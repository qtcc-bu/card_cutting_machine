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FAEC" w14:textId="79364FBB" w:rsidR="006010B5" w:rsidRDefault="00D173B0" w:rsidP="006010B5">
      <w:pPr>
        <w:pStyle w:val="Heading2"/>
      </w:pPr>
      <w:r>
        <w:t xml:space="preserve">1AC – </w:t>
      </w:r>
      <w:r w:rsidR="006010B5">
        <w:t>Wake</w:t>
      </w:r>
    </w:p>
    <w:p w14:paraId="5221C2D4" w14:textId="77777777" w:rsidR="006010B5" w:rsidRPr="006010B5" w:rsidRDefault="006010B5" w:rsidP="006010B5"/>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158B5599" w14:textId="7A10BCCA" w:rsidR="00D173B0" w:rsidRPr="005E06B1" w:rsidRDefault="00D173B0" w:rsidP="00D173B0">
      <w:pPr>
        <w:pStyle w:val="Heading4"/>
      </w:pPr>
      <w:r>
        <w:t xml:space="preserve">Parker immunity discourages </w:t>
      </w:r>
      <w:r w:rsidRPr="00984A50">
        <w:rPr>
          <w:u w:val="single"/>
        </w:rPr>
        <w:t>disruptive healthcare innovation</w:t>
      </w:r>
      <w:r>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03E5FC3E" w:rsidR="00D173B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6A480184" w14:textId="77777777" w:rsidR="00B932AC" w:rsidRPr="000D5142" w:rsidRDefault="00B932AC" w:rsidP="00B932AC">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676F1CB0" w14:textId="77777777" w:rsidR="00B932AC" w:rsidRPr="002736A5" w:rsidRDefault="00B932AC" w:rsidP="00B932AC">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2CAC6FD2" w14:textId="77777777" w:rsidR="00B932AC" w:rsidRDefault="00B932AC" w:rsidP="00B932AC">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E4A83A2" w14:textId="77777777" w:rsidR="00B932AC" w:rsidRPr="00672789" w:rsidRDefault="00B932AC" w:rsidP="00B932AC">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3BA8CE78" w14:textId="77777777" w:rsidR="00B932AC" w:rsidRPr="00672789" w:rsidRDefault="00B932AC" w:rsidP="00B932AC">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605ABBB" w14:textId="77777777" w:rsidR="00B932AC" w:rsidRPr="00672789" w:rsidRDefault="00B932AC" w:rsidP="00B932AC">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329A127B" w14:textId="77777777" w:rsidR="00B932AC" w:rsidRPr="00672789" w:rsidRDefault="00B932AC" w:rsidP="00B932AC">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w:t>
      </w:r>
      <w:proofErr w:type="gramStart"/>
      <w:r w:rsidRPr="00672789">
        <w:rPr>
          <w:sz w:val="16"/>
        </w:rPr>
        <w:t>typhus</w:t>
      </w:r>
      <w:proofErr w:type="gramEnd"/>
      <w:r w:rsidRPr="00672789">
        <w:rPr>
          <w:sz w:val="16"/>
        </w:rPr>
        <w:t xml:space="preserve">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BC3C196" w14:textId="77777777" w:rsidR="00B932AC" w:rsidRPr="00672789" w:rsidRDefault="00B932AC" w:rsidP="00B932AC">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7FE68D93" w14:textId="77777777" w:rsidR="00B932AC" w:rsidRPr="00672789" w:rsidRDefault="00B932AC" w:rsidP="00B932AC">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4AD24ACB" w14:textId="77777777" w:rsidR="00B932AC" w:rsidRPr="00672789" w:rsidRDefault="00B932AC" w:rsidP="00B932AC">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008C3A79" w14:textId="77777777" w:rsidR="00B932AC" w:rsidRPr="00672789" w:rsidRDefault="00B932AC" w:rsidP="00B932AC">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EABD694" w14:textId="77777777" w:rsidR="00B932AC" w:rsidRPr="006D70B9" w:rsidRDefault="00B932AC" w:rsidP="00B932AC">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41539C19" w14:textId="77777777" w:rsidR="00B932AC" w:rsidRPr="00672789" w:rsidRDefault="00B932AC" w:rsidP="00B932AC">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3F983021" w14:textId="77777777" w:rsidR="00B932AC" w:rsidRPr="00672789" w:rsidRDefault="00B932AC" w:rsidP="00B932AC">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4C7B3742" w14:textId="77777777" w:rsidR="00B932AC" w:rsidRPr="00672789" w:rsidRDefault="00B932AC" w:rsidP="00B932AC">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2E03AD94" w14:textId="77777777" w:rsidR="00B932AC" w:rsidRDefault="00B932AC" w:rsidP="00B932AC">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5E26CEFF" w14:textId="77777777" w:rsidR="00B932AC" w:rsidRPr="00672789" w:rsidRDefault="00B932AC" w:rsidP="00B932AC">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90A922B" w14:textId="77777777" w:rsidR="00B77BF9" w:rsidRPr="00984A50" w:rsidRDefault="00B77BF9" w:rsidP="00D173B0">
      <w:pPr>
        <w:rPr>
          <w:sz w:val="16"/>
        </w:rPr>
      </w:pPr>
    </w:p>
    <w:p w14:paraId="05CC2EEC" w14:textId="28A3D01A" w:rsidR="009F22C5" w:rsidRPr="006E1CA0" w:rsidRDefault="009F22C5" w:rsidP="009F22C5">
      <w:pPr>
        <w:pStyle w:val="Heading4"/>
        <w:rPr>
          <w:rStyle w:val="Style13ptBold"/>
          <w:b/>
          <w:bCs w:val="0"/>
        </w:rPr>
      </w:pPr>
      <w:r w:rsidRPr="006E1CA0">
        <w:rPr>
          <w:rStyle w:val="Style13ptBold"/>
          <w:b/>
          <w:bCs w:val="0"/>
        </w:rPr>
        <w:t>Health innovation solves ABR – kills 10 million people per year, more market access is key</w:t>
      </w:r>
    </w:p>
    <w:p w14:paraId="0530C5F1" w14:textId="77777777" w:rsidR="009F22C5" w:rsidRPr="00804EFB" w:rsidRDefault="009F22C5" w:rsidP="009F22C5">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3B26567D" w14:textId="77777777" w:rsidR="009F22C5" w:rsidRPr="00804EFB" w:rsidRDefault="009F22C5" w:rsidP="009F22C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8D0CC21" w14:textId="77777777" w:rsidR="009F22C5" w:rsidRPr="00804EFB" w:rsidRDefault="009F22C5" w:rsidP="009F22C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D33FC36" w14:textId="77777777" w:rsidR="009F22C5" w:rsidRPr="00804EFB" w:rsidRDefault="009F22C5" w:rsidP="009F22C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5F5E83" w14:textId="77777777" w:rsidR="009F22C5" w:rsidRPr="00804EFB" w:rsidRDefault="009F22C5" w:rsidP="009F22C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BB99896" w14:textId="77777777" w:rsidR="009F22C5" w:rsidRPr="00804EFB" w:rsidRDefault="009F22C5" w:rsidP="009F22C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A1F99E5" w14:textId="77777777" w:rsidR="009F22C5" w:rsidRPr="00804EFB" w:rsidRDefault="009F22C5" w:rsidP="009F22C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A4409F0" w14:textId="77777777" w:rsidR="009F22C5" w:rsidRPr="00804EFB" w:rsidRDefault="009F22C5" w:rsidP="009F22C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3E0ED5" w14:textId="77777777" w:rsidR="009F22C5" w:rsidRPr="00804EFB" w:rsidRDefault="009F22C5" w:rsidP="009F22C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ACBE8A1" w14:textId="77777777" w:rsidR="009F22C5" w:rsidRPr="00804EFB" w:rsidRDefault="009F22C5" w:rsidP="009F22C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BA84DDF" w14:textId="77777777" w:rsidR="009F22C5" w:rsidRPr="00804EFB" w:rsidRDefault="009F22C5" w:rsidP="009F22C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52C00E45" w14:textId="77777777" w:rsidR="009F22C5" w:rsidRPr="00804EFB" w:rsidRDefault="009F22C5" w:rsidP="009F22C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F057FE" w14:textId="77777777" w:rsidR="009F22C5" w:rsidRPr="00804EFB" w:rsidRDefault="009F22C5" w:rsidP="009F22C5">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B6C6678" w14:textId="77777777" w:rsidR="009F22C5" w:rsidRPr="00D173B0" w:rsidRDefault="009F22C5" w:rsidP="009F22C5"/>
    <w:p w14:paraId="6B82F985" w14:textId="77777777" w:rsidR="007B499A" w:rsidRPr="0014626A" w:rsidRDefault="007B499A" w:rsidP="007B499A">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AAB5F7A" w14:textId="77777777" w:rsidR="007B499A" w:rsidRPr="00830727" w:rsidRDefault="007B499A" w:rsidP="007B499A">
      <w:r w:rsidRPr="00830727">
        <w:rPr>
          <w:rStyle w:val="Style13ptBold"/>
        </w:rPr>
        <w:t>Crane 19</w:t>
      </w:r>
      <w:r>
        <w:t xml:space="preserve"> [Daniel A. Crane, Frederick Paul Furth Sr. Professor of Law, University of Michigan, 60 Wm. &amp; Mary L. Rev. 1175, 2019, Lexis]</w:t>
      </w:r>
    </w:p>
    <w:p w14:paraId="3B7A7E0C" w14:textId="77777777" w:rsidR="007B499A" w:rsidRPr="005327CD" w:rsidRDefault="007B499A" w:rsidP="007B499A">
      <w:pPr>
        <w:rPr>
          <w:sz w:val="14"/>
        </w:rPr>
      </w:pPr>
      <w:r w:rsidRPr="005327CD">
        <w:rPr>
          <w:sz w:val="14"/>
        </w:rPr>
        <w:t>INTRODUCTION</w:t>
      </w:r>
    </w:p>
    <w:p w14:paraId="65426B13" w14:textId="77777777" w:rsidR="007B499A" w:rsidRPr="005327CD" w:rsidRDefault="007B499A" w:rsidP="007B499A">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0129424" w14:textId="77777777" w:rsidR="007B499A" w:rsidRPr="005327CD" w:rsidRDefault="007B499A" w:rsidP="007B499A">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C9F38F" w14:textId="77777777" w:rsidR="007B499A" w:rsidRPr="005327CD" w:rsidRDefault="007B499A" w:rsidP="007B499A">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917D8F" w14:textId="77777777" w:rsidR="007B499A" w:rsidRPr="005327CD" w:rsidRDefault="007B499A" w:rsidP="007B499A">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8A8ACE" w14:textId="77777777" w:rsidR="007B499A" w:rsidRPr="005327CD" w:rsidRDefault="007B499A" w:rsidP="007B499A">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2FBA8A0" w14:textId="77777777" w:rsidR="007B499A" w:rsidRPr="005327CD" w:rsidRDefault="007B499A" w:rsidP="007B499A">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B80C6E9" w14:textId="77777777" w:rsidR="007B499A" w:rsidRPr="005327CD" w:rsidRDefault="007B499A" w:rsidP="007B499A">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5BA8BF" w14:textId="77777777" w:rsidR="007B499A" w:rsidRPr="005327CD" w:rsidRDefault="007B499A" w:rsidP="007B499A">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5656189" w14:textId="77777777" w:rsidR="007B499A" w:rsidRPr="005327CD" w:rsidRDefault="007B499A" w:rsidP="007B499A">
      <w:pPr>
        <w:rPr>
          <w:sz w:val="10"/>
          <w:szCs w:val="10"/>
        </w:rPr>
      </w:pPr>
      <w:r w:rsidRPr="005327CD">
        <w:rPr>
          <w:sz w:val="10"/>
          <w:szCs w:val="10"/>
        </w:rPr>
        <w:t>I. WHY ANTICOMPETITIVE REGULATION SUCCEEDS</w:t>
      </w:r>
    </w:p>
    <w:p w14:paraId="1D5B7673" w14:textId="77777777" w:rsidR="007B499A" w:rsidRPr="005327CD" w:rsidRDefault="007B499A" w:rsidP="007B499A">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58DBDDA9" w14:textId="77777777" w:rsidR="007B499A" w:rsidRPr="005327CD" w:rsidRDefault="007B499A" w:rsidP="007B499A">
      <w:pPr>
        <w:rPr>
          <w:sz w:val="10"/>
          <w:szCs w:val="10"/>
        </w:rPr>
      </w:pPr>
      <w:r w:rsidRPr="005327CD">
        <w:rPr>
          <w:sz w:val="10"/>
          <w:szCs w:val="10"/>
        </w:rPr>
        <w:t>A. The Generic Story</w:t>
      </w:r>
    </w:p>
    <w:p w14:paraId="05D38BF7" w14:textId="77777777" w:rsidR="007B499A" w:rsidRPr="005327CD" w:rsidRDefault="007B499A" w:rsidP="007B499A">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1FAD47F7" w14:textId="77777777" w:rsidR="007B499A" w:rsidRPr="005327CD" w:rsidRDefault="007B499A" w:rsidP="007B499A">
      <w:pPr>
        <w:rPr>
          <w:sz w:val="14"/>
        </w:rPr>
      </w:pPr>
      <w:r w:rsidRPr="005327CD">
        <w:rPr>
          <w:sz w:val="14"/>
        </w:rPr>
        <w:t>B. Additional Considerations Affecting Product Market Innovation</w:t>
      </w:r>
    </w:p>
    <w:p w14:paraId="55AEA246" w14:textId="77777777" w:rsidR="007B499A" w:rsidRPr="005327CD" w:rsidRDefault="007B499A" w:rsidP="007B499A">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7944593" w14:textId="77777777" w:rsidR="007B499A" w:rsidRPr="005327CD" w:rsidRDefault="007B499A" w:rsidP="007B499A">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3DF2B0" w14:textId="77777777" w:rsidR="007B499A" w:rsidRPr="005327CD" w:rsidRDefault="007B499A" w:rsidP="007B499A">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994456C" w14:textId="77777777" w:rsidR="007B499A" w:rsidRPr="005327CD" w:rsidRDefault="007B499A" w:rsidP="007B499A">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383800E6" w14:textId="77777777" w:rsidR="007B499A" w:rsidRPr="005327CD" w:rsidRDefault="007B499A" w:rsidP="007B499A">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7874807" w14:textId="77777777" w:rsidR="007B499A" w:rsidRPr="005327CD" w:rsidRDefault="007B499A" w:rsidP="007B499A">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7BE31187" w14:textId="77777777" w:rsidR="007B499A" w:rsidRPr="005327CD" w:rsidRDefault="007B499A" w:rsidP="007B499A">
      <w:pPr>
        <w:rPr>
          <w:sz w:val="8"/>
          <w:szCs w:val="8"/>
        </w:rPr>
      </w:pPr>
      <w:r w:rsidRPr="005327CD">
        <w:rPr>
          <w:sz w:val="8"/>
          <w:szCs w:val="8"/>
        </w:rPr>
        <w:t>C. An Illustration from Automobile Distribution</w:t>
      </w:r>
    </w:p>
    <w:p w14:paraId="512451D7" w14:textId="77777777" w:rsidR="007B499A" w:rsidRPr="005327CD" w:rsidRDefault="007B499A" w:rsidP="007B499A">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9649139" w14:textId="77777777" w:rsidR="007B499A" w:rsidRPr="005327CD" w:rsidRDefault="007B499A" w:rsidP="007B499A">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2243C08" w14:textId="77777777" w:rsidR="007B499A" w:rsidRPr="005327CD" w:rsidRDefault="007B499A" w:rsidP="007B499A">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1FD05A" w14:textId="77777777" w:rsidR="007B499A" w:rsidRPr="005327CD" w:rsidRDefault="007B499A" w:rsidP="007B499A">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5688F78B" w14:textId="77777777" w:rsidR="007B499A" w:rsidRPr="005327CD" w:rsidRDefault="007B499A" w:rsidP="007B499A">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F8D6A15" w14:textId="77777777" w:rsidR="007B499A" w:rsidRPr="005327CD" w:rsidRDefault="007B499A" w:rsidP="007B499A">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F2B989F" w14:textId="77777777" w:rsidR="007B499A" w:rsidRPr="005327CD" w:rsidRDefault="007B499A" w:rsidP="007B499A">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68AE24E" w14:textId="77777777" w:rsidR="007B499A" w:rsidRPr="005327CD" w:rsidRDefault="007B499A" w:rsidP="007B499A">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29189C4F" w14:textId="77777777" w:rsidR="007B499A" w:rsidRPr="005327CD" w:rsidRDefault="007B499A" w:rsidP="007B499A">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031519A" w14:textId="77777777" w:rsidR="007B499A" w:rsidRPr="005327CD" w:rsidRDefault="007B499A" w:rsidP="007B499A">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6F143EAF" w14:textId="77777777" w:rsidR="007B499A" w:rsidRPr="005327CD" w:rsidRDefault="007B499A" w:rsidP="007B499A">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6B5B330" w14:textId="77777777" w:rsidR="007B499A" w:rsidRPr="005327CD" w:rsidRDefault="007B499A" w:rsidP="007B499A">
      <w:pPr>
        <w:rPr>
          <w:sz w:val="8"/>
          <w:szCs w:val="8"/>
        </w:rPr>
      </w:pPr>
      <w:r w:rsidRPr="005327CD">
        <w:rPr>
          <w:sz w:val="8"/>
          <w:szCs w:val="8"/>
        </w:rPr>
        <w:t>A. Lochner, anti-Lochner, and Parker</w:t>
      </w:r>
    </w:p>
    <w:p w14:paraId="33A81CC4" w14:textId="77777777" w:rsidR="007B499A" w:rsidRPr="005327CD" w:rsidRDefault="007B499A" w:rsidP="007B499A">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3646D6F" w14:textId="77777777" w:rsidR="007B499A" w:rsidRPr="005327CD" w:rsidRDefault="007B499A" w:rsidP="007B499A">
      <w:pPr>
        <w:rPr>
          <w:sz w:val="8"/>
          <w:szCs w:val="8"/>
        </w:rPr>
      </w:pPr>
      <w:r w:rsidRPr="005327CD">
        <w:rPr>
          <w:sz w:val="8"/>
          <w:szCs w:val="8"/>
        </w:rPr>
        <w:t>B. The Potential for an Increased Level of Judicial Scrutiny</w:t>
      </w:r>
    </w:p>
    <w:p w14:paraId="4EC71A2F" w14:textId="77777777" w:rsidR="007B499A" w:rsidRPr="005327CD" w:rsidRDefault="007B499A" w:rsidP="007B499A">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7445544" w14:textId="77777777" w:rsidR="007B499A" w:rsidRPr="005327CD" w:rsidRDefault="007B499A" w:rsidP="007B499A">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2387E387" w14:textId="77777777" w:rsidR="007B499A" w:rsidRPr="005327CD" w:rsidRDefault="007B499A" w:rsidP="007B499A">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2F307302" w14:textId="77777777" w:rsidR="007B499A" w:rsidRPr="005327CD" w:rsidRDefault="007B499A" w:rsidP="007B499A">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0B8D9B5" w14:textId="77777777" w:rsidR="007B499A" w:rsidRPr="005327CD" w:rsidRDefault="007B499A" w:rsidP="007B499A">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E84E79E" w14:textId="77777777" w:rsidR="007B499A" w:rsidRPr="005327CD" w:rsidRDefault="007B499A" w:rsidP="007B499A">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4BB683C5" w14:textId="77777777" w:rsidR="007B499A" w:rsidRPr="005327CD" w:rsidRDefault="007B499A" w:rsidP="007B499A">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3EA01A5" w14:textId="77777777" w:rsidR="007B499A" w:rsidRPr="005327CD" w:rsidRDefault="007B499A" w:rsidP="007B499A">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34DF20E" w14:textId="77777777" w:rsidR="007B499A" w:rsidRPr="005327CD" w:rsidRDefault="007B499A" w:rsidP="007B499A">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04BD821" w14:textId="77777777" w:rsidR="007B499A" w:rsidRPr="005327CD" w:rsidRDefault="007B499A" w:rsidP="007B499A">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8AF4A0D" w14:textId="77777777" w:rsidR="007B499A" w:rsidRPr="005327CD" w:rsidRDefault="007B499A" w:rsidP="007B499A">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7B882F4" w14:textId="77777777" w:rsidR="007B499A" w:rsidRPr="005327CD" w:rsidRDefault="007B499A" w:rsidP="007B499A">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84A741" w14:textId="77777777" w:rsidR="007B499A" w:rsidRPr="005327CD" w:rsidRDefault="007B499A" w:rsidP="007B499A">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8112F92" w14:textId="77777777" w:rsidR="007B499A" w:rsidRPr="005327CD" w:rsidRDefault="007B499A" w:rsidP="007B499A">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65ACE68" w14:textId="77777777" w:rsidR="007B499A" w:rsidRPr="005327CD" w:rsidRDefault="007B499A" w:rsidP="007B499A">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04AD2182" w14:textId="77777777" w:rsidR="007B499A" w:rsidRPr="005327CD" w:rsidRDefault="007B499A" w:rsidP="007B499A">
      <w:pPr>
        <w:rPr>
          <w:sz w:val="8"/>
          <w:szCs w:val="8"/>
        </w:rPr>
      </w:pPr>
      <w:r w:rsidRPr="005327CD">
        <w:rPr>
          <w:sz w:val="8"/>
          <w:szCs w:val="8"/>
        </w:rPr>
        <w:t>III. COMPARING THE RISKS AND LIMITS OF THE CONSTITUTIONAL AND ANTITRUST TOOLS</w:t>
      </w:r>
    </w:p>
    <w:p w14:paraId="00EB34C6" w14:textId="77777777" w:rsidR="007B499A" w:rsidRPr="005327CD" w:rsidRDefault="007B499A" w:rsidP="007B499A">
      <w:pPr>
        <w:rPr>
          <w:sz w:val="8"/>
          <w:szCs w:val="8"/>
        </w:rPr>
      </w:pPr>
      <w:r w:rsidRPr="005327CD">
        <w:rPr>
          <w:sz w:val="8"/>
          <w:szCs w:val="8"/>
        </w:rPr>
        <w:t>A. Limiting the Scope of Judicial Review to Regulations Affecting Competition</w:t>
      </w:r>
    </w:p>
    <w:p w14:paraId="5A543A6A" w14:textId="77777777" w:rsidR="007B499A" w:rsidRPr="005327CD" w:rsidRDefault="007B499A" w:rsidP="007B499A">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51CDF9" w14:textId="77777777" w:rsidR="007B499A" w:rsidRPr="005327CD" w:rsidRDefault="007B499A" w:rsidP="007B499A">
      <w:pPr>
        <w:rPr>
          <w:sz w:val="8"/>
          <w:szCs w:val="8"/>
        </w:rPr>
      </w:pPr>
      <w:r w:rsidRPr="005327CD">
        <w:rPr>
          <w:sz w:val="8"/>
          <w:szCs w:val="8"/>
        </w:rPr>
        <w:t>B. Considering Governmental Justifications for Restraints on Competition</w:t>
      </w:r>
    </w:p>
    <w:p w14:paraId="1957AA1E" w14:textId="77777777" w:rsidR="007B499A" w:rsidRPr="005327CD" w:rsidRDefault="007B499A" w:rsidP="007B499A">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32600A9" w14:textId="77777777" w:rsidR="007B499A" w:rsidRPr="005327CD" w:rsidRDefault="007B499A" w:rsidP="007B499A">
      <w:pPr>
        <w:rPr>
          <w:sz w:val="16"/>
        </w:rPr>
      </w:pPr>
      <w:r w:rsidRPr="005327CD">
        <w:rPr>
          <w:sz w:val="16"/>
        </w:rPr>
        <w:t>C. Institutional and Procedural Distinctions</w:t>
      </w:r>
    </w:p>
    <w:p w14:paraId="73F44356" w14:textId="77777777" w:rsidR="007B499A" w:rsidRPr="005327CD" w:rsidRDefault="007B499A" w:rsidP="007B499A">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709A4BF4" w14:textId="67AF8C24" w:rsidR="00981E26" w:rsidRPr="00D173B0" w:rsidRDefault="00C164BA" w:rsidP="00D173B0">
      <w:r>
        <w:t>The United States Federal Government should substantially increase prohibitions on anticompetitive business practices by the private sector immunized by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061BCE28" w14:textId="4CAF1D15" w:rsidR="00981E26" w:rsidRDefault="00981E26" w:rsidP="00D173B0">
      <w:pPr>
        <w:pStyle w:val="Heading4"/>
      </w:pPr>
      <w:r>
        <w:t>Scenario 1 is Tech:</w:t>
      </w:r>
    </w:p>
    <w:p w14:paraId="6B041C18" w14:textId="6AB39303"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w:t>
      </w:r>
      <w:proofErr w:type="gramStart"/>
      <w:r w:rsidRPr="00D173B0">
        <w:rPr>
          <w:sz w:val="16"/>
        </w:rPr>
        <w:t>dual-use</w:t>
      </w:r>
      <w:proofErr w:type="gramEnd"/>
      <w:r w:rsidRPr="00D173B0">
        <w:rPr>
          <w:sz w:val="16"/>
        </w:rPr>
        <w:t xml:space="preserv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 xml:space="preserve">democratization of </w:t>
      </w:r>
      <w:proofErr w:type="gramStart"/>
      <w:r w:rsidRPr="00D173B0">
        <w:rPr>
          <w:u w:val="single"/>
        </w:rPr>
        <w:t>dual-use</w:t>
      </w:r>
      <w:proofErr w:type="gramEnd"/>
      <w:r w:rsidRPr="00D173B0">
        <w:rPr>
          <w:u w:val="single"/>
        </w:rPr>
        <w:t xml:space="preserv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proofErr w:type="gramStart"/>
      <w:r w:rsidRPr="00D173B0">
        <w:rPr>
          <w:sz w:val="16"/>
        </w:rPr>
        <w:t xml:space="preserve">A </w:t>
      </w:r>
      <w:r w:rsidRPr="00D173B0">
        <w:rPr>
          <w:u w:val="single"/>
        </w:rPr>
        <w:t>majority of</w:t>
      </w:r>
      <w:proofErr w:type="gramEnd"/>
      <w:r w:rsidRPr="00D173B0">
        <w:rPr>
          <w:u w:val="single"/>
        </w:rPr>
        <w:t xml:space="preserve">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proofErr w:type="gramStart"/>
      <w:r w:rsidRPr="00D173B0">
        <w:rPr>
          <w:highlight w:val="cyan"/>
          <w:u w:val="single"/>
        </w:rPr>
        <w:t>open up</w:t>
      </w:r>
      <w:proofErr w:type="gramEnd"/>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w:t>
      </w:r>
      <w:proofErr w:type="gramStart"/>
      <w:r w:rsidRPr="00D173B0">
        <w:rPr>
          <w:sz w:val="16"/>
        </w:rPr>
        <w:t>be</w:t>
      </w:r>
      <w:proofErr w:type="gramEnd"/>
      <w:r w:rsidRPr="00D173B0">
        <w:rPr>
          <w:sz w:val="16"/>
        </w:rPr>
        <w:t xml:space="preserv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17B578B" w14:textId="3FF0B0C9" w:rsidR="00981E26" w:rsidRDefault="00981E26" w:rsidP="004B463D">
      <w:pPr>
        <w:pStyle w:val="Heading4"/>
      </w:pPr>
      <w:r>
        <w:t>Scenario 2 is Spillovers:</w:t>
      </w:r>
    </w:p>
    <w:p w14:paraId="0D9ACB6C" w14:textId="74FB8DC9" w:rsidR="004B463D" w:rsidRDefault="004B463D" w:rsidP="004B463D">
      <w:pPr>
        <w:pStyle w:val="Heading4"/>
        <w:rPr>
          <w:u w:val="single"/>
        </w:rPr>
      </w:pPr>
      <w:r>
        <w:t xml:space="preserve">Failure to address </w:t>
      </w:r>
      <w:r>
        <w:rPr>
          <w:u w:val="single"/>
        </w:rPr>
        <w:t>regulatory externalities</w:t>
      </w:r>
      <w:r>
        <w:t xml:space="preserve"> devolve into fiefdoms that destroys </w:t>
      </w:r>
      <w:r>
        <w:rPr>
          <w:u w:val="single"/>
        </w:rPr>
        <w:t>Congressional capacity</w:t>
      </w:r>
      <w:r w:rsidRPr="00AC4687">
        <w:t xml:space="preserve"> </w:t>
      </w:r>
      <w:r>
        <w:t xml:space="preserve">and causes </w:t>
      </w:r>
      <w:r>
        <w:rPr>
          <w:u w:val="single"/>
        </w:rPr>
        <w:t>factionalism</w:t>
      </w:r>
    </w:p>
    <w:p w14:paraId="067AA8E8" w14:textId="77777777" w:rsidR="004B463D" w:rsidRPr="0039029F" w:rsidRDefault="004B463D" w:rsidP="004B463D">
      <w:r w:rsidRPr="0039029F">
        <w:rPr>
          <w:rStyle w:val="Style13ptBold"/>
        </w:rPr>
        <w:t>Finkel 19</w:t>
      </w:r>
      <w:r>
        <w:t xml:space="preserve"> [Jacob Finkel, J.D., Stanford Law School, June 2019 https://review.law.stanford.edu/wp-content/uploads/sites/3/2019/06/Finkel-71-Stan.-L.-Rev.-1575.pdf]</w:t>
      </w:r>
    </w:p>
    <w:p w14:paraId="2AAE8860" w14:textId="77777777" w:rsidR="004B463D" w:rsidRPr="0039029F" w:rsidRDefault="004B463D" w:rsidP="004B463D">
      <w:pPr>
        <w:rPr>
          <w:sz w:val="16"/>
        </w:rPr>
      </w:pPr>
      <w:r w:rsidRPr="0039029F">
        <w:rPr>
          <w:sz w:val="16"/>
        </w:rPr>
        <w:t>1. Compacts meet “Federalism 3.0”</w:t>
      </w:r>
    </w:p>
    <w:p w14:paraId="04B29848" w14:textId="77777777" w:rsidR="004B463D" w:rsidRPr="0039029F" w:rsidRDefault="004B463D" w:rsidP="004B463D">
      <w:pPr>
        <w:rPr>
          <w:sz w:val="16"/>
        </w:rPr>
      </w:pPr>
      <w:r w:rsidRPr="0039029F">
        <w:rPr>
          <w:sz w:val="16"/>
        </w:rPr>
        <w:t>In 2016, Heather Gerken delivered a wake-up call: “[O]</w:t>
      </w:r>
      <w:proofErr w:type="spellStart"/>
      <w:r w:rsidRPr="0039029F">
        <w:rPr>
          <w:sz w:val="16"/>
        </w:rPr>
        <w:t>ur</w:t>
      </w:r>
      <w:proofErr w:type="spellEnd"/>
      <w:r w:rsidRPr="0039029F">
        <w:rPr>
          <w:sz w:val="16"/>
        </w:rPr>
        <w:t xml:space="preserve"> operating system is outdated</w:t>
      </w:r>
      <w:proofErr w:type="gramStart"/>
      <w:r w:rsidRPr="0039029F">
        <w:rPr>
          <w:sz w:val="16"/>
        </w:rPr>
        <w:t>. . . .</w:t>
      </w:r>
      <w:proofErr w:type="gramEnd"/>
      <w:r w:rsidRPr="0039029F">
        <w:rPr>
          <w:sz w:val="16"/>
        </w:rPr>
        <w:t xml:space="preserve"> We need an intellectual frame for thinking about today’s federalism, Federalism 3.0.”122 Gerken’s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w:t>
      </w:r>
      <w:proofErr w:type="spellStart"/>
      <w:r w:rsidRPr="0039029F">
        <w:rPr>
          <w:sz w:val="16"/>
        </w:rPr>
        <w:t>Holtzblatt</w:t>
      </w:r>
      <w:proofErr w:type="spellEnd"/>
      <w:r w:rsidRPr="0039029F">
        <w:rPr>
          <w:sz w:val="16"/>
        </w:rPr>
        <w:t xml:space="preserve">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w:t>
      </w:r>
      <w:proofErr w:type="spellStart"/>
      <w:r w:rsidRPr="0039029F">
        <w:rPr>
          <w:sz w:val="16"/>
        </w:rPr>
        <w:t>pillovers</w:t>
      </w:r>
      <w:proofErr w:type="spellEnd"/>
      <w:r w:rsidRPr="0039029F">
        <w:rPr>
          <w:sz w:val="16"/>
        </w:rPr>
        <w:t>, in short, can help generate the democratic churn necessary for an ossified system to move forward.”126</w:t>
      </w:r>
    </w:p>
    <w:p w14:paraId="5288A79F" w14:textId="77777777" w:rsidR="004B463D" w:rsidRPr="0039029F" w:rsidRDefault="004B463D" w:rsidP="004B463D">
      <w:pPr>
        <w:rPr>
          <w:sz w:val="16"/>
        </w:rPr>
      </w:pPr>
      <w:r w:rsidRPr="0039029F">
        <w:rPr>
          <w:sz w:val="16"/>
        </w:rPr>
        <w:t xml:space="preserve">Where do compacts fit in this tapestry of power plays? Although they do not enter Gerken and </w:t>
      </w:r>
      <w:proofErr w:type="spellStart"/>
      <w:r w:rsidRPr="0039029F">
        <w:rPr>
          <w:sz w:val="16"/>
        </w:rPr>
        <w:t>Holtzblatt’s</w:t>
      </w:r>
      <w:proofErr w:type="spellEnd"/>
      <w:r w:rsidRPr="0039029F">
        <w:rPr>
          <w:sz w:val="16"/>
        </w:rPr>
        <w:t xml:space="preserve"> analysis, they actually provide the key to an essential harm compacts pose.127 First, it is important to establish the correct frame of reference; as able federalism scholars have reminded us, “[</w:t>
      </w:r>
      <w:r w:rsidRPr="00AE5F98">
        <w:rPr>
          <w:rStyle w:val="StyleUnderline"/>
        </w:rPr>
        <w:t>f]</w:t>
      </w:r>
      <w:proofErr w:type="spellStart"/>
      <w:r w:rsidRPr="00AE5F98">
        <w:rPr>
          <w:rStyle w:val="StyleUnderline"/>
        </w:rPr>
        <w:t>ederalism</w:t>
      </w:r>
      <w:proofErr w:type="spellEnd"/>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w:t>
      </w:r>
      <w:proofErr w:type="spellStart"/>
      <w:r w:rsidRPr="0039029F">
        <w:rPr>
          <w:sz w:val="16"/>
        </w:rPr>
        <w:t>Holtzblatt</w:t>
      </w:r>
      <w:proofErr w:type="spellEnd"/>
      <w:r w:rsidRPr="0039029F">
        <w:rPr>
          <w:sz w:val="16"/>
        </w:rPr>
        <w:t xml:space="preserve">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5F9351B5" w14:textId="77777777" w:rsidR="004B463D" w:rsidRPr="0039029F" w:rsidRDefault="004B463D" w:rsidP="004B463D">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w:t>
      </w:r>
      <w:proofErr w:type="spellStart"/>
      <w:r w:rsidRPr="0039029F">
        <w:rPr>
          <w:sz w:val="16"/>
        </w:rPr>
        <w:t>decisionmaking</w:t>
      </w:r>
      <w:proofErr w:type="spellEnd"/>
      <w:r w:rsidRPr="0039029F">
        <w:rPr>
          <w:sz w:val="16"/>
        </w:rPr>
        <w:t xml:space="preserve">.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31B26984" w14:textId="77777777" w:rsidR="004B463D" w:rsidRPr="0039029F" w:rsidRDefault="004B463D" w:rsidP="004B463D">
      <w:pPr>
        <w:rPr>
          <w:sz w:val="16"/>
        </w:rPr>
      </w:pPr>
      <w:r w:rsidRPr="0039029F">
        <w:rPr>
          <w:sz w:val="16"/>
        </w:rPr>
        <w:t>2. Horizontal harms in practice</w:t>
      </w:r>
    </w:p>
    <w:p w14:paraId="2486C1D9" w14:textId="77777777" w:rsidR="004B463D" w:rsidRPr="0039029F" w:rsidRDefault="004B463D" w:rsidP="004B463D">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 xml:space="preserve">or when </w:t>
      </w:r>
      <w:proofErr w:type="spellStart"/>
      <w:r w:rsidRPr="00AE5F98">
        <w:rPr>
          <w:rStyle w:val="StyleUnderline"/>
        </w:rPr>
        <w:t>vetogates</w:t>
      </w:r>
      <w:proofErr w:type="spellEnd"/>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proofErr w:type="spellStart"/>
      <w:r w:rsidRPr="00082552">
        <w:rPr>
          <w:rStyle w:val="Emphasis"/>
          <w:highlight w:val="cyan"/>
        </w:rPr>
        <w:t>extracongressional</w:t>
      </w:r>
      <w:proofErr w:type="spellEnd"/>
      <w:r w:rsidRPr="00082552">
        <w:rPr>
          <w:rStyle w:val="Emphasis"/>
          <w:highlight w:val="cyan"/>
        </w:rPr>
        <w:t xml:space="preserve">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60C773F4" w14:textId="77777777" w:rsidR="004B463D" w:rsidRDefault="004B463D" w:rsidP="004B463D">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w:t>
      </w:r>
      <w:proofErr w:type="spellStart"/>
      <w:r w:rsidRPr="00082552">
        <w:rPr>
          <w:rStyle w:val="StyleUnderline"/>
          <w:highlight w:val="cyan"/>
        </w:rPr>
        <w:t>ederalism</w:t>
      </w:r>
      <w:proofErr w:type="spellEnd"/>
      <w:r w:rsidRPr="00082552">
        <w:rPr>
          <w:rStyle w:val="StyleUnderline"/>
          <w:highlight w:val="cyan"/>
        </w:rPr>
        <w:t xml:space="preserve">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5EB8347A" w14:textId="77777777" w:rsidR="004B463D" w:rsidRDefault="004B463D" w:rsidP="004B463D">
      <w:pPr>
        <w:pStyle w:val="Heading4"/>
      </w:pPr>
      <w:r>
        <w:t xml:space="preserve">Loss of Congressional capacity causes </w:t>
      </w:r>
      <w:r w:rsidRPr="000C2B69">
        <w:rPr>
          <w:u w:val="single"/>
        </w:rPr>
        <w:t>extinction</w:t>
      </w:r>
    </w:p>
    <w:p w14:paraId="5BC2082E" w14:textId="77777777" w:rsidR="004B463D" w:rsidRPr="00412085" w:rsidRDefault="004B463D" w:rsidP="004B463D">
      <w:r w:rsidRPr="00412085">
        <w:rPr>
          <w:rStyle w:val="Style13ptBold"/>
        </w:rPr>
        <w:t>Mead 15</w:t>
      </w:r>
      <w:r>
        <w:t xml:space="preserve"> [Walter Russell Mead, Professor of Foreign Affairs and the Humanities at Bard College, Distinguished Scholar in American Strategy and Statesmanship at the Hudson Institute, 10-22-15 http://www.hudson.org/research/11818-global-challenges-u-s-national-security-strategy-and-defense-organization]</w:t>
      </w:r>
    </w:p>
    <w:p w14:paraId="3DC0C113" w14:textId="77777777" w:rsidR="004B463D" w:rsidRPr="00412085" w:rsidRDefault="004B463D" w:rsidP="004B463D">
      <w:pPr>
        <w:rPr>
          <w:sz w:val="14"/>
        </w:rPr>
      </w:pPr>
      <w:r w:rsidRPr="00412085">
        <w:rPr>
          <w:sz w:val="14"/>
        </w:rPr>
        <w:t xml:space="preserve">Filled with opportunity as it is, </w:t>
      </w:r>
      <w:r w:rsidRPr="00082552">
        <w:rPr>
          <w:rStyle w:val="StyleUnderline"/>
          <w:highlight w:val="cyan"/>
        </w:rPr>
        <w:t>the new century</w:t>
      </w:r>
      <w:r w:rsidRPr="00412085">
        <w:rPr>
          <w:sz w:val="14"/>
        </w:rPr>
        <w:t xml:space="preserve"> also </w:t>
      </w:r>
      <w:r w:rsidRPr="00082552">
        <w:rPr>
          <w:rStyle w:val="StyleUnderline"/>
          <w:highlight w:val="cyan"/>
        </w:rPr>
        <w:t>contains</w:t>
      </w:r>
      <w:r w:rsidRPr="00082552">
        <w:rPr>
          <w:sz w:val="14"/>
          <w:highlight w:val="cyan"/>
        </w:rPr>
        <w:t xml:space="preserve"> </w:t>
      </w:r>
      <w:r w:rsidRPr="00082552">
        <w:rPr>
          <w:rStyle w:val="Emphasis"/>
          <w:highlight w:val="cyan"/>
        </w:rPr>
        <w:t>threats</w:t>
      </w:r>
      <w:r w:rsidRPr="00412085">
        <w:rPr>
          <w:sz w:val="14"/>
        </w:rPr>
        <w:t xml:space="preserve">: </w:t>
      </w:r>
      <w:r w:rsidRPr="00412085">
        <w:rPr>
          <w:rStyle w:val="StyleUnderline"/>
        </w:rPr>
        <w:t>conventional threats like</w:t>
      </w:r>
      <w:r w:rsidRPr="00412085">
        <w:rPr>
          <w:sz w:val="14"/>
        </w:rPr>
        <w:t xml:space="preserve"> </w:t>
      </w:r>
      <w:r w:rsidRPr="00412085">
        <w:rPr>
          <w:rStyle w:val="StyleUnderline"/>
        </w:rPr>
        <w:t>classic geopolitical rivals</w:t>
      </w:r>
      <w:r w:rsidRPr="00412085">
        <w:rPr>
          <w:sz w:val="14"/>
        </w:rPr>
        <w:t xml:space="preserve"> struggling against the world order favored by the United States and its allies, </w:t>
      </w:r>
      <w:r w:rsidRPr="00412085">
        <w:rPr>
          <w:rStyle w:val="StyleUnderline"/>
        </w:rPr>
        <w:t>unconventional threats like terror movements</w:t>
      </w:r>
      <w:r w:rsidRPr="00412085">
        <w:rPr>
          <w:sz w:val="14"/>
        </w:rPr>
        <w:t xml:space="preserve"> spurred by jihadi ideology, </w:t>
      </w:r>
      <w:r w:rsidRPr="00412085">
        <w:rPr>
          <w:rStyle w:val="StyleUnderline"/>
        </w:rPr>
        <w:t>regional crises like</w:t>
      </w:r>
      <w:r w:rsidRPr="00412085">
        <w:rPr>
          <w:sz w:val="14"/>
        </w:rPr>
        <w:t xml:space="preserve"> the implosion of much of </w:t>
      </w:r>
      <w:r w:rsidRPr="00412085">
        <w:rPr>
          <w:rStyle w:val="StyleUnderline"/>
        </w:rPr>
        <w:t>the Middle East</w:t>
      </w:r>
      <w:r w:rsidRPr="00412085">
        <w:rPr>
          <w:sz w:val="14"/>
        </w:rPr>
        <w:t xml:space="preserve"> </w:t>
      </w:r>
      <w:r w:rsidRPr="00412085">
        <w:rPr>
          <w:rStyle w:val="StyleUnderline"/>
        </w:rPr>
        <w:t>and a proliferation of failed</w:t>
      </w:r>
      <w:r w:rsidRPr="00412085">
        <w:rPr>
          <w:sz w:val="14"/>
        </w:rPr>
        <w:t xml:space="preserve"> and failing </w:t>
      </w:r>
      <w:r w:rsidRPr="00412085">
        <w:rPr>
          <w:rStyle w:val="StyleUnderline"/>
        </w:rPr>
        <w:t>states</w:t>
      </w:r>
      <w:r w:rsidRPr="00412085">
        <w:rPr>
          <w:sz w:val="14"/>
        </w:rPr>
        <w:t xml:space="preserve">, </w:t>
      </w:r>
      <w:r w:rsidRPr="00412085">
        <w:rPr>
          <w:rStyle w:val="StyleUnderline"/>
        </w:rPr>
        <w:t>emerging threats like</w:t>
      </w:r>
      <w:r w:rsidRPr="00412085">
        <w:rPr>
          <w:sz w:val="14"/>
        </w:rPr>
        <w:t xml:space="preserve"> the danger of </w:t>
      </w:r>
      <w:r w:rsidRPr="00412085">
        <w:rPr>
          <w:rStyle w:val="StyleUnderline"/>
        </w:rPr>
        <w:t>cyber war</w:t>
      </w:r>
      <w:r w:rsidRPr="00412085">
        <w:rPr>
          <w:sz w:val="14"/>
        </w:rPr>
        <w:t xml:space="preserve">, </w:t>
      </w:r>
      <w:r w:rsidRPr="00412085">
        <w:rPr>
          <w:rStyle w:val="StyleUnderline"/>
        </w:rPr>
        <w:t xml:space="preserve">and systemic problems </w:t>
      </w:r>
      <w:r w:rsidRPr="00412085">
        <w:rPr>
          <w:sz w:val="14"/>
        </w:rPr>
        <w:t xml:space="preserve">like the crises in some of the major institutions on </w:t>
      </w:r>
      <w:r w:rsidRPr="00412085">
        <w:rPr>
          <w:rStyle w:val="StyleUnderline"/>
        </w:rPr>
        <w:t>which the global order depends</w:t>
      </w:r>
      <w:r w:rsidRPr="00412085">
        <w:rPr>
          <w:sz w:val="14"/>
        </w:rPr>
        <w:t xml:space="preserve"> — NATO, the EU, and the UN for example. The United States government itself is not exempt from this problem; whether one looks at the Pentagon, the Department of Homeland </w:t>
      </w:r>
      <w:proofErr w:type="gramStart"/>
      <w:r w:rsidRPr="00412085">
        <w:rPr>
          <w:sz w:val="14"/>
        </w:rPr>
        <w:t>Security</w:t>
      </w:r>
      <w:proofErr w:type="gramEnd"/>
      <w:r w:rsidRPr="00412085">
        <w:rPr>
          <w:sz w:val="14"/>
        </w:rPr>
        <w:t xml:space="preserve"> or the State Department one sees organizations seeking to carry out 21st-century missions with 20th or even 19th-century bureaucratic structures and practices.</w:t>
      </w:r>
    </w:p>
    <w:p w14:paraId="26BBD31D" w14:textId="77777777" w:rsidR="004B463D" w:rsidRPr="00412085" w:rsidRDefault="004B463D" w:rsidP="004B463D">
      <w:pPr>
        <w:rPr>
          <w:sz w:val="14"/>
        </w:rPr>
      </w:pPr>
      <w:r w:rsidRPr="00412085">
        <w:rPr>
          <w:sz w:val="14"/>
        </w:rPr>
        <w:t>Additionally, the United States faces a challenge of strategy. While the United States has enough resources to advance its vital interests in world affairs, it does not have the money, the military power, the know how or the willpower to address every problem, intervene in every dispute, or to dissipate its energies in futile pursuits.</w:t>
      </w:r>
    </w:p>
    <w:p w14:paraId="0E9ED7E1" w14:textId="77777777" w:rsidR="004B463D" w:rsidRPr="00412085" w:rsidRDefault="004B463D" w:rsidP="004B463D">
      <w:pPr>
        <w:rPr>
          <w:sz w:val="14"/>
        </w:rPr>
      </w:pPr>
      <w:r w:rsidRPr="00412085">
        <w:rPr>
          <w:sz w:val="14"/>
        </w:rPr>
        <w:t xml:space="preserve">The United States faces an array of conventional and unconventional threats, as well as several systemic dangers. </w:t>
      </w:r>
      <w:r w:rsidRPr="00412085">
        <w:rPr>
          <w:rStyle w:val="StyleUnderline"/>
        </w:rPr>
        <w:t>Our three</w:t>
      </w:r>
      <w:r w:rsidRPr="00412085">
        <w:rPr>
          <w:sz w:val="14"/>
        </w:rPr>
        <w:t xml:space="preserve"> </w:t>
      </w:r>
      <w:r w:rsidRPr="00412085">
        <w:rPr>
          <w:rStyle w:val="StyleUnderline"/>
        </w:rPr>
        <w:t>principal</w:t>
      </w:r>
      <w:r w:rsidRPr="00412085">
        <w:rPr>
          <w:sz w:val="14"/>
        </w:rPr>
        <w:t xml:space="preserve"> </w:t>
      </w:r>
      <w:r w:rsidRPr="00412085">
        <w:rPr>
          <w:rStyle w:val="StyleUnderline"/>
        </w:rPr>
        <w:t>conventional challengers are</w:t>
      </w:r>
      <w:r w:rsidRPr="00412085">
        <w:rPr>
          <w:sz w:val="14"/>
        </w:rPr>
        <w:t xml:space="preserve"> </w:t>
      </w:r>
      <w:r w:rsidRPr="00082552">
        <w:rPr>
          <w:rStyle w:val="Emphasis"/>
          <w:highlight w:val="cyan"/>
        </w:rPr>
        <w:t>China</w:t>
      </w:r>
      <w:r w:rsidRPr="00412085">
        <w:rPr>
          <w:sz w:val="14"/>
        </w:rPr>
        <w:t xml:space="preserve">, </w:t>
      </w:r>
      <w:r w:rsidRPr="00082552">
        <w:rPr>
          <w:rStyle w:val="Emphasis"/>
          <w:highlight w:val="cyan"/>
        </w:rPr>
        <w:t>Russia</w:t>
      </w:r>
      <w:r w:rsidRPr="00082552">
        <w:rPr>
          <w:sz w:val="14"/>
          <w:highlight w:val="cyan"/>
        </w:rPr>
        <w:t xml:space="preserve">, </w:t>
      </w:r>
      <w:r w:rsidRPr="00082552">
        <w:rPr>
          <w:rStyle w:val="StyleUnderline"/>
          <w:highlight w:val="cyan"/>
        </w:rPr>
        <w:t>and</w:t>
      </w:r>
      <w:r w:rsidRPr="00082552">
        <w:rPr>
          <w:sz w:val="14"/>
          <w:highlight w:val="cyan"/>
        </w:rPr>
        <w:t xml:space="preserve"> </w:t>
      </w:r>
      <w:r w:rsidRPr="00082552">
        <w:rPr>
          <w:rStyle w:val="Emphasis"/>
          <w:highlight w:val="cyan"/>
        </w:rPr>
        <w:t>Iran</w:t>
      </w:r>
      <w:r w:rsidRPr="00412085">
        <w:rPr>
          <w:sz w:val="14"/>
        </w:rPr>
        <w:t xml:space="preserve">. </w:t>
      </w:r>
      <w:r w:rsidRPr="00412085">
        <w:rPr>
          <w:rStyle w:val="StyleUnderline"/>
        </w:rPr>
        <w:t xml:space="preserve">All </w:t>
      </w:r>
      <w:r w:rsidRPr="00082552">
        <w:rPr>
          <w:rStyle w:val="StyleUnderline"/>
          <w:highlight w:val="cyan"/>
        </w:rPr>
        <w:t>aim to revise the</w:t>
      </w:r>
      <w:r w:rsidRPr="00412085">
        <w:rPr>
          <w:sz w:val="14"/>
        </w:rPr>
        <w:t xml:space="preserve"> </w:t>
      </w:r>
      <w:r w:rsidRPr="00412085">
        <w:rPr>
          <w:rStyle w:val="StyleUnderline"/>
        </w:rPr>
        <w:t xml:space="preserve">current </w:t>
      </w:r>
      <w:r w:rsidRPr="00082552">
        <w:rPr>
          <w:rStyle w:val="StyleUnderline"/>
          <w:highlight w:val="cyan"/>
        </w:rPr>
        <w:t>global</w:t>
      </w:r>
      <w:r w:rsidRPr="00412085">
        <w:rPr>
          <w:sz w:val="14"/>
        </w:rPr>
        <w:t xml:space="preserve"> </w:t>
      </w:r>
      <w:r w:rsidRPr="00412085">
        <w:rPr>
          <w:rStyle w:val="StyleUnderline"/>
        </w:rPr>
        <w:t xml:space="preserve">geopolitical </w:t>
      </w:r>
      <w:r w:rsidRPr="00082552">
        <w:rPr>
          <w:rStyle w:val="StyleUnderline"/>
          <w:highlight w:val="cyan"/>
        </w:rPr>
        <w:t>order</w:t>
      </w:r>
      <w:r w:rsidRPr="00412085">
        <w:rPr>
          <w:sz w:val="14"/>
        </w:rPr>
        <w:t xml:space="preserve"> to some extent. In the years to come, we must </w:t>
      </w:r>
      <w:r w:rsidRPr="00412085">
        <w:rPr>
          <w:rStyle w:val="StyleUnderline"/>
        </w:rPr>
        <w:t>expect that revisionist powers</w:t>
      </w:r>
      <w:r w:rsidRPr="00412085">
        <w:rPr>
          <w:sz w:val="14"/>
        </w:rPr>
        <w:t xml:space="preserve"> </w:t>
      </w:r>
      <w:r w:rsidRPr="00412085">
        <w:rPr>
          <w:rStyle w:val="StyleUnderline"/>
        </w:rPr>
        <w:t>will continue to challenge</w:t>
      </w:r>
      <w:r w:rsidRPr="00412085">
        <w:rPr>
          <w:sz w:val="14"/>
        </w:rPr>
        <w:t xml:space="preserve"> </w:t>
      </w:r>
      <w:r w:rsidRPr="00412085">
        <w:rPr>
          <w:rStyle w:val="StyleUnderline"/>
        </w:rPr>
        <w:t>the</w:t>
      </w:r>
      <w:r w:rsidRPr="00412085">
        <w:rPr>
          <w:sz w:val="14"/>
        </w:rPr>
        <w:t xml:space="preserve"> existing </w:t>
      </w:r>
      <w:r w:rsidRPr="00412085">
        <w:rPr>
          <w:rStyle w:val="StyleUnderline"/>
        </w:rPr>
        <w:t>status quo</w:t>
      </w:r>
      <w:r w:rsidRPr="00412085">
        <w:rPr>
          <w:sz w:val="14"/>
        </w:rPr>
        <w:t xml:space="preserve"> in various ways. Moreover, the continuing development of “</w:t>
      </w:r>
      <w:r w:rsidRPr="00412085">
        <w:rPr>
          <w:rStyle w:val="StyleUnderline"/>
        </w:rPr>
        <w:t xml:space="preserve">second generation” </w:t>
      </w:r>
      <w:r w:rsidRPr="00082552">
        <w:rPr>
          <w:rStyle w:val="StyleUnderline"/>
          <w:highlight w:val="cyan"/>
        </w:rPr>
        <w:t>nuc</w:t>
      </w:r>
      <w:r w:rsidRPr="00412085">
        <w:rPr>
          <w:rStyle w:val="StyleUnderline"/>
        </w:rPr>
        <w:t xml:space="preserve">lear weapons </w:t>
      </w:r>
      <w:r w:rsidRPr="00082552">
        <w:rPr>
          <w:rStyle w:val="StyleUnderline"/>
          <w:highlight w:val="cyan"/>
        </w:rPr>
        <w:t>states like</w:t>
      </w:r>
      <w:r w:rsidRPr="00082552">
        <w:rPr>
          <w:sz w:val="14"/>
          <w:highlight w:val="cyan"/>
        </w:rPr>
        <w:t xml:space="preserve"> </w:t>
      </w:r>
      <w:r w:rsidRPr="00082552">
        <w:rPr>
          <w:rStyle w:val="Emphasis"/>
          <w:highlight w:val="cyan"/>
        </w:rPr>
        <w:t>Pakistan</w:t>
      </w:r>
      <w:r w:rsidRPr="00412085">
        <w:rPr>
          <w:sz w:val="14"/>
        </w:rPr>
        <w:t xml:space="preserve"> </w:t>
      </w:r>
      <w:r w:rsidRPr="00082552">
        <w:rPr>
          <w:rStyle w:val="StyleUnderline"/>
          <w:highlight w:val="cyan"/>
        </w:rPr>
        <w:t>ensures</w:t>
      </w:r>
      <w:r w:rsidRPr="00412085">
        <w:rPr>
          <w:sz w:val="14"/>
        </w:rPr>
        <w:t xml:space="preserve"> </w:t>
      </w:r>
      <w:r w:rsidRPr="00412085">
        <w:rPr>
          <w:rStyle w:val="StyleUnderline"/>
        </w:rPr>
        <w:t>that</w:t>
      </w:r>
      <w:r w:rsidRPr="00412085">
        <w:rPr>
          <w:sz w:val="14"/>
        </w:rPr>
        <w:t xml:space="preserve"> </w:t>
      </w:r>
      <w:r w:rsidRPr="00412085">
        <w:rPr>
          <w:rStyle w:val="StyleUnderline"/>
        </w:rPr>
        <w:t>geopolitical competition</w:t>
      </w:r>
      <w:r w:rsidRPr="00412085">
        <w:rPr>
          <w:sz w:val="14"/>
        </w:rPr>
        <w:t xml:space="preserve"> </w:t>
      </w:r>
      <w:r w:rsidRPr="00412085">
        <w:rPr>
          <w:rStyle w:val="StyleUnderline"/>
        </w:rPr>
        <w:t xml:space="preserve">between </w:t>
      </w:r>
      <w:r w:rsidRPr="00082552">
        <w:rPr>
          <w:rStyle w:val="StyleUnderline"/>
          <w:highlight w:val="cyan"/>
        </w:rPr>
        <w:t>regional powers</w:t>
      </w:r>
      <w:r w:rsidRPr="00412085">
        <w:rPr>
          <w:rStyle w:val="StyleUnderline"/>
        </w:rPr>
        <w:t xml:space="preserve"> can </w:t>
      </w:r>
      <w:r w:rsidRPr="00082552">
        <w:rPr>
          <w:rStyle w:val="StyleUnderline"/>
          <w:highlight w:val="cyan"/>
        </w:rPr>
        <w:t>trigger</w:t>
      </w:r>
      <w:r w:rsidRPr="00082552">
        <w:rPr>
          <w:sz w:val="14"/>
          <w:highlight w:val="cyan"/>
        </w:rPr>
        <w:t xml:space="preserve"> </w:t>
      </w:r>
      <w:r w:rsidRPr="00082552">
        <w:rPr>
          <w:rStyle w:val="Emphasis"/>
          <w:highlight w:val="cyan"/>
        </w:rPr>
        <w:t>global crises</w:t>
      </w:r>
      <w:r w:rsidRPr="00412085">
        <w:rPr>
          <w:sz w:val="14"/>
        </w:rPr>
        <w:t>.</w:t>
      </w:r>
    </w:p>
    <w:p w14:paraId="7ECC8C21" w14:textId="77777777" w:rsidR="004B463D" w:rsidRPr="00412085" w:rsidRDefault="004B463D" w:rsidP="004B463D">
      <w:pPr>
        <w:rPr>
          <w:sz w:val="14"/>
        </w:rPr>
      </w:pPr>
      <w:r w:rsidRPr="00412085">
        <w:rPr>
          <w:sz w:val="14"/>
        </w:rPr>
        <w:t xml:space="preserve">Meanwhile, </w:t>
      </w:r>
      <w:r w:rsidRPr="00412085">
        <w:rPr>
          <w:rStyle w:val="StyleUnderline"/>
        </w:rPr>
        <w:t xml:space="preserve">we are </w:t>
      </w:r>
      <w:r w:rsidRPr="00082552">
        <w:rPr>
          <w:rStyle w:val="StyleUnderline"/>
          <w:highlight w:val="cyan"/>
        </w:rPr>
        <w:t>also confronted by</w:t>
      </w:r>
      <w:r w:rsidRPr="00412085">
        <w:rPr>
          <w:sz w:val="14"/>
        </w:rPr>
        <w:t xml:space="preserve"> an array of </w:t>
      </w:r>
      <w:r w:rsidRPr="00082552">
        <w:rPr>
          <w:rStyle w:val="StyleUnderline"/>
          <w:highlight w:val="cyan"/>
        </w:rPr>
        <w:t>unconventional threats</w:t>
      </w:r>
      <w:r w:rsidRPr="00412085">
        <w:rPr>
          <w:sz w:val="14"/>
        </w:rPr>
        <w:t xml:space="preserve">. Despite the fondest hopes of many Americans, Sunni jihadism has not proven to be a passing phase or fringe movement. </w:t>
      </w:r>
      <w:r w:rsidRPr="00082552">
        <w:rPr>
          <w:rStyle w:val="Emphasis"/>
          <w:highlight w:val="cyan"/>
        </w:rPr>
        <w:t>Al-Qaeda</w:t>
      </w:r>
      <w:r w:rsidRPr="00412085">
        <w:rPr>
          <w:sz w:val="14"/>
        </w:rPr>
        <w:t xml:space="preserve"> was more resourceful and ambitious than the previous generation of radical </w:t>
      </w:r>
      <w:proofErr w:type="spellStart"/>
      <w:r w:rsidRPr="00412085">
        <w:rPr>
          <w:sz w:val="14"/>
        </w:rPr>
        <w:t>salafi</w:t>
      </w:r>
      <w:proofErr w:type="spellEnd"/>
      <w:r w:rsidRPr="00412085">
        <w:rPr>
          <w:sz w:val="14"/>
        </w:rPr>
        <w:t xml:space="preserve"> groups; its Mesopotamian offshoot (</w:t>
      </w:r>
      <w:r w:rsidRPr="00082552">
        <w:rPr>
          <w:rStyle w:val="Emphasis"/>
          <w:highlight w:val="cyan"/>
        </w:rPr>
        <w:t>AQIM</w:t>
      </w:r>
      <w:r w:rsidRPr="00412085">
        <w:rPr>
          <w:sz w:val="14"/>
        </w:rPr>
        <w:t xml:space="preserve">) was still more effective; today, </w:t>
      </w:r>
      <w:r w:rsidRPr="00082552">
        <w:rPr>
          <w:rStyle w:val="Emphasis"/>
          <w:highlight w:val="cyan"/>
        </w:rPr>
        <w:t>ISIS</w:t>
      </w:r>
      <w:r w:rsidRPr="00412085">
        <w:rPr>
          <w:sz w:val="14"/>
        </w:rPr>
        <w:t xml:space="preserve"> has leaped ahead to develop capabilities and nourish ambitions that earlier jihadi groups saw only in their dreams. Unfortunately, the radical movements have lost inhibitions as they gained capacities. Wholesale slaughter, enslavement, barbaric and spectacular forms of execution: these testify to a movement that becomes more depraved, more lost in the pornography of violence, even as it acquires more resources and more fighters. This movement could become significantly more dangerous before it begins to burn out.</w:t>
      </w:r>
    </w:p>
    <w:p w14:paraId="0828D370" w14:textId="77777777" w:rsidR="004B463D" w:rsidRPr="00412085" w:rsidRDefault="004B463D" w:rsidP="004B463D">
      <w:pPr>
        <w:rPr>
          <w:sz w:val="14"/>
        </w:rPr>
      </w:pPr>
      <w:r w:rsidRPr="00412085">
        <w:rPr>
          <w:sz w:val="14"/>
        </w:rPr>
        <w:t xml:space="preserve">Yet radical jihadis may well prove to be less of a threat than the emerging dangers of the cybersphere. </w:t>
      </w:r>
      <w:r w:rsidRPr="00082552">
        <w:rPr>
          <w:rStyle w:val="Emphasis"/>
          <w:highlight w:val="cyan"/>
        </w:rPr>
        <w:t>Cyber conflict</w:t>
      </w:r>
      <w:r w:rsidRPr="00412085">
        <w:rPr>
          <w:sz w:val="14"/>
        </w:rPr>
        <w:t xml:space="preserve"> </w:t>
      </w:r>
      <w:r w:rsidRPr="00412085">
        <w:rPr>
          <w:rStyle w:val="StyleUnderline"/>
        </w:rPr>
        <w:t>is a new</w:t>
      </w:r>
      <w:r w:rsidRPr="00412085">
        <w:rPr>
          <w:sz w:val="14"/>
        </w:rPr>
        <w:t xml:space="preserve"> </w:t>
      </w:r>
      <w:r w:rsidRPr="00412085">
        <w:rPr>
          <w:rStyle w:val="StyleUnderline"/>
        </w:rPr>
        <w:t>arena</w:t>
      </w:r>
      <w:r w:rsidRPr="00412085">
        <w:rPr>
          <w:sz w:val="14"/>
        </w:rPr>
        <w:t xml:space="preserve"> of action, one in which non-state, quasi-state and state actors are all present. With almost every day bringing stories of utterly lamentable failures of American cyber security, it must be clearly said that the U.S. government has allowed itself to be made into a global laughingstock even as some of our most vital national security (and corporate and personal) information is captured by adversaries with, apparently, impunity.</w:t>
      </w:r>
    </w:p>
    <w:p w14:paraId="2144367F" w14:textId="77777777" w:rsidR="004B463D" w:rsidRPr="00412085" w:rsidRDefault="004B463D" w:rsidP="004B463D">
      <w:pPr>
        <w:rPr>
          <w:sz w:val="14"/>
        </w:rPr>
      </w:pPr>
      <w:r w:rsidRPr="00412085">
        <w:rPr>
          <w:sz w:val="14"/>
        </w:rPr>
        <w:t xml:space="preserve">But problems like these are pinpricks compared to the damage that cyber war can cause. Not only can industrial </w:t>
      </w:r>
      <w:r w:rsidRPr="00082552">
        <w:rPr>
          <w:rStyle w:val="StyleUnderline"/>
          <w:highlight w:val="cyan"/>
        </w:rPr>
        <w:t>sabotage</w:t>
      </w:r>
      <w:r w:rsidRPr="00412085">
        <w:rPr>
          <w:rStyle w:val="StyleUnderline"/>
        </w:rPr>
        <w:t xml:space="preserve"> disrupt</w:t>
      </w:r>
      <w:r w:rsidRPr="00412085">
        <w:rPr>
          <w:sz w:val="14"/>
        </w:rPr>
        <w:t xml:space="preserve"> </w:t>
      </w:r>
      <w:r w:rsidRPr="00412085">
        <w:rPr>
          <w:rStyle w:val="StyleUnderline"/>
        </w:rPr>
        <w:t xml:space="preserve">vital </w:t>
      </w:r>
      <w:r w:rsidRPr="00082552">
        <w:rPr>
          <w:rStyle w:val="StyleUnderline"/>
          <w:highlight w:val="cyan"/>
        </w:rPr>
        <w:t>systems</w:t>
      </w:r>
      <w:r w:rsidRPr="00412085">
        <w:rPr>
          <w:sz w:val="14"/>
        </w:rPr>
        <w:t xml:space="preserve">, </w:t>
      </w:r>
      <w:r w:rsidRPr="00082552">
        <w:rPr>
          <w:rStyle w:val="StyleUnderline"/>
          <w:highlight w:val="cyan"/>
        </w:rPr>
        <w:t>including</w:t>
      </w:r>
      <w:r w:rsidRPr="00412085">
        <w:rPr>
          <w:sz w:val="14"/>
        </w:rPr>
        <w:t xml:space="preserve"> </w:t>
      </w:r>
      <w:r w:rsidRPr="00412085">
        <w:rPr>
          <w:rStyle w:val="StyleUnderline"/>
        </w:rPr>
        <w:t xml:space="preserve">military </w:t>
      </w:r>
      <w:r w:rsidRPr="00082552">
        <w:rPr>
          <w:rStyle w:val="StyleUnderline"/>
          <w:highlight w:val="cyan"/>
        </w:rPr>
        <w:t>command</w:t>
      </w:r>
      <w:r w:rsidRPr="00412085">
        <w:rPr>
          <w:rStyle w:val="StyleUnderline"/>
        </w:rPr>
        <w:t xml:space="preserve"> </w:t>
      </w:r>
      <w:r w:rsidRPr="00082552">
        <w:rPr>
          <w:rStyle w:val="StyleUnderline"/>
          <w:highlight w:val="cyan"/>
        </w:rPr>
        <w:t>and control</w:t>
      </w:r>
      <w:r w:rsidRPr="00412085">
        <w:rPr>
          <w:sz w:val="14"/>
        </w:rPr>
        <w:t xml:space="preserve"> </w:t>
      </w:r>
      <w:r w:rsidRPr="00412085">
        <w:rPr>
          <w:rStyle w:val="StyleUnderline"/>
        </w:rPr>
        <w:t>systems as well as</w:t>
      </w:r>
      <w:r w:rsidRPr="00412085">
        <w:rPr>
          <w:sz w:val="14"/>
        </w:rPr>
        <w:t xml:space="preserve">, for example, the </w:t>
      </w:r>
      <w:r w:rsidRPr="00412085">
        <w:rPr>
          <w:rStyle w:val="StyleUnderline"/>
        </w:rPr>
        <w:t>utilities</w:t>
      </w:r>
      <w:r w:rsidRPr="00412085">
        <w:rPr>
          <w:sz w:val="14"/>
        </w:rPr>
        <w:t xml:space="preserve"> </w:t>
      </w:r>
      <w:r w:rsidRPr="00412085">
        <w:rPr>
          <w:rStyle w:val="StyleUnderline"/>
        </w:rPr>
        <w:t>on which</w:t>
      </w:r>
      <w:r w:rsidRPr="00412085">
        <w:rPr>
          <w:sz w:val="14"/>
        </w:rPr>
        <w:t xml:space="preserve"> </w:t>
      </w:r>
      <w:r w:rsidRPr="00412085">
        <w:rPr>
          <w:rStyle w:val="StyleUnderline"/>
        </w:rPr>
        <w:t>millions of</w:t>
      </w:r>
      <w:r w:rsidRPr="00412085">
        <w:rPr>
          <w:sz w:val="14"/>
        </w:rPr>
        <w:t xml:space="preserve"> </w:t>
      </w:r>
      <w:r w:rsidRPr="00412085">
        <w:rPr>
          <w:rStyle w:val="StyleUnderline"/>
        </w:rPr>
        <w:t xml:space="preserve">Americans depend </w:t>
      </w:r>
      <w:r w:rsidRPr="00412085">
        <w:rPr>
          <w:sz w:val="14"/>
        </w:rPr>
        <w:t xml:space="preserve">for their daily necessities, cyberwar can be waged anonymously. Threats of retaliation lose their deterrent power when the attacker is unknown. Worse, the potential for destabilizing first strikes by </w:t>
      </w:r>
      <w:proofErr w:type="spellStart"/>
      <w:r w:rsidRPr="00412085">
        <w:rPr>
          <w:sz w:val="14"/>
        </w:rPr>
        <w:t>cyber attacks</w:t>
      </w:r>
      <w:proofErr w:type="spellEnd"/>
      <w:r w:rsidRPr="00412085">
        <w:rPr>
          <w:sz w:val="14"/>
        </w:rPr>
        <w:t xml:space="preserve"> will complicate the delicate balance of terror, and </w:t>
      </w:r>
      <w:r w:rsidRPr="00412085">
        <w:rPr>
          <w:rStyle w:val="StyleUnderline"/>
        </w:rPr>
        <w:t xml:space="preserve">leaders could find themselves </w:t>
      </w:r>
      <w:r w:rsidRPr="00082552">
        <w:rPr>
          <w:rStyle w:val="StyleUnderline"/>
          <w:highlight w:val="cyan"/>
        </w:rPr>
        <w:t>propelled into</w:t>
      </w:r>
      <w:r w:rsidRPr="00082552">
        <w:rPr>
          <w:sz w:val="14"/>
          <w:highlight w:val="cyan"/>
        </w:rPr>
        <w:t xml:space="preserve"> </w:t>
      </w:r>
      <w:r w:rsidRPr="00082552">
        <w:rPr>
          <w:rStyle w:val="Emphasis"/>
          <w:highlight w:val="cyan"/>
        </w:rPr>
        <w:t>conflict</w:t>
      </w:r>
      <w:r w:rsidRPr="00412085">
        <w:rPr>
          <w:sz w:val="14"/>
        </w:rPr>
        <w:t>. Cyber war could accelerate the diplomatic timetable of the 21st century much as railroad schedules and mobilization timetables forced the hands of diplomats in 1914.</w:t>
      </w:r>
    </w:p>
    <w:p w14:paraId="50EB7290" w14:textId="77777777" w:rsidR="004B463D" w:rsidRPr="00412085" w:rsidRDefault="004B463D" w:rsidP="004B463D">
      <w:pPr>
        <w:rPr>
          <w:sz w:val="14"/>
        </w:rPr>
      </w:pPr>
      <w:r w:rsidRPr="00412085">
        <w:rPr>
          <w:sz w:val="14"/>
        </w:rPr>
        <w:t xml:space="preserve">Beyond that, </w:t>
      </w:r>
      <w:r w:rsidRPr="00412085">
        <w:rPr>
          <w:rStyle w:val="StyleUnderline"/>
        </w:rPr>
        <w:t>one can</w:t>
      </w:r>
      <w:r w:rsidRPr="00412085">
        <w:rPr>
          <w:sz w:val="14"/>
        </w:rPr>
        <w:t xml:space="preserve"> dimly </w:t>
      </w:r>
      <w:r w:rsidRPr="00412085">
        <w:rPr>
          <w:rStyle w:val="StyleUnderline"/>
        </w:rPr>
        <w:t>grasp</w:t>
      </w:r>
      <w:r w:rsidRPr="00412085">
        <w:rPr>
          <w:sz w:val="14"/>
        </w:rPr>
        <w:t xml:space="preserve"> the </w:t>
      </w:r>
      <w:r w:rsidRPr="00082552">
        <w:rPr>
          <w:rStyle w:val="StyleUnderline"/>
          <w:highlight w:val="cyan"/>
        </w:rPr>
        <w:t>possibility of</w:t>
      </w:r>
      <w:r w:rsidRPr="00082552">
        <w:rPr>
          <w:sz w:val="14"/>
          <w:highlight w:val="cyan"/>
        </w:rPr>
        <w:t xml:space="preserve"> </w:t>
      </w:r>
      <w:r w:rsidRPr="00082552">
        <w:rPr>
          <w:rStyle w:val="Emphasis"/>
          <w:highlight w:val="cyan"/>
        </w:rPr>
        <w:t>bio</w:t>
      </w:r>
      <w:r w:rsidRPr="00367026">
        <w:rPr>
          <w:rStyle w:val="Emphasis"/>
        </w:rPr>
        <w:t>logical</w:t>
      </w:r>
      <w:r w:rsidRPr="00082552">
        <w:rPr>
          <w:sz w:val="14"/>
          <w:highlight w:val="cyan"/>
        </w:rPr>
        <w:t>l</w:t>
      </w:r>
      <w:r w:rsidRPr="00412085">
        <w:rPr>
          <w:sz w:val="14"/>
        </w:rPr>
        <w:t xml:space="preserve">y based </w:t>
      </w:r>
      <w:r w:rsidRPr="00082552">
        <w:rPr>
          <w:rStyle w:val="Emphasis"/>
          <w:highlight w:val="cyan"/>
        </w:rPr>
        <w:t>weapons</w:t>
      </w:r>
      <w:r w:rsidRPr="00412085">
        <w:rPr>
          <w:sz w:val="14"/>
        </w:rPr>
        <w:t xml:space="preserve"> as a new frontier in human conflict. It is far too soon to know what these will be like or how they will be used; </w:t>
      </w:r>
      <w:proofErr w:type="gramStart"/>
      <w:r w:rsidRPr="00412085">
        <w:rPr>
          <w:sz w:val="14"/>
        </w:rPr>
        <w:t>nevertheless</w:t>
      </w:r>
      <w:proofErr w:type="gramEnd"/>
      <w:r w:rsidRPr="00412085">
        <w:rPr>
          <w:sz w:val="14"/>
        </w:rPr>
        <w:t xml:space="preserve"> one must postulate the steady </w:t>
      </w:r>
      <w:r w:rsidRPr="00412085">
        <w:rPr>
          <w:rStyle w:val="StyleUnderline"/>
        </w:rPr>
        <w:t xml:space="preserve">arrival of </w:t>
      </w:r>
      <w:r w:rsidRPr="00082552">
        <w:rPr>
          <w:rStyle w:val="Emphasis"/>
          <w:highlight w:val="cyan"/>
        </w:rPr>
        <w:t>new</w:t>
      </w:r>
      <w:r w:rsidRPr="00412085">
        <w:rPr>
          <w:rStyle w:val="Emphasis"/>
        </w:rPr>
        <w:t xml:space="preserve"> kinds of </w:t>
      </w:r>
      <w:r w:rsidRPr="00082552">
        <w:rPr>
          <w:rStyle w:val="Emphasis"/>
          <w:highlight w:val="cyan"/>
        </w:rPr>
        <w:t>weapons</w:t>
      </w:r>
      <w:r w:rsidRPr="00412085">
        <w:rPr>
          <w:sz w:val="14"/>
        </w:rPr>
        <w:t xml:space="preserve">, </w:t>
      </w:r>
      <w:r w:rsidRPr="00412085">
        <w:rPr>
          <w:rStyle w:val="StyleUnderline"/>
        </w:rPr>
        <w:t>both offensive and defensive</w:t>
      </w:r>
      <w:r w:rsidRPr="00412085">
        <w:rPr>
          <w:sz w:val="14"/>
        </w:rPr>
        <w:t>, as the acceleration of human scientific understanding gives us greater access to the wonders of the life sciences.</w:t>
      </w:r>
    </w:p>
    <w:p w14:paraId="7396E2A3" w14:textId="77777777" w:rsidR="004B463D" w:rsidRPr="00412085" w:rsidRDefault="004B463D" w:rsidP="004B463D">
      <w:pPr>
        <w:rPr>
          <w:sz w:val="14"/>
        </w:rPr>
      </w:pPr>
      <w:r w:rsidRPr="00412085">
        <w:rPr>
          <w:rStyle w:val="StyleUnderline"/>
        </w:rPr>
        <w:t>Finally, there are systemic</w:t>
      </w:r>
      <w:r w:rsidRPr="00412085">
        <w:rPr>
          <w:sz w:val="14"/>
        </w:rPr>
        <w:t xml:space="preserve"> or generic </w:t>
      </w:r>
      <w:r w:rsidRPr="00412085">
        <w:rPr>
          <w:rStyle w:val="StyleUnderline"/>
        </w:rPr>
        <w:t>threats</w:t>
      </w:r>
      <w:r w:rsidRPr="00412085">
        <w:rPr>
          <w:sz w:val="14"/>
        </w:rPr>
        <w:t>, which is to say, dangers that are not created by hostile design, but emerge as byproducts from existing and otherwise benign trends that are likely to pose significant challenges to the United States’ interests and security in coming decades. We do not usually think of these as security problems, but they can create or exacerbate security threats and they can degrade our abilities to respond effectively.</w:t>
      </w:r>
    </w:p>
    <w:p w14:paraId="7E818FBB" w14:textId="77777777" w:rsidR="004B463D" w:rsidRPr="00412085" w:rsidRDefault="004B463D" w:rsidP="004B463D">
      <w:pPr>
        <w:rPr>
          <w:sz w:val="14"/>
        </w:rPr>
      </w:pPr>
      <w:r w:rsidRPr="00412085">
        <w:rPr>
          <w:sz w:val="14"/>
        </w:rPr>
        <w:t xml:space="preserve">For all its promise, </w:t>
      </w:r>
      <w:r w:rsidRPr="00082552">
        <w:rPr>
          <w:rStyle w:val="StyleUnderline"/>
          <w:highlight w:val="cyan"/>
        </w:rPr>
        <w:t>the</w:t>
      </w:r>
      <w:r w:rsidRPr="00082552">
        <w:rPr>
          <w:sz w:val="14"/>
          <w:highlight w:val="cyan"/>
        </w:rPr>
        <w:t xml:space="preserve"> </w:t>
      </w:r>
      <w:r w:rsidRPr="00082552">
        <w:rPr>
          <w:rStyle w:val="Emphasis"/>
          <w:highlight w:val="cyan"/>
        </w:rPr>
        <w:t>tech revolution</w:t>
      </w:r>
      <w:r w:rsidRPr="00412085">
        <w:rPr>
          <w:sz w:val="14"/>
        </w:rPr>
        <w:t xml:space="preserve"> </w:t>
      </w:r>
      <w:r w:rsidRPr="00082552">
        <w:rPr>
          <w:rStyle w:val="StyleUnderline"/>
          <w:highlight w:val="cyan"/>
        </w:rPr>
        <w:t>entails</w:t>
      </w:r>
      <w:r w:rsidRPr="00412085">
        <w:rPr>
          <w:sz w:val="14"/>
        </w:rPr>
        <w:t xml:space="preserve"> an accelerating rate of change in human communities that </w:t>
      </w:r>
      <w:r w:rsidRPr="00412085">
        <w:rPr>
          <w:rStyle w:val="StyleUnderline"/>
        </w:rPr>
        <w:t xml:space="preserve">has </w:t>
      </w:r>
      <w:r w:rsidRPr="00082552">
        <w:rPr>
          <w:rStyle w:val="StyleUnderline"/>
          <w:highlight w:val="cyan"/>
        </w:rPr>
        <w:t>destabilizing</w:t>
      </w:r>
      <w:r w:rsidRPr="00412085">
        <w:rPr>
          <w:rStyle w:val="StyleUnderline"/>
        </w:rPr>
        <w:t xml:space="preserve"> effects</w:t>
      </w:r>
      <w:r w:rsidRPr="00412085">
        <w:rPr>
          <w:sz w:val="14"/>
        </w:rPr>
        <w:t xml:space="preserve">. In the U.S., and especially in Europe, these take the relatively benign, but still problematic, form of the </w:t>
      </w:r>
      <w:r w:rsidRPr="00082552">
        <w:rPr>
          <w:rStyle w:val="StyleUnderline"/>
          <w:highlight w:val="cyan"/>
        </w:rPr>
        <w:t>breakdown of</w:t>
      </w:r>
      <w:r w:rsidRPr="00412085">
        <w:rPr>
          <w:sz w:val="14"/>
        </w:rPr>
        <w:t xml:space="preserve"> what I have called </w:t>
      </w:r>
      <w:r w:rsidRPr="00082552">
        <w:rPr>
          <w:rStyle w:val="StyleUnderline"/>
          <w:highlight w:val="cyan"/>
        </w:rPr>
        <w:t>the</w:t>
      </w:r>
      <w:r w:rsidRPr="00412085">
        <w:rPr>
          <w:sz w:val="14"/>
        </w:rPr>
        <w:t xml:space="preserve"> “blue social model”—a tightly integrated </w:t>
      </w:r>
      <w:r w:rsidRPr="00082552">
        <w:rPr>
          <w:rStyle w:val="StyleUnderline"/>
          <w:highlight w:val="cyan"/>
        </w:rPr>
        <w:t>economic-social model</w:t>
      </w:r>
      <w:r w:rsidRPr="00412085">
        <w:rPr>
          <w:sz w:val="14"/>
        </w:rPr>
        <w:t xml:space="preserve"> built during the 21st century that linked lifetime employment and fixed pensions into a socio-economic safety net. Now, the structures that were designed to secure prosperity and economic safety in the 20th century are often constraining it in the 21st.</w:t>
      </w:r>
    </w:p>
    <w:p w14:paraId="4B73F756" w14:textId="77777777" w:rsidR="004B463D" w:rsidRPr="00412085" w:rsidRDefault="004B463D" w:rsidP="004B463D">
      <w:pPr>
        <w:rPr>
          <w:rStyle w:val="StyleUnderline"/>
        </w:rPr>
      </w:pPr>
      <w:r w:rsidRPr="00412085">
        <w:rPr>
          <w:sz w:val="14"/>
        </w:rPr>
        <w:t xml:space="preserve">But elsewhere, the strains of the modern economy may yet be </w:t>
      </w:r>
      <w:proofErr w:type="gramStart"/>
      <w:r w:rsidRPr="00412085">
        <w:rPr>
          <w:sz w:val="14"/>
        </w:rPr>
        <w:t>worse, and</w:t>
      </w:r>
      <w:proofErr w:type="gramEnd"/>
      <w:r w:rsidRPr="00412085">
        <w:rPr>
          <w:sz w:val="14"/>
        </w:rPr>
        <w:t xml:space="preserve"> produce more malign results. </w:t>
      </w:r>
      <w:r w:rsidRPr="00082552">
        <w:rPr>
          <w:rStyle w:val="StyleUnderline"/>
          <w:highlight w:val="cyan"/>
        </w:rPr>
        <w:t>In</w:t>
      </w:r>
      <w:r w:rsidRPr="00412085">
        <w:rPr>
          <w:rStyle w:val="StyleUnderline"/>
        </w:rPr>
        <w:t xml:space="preserve"> the </w:t>
      </w:r>
      <w:r w:rsidRPr="00082552">
        <w:rPr>
          <w:rStyle w:val="Emphasis"/>
          <w:highlight w:val="cyan"/>
        </w:rPr>
        <w:t>M</w:t>
      </w:r>
      <w:r w:rsidRPr="00412085">
        <w:rPr>
          <w:rStyle w:val="Emphasis"/>
        </w:rPr>
        <w:t xml:space="preserve">iddle </w:t>
      </w:r>
      <w:r w:rsidRPr="00082552">
        <w:rPr>
          <w:rStyle w:val="Emphasis"/>
          <w:highlight w:val="cyan"/>
        </w:rPr>
        <w:t>E</w:t>
      </w:r>
      <w:r w:rsidRPr="00412085">
        <w:rPr>
          <w:rStyle w:val="Emphasis"/>
        </w:rPr>
        <w:t>ast</w:t>
      </w:r>
      <w:r w:rsidRPr="00412085">
        <w:rPr>
          <w:sz w:val="14"/>
        </w:rPr>
        <w:t xml:space="preserve"> </w:t>
      </w:r>
      <w:r w:rsidRPr="00412085">
        <w:rPr>
          <w:rStyle w:val="StyleUnderline"/>
        </w:rPr>
        <w:t>and</w:t>
      </w:r>
      <w:r w:rsidRPr="00412085">
        <w:rPr>
          <w:sz w:val="14"/>
        </w:rPr>
        <w:t xml:space="preserve"> </w:t>
      </w:r>
      <w:r w:rsidRPr="00082552">
        <w:rPr>
          <w:rStyle w:val="Emphasis"/>
          <w:highlight w:val="cyan"/>
        </w:rPr>
        <w:t>N</w:t>
      </w:r>
      <w:r w:rsidRPr="00412085">
        <w:rPr>
          <w:rStyle w:val="Emphasis"/>
        </w:rPr>
        <w:t xml:space="preserve">orth </w:t>
      </w:r>
      <w:r w:rsidRPr="00082552">
        <w:rPr>
          <w:rStyle w:val="Emphasis"/>
          <w:highlight w:val="cyan"/>
        </w:rPr>
        <w:t>A</w:t>
      </w:r>
      <w:r w:rsidRPr="00412085">
        <w:rPr>
          <w:rStyle w:val="Emphasis"/>
        </w:rPr>
        <w:t>frica</w:t>
      </w:r>
      <w:r w:rsidRPr="00412085">
        <w:rPr>
          <w:sz w:val="14"/>
        </w:rPr>
        <w:t xml:space="preserve">, </w:t>
      </w:r>
      <w:r w:rsidRPr="00082552">
        <w:rPr>
          <w:rStyle w:val="StyleUnderline"/>
          <w:highlight w:val="cyan"/>
        </w:rPr>
        <w:t>government</w:t>
      </w:r>
      <w:r w:rsidRPr="00412085">
        <w:rPr>
          <w:rStyle w:val="StyleUnderline"/>
        </w:rPr>
        <w:t xml:space="preserve"> institution</w:t>
      </w:r>
      <w:r w:rsidRPr="00082552">
        <w:rPr>
          <w:rStyle w:val="StyleUnderline"/>
          <w:highlight w:val="cyan"/>
        </w:rPr>
        <w:t>s</w:t>
      </w:r>
      <w:r w:rsidRPr="00412085">
        <w:rPr>
          <w:sz w:val="14"/>
        </w:rPr>
        <w:t xml:space="preserve"> and systems of belief </w:t>
      </w:r>
      <w:r w:rsidRPr="00082552">
        <w:rPr>
          <w:rStyle w:val="StyleUnderline"/>
          <w:highlight w:val="cyan"/>
        </w:rPr>
        <w:t>are overwhelmed</w:t>
      </w:r>
      <w:r w:rsidRPr="00412085">
        <w:rPr>
          <w:sz w:val="14"/>
        </w:rPr>
        <w:t xml:space="preserve"> by the onslaught of modernity. For better or worse, the pressures of modernity will increase on societies all around the world as we move deeper into the 21st century. To date, the United States has demonstrated very little ability to help failed or failing states find their feet. </w:t>
      </w:r>
      <w:r w:rsidRPr="00082552">
        <w:rPr>
          <w:rStyle w:val="Emphasis"/>
          <w:highlight w:val="cyan"/>
        </w:rPr>
        <w:t>Failing states</w:t>
      </w:r>
      <w:r w:rsidRPr="00412085">
        <w:rPr>
          <w:rStyle w:val="StyleUnderline"/>
        </w:rPr>
        <w:t xml:space="preserve"> </w:t>
      </w:r>
      <w:r w:rsidRPr="00082552">
        <w:rPr>
          <w:rStyle w:val="StyleUnderline"/>
          <w:highlight w:val="cyan"/>
        </w:rPr>
        <w:t>provide</w:t>
      </w:r>
      <w:r w:rsidRPr="00412085">
        <w:rPr>
          <w:rStyle w:val="StyleUnderline"/>
        </w:rPr>
        <w:t xml:space="preserve"> a</w:t>
      </w:r>
      <w:r w:rsidRPr="00412085">
        <w:rPr>
          <w:sz w:val="14"/>
        </w:rPr>
        <w:t xml:space="preserve"> </w:t>
      </w:r>
      <w:r w:rsidRPr="00412085">
        <w:rPr>
          <w:rStyle w:val="StyleUnderline"/>
        </w:rPr>
        <w:t>fertile environment for</w:t>
      </w:r>
      <w:r w:rsidRPr="00412085">
        <w:rPr>
          <w:sz w:val="14"/>
        </w:rPr>
        <w:t xml:space="preserve"> </w:t>
      </w:r>
      <w:r w:rsidRPr="00412085">
        <w:rPr>
          <w:rStyle w:val="StyleUnderline"/>
        </w:rPr>
        <w:t xml:space="preserve">ethnic and religious </w:t>
      </w:r>
      <w:r w:rsidRPr="00082552">
        <w:rPr>
          <w:rStyle w:val="Emphasis"/>
          <w:highlight w:val="cyan"/>
        </w:rPr>
        <w:t>conflict</w:t>
      </w:r>
      <w:r w:rsidRPr="00412085">
        <w:rPr>
          <w:sz w:val="14"/>
        </w:rPr>
        <w:t xml:space="preserve">, the rise of terrorist ideologies, and mass migration. </w:t>
      </w:r>
      <w:r w:rsidRPr="00082552">
        <w:rPr>
          <w:rStyle w:val="StyleUnderline"/>
          <w:highlight w:val="cyan"/>
        </w:rPr>
        <w:t>The</w:t>
      </w:r>
      <w:r w:rsidRPr="00082552">
        <w:rPr>
          <w:sz w:val="14"/>
          <w:highlight w:val="cyan"/>
        </w:rPr>
        <w:t xml:space="preserve"> </w:t>
      </w:r>
      <w:r w:rsidRPr="00082552">
        <w:rPr>
          <w:rStyle w:val="Emphasis"/>
          <w:highlight w:val="cyan"/>
        </w:rPr>
        <w:t>U</w:t>
      </w:r>
      <w:r w:rsidRPr="00412085">
        <w:rPr>
          <w:sz w:val="14"/>
        </w:rPr>
        <w:t xml:space="preserve">nited </w:t>
      </w:r>
      <w:r w:rsidRPr="00082552">
        <w:rPr>
          <w:rStyle w:val="Emphasis"/>
          <w:highlight w:val="cyan"/>
        </w:rPr>
        <w:t>S</w:t>
      </w:r>
      <w:r w:rsidRPr="00412085">
        <w:rPr>
          <w:sz w:val="14"/>
        </w:rPr>
        <w:t xml:space="preserve">tates </w:t>
      </w:r>
      <w:r w:rsidRPr="00082552">
        <w:rPr>
          <w:rStyle w:val="StyleUnderline"/>
          <w:highlight w:val="cyan"/>
        </w:rPr>
        <w:t>will</w:t>
      </w:r>
      <w:r w:rsidRPr="00082552">
        <w:rPr>
          <w:sz w:val="14"/>
          <w:highlight w:val="cyan"/>
        </w:rPr>
        <w:t xml:space="preserve"> </w:t>
      </w:r>
      <w:r w:rsidRPr="00082552">
        <w:rPr>
          <w:rStyle w:val="StyleUnderline"/>
          <w:highlight w:val="cyan"/>
        </w:rPr>
        <w:t>need to</w:t>
      </w:r>
      <w:r w:rsidRPr="00412085">
        <w:rPr>
          <w:sz w:val="14"/>
        </w:rPr>
        <w:t xml:space="preserve"> </w:t>
      </w:r>
      <w:r w:rsidRPr="00412085">
        <w:rPr>
          <w:rStyle w:val="StyleUnderline"/>
        </w:rPr>
        <w:t>be ready to</w:t>
      </w:r>
      <w:r w:rsidRPr="00412085">
        <w:rPr>
          <w:sz w:val="14"/>
        </w:rPr>
        <w:t xml:space="preserve"> </w:t>
      </w:r>
      <w:r w:rsidRPr="00082552">
        <w:rPr>
          <w:rStyle w:val="StyleUnderline"/>
          <w:highlight w:val="cyan"/>
        </w:rPr>
        <w:t>deal with the fallout</w:t>
      </w:r>
      <w:r w:rsidRPr="00412085">
        <w:rPr>
          <w:sz w:val="14"/>
        </w:rPr>
        <w:t xml:space="preserve"> – </w:t>
      </w:r>
      <w:r w:rsidRPr="00412085">
        <w:rPr>
          <w:rStyle w:val="StyleUnderline"/>
        </w:rPr>
        <w:t>fallout that in some cases could be more than metaphorical.</w:t>
      </w:r>
    </w:p>
    <w:p w14:paraId="3AE48891" w14:textId="77777777" w:rsidR="004B463D" w:rsidRPr="00412085" w:rsidRDefault="004B463D" w:rsidP="004B463D">
      <w:pPr>
        <w:rPr>
          <w:sz w:val="14"/>
        </w:rPr>
      </w:pPr>
      <w:r w:rsidRPr="00412085">
        <w:rPr>
          <w:sz w:val="14"/>
        </w:rPr>
        <w:t>Finally, the United States and its allies must recognize and overcome a crisis of confidence. The West’s indecision, weak responses, mirror imaging of strategic competitors who do not share our values, and our tendency to rely upon process-oriented “solutions” in the face of growing, violent threats have encouraged a paradox: our enemies and challengers have become more emboldened, and disruptive to the world order, exploiting the opportunities that the open order supported by the United States and its allies provides.</w:t>
      </w:r>
    </w:p>
    <w:p w14:paraId="6C57F2D9" w14:textId="77777777" w:rsidR="004B463D" w:rsidRPr="00412085" w:rsidRDefault="004B463D" w:rsidP="004B463D">
      <w:pPr>
        <w:rPr>
          <w:sz w:val="14"/>
        </w:rPr>
      </w:pPr>
      <w:r w:rsidRPr="00412085">
        <w:rPr>
          <w:sz w:val="14"/>
        </w:rPr>
        <w:t xml:space="preserve">Western societies have turned inward, susceptible to “there’s nothing we can do” and “it’s not our problem” political rhetoric. As history shows, the combination can carry a very high cost and take many years to unwind. Grand strategy </w:t>
      </w:r>
      <w:proofErr w:type="gramStart"/>
      <w:r w:rsidRPr="00412085">
        <w:rPr>
          <w:sz w:val="14"/>
        </w:rPr>
        <w:t>has to</w:t>
      </w:r>
      <w:proofErr w:type="gramEnd"/>
      <w:r w:rsidRPr="00412085">
        <w:rPr>
          <w:sz w:val="14"/>
        </w:rPr>
        <w:t xml:space="preserve"> take this into account: American leadership is critical </w:t>
      </w:r>
      <w:r w:rsidRPr="00082552">
        <w:rPr>
          <w:rStyle w:val="StyleUnderline"/>
          <w:highlight w:val="cyan"/>
        </w:rPr>
        <w:t>to highlight</w:t>
      </w:r>
      <w:r w:rsidRPr="00412085">
        <w:rPr>
          <w:sz w:val="14"/>
        </w:rPr>
        <w:t xml:space="preserve">ing </w:t>
      </w:r>
      <w:r w:rsidRPr="00082552">
        <w:rPr>
          <w:rStyle w:val="StyleUnderline"/>
          <w:highlight w:val="cyan"/>
        </w:rPr>
        <w:t>and thwart</w:t>
      </w:r>
      <w:r w:rsidRPr="00412085">
        <w:rPr>
          <w:sz w:val="14"/>
        </w:rPr>
        <w:t xml:space="preserve">ing </w:t>
      </w:r>
      <w:r w:rsidRPr="00412085">
        <w:rPr>
          <w:rStyle w:val="StyleUnderline"/>
        </w:rPr>
        <w:t>problems</w:t>
      </w:r>
      <w:r w:rsidRPr="00412085">
        <w:rPr>
          <w:sz w:val="14"/>
        </w:rPr>
        <w:t xml:space="preserve"> </w:t>
      </w:r>
      <w:r w:rsidRPr="00412085">
        <w:rPr>
          <w:rStyle w:val="StyleUnderline"/>
        </w:rPr>
        <w:t xml:space="preserve">that may fester into </w:t>
      </w:r>
      <w:r w:rsidRPr="00412085">
        <w:rPr>
          <w:rStyle w:val="Emphasis"/>
        </w:rPr>
        <w:t xml:space="preserve">major </w:t>
      </w:r>
      <w:r w:rsidRPr="00082552">
        <w:rPr>
          <w:rStyle w:val="Emphasis"/>
          <w:highlight w:val="cyan"/>
        </w:rPr>
        <w:t>global</w:t>
      </w:r>
      <w:r w:rsidRPr="00412085">
        <w:rPr>
          <w:rStyle w:val="Emphasis"/>
        </w:rPr>
        <w:t xml:space="preserve"> </w:t>
      </w:r>
      <w:r w:rsidRPr="00082552">
        <w:rPr>
          <w:rStyle w:val="Emphasis"/>
          <w:highlight w:val="cyan"/>
        </w:rPr>
        <w:t>threats</w:t>
      </w:r>
      <w:r w:rsidRPr="00412085">
        <w:rPr>
          <w:sz w:val="14"/>
        </w:rPr>
        <w:t>. Even the best strategic planning and the best procurement of equipment to meet serious strategic threats is insufficient should current Western leaders lack the wit to recognize and the will to meet challenges as they arise.</w:t>
      </w:r>
    </w:p>
    <w:p w14:paraId="050C5650" w14:textId="77777777" w:rsidR="004B463D" w:rsidRPr="00412085" w:rsidRDefault="004B463D" w:rsidP="004B463D">
      <w:pPr>
        <w:rPr>
          <w:sz w:val="14"/>
        </w:rPr>
      </w:pPr>
      <w:r w:rsidRPr="00412085">
        <w:rPr>
          <w:sz w:val="14"/>
        </w:rPr>
        <w:t>Recommendations</w:t>
      </w:r>
    </w:p>
    <w:p w14:paraId="4557E8B2" w14:textId="77777777" w:rsidR="004B463D" w:rsidRPr="00412085" w:rsidRDefault="004B463D" w:rsidP="004B463D">
      <w:pPr>
        <w:rPr>
          <w:sz w:val="14"/>
        </w:rPr>
      </w:pPr>
      <w:r w:rsidRPr="00082552">
        <w:rPr>
          <w:rStyle w:val="StyleUnderline"/>
          <w:highlight w:val="cyan"/>
        </w:rPr>
        <w:t>What can</w:t>
      </w:r>
      <w:r w:rsidRPr="00412085">
        <w:rPr>
          <w:rStyle w:val="StyleUnderline"/>
        </w:rPr>
        <w:t xml:space="preserve"> the</w:t>
      </w:r>
      <w:r w:rsidRPr="00412085">
        <w:rPr>
          <w:sz w:val="14"/>
        </w:rPr>
        <w:t xml:space="preserve"> United States </w:t>
      </w:r>
      <w:r w:rsidRPr="00082552">
        <w:rPr>
          <w:rStyle w:val="Emphasis"/>
          <w:highlight w:val="cyan"/>
        </w:rPr>
        <w:t>Congress</w:t>
      </w:r>
      <w:r w:rsidRPr="00412085">
        <w:rPr>
          <w:sz w:val="14"/>
        </w:rPr>
        <w:t xml:space="preserve"> and the armed services </w:t>
      </w:r>
      <w:r w:rsidRPr="00082552">
        <w:rPr>
          <w:rStyle w:val="StyleUnderline"/>
          <w:highlight w:val="cyan"/>
        </w:rPr>
        <w:t>do</w:t>
      </w:r>
      <w:r w:rsidRPr="00412085">
        <w:rPr>
          <w:rStyle w:val="StyleUnderline"/>
        </w:rPr>
        <w:t xml:space="preserve"> to prepare</w:t>
      </w:r>
      <w:r w:rsidRPr="00412085">
        <w:rPr>
          <w:sz w:val="14"/>
        </w:rPr>
        <w:t xml:space="preserve"> the country </w:t>
      </w:r>
      <w:r w:rsidRPr="00412085">
        <w:rPr>
          <w:rStyle w:val="StyleUnderline"/>
        </w:rPr>
        <w:t>for</w:t>
      </w:r>
      <w:r w:rsidRPr="00412085">
        <w:rPr>
          <w:sz w:val="14"/>
        </w:rPr>
        <w:t xml:space="preserve"> the strategic </w:t>
      </w:r>
      <w:r w:rsidRPr="00412085">
        <w:rPr>
          <w:rStyle w:val="StyleUnderline"/>
        </w:rPr>
        <w:t>challenges of the future</w:t>
      </w:r>
      <w:r w:rsidRPr="00082552">
        <w:rPr>
          <w:rStyle w:val="StyleUnderline"/>
          <w:highlight w:val="cyan"/>
        </w:rPr>
        <w:t>?</w:t>
      </w:r>
      <w:r w:rsidRPr="00412085">
        <w:rPr>
          <w:sz w:val="14"/>
        </w:rPr>
        <w:t xml:space="preserve"> The Committee invited me to look beyond the </w:t>
      </w:r>
      <w:proofErr w:type="gramStart"/>
      <w:r w:rsidRPr="00412085">
        <w:rPr>
          <w:sz w:val="14"/>
        </w:rPr>
        <w:t>day to day</w:t>
      </w:r>
      <w:proofErr w:type="gramEnd"/>
      <w:r w:rsidRPr="00412085">
        <w:rPr>
          <w:sz w:val="14"/>
        </w:rPr>
        <w:t xml:space="preserve"> problems and to take a longer view. Here are some thoughts:</w:t>
      </w:r>
    </w:p>
    <w:p w14:paraId="5886BFE4" w14:textId="77777777" w:rsidR="004B463D" w:rsidRPr="00412085" w:rsidRDefault="004B463D" w:rsidP="004B463D">
      <w:pPr>
        <w:rPr>
          <w:sz w:val="14"/>
        </w:rPr>
      </w:pPr>
      <w:r w:rsidRPr="00412085">
        <w:rPr>
          <w:sz w:val="14"/>
        </w:rPr>
        <w:t xml:space="preserve">1. </w:t>
      </w:r>
      <w:r w:rsidRPr="00412085">
        <w:rPr>
          <w:rStyle w:val="StyleUnderline"/>
        </w:rPr>
        <w:t>Invest in the future</w:t>
      </w:r>
      <w:r w:rsidRPr="00412085">
        <w:rPr>
          <w:sz w:val="14"/>
        </w:rPr>
        <w:t xml:space="preserve">. </w:t>
      </w:r>
    </w:p>
    <w:p w14:paraId="447C75C1" w14:textId="77777777" w:rsidR="004B463D" w:rsidRPr="00412085" w:rsidRDefault="004B463D" w:rsidP="004B463D">
      <w:pPr>
        <w:rPr>
          <w:sz w:val="14"/>
        </w:rPr>
      </w:pPr>
      <w:r w:rsidRPr="00412085">
        <w:rPr>
          <w:sz w:val="14"/>
        </w:rPr>
        <w:t xml:space="preserve">The apparently inexorable acceleration of technological and social change has many implications for the armed services of the United States. </w:t>
      </w:r>
      <w:r w:rsidRPr="00412085">
        <w:rPr>
          <w:rStyle w:val="StyleUnderline"/>
        </w:rPr>
        <w:t>It is not just</w:t>
      </w:r>
      <w:r w:rsidRPr="00412085">
        <w:rPr>
          <w:sz w:val="14"/>
        </w:rPr>
        <w:t xml:space="preserve"> that </w:t>
      </w:r>
      <w:r w:rsidRPr="00412085">
        <w:rPr>
          <w:rStyle w:val="StyleUnderline"/>
        </w:rPr>
        <w:t>weapons</w:t>
      </w:r>
      <w:r w:rsidRPr="00412085">
        <w:rPr>
          <w:sz w:val="14"/>
        </w:rPr>
        <w:t xml:space="preserve"> and weapon platforms must change with the times, and that </w:t>
      </w:r>
      <w:r w:rsidRPr="00412085">
        <w:rPr>
          <w:rStyle w:val="StyleUnderline"/>
        </w:rPr>
        <w:t xml:space="preserve">we must continue to </w:t>
      </w:r>
      <w:r w:rsidRPr="00082552">
        <w:rPr>
          <w:rStyle w:val="StyleUnderline"/>
          <w:highlight w:val="cyan"/>
        </w:rPr>
        <w:t>invest in</w:t>
      </w:r>
      <w:r w:rsidRPr="00412085">
        <w:rPr>
          <w:sz w:val="14"/>
        </w:rPr>
        <w:t xml:space="preserve"> the </w:t>
      </w:r>
      <w:r w:rsidRPr="00082552">
        <w:rPr>
          <w:rStyle w:val="Emphasis"/>
          <w:highlight w:val="cyan"/>
        </w:rPr>
        <w:t>r</w:t>
      </w:r>
      <w:r w:rsidRPr="00412085">
        <w:rPr>
          <w:rStyle w:val="StyleUnderline"/>
        </w:rPr>
        <w:t xml:space="preserve">esearch </w:t>
      </w:r>
      <w:r w:rsidRPr="00082552">
        <w:rPr>
          <w:rStyle w:val="StyleUnderline"/>
          <w:highlight w:val="cyan"/>
        </w:rPr>
        <w:t>and</w:t>
      </w:r>
      <w:r w:rsidRPr="00412085">
        <w:rPr>
          <w:rStyle w:val="StyleUnderline"/>
        </w:rPr>
        <w:t xml:space="preserve"> </w:t>
      </w:r>
      <w:r w:rsidRPr="00082552">
        <w:rPr>
          <w:rStyle w:val="Emphasis"/>
          <w:highlight w:val="cyan"/>
        </w:rPr>
        <w:t>d</w:t>
      </w:r>
      <w:r w:rsidRPr="00412085">
        <w:rPr>
          <w:rStyle w:val="StyleUnderline"/>
        </w:rPr>
        <w:t>evelopment</w:t>
      </w:r>
      <w:r w:rsidRPr="00412085">
        <w:rPr>
          <w:sz w:val="14"/>
        </w:rPr>
        <w:t xml:space="preserve"> that will enable the United States to field the most advanced and effective forces in the world. Technological change drives social change, and conflict is above all a social activity. </w:t>
      </w:r>
      <w:r w:rsidRPr="00412085">
        <w:rPr>
          <w:rStyle w:val="StyleUnderline"/>
        </w:rPr>
        <w:t>Military forces must develop</w:t>
      </w:r>
      <w:r w:rsidRPr="00412085">
        <w:rPr>
          <w:sz w:val="14"/>
        </w:rPr>
        <w:t xml:space="preserve"> </w:t>
      </w:r>
      <w:r w:rsidRPr="00412085">
        <w:rPr>
          <w:rStyle w:val="StyleUnderline"/>
        </w:rPr>
        <w:t>new ways of</w:t>
      </w:r>
      <w:r w:rsidRPr="00412085">
        <w:rPr>
          <w:sz w:val="14"/>
        </w:rPr>
        <w:t xml:space="preserve"> </w:t>
      </w:r>
      <w:r w:rsidRPr="00412085">
        <w:rPr>
          <w:rStyle w:val="StyleUnderline"/>
        </w:rPr>
        <w:t>organizing</w:t>
      </w:r>
      <w:r w:rsidRPr="00412085">
        <w:rPr>
          <w:sz w:val="14"/>
        </w:rPr>
        <w:t xml:space="preserve"> themselves, learn to operate in different dimensions, understand </w:t>
      </w:r>
      <w:proofErr w:type="gramStart"/>
      <w:r w:rsidRPr="00412085">
        <w:rPr>
          <w:sz w:val="14"/>
        </w:rPr>
        <w:t>rapidly-changing</w:t>
      </w:r>
      <w:proofErr w:type="gramEnd"/>
      <w:r w:rsidRPr="00412085">
        <w:rPr>
          <w:sz w:val="14"/>
        </w:rPr>
        <w:t xml:space="preserve"> cultural and political forces and generally remain innovative and outward focused.</w:t>
      </w:r>
    </w:p>
    <w:p w14:paraId="75BE447A" w14:textId="77777777" w:rsidR="004B463D" w:rsidRPr="00412085" w:rsidRDefault="004B463D" w:rsidP="004B463D">
      <w:pPr>
        <w:rPr>
          <w:rStyle w:val="StyleUnderline"/>
        </w:rPr>
      </w:pPr>
      <w:r w:rsidRPr="00412085">
        <w:rPr>
          <w:rStyle w:val="StyleUnderline"/>
        </w:rPr>
        <w:t xml:space="preserve">New tech does </w:t>
      </w:r>
      <w:r w:rsidRPr="00082552">
        <w:rPr>
          <w:rStyle w:val="StyleUnderline"/>
          <w:highlight w:val="cyan"/>
        </w:rPr>
        <w:t>not just</w:t>
      </w:r>
      <w:r w:rsidRPr="00412085">
        <w:rPr>
          <w:rStyle w:val="StyleUnderline"/>
        </w:rPr>
        <w:t xml:space="preserve"> mean </w:t>
      </w:r>
      <w:r w:rsidRPr="00082552">
        <w:rPr>
          <w:rStyle w:val="StyleUnderline"/>
          <w:highlight w:val="cyan"/>
        </w:rPr>
        <w:t>new equipment</w:t>
      </w:r>
      <w:r w:rsidRPr="00412085">
        <w:rPr>
          <w:rStyle w:val="StyleUnderline"/>
        </w:rPr>
        <w:t xml:space="preserve"> on the battlefield. As tech moves into civil life, the structure of societies change. Insurgencies mutate as new forms of communication and social organization transform the ways that people interact and communicate.</w:t>
      </w:r>
    </w:p>
    <w:p w14:paraId="1F55F495" w14:textId="77777777" w:rsidR="004B463D" w:rsidRPr="00412085" w:rsidRDefault="004B463D" w:rsidP="004B463D">
      <w:pPr>
        <w:rPr>
          <w:sz w:val="14"/>
        </w:rPr>
      </w:pPr>
      <w:r w:rsidRPr="00412085">
        <w:rPr>
          <w:sz w:val="14"/>
        </w:rPr>
        <w:t xml:space="preserve">The need for </w:t>
      </w:r>
      <w:r w:rsidRPr="00082552">
        <w:rPr>
          <w:rStyle w:val="StyleUnderline"/>
          <w:highlight w:val="cyan"/>
        </w:rPr>
        <w:t>flexibility</w:t>
      </w:r>
      <w:r w:rsidRPr="00412085">
        <w:rPr>
          <w:rStyle w:val="StyleUnderline"/>
        </w:rPr>
        <w:t xml:space="preserve"> </w:t>
      </w:r>
      <w:r w:rsidRPr="00082552">
        <w:rPr>
          <w:rStyle w:val="StyleUnderline"/>
          <w:highlight w:val="cyan"/>
        </w:rPr>
        <w:t>is heightened by</w:t>
      </w:r>
      <w:r w:rsidRPr="00412085">
        <w:rPr>
          <w:rStyle w:val="StyleUnderline"/>
        </w:rPr>
        <w:t xml:space="preserve"> the diversity of</w:t>
      </w:r>
      <w:r w:rsidRPr="00412085">
        <w:rPr>
          <w:sz w:val="14"/>
        </w:rPr>
        <w:t xml:space="preserve"> </w:t>
      </w:r>
      <w:r w:rsidRPr="00412085">
        <w:rPr>
          <w:rStyle w:val="StyleUnderline"/>
        </w:rPr>
        <w:t>the world</w:t>
      </w:r>
      <w:r w:rsidRPr="00412085">
        <w:rPr>
          <w:sz w:val="14"/>
        </w:rPr>
        <w:t xml:space="preserve"> in which the Armed Forces of the United States, </w:t>
      </w:r>
      <w:r w:rsidRPr="00412085">
        <w:rPr>
          <w:rStyle w:val="StyleUnderline"/>
        </w:rPr>
        <w:t xml:space="preserve">given our country’s </w:t>
      </w:r>
      <w:r w:rsidRPr="00082552">
        <w:rPr>
          <w:rStyle w:val="Emphasis"/>
          <w:highlight w:val="cyan"/>
        </w:rPr>
        <w:t>global</w:t>
      </w:r>
      <w:r w:rsidRPr="00082552">
        <w:rPr>
          <w:rStyle w:val="StyleUnderline"/>
          <w:highlight w:val="cyan"/>
        </w:rPr>
        <w:t xml:space="preserve"> interests</w:t>
      </w:r>
      <w:r w:rsidRPr="00412085">
        <w:rPr>
          <w:sz w:val="14"/>
        </w:rPr>
        <w:t xml:space="preserve">, must operate. American forces must be ready to work with Nigerian allies against Boko Haram, maintain a base presence in Okinawa while minimizing friction with the locals, operate effectively in the institutional and bureaucratic culture of the European alliance system, while killing ruthless enemies in the world’s badlands. Our combat troops must work in a </w:t>
      </w:r>
      <w:proofErr w:type="gramStart"/>
      <w:r w:rsidRPr="00412085">
        <w:rPr>
          <w:sz w:val="14"/>
        </w:rPr>
        <w:t>high tech</w:t>
      </w:r>
      <w:proofErr w:type="gramEnd"/>
      <w:r w:rsidRPr="00412085">
        <w:rPr>
          <w:sz w:val="14"/>
        </w:rPr>
        <w:t xml:space="preserve"> electronic battlefield of the utmost sophistication even as they work to win the hearts and minds of illiterate villagers.</w:t>
      </w:r>
    </w:p>
    <w:p w14:paraId="3F94C023" w14:textId="77777777" w:rsidR="004B463D" w:rsidRDefault="004B463D" w:rsidP="004B463D">
      <w:pPr>
        <w:rPr>
          <w:sz w:val="14"/>
        </w:rPr>
      </w:pPr>
      <w:r w:rsidRPr="00412085">
        <w:rPr>
          <w:sz w:val="14"/>
        </w:rPr>
        <w:t xml:space="preserve">The armed services must continue to reinvent themselves to fit changing times and changing missions, and they must be given the resources and the flexibility necessary to evolve with the world around them. The bureaucratic routines of Pentagon business as usual will be poorly adapted the kind of world that is growing up around us. A focus on re-imagining and re-engineering bureaucratic institutions is part of investing in the future. Private business has often moved more quickly than government bureaucracy to develop new staffing and management patterns for a more flexible and rapidly changing environment. </w:t>
      </w:r>
      <w:r w:rsidRPr="00082552">
        <w:rPr>
          <w:rStyle w:val="StyleUnderline"/>
          <w:highlight w:val="cyan"/>
        </w:rPr>
        <w:t>Government</w:t>
      </w:r>
      <w:r w:rsidRPr="00412085">
        <w:rPr>
          <w:sz w:val="14"/>
        </w:rPr>
        <w:t xml:space="preserve"> generally, and the Pentagon in particular, </w:t>
      </w:r>
      <w:r w:rsidRPr="00412085">
        <w:rPr>
          <w:rStyle w:val="StyleUnderline"/>
        </w:rPr>
        <w:t xml:space="preserve">will </w:t>
      </w:r>
      <w:r w:rsidRPr="00082552">
        <w:rPr>
          <w:rStyle w:val="StyleUnderline"/>
          <w:highlight w:val="cyan"/>
        </w:rPr>
        <w:t>need</w:t>
      </w:r>
      <w:r w:rsidRPr="00412085">
        <w:rPr>
          <w:sz w:val="14"/>
        </w:rPr>
        <w:t xml:space="preserve"> </w:t>
      </w:r>
      <w:r w:rsidRPr="00066713">
        <w:rPr>
          <w:rStyle w:val="Emphasis"/>
        </w:rPr>
        <w:t xml:space="preserve">aggressive </w:t>
      </w:r>
      <w:r w:rsidRPr="00082552">
        <w:rPr>
          <w:rStyle w:val="Emphasis"/>
          <w:highlight w:val="cyan"/>
        </w:rPr>
        <w:t>prodding from Congress</w:t>
      </w:r>
      <w:r w:rsidRPr="00412085">
        <w:rPr>
          <w:sz w:val="14"/>
        </w:rPr>
        <w:t xml:space="preserve"> </w:t>
      </w:r>
      <w:r w:rsidRPr="00082552">
        <w:rPr>
          <w:rStyle w:val="StyleUnderline"/>
          <w:highlight w:val="cyan"/>
        </w:rPr>
        <w:t xml:space="preserve">to adapt </w:t>
      </w:r>
      <w:r w:rsidRPr="00066713">
        <w:rPr>
          <w:rStyle w:val="StyleUnderline"/>
        </w:rPr>
        <w:t>new methods</w:t>
      </w:r>
      <w:r w:rsidRPr="00412085">
        <w:rPr>
          <w:rStyle w:val="StyleUnderline"/>
        </w:rPr>
        <w:t xml:space="preserve"> of</w:t>
      </w:r>
      <w:r w:rsidRPr="00412085">
        <w:rPr>
          <w:sz w:val="14"/>
        </w:rPr>
        <w:t xml:space="preserve"> </w:t>
      </w:r>
      <w:r w:rsidRPr="00412085">
        <w:rPr>
          <w:rStyle w:val="StyleUnderline"/>
        </w:rPr>
        <w:t>management and organization</w:t>
      </w:r>
      <w:r w:rsidRPr="00412085">
        <w:rPr>
          <w:sz w:val="14"/>
        </w:rPr>
        <w:t xml:space="preserve">. </w:t>
      </w:r>
      <w:r w:rsidRPr="00412085">
        <w:rPr>
          <w:rStyle w:val="StyleUnderline"/>
        </w:rPr>
        <w:t>Investment in better management and organizational</w:t>
      </w:r>
      <w:r w:rsidRPr="00412085">
        <w:rPr>
          <w:sz w:val="14"/>
        </w:rPr>
        <w:t xml:space="preserve"> </w:t>
      </w:r>
      <w:r w:rsidRPr="00082552">
        <w:rPr>
          <w:rStyle w:val="StyleUnderline"/>
          <w:highlight w:val="cyan"/>
        </w:rPr>
        <w:t xml:space="preserve">reform will be </w:t>
      </w:r>
      <w:r w:rsidRPr="00082552">
        <w:rPr>
          <w:rStyle w:val="Emphasis"/>
          <w:highlight w:val="cyan"/>
        </w:rPr>
        <w:t>vital</w:t>
      </w:r>
      <w:r w:rsidRPr="00082552">
        <w:rPr>
          <w:sz w:val="14"/>
          <w:highlight w:val="cyan"/>
        </w:rPr>
        <w:t>.</w:t>
      </w:r>
    </w:p>
    <w:p w14:paraId="489BC78C" w14:textId="77777777" w:rsidR="004B463D" w:rsidRDefault="004B463D" w:rsidP="004B463D">
      <w:pPr>
        <w:pStyle w:val="Heading4"/>
      </w:pPr>
      <w:r w:rsidRPr="00115B8E">
        <w:rPr>
          <w:u w:val="single"/>
        </w:rPr>
        <w:t>Factionalism</w:t>
      </w:r>
      <w:r>
        <w:t xml:space="preserve"> causes adversary probing that collapses security</w:t>
      </w:r>
    </w:p>
    <w:p w14:paraId="1B430E9E" w14:textId="77777777" w:rsidR="004B463D" w:rsidRPr="009B3EA9" w:rsidRDefault="004B463D" w:rsidP="004B463D">
      <w:r w:rsidRPr="009B3EA9">
        <w:rPr>
          <w:rStyle w:val="Style13ptBold"/>
        </w:rPr>
        <w:t>Mitchell 20</w:t>
      </w:r>
      <w:r>
        <w:t xml:space="preserve"> [Ellen Mitchell, Military reporter for Inside Defense. Aviation, </w:t>
      </w:r>
      <w:proofErr w:type="gramStart"/>
      <w:r>
        <w:t>missile</w:t>
      </w:r>
      <w:proofErr w:type="gramEnd"/>
      <w:r>
        <w:t xml:space="preserve"> and network modernization reporter for Inside the Army until February 2016. She covered programs, budget and congressional action related to Army aircraft, JTRS radios, WIN-T, vehicles, UAS, unmanned ground vehicles and training and doctrine command. The Hill. 11-7-2020 https://thehill.com/policy/defense/524894-worries-grow-about-rudderless-post-election-pentagon]</w:t>
      </w:r>
    </w:p>
    <w:p w14:paraId="7694852F" w14:textId="77777777" w:rsidR="004B463D" w:rsidRDefault="004B463D" w:rsidP="004B463D">
      <w:r>
        <w:t xml:space="preserve">Right now, </w:t>
      </w:r>
      <w:r w:rsidRPr="00082552">
        <w:rPr>
          <w:rStyle w:val="StyleUnderline"/>
          <w:highlight w:val="cyan"/>
        </w:rPr>
        <w:t>Washington is grappling</w:t>
      </w:r>
      <w:r w:rsidRPr="00082552">
        <w:rPr>
          <w:highlight w:val="cyan"/>
        </w:rPr>
        <w:t xml:space="preserve"> </w:t>
      </w:r>
      <w:r w:rsidRPr="00082552">
        <w:rPr>
          <w:rStyle w:val="StyleUnderline"/>
          <w:highlight w:val="cyan"/>
        </w:rPr>
        <w:t>with</w:t>
      </w:r>
      <w:r>
        <w:t xml:space="preserve"> </w:t>
      </w:r>
      <w:r w:rsidRPr="00082552">
        <w:rPr>
          <w:rStyle w:val="Emphasis"/>
          <w:highlight w:val="cyan"/>
        </w:rPr>
        <w:t>hot spots across the globe</w:t>
      </w:r>
      <w:r>
        <w:t xml:space="preserve">, including the U.S. </w:t>
      </w:r>
      <w:r w:rsidRPr="00115B8E">
        <w:rPr>
          <w:rStyle w:val="Emphasis"/>
        </w:rPr>
        <w:t xml:space="preserve">drawdown in </w:t>
      </w:r>
      <w:r w:rsidRPr="00082552">
        <w:rPr>
          <w:rStyle w:val="Emphasis"/>
          <w:highlight w:val="cyan"/>
        </w:rPr>
        <w:t>Afghanistan</w:t>
      </w:r>
      <w:r>
        <w:t xml:space="preserve">, where there is increasing violence; ongoing tensions with </w:t>
      </w:r>
      <w:r w:rsidRPr="00082552">
        <w:rPr>
          <w:rStyle w:val="Emphasis"/>
          <w:highlight w:val="cyan"/>
        </w:rPr>
        <w:t>Iran</w:t>
      </w:r>
      <w:r>
        <w:t xml:space="preserve">; and ramped-up </w:t>
      </w:r>
      <w:r w:rsidRPr="00082552">
        <w:rPr>
          <w:rStyle w:val="Emphasis"/>
          <w:highlight w:val="cyan"/>
        </w:rPr>
        <w:t>Chinese aggression</w:t>
      </w:r>
      <w:r>
        <w:t xml:space="preserve"> </w:t>
      </w:r>
      <w:r w:rsidRPr="00115B8E">
        <w:rPr>
          <w:rStyle w:val="StyleUnderline"/>
        </w:rPr>
        <w:t>in the South China Sea</w:t>
      </w:r>
      <w:r>
        <w:t>.</w:t>
      </w:r>
    </w:p>
    <w:p w14:paraId="3AC64859" w14:textId="77777777" w:rsidR="004B463D" w:rsidRDefault="004B463D" w:rsidP="004B463D">
      <w:r>
        <w:t xml:space="preserve">National security experts say </w:t>
      </w:r>
      <w:r w:rsidRPr="00115B8E">
        <w:rPr>
          <w:rStyle w:val="StyleUnderline"/>
        </w:rPr>
        <w:t>uncertainty at home</w:t>
      </w:r>
      <w:r>
        <w:t xml:space="preserve"> could lead to </w:t>
      </w:r>
      <w:r w:rsidRPr="00115B8E">
        <w:rPr>
          <w:rStyle w:val="StyleUnderline"/>
        </w:rPr>
        <w:t>flare-up</w:t>
      </w:r>
      <w:r>
        <w:t xml:space="preserve">s in any one of </w:t>
      </w:r>
      <w:r w:rsidRPr="00115B8E">
        <w:rPr>
          <w:rStyle w:val="StyleUnderline"/>
        </w:rPr>
        <w:t>those regions.</w:t>
      </w:r>
    </w:p>
    <w:p w14:paraId="63D243F0" w14:textId="77777777" w:rsidR="004B463D" w:rsidRDefault="004B463D" w:rsidP="004B463D">
      <w:r>
        <w:t>“</w:t>
      </w:r>
      <w:proofErr w:type="gramStart"/>
      <w:r>
        <w:t>Of course</w:t>
      </w:r>
      <w:proofErr w:type="gramEnd"/>
      <w:r>
        <w:t xml:space="preserve"> </w:t>
      </w:r>
      <w:r w:rsidRPr="00082552">
        <w:rPr>
          <w:rStyle w:val="StyleUnderline"/>
          <w:highlight w:val="cyan"/>
        </w:rPr>
        <w:t>adversaries</w:t>
      </w:r>
      <w:r>
        <w:t xml:space="preserve"> will </w:t>
      </w:r>
      <w:r w:rsidRPr="00082552">
        <w:rPr>
          <w:rStyle w:val="Emphasis"/>
          <w:highlight w:val="cyan"/>
        </w:rPr>
        <w:t>try to take advantage</w:t>
      </w:r>
      <w:r>
        <w:t xml:space="preserve"> of what they perceive to be a leadership vacuum in the U.S. national security establishment. I’d be more worried about just below-the-radar bad behavior than overt moves too,” said Mackenzie Eaglen, a former congressional adviser on defense now with the conservative American Enterprise Institute.</w:t>
      </w:r>
    </w:p>
    <w:p w14:paraId="14854494" w14:textId="77777777" w:rsidR="004B463D" w:rsidRDefault="004B463D" w:rsidP="004B463D">
      <w:r>
        <w:t>Defense Secretary Mark Esper — who has long been seen as out the door regardless of who won the election — may be gone as early as next week, according to numerous reports. Esper is already expected to resign during the presidential transition, but sources have also said Trump plans to fire his Pentagon chief after the election results are in.</w:t>
      </w:r>
    </w:p>
    <w:p w14:paraId="57A494F1" w14:textId="77777777" w:rsidR="004B463D" w:rsidRDefault="004B463D" w:rsidP="004B463D">
      <w:r>
        <w:t>Esper’s vacancy, which would be filled in an acting capacity by Deputy Secretary of Defense David Norquist, would offer a window for U.S. enemies to probe America's defenses, according to Eaglen.</w:t>
      </w:r>
    </w:p>
    <w:p w14:paraId="5FF2BDB6" w14:textId="77777777" w:rsidR="004B463D" w:rsidRDefault="004B463D" w:rsidP="004B463D">
      <w:r>
        <w:t>“The Defense Department is one of the largest organizations in the world, with over 3 million people on the direct payroll. It needs strong leaders keeping vigilant watch with the troops and over our adversaries,” she said.</w:t>
      </w:r>
    </w:p>
    <w:p w14:paraId="7E64D8FD" w14:textId="77777777" w:rsidR="004B463D" w:rsidRDefault="004B463D" w:rsidP="004B463D">
      <w:r>
        <w:t>She added that at this time, with the possibility of a highly charged presidential transition as the whole world watches, “it would be ideal for continuity at the top.”</w:t>
      </w:r>
    </w:p>
    <w:p w14:paraId="7DE554FF" w14:textId="77777777" w:rsidR="004B463D" w:rsidRDefault="004B463D" w:rsidP="004B463D">
      <w:r w:rsidRPr="00115B8E">
        <w:rPr>
          <w:rStyle w:val="StyleUnderline"/>
        </w:rPr>
        <w:t>It is not uncommon for U.S. foes to take advantage of</w:t>
      </w:r>
      <w:r>
        <w:t xml:space="preserve"> </w:t>
      </w:r>
      <w:r w:rsidRPr="00115B8E">
        <w:rPr>
          <w:rStyle w:val="Emphasis"/>
        </w:rPr>
        <w:t>turmoil</w:t>
      </w:r>
      <w:r>
        <w:t xml:space="preserve">. When America and the rest of the world were preoccupied with the fight against the coronavirus pandemic this spring, </w:t>
      </w:r>
      <w:r w:rsidRPr="00082552">
        <w:rPr>
          <w:rStyle w:val="Emphasis"/>
          <w:highlight w:val="cyan"/>
        </w:rPr>
        <w:t>Russia</w:t>
      </w:r>
      <w:r w:rsidRPr="00082552">
        <w:rPr>
          <w:highlight w:val="cyan"/>
        </w:rPr>
        <w:t xml:space="preserve">, </w:t>
      </w:r>
      <w:r w:rsidRPr="00082552">
        <w:rPr>
          <w:rStyle w:val="Emphasis"/>
          <w:highlight w:val="cyan"/>
        </w:rPr>
        <w:t>China</w:t>
      </w:r>
      <w:r w:rsidRPr="00082552">
        <w:rPr>
          <w:highlight w:val="cyan"/>
        </w:rPr>
        <w:t xml:space="preserve">, </w:t>
      </w:r>
      <w:proofErr w:type="gramStart"/>
      <w:r w:rsidRPr="00082552">
        <w:rPr>
          <w:rStyle w:val="Emphasis"/>
          <w:highlight w:val="cyan"/>
        </w:rPr>
        <w:t>Iran</w:t>
      </w:r>
      <w:proofErr w:type="gramEnd"/>
      <w:r w:rsidRPr="00082552">
        <w:rPr>
          <w:highlight w:val="cyan"/>
        </w:rPr>
        <w:t xml:space="preserve"> </w:t>
      </w:r>
      <w:r w:rsidRPr="00082552">
        <w:rPr>
          <w:rStyle w:val="StyleUnderline"/>
          <w:highlight w:val="cyan"/>
        </w:rPr>
        <w:t>and</w:t>
      </w:r>
      <w:r w:rsidRPr="00082552">
        <w:rPr>
          <w:highlight w:val="cyan"/>
        </w:rPr>
        <w:t xml:space="preserve"> </w:t>
      </w:r>
      <w:r w:rsidRPr="00082552">
        <w:rPr>
          <w:rStyle w:val="Emphasis"/>
          <w:highlight w:val="cyan"/>
        </w:rPr>
        <w:t>No</w:t>
      </w:r>
      <w:r w:rsidRPr="00115B8E">
        <w:rPr>
          <w:rStyle w:val="Emphasis"/>
        </w:rPr>
        <w:t xml:space="preserve">rth </w:t>
      </w:r>
      <w:r w:rsidRPr="00082552">
        <w:rPr>
          <w:rStyle w:val="Emphasis"/>
          <w:highlight w:val="cyan"/>
        </w:rPr>
        <w:t>Ko</w:t>
      </w:r>
      <w:r w:rsidRPr="00115B8E">
        <w:rPr>
          <w:rStyle w:val="Emphasis"/>
        </w:rPr>
        <w:t>rea</w:t>
      </w:r>
      <w:r>
        <w:t xml:space="preserve"> all moved to </w:t>
      </w:r>
      <w:r w:rsidRPr="00082552">
        <w:rPr>
          <w:rStyle w:val="Emphasis"/>
          <w:highlight w:val="cyan"/>
        </w:rPr>
        <w:t>test</w:t>
      </w:r>
      <w:r w:rsidRPr="00082552">
        <w:rPr>
          <w:rStyle w:val="StyleUnderline"/>
          <w:highlight w:val="cyan"/>
        </w:rPr>
        <w:t xml:space="preserve"> U.S. defenses</w:t>
      </w:r>
      <w:r>
        <w:t>.</w:t>
      </w:r>
    </w:p>
    <w:p w14:paraId="61FABAD6" w14:textId="77777777" w:rsidR="004B463D" w:rsidRDefault="004B463D" w:rsidP="004B463D">
      <w:r>
        <w:t>But Washington is now heading toward a tumultuous transfer of power on top of tackling several pressing national security issues.</w:t>
      </w:r>
    </w:p>
    <w:p w14:paraId="6ADE9BDA" w14:textId="77777777" w:rsidR="004B463D" w:rsidRDefault="004B463D" w:rsidP="004B463D">
      <w:r>
        <w:t xml:space="preserve">The U.S. is currently dealing with a drawdown of most U.S. troops in Afghanistan by next spring while brokering a peace deal with the Taliban, countering Chinese militarization in the South China </w:t>
      </w:r>
      <w:proofErr w:type="gramStart"/>
      <w:r>
        <w:t>Sea</w:t>
      </w:r>
      <w:proofErr w:type="gramEnd"/>
      <w:r>
        <w:t xml:space="preserve"> and addressing the ongoing threat of Iran to U.S. forces in Iraq.</w:t>
      </w:r>
    </w:p>
    <w:p w14:paraId="790DDA8D" w14:textId="77777777" w:rsidR="004B463D" w:rsidRPr="00115B8E" w:rsidRDefault="004B463D" w:rsidP="004B463D">
      <w:pPr>
        <w:rPr>
          <w:rStyle w:val="StyleUnderline"/>
        </w:rPr>
      </w:pPr>
      <w:r>
        <w:t xml:space="preserve">Retired Lt. Gen. Thomas Spoehr, a defense expert at the conservative Heritage Foundation, said that while he could potentially see </w:t>
      </w:r>
      <w:r w:rsidRPr="00115B8E">
        <w:rPr>
          <w:rStyle w:val="StyleUnderline"/>
        </w:rPr>
        <w:t>Russia or a China attempting</w:t>
      </w:r>
      <w:r>
        <w:t xml:space="preserve"> </w:t>
      </w:r>
      <w:r w:rsidRPr="00115B8E">
        <w:rPr>
          <w:rStyle w:val="StyleUnderline"/>
        </w:rPr>
        <w:t>to take advantage</w:t>
      </w:r>
      <w:r>
        <w:t xml:space="preserve"> of any U.S. tumult, </w:t>
      </w:r>
      <w:r w:rsidRPr="00082552">
        <w:rPr>
          <w:rStyle w:val="StyleUnderline"/>
          <w:highlight w:val="cyan"/>
        </w:rPr>
        <w:t>it wouldn’t be due to</w:t>
      </w:r>
      <w:r>
        <w:t xml:space="preserve"> Pentagon </w:t>
      </w:r>
      <w:r w:rsidRPr="00082552">
        <w:rPr>
          <w:rStyle w:val="StyleUnderline"/>
          <w:highlight w:val="cyan"/>
        </w:rPr>
        <w:t>leadership</w:t>
      </w:r>
      <w:r>
        <w:t xml:space="preserve"> being </w:t>
      </w:r>
      <w:r w:rsidRPr="00082552">
        <w:rPr>
          <w:rStyle w:val="StyleUnderline"/>
          <w:highlight w:val="cyan"/>
        </w:rPr>
        <w:t>in flux</w:t>
      </w:r>
      <w:r w:rsidRPr="00115B8E">
        <w:rPr>
          <w:rStyle w:val="StyleUnderline"/>
        </w:rPr>
        <w:t>.</w:t>
      </w:r>
    </w:p>
    <w:p w14:paraId="238643D8" w14:textId="77777777" w:rsidR="004B463D" w:rsidRDefault="004B463D" w:rsidP="004B463D">
      <w:r w:rsidRPr="00082552">
        <w:rPr>
          <w:rStyle w:val="StyleUnderline"/>
          <w:highlight w:val="cyan"/>
        </w:rPr>
        <w:t>Rather</w:t>
      </w:r>
      <w:r>
        <w:t>, “</w:t>
      </w:r>
      <w:r w:rsidRPr="00115B8E">
        <w:rPr>
          <w:rStyle w:val="StyleUnderline"/>
        </w:rPr>
        <w:t>it would be more a fact of the</w:t>
      </w:r>
      <w:r>
        <w:t xml:space="preserve"> entire </w:t>
      </w:r>
      <w:r w:rsidRPr="00082552">
        <w:rPr>
          <w:rStyle w:val="Emphasis"/>
          <w:highlight w:val="cyan"/>
        </w:rPr>
        <w:t>U.S. society</w:t>
      </w:r>
      <w:r>
        <w:t xml:space="preserve"> kind of </w:t>
      </w:r>
      <w:r w:rsidRPr="00082552">
        <w:rPr>
          <w:rStyle w:val="Emphasis"/>
          <w:highlight w:val="cyan"/>
        </w:rPr>
        <w:t>in a turbulent time</w:t>
      </w:r>
      <w:r>
        <w:t xml:space="preserve"> and </w:t>
      </w:r>
      <w:r w:rsidRPr="00082552">
        <w:rPr>
          <w:rStyle w:val="Emphasis"/>
          <w:highlight w:val="cyan"/>
        </w:rPr>
        <w:t>preoccupied with internal matters</w:t>
      </w:r>
      <w:r>
        <w:t xml:space="preserve"> versus a perception that the Pentagon wouldn’t quickly respond,” Spoehr told The Hill.</w:t>
      </w:r>
    </w:p>
    <w:p w14:paraId="70E5693E" w14:textId="77777777" w:rsidR="004B463D" w:rsidRPr="00490329" w:rsidRDefault="004B463D" w:rsidP="004B463D">
      <w:pPr>
        <w:pStyle w:val="Heading4"/>
      </w:pPr>
      <w:r>
        <w:t>That goes nuclear</w:t>
      </w:r>
    </w:p>
    <w:p w14:paraId="2C035D12" w14:textId="77777777" w:rsidR="004B463D" w:rsidRPr="00115B8E" w:rsidRDefault="004B463D" w:rsidP="004B463D">
      <w:r w:rsidRPr="00115B8E">
        <w:rPr>
          <w:rStyle w:val="Style13ptBold"/>
        </w:rPr>
        <w:t>Klare 19</w:t>
      </w:r>
      <w:r>
        <w:t xml:space="preserve"> [</w:t>
      </w:r>
      <w:r w:rsidRPr="00115B8E">
        <w:t>Dr. Michael T. Klare,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56B1D92A" w14:textId="295258E1" w:rsidR="004B463D" w:rsidRPr="004B463D" w:rsidRDefault="004B463D" w:rsidP="00D173B0">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082552">
        <w:rPr>
          <w:rStyle w:val="StyleUnderline"/>
          <w:highlight w:val="cyan"/>
        </w:rPr>
        <w:t>In</w:t>
      </w:r>
      <w:r w:rsidRPr="001D66B9">
        <w:rPr>
          <w:rStyle w:val="StyleUnderline"/>
        </w:rPr>
        <w:t xml:space="preserve"> the </w:t>
      </w:r>
      <w:r w:rsidRPr="00082552">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082552">
        <w:rPr>
          <w:rStyle w:val="StyleUnderline"/>
          <w:highlight w:val="cyan"/>
        </w:rPr>
        <w:t>recipient</w:t>
      </w:r>
      <w:r w:rsidRPr="00AD1712">
        <w:rPr>
          <w:sz w:val="14"/>
        </w:rPr>
        <w:t xml:space="preserve"> of such an attack </w:t>
      </w:r>
      <w:r w:rsidRPr="001D66B9">
        <w:rPr>
          <w:rStyle w:val="StyleUnderline"/>
        </w:rPr>
        <w:t xml:space="preserve">might </w:t>
      </w:r>
      <w:r w:rsidRPr="00082552">
        <w:rPr>
          <w:rStyle w:val="StyleUnderline"/>
          <w:highlight w:val="cyan"/>
        </w:rPr>
        <w:t>fear</w:t>
      </w:r>
      <w:r w:rsidRPr="00AD1712">
        <w:rPr>
          <w:sz w:val="14"/>
        </w:rPr>
        <w:t xml:space="preserve"> more punishing </w:t>
      </w:r>
      <w:r w:rsidRPr="00082552">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082552">
        <w:rPr>
          <w:rStyle w:val="Emphasis"/>
          <w:szCs w:val="26"/>
          <w:highlight w:val="cyan"/>
        </w:rPr>
        <w:t>nuc</w:t>
      </w:r>
      <w:r w:rsidRPr="001D66B9">
        <w:rPr>
          <w:rStyle w:val="Emphasis"/>
          <w:szCs w:val="26"/>
        </w:rPr>
        <w:t>lear weapon</w:t>
      </w:r>
      <w:r w:rsidRPr="00082552">
        <w:rPr>
          <w:rStyle w:val="Emphasis"/>
          <w:szCs w:val="26"/>
          <w:highlight w:val="cyan"/>
        </w:rPr>
        <w:t>s</w:t>
      </w:r>
      <w:r w:rsidRPr="00082552">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082552">
        <w:rPr>
          <w:rStyle w:val="StyleUnderline"/>
          <w:highlight w:val="cyan"/>
        </w:rPr>
        <w:t>launch</w:t>
      </w:r>
      <w:r w:rsidRPr="00AD1712">
        <w:rPr>
          <w:sz w:val="14"/>
        </w:rPr>
        <w:t xml:space="preserve"> its weapons </w:t>
      </w:r>
      <w:r w:rsidRPr="00082552">
        <w:rPr>
          <w:rStyle w:val="Emphasis"/>
          <w:highlight w:val="cyan"/>
        </w:rPr>
        <w:t>immediately</w:t>
      </w:r>
      <w:r w:rsidRPr="001D66B9">
        <w:rPr>
          <w:rStyle w:val="StyleUnderline"/>
        </w:rPr>
        <w:t xml:space="preserve">. This might occur, </w:t>
      </w:r>
      <w:r w:rsidRPr="00082552">
        <w:rPr>
          <w:rStyle w:val="StyleUnderline"/>
          <w:highlight w:val="cyan"/>
        </w:rPr>
        <w:t xml:space="preserve">for example, in a confrontation between </w:t>
      </w:r>
      <w:r w:rsidRPr="00082552">
        <w:rPr>
          <w:rStyle w:val="Emphasis"/>
          <w:highlight w:val="cyan"/>
        </w:rPr>
        <w:t>NATO and Russia</w:t>
      </w:r>
      <w:r w:rsidRPr="001D66B9">
        <w:rPr>
          <w:rStyle w:val="Emphasis"/>
        </w:rPr>
        <w:t>n forces</w:t>
      </w:r>
      <w:r w:rsidRPr="001D66B9">
        <w:rPr>
          <w:rStyle w:val="StyleUnderline"/>
        </w:rPr>
        <w:t xml:space="preserve"> </w:t>
      </w:r>
      <w:r w:rsidRPr="00082552">
        <w:rPr>
          <w:rStyle w:val="StyleUnderline"/>
          <w:highlight w:val="cyan"/>
        </w:rPr>
        <w:t xml:space="preserve">in </w:t>
      </w:r>
      <w:r w:rsidRPr="00082552">
        <w:rPr>
          <w:rStyle w:val="Emphasis"/>
          <w:highlight w:val="cyan"/>
        </w:rPr>
        <w:t>east and central Europe</w:t>
      </w:r>
      <w:r w:rsidRPr="00082552">
        <w:rPr>
          <w:rStyle w:val="StyleUnderline"/>
          <w:highlight w:val="cyan"/>
        </w:rPr>
        <w:t xml:space="preserve"> or</w:t>
      </w:r>
      <w:r w:rsidRPr="001D66B9">
        <w:rPr>
          <w:rStyle w:val="StyleUnderline"/>
        </w:rPr>
        <w:t xml:space="preserve"> between </w:t>
      </w:r>
      <w:r w:rsidRPr="00082552">
        <w:rPr>
          <w:rStyle w:val="Emphasis"/>
          <w:highlight w:val="cyan"/>
        </w:rPr>
        <w:t>U.S. and Chinese</w:t>
      </w:r>
      <w:r w:rsidRPr="001D66B9">
        <w:rPr>
          <w:rStyle w:val="Emphasis"/>
        </w:rPr>
        <w:t xml:space="preserve"> forces</w:t>
      </w:r>
      <w:r w:rsidRPr="001D66B9">
        <w:rPr>
          <w:rStyle w:val="StyleUnderline"/>
        </w:rPr>
        <w:t xml:space="preserve"> </w:t>
      </w:r>
      <w:r w:rsidRPr="00082552">
        <w:rPr>
          <w:rStyle w:val="StyleUnderline"/>
          <w:highlight w:val="cyan"/>
        </w:rPr>
        <w:t>in</w:t>
      </w:r>
      <w:r w:rsidRPr="001D66B9">
        <w:rPr>
          <w:rStyle w:val="StyleUnderline"/>
        </w:rPr>
        <w:t xml:space="preserve"> the </w:t>
      </w:r>
      <w:r w:rsidRPr="00082552">
        <w:rPr>
          <w:rStyle w:val="Emphasis"/>
          <w:highlight w:val="cyan"/>
        </w:rPr>
        <w:t>Asia</w:t>
      </w:r>
      <w:r w:rsidRPr="001D66B9">
        <w:rPr>
          <w:rStyle w:val="Emphasis"/>
        </w:rPr>
        <w:t>-Pacific region</w:t>
      </w:r>
      <w:r w:rsidRPr="00AD1712">
        <w:rPr>
          <w:sz w:val="14"/>
        </w:rPr>
        <w:t>.</w:t>
      </w:r>
      <w:r>
        <w:rPr>
          <w:sz w:val="14"/>
        </w:rPr>
        <w:t xml:space="preserve"> </w:t>
      </w:r>
      <w:r w:rsidRPr="00AD1712">
        <w:rPr>
          <w:sz w:val="14"/>
        </w:rPr>
        <w:t>Speaking of a possible confrontation in Europe, for example, James N. Miller Jr. and Richard Fontaine wrote that “</w:t>
      </w:r>
      <w:r w:rsidRPr="00082552">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082552">
        <w:rPr>
          <w:rStyle w:val="Emphasis"/>
          <w:highlight w:val="cyan"/>
        </w:rPr>
        <w:t>go early</w:t>
      </w:r>
      <w:r w:rsidRPr="00082552">
        <w:rPr>
          <w:rStyle w:val="StyleUnderline"/>
          <w:highlight w:val="cyan"/>
        </w:rPr>
        <w:t xml:space="preserve"> with</w:t>
      </w:r>
      <w:r w:rsidRPr="00AD1712">
        <w:rPr>
          <w:sz w:val="14"/>
        </w:rPr>
        <w:t xml:space="preserve"> offensive cyber and </w:t>
      </w:r>
      <w:r w:rsidRPr="00082552">
        <w:rPr>
          <w:rStyle w:val="Emphasis"/>
          <w:szCs w:val="26"/>
          <w:highlight w:val="cyan"/>
        </w:rPr>
        <w:t>counter-space</w:t>
      </w:r>
      <w:r w:rsidRPr="001D66B9">
        <w:rPr>
          <w:rStyle w:val="StyleUnderline"/>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082552">
        <w:rPr>
          <w:rStyle w:val="Emphasis"/>
          <w:highlight w:val="cyan"/>
        </w:rPr>
        <w:t>even</w:t>
      </w:r>
      <w:r w:rsidRPr="001D66B9">
        <w:rPr>
          <w:rStyle w:val="StyleUnderline"/>
        </w:rPr>
        <w:t xml:space="preserve"> a </w:t>
      </w:r>
      <w:r w:rsidRPr="001D66B9">
        <w:rPr>
          <w:rStyle w:val="Emphasis"/>
        </w:rPr>
        <w:t xml:space="preserve">very </w:t>
      </w:r>
      <w:r w:rsidRPr="00082552">
        <w:rPr>
          <w:rStyle w:val="Emphasis"/>
          <w:highlight w:val="cyan"/>
        </w:rPr>
        <w:t>limited</w:t>
      </w:r>
      <w:r w:rsidRPr="00082552">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082552">
        <w:rPr>
          <w:rStyle w:val="StyleUnderline"/>
          <w:highlight w:val="cyan"/>
        </w:rPr>
        <w:t>set</w:t>
      </w:r>
      <w:r w:rsidRPr="001D66B9">
        <w:rPr>
          <w:rStyle w:val="StyleUnderline"/>
        </w:rPr>
        <w:t xml:space="preserve"> both sides on </w:t>
      </w:r>
      <w:r w:rsidRPr="00082552">
        <w:rPr>
          <w:rStyle w:val="StyleUnderline"/>
          <w:highlight w:val="cyan"/>
        </w:rPr>
        <w:t>a</w:t>
      </w:r>
      <w:r w:rsidRPr="001D66B9">
        <w:rPr>
          <w:rStyle w:val="StyleUnderline"/>
        </w:rPr>
        <w:t xml:space="preserve"> </w:t>
      </w:r>
      <w:r w:rsidRPr="001D66B9">
        <w:rPr>
          <w:rStyle w:val="Emphasis"/>
        </w:rPr>
        <w:t xml:space="preserve">slippery </w:t>
      </w:r>
      <w:r w:rsidRPr="00082552">
        <w:rPr>
          <w:rStyle w:val="Emphasis"/>
          <w:highlight w:val="cyan"/>
        </w:rPr>
        <w:t>slope</w:t>
      </w:r>
      <w:r w:rsidRPr="00082552">
        <w:rPr>
          <w:rStyle w:val="StyleUnderline"/>
          <w:highlight w:val="cyan"/>
        </w:rPr>
        <w:t xml:space="preserve"> to </w:t>
      </w:r>
      <w:r w:rsidRPr="00082552">
        <w:rPr>
          <w:rStyle w:val="Emphasis"/>
          <w:szCs w:val="26"/>
          <w:highlight w:val="cyan"/>
        </w:rPr>
        <w:t>rapid escalation</w:t>
      </w:r>
      <w:r w:rsidRPr="00AD1712">
        <w:rPr>
          <w:sz w:val="14"/>
        </w:rPr>
        <w:t>.”10</w:t>
      </w:r>
      <w:r>
        <w:rPr>
          <w:sz w:val="14"/>
        </w:rPr>
        <w:t xml:space="preserve"> </w:t>
      </w: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082552">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082552">
        <w:rPr>
          <w:rStyle w:val="StyleUnderline"/>
          <w:highlight w:val="cyan"/>
        </w:rPr>
        <w:t>misconstrue</w:t>
      </w:r>
      <w:r w:rsidRPr="00AD1712">
        <w:rPr>
          <w:sz w:val="14"/>
        </w:rPr>
        <w:t xml:space="preserve"> the nature of </w:t>
      </w:r>
      <w:r w:rsidRPr="00F6789D">
        <w:rPr>
          <w:rStyle w:val="StyleUnderline"/>
        </w:rPr>
        <w:t xml:space="preserve">an enemy attack, </w:t>
      </w:r>
      <w:r w:rsidRPr="00082552">
        <w:rPr>
          <w:rStyle w:val="StyleUnderline"/>
          <w:highlight w:val="cyan"/>
        </w:rPr>
        <w:t>leading</w:t>
      </w:r>
      <w:r w:rsidRPr="00F6789D">
        <w:rPr>
          <w:rStyle w:val="StyleUnderline"/>
        </w:rPr>
        <w:t xml:space="preserve"> them </w:t>
      </w:r>
      <w:r w:rsidRPr="00082552">
        <w:rPr>
          <w:rStyle w:val="StyleUnderline"/>
          <w:highlight w:val="cyan"/>
        </w:rPr>
        <w:t xml:space="preserve">to </w:t>
      </w:r>
      <w:r w:rsidRPr="00082552">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r>
        <w:rPr>
          <w:sz w:val="14"/>
        </w:rPr>
        <w:t xml:space="preserve"> </w:t>
      </w:r>
      <w:r w:rsidRPr="00AD1712">
        <w:rPr>
          <w:sz w:val="14"/>
        </w:rPr>
        <w:t xml:space="preserve">“The </w:t>
      </w:r>
      <w:r w:rsidRPr="00082552">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082552">
        <w:rPr>
          <w:rStyle w:val="StyleUnderline"/>
          <w:highlight w:val="cyan"/>
        </w:rPr>
        <w:t>jeopardize</w:t>
      </w:r>
      <w:r w:rsidRPr="00AD1712">
        <w:rPr>
          <w:sz w:val="14"/>
        </w:rPr>
        <w:t xml:space="preserve"> the credibility of </w:t>
      </w:r>
      <w:r w:rsidRPr="00082552">
        <w:rPr>
          <w:rStyle w:val="StyleUnderline"/>
          <w:highlight w:val="cyan"/>
        </w:rPr>
        <w:t>the</w:t>
      </w:r>
      <w:r w:rsidRPr="00F6789D">
        <w:rPr>
          <w:rStyle w:val="StyleUnderline"/>
        </w:rPr>
        <w:t xml:space="preserve"> </w:t>
      </w:r>
      <w:r w:rsidRPr="00F6789D">
        <w:rPr>
          <w:rStyle w:val="Emphasis"/>
        </w:rPr>
        <w:t xml:space="preserve">nuclear </w:t>
      </w:r>
      <w:r w:rsidRPr="00082552">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r>
        <w:rPr>
          <w:sz w:val="10"/>
          <w:szCs w:val="18"/>
        </w:rPr>
        <w:t xml:space="preserve"> </w:t>
      </w:r>
      <w:r w:rsidRPr="00AD1712">
        <w:rPr>
          <w:sz w:val="10"/>
          <w:szCs w:val="18"/>
        </w:rPr>
        <w:t xml:space="preserve">Yet another pathway to escalation could arise from a cascading series of </w:t>
      </w:r>
      <w:proofErr w:type="spellStart"/>
      <w:r w:rsidRPr="00AD1712">
        <w:rPr>
          <w:sz w:val="10"/>
          <w:szCs w:val="18"/>
        </w:rPr>
        <w:t>cyberstrikes</w:t>
      </w:r>
      <w:proofErr w:type="spellEnd"/>
      <w:r w:rsidRPr="00AD1712">
        <w:rPr>
          <w:sz w:val="10"/>
          <w:szCs w:val="18"/>
        </w:rPr>
        <w:t xml:space="preserve">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r>
        <w:rPr>
          <w:sz w:val="10"/>
          <w:szCs w:val="18"/>
        </w:rPr>
        <w:t xml:space="preserve"> </w:t>
      </w: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082552">
        <w:rPr>
          <w:rStyle w:val="StyleUnderline"/>
          <w:highlight w:val="cyan"/>
        </w:rPr>
        <w:t>attacks</w:t>
      </w:r>
      <w:r w:rsidRPr="00F6789D">
        <w:rPr>
          <w:rStyle w:val="StyleUnderline"/>
        </w:rPr>
        <w:t xml:space="preserve"> “could </w:t>
      </w:r>
      <w:r w:rsidRPr="00082552">
        <w:rPr>
          <w:rStyle w:val="StyleUnderline"/>
          <w:highlight w:val="cyan"/>
        </w:rPr>
        <w:t xml:space="preserve">lead to </w:t>
      </w:r>
      <w:r w:rsidRPr="00082552">
        <w:rPr>
          <w:rStyle w:val="Emphasis"/>
          <w:highlight w:val="cyan"/>
        </w:rPr>
        <w:t>major conflict</w:t>
      </w:r>
      <w:r w:rsidRPr="00082552">
        <w:rPr>
          <w:rStyle w:val="StyleUnderline"/>
          <w:highlight w:val="cyan"/>
        </w:rPr>
        <w:t xml:space="preserve"> and</w:t>
      </w:r>
      <w:r w:rsidRPr="00AD1712">
        <w:rPr>
          <w:sz w:val="14"/>
        </w:rPr>
        <w:t xml:space="preserve"> possibly </w:t>
      </w:r>
      <w:r w:rsidRPr="00082552">
        <w:rPr>
          <w:rStyle w:val="Emphasis"/>
          <w:szCs w:val="26"/>
          <w:highlight w:val="cyan"/>
        </w:rPr>
        <w:t>nuclear war</w:t>
      </w:r>
      <w:r w:rsidRPr="00AD1712">
        <w:rPr>
          <w:sz w:val="14"/>
        </w:rPr>
        <w:t>.”14</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4FC1E026" w:rsidR="00D173B0"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5BFD6CA" w14:textId="77777777" w:rsidR="008A383C" w:rsidRDefault="008A383C" w:rsidP="008A383C">
      <w:pPr>
        <w:pStyle w:val="Heading2"/>
      </w:pPr>
      <w:r w:rsidRPr="002B1D50">
        <w:t>Adv 1</w:t>
      </w:r>
    </w:p>
    <w:p w14:paraId="1B9FCC71" w14:textId="77777777" w:rsidR="008A383C" w:rsidRDefault="008A383C" w:rsidP="008A383C">
      <w:pPr>
        <w:pStyle w:val="Heading4"/>
        <w:shd w:val="clear" w:color="auto" w:fill="FFFFFF"/>
        <w:spacing w:line="278" w:lineRule="atLeast"/>
        <w:rPr>
          <w:rFonts w:cs="Calibri"/>
          <w:color w:val="222222"/>
          <w:szCs w:val="26"/>
        </w:rPr>
      </w:pPr>
      <w:r>
        <w:rPr>
          <w:rFonts w:cs="Calibri"/>
          <w:color w:val="222222"/>
          <w:szCs w:val="26"/>
        </w:rPr>
        <w:t>Cara concludes an ABR crisis is coming and only innovation can solve</w:t>
      </w:r>
    </w:p>
    <w:p w14:paraId="5C72C259" w14:textId="77777777" w:rsidR="008A383C" w:rsidRDefault="008A383C" w:rsidP="008A383C">
      <w:pPr>
        <w:shd w:val="clear" w:color="auto" w:fill="FFFFFF"/>
        <w:spacing w:line="235" w:lineRule="atLeast"/>
        <w:rPr>
          <w:color w:val="222222"/>
        </w:rPr>
      </w:pPr>
      <w:r>
        <w:rPr>
          <w:color w:val="222222"/>
        </w:rPr>
        <w:t>MSU = Blue</w:t>
      </w:r>
    </w:p>
    <w:p w14:paraId="3996AC1F" w14:textId="77777777" w:rsidR="008A383C" w:rsidRDefault="008A383C" w:rsidP="008A383C">
      <w:pPr>
        <w:shd w:val="clear" w:color="auto" w:fill="FFFFFF"/>
        <w:spacing w:line="235" w:lineRule="atLeast"/>
        <w:rPr>
          <w:color w:val="222222"/>
        </w:rPr>
      </w:pPr>
      <w:r>
        <w:rPr>
          <w:b/>
          <w:bCs/>
          <w:color w:val="222222"/>
          <w:sz w:val="26"/>
          <w:szCs w:val="26"/>
        </w:rPr>
        <w:t>Cara 17</w:t>
      </w:r>
    </w:p>
    <w:p w14:paraId="6455E84B" w14:textId="77777777" w:rsidR="008A383C" w:rsidRDefault="008A383C" w:rsidP="008A383C">
      <w:pPr>
        <w:shd w:val="clear" w:color="auto" w:fill="FFFFFF"/>
        <w:spacing w:line="235" w:lineRule="atLeast"/>
        <w:rPr>
          <w:color w:val="222222"/>
        </w:rPr>
      </w:pPr>
      <w:r>
        <w:rPr>
          <w:color w:val="222222"/>
        </w:rPr>
        <w:t xml:space="preserve">Ed Cara, science writer for The Atlantic, Newsweek, and </w:t>
      </w:r>
      <w:proofErr w:type="spellStart"/>
      <w:r>
        <w:rPr>
          <w:color w:val="222222"/>
        </w:rPr>
        <w:t>Vocativ</w:t>
      </w:r>
      <w:proofErr w:type="spellEnd"/>
      <w:r>
        <w:rPr>
          <w:color w:val="222222"/>
        </w:rPr>
        <w:t xml:space="preserve">, </w:t>
      </w:r>
      <w:proofErr w:type="spellStart"/>
      <w:r>
        <w:rPr>
          <w:color w:val="222222"/>
        </w:rPr>
        <w:t>Vocactiv</w:t>
      </w:r>
      <w:proofErr w:type="spellEnd"/>
      <w:r>
        <w:rPr>
          <w:color w:val="222222"/>
        </w:rPr>
        <w:t xml:space="preserve">, January 27, 2017, “The Attack </w:t>
      </w:r>
      <w:proofErr w:type="gramStart"/>
      <w:r>
        <w:rPr>
          <w:color w:val="222222"/>
        </w:rPr>
        <w:t>Of</w:t>
      </w:r>
      <w:proofErr w:type="gramEnd"/>
      <w:r>
        <w:rPr>
          <w:color w:val="222222"/>
        </w:rPr>
        <w:t xml:space="preserve"> The Superbugs”, </w:t>
      </w:r>
      <w:hyperlink r:id="rId117" w:tgtFrame="_blank" w:history="1">
        <w:r>
          <w:rPr>
            <w:rStyle w:val="Hyperlink"/>
            <w:color w:val="1155CC"/>
          </w:rPr>
          <w:t>http://www.vocativ.com/394419/attack-of-the-superbugs/</w:t>
        </w:r>
      </w:hyperlink>
    </w:p>
    <w:p w14:paraId="4EBD6694" w14:textId="77777777" w:rsidR="008A383C" w:rsidRDefault="008A383C" w:rsidP="008A383C">
      <w:pPr>
        <w:shd w:val="clear" w:color="auto" w:fill="FFFFFF"/>
        <w:spacing w:line="235" w:lineRule="atLeast"/>
        <w:rPr>
          <w:color w:val="222222"/>
        </w:rPr>
      </w:pPr>
      <w:r>
        <w:rPr>
          <w:color w:val="222222"/>
        </w:rPr>
        <w:t>Antibiotic-resistant infections kill at least 700,000 people worldwide a year right now, according to an exhaustive report commissioned by the UK in 2014, and </w:t>
      </w:r>
      <w:r>
        <w:rPr>
          <w:b/>
          <w:bCs/>
          <w:color w:val="222222"/>
          <w:bdr w:val="single" w:sz="8" w:space="0" w:color="auto" w:frame="1"/>
          <w:shd w:val="clear" w:color="auto" w:fill="00FFFF"/>
        </w:rPr>
        <w:t>without</w:t>
      </w:r>
      <w:r>
        <w:rPr>
          <w:b/>
          <w:bCs/>
          <w:color w:val="222222"/>
          <w:bdr w:val="single" w:sz="8" w:space="0" w:color="auto" w:frame="1"/>
        </w:rPr>
        <w:t> any substantial medical </w:t>
      </w:r>
      <w:r>
        <w:rPr>
          <w:b/>
          <w:bCs/>
          <w:color w:val="222222"/>
          <w:bdr w:val="single" w:sz="8" w:space="0" w:color="auto" w:frame="1"/>
          <w:shd w:val="clear" w:color="auto" w:fill="00FFFF"/>
        </w:rPr>
        <w:t>breakthroughs or policy changes</w:t>
      </w:r>
      <w:r>
        <w:rPr>
          <w:b/>
          <w:bCs/>
          <w:color w:val="222222"/>
          <w:bdr w:val="single" w:sz="8" w:space="0" w:color="auto" w:frame="1"/>
        </w:rPr>
        <w:t> that slow down resistance</w:t>
      </w:r>
      <w:r>
        <w:rPr>
          <w:color w:val="222222"/>
        </w:rPr>
        <w:t>, they </w:t>
      </w:r>
      <w:r>
        <w:rPr>
          <w:color w:val="222222"/>
          <w:shd w:val="clear" w:color="auto" w:fill="00FFFF"/>
        </w:rPr>
        <w:t>may claim</w:t>
      </w:r>
      <w:r>
        <w:rPr>
          <w:color w:val="222222"/>
        </w:rPr>
        <w:t> some </w:t>
      </w:r>
      <w:r>
        <w:rPr>
          <w:color w:val="222222"/>
          <w:shd w:val="clear" w:color="auto" w:fill="00FFFF"/>
        </w:rPr>
        <w:t>10 million deaths annually</w:t>
      </w:r>
      <w:r>
        <w:rPr>
          <w:color w:val="222222"/>
        </w:rPr>
        <w:t> by 2050 — eclipsing cancer in general as a leading cause. These deaths largely won’t come from pan-resistant infections, just tougher ones. A preventable death there, a preventable death here.</w:t>
      </w:r>
    </w:p>
    <w:p w14:paraId="531513BB" w14:textId="77777777" w:rsidR="008A383C" w:rsidRDefault="008A383C" w:rsidP="008A383C">
      <w:pPr>
        <w:shd w:val="clear" w:color="auto" w:fill="FFFFFF"/>
        <w:spacing w:line="235" w:lineRule="atLeast"/>
        <w:rPr>
          <w:color w:val="222222"/>
        </w:rPr>
      </w:pPr>
      <w:r>
        <w:rPr>
          <w:color w:val="222222"/>
        </w:rPr>
        <w:t>Leaving that aside, </w:t>
      </w:r>
      <w:r>
        <w:rPr>
          <w:color w:val="222222"/>
          <w:shd w:val="clear" w:color="auto" w:fill="00FFFF"/>
        </w:rPr>
        <w:t>antibiotics,</w:t>
      </w:r>
      <w:r>
        <w:rPr>
          <w:color w:val="222222"/>
        </w:rPr>
        <w:t> along with proper sanitation and nutrition</w:t>
      </w:r>
      <w:r>
        <w:rPr>
          <w:color w:val="222222"/>
          <w:shd w:val="clear" w:color="auto" w:fill="00FFFF"/>
        </w:rPr>
        <w:t>, gird our entire way of living</w:t>
      </w:r>
      <w:r>
        <w:rPr>
          <w:color w:val="222222"/>
        </w:rPr>
        <w:t>. Most </w:t>
      </w:r>
      <w:r>
        <w:rPr>
          <w:color w:val="222222"/>
          <w:shd w:val="clear" w:color="auto" w:fill="00FFFF"/>
        </w:rPr>
        <w:t>every</w:t>
      </w:r>
      <w:r>
        <w:rPr>
          <w:color w:val="222222"/>
        </w:rPr>
        <w:t> invasive </w:t>
      </w:r>
      <w:r>
        <w:rPr>
          <w:color w:val="222222"/>
          <w:shd w:val="clear" w:color="auto" w:fill="00FFFF"/>
        </w:rPr>
        <w:t>surgery,</w:t>
      </w:r>
      <w:r>
        <w:rPr>
          <w:color w:val="222222"/>
        </w:rPr>
        <w:t> pregnancy, organ transplant and chemotherapy session we go through </w:t>
      </w:r>
      <w:r>
        <w:rPr>
          <w:color w:val="222222"/>
          <w:shd w:val="clear" w:color="auto" w:fill="00FFFF"/>
        </w:rPr>
        <w:t>will become riskie</w:t>
      </w:r>
      <w:r>
        <w:rPr>
          <w:color w:val="222222"/>
        </w:rPr>
        <w:t>r. Other </w:t>
      </w:r>
      <w:r>
        <w:rPr>
          <w:color w:val="222222"/>
          <w:shd w:val="clear" w:color="auto" w:fill="00FFFF"/>
        </w:rPr>
        <w:t>diseases</w:t>
      </w:r>
      <w:r>
        <w:rPr>
          <w:color w:val="222222"/>
        </w:rPr>
        <w:t> like HIV, malaria or influenza will </w:t>
      </w:r>
      <w:r>
        <w:rPr>
          <w:color w:val="222222"/>
          <w:shd w:val="clear" w:color="auto" w:fill="00FFFF"/>
        </w:rPr>
        <w:t>become deadlier</w:t>
      </w:r>
      <w:r>
        <w:rPr>
          <w:color w:val="222222"/>
        </w:rPr>
        <w:t>, since bacteria often exploit the opening in our immune system they leave behind</w:t>
      </w:r>
      <w:r>
        <w:rPr>
          <w:color w:val="222222"/>
          <w:shd w:val="clear" w:color="auto" w:fill="00FFFF"/>
        </w:rPr>
        <w:t>. And</w:t>
      </w:r>
      <w:r>
        <w:rPr>
          <w:color w:val="222222"/>
        </w:rPr>
        <w:t> already </w:t>
      </w:r>
      <w:r>
        <w:rPr>
          <w:color w:val="222222"/>
          <w:shd w:val="clear" w:color="auto" w:fill="00FFFF"/>
        </w:rPr>
        <w:t>precarious populations</w:t>
      </w:r>
      <w:r>
        <w:rPr>
          <w:color w:val="222222"/>
        </w:rPr>
        <w:t> like those living with cystic fibrosis, prisoners, and the poor </w:t>
      </w:r>
      <w:r>
        <w:rPr>
          <w:color w:val="222222"/>
          <w:shd w:val="clear" w:color="auto" w:fill="00FFFF"/>
        </w:rPr>
        <w:t>will lose years off their lives</w:t>
      </w:r>
      <w:r>
        <w:rPr>
          <w:color w:val="222222"/>
        </w:rPr>
        <w:t>.</w:t>
      </w:r>
    </w:p>
    <w:p w14:paraId="6AA2D036" w14:textId="77777777" w:rsidR="008A383C" w:rsidRDefault="008A383C" w:rsidP="008A383C">
      <w:pPr>
        <w:shd w:val="clear" w:color="auto" w:fill="FFFFFF"/>
        <w:spacing w:line="235" w:lineRule="atLeast"/>
        <w:rPr>
          <w:color w:val="222222"/>
        </w:rPr>
      </w:pPr>
      <w:r>
        <w:rPr>
          <w:b/>
          <w:bCs/>
          <w:color w:val="222222"/>
          <w:bdr w:val="single" w:sz="8" w:space="0" w:color="auto" w:frame="1"/>
        </w:rPr>
        <w:t>For all the</w:t>
      </w:r>
      <w:r>
        <w:rPr>
          <w:color w:val="222222"/>
        </w:rPr>
        <w:t> warranted </w:t>
      </w:r>
      <w:r>
        <w:rPr>
          <w:b/>
          <w:bCs/>
          <w:color w:val="222222"/>
          <w:bdr w:val="single" w:sz="8" w:space="0" w:color="auto" w:frame="1"/>
        </w:rPr>
        <w:t>gloom</w:t>
      </w:r>
      <w:r>
        <w:rPr>
          <w:color w:val="222222"/>
        </w:rPr>
        <w:t>, though, Farewell does think </w:t>
      </w:r>
      <w:r>
        <w:rPr>
          <w:b/>
          <w:bCs/>
          <w:color w:val="222222"/>
          <w:bdr w:val="single" w:sz="8" w:space="0" w:color="auto" w:frame="1"/>
          <w:shd w:val="clear" w:color="auto" w:fill="00FF00"/>
        </w:rPr>
        <w:t>there are reasons to be hopeful</w:t>
      </w:r>
      <w:r>
        <w:rPr>
          <w:color w:val="222222"/>
        </w:rPr>
        <w:t>. </w:t>
      </w:r>
      <w:r>
        <w:rPr>
          <w:b/>
          <w:bCs/>
          <w:color w:val="222222"/>
          <w:bdr w:val="single" w:sz="8" w:space="0" w:color="auto" w:frame="1"/>
          <w:shd w:val="clear" w:color="auto" w:fill="00FFFF"/>
        </w:rPr>
        <w:t>“I don’t think we are doing enough,</w:t>
      </w:r>
      <w:r>
        <w:rPr>
          <w:color w:val="222222"/>
        </w:rPr>
        <w:t> but </w:t>
      </w:r>
      <w:r>
        <w:rPr>
          <w:color w:val="222222"/>
          <w:shd w:val="clear" w:color="auto" w:fill="00FF00"/>
        </w:rPr>
        <w:t>the scientific community</w:t>
      </w:r>
      <w:r>
        <w:rPr>
          <w:color w:val="222222"/>
        </w:rPr>
        <w:t> along with many governmental and private foundations </w:t>
      </w:r>
      <w:r>
        <w:rPr>
          <w:color w:val="222222"/>
          <w:shd w:val="clear" w:color="auto" w:fill="00FF00"/>
        </w:rPr>
        <w:t>are </w:t>
      </w:r>
      <w:r>
        <w:rPr>
          <w:b/>
          <w:bCs/>
          <w:color w:val="222222"/>
          <w:bdr w:val="single" w:sz="8" w:space="0" w:color="auto" w:frame="1"/>
          <w:shd w:val="clear" w:color="auto" w:fill="00FF00"/>
        </w:rPr>
        <w:t>very actively involved in finding</w:t>
      </w:r>
      <w:r>
        <w:rPr>
          <w:b/>
          <w:bCs/>
          <w:color w:val="222222"/>
          <w:bdr w:val="single" w:sz="8" w:space="0" w:color="auto" w:frame="1"/>
        </w:rPr>
        <w:t> </w:t>
      </w:r>
      <w:r>
        <w:rPr>
          <w:b/>
          <w:bCs/>
          <w:color w:val="222222"/>
          <w:bdr w:val="single" w:sz="8" w:space="0" w:color="auto" w:frame="1"/>
          <w:shd w:val="clear" w:color="auto" w:fill="00FF00"/>
        </w:rPr>
        <w:t>not only</w:t>
      </w:r>
      <w:r>
        <w:rPr>
          <w:b/>
          <w:bCs/>
          <w:color w:val="222222"/>
          <w:bdr w:val="single" w:sz="8" w:space="0" w:color="auto" w:frame="1"/>
        </w:rPr>
        <w:t> new </w:t>
      </w:r>
      <w:r>
        <w:rPr>
          <w:b/>
          <w:bCs/>
          <w:color w:val="222222"/>
          <w:bdr w:val="single" w:sz="8" w:space="0" w:color="auto" w:frame="1"/>
          <w:shd w:val="clear" w:color="auto" w:fill="00FF00"/>
        </w:rPr>
        <w:t>antibiotics, but new solutions</w:t>
      </w:r>
      <w:r>
        <w:rPr>
          <w:b/>
          <w:bCs/>
          <w:color w:val="222222"/>
          <w:bdr w:val="single" w:sz="8" w:space="0" w:color="auto" w:frame="1"/>
        </w:rPr>
        <w:t> to this problem</w:t>
      </w:r>
      <w:r>
        <w:rPr>
          <w:color w:val="222222"/>
        </w:rPr>
        <w:t>,” she said. </w:t>
      </w:r>
      <w:r>
        <w:rPr>
          <w:b/>
          <w:bCs/>
          <w:color w:val="222222"/>
          <w:bdr w:val="single" w:sz="8" w:space="0" w:color="auto" w:frame="1"/>
          <w:shd w:val="clear" w:color="auto" w:fill="00FF00"/>
        </w:rPr>
        <w:t>There’s been</w:t>
      </w:r>
      <w:r>
        <w:rPr>
          <w:b/>
          <w:bCs/>
          <w:color w:val="222222"/>
          <w:bdr w:val="single" w:sz="8" w:space="0" w:color="auto" w:frame="1"/>
        </w:rPr>
        <w:t> a </w:t>
      </w:r>
      <w:r>
        <w:rPr>
          <w:b/>
          <w:bCs/>
          <w:color w:val="222222"/>
          <w:bdr w:val="single" w:sz="8" w:space="0" w:color="auto" w:frame="1"/>
          <w:shd w:val="clear" w:color="auto" w:fill="00FF00"/>
        </w:rPr>
        <w:t>noticeable change in attitude and increased urgency</w:t>
      </w:r>
      <w:r>
        <w:rPr>
          <w:b/>
          <w:bCs/>
          <w:color w:val="222222"/>
          <w:bdr w:val="single" w:sz="8" w:space="0" w:color="auto" w:frame="1"/>
        </w:rPr>
        <w:t> </w:t>
      </w:r>
      <w:r>
        <w:rPr>
          <w:b/>
          <w:bCs/>
          <w:color w:val="222222"/>
          <w:bdr w:val="single" w:sz="8" w:space="0" w:color="auto" w:frame="1"/>
          <w:shd w:val="clear" w:color="auto" w:fill="00FF00"/>
        </w:rPr>
        <w:t>surrounding</w:t>
      </w:r>
      <w:r>
        <w:rPr>
          <w:color w:val="222222"/>
          <w:shd w:val="clear" w:color="auto" w:fill="00FF00"/>
        </w:rPr>
        <w:t> </w:t>
      </w:r>
      <w:r>
        <w:rPr>
          <w:b/>
          <w:bCs/>
          <w:color w:val="222222"/>
          <w:bdr w:val="single" w:sz="8" w:space="0" w:color="auto" w:frame="1"/>
          <w:shd w:val="clear" w:color="auto" w:fill="00FF00"/>
        </w:rPr>
        <w:t>a</w:t>
      </w:r>
      <w:r>
        <w:rPr>
          <w:color w:val="222222"/>
        </w:rPr>
        <w:t>nti</w:t>
      </w:r>
      <w:r>
        <w:rPr>
          <w:b/>
          <w:bCs/>
          <w:color w:val="222222"/>
          <w:bdr w:val="single" w:sz="8" w:space="0" w:color="auto" w:frame="1"/>
          <w:shd w:val="clear" w:color="auto" w:fill="00FF00"/>
        </w:rPr>
        <w:t>b</w:t>
      </w:r>
      <w:r>
        <w:rPr>
          <w:color w:val="222222"/>
          <w:shd w:val="clear" w:color="auto" w:fill="00FF00"/>
        </w:rPr>
        <w:t>i</w:t>
      </w:r>
      <w:r>
        <w:rPr>
          <w:color w:val="222222"/>
        </w:rPr>
        <w:t>otic </w:t>
      </w:r>
      <w:r>
        <w:rPr>
          <w:b/>
          <w:bCs/>
          <w:color w:val="222222"/>
          <w:bdr w:val="single" w:sz="8" w:space="0" w:color="auto" w:frame="1"/>
          <w:shd w:val="clear" w:color="auto" w:fill="00FF00"/>
        </w:rPr>
        <w:t>r</w:t>
      </w:r>
      <w:r>
        <w:rPr>
          <w:color w:val="222222"/>
        </w:rPr>
        <w:t>esistance, she said, one that she hadn’t seen even five years ago, let alone twenty.</w:t>
      </w:r>
    </w:p>
    <w:p w14:paraId="031A9B4F" w14:textId="77777777" w:rsidR="008A383C" w:rsidRDefault="008A383C" w:rsidP="008A383C">
      <w:pPr>
        <w:shd w:val="clear" w:color="auto" w:fill="FFFFFF"/>
        <w:spacing w:line="235" w:lineRule="atLeast"/>
        <w:rPr>
          <w:color w:val="222222"/>
        </w:rPr>
      </w:pPr>
      <w:r>
        <w:rPr>
          <w:color w:val="222222"/>
        </w:rPr>
        <w:t>Until recently, that attitude change could be seen from places as high up as the U.S. federal government. In 2014, former President Obama issued an executive order aimed at addressing antibiotic resistance,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2EC4EA8F" w14:textId="77777777" w:rsidR="008A383C" w:rsidRDefault="008A383C" w:rsidP="008A383C">
      <w:pPr>
        <w:shd w:val="clear" w:color="auto" w:fill="FFFFFF"/>
        <w:spacing w:line="235" w:lineRule="atLeast"/>
        <w:rPr>
          <w:color w:val="222222"/>
        </w:rPr>
      </w:pPr>
      <w:r>
        <w:rPr>
          <w:color w:val="222222"/>
        </w:rPr>
        <w:t>“There has been a lot of work done the last couple of years, much of it spurred by [Obama’s] National Action Plan,” said Dr. David Hyun, a senior officer for Pew Charitable Trusts’ Antibiotic Resistance Project. The CDC</w:t>
      </w:r>
      <w:proofErr w:type="gramStart"/>
      <w:r>
        <w:rPr>
          <w:color w:val="222222"/>
        </w:rPr>
        <w:t>, in particular, has</w:t>
      </w:r>
      <w:proofErr w:type="gramEnd"/>
      <w:r>
        <w:rPr>
          <w:color w:val="222222"/>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color w:val="222222"/>
        </w:rPr>
        <w:t>state</w:t>
      </w:r>
      <w:proofErr w:type="gramEnd"/>
      <w:r>
        <w:rPr>
          <w:color w:val="222222"/>
        </w:rPr>
        <w:t xml:space="preserve"> and regional level. A parallel system also exists for monitoring resistance in the food chain, shepherded by the CDC and the U.S. Department of Agriculture.</w:t>
      </w:r>
    </w:p>
    <w:p w14:paraId="53674704" w14:textId="77777777" w:rsidR="008A383C" w:rsidRDefault="008A383C" w:rsidP="008A383C">
      <w:pPr>
        <w:shd w:val="clear" w:color="auto" w:fill="FFFFFF"/>
        <w:spacing w:line="235" w:lineRule="atLeast"/>
        <w:rPr>
          <w:color w:val="222222"/>
        </w:rPr>
      </w:pPr>
      <w:r>
        <w:rPr>
          <w:color w:val="222222"/>
        </w:rPr>
        <w:t>In fact, it was this sort of cooperation between national and local health agencies that enabled Nevada doctors to stop the worst from happening, said Dr. Lei Chen. The swift identification of a possible CRE strain by the hospital, coupled with the woman’s medical history, led to a precautionary quarantine, while also prompting Chen’s public health department and eventually </w:t>
      </w:r>
      <w:r>
        <w:rPr>
          <w:b/>
          <w:bCs/>
          <w:color w:val="222222"/>
          <w:bdr w:val="single" w:sz="8" w:space="0" w:color="auto" w:frame="1"/>
          <w:shd w:val="clear" w:color="auto" w:fill="00FF00"/>
        </w:rPr>
        <w:t>the</w:t>
      </w:r>
      <w:r>
        <w:rPr>
          <w:b/>
          <w:bCs/>
          <w:color w:val="222222"/>
          <w:bdr w:val="single" w:sz="8" w:space="0" w:color="auto" w:frame="1"/>
        </w:rPr>
        <w:t> </w:t>
      </w:r>
      <w:r>
        <w:rPr>
          <w:b/>
          <w:bCs/>
          <w:color w:val="222222"/>
          <w:bdr w:val="single" w:sz="8" w:space="0" w:color="auto" w:frame="1"/>
          <w:shd w:val="clear" w:color="auto" w:fill="00FF00"/>
        </w:rPr>
        <w:t>CDC</w:t>
      </w:r>
      <w:r>
        <w:rPr>
          <w:color w:val="222222"/>
        </w:rPr>
        <w:t> into action. And it </w:t>
      </w:r>
      <w:r>
        <w:rPr>
          <w:b/>
          <w:bCs/>
          <w:color w:val="222222"/>
          <w:bdr w:val="single" w:sz="8" w:space="0" w:color="auto" w:frame="1"/>
          <w:shd w:val="clear" w:color="auto" w:fill="00FF00"/>
        </w:rPr>
        <w:t>may help prevent future cases from spilling into the public</w:t>
      </w:r>
      <w:r>
        <w:rPr>
          <w:color w:val="222222"/>
        </w:rPr>
        <w:t>. According to Chen, the CDC has allocated funding this year to all of Nevada’s state public health departments so they can better detect CRE and other dangerous resistant strains.</w:t>
      </w:r>
    </w:p>
    <w:p w14:paraId="3C1C57D8" w14:textId="77777777" w:rsidR="008A383C" w:rsidRDefault="008A383C" w:rsidP="008A383C">
      <w:pPr>
        <w:shd w:val="clear" w:color="auto" w:fill="FFFFFF"/>
        <w:spacing w:line="235" w:lineRule="atLeast"/>
        <w:rPr>
          <w:color w:val="222222"/>
        </w:rPr>
      </w:pPr>
      <w:r>
        <w:rPr>
          <w:color w:val="222222"/>
        </w:rPr>
        <w:t>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w:t>
      </w:r>
    </w:p>
    <w:p w14:paraId="2662C8D2" w14:textId="77777777" w:rsidR="008A383C" w:rsidRDefault="008A383C" w:rsidP="008A383C">
      <w:pPr>
        <w:shd w:val="clear" w:color="auto" w:fill="FFFFFF"/>
        <w:spacing w:line="235" w:lineRule="atLeast"/>
        <w:rPr>
          <w:color w:val="222222"/>
        </w:rPr>
      </w:pPr>
      <w:r>
        <w:rPr>
          <w:b/>
          <w:bCs/>
          <w:color w:val="222222"/>
          <w:bdr w:val="single" w:sz="8" w:space="0" w:color="auto" w:frame="1"/>
          <w:shd w:val="clear" w:color="auto" w:fill="00FF00"/>
        </w:rPr>
        <w:t>Even with the best</w:t>
      </w:r>
      <w:r>
        <w:rPr>
          <w:color w:val="222222"/>
        </w:rPr>
        <w:t> public </w:t>
      </w:r>
      <w:r>
        <w:rPr>
          <w:b/>
          <w:bCs/>
          <w:color w:val="222222"/>
          <w:bdr w:val="single" w:sz="8" w:space="0" w:color="auto" w:frame="1"/>
          <w:shd w:val="clear" w:color="auto" w:fill="00FF00"/>
        </w:rPr>
        <w:t>policy</w:t>
      </w:r>
      <w:r>
        <w:rPr>
          <w:color w:val="222222"/>
        </w:rPr>
        <w:t>, </w:t>
      </w:r>
      <w:r>
        <w:rPr>
          <w:b/>
          <w:bCs/>
          <w:color w:val="222222"/>
          <w:bdr w:val="single" w:sz="8" w:space="0" w:color="auto" w:frame="1"/>
        </w:rPr>
        <w:t>however, </w:t>
      </w:r>
      <w:r>
        <w:rPr>
          <w:b/>
          <w:bCs/>
          <w:color w:val="222222"/>
          <w:bdr w:val="single" w:sz="8" w:space="0" w:color="auto" w:frame="1"/>
          <w:shd w:val="clear" w:color="auto" w:fill="00FFFF"/>
        </w:rPr>
        <w:t>there’s no clear light at the end of the tunnel</w:t>
      </w:r>
      <w:r>
        <w:rPr>
          <w:color w:val="222222"/>
        </w:rPr>
        <w:t>. Antibiotic </w:t>
      </w:r>
      <w:r>
        <w:rPr>
          <w:color w:val="222222"/>
          <w:shd w:val="clear" w:color="auto" w:fill="00FFFF"/>
        </w:rPr>
        <w:t>resistance has</w:t>
      </w:r>
      <w:r>
        <w:rPr>
          <w:color w:val="222222"/>
        </w:rPr>
        <w:t> gradually </w:t>
      </w:r>
      <w:r>
        <w:rPr>
          <w:color w:val="222222"/>
          <w:shd w:val="clear" w:color="auto" w:fill="00FFFF"/>
        </w:rPr>
        <w:t>been worsening</w:t>
      </w:r>
      <w:r>
        <w:rPr>
          <w:color w:val="222222"/>
        </w:rPr>
        <w:t>, even within the last 15 to 20 years, when superbugs like methicillin-resistant Staphylococcus aureus (MRSA) first became widely known, said Hyun. </w:t>
      </w:r>
      <w:r>
        <w:rPr>
          <w:color w:val="222222"/>
          <w:shd w:val="clear" w:color="auto" w:fill="00FFFF"/>
        </w:rPr>
        <w:t>The effort needed to develop new drugs has been</w:t>
      </w:r>
      <w:r>
        <w:rPr>
          <w:color w:val="222222"/>
        </w:rPr>
        <w:t> in short supply, </w:t>
      </w:r>
      <w:r>
        <w:rPr>
          <w:color w:val="222222"/>
          <w:shd w:val="clear" w:color="auto" w:fill="00FFFF"/>
        </w:rPr>
        <w:t>hamstrung by pharmaceutical companies’ inability to recoup the costs</w:t>
      </w:r>
      <w:r>
        <w:rPr>
          <w:color w:val="222222"/>
        </w:rPr>
        <w:t xml:space="preserve"> of bringing new antibiotics to market.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color w:val="222222"/>
        </w:rPr>
        <w:t>trillions</w:t>
      </w:r>
      <w:proofErr w:type="gramEnd"/>
      <w:r>
        <w:rPr>
          <w:color w:val="222222"/>
        </w:rPr>
        <w:t xml:space="preserve"> years down the road. And it already numbers in the billions now, according to the CDC.</w:t>
      </w:r>
    </w:p>
    <w:p w14:paraId="36BEE17A" w14:textId="77777777" w:rsidR="008A383C" w:rsidRDefault="008A383C" w:rsidP="008A383C">
      <w:pPr>
        <w:shd w:val="clear" w:color="auto" w:fill="FFFFFF"/>
        <w:spacing w:line="235" w:lineRule="atLeast"/>
        <w:rPr>
          <w:color w:val="222222"/>
        </w:rPr>
      </w:pPr>
      <w:r>
        <w:rPr>
          <w:color w:val="222222"/>
        </w:rPr>
        <w:t>Of course, we need bacteria to survive. And most need or pay no mind to us in return. </w:t>
      </w:r>
      <w:r>
        <w:rPr>
          <w:b/>
          <w:bCs/>
          <w:color w:val="222222"/>
          <w:bdr w:val="single" w:sz="8" w:space="0" w:color="auto" w:frame="1"/>
          <w:shd w:val="clear" w:color="auto" w:fill="00FF00"/>
        </w:rPr>
        <w:t>Even pan-resistant bacteria don’t really mean harm</w:t>
      </w:r>
      <w:r>
        <w:rPr>
          <w:b/>
          <w:bCs/>
          <w:color w:val="222222"/>
          <w:bdr w:val="single" w:sz="8" w:space="0" w:color="auto" w:frame="1"/>
        </w:rPr>
        <w:t>.</w:t>
      </w:r>
      <w:r>
        <w:rPr>
          <w:color w:val="222222"/>
        </w:rPr>
        <w:t> Some have been found in perfectly healthy people, a fact that’ll either comfort you or keep you awake at night, only causing problems when our immune system wavers. </w:t>
      </w:r>
      <w:r>
        <w:rPr>
          <w:b/>
          <w:bCs/>
          <w:color w:val="222222"/>
          <w:bdr w:val="single" w:sz="8" w:space="0" w:color="auto" w:frame="1"/>
          <w:shd w:val="clear" w:color="auto" w:fill="00FF00"/>
        </w:rPr>
        <w:t xml:space="preserve">There’s no army of sentient E. coli that will </w:t>
      </w:r>
      <w:proofErr w:type="gramStart"/>
      <w:r>
        <w:rPr>
          <w:b/>
          <w:bCs/>
          <w:color w:val="222222"/>
          <w:bdr w:val="single" w:sz="8" w:space="0" w:color="auto" w:frame="1"/>
          <w:shd w:val="clear" w:color="auto" w:fill="00FF00"/>
        </w:rPr>
        <w:t>rise up</w:t>
      </w:r>
      <w:proofErr w:type="gramEnd"/>
      <w:r>
        <w:rPr>
          <w:b/>
          <w:bCs/>
          <w:color w:val="222222"/>
          <w:bdr w:val="single" w:sz="8" w:space="0" w:color="auto" w:frame="1"/>
          <w:shd w:val="clear" w:color="auto" w:fill="00FF00"/>
        </w:rPr>
        <w:t xml:space="preserve"> and someday overthrow the human race</w:t>
      </w:r>
      <w:r>
        <w:rPr>
          <w:b/>
          <w:bCs/>
          <w:color w:val="222222"/>
          <w:bdr w:val="single" w:sz="8" w:space="0" w:color="auto" w:frame="1"/>
        </w:rPr>
        <w:t>.</w:t>
      </w:r>
    </w:p>
    <w:p w14:paraId="53DCE035" w14:textId="77777777" w:rsidR="008A383C" w:rsidRDefault="008A383C" w:rsidP="008A383C">
      <w:pPr>
        <w:shd w:val="clear" w:color="auto" w:fill="FFFFFF"/>
        <w:spacing w:line="235" w:lineRule="atLeast"/>
        <w:rPr>
          <w:color w:val="222222"/>
        </w:rPr>
      </w:pPr>
      <w:r>
        <w:rPr>
          <w:color w:val="222222"/>
        </w:rPr>
        <w:t>But barring the cavalry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5B9237C1" w14:textId="77777777" w:rsidR="008A383C" w:rsidRDefault="008A383C" w:rsidP="008A383C">
      <w:pPr>
        <w:shd w:val="clear" w:color="auto" w:fill="FFFFFF"/>
        <w:spacing w:line="235" w:lineRule="atLeast"/>
        <w:rPr>
          <w:color w:val="222222"/>
        </w:rPr>
      </w:pPr>
      <w:r>
        <w:rPr>
          <w:b/>
          <w:bCs/>
          <w:color w:val="222222"/>
          <w:bdr w:val="single" w:sz="8" w:space="0" w:color="auto" w:frame="1"/>
        </w:rPr>
        <w:t>The </w:t>
      </w:r>
      <w:r>
        <w:rPr>
          <w:b/>
          <w:bCs/>
          <w:color w:val="222222"/>
          <w:bdr w:val="single" w:sz="8" w:space="0" w:color="auto" w:frame="1"/>
          <w:shd w:val="clear" w:color="auto" w:fill="00FF00"/>
        </w:rPr>
        <w:t>antibiotic apocalypse will be gentle</w:t>
      </w:r>
      <w:r>
        <w:rPr>
          <w:color w:val="222222"/>
        </w:rPr>
        <w:t>, if it fully arrives, but it won’t be any less devastating to the human spirit.</w:t>
      </w:r>
    </w:p>
    <w:p w14:paraId="1371D38A" w14:textId="77777777" w:rsidR="008A383C" w:rsidRPr="008269B9" w:rsidRDefault="008A383C" w:rsidP="008A383C"/>
    <w:p w14:paraId="10CD023E" w14:textId="77777777" w:rsidR="008A383C" w:rsidRPr="002B1D50" w:rsidRDefault="008A383C" w:rsidP="008A383C">
      <w:pPr>
        <w:pStyle w:val="Heading2"/>
      </w:pPr>
      <w:r w:rsidRPr="002B1D50">
        <w:t>Adv 2</w:t>
      </w:r>
    </w:p>
    <w:p w14:paraId="23DBC557" w14:textId="77777777" w:rsidR="008A383C" w:rsidRPr="002B1D50" w:rsidRDefault="008A383C" w:rsidP="008A383C"/>
    <w:p w14:paraId="494148E1" w14:textId="5537756A" w:rsidR="008A383C" w:rsidRDefault="008A383C" w:rsidP="008A383C">
      <w:pPr>
        <w:pStyle w:val="Heading1"/>
      </w:pPr>
      <w:r>
        <w:t>2AC</w:t>
      </w:r>
    </w:p>
    <w:p w14:paraId="412E52A7" w14:textId="342D4F20" w:rsidR="008A383C" w:rsidRPr="002B1D50" w:rsidRDefault="008A383C" w:rsidP="008A383C">
      <w:pPr>
        <w:pStyle w:val="Heading2"/>
      </w:pPr>
      <w:r w:rsidRPr="002B1D50">
        <w:t>T</w:t>
      </w:r>
    </w:p>
    <w:p w14:paraId="2925A56A" w14:textId="77777777" w:rsidR="008A383C" w:rsidRPr="002B1D50" w:rsidRDefault="008A383C" w:rsidP="008A383C">
      <w:pPr>
        <w:pStyle w:val="Heading3"/>
      </w:pPr>
      <w:r w:rsidRPr="002B1D50">
        <w:t>Private Sector – 2AC</w:t>
      </w:r>
    </w:p>
    <w:p w14:paraId="69934660" w14:textId="77777777" w:rsidR="008A383C" w:rsidRPr="002B1D50" w:rsidRDefault="008A383C" w:rsidP="008A383C"/>
    <w:p w14:paraId="51FFD25A" w14:textId="77777777" w:rsidR="008A383C" w:rsidRPr="002B1D50" w:rsidRDefault="008A383C" w:rsidP="008A383C">
      <w:pPr>
        <w:pStyle w:val="Heading4"/>
      </w:pPr>
      <w:r w:rsidRPr="002B1D50">
        <w:t xml:space="preserve">Parker immunity shields </w:t>
      </w:r>
      <w:r w:rsidRPr="002B1D50">
        <w:rPr>
          <w:u w:val="single"/>
        </w:rPr>
        <w:t>private entities</w:t>
      </w:r>
      <w:r w:rsidRPr="002B1D50">
        <w:t xml:space="preserve"> in anticompetitive behavior – it’s not </w:t>
      </w:r>
      <w:r w:rsidRPr="002B1D50">
        <w:rPr>
          <w:u w:val="single"/>
        </w:rPr>
        <w:t>only</w:t>
      </w:r>
      <w:r w:rsidRPr="002B1D50">
        <w:t xml:space="preserve"> when state is acting as sovereign</w:t>
      </w:r>
    </w:p>
    <w:p w14:paraId="5E359BBD" w14:textId="77777777" w:rsidR="008A383C" w:rsidRPr="002B1D50" w:rsidRDefault="008A383C" w:rsidP="008A383C">
      <w:proofErr w:type="spellStart"/>
      <w:r w:rsidRPr="002B1D50">
        <w:rPr>
          <w:rStyle w:val="Style13ptBold"/>
        </w:rPr>
        <w:t>Safvati</w:t>
      </w:r>
      <w:proofErr w:type="spellEnd"/>
      <w:r w:rsidRPr="002B1D50">
        <w:rPr>
          <w:rStyle w:val="Style13ptBold"/>
        </w:rPr>
        <w:t xml:space="preserve"> 16</w:t>
      </w:r>
      <w:r w:rsidRPr="002B1D50">
        <w:t xml:space="preserve"> [</w:t>
      </w:r>
      <w:proofErr w:type="spellStart"/>
      <w:r w:rsidRPr="002B1D50">
        <w:t>Sina</w:t>
      </w:r>
      <w:proofErr w:type="spellEnd"/>
      <w:r w:rsidRPr="002B1D50">
        <w:t xml:space="preserve"> </w:t>
      </w:r>
      <w:proofErr w:type="spellStart"/>
      <w:r w:rsidRPr="002B1D50">
        <w:t>Safvati</w:t>
      </w:r>
      <w:proofErr w:type="spellEnd"/>
      <w:r w:rsidRPr="002B1D50">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9A481B8" w14:textId="77777777" w:rsidR="008A383C" w:rsidRPr="002B1D50" w:rsidRDefault="008A383C" w:rsidP="008A383C">
      <w:r w:rsidRPr="002B1D50">
        <w:t xml:space="preserve">Based in part on the fear that States might “confer antitrust immunity on private persons by fiat,”24 the Supreme Court clarified in later decisions that the </w:t>
      </w:r>
      <w:r w:rsidRPr="002B1D50">
        <w:rPr>
          <w:rStyle w:val="StyleUnderline"/>
        </w:rPr>
        <w:t>automatic exemption</w:t>
      </w:r>
      <w:r w:rsidRPr="002B1D50">
        <w:t xml:space="preserve"> </w:t>
      </w:r>
      <w:r w:rsidRPr="002B1D50">
        <w:rPr>
          <w:rStyle w:val="StyleUnderline"/>
        </w:rPr>
        <w:t>from federal antitrust law applies only when the state is acting as a sovereign</w:t>
      </w:r>
      <w:r w:rsidRPr="002B1D50">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2B1D50">
        <w:rPr>
          <w:rStyle w:val="StyleUnderline"/>
          <w:highlight w:val="cyan"/>
        </w:rPr>
        <w:t>the Court defined</w:t>
      </w:r>
      <w:r w:rsidRPr="002B1D50">
        <w:rPr>
          <w:rStyle w:val="StyleUnderline"/>
        </w:rPr>
        <w:t xml:space="preserve"> </w:t>
      </w:r>
      <w:r w:rsidRPr="002B1D50">
        <w:rPr>
          <w:rStyle w:val="StyleUnderline"/>
          <w:highlight w:val="cyan"/>
        </w:rPr>
        <w:t>three</w:t>
      </w:r>
      <w:r w:rsidRPr="002B1D50">
        <w:t xml:space="preserve"> </w:t>
      </w:r>
      <w:r w:rsidRPr="002B1D50">
        <w:rPr>
          <w:rStyle w:val="StyleUnderline"/>
        </w:rPr>
        <w:t xml:space="preserve">distinct </w:t>
      </w:r>
      <w:r w:rsidRPr="002B1D50">
        <w:rPr>
          <w:rStyle w:val="StyleUnderline"/>
          <w:highlight w:val="cyan"/>
        </w:rPr>
        <w:t>categories in</w:t>
      </w:r>
      <w:r w:rsidRPr="002B1D50">
        <w:rPr>
          <w:rStyle w:val="StyleUnderline"/>
        </w:rPr>
        <w:t xml:space="preserve"> the </w:t>
      </w:r>
      <w:r w:rsidRPr="002B1D50">
        <w:rPr>
          <w:rStyle w:val="StyleUnderline"/>
          <w:highlight w:val="cyan"/>
        </w:rPr>
        <w:t>Parker-immunity</w:t>
      </w:r>
      <w:r w:rsidRPr="002B1D50">
        <w:rPr>
          <w:rStyle w:val="StyleUnderline"/>
        </w:rPr>
        <w:t xml:space="preserve"> inquiry</w:t>
      </w:r>
      <w:r w:rsidRPr="002B1D50">
        <w:t>.</w:t>
      </w:r>
    </w:p>
    <w:p w14:paraId="47114470" w14:textId="77777777" w:rsidR="008A383C" w:rsidRPr="002B1D50" w:rsidRDefault="008A383C" w:rsidP="008A383C">
      <w:r w:rsidRPr="002B1D50">
        <w:t xml:space="preserve">The </w:t>
      </w:r>
      <w:r w:rsidRPr="002B1D50">
        <w:rPr>
          <w:rStyle w:val="StyleUnderline"/>
          <w:highlight w:val="cyan"/>
        </w:rPr>
        <w:t>first</w:t>
      </w:r>
      <w:r w:rsidRPr="002B1D50">
        <w:t xml:space="preserve"> category is reserved for </w:t>
      </w:r>
      <w:r w:rsidRPr="002B1D50">
        <w:rPr>
          <w:rStyle w:val="StyleUnderline"/>
        </w:rPr>
        <w:t xml:space="preserve">cases in which </w:t>
      </w:r>
      <w:r w:rsidRPr="002B1D50">
        <w:rPr>
          <w:rStyle w:val="StyleUnderline"/>
          <w:highlight w:val="cyan"/>
        </w:rPr>
        <w:t>the sovereign directly</w:t>
      </w:r>
      <w:r w:rsidRPr="002B1D50">
        <w:rPr>
          <w:rStyle w:val="StyleUnderline"/>
        </w:rPr>
        <w:t xml:space="preserve"> and expressly </w:t>
      </w:r>
      <w:r w:rsidRPr="002B1D50">
        <w:rPr>
          <w:rStyle w:val="StyleUnderline"/>
          <w:highlight w:val="cyan"/>
        </w:rPr>
        <w:t>made the</w:t>
      </w:r>
      <w:r w:rsidRPr="002B1D50">
        <w:rPr>
          <w:rStyle w:val="StyleUnderline"/>
        </w:rPr>
        <w:t xml:space="preserve"> anticompetitive </w:t>
      </w:r>
      <w:r w:rsidRPr="002B1D50">
        <w:rPr>
          <w:rStyle w:val="StyleUnderline"/>
          <w:highlight w:val="cyan"/>
        </w:rPr>
        <w:t>action</w:t>
      </w:r>
      <w:r w:rsidRPr="002B1D50">
        <w:t xml:space="preserve">, limited to actions of the state legislature or state supreme court.27 Parker immunity automatically applies in such cases.28 The </w:t>
      </w:r>
      <w:r w:rsidRPr="002B1D50">
        <w:rPr>
          <w:rStyle w:val="StyleUnderline"/>
          <w:highlight w:val="cyan"/>
        </w:rPr>
        <w:t>second</w:t>
      </w:r>
      <w:r w:rsidRPr="002B1D50">
        <w:t xml:space="preserve"> category (“</w:t>
      </w:r>
      <w:r w:rsidRPr="002B1D50">
        <w:rPr>
          <w:rStyle w:val="StyleUnderline"/>
          <w:highlight w:val="cyan"/>
        </w:rPr>
        <w:t>quasi-public</w:t>
      </w:r>
      <w:r w:rsidRPr="002B1D50">
        <w:t xml:space="preserve">”)29 is </w:t>
      </w:r>
      <w:r w:rsidRPr="002B1D50">
        <w:rPr>
          <w:rStyle w:val="StyleUnderline"/>
        </w:rPr>
        <w:t xml:space="preserve">reserved for cases in which </w:t>
      </w:r>
      <w:r w:rsidRPr="002B1D50">
        <w:rPr>
          <w:rStyle w:val="StyleUnderline"/>
          <w:highlight w:val="cyan"/>
        </w:rPr>
        <w:t>a</w:t>
      </w:r>
      <w:r w:rsidRPr="002B1D50">
        <w:rPr>
          <w:highlight w:val="cyan"/>
        </w:rPr>
        <w:t xml:space="preserve"> </w:t>
      </w:r>
      <w:r w:rsidRPr="002B1D50">
        <w:rPr>
          <w:rStyle w:val="StyleUnderline"/>
          <w:highlight w:val="cyan"/>
        </w:rPr>
        <w:t>municipality</w:t>
      </w:r>
      <w:r w:rsidRPr="002B1D50">
        <w:rPr>
          <w:rStyle w:val="StyleUnderline"/>
        </w:rPr>
        <w:t xml:space="preserve"> </w:t>
      </w:r>
      <w:r w:rsidRPr="002B1D50">
        <w:rPr>
          <w:rStyle w:val="StyleUnderline"/>
          <w:highlight w:val="cyan"/>
        </w:rPr>
        <w:t>or</w:t>
      </w:r>
      <w:r w:rsidRPr="002B1D50">
        <w:rPr>
          <w:rStyle w:val="StyleUnderline"/>
        </w:rPr>
        <w:t xml:space="preserve"> a “</w:t>
      </w:r>
      <w:r w:rsidRPr="002B1D50">
        <w:rPr>
          <w:rStyle w:val="StyleUnderline"/>
          <w:highlight w:val="cyan"/>
        </w:rPr>
        <w:t>prototypical state agency</w:t>
      </w:r>
      <w:r w:rsidRPr="002B1D50">
        <w:rPr>
          <w:rStyle w:val="StyleUnderline"/>
        </w:rPr>
        <w:t>”</w:t>
      </w:r>
      <w:r w:rsidRPr="002B1D50">
        <w:t xml:space="preserve">30 </w:t>
      </w:r>
      <w:r w:rsidRPr="002B1D50">
        <w:rPr>
          <w:rStyle w:val="StyleUnderline"/>
        </w:rPr>
        <w:t xml:space="preserve">has </w:t>
      </w:r>
      <w:r w:rsidRPr="002B1D50">
        <w:rPr>
          <w:rStyle w:val="StyleUnderline"/>
          <w:highlight w:val="cyan"/>
        </w:rPr>
        <w:t>engaged in</w:t>
      </w:r>
      <w:r w:rsidRPr="002B1D50">
        <w:rPr>
          <w:rStyle w:val="StyleUnderline"/>
        </w:rPr>
        <w:t xml:space="preserve"> anticompetitive </w:t>
      </w:r>
      <w:r w:rsidRPr="002B1D50">
        <w:rPr>
          <w:rStyle w:val="StyleUnderline"/>
          <w:highlight w:val="cyan"/>
        </w:rPr>
        <w:t>conduct</w:t>
      </w:r>
      <w:r w:rsidRPr="002B1D50">
        <w:t xml:space="preserve">.31 When municipalities seek Parker immunity, the anticompetitive conduct must have been pursuant to a clearly articulated state policy to displace competition.32 </w:t>
      </w:r>
      <w:r w:rsidRPr="002B1D50">
        <w:rPr>
          <w:rStyle w:val="StyleUnderline"/>
        </w:rPr>
        <w:t xml:space="preserve">The </w:t>
      </w:r>
      <w:r w:rsidRPr="002B1D50">
        <w:rPr>
          <w:rStyle w:val="StyleUnderline"/>
          <w:highlight w:val="cyan"/>
        </w:rPr>
        <w:t>third</w:t>
      </w:r>
      <w:r w:rsidRPr="002B1D50">
        <w:rPr>
          <w:rStyle w:val="StyleUnderline"/>
        </w:rPr>
        <w:t xml:space="preserve"> category is reserved for</w:t>
      </w:r>
      <w:r w:rsidRPr="002B1D50">
        <w:t xml:space="preserve"> </w:t>
      </w:r>
      <w:r w:rsidRPr="002B1D50">
        <w:rPr>
          <w:rStyle w:val="StyleUnderline"/>
        </w:rPr>
        <w:t xml:space="preserve">instances in which </w:t>
      </w:r>
      <w:r w:rsidRPr="002B1D50">
        <w:rPr>
          <w:rStyle w:val="Emphasis"/>
          <w:highlight w:val="cyan"/>
        </w:rPr>
        <w:t>private entities</w:t>
      </w:r>
      <w:r w:rsidRPr="002B1D50">
        <w:t xml:space="preserve"> </w:t>
      </w:r>
      <w:r w:rsidRPr="002B1D50">
        <w:rPr>
          <w:rStyle w:val="StyleUnderline"/>
        </w:rPr>
        <w:t xml:space="preserve">have </w:t>
      </w:r>
      <w:r w:rsidRPr="002B1D50">
        <w:rPr>
          <w:rStyle w:val="StyleUnderline"/>
          <w:highlight w:val="cyan"/>
        </w:rPr>
        <w:t>engaged in anticompetitive conduct</w:t>
      </w:r>
      <w:r w:rsidRPr="002B1D50">
        <w:t xml:space="preserve">. </w:t>
      </w:r>
      <w:r w:rsidRPr="002B1D50">
        <w:rPr>
          <w:rStyle w:val="StyleUnderline"/>
        </w:rPr>
        <w:t>When private entities seek Parker state-action immunity</w:t>
      </w:r>
      <w:r w:rsidRPr="002B1D50">
        <w:t xml:space="preserve">, </w:t>
      </w:r>
      <w:r w:rsidRPr="002B1D50">
        <w:rPr>
          <w:rStyle w:val="StyleUnderline"/>
        </w:rPr>
        <w:t>they must show both that the challenged conduct was pursuant to a clearly articulated state policy and that it was actively supervised by the state itself.</w:t>
      </w:r>
      <w:r w:rsidRPr="002B1D50">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7C7B594C" w14:textId="77777777" w:rsidR="008A383C" w:rsidRPr="002B1D50" w:rsidRDefault="008A383C" w:rsidP="008A383C">
      <w:r w:rsidRPr="002B1D50">
        <w:t xml:space="preserve">[Footnote 33] E.g., Cal. Retail Liquor Dealers </w:t>
      </w:r>
      <w:proofErr w:type="spellStart"/>
      <w:r w:rsidRPr="002B1D50">
        <w:t>Ass’n</w:t>
      </w:r>
      <w:proofErr w:type="spellEnd"/>
      <w:r w:rsidRPr="002B1D50">
        <w:t xml:space="preserve"> v. </w:t>
      </w:r>
      <w:proofErr w:type="spellStart"/>
      <w:r w:rsidRPr="002B1D50">
        <w:t>Midcal</w:t>
      </w:r>
      <w:proofErr w:type="spellEnd"/>
      <w:r w:rsidRPr="002B1D50">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231DA5EF" w14:textId="77777777" w:rsidR="008A383C" w:rsidRPr="002B1D50" w:rsidRDefault="008A383C" w:rsidP="008A383C">
      <w:pPr>
        <w:pStyle w:val="Heading4"/>
      </w:pPr>
      <w:r w:rsidRPr="002B1D50">
        <w:t>Private sector is not “controlled” by state</w:t>
      </w:r>
    </w:p>
    <w:p w14:paraId="437375E6" w14:textId="77777777" w:rsidR="008A383C" w:rsidRPr="002B1D50" w:rsidRDefault="008A383C" w:rsidP="008A383C">
      <w:r w:rsidRPr="002B1D50">
        <w:rPr>
          <w:b/>
          <w:bCs/>
          <w:sz w:val="26"/>
        </w:rPr>
        <w:t>JTP 21</w:t>
      </w:r>
      <w:r w:rsidRPr="002B1D50">
        <w:t xml:space="preserve"> (Java T Point, https://www.javatpoint.com/public-sector-vs-private-sector)</w:t>
      </w:r>
    </w:p>
    <w:p w14:paraId="3F7EDB9C" w14:textId="77777777" w:rsidR="008A383C" w:rsidRPr="002B1D50" w:rsidRDefault="008A383C" w:rsidP="008A383C">
      <w:r w:rsidRPr="002B1D50">
        <w:rPr>
          <w:highlight w:val="cyan"/>
          <w:u w:val="single"/>
        </w:rPr>
        <w:t>The</w:t>
      </w:r>
      <w:r w:rsidRPr="002B1D50">
        <w:rPr>
          <w:u w:val="single"/>
        </w:rPr>
        <w:t xml:space="preserve"> </w:t>
      </w:r>
      <w:r w:rsidRPr="002B1D50">
        <w:rPr>
          <w:b/>
          <w:iCs/>
          <w:highlight w:val="cyan"/>
          <w:u w:val="single"/>
        </w:rPr>
        <w:t>public sector</w:t>
      </w:r>
      <w:r w:rsidRPr="002B1D50">
        <w:rPr>
          <w:highlight w:val="cyan"/>
          <w:u w:val="single"/>
        </w:rPr>
        <w:t xml:space="preserve"> is</w:t>
      </w:r>
      <w:r w:rsidRPr="002B1D50">
        <w:rPr>
          <w:u w:val="single"/>
        </w:rPr>
        <w:t xml:space="preserve"> the sector which includes both </w:t>
      </w:r>
      <w:r w:rsidRPr="002B1D50">
        <w:rPr>
          <w:b/>
          <w:iCs/>
          <w:highlight w:val="cyan"/>
          <w:u w:val="single"/>
        </w:rPr>
        <w:t>public companies</w:t>
      </w:r>
      <w:r w:rsidRPr="002B1D50">
        <w:rPr>
          <w:highlight w:val="cyan"/>
          <w:u w:val="single"/>
        </w:rPr>
        <w:t xml:space="preserve"> and </w:t>
      </w:r>
      <w:r w:rsidRPr="002B1D50">
        <w:rPr>
          <w:b/>
          <w:iCs/>
          <w:highlight w:val="cyan"/>
          <w:u w:val="single"/>
        </w:rPr>
        <w:t>services</w:t>
      </w:r>
      <w:r w:rsidRPr="002B1D50">
        <w:rPr>
          <w:u w:val="single"/>
        </w:rPr>
        <w:t>.</w:t>
      </w:r>
      <w:r w:rsidRPr="002B1D50">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w:t>
      </w:r>
      <w:proofErr w:type="gramStart"/>
      <w:r w:rsidRPr="002B1D50">
        <w:t>More or less, the</w:t>
      </w:r>
      <w:proofErr w:type="gramEnd"/>
      <w:r w:rsidRPr="002B1D50">
        <w:t xml:space="preserve"> companies and agencies under the public sector are </w:t>
      </w:r>
      <w:r w:rsidRPr="002B1D50">
        <w:rPr>
          <w:rStyle w:val="Emphasis"/>
          <w:highlight w:val="cyan"/>
        </w:rPr>
        <w:t>owned by the state</w:t>
      </w:r>
      <w:r w:rsidRPr="002B1D50">
        <w:t>. Now, let us look at some contrasting points between these sectors.</w:t>
      </w:r>
    </w:p>
    <w:p w14:paraId="00BBCE76" w14:textId="77777777" w:rsidR="008A383C" w:rsidRPr="002B1D50" w:rsidRDefault="008A383C" w:rsidP="008A383C">
      <w:r w:rsidRPr="002B1D50">
        <w:t>Private Sector</w:t>
      </w:r>
    </w:p>
    <w:p w14:paraId="3FEC2FBA" w14:textId="77777777" w:rsidR="008A383C" w:rsidRPr="002B1D50" w:rsidRDefault="008A383C" w:rsidP="008A383C">
      <w:r w:rsidRPr="002B1D50">
        <w:rPr>
          <w:highlight w:val="cyan"/>
          <w:u w:val="single"/>
        </w:rPr>
        <w:t>The</w:t>
      </w:r>
      <w:r w:rsidRPr="002B1D50">
        <w:rPr>
          <w:u w:val="single"/>
        </w:rPr>
        <w:t xml:space="preserve"> </w:t>
      </w:r>
      <w:r w:rsidRPr="002B1D50">
        <w:rPr>
          <w:rStyle w:val="Emphasis"/>
          <w:highlight w:val="cyan"/>
        </w:rPr>
        <w:t>private sector</w:t>
      </w:r>
      <w:r w:rsidRPr="002B1D50">
        <w:rPr>
          <w:u w:val="single"/>
        </w:rPr>
        <w:t xml:space="preserve"> </w:t>
      </w:r>
      <w:r w:rsidRPr="002B1D50">
        <w:rPr>
          <w:highlight w:val="cyan"/>
          <w:u w:val="single"/>
        </w:rPr>
        <w:t>is</w:t>
      </w:r>
      <w:r w:rsidRPr="002B1D50">
        <w:rPr>
          <w:u w:val="single"/>
        </w:rPr>
        <w:t xml:space="preserve"> defined as the </w:t>
      </w:r>
      <w:r w:rsidRPr="002B1D50">
        <w:rPr>
          <w:b/>
          <w:iCs/>
          <w:u w:val="single"/>
        </w:rPr>
        <w:t>sector</w:t>
      </w:r>
      <w:r w:rsidRPr="002B1D50">
        <w:rPr>
          <w:u w:val="single"/>
        </w:rPr>
        <w:t xml:space="preserve"> wherein the </w:t>
      </w:r>
      <w:r w:rsidRPr="002B1D50">
        <w:rPr>
          <w:b/>
          <w:iCs/>
          <w:u w:val="single"/>
        </w:rPr>
        <w:t>economy</w:t>
      </w:r>
      <w:r w:rsidRPr="002B1D50">
        <w:rPr>
          <w:u w:val="single"/>
        </w:rPr>
        <w:t xml:space="preserve"> is </w:t>
      </w:r>
      <w:r w:rsidRPr="002B1D50">
        <w:rPr>
          <w:highlight w:val="cyan"/>
          <w:u w:val="single"/>
        </w:rPr>
        <w:t xml:space="preserve">controlled by </w:t>
      </w:r>
      <w:r w:rsidRPr="002B1D50">
        <w:rPr>
          <w:b/>
          <w:iCs/>
          <w:highlight w:val="cyan"/>
          <w:u w:val="single"/>
        </w:rPr>
        <w:t>private groups</w:t>
      </w:r>
      <w:r w:rsidRPr="002B1D50">
        <w:t xml:space="preserve">. In layman's terms, </w:t>
      </w:r>
      <w:r w:rsidRPr="002B1D50">
        <w:rPr>
          <w:u w:val="single"/>
        </w:rPr>
        <w:t xml:space="preserve">a </w:t>
      </w:r>
      <w:r w:rsidRPr="002B1D50">
        <w:rPr>
          <w:b/>
          <w:iCs/>
          <w:u w:val="single"/>
        </w:rPr>
        <w:t>private sector</w:t>
      </w:r>
      <w:r w:rsidRPr="002B1D50">
        <w:rPr>
          <w:u w:val="single"/>
        </w:rPr>
        <w:t xml:space="preserve"> is the sector that is </w:t>
      </w:r>
      <w:r w:rsidRPr="002B1D50">
        <w:rPr>
          <w:b/>
          <w:iCs/>
          <w:highlight w:val="cyan"/>
          <w:u w:val="single"/>
        </w:rPr>
        <w:t>not under the control of the state</w:t>
      </w:r>
      <w:r w:rsidRPr="002B1D50">
        <w:rPr>
          <w:u w:val="single"/>
        </w:rPr>
        <w:t xml:space="preserve">. </w:t>
      </w:r>
      <w:r w:rsidRPr="002B1D50">
        <w:rPr>
          <w:rStyle w:val="StyleUnderline"/>
        </w:rPr>
        <w:t>Private sectors are run by companies yielding profits.</w:t>
      </w:r>
      <w:r w:rsidRPr="002B1D50">
        <w:t xml:space="preserve"> </w:t>
      </w:r>
      <w:r w:rsidRPr="002B1D50">
        <w:rPr>
          <w:u w:val="single"/>
        </w:rPr>
        <w:t xml:space="preserve">The private sector can also be called as the citizen sector. </w:t>
      </w:r>
      <w:r w:rsidRPr="002B1D50">
        <w:t xml:space="preserve">Examples of the private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2B1D50">
        <w:t>are able to</w:t>
      </w:r>
      <w:proofErr w:type="gramEnd"/>
      <w:r w:rsidRPr="002B1D50">
        <w:t xml:space="preserve"> yield more profits. Some of the private companies include Vitol, Koch Industries, Huawei, etc.</w:t>
      </w:r>
    </w:p>
    <w:p w14:paraId="4EEF80CF" w14:textId="77777777" w:rsidR="008A383C" w:rsidRPr="002B1D50" w:rsidRDefault="008A383C" w:rsidP="008A383C"/>
    <w:p w14:paraId="552D54FF" w14:textId="77777777" w:rsidR="008A383C" w:rsidRPr="002B1D50" w:rsidRDefault="008A383C" w:rsidP="008A383C">
      <w:pPr>
        <w:pStyle w:val="Heading3"/>
      </w:pPr>
      <w:r w:rsidRPr="002B1D50">
        <w:t>Private Sector – 2AC - Addition</w:t>
      </w:r>
    </w:p>
    <w:p w14:paraId="4722A5A2" w14:textId="77777777" w:rsidR="008A383C" w:rsidRPr="002B1D50" w:rsidRDefault="008A383C" w:rsidP="008A383C">
      <w:pPr>
        <w:pStyle w:val="Heading4"/>
      </w:pPr>
      <w:r w:rsidRPr="002B1D50">
        <w:t xml:space="preserve">Public-private distinction in Parker is </w:t>
      </w:r>
      <w:r w:rsidRPr="002B1D50">
        <w:rPr>
          <w:u w:val="single"/>
        </w:rPr>
        <w:t>unanswered</w:t>
      </w:r>
      <w:r w:rsidRPr="002B1D50">
        <w:t xml:space="preserve"> – our whole argument is that MORE antitrust violations </w:t>
      </w:r>
      <w:r w:rsidRPr="002B1D50">
        <w:rPr>
          <w:u w:val="single"/>
        </w:rPr>
        <w:t>should</w:t>
      </w:r>
      <w:r w:rsidRPr="002B1D50">
        <w:t xml:space="preserve"> be considered private and then prohibited</w:t>
      </w:r>
    </w:p>
    <w:p w14:paraId="17392061" w14:textId="77777777" w:rsidR="008A383C" w:rsidRPr="002B1D50" w:rsidRDefault="008A383C" w:rsidP="008A383C">
      <w:proofErr w:type="spellStart"/>
      <w:r w:rsidRPr="002B1D50">
        <w:rPr>
          <w:rStyle w:val="Style13ptBold"/>
        </w:rPr>
        <w:t>Safvati</w:t>
      </w:r>
      <w:proofErr w:type="spellEnd"/>
      <w:r w:rsidRPr="002B1D50">
        <w:rPr>
          <w:rStyle w:val="Style13ptBold"/>
        </w:rPr>
        <w:t xml:space="preserve"> 16</w:t>
      </w:r>
      <w:r w:rsidRPr="002B1D50">
        <w:t xml:space="preserve"> [</w:t>
      </w:r>
      <w:proofErr w:type="spellStart"/>
      <w:r w:rsidRPr="002B1D50">
        <w:t>Sina</w:t>
      </w:r>
      <w:proofErr w:type="spellEnd"/>
      <w:r w:rsidRPr="002B1D50">
        <w:t xml:space="preserve"> </w:t>
      </w:r>
      <w:proofErr w:type="spellStart"/>
      <w:r w:rsidRPr="002B1D50">
        <w:t>Safvati</w:t>
      </w:r>
      <w:proofErr w:type="spellEnd"/>
      <w:r w:rsidRPr="002B1D50">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59BEBA1" w14:textId="77777777" w:rsidR="008A383C" w:rsidRPr="002B1D50" w:rsidRDefault="008A383C" w:rsidP="008A383C">
      <w:r w:rsidRPr="002B1D50">
        <w:rPr>
          <w:rStyle w:val="StyleUnderline"/>
          <w:highlight w:val="cyan"/>
        </w:rPr>
        <w:t>The public-private distinction</w:t>
      </w:r>
      <w:r w:rsidRPr="002B1D50">
        <w:t xml:space="preserve"> </w:t>
      </w:r>
      <w:r w:rsidRPr="002B1D50">
        <w:rPr>
          <w:rStyle w:val="StyleUnderline"/>
        </w:rPr>
        <w:t xml:space="preserve">has </w:t>
      </w:r>
      <w:r w:rsidRPr="002B1D50">
        <w:rPr>
          <w:rStyle w:val="StyleUnderline"/>
          <w:highlight w:val="cyan"/>
        </w:rPr>
        <w:t>caused</w:t>
      </w:r>
      <w:r w:rsidRPr="002B1D50">
        <w:rPr>
          <w:highlight w:val="cyan"/>
        </w:rPr>
        <w:t xml:space="preserve"> </w:t>
      </w:r>
      <w:r w:rsidRPr="002B1D50">
        <w:rPr>
          <w:rStyle w:val="Emphasis"/>
          <w:highlight w:val="cyan"/>
        </w:rPr>
        <w:t>much uncertainty</w:t>
      </w:r>
      <w:r w:rsidRPr="002B1D50">
        <w:rPr>
          <w:highlight w:val="cyan"/>
        </w:rPr>
        <w:t xml:space="preserve"> </w:t>
      </w:r>
      <w:r w:rsidRPr="002B1D50">
        <w:rPr>
          <w:rStyle w:val="StyleUnderline"/>
          <w:highlight w:val="cyan"/>
        </w:rPr>
        <w:t>in</w:t>
      </w:r>
      <w:r w:rsidRPr="002B1D50">
        <w:rPr>
          <w:rStyle w:val="StyleUnderline"/>
        </w:rPr>
        <w:t xml:space="preserve"> the field of </w:t>
      </w:r>
      <w:r w:rsidRPr="002B1D50">
        <w:rPr>
          <w:rStyle w:val="StyleUnderline"/>
          <w:highlight w:val="cyan"/>
        </w:rPr>
        <w:t>Parker</w:t>
      </w:r>
      <w:r w:rsidRPr="002B1D50">
        <w:rPr>
          <w:rStyle w:val="StyleUnderline"/>
        </w:rPr>
        <w:t xml:space="preserve"> immunity from federal antitrust laws.</w:t>
      </w:r>
      <w:r w:rsidRPr="002B1D50">
        <w:t xml:space="preserve">1 Due to federalism concerns, </w:t>
      </w:r>
      <w:r w:rsidRPr="002B1D50">
        <w:rPr>
          <w:rStyle w:val="StyleUnderline"/>
        </w:rPr>
        <w:t xml:space="preserve">the U.S. Supreme </w:t>
      </w:r>
      <w:r w:rsidRPr="002B1D50">
        <w:rPr>
          <w:rStyle w:val="StyleUnderline"/>
          <w:highlight w:val="cyan"/>
        </w:rPr>
        <w:t>Court held in Parker</w:t>
      </w:r>
      <w:r w:rsidRPr="002B1D50">
        <w:rPr>
          <w:rStyle w:val="StyleUnderline"/>
        </w:rPr>
        <w:t xml:space="preserve"> v. Brown</w:t>
      </w:r>
      <w:r w:rsidRPr="002B1D50">
        <w:t xml:space="preserve"> </w:t>
      </w:r>
      <w:r w:rsidRPr="002B1D50">
        <w:rPr>
          <w:rStyle w:val="StyleUnderline"/>
        </w:rPr>
        <w:t xml:space="preserve">that </w:t>
      </w:r>
      <w:r w:rsidRPr="002B1D50">
        <w:rPr>
          <w:rStyle w:val="StyleUnderline"/>
          <w:highlight w:val="cyan"/>
        </w:rPr>
        <w:t>states as sovereigns are exempt</w:t>
      </w:r>
      <w:r w:rsidRPr="002B1D50">
        <w:rPr>
          <w:rStyle w:val="StyleUnderline"/>
        </w:rPr>
        <w:t xml:space="preserve"> from federal antitrust law</w:t>
      </w:r>
      <w:r w:rsidRPr="002B1D50">
        <w:t xml:space="preserve">.2 </w:t>
      </w:r>
      <w:r w:rsidRPr="002B1D50">
        <w:rPr>
          <w:rStyle w:val="StyleUnderline"/>
          <w:highlight w:val="cyan"/>
        </w:rPr>
        <w:t>The question of</w:t>
      </w:r>
      <w:r w:rsidRPr="002B1D50">
        <w:t xml:space="preserve"> </w:t>
      </w:r>
      <w:r w:rsidRPr="002B1D50">
        <w:rPr>
          <w:rStyle w:val="StyleUnderline"/>
          <w:highlight w:val="cyan"/>
        </w:rPr>
        <w:t>when</w:t>
      </w:r>
      <w:r w:rsidRPr="002B1D50">
        <w:t xml:space="preserve"> </w:t>
      </w:r>
      <w:r w:rsidRPr="002B1D50">
        <w:rPr>
          <w:rStyle w:val="Emphasis"/>
          <w:highlight w:val="cyan"/>
        </w:rPr>
        <w:t>other entities</w:t>
      </w:r>
      <w:r w:rsidRPr="002B1D50">
        <w:t xml:space="preserve"> </w:t>
      </w:r>
      <w:r w:rsidRPr="002B1D50">
        <w:rPr>
          <w:rStyle w:val="StyleUnderline"/>
          <w:highlight w:val="cyan"/>
        </w:rPr>
        <w:t>acting under</w:t>
      </w:r>
      <w:r w:rsidRPr="002B1D50">
        <w:rPr>
          <w:rStyle w:val="StyleUnderline"/>
        </w:rPr>
        <w:t xml:space="preserve"> the auspices of </w:t>
      </w:r>
      <w:r w:rsidRPr="002B1D50">
        <w:rPr>
          <w:rStyle w:val="StyleUnderline"/>
          <w:highlight w:val="cyan"/>
        </w:rPr>
        <w:t>state power are</w:t>
      </w:r>
      <w:r w:rsidRPr="002B1D50">
        <w:rPr>
          <w:rStyle w:val="StyleUnderline"/>
        </w:rPr>
        <w:t xml:space="preserve"> similarly </w:t>
      </w:r>
      <w:r w:rsidRPr="002B1D50">
        <w:rPr>
          <w:rStyle w:val="StyleUnderline"/>
          <w:highlight w:val="cyan"/>
        </w:rPr>
        <w:t>exempt</w:t>
      </w:r>
      <w:r w:rsidRPr="002B1D50">
        <w:rPr>
          <w:rStyle w:val="StyleUnderline"/>
        </w:rPr>
        <w:t>,</w:t>
      </w:r>
      <w:r w:rsidRPr="002B1D50">
        <w:t xml:space="preserve"> </w:t>
      </w:r>
      <w:r w:rsidRPr="002B1D50">
        <w:rPr>
          <w:rStyle w:val="StyleUnderline"/>
        </w:rPr>
        <w:t>however</w:t>
      </w:r>
      <w:r w:rsidRPr="002B1D50">
        <w:t xml:space="preserve">, </w:t>
      </w:r>
      <w:r w:rsidRPr="002B1D50">
        <w:rPr>
          <w:rStyle w:val="Emphasis"/>
          <w:highlight w:val="cyan"/>
        </w:rPr>
        <w:t>remains largely unanswered</w:t>
      </w:r>
      <w:r w:rsidRPr="002B1D50">
        <w:t xml:space="preserve">. </w:t>
      </w:r>
      <w:r w:rsidRPr="002B1D50">
        <w:rPr>
          <w:rStyle w:val="StyleUnderline"/>
          <w:highlight w:val="cyan"/>
        </w:rPr>
        <w:t>At which point does</w:t>
      </w:r>
      <w:r w:rsidRPr="002B1D50">
        <w:rPr>
          <w:rStyle w:val="StyleUnderline"/>
        </w:rPr>
        <w:t xml:space="preserve"> an </w:t>
      </w:r>
      <w:r w:rsidRPr="002B1D50">
        <w:rPr>
          <w:rStyle w:val="StyleUnderline"/>
          <w:highlight w:val="cyan"/>
        </w:rPr>
        <w:t>entity gain sufficient “publicness” to obtain</w:t>
      </w:r>
      <w:r w:rsidRPr="002B1D50">
        <w:t xml:space="preserve"> </w:t>
      </w:r>
      <w:r w:rsidRPr="002B1D50">
        <w:rPr>
          <w:rStyle w:val="StyleUnderline"/>
        </w:rPr>
        <w:t xml:space="preserve">Parker </w:t>
      </w:r>
      <w:r w:rsidRPr="002B1D50">
        <w:rPr>
          <w:rStyle w:val="StyleUnderline"/>
          <w:highlight w:val="cyan"/>
        </w:rPr>
        <w:t>immunity</w:t>
      </w:r>
      <w:r w:rsidRPr="002B1D50">
        <w:rPr>
          <w:rStyle w:val="StyleUnderline"/>
        </w:rPr>
        <w:t>?</w:t>
      </w:r>
      <w:r w:rsidRPr="002B1D50">
        <w:t xml:space="preserve">3 </w:t>
      </w:r>
    </w:p>
    <w:p w14:paraId="49AB306B" w14:textId="77777777" w:rsidR="008A383C" w:rsidRPr="002B1D50" w:rsidRDefault="008A383C" w:rsidP="008A383C">
      <w:r w:rsidRPr="002B1D50">
        <w:t xml:space="preserve">[Footnote 3] See IA PHILLIP E. AREEDA &amp; HERBERT HOVENKAMP, ANTITRUST LAW: AN ANALYSIS OF ANTITRUST PRINCIPLES AND THEIR APPLICATION ¶ 226b (3d ed. 2006) </w:t>
      </w:r>
      <w:r w:rsidRPr="002B1D50">
        <w:rPr>
          <w:rStyle w:val="StyleUnderline"/>
        </w:rPr>
        <w:t>(“[</w:t>
      </w:r>
      <w:r w:rsidRPr="002B1D50">
        <w:rPr>
          <w:rStyle w:val="StyleUnderline"/>
          <w:highlight w:val="cyan"/>
        </w:rPr>
        <w:t>D]</w:t>
      </w:r>
      <w:proofErr w:type="spellStart"/>
      <w:r w:rsidRPr="002B1D50">
        <w:rPr>
          <w:rStyle w:val="StyleUnderline"/>
          <w:highlight w:val="cyan"/>
        </w:rPr>
        <w:t>etermining</w:t>
      </w:r>
      <w:proofErr w:type="spellEnd"/>
      <w:r w:rsidRPr="002B1D50">
        <w:rPr>
          <w:rStyle w:val="StyleUnderline"/>
        </w:rPr>
        <w:t xml:space="preserve"> whether an actor is </w:t>
      </w:r>
      <w:r w:rsidRPr="002B1D50">
        <w:rPr>
          <w:rStyle w:val="Emphasis"/>
          <w:highlight w:val="cyan"/>
        </w:rPr>
        <w:t>sufficiently ‘public’</w:t>
      </w:r>
      <w:r w:rsidRPr="002B1D50">
        <w:rPr>
          <w:rStyle w:val="Emphasis"/>
        </w:rPr>
        <w:t xml:space="preserve"> </w:t>
      </w:r>
      <w:r w:rsidRPr="002B1D50">
        <w:rPr>
          <w:rStyle w:val="StyleUnderline"/>
        </w:rPr>
        <w:t xml:space="preserve">so as not to require supervision </w:t>
      </w:r>
      <w:r w:rsidRPr="002B1D50">
        <w:rPr>
          <w:rStyle w:val="StyleUnderline"/>
          <w:highlight w:val="cyan"/>
        </w:rPr>
        <w:t>has</w:t>
      </w:r>
      <w:r w:rsidRPr="002B1D50">
        <w:rPr>
          <w:rStyle w:val="StyleUnderline"/>
        </w:rPr>
        <w:t xml:space="preserve"> often </w:t>
      </w:r>
      <w:r w:rsidRPr="002B1D50">
        <w:rPr>
          <w:rStyle w:val="StyleUnderline"/>
          <w:highlight w:val="cyan"/>
        </w:rPr>
        <w:t xml:space="preserve">proven </w:t>
      </w:r>
      <w:r w:rsidRPr="002B1D50">
        <w:rPr>
          <w:rStyle w:val="Emphasis"/>
          <w:highlight w:val="cyan"/>
        </w:rPr>
        <w:t>difficu</w:t>
      </w:r>
      <w:r w:rsidRPr="002B1D50">
        <w:rPr>
          <w:rStyle w:val="Emphasis"/>
        </w:rPr>
        <w:t>lt</w:t>
      </w:r>
      <w:r w:rsidRPr="002B1D50">
        <w:rPr>
          <w:rStyle w:val="StyleUnderline"/>
        </w:rPr>
        <w:t>.”).</w:t>
      </w:r>
      <w:r w:rsidRPr="002B1D50">
        <w:t xml:space="preserve"> </w:t>
      </w:r>
    </w:p>
    <w:p w14:paraId="476D43CD" w14:textId="77777777" w:rsidR="008A383C" w:rsidRPr="002B1D50" w:rsidRDefault="008A383C" w:rsidP="008A383C">
      <w:r w:rsidRPr="002B1D50">
        <w:t xml:space="preserve">In North Carolina Board of Dental Examiners v. FTC, </w:t>
      </w:r>
      <w:r w:rsidRPr="002B1D50">
        <w:rPr>
          <w:rStyle w:val="StyleUnderline"/>
          <w:highlight w:val="cyan"/>
        </w:rPr>
        <w:t>the</w:t>
      </w:r>
      <w:r w:rsidRPr="002B1D50">
        <w:rPr>
          <w:rStyle w:val="StyleUnderline"/>
        </w:rPr>
        <w:t xml:space="preserve"> Supreme </w:t>
      </w:r>
      <w:r w:rsidRPr="002B1D50">
        <w:rPr>
          <w:rStyle w:val="StyleUnderline"/>
          <w:highlight w:val="cyan"/>
        </w:rPr>
        <w:t>Court</w:t>
      </w:r>
      <w:r w:rsidRPr="002B1D50">
        <w:rPr>
          <w:rStyle w:val="StyleUnderline"/>
        </w:rPr>
        <w:t xml:space="preserve"> recently </w:t>
      </w:r>
      <w:r w:rsidRPr="002B1D50">
        <w:rPr>
          <w:rStyle w:val="StyleUnderline"/>
          <w:highlight w:val="cyan"/>
        </w:rPr>
        <w:t>attempted to bring clarity</w:t>
      </w:r>
      <w:r w:rsidRPr="002B1D50">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w:t>
      </w:r>
    </w:p>
    <w:p w14:paraId="45CEDB86" w14:textId="77777777" w:rsidR="008A383C" w:rsidRPr="002B1D50" w:rsidRDefault="008A383C" w:rsidP="008A383C">
      <w:pPr>
        <w:rPr>
          <w:sz w:val="10"/>
          <w:szCs w:val="10"/>
        </w:rPr>
      </w:pPr>
      <w:r w:rsidRPr="002B1D50">
        <w:rPr>
          <w:sz w:val="10"/>
          <w:szCs w:val="10"/>
        </w:rPr>
        <w:t>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w:t>
      </w:r>
    </w:p>
    <w:p w14:paraId="2BC88B88" w14:textId="77777777" w:rsidR="008A383C" w:rsidRPr="002B1D50" w:rsidRDefault="008A383C" w:rsidP="008A383C">
      <w:pPr>
        <w:rPr>
          <w:sz w:val="10"/>
          <w:szCs w:val="10"/>
        </w:rPr>
      </w:pPr>
      <w:r w:rsidRPr="002B1D50">
        <w:rPr>
          <w:sz w:val="10"/>
          <w:szCs w:val="10"/>
        </w:rPr>
        <w:t>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w:t>
      </w:r>
      <w:proofErr w:type="spellStart"/>
      <w:r w:rsidRPr="002B1D50">
        <w:rPr>
          <w:sz w:val="10"/>
          <w:szCs w:val="10"/>
        </w:rPr>
        <w:t>quasipublic</w:t>
      </w:r>
      <w:proofErr w:type="spellEnd"/>
      <w:r w:rsidRPr="002B1D50">
        <w:rPr>
          <w:sz w:val="10"/>
          <w:szCs w:val="10"/>
        </w:rPr>
        <w:t>” category in Parker immunity analysis? Second, if a board falls under the “private” category, what type of showing will suffice to satisfy the active state supervision requirement?</w:t>
      </w:r>
    </w:p>
    <w:p w14:paraId="479DB0CE" w14:textId="77777777" w:rsidR="008A383C" w:rsidRPr="002B1D50" w:rsidRDefault="008A383C" w:rsidP="008A383C">
      <w:pPr>
        <w:rPr>
          <w:sz w:val="10"/>
          <w:szCs w:val="10"/>
        </w:rPr>
      </w:pPr>
      <w:r w:rsidRPr="002B1D50">
        <w:rPr>
          <w:sz w:val="10"/>
          <w:szCs w:val="10"/>
        </w:rPr>
        <w:t>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w:t>
      </w:r>
    </w:p>
    <w:p w14:paraId="0794A4DB" w14:textId="77777777" w:rsidR="008A383C" w:rsidRPr="002B1D50" w:rsidRDefault="008A383C" w:rsidP="008A383C">
      <w:pPr>
        <w:rPr>
          <w:sz w:val="10"/>
          <w:szCs w:val="10"/>
        </w:rPr>
      </w:pPr>
      <w:r w:rsidRPr="002B1D50">
        <w:rPr>
          <w:sz w:val="10"/>
          <w:szCs w:val="10"/>
        </w:rPr>
        <w:t>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w:t>
      </w:r>
    </w:p>
    <w:p w14:paraId="6C852D1D" w14:textId="77777777" w:rsidR="008A383C" w:rsidRPr="002B1D50" w:rsidRDefault="008A383C" w:rsidP="008A383C">
      <w:r w:rsidRPr="002B1D50">
        <w:t xml:space="preserve">Amid these developments, </w:t>
      </w:r>
      <w:r w:rsidRPr="002B1D50">
        <w:rPr>
          <w:rStyle w:val="StyleUnderline"/>
          <w:highlight w:val="cyan"/>
        </w:rPr>
        <w:t>however</w:t>
      </w:r>
      <w:r w:rsidRPr="002B1D50">
        <w:rPr>
          <w:highlight w:val="cyan"/>
        </w:rPr>
        <w:t xml:space="preserve">, </w:t>
      </w:r>
      <w:r w:rsidRPr="002B1D50">
        <w:rPr>
          <w:rStyle w:val="Emphasis"/>
          <w:highlight w:val="cyan"/>
        </w:rPr>
        <w:t>confusion in Parker</w:t>
      </w:r>
      <w:r w:rsidRPr="002B1D50">
        <w:rPr>
          <w:rStyle w:val="Emphasis"/>
        </w:rPr>
        <w:t xml:space="preserve"> immunity doctrine </w:t>
      </w:r>
      <w:r w:rsidRPr="002B1D50">
        <w:rPr>
          <w:rStyle w:val="Emphasis"/>
          <w:highlight w:val="cyan"/>
        </w:rPr>
        <w:t>persists</w:t>
      </w:r>
      <w:r w:rsidRPr="002B1D50">
        <w:t xml:space="preserve">. </w:t>
      </w:r>
      <w:r w:rsidRPr="002B1D50">
        <w:rPr>
          <w:rStyle w:val="StyleUnderline"/>
        </w:rPr>
        <w:t>The</w:t>
      </w:r>
      <w:r w:rsidRPr="002B1D50">
        <w:t xml:space="preserve"> </w:t>
      </w:r>
      <w:r w:rsidRPr="002B1D50">
        <w:rPr>
          <w:rStyle w:val="Emphasis"/>
          <w:highlight w:val="cyan"/>
        </w:rPr>
        <w:t>uncertainty</w:t>
      </w:r>
      <w:r w:rsidRPr="002B1D50">
        <w:rPr>
          <w:highlight w:val="cyan"/>
        </w:rPr>
        <w:t xml:space="preserve"> </w:t>
      </w:r>
      <w:r w:rsidRPr="002B1D50">
        <w:rPr>
          <w:rStyle w:val="StyleUnderline"/>
          <w:highlight w:val="cyan"/>
        </w:rPr>
        <w:t>stems from</w:t>
      </w:r>
      <w:r w:rsidRPr="002B1D50">
        <w:rPr>
          <w:rStyle w:val="StyleUnderline"/>
        </w:rPr>
        <w:t xml:space="preserve"> the Court’s </w:t>
      </w:r>
      <w:r w:rsidRPr="002B1D50">
        <w:rPr>
          <w:rStyle w:val="StyleUnderline"/>
          <w:highlight w:val="cyan"/>
        </w:rPr>
        <w:t>failure to formally adopt</w:t>
      </w:r>
      <w:r w:rsidRPr="002B1D50">
        <w:t xml:space="preserve"> the two </w:t>
      </w:r>
      <w:r w:rsidRPr="002B1D50">
        <w:rPr>
          <w:rStyle w:val="StyleUnderline"/>
          <w:highlight w:val="cyan"/>
        </w:rPr>
        <w:t>principles</w:t>
      </w:r>
      <w:r w:rsidRPr="002B1D50">
        <w:rPr>
          <w:rStyle w:val="StyleUnderline"/>
        </w:rPr>
        <w:t xml:space="preserve"> that have shaped Parker</w:t>
      </w:r>
      <w:r w:rsidRPr="002B1D50">
        <w:t xml:space="preserve"> immunity jurisprudence since its inception: financial disinterest and political accountability. In pursuit of much-needed doctrinal clarity, this Comment makes a descriptive case, inspired by Professor Einer Elhauge’s seminal article on Parker immunity,19 that Parker immunity jurisprudence has been shaped by inquiring into the functional purposes the public-private distinction serves in the context of delegating state power to municipalities, prototypical state agencies, and private entities. Two </w:t>
      </w:r>
      <w:proofErr w:type="spellStart"/>
      <w:r w:rsidRPr="002B1D50">
        <w:t>principles</w:t>
      </w:r>
      <w:proofErr w:type="spellEnd"/>
      <w:r w:rsidRPr="002B1D50">
        <w:t xml:space="preserve"> have shaped 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4C209D48" w14:textId="77777777" w:rsidR="008A383C" w:rsidRPr="002B1D50" w:rsidRDefault="008A383C" w:rsidP="008A383C"/>
    <w:p w14:paraId="1A3EB4CA" w14:textId="77777777" w:rsidR="008A383C" w:rsidRPr="002B1D50" w:rsidRDefault="008A383C" w:rsidP="008A383C">
      <w:pPr>
        <w:pStyle w:val="Heading2"/>
      </w:pPr>
      <w:r w:rsidRPr="002B1D50">
        <w:t>k</w:t>
      </w:r>
    </w:p>
    <w:p w14:paraId="08C02D54" w14:textId="089C3D66" w:rsidR="008A383C" w:rsidRPr="002B1D50" w:rsidRDefault="008A383C" w:rsidP="008A383C">
      <w:pPr>
        <w:pStyle w:val="Heading3"/>
      </w:pPr>
      <w:bookmarkStart w:id="0" w:name="_Hlk92217221"/>
      <w:r w:rsidRPr="002B1D50">
        <w:t>Neolib – 2AC – SAI – Short</w:t>
      </w:r>
    </w:p>
    <w:p w14:paraId="4F97B26D" w14:textId="77777777" w:rsidR="008A383C" w:rsidRPr="002B1D50" w:rsidRDefault="008A383C" w:rsidP="008A383C"/>
    <w:p w14:paraId="715E38E1" w14:textId="77777777" w:rsidR="008A383C" w:rsidRPr="002B1D50" w:rsidRDefault="008A383C" w:rsidP="008A383C">
      <w:pPr>
        <w:pStyle w:val="Heading4"/>
      </w:pPr>
      <w:r w:rsidRPr="002B1D50">
        <w:t xml:space="preserve">Link is </w:t>
      </w:r>
      <w:r w:rsidRPr="002B1D50">
        <w:rPr>
          <w:u w:val="single"/>
        </w:rPr>
        <w:t>reductionist</w:t>
      </w:r>
      <w:r w:rsidRPr="002B1D50">
        <w:t xml:space="preserve"> and </w:t>
      </w:r>
      <w:r w:rsidRPr="002B1D50">
        <w:rPr>
          <w:u w:val="single"/>
        </w:rPr>
        <w:t>can’t explain US-EU divergences</w:t>
      </w:r>
    </w:p>
    <w:p w14:paraId="46B8F2DE" w14:textId="77777777" w:rsidR="008A383C" w:rsidRPr="002B1D50" w:rsidRDefault="008A383C" w:rsidP="008A383C">
      <w:r w:rsidRPr="002B1D50">
        <w:rPr>
          <w:rStyle w:val="Style13ptBold"/>
        </w:rPr>
        <w:t>Foster 19</w:t>
      </w:r>
      <w:r w:rsidRPr="002B1D50">
        <w:t xml:space="preserve"> [Chase Michael Foster was a Doctoral Candidate at Harvard University at the time of this dissertation. The author has served as </w:t>
      </w:r>
      <w:proofErr w:type="spellStart"/>
      <w:proofErr w:type="gramStart"/>
      <w:r w:rsidRPr="002B1D50">
        <w:t>a</w:t>
      </w:r>
      <w:proofErr w:type="spellEnd"/>
      <w:proofErr w:type="gramEnd"/>
      <w:r w:rsidRPr="002B1D50">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 “The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p>
    <w:p w14:paraId="404A147A" w14:textId="77777777" w:rsidR="008A383C" w:rsidRPr="002B1D50" w:rsidRDefault="008A383C" w:rsidP="008A383C">
      <w:pPr>
        <w:rPr>
          <w:rStyle w:val="Emphasis"/>
        </w:rPr>
      </w:pPr>
      <w:r w:rsidRPr="002B1D50">
        <w:rPr>
          <w:rStyle w:val="Emphasis"/>
        </w:rPr>
        <w:t>Ideational Theories</w:t>
      </w:r>
    </w:p>
    <w:p w14:paraId="75006063" w14:textId="77777777" w:rsidR="008A383C" w:rsidRPr="002B1D50" w:rsidRDefault="008A383C" w:rsidP="008A383C">
      <w:r w:rsidRPr="002B1D50">
        <w:t xml:space="preserve">Any analysis of the change in antitrust enforcement over time must begin with a consideration of ideas. Most of the existing social scientific </w:t>
      </w:r>
      <w:r w:rsidRPr="002B1D50">
        <w:rPr>
          <w:rStyle w:val="StyleUnderline"/>
          <w:highlight w:val="cyan"/>
        </w:rPr>
        <w:t xml:space="preserve">scholarship </w:t>
      </w:r>
      <w:r w:rsidRPr="002B1D50">
        <w:rPr>
          <w:rStyle w:val="StyleUnderline"/>
        </w:rPr>
        <w:t>on competition policy</w:t>
      </w:r>
      <w:r w:rsidRPr="002B1D50">
        <w:t xml:space="preserve"> </w:t>
      </w:r>
      <w:r w:rsidRPr="002B1D50">
        <w:rPr>
          <w:rStyle w:val="StyleUnderline"/>
          <w:highlight w:val="cyan"/>
        </w:rPr>
        <w:t>emphasizes</w:t>
      </w:r>
      <w:r w:rsidRPr="002B1D50">
        <w:t xml:space="preserve"> the role of changing </w:t>
      </w:r>
      <w:r w:rsidRPr="002B1D50">
        <w:rPr>
          <w:rStyle w:val="Emphasis"/>
          <w:highlight w:val="cyan"/>
        </w:rPr>
        <w:t>economic paradigms</w:t>
      </w:r>
      <w:r w:rsidRPr="002B1D50">
        <w:t xml:space="preserve"> </w:t>
      </w:r>
      <w:r w:rsidRPr="002B1D50">
        <w:rPr>
          <w:rStyle w:val="StyleUnderline"/>
          <w:highlight w:val="cyan"/>
        </w:rPr>
        <w:t>in spurring</w:t>
      </w:r>
      <w:r w:rsidRPr="002B1D50">
        <w:t xml:space="preserve"> the transformation of </w:t>
      </w:r>
      <w:r w:rsidRPr="002B1D50">
        <w:rPr>
          <w:rStyle w:val="StyleUnderline"/>
          <w:highlight w:val="cyan"/>
        </w:rPr>
        <w:t>European and American competition policy</w:t>
      </w:r>
      <w:r w:rsidRPr="002B1D50">
        <w:t xml:space="preserve">. </w:t>
      </w:r>
      <w:proofErr w:type="gramStart"/>
      <w:r w:rsidRPr="002B1D50">
        <w:t>A number of</w:t>
      </w:r>
      <w:proofErr w:type="gramEnd"/>
      <w:r w:rsidRPr="002B1D50">
        <w:t xml:space="preserve"> </w:t>
      </w:r>
      <w:r w:rsidRPr="002B1D50">
        <w:rPr>
          <w:rStyle w:val="StyleUnderline"/>
          <w:highlight w:val="cyan"/>
        </w:rPr>
        <w:t>scholars of American antitrust</w:t>
      </w:r>
      <w:r w:rsidRPr="002B1D50">
        <w:t xml:space="preserve"> have </w:t>
      </w:r>
      <w:r w:rsidRPr="002B1D50">
        <w:rPr>
          <w:rStyle w:val="StyleUnderline"/>
          <w:highlight w:val="cyan"/>
        </w:rPr>
        <w:t>explain</w:t>
      </w:r>
      <w:r w:rsidRPr="002B1D50">
        <w:t xml:space="preserve">ed </w:t>
      </w:r>
      <w:r w:rsidRPr="002B1D50">
        <w:rPr>
          <w:rStyle w:val="StyleUnderline"/>
        </w:rPr>
        <w:t xml:space="preserve">the </w:t>
      </w:r>
      <w:r w:rsidRPr="002B1D50">
        <w:rPr>
          <w:rStyle w:val="Emphasis"/>
        </w:rPr>
        <w:t xml:space="preserve">dramatic </w:t>
      </w:r>
      <w:r w:rsidRPr="002B1D50">
        <w:rPr>
          <w:rStyle w:val="Emphasis"/>
          <w:highlight w:val="cyan"/>
        </w:rPr>
        <w:t>decrease</w:t>
      </w:r>
      <w:r w:rsidRPr="002B1D50">
        <w:t xml:space="preserve"> </w:t>
      </w:r>
      <w:r w:rsidRPr="002B1D50">
        <w:rPr>
          <w:rStyle w:val="StyleUnderline"/>
          <w:highlight w:val="cyan"/>
        </w:rPr>
        <w:t>in</w:t>
      </w:r>
      <w:r w:rsidRPr="002B1D50">
        <w:t xml:space="preserve"> </w:t>
      </w:r>
      <w:r w:rsidRPr="002B1D50">
        <w:rPr>
          <w:rStyle w:val="StyleUnderline"/>
        </w:rPr>
        <w:t>antitrust</w:t>
      </w:r>
      <w:r w:rsidRPr="002B1D50">
        <w:t xml:space="preserve"> </w:t>
      </w:r>
      <w:r w:rsidRPr="002B1D50">
        <w:rPr>
          <w:rStyle w:val="Emphasis"/>
          <w:highlight w:val="cyan"/>
        </w:rPr>
        <w:t>enforcement</w:t>
      </w:r>
      <w:r w:rsidRPr="002B1D50">
        <w:t xml:space="preserve"> </w:t>
      </w:r>
      <w:r w:rsidRPr="002B1D50">
        <w:rPr>
          <w:rStyle w:val="StyleUnderline"/>
          <w:highlight w:val="cyan"/>
        </w:rPr>
        <w:t>as stemming from</w:t>
      </w:r>
      <w:r w:rsidRPr="002B1D50">
        <w:t xml:space="preserve"> the shift in authority from lawyers to economists at the antitrust agencies (Eisner 1991). Others have emphasized </w:t>
      </w:r>
      <w:r w:rsidRPr="002B1D50">
        <w:rPr>
          <w:rStyle w:val="StyleUnderline"/>
        </w:rPr>
        <w:t xml:space="preserve">the institutionalization of </w:t>
      </w:r>
      <w:r w:rsidRPr="002B1D50">
        <w:rPr>
          <w:rStyle w:val="StyleUnderline"/>
          <w:highlight w:val="cyan"/>
        </w:rPr>
        <w:t>Chicago School</w:t>
      </w:r>
      <w:r w:rsidRPr="002B1D50">
        <w:rPr>
          <w:rStyle w:val="StyleUnderline"/>
        </w:rPr>
        <w:t xml:space="preserve">-inspired economic </w:t>
      </w:r>
      <w:r w:rsidRPr="002B1D50">
        <w:rPr>
          <w:rStyle w:val="StyleUnderline"/>
          <w:highlight w:val="cyan"/>
        </w:rPr>
        <w:t>ideas</w:t>
      </w:r>
      <w:r w:rsidRPr="002B1D50">
        <w:t xml:space="preserve"> </w:t>
      </w:r>
      <w:r w:rsidRPr="002B1D50">
        <w:rPr>
          <w:rStyle w:val="StyleUnderline"/>
        </w:rPr>
        <w:t>within antitrust jurisprudence</w:t>
      </w:r>
      <w:r w:rsidRPr="002B1D50">
        <w:t xml:space="preserve"> (Ergen and Kohl 2017; Davies 2010; </w:t>
      </w:r>
      <w:proofErr w:type="spellStart"/>
      <w:r w:rsidRPr="002B1D50">
        <w:t>Pitofsky</w:t>
      </w:r>
      <w:proofErr w:type="spellEnd"/>
      <w:r w:rsidRPr="002B1D50">
        <w:t xml:space="preserve"> 2008). </w:t>
      </w:r>
      <w:proofErr w:type="gramStart"/>
      <w:r w:rsidRPr="002B1D50">
        <w:t>Both of these</w:t>
      </w:r>
      <w:proofErr w:type="gramEnd"/>
      <w:r w:rsidRPr="002B1D5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2A7EAE87" w14:textId="77777777" w:rsidR="008A383C" w:rsidRPr="002B1D50" w:rsidRDefault="008A383C" w:rsidP="008A383C">
      <w:r w:rsidRPr="002B1D50">
        <w:t xml:space="preserve">The </w:t>
      </w:r>
      <w:r w:rsidRPr="002B1D50">
        <w:rPr>
          <w:rStyle w:val="Emphasis"/>
          <w:highlight w:val="cyan"/>
        </w:rPr>
        <w:t>increase</w:t>
      </w:r>
      <w:r w:rsidRPr="002B1D50">
        <w:t xml:space="preserve"> </w:t>
      </w:r>
      <w:r w:rsidRPr="002B1D50">
        <w:rPr>
          <w:rStyle w:val="StyleUnderline"/>
          <w:highlight w:val="cyan"/>
        </w:rPr>
        <w:t>in</w:t>
      </w:r>
      <w:r w:rsidRPr="002B1D50">
        <w:t xml:space="preserve"> the </w:t>
      </w:r>
      <w:r w:rsidRPr="002B1D50">
        <w:rPr>
          <w:rStyle w:val="StyleUnderline"/>
        </w:rPr>
        <w:t xml:space="preserve">intensity of </w:t>
      </w:r>
      <w:r w:rsidRPr="002B1D50">
        <w:rPr>
          <w:rStyle w:val="StyleUnderline"/>
          <w:highlight w:val="cyan"/>
        </w:rPr>
        <w:t>Eur</w:t>
      </w:r>
      <w:r w:rsidRPr="002B1D50">
        <w:t xml:space="preserve">opean </w:t>
      </w:r>
      <w:r w:rsidRPr="002B1D50">
        <w:rPr>
          <w:rStyle w:val="StyleUnderline"/>
          <w:highlight w:val="cyan"/>
        </w:rPr>
        <w:t>enforcement</w:t>
      </w:r>
      <w:r w:rsidRPr="002B1D50">
        <w:t xml:space="preserve"> </w:t>
      </w:r>
      <w:r w:rsidRPr="002B1D50">
        <w:rPr>
          <w:rStyle w:val="StyleUnderline"/>
        </w:rPr>
        <w:t xml:space="preserve">has </w:t>
      </w:r>
      <w:r w:rsidRPr="002B1D50">
        <w:rPr>
          <w:rStyle w:val="StyleUnderline"/>
          <w:highlight w:val="cyan"/>
        </w:rPr>
        <w:t>also been explained as the result</w:t>
      </w:r>
      <w:r w:rsidRPr="002B1D50">
        <w:rPr>
          <w:rStyle w:val="StyleUnderline"/>
        </w:rPr>
        <w:t xml:space="preserve"> </w:t>
      </w:r>
      <w:r w:rsidRPr="002B1D50">
        <w:rPr>
          <w:rStyle w:val="StyleUnderline"/>
          <w:highlight w:val="cyan"/>
        </w:rPr>
        <w:t>of</w:t>
      </w:r>
      <w:r w:rsidRPr="002B1D50">
        <w:rPr>
          <w:rStyle w:val="StyleUnderline"/>
        </w:rPr>
        <w:t xml:space="preserve"> </w:t>
      </w:r>
      <w:r w:rsidRPr="002B1D50">
        <w:t xml:space="preserve">ideational change. Some EU scholars have argued that the institutionalization of </w:t>
      </w:r>
      <w:r w:rsidRPr="002B1D50">
        <w:rPr>
          <w:rStyle w:val="StyleUnderline"/>
          <w:highlight w:val="cyan"/>
        </w:rPr>
        <w:t>neoliberal</w:t>
      </w:r>
      <w:r w:rsidRPr="002B1D50">
        <w:rPr>
          <w:rStyle w:val="StyleUnderline"/>
        </w:rPr>
        <w:t xml:space="preserve"> </w:t>
      </w:r>
      <w:r w:rsidRPr="002B1D50">
        <w:t>economic</w:t>
      </w:r>
      <w:r w:rsidRPr="002B1D50">
        <w:rPr>
          <w:rStyle w:val="StyleUnderline"/>
        </w:rPr>
        <w:t xml:space="preserve"> </w:t>
      </w:r>
      <w:r w:rsidRPr="002B1D50">
        <w:rPr>
          <w:rStyle w:val="StyleUnderline"/>
          <w:highlight w:val="cyan"/>
        </w:rPr>
        <w:t>ideas</w:t>
      </w:r>
      <w:r w:rsidRPr="002B1D50">
        <w:t xml:space="preserve"> </w:t>
      </w:r>
      <w:r w:rsidRPr="002B1D50">
        <w:rPr>
          <w:rStyle w:val="StyleUnderline"/>
        </w:rPr>
        <w:t>in European regulatory law</w:t>
      </w:r>
      <w:r w:rsidRPr="002B1D5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2B1D50">
        <w:t>publicly-owned</w:t>
      </w:r>
      <w:proofErr w:type="gramEnd"/>
      <w:r w:rsidRPr="002B1D50">
        <w:t xml:space="preserve"> companies, and the promotion of competition in previously protected network industries (Quack and </w:t>
      </w:r>
      <w:proofErr w:type="spellStart"/>
      <w:r w:rsidRPr="002B1D50">
        <w:t>Djelic</w:t>
      </w:r>
      <w:proofErr w:type="spellEnd"/>
      <w:r w:rsidRPr="002B1D50">
        <w:t xml:space="preserve"> 2005). During the late 1990's, competition law modernization led to a more neoliberal approach to the evaluation of market competition, while also expanding the breadth and intensity of enforcement (Wigger and </w:t>
      </w:r>
      <w:proofErr w:type="spellStart"/>
      <w:r w:rsidRPr="002B1D50">
        <w:t>Nolke</w:t>
      </w:r>
      <w:proofErr w:type="spellEnd"/>
      <w:r w:rsidRPr="002B1D50">
        <w:t xml:space="preserve"> 2007).</w:t>
      </w:r>
    </w:p>
    <w:p w14:paraId="58FA2E8F" w14:textId="77777777" w:rsidR="008A383C" w:rsidRPr="002B1D50" w:rsidRDefault="008A383C" w:rsidP="008A383C">
      <w:r w:rsidRPr="002B1D50">
        <w:t xml:space="preserve">While each of these accounts points to some of the real ways that ideational change affected competition policy in each system, </w:t>
      </w:r>
      <w:r w:rsidRPr="002B1D50">
        <w:rPr>
          <w:rStyle w:val="Emphasis"/>
          <w:highlight w:val="cyan"/>
        </w:rPr>
        <w:t>there are problems</w:t>
      </w:r>
      <w:r w:rsidRPr="002B1D50">
        <w:rPr>
          <w:rStyle w:val="Emphasis"/>
        </w:rPr>
        <w:t xml:space="preserve"> with </w:t>
      </w:r>
      <w:r w:rsidRPr="002B1D50">
        <w:rPr>
          <w:rStyle w:val="Emphasis"/>
          <w:highlight w:val="cyan"/>
        </w:rPr>
        <w:t>explaining opposite trends as the result of the same paradigm shift</w:t>
      </w:r>
      <w:r w:rsidRPr="002B1D50">
        <w:rPr>
          <w:rStyle w:val="StyleUnderline"/>
        </w:rPr>
        <w:t>.</w:t>
      </w:r>
      <w:r w:rsidRPr="002B1D50">
        <w:t xml:space="preserve"> An </w:t>
      </w:r>
      <w:r w:rsidRPr="002B1D50">
        <w:rPr>
          <w:rStyle w:val="Emphasis"/>
          <w:highlight w:val="cyan"/>
        </w:rPr>
        <w:t>ideas-only</w:t>
      </w:r>
      <w:r w:rsidRPr="002B1D50">
        <w:t xml:space="preserve"> </w:t>
      </w:r>
      <w:r w:rsidRPr="002B1D50">
        <w:rPr>
          <w:rStyle w:val="StyleUnderline"/>
          <w:highlight w:val="cyan"/>
        </w:rPr>
        <w:t>approach leaves</w:t>
      </w:r>
      <w:r w:rsidRPr="002B1D50">
        <w:t xml:space="preserve"> us in </w:t>
      </w:r>
      <w:r w:rsidRPr="002B1D50">
        <w:rPr>
          <w:rStyle w:val="StyleUnderline"/>
          <w:highlight w:val="cyan"/>
        </w:rPr>
        <w:t>the awkward position</w:t>
      </w:r>
      <w:r w:rsidRPr="002B1D50">
        <w:t xml:space="preserve"> </w:t>
      </w:r>
      <w:r w:rsidRPr="002B1D50">
        <w:rPr>
          <w:rStyle w:val="StyleUnderline"/>
          <w:highlight w:val="cyan"/>
        </w:rPr>
        <w:t>of explaining</w:t>
      </w:r>
      <w:r w:rsidRPr="002B1D50">
        <w:t xml:space="preserve"> </w:t>
      </w:r>
      <w:r w:rsidRPr="002B1D50">
        <w:rPr>
          <w:rStyle w:val="StyleUnderline"/>
          <w:highlight w:val="cyan"/>
        </w:rPr>
        <w:t>both the increase</w:t>
      </w:r>
      <w:r w:rsidRPr="002B1D50">
        <w:t xml:space="preserve"> </w:t>
      </w:r>
      <w:r w:rsidRPr="002B1D50">
        <w:rPr>
          <w:rStyle w:val="StyleUnderline"/>
        </w:rPr>
        <w:t>in the intensity of competition enforcement in the EU</w:t>
      </w:r>
      <w:r w:rsidRPr="002B1D50">
        <w:t xml:space="preserve"> </w:t>
      </w:r>
      <w:r w:rsidRPr="002B1D50">
        <w:rPr>
          <w:rStyle w:val="StyleUnderline"/>
          <w:highlight w:val="cyan"/>
        </w:rPr>
        <w:t>and</w:t>
      </w:r>
      <w:r w:rsidRPr="002B1D50">
        <w:t xml:space="preserve"> the </w:t>
      </w:r>
      <w:r w:rsidRPr="002B1D50">
        <w:rPr>
          <w:rStyle w:val="StyleUnderline"/>
          <w:highlight w:val="cyan"/>
        </w:rPr>
        <w:t>decrease</w:t>
      </w:r>
      <w:r w:rsidRPr="002B1D50">
        <w:t xml:space="preserve"> </w:t>
      </w:r>
      <w:r w:rsidRPr="002B1D50">
        <w:rPr>
          <w:rStyle w:val="StyleUnderline"/>
        </w:rPr>
        <w:t>in antitrust</w:t>
      </w:r>
      <w:r w:rsidRPr="002B1D50">
        <w:t xml:space="preserve"> </w:t>
      </w:r>
      <w:r w:rsidRPr="002B1D50">
        <w:rPr>
          <w:rStyle w:val="StyleUnderline"/>
        </w:rPr>
        <w:t>enforcement in the US as</w:t>
      </w:r>
      <w:r w:rsidRPr="002B1D50">
        <w:t xml:space="preserve"> </w:t>
      </w:r>
      <w:r w:rsidRPr="002B1D50">
        <w:rPr>
          <w:rStyle w:val="StyleUnderline"/>
          <w:highlight w:val="cyan"/>
        </w:rPr>
        <w:t>resulting from</w:t>
      </w:r>
      <w:r w:rsidRPr="002B1D50">
        <w:rPr>
          <w:highlight w:val="cyan"/>
        </w:rPr>
        <w:t xml:space="preserve"> </w:t>
      </w:r>
      <w:r w:rsidRPr="002B1D50">
        <w:rPr>
          <w:rStyle w:val="StyleUnderline"/>
          <w:highlight w:val="cyan"/>
        </w:rPr>
        <w:t>the same</w:t>
      </w:r>
      <w:r w:rsidRPr="002B1D50">
        <w:rPr>
          <w:rStyle w:val="StyleUnderline"/>
        </w:rPr>
        <w:t xml:space="preserve"> (or similar) </w:t>
      </w:r>
      <w:r w:rsidRPr="002B1D50">
        <w:rPr>
          <w:rStyle w:val="StyleUnderline"/>
          <w:highlight w:val="cyan"/>
        </w:rPr>
        <w:t>neoliberal</w:t>
      </w:r>
      <w:r w:rsidRPr="002B1D50">
        <w:t xml:space="preserve"> policy </w:t>
      </w:r>
      <w:r w:rsidRPr="002B1D50">
        <w:rPr>
          <w:rStyle w:val="StyleUnderline"/>
          <w:highlight w:val="cyan"/>
        </w:rPr>
        <w:t>paradigm.</w:t>
      </w:r>
      <w:r w:rsidRPr="002B1D50">
        <w:t xml:space="preserve"> While any analysis of competition policy developments must account for ideational change, we need to understand why the same set of ideas has produced different patterns of enforcement in Europe and the United States.</w:t>
      </w:r>
    </w:p>
    <w:p w14:paraId="10D902A9" w14:textId="77777777" w:rsidR="008A383C" w:rsidRPr="002B1D50" w:rsidRDefault="008A383C" w:rsidP="008A383C">
      <w:pPr>
        <w:rPr>
          <w:u w:val="single"/>
        </w:rPr>
      </w:pPr>
      <w:r w:rsidRPr="002B1D50">
        <w:t xml:space="preserve">Additionally, </w:t>
      </w:r>
      <w:r w:rsidRPr="002B1D50">
        <w:rPr>
          <w:rStyle w:val="StyleUnderline"/>
          <w:highlight w:val="cyan"/>
        </w:rPr>
        <w:t xml:space="preserve">there are </w:t>
      </w:r>
      <w:r w:rsidRPr="002B1D50">
        <w:rPr>
          <w:rStyle w:val="Emphasis"/>
          <w:highlight w:val="cyan"/>
        </w:rPr>
        <w:t>empirical gaps</w:t>
      </w:r>
      <w:r w:rsidRPr="002B1D50">
        <w:t xml:space="preserve"> </w:t>
      </w:r>
      <w:r w:rsidRPr="002B1D50">
        <w:rPr>
          <w:rStyle w:val="StyleUnderline"/>
          <w:highlight w:val="cyan"/>
        </w:rPr>
        <w:t xml:space="preserve">in the </w:t>
      </w:r>
      <w:r w:rsidRPr="002B1D50">
        <w:rPr>
          <w:rStyle w:val="Emphasis"/>
          <w:highlight w:val="cyan"/>
        </w:rPr>
        <w:t>ideational explanation</w:t>
      </w:r>
      <w:r w:rsidRPr="002B1D50">
        <w:rPr>
          <w:rStyle w:val="Emphasis"/>
        </w:rPr>
        <w:t>.</w:t>
      </w:r>
      <w:r w:rsidRPr="002B1D50">
        <w:t xml:space="preserve"> Certainly, the influence of </w:t>
      </w:r>
      <w:r w:rsidRPr="002B1D50">
        <w:rPr>
          <w:rStyle w:val="StyleUnderline"/>
        </w:rPr>
        <w:t>the Chicago School</w:t>
      </w:r>
      <w:r w:rsidRPr="002B1D50">
        <w:t xml:space="preserve"> </w:t>
      </w:r>
      <w:r w:rsidRPr="002B1D50">
        <w:rPr>
          <w:rStyle w:val="Emphasis"/>
          <w:highlight w:val="cyan"/>
        </w:rPr>
        <w:t>cannot account</w:t>
      </w:r>
      <w:r w:rsidRPr="002B1D50">
        <w:t xml:space="preserve"> </w:t>
      </w:r>
      <w:r w:rsidRPr="002B1D50">
        <w:rPr>
          <w:rStyle w:val="StyleUnderline"/>
          <w:highlight w:val="cyan"/>
        </w:rPr>
        <w:t>for why US reg</w:t>
      </w:r>
      <w:r w:rsidRPr="002B1D50">
        <w:t>ulator</w:t>
      </w:r>
      <w:r w:rsidRPr="002B1D50">
        <w:rPr>
          <w:rStyle w:val="StyleUnderline"/>
          <w:highlight w:val="cyan"/>
        </w:rPr>
        <w:t>s</w:t>
      </w:r>
      <w:r w:rsidRPr="002B1D50">
        <w:t xml:space="preserve"> </w:t>
      </w:r>
      <w:r w:rsidRPr="002B1D50">
        <w:rPr>
          <w:rStyle w:val="StyleUnderline"/>
        </w:rPr>
        <w:t xml:space="preserve">have </w:t>
      </w:r>
      <w:r w:rsidRPr="002B1D50">
        <w:rPr>
          <w:rStyle w:val="StyleUnderline"/>
          <w:highlight w:val="cyan"/>
        </w:rPr>
        <w:t>failed to follow</w:t>
      </w:r>
      <w:r w:rsidRPr="002B1D50">
        <w:t xml:space="preserve"> </w:t>
      </w:r>
      <w:r w:rsidRPr="002B1D50">
        <w:rPr>
          <w:rStyle w:val="StyleUnderline"/>
          <w:highlight w:val="cyan"/>
        </w:rPr>
        <w:t>much of the neoliberal prescription</w:t>
      </w:r>
      <w:r w:rsidRPr="002B1D50">
        <w:t xml:space="preserve"> for liberalization and industrial policy. Chicago School economists, after all, have long supported the application of antitrust in these areas (Van I </w:t>
      </w:r>
      <w:proofErr w:type="spellStart"/>
      <w:r w:rsidRPr="002B1D50">
        <w:t>lorn</w:t>
      </w:r>
      <w:proofErr w:type="spellEnd"/>
      <w:r w:rsidRPr="002B1D50">
        <w:t xml:space="preserve"> 2015; McChesney 1986; Bork 1978). </w:t>
      </w:r>
      <w:r w:rsidRPr="002B1D50">
        <w:rPr>
          <w:rStyle w:val="StyleUnderline"/>
        </w:rPr>
        <w:t xml:space="preserve">Moreover, there is no shortage of </w:t>
      </w:r>
      <w:proofErr w:type="gramStart"/>
      <w:r w:rsidRPr="002B1D50">
        <w:rPr>
          <w:rStyle w:val="StyleUnderline"/>
        </w:rPr>
        <w:t>classically-trained</w:t>
      </w:r>
      <w:proofErr w:type="gramEnd"/>
      <w:r w:rsidRPr="002B1D50">
        <w:rPr>
          <w:rStyle w:val="StyleUnderline"/>
        </w:rPr>
        <w:t xml:space="preserve"> economists in the European competition system.</w:t>
      </w:r>
    </w:p>
    <w:p w14:paraId="7047D7A5" w14:textId="77777777" w:rsidR="008A383C" w:rsidRPr="002B1D50" w:rsidRDefault="008A383C" w:rsidP="008A383C"/>
    <w:p w14:paraId="38075B7E" w14:textId="77777777" w:rsidR="008A383C" w:rsidRPr="002B1D50" w:rsidRDefault="008A383C" w:rsidP="008A383C">
      <w:pPr>
        <w:pStyle w:val="Heading4"/>
        <w:rPr>
          <w:u w:val="single"/>
        </w:rPr>
      </w:pPr>
      <w:r w:rsidRPr="002B1D50">
        <w:t xml:space="preserve">Cap’s </w:t>
      </w:r>
      <w:r w:rsidRPr="002B1D50">
        <w:rPr>
          <w:u w:val="single"/>
        </w:rPr>
        <w:t>sustainable</w:t>
      </w:r>
      <w:r w:rsidRPr="002B1D50">
        <w:t xml:space="preserve"> and ensures </w:t>
      </w:r>
      <w:r w:rsidRPr="002B1D50">
        <w:rPr>
          <w:u w:val="single"/>
        </w:rPr>
        <w:t>global prosperity</w:t>
      </w:r>
      <w:r w:rsidRPr="002B1D50">
        <w:t xml:space="preserve"> and </w:t>
      </w:r>
      <w:r w:rsidRPr="002B1D50">
        <w:rPr>
          <w:u w:val="single"/>
        </w:rPr>
        <w:t>environmental protection</w:t>
      </w:r>
    </w:p>
    <w:p w14:paraId="0D4DCB97" w14:textId="77777777" w:rsidR="008A383C" w:rsidRPr="002B1D50" w:rsidRDefault="008A383C" w:rsidP="008A383C">
      <w:proofErr w:type="spellStart"/>
      <w:r w:rsidRPr="002B1D50">
        <w:rPr>
          <w:rStyle w:val="Style13ptBold"/>
        </w:rPr>
        <w:t>Rhonheimer</w:t>
      </w:r>
      <w:proofErr w:type="spellEnd"/>
      <w:r w:rsidRPr="002B1D50">
        <w:rPr>
          <w:rStyle w:val="Style13ptBold"/>
        </w:rPr>
        <w:t xml:space="preserve"> 20</w:t>
      </w:r>
      <w:r w:rsidRPr="002B1D50">
        <w:t xml:space="preserve">—teaching professor at the Pontifical University of the Holy Cross (Martin, “Capitalism is Good for the Poor – and for the Environment,” </w:t>
      </w:r>
      <w:hyperlink r:id="rId118" w:history="1">
        <w:r w:rsidRPr="002B1D50">
          <w:rPr>
            <w:rStyle w:val="Hyperlink"/>
          </w:rPr>
          <w:t>https://austrian-institute.org/en/subjects-en/catholic-social-doctrine-2/capitalism-is-good-for-the-poor-and-for-the-environment/</w:t>
        </w:r>
      </w:hyperlink>
      <w:r w:rsidRPr="002B1D50">
        <w:t xml:space="preserve">, </w:t>
      </w:r>
      <w:proofErr w:type="spellStart"/>
      <w:r w:rsidRPr="002B1D50">
        <w:t>dml</w:t>
      </w:r>
      <w:proofErr w:type="spellEnd"/>
      <w:r w:rsidRPr="002B1D50">
        <w:t>)</w:t>
      </w:r>
    </w:p>
    <w:p w14:paraId="7C881906" w14:textId="77777777" w:rsidR="008A383C" w:rsidRPr="002B1D50" w:rsidRDefault="008A383C" w:rsidP="008A383C">
      <w:pPr>
        <w:rPr>
          <w:sz w:val="16"/>
        </w:rPr>
      </w:pPr>
      <w:r w:rsidRPr="002B1D50">
        <w:rPr>
          <w:rStyle w:val="StyleUnderline"/>
        </w:rPr>
        <w:t xml:space="preserve">It is </w:t>
      </w:r>
      <w:r w:rsidRPr="002B1D50">
        <w:rPr>
          <w:rStyle w:val="Emphasis"/>
        </w:rPr>
        <w:t>not social policy</w:t>
      </w:r>
      <w:r w:rsidRPr="002B1D50">
        <w:rPr>
          <w:rStyle w:val="StyleUnderline"/>
        </w:rPr>
        <w:t xml:space="preserve"> but </w:t>
      </w:r>
      <w:r w:rsidRPr="002B1D50">
        <w:rPr>
          <w:rStyle w:val="Emphasis"/>
          <w:highlight w:val="cyan"/>
        </w:rPr>
        <w:t>capitalism</w:t>
      </w:r>
      <w:r w:rsidRPr="002B1D50">
        <w:rPr>
          <w:rStyle w:val="StyleUnderline"/>
        </w:rPr>
        <w:t xml:space="preserve"> that has </w:t>
      </w:r>
      <w:r w:rsidRPr="002B1D50">
        <w:rPr>
          <w:rStyle w:val="Emphasis"/>
          <w:highlight w:val="cyan"/>
        </w:rPr>
        <w:t>created</w:t>
      </w:r>
      <w:r w:rsidRPr="002B1D50">
        <w:rPr>
          <w:rStyle w:val="Emphasis"/>
        </w:rPr>
        <w:t xml:space="preserve"> today’s </w:t>
      </w:r>
      <w:r w:rsidRPr="002B1D50">
        <w:rPr>
          <w:rStyle w:val="Emphasis"/>
          <w:highlight w:val="cyan"/>
        </w:rPr>
        <w:t>prosperity</w:t>
      </w:r>
      <w:r w:rsidRPr="002B1D50">
        <w:rPr>
          <w:sz w:val="16"/>
        </w:rPr>
        <w:t>.</w:t>
      </w:r>
    </w:p>
    <w:p w14:paraId="0C34EBBA" w14:textId="77777777" w:rsidR="008A383C" w:rsidRPr="002B1D50" w:rsidRDefault="008A383C" w:rsidP="008A383C">
      <w:pPr>
        <w:rPr>
          <w:rStyle w:val="StyleUnderline"/>
        </w:rPr>
      </w:pPr>
      <w:r w:rsidRPr="002B1D50">
        <w:rPr>
          <w:sz w:val="16"/>
        </w:rPr>
        <w:t xml:space="preserve">What is important is that </w:t>
      </w:r>
      <w:r w:rsidRPr="002B1D50">
        <w:rPr>
          <w:rStyle w:val="StyleUnderline"/>
        </w:rPr>
        <w:t xml:space="preserve">what </w:t>
      </w:r>
      <w:r w:rsidRPr="002B1D50">
        <w:rPr>
          <w:rStyle w:val="Emphasis"/>
        </w:rPr>
        <w:t>made today’s mass prosperity possible</w:t>
      </w:r>
      <w:r w:rsidRPr="002B1D50">
        <w:rPr>
          <w:rStyle w:val="StyleUnderline"/>
        </w:rPr>
        <w:t xml:space="preserve"> – a phenomenon </w:t>
      </w:r>
      <w:r w:rsidRPr="002B1D50">
        <w:rPr>
          <w:rStyle w:val="Emphasis"/>
        </w:rPr>
        <w:t>unprecedented in history</w:t>
      </w:r>
      <w:r w:rsidRPr="002B1D50">
        <w:rPr>
          <w:rStyle w:val="StyleUnderline"/>
        </w:rPr>
        <w:t xml:space="preserve"> – was</w:t>
      </w:r>
      <w:r w:rsidRPr="002B1D50">
        <w:rPr>
          <w:sz w:val="16"/>
        </w:rPr>
        <w:t xml:space="preserve"> not social policy or social legislation, </w:t>
      </w:r>
      <w:proofErr w:type="spellStart"/>
      <w:r w:rsidRPr="002B1D50">
        <w:rPr>
          <w:sz w:val="16"/>
        </w:rPr>
        <w:t>organised</w:t>
      </w:r>
      <w:proofErr w:type="spellEnd"/>
      <w:r w:rsidRPr="002B1D50">
        <w:rPr>
          <w:sz w:val="16"/>
        </w:rPr>
        <w:t xml:space="preserve"> trade union pressure, or corrective interventions in the capitalist economy, but rather </w:t>
      </w:r>
      <w:r w:rsidRPr="002B1D50">
        <w:rPr>
          <w:rStyle w:val="Emphasis"/>
        </w:rPr>
        <w:t>market capitalism</w:t>
      </w:r>
      <w:r w:rsidRPr="002B1D50">
        <w:rPr>
          <w:rStyle w:val="StyleUnderline"/>
        </w:rPr>
        <w:t xml:space="preserve"> itself, </w:t>
      </w:r>
      <w:r w:rsidRPr="002B1D50">
        <w:rPr>
          <w:rStyle w:val="StyleUnderline"/>
          <w:highlight w:val="cyan"/>
        </w:rPr>
        <w:t>due t</w:t>
      </w:r>
      <w:r w:rsidRPr="002B1D50">
        <w:rPr>
          <w:rStyle w:val="StyleUnderline"/>
        </w:rPr>
        <w:t xml:space="preserve">o its </w:t>
      </w:r>
      <w:r w:rsidRPr="002B1D50">
        <w:rPr>
          <w:rStyle w:val="Emphasis"/>
        </w:rPr>
        <w:t xml:space="preserve">enormous potential for </w:t>
      </w:r>
      <w:r w:rsidRPr="002B1D50">
        <w:rPr>
          <w:rStyle w:val="Emphasis"/>
          <w:highlight w:val="cyan"/>
        </w:rPr>
        <w:t>innovation</w:t>
      </w:r>
      <w:r w:rsidRPr="002B1D50">
        <w:rPr>
          <w:rStyle w:val="StyleUnderline"/>
        </w:rPr>
        <w:t xml:space="preserve"> </w:t>
      </w:r>
      <w:r w:rsidRPr="002B1D50">
        <w:rPr>
          <w:rStyle w:val="StyleUnderline"/>
          <w:highlight w:val="cyan"/>
        </w:rPr>
        <w:t>and</w:t>
      </w:r>
      <w:r w:rsidRPr="002B1D50">
        <w:rPr>
          <w:rStyle w:val="StyleUnderline"/>
        </w:rPr>
        <w:t xml:space="preserve"> the </w:t>
      </w:r>
      <w:r w:rsidRPr="002B1D50">
        <w:rPr>
          <w:rStyle w:val="Emphasis"/>
        </w:rPr>
        <w:t xml:space="preserve">ever-increasing </w:t>
      </w:r>
      <w:r w:rsidRPr="002B1D50">
        <w:rPr>
          <w:rStyle w:val="Emphasis"/>
          <w:highlight w:val="cyan"/>
        </w:rPr>
        <w:t>productivity</w:t>
      </w:r>
      <w:r w:rsidRPr="002B1D50">
        <w:rPr>
          <w:rStyle w:val="StyleUnderline"/>
        </w:rPr>
        <w:t xml:space="preserve"> of human </w:t>
      </w:r>
      <w:proofErr w:type="spellStart"/>
      <w:r w:rsidRPr="002B1D50">
        <w:rPr>
          <w:rStyle w:val="StyleUnderline"/>
        </w:rPr>
        <w:t>labour</w:t>
      </w:r>
      <w:proofErr w:type="spellEnd"/>
      <w:r w:rsidRPr="002B1D50">
        <w:rPr>
          <w:rStyle w:val="StyleUnderline"/>
        </w:rPr>
        <w:t xml:space="preserve"> that resulted from it.</w:t>
      </w:r>
    </w:p>
    <w:p w14:paraId="6543EB73" w14:textId="77777777" w:rsidR="008A383C" w:rsidRPr="002B1D50" w:rsidRDefault="008A383C" w:rsidP="008A383C">
      <w:pPr>
        <w:rPr>
          <w:sz w:val="16"/>
        </w:rPr>
      </w:pPr>
      <w:r w:rsidRPr="002B1D50">
        <w:rPr>
          <w:rStyle w:val="StyleUnderline"/>
          <w:highlight w:val="cyan"/>
        </w:rPr>
        <w:t>Increasing</w:t>
      </w:r>
      <w:r w:rsidRPr="002B1D50">
        <w:rPr>
          <w:rStyle w:val="StyleUnderline"/>
        </w:rPr>
        <w:t xml:space="preserve"> </w:t>
      </w:r>
      <w:r w:rsidRPr="002B1D50">
        <w:rPr>
          <w:rStyle w:val="StyleUnderline"/>
          <w:highlight w:val="cyan"/>
        </w:rPr>
        <w:t>prosperity</w:t>
      </w:r>
      <w:r w:rsidRPr="002B1D50">
        <w:rPr>
          <w:rStyle w:val="StyleUnderline"/>
        </w:rPr>
        <w:t xml:space="preserve"> </w:t>
      </w:r>
      <w:r w:rsidRPr="002B1D50">
        <w:rPr>
          <w:rStyle w:val="StyleUnderline"/>
          <w:highlight w:val="cyan"/>
        </w:rPr>
        <w:t>and quality of life are</w:t>
      </w:r>
      <w:r w:rsidRPr="002B1D50">
        <w:rPr>
          <w:rStyle w:val="StyleUnderline"/>
        </w:rPr>
        <w:t xml:space="preserve"> </w:t>
      </w:r>
      <w:r w:rsidRPr="002B1D50">
        <w:rPr>
          <w:rStyle w:val="Emphasis"/>
        </w:rPr>
        <w:t xml:space="preserve">always </w:t>
      </w:r>
      <w:r w:rsidRPr="002B1D50">
        <w:rPr>
          <w:rStyle w:val="Emphasis"/>
          <w:highlight w:val="cyan"/>
        </w:rPr>
        <w:t>the result</w:t>
      </w:r>
      <w:r w:rsidRPr="002B1D50">
        <w:rPr>
          <w:rStyle w:val="StyleUnderline"/>
        </w:rPr>
        <w:t xml:space="preserve"> of increasing </w:t>
      </w:r>
      <w:proofErr w:type="spellStart"/>
      <w:r w:rsidRPr="002B1D50">
        <w:rPr>
          <w:rStyle w:val="StyleUnderline"/>
        </w:rPr>
        <w:t>labour</w:t>
      </w:r>
      <w:proofErr w:type="spellEnd"/>
      <w:r w:rsidRPr="002B1D50">
        <w:rPr>
          <w:rStyle w:val="StyleUnderline"/>
        </w:rPr>
        <w:t xml:space="preserve"> productivity. </w:t>
      </w:r>
      <w:r w:rsidRPr="002B1D50">
        <w:rPr>
          <w:rStyle w:val="Emphasis"/>
        </w:rPr>
        <w:t>Only increased productivity</w:t>
      </w:r>
      <w:r w:rsidRPr="002B1D50">
        <w:rPr>
          <w:rStyle w:val="StyleUnderline"/>
        </w:rPr>
        <w:t xml:space="preserve"> enabled </w:t>
      </w:r>
      <w:r w:rsidRPr="002B1D50">
        <w:rPr>
          <w:rStyle w:val="Emphasis"/>
        </w:rPr>
        <w:t>higher social standards</w:t>
      </w:r>
      <w:r w:rsidRPr="002B1D50">
        <w:rPr>
          <w:rStyle w:val="StyleUnderline"/>
        </w:rPr>
        <w:t xml:space="preserve">, </w:t>
      </w:r>
      <w:r w:rsidRPr="002B1D50">
        <w:rPr>
          <w:rStyle w:val="Emphasis"/>
        </w:rPr>
        <w:t>better working conditions</w:t>
      </w:r>
      <w:r w:rsidRPr="002B1D50">
        <w:rPr>
          <w:rStyle w:val="StyleUnderline"/>
        </w:rPr>
        <w:t xml:space="preserve">, the </w:t>
      </w:r>
      <w:r w:rsidRPr="002B1D50">
        <w:rPr>
          <w:rStyle w:val="Emphasis"/>
        </w:rPr>
        <w:t xml:space="preserve">overcoming of child </w:t>
      </w:r>
      <w:proofErr w:type="spellStart"/>
      <w:r w:rsidRPr="002B1D50">
        <w:rPr>
          <w:rStyle w:val="Emphasis"/>
        </w:rPr>
        <w:t>labour</w:t>
      </w:r>
      <w:proofErr w:type="spellEnd"/>
      <w:r w:rsidRPr="002B1D50">
        <w:rPr>
          <w:rStyle w:val="StyleUnderline"/>
        </w:rPr>
        <w:t xml:space="preserve">, a </w:t>
      </w:r>
      <w:r w:rsidRPr="002B1D50">
        <w:rPr>
          <w:rStyle w:val="Emphasis"/>
        </w:rPr>
        <w:t>higher level of education</w:t>
      </w:r>
      <w:r w:rsidRPr="002B1D50">
        <w:rPr>
          <w:rStyle w:val="StyleUnderline"/>
        </w:rPr>
        <w:t xml:space="preserve">, and the </w:t>
      </w:r>
      <w:r w:rsidRPr="002B1D50">
        <w:rPr>
          <w:rStyle w:val="Emphasis"/>
        </w:rPr>
        <w:t>emergence of human capital</w:t>
      </w:r>
      <w:r w:rsidRPr="002B1D50">
        <w:rPr>
          <w:rStyle w:val="StyleUnderline"/>
        </w:rPr>
        <w:t>. This process</w:t>
      </w:r>
      <w:r w:rsidRPr="002B1D50">
        <w:rPr>
          <w:sz w:val="16"/>
        </w:rPr>
        <w:t xml:space="preserve"> of increasing triumph over poverty and the constantly rising living standards of the general masses </w:t>
      </w:r>
      <w:r w:rsidRPr="002B1D50">
        <w:rPr>
          <w:rStyle w:val="StyleUnderline"/>
        </w:rPr>
        <w:t xml:space="preserve">is taking place on a </w:t>
      </w:r>
      <w:r w:rsidRPr="002B1D50">
        <w:rPr>
          <w:rStyle w:val="Emphasis"/>
        </w:rPr>
        <w:t>global scale</w:t>
      </w:r>
      <w:r w:rsidRPr="002B1D50">
        <w:rPr>
          <w:rStyle w:val="StyleUnderline"/>
        </w:rPr>
        <w:t xml:space="preserve"> – but </w:t>
      </w:r>
      <w:r w:rsidRPr="002B1D50">
        <w:rPr>
          <w:rStyle w:val="Emphasis"/>
        </w:rPr>
        <w:t>only</w:t>
      </w:r>
      <w:r w:rsidRPr="002B1D50">
        <w:rPr>
          <w:rStyle w:val="StyleUnderline"/>
        </w:rPr>
        <w:t xml:space="preserve"> where the </w:t>
      </w:r>
      <w:r w:rsidRPr="002B1D50">
        <w:rPr>
          <w:rStyle w:val="Emphasis"/>
        </w:rPr>
        <w:t>market economy</w:t>
      </w:r>
      <w:r w:rsidRPr="002B1D50">
        <w:rPr>
          <w:rStyle w:val="StyleUnderline"/>
        </w:rPr>
        <w:t xml:space="preserve"> and </w:t>
      </w:r>
      <w:r w:rsidRPr="002B1D50">
        <w:rPr>
          <w:rStyle w:val="Emphasis"/>
        </w:rPr>
        <w:t xml:space="preserve">capitalist entrepreneurship </w:t>
      </w:r>
      <w:proofErr w:type="gramStart"/>
      <w:r w:rsidRPr="002B1D50">
        <w:rPr>
          <w:rStyle w:val="Emphasis"/>
        </w:rPr>
        <w:t>are able to</w:t>
      </w:r>
      <w:proofErr w:type="gramEnd"/>
      <w:r w:rsidRPr="002B1D50">
        <w:rPr>
          <w:rStyle w:val="Emphasis"/>
        </w:rPr>
        <w:t xml:space="preserve"> spread</w:t>
      </w:r>
      <w:r w:rsidRPr="002B1D50">
        <w:rPr>
          <w:sz w:val="16"/>
        </w:rPr>
        <w:t>.</w:t>
      </w:r>
    </w:p>
    <w:p w14:paraId="79AC9369" w14:textId="77777777" w:rsidR="008A383C" w:rsidRPr="002B1D50" w:rsidRDefault="008A383C" w:rsidP="008A383C">
      <w:pPr>
        <w:rPr>
          <w:sz w:val="16"/>
        </w:rPr>
      </w:pPr>
      <w:r w:rsidRPr="002B1D50">
        <w:rPr>
          <w:sz w:val="16"/>
        </w:rPr>
        <w:t>From industrial overexploitation of nature to ecological awareness</w:t>
      </w:r>
    </w:p>
    <w:p w14:paraId="6CA00DEA" w14:textId="77777777" w:rsidR="008A383C" w:rsidRPr="002B1D50" w:rsidRDefault="008A383C" w:rsidP="008A383C">
      <w:pPr>
        <w:rPr>
          <w:sz w:val="16"/>
        </w:rPr>
      </w:pPr>
      <w:r w:rsidRPr="002B1D50">
        <w:rPr>
          <w:rStyle w:val="StyleUnderline"/>
          <w:highlight w:val="cyan"/>
        </w:rPr>
        <w:t xml:space="preserve">The </w:t>
      </w:r>
      <w:r w:rsidRPr="002B1D50">
        <w:rPr>
          <w:rStyle w:val="Emphasis"/>
          <w:highlight w:val="cyan"/>
        </w:rPr>
        <w:t>first phase</w:t>
      </w:r>
      <w:r w:rsidRPr="002B1D50">
        <w:rPr>
          <w:rStyle w:val="StyleUnderline"/>
          <w:highlight w:val="cyan"/>
        </w:rPr>
        <w:t xml:space="preserve"> of</w:t>
      </w:r>
      <w:r w:rsidRPr="002B1D50">
        <w:rPr>
          <w:sz w:val="16"/>
        </w:rPr>
        <w:t xml:space="preserve"> </w:t>
      </w:r>
      <w:proofErr w:type="spellStart"/>
      <w:r w:rsidRPr="002B1D50">
        <w:rPr>
          <w:sz w:val="16"/>
        </w:rPr>
        <w:t>industrialisation</w:t>
      </w:r>
      <w:proofErr w:type="spellEnd"/>
      <w:r w:rsidRPr="002B1D50">
        <w:rPr>
          <w:sz w:val="16"/>
        </w:rPr>
        <w:t xml:space="preserve"> and </w:t>
      </w:r>
      <w:r w:rsidRPr="002B1D50">
        <w:rPr>
          <w:rStyle w:val="StyleUnderline"/>
          <w:highlight w:val="cyan"/>
        </w:rPr>
        <w:t>capitalism</w:t>
      </w:r>
      <w:r w:rsidRPr="002B1D50">
        <w:rPr>
          <w:rStyle w:val="StyleUnderline"/>
        </w:rPr>
        <w:t xml:space="preserve"> </w:t>
      </w:r>
      <w:r w:rsidRPr="002B1D50">
        <w:rPr>
          <w:rStyle w:val="StyleUnderline"/>
          <w:highlight w:val="cyan"/>
        </w:rPr>
        <w:t>was</w:t>
      </w:r>
      <w:r w:rsidRPr="002B1D50">
        <w:rPr>
          <w:rStyle w:val="StyleUnderline"/>
        </w:rPr>
        <w:t xml:space="preserve"> </w:t>
      </w:r>
      <w:proofErr w:type="spellStart"/>
      <w:r w:rsidRPr="002B1D50">
        <w:rPr>
          <w:rStyle w:val="StyleUnderline"/>
        </w:rPr>
        <w:t>characterised</w:t>
      </w:r>
      <w:proofErr w:type="spellEnd"/>
      <w:r w:rsidRPr="002B1D50">
        <w:rPr>
          <w:rStyle w:val="StyleUnderline"/>
        </w:rPr>
        <w:t xml:space="preserve"> by</w:t>
      </w:r>
      <w:r w:rsidRPr="002B1D50">
        <w:rPr>
          <w:sz w:val="16"/>
        </w:rPr>
        <w:t xml:space="preserve"> an enormous </w:t>
      </w:r>
      <w:r w:rsidRPr="002B1D50">
        <w:rPr>
          <w:rStyle w:val="Emphasis"/>
        </w:rPr>
        <w:t>consumption</w:t>
      </w:r>
      <w:r w:rsidRPr="002B1D50">
        <w:rPr>
          <w:sz w:val="16"/>
        </w:rPr>
        <w:t xml:space="preserve"> of resources </w:t>
      </w:r>
      <w:r w:rsidRPr="002B1D50">
        <w:rPr>
          <w:rStyle w:val="StyleUnderline"/>
        </w:rPr>
        <w:t>and</w:t>
      </w:r>
      <w:r w:rsidRPr="002B1D50">
        <w:rPr>
          <w:sz w:val="16"/>
        </w:rPr>
        <w:t xml:space="preserve"> frequent </w:t>
      </w:r>
      <w:r w:rsidRPr="002B1D50">
        <w:rPr>
          <w:rStyle w:val="Emphasis"/>
          <w:highlight w:val="cyan"/>
        </w:rPr>
        <w:t>overexploitation</w:t>
      </w:r>
      <w:r w:rsidRPr="002B1D50">
        <w:rPr>
          <w:sz w:val="16"/>
        </w:rPr>
        <w:t xml:space="preserve"> of nature, </w:t>
      </w:r>
      <w:r w:rsidRPr="002B1D50">
        <w:rPr>
          <w:rStyle w:val="StyleUnderline"/>
          <w:highlight w:val="cyan"/>
        </w:rPr>
        <w:t>which</w:t>
      </w:r>
      <w:r w:rsidRPr="002B1D50">
        <w:rPr>
          <w:sz w:val="16"/>
        </w:rPr>
        <w:t xml:space="preserve"> soon </w:t>
      </w:r>
      <w:r w:rsidRPr="002B1D50">
        <w:rPr>
          <w:rStyle w:val="Emphasis"/>
          <w:highlight w:val="cyan"/>
        </w:rPr>
        <w:t>gave the impression</w:t>
      </w:r>
      <w:r w:rsidRPr="002B1D50">
        <w:rPr>
          <w:rStyle w:val="StyleUnderline"/>
        </w:rPr>
        <w:t xml:space="preserve"> that </w:t>
      </w:r>
      <w:r w:rsidRPr="002B1D50">
        <w:rPr>
          <w:rStyle w:val="StyleUnderline"/>
          <w:highlight w:val="cyan"/>
        </w:rPr>
        <w:t>this</w:t>
      </w:r>
      <w:r w:rsidRPr="002B1D50">
        <w:rPr>
          <w:rStyle w:val="StyleUnderline"/>
        </w:rPr>
        <w:t xml:space="preserve"> process </w:t>
      </w:r>
      <w:r w:rsidRPr="002B1D50">
        <w:rPr>
          <w:rStyle w:val="Emphasis"/>
          <w:highlight w:val="cyan"/>
        </w:rPr>
        <w:t>could not be sustainable</w:t>
      </w:r>
      <w:r w:rsidRPr="002B1D50">
        <w:rPr>
          <w:sz w:val="16"/>
        </w:rPr>
        <w:t xml:space="preserve">. Since the end of the 19th century, </w:t>
      </w:r>
      <w:r w:rsidRPr="002B1D50">
        <w:rPr>
          <w:rStyle w:val="Emphasis"/>
        </w:rPr>
        <w:t>disaster</w:t>
      </w:r>
      <w:r w:rsidRPr="002B1D50">
        <w:rPr>
          <w:rStyle w:val="StyleUnderline"/>
        </w:rPr>
        <w:t xml:space="preserve"> and </w:t>
      </w:r>
      <w:r w:rsidRPr="002B1D50">
        <w:rPr>
          <w:rStyle w:val="Emphasis"/>
          <w:highlight w:val="cyan"/>
        </w:rPr>
        <w:t>doom</w:t>
      </w:r>
      <w:r w:rsidRPr="002B1D50">
        <w:rPr>
          <w:rStyle w:val="StyleUnderline"/>
        </w:rPr>
        <w:t xml:space="preserve"> </w:t>
      </w:r>
      <w:r w:rsidRPr="002B1D50">
        <w:rPr>
          <w:rStyle w:val="StyleUnderline"/>
          <w:highlight w:val="cyan"/>
        </w:rPr>
        <w:t>scenarios</w:t>
      </w:r>
      <w:r w:rsidRPr="002B1D50">
        <w:rPr>
          <w:rStyle w:val="StyleUnderline"/>
        </w:rPr>
        <w:t xml:space="preserve"> have </w:t>
      </w:r>
      <w:r w:rsidRPr="002B1D50">
        <w:rPr>
          <w:rStyle w:val="Emphasis"/>
        </w:rPr>
        <w:t xml:space="preserve">repeatedly been </w:t>
      </w:r>
      <w:r w:rsidRPr="002B1D50">
        <w:rPr>
          <w:rStyle w:val="Emphasis"/>
          <w:highlight w:val="cyan"/>
        </w:rPr>
        <w:t>put forward</w:t>
      </w:r>
      <w:r w:rsidRPr="002B1D50">
        <w:rPr>
          <w:rStyle w:val="StyleUnderline"/>
          <w:highlight w:val="cyan"/>
        </w:rPr>
        <w:t>, but</w:t>
      </w:r>
      <w:r w:rsidRPr="002B1D50">
        <w:rPr>
          <w:sz w:val="16"/>
        </w:rPr>
        <w:t xml:space="preserve"> in retrospect they </w:t>
      </w:r>
      <w:r w:rsidRPr="002B1D50">
        <w:rPr>
          <w:rStyle w:val="StyleUnderline"/>
        </w:rPr>
        <w:t xml:space="preserve">have </w:t>
      </w:r>
      <w:r w:rsidRPr="002B1D50">
        <w:rPr>
          <w:rStyle w:val="Emphasis"/>
          <w:highlight w:val="cyan"/>
        </w:rPr>
        <w:t>proved</w:t>
      </w:r>
      <w:r w:rsidRPr="002B1D50">
        <w:rPr>
          <w:rStyle w:val="Emphasis"/>
        </w:rPr>
        <w:t xml:space="preserve"> to be </w:t>
      </w:r>
      <w:r w:rsidRPr="002B1D50">
        <w:rPr>
          <w:rStyle w:val="Emphasis"/>
          <w:highlight w:val="cyan"/>
        </w:rPr>
        <w:t>wrong</w:t>
      </w:r>
      <w:r w:rsidRPr="002B1D50">
        <w:rPr>
          <w:rStyle w:val="StyleUnderline"/>
        </w:rPr>
        <w:t xml:space="preserve">: The combination of </w:t>
      </w:r>
      <w:r w:rsidRPr="002B1D50">
        <w:rPr>
          <w:rStyle w:val="Emphasis"/>
          <w:highlight w:val="cyan"/>
        </w:rPr>
        <w:t>tech</w:t>
      </w:r>
      <w:r w:rsidRPr="002B1D50">
        <w:rPr>
          <w:rStyle w:val="Emphasis"/>
        </w:rPr>
        <w:t xml:space="preserve">nological </w:t>
      </w:r>
      <w:r w:rsidRPr="002B1D50">
        <w:rPr>
          <w:rStyle w:val="Emphasis"/>
          <w:highlight w:val="cyan"/>
        </w:rPr>
        <w:t>innovation</w:t>
      </w:r>
      <w:r w:rsidRPr="002B1D50">
        <w:rPr>
          <w:rStyle w:val="StyleUnderline"/>
        </w:rPr>
        <w:t xml:space="preserve">, </w:t>
      </w:r>
      <w:r w:rsidRPr="002B1D50">
        <w:rPr>
          <w:rStyle w:val="Emphasis"/>
        </w:rPr>
        <w:t xml:space="preserve">market </w:t>
      </w:r>
      <w:r w:rsidRPr="002B1D50">
        <w:rPr>
          <w:rStyle w:val="Emphasis"/>
          <w:highlight w:val="cyan"/>
        </w:rPr>
        <w:t>competition</w:t>
      </w:r>
      <w:r w:rsidRPr="002B1D50">
        <w:rPr>
          <w:rStyle w:val="StyleUnderline"/>
        </w:rPr>
        <w:t xml:space="preserve">, and </w:t>
      </w:r>
      <w:r w:rsidRPr="002B1D50">
        <w:rPr>
          <w:rStyle w:val="Emphasis"/>
        </w:rPr>
        <w:t>entrepreneurial profit-seeking</w:t>
      </w:r>
      <w:r w:rsidRPr="002B1D50">
        <w:rPr>
          <w:rStyle w:val="StyleUnderline"/>
        </w:rPr>
        <w:t xml:space="preserve"> (with the compulsion to </w:t>
      </w:r>
      <w:r w:rsidRPr="002B1D50">
        <w:rPr>
          <w:rStyle w:val="Emphasis"/>
        </w:rPr>
        <w:t xml:space="preserve">constantly </w:t>
      </w:r>
      <w:proofErr w:type="spellStart"/>
      <w:r w:rsidRPr="002B1D50">
        <w:rPr>
          <w:rStyle w:val="Emphasis"/>
        </w:rPr>
        <w:t>minimise</w:t>
      </w:r>
      <w:proofErr w:type="spellEnd"/>
      <w:r w:rsidRPr="002B1D50">
        <w:rPr>
          <w:rStyle w:val="Emphasis"/>
        </w:rPr>
        <w:t xml:space="preserve"> costs</w:t>
      </w:r>
      <w:r w:rsidRPr="002B1D50">
        <w:rPr>
          <w:rStyle w:val="StyleUnderline"/>
        </w:rPr>
        <w:t xml:space="preserve">) have </w:t>
      </w:r>
      <w:r w:rsidRPr="002B1D50">
        <w:rPr>
          <w:rStyle w:val="StyleUnderline"/>
          <w:highlight w:val="cyan"/>
        </w:rPr>
        <w:t>meant</w:t>
      </w:r>
      <w:r w:rsidRPr="002B1D50">
        <w:rPr>
          <w:rStyle w:val="StyleUnderline"/>
        </w:rPr>
        <w:t xml:space="preserve"> that these </w:t>
      </w:r>
      <w:r w:rsidRPr="002B1D50">
        <w:rPr>
          <w:rStyle w:val="StyleUnderline"/>
          <w:highlight w:val="cyan"/>
        </w:rPr>
        <w:t xml:space="preserve">scenarios </w:t>
      </w:r>
      <w:r w:rsidRPr="002B1D50">
        <w:rPr>
          <w:rStyle w:val="Emphasis"/>
          <w:highlight w:val="cyan"/>
        </w:rPr>
        <w:t>never occurred</w:t>
      </w:r>
      <w:r w:rsidRPr="002B1D50">
        <w:rPr>
          <w:rStyle w:val="StyleUnderline"/>
        </w:rPr>
        <w:t xml:space="preserve">. The </w:t>
      </w:r>
      <w:r w:rsidRPr="002B1D50">
        <w:rPr>
          <w:rStyle w:val="Emphasis"/>
        </w:rPr>
        <w:t>ever-increasing population</w:t>
      </w:r>
      <w:r w:rsidRPr="002B1D50">
        <w:rPr>
          <w:rStyle w:val="StyleUnderline"/>
        </w:rPr>
        <w:t xml:space="preserve"> has been </w:t>
      </w:r>
      <w:r w:rsidRPr="002B1D50">
        <w:rPr>
          <w:rStyle w:val="Emphasis"/>
        </w:rPr>
        <w:t>increasingly better supplied</w:t>
      </w:r>
      <w:r w:rsidRPr="002B1D50">
        <w:rPr>
          <w:rStyle w:val="StyleUnderline"/>
        </w:rPr>
        <w:t xml:space="preserve"> thanks to </w:t>
      </w:r>
      <w:r w:rsidRPr="002B1D50">
        <w:rPr>
          <w:rStyle w:val="Emphasis"/>
        </w:rPr>
        <w:t>innovative technologies</w:t>
      </w:r>
      <w:r w:rsidRPr="002B1D50">
        <w:rPr>
          <w:rStyle w:val="StyleUnderline"/>
        </w:rPr>
        <w:t xml:space="preserve">, </w:t>
      </w:r>
      <w:r w:rsidRPr="002B1D50">
        <w:rPr>
          <w:rStyle w:val="Emphasis"/>
        </w:rPr>
        <w:t>ever-increasing output</w:t>
      </w:r>
      <w:r w:rsidRPr="002B1D50">
        <w:rPr>
          <w:rStyle w:val="StyleUnderline"/>
        </w:rPr>
        <w:t xml:space="preserve"> with </w:t>
      </w:r>
      <w:r w:rsidRPr="002B1D50">
        <w:rPr>
          <w:rStyle w:val="Emphasis"/>
        </w:rPr>
        <w:t>lower consumption</w:t>
      </w:r>
      <w:r w:rsidRPr="002B1D50">
        <w:rPr>
          <w:rStyle w:val="StyleUnderline"/>
        </w:rPr>
        <w:t xml:space="preserve"> of resources </w:t>
      </w:r>
      <w:r w:rsidRPr="002B1D50">
        <w:rPr>
          <w:rStyle w:val="Emphasis"/>
        </w:rPr>
        <w:t>less harmful</w:t>
      </w:r>
      <w:r w:rsidRPr="002B1D50">
        <w:rPr>
          <w:rStyle w:val="StyleUnderline"/>
        </w:rPr>
        <w:t xml:space="preserve"> to the environment</w:t>
      </w:r>
      <w:r w:rsidRPr="002B1D50">
        <w:rPr>
          <w:sz w:val="16"/>
        </w:rPr>
        <w:t xml:space="preserve"> – </w:t>
      </w:r>
      <w:proofErr w:type="gramStart"/>
      <w:r w:rsidRPr="002B1D50">
        <w:rPr>
          <w:sz w:val="16"/>
        </w:rPr>
        <w:t>e.g.</w:t>
      </w:r>
      <w:proofErr w:type="gramEnd"/>
      <w:r w:rsidRPr="002B1D50">
        <w:rPr>
          <w:sz w:val="16"/>
        </w:rPr>
        <w:t xml:space="preserve"> </w:t>
      </w:r>
      <w:r w:rsidRPr="002B1D50">
        <w:rPr>
          <w:rStyle w:val="Emphasis"/>
        </w:rPr>
        <w:t>less arable land</w:t>
      </w:r>
      <w:r w:rsidRPr="002B1D50">
        <w:rPr>
          <w:rStyle w:val="StyleUnderline"/>
        </w:rPr>
        <w:t xml:space="preserve"> in agriculture, or </w:t>
      </w:r>
      <w:r w:rsidRPr="002B1D50">
        <w:rPr>
          <w:rStyle w:val="Emphasis"/>
        </w:rPr>
        <w:t>oil</w:t>
      </w:r>
      <w:r w:rsidRPr="002B1D50">
        <w:rPr>
          <w:rStyle w:val="StyleUnderline"/>
        </w:rPr>
        <w:t xml:space="preserve"> and </w:t>
      </w:r>
      <w:r w:rsidRPr="002B1D50">
        <w:rPr>
          <w:rStyle w:val="Emphasis"/>
        </w:rPr>
        <w:t>electricity</w:t>
      </w:r>
      <w:r w:rsidRPr="002B1D50">
        <w:rPr>
          <w:rStyle w:val="StyleUnderline"/>
        </w:rPr>
        <w:t xml:space="preserve"> instead of </w:t>
      </w:r>
      <w:r w:rsidRPr="002B1D50">
        <w:rPr>
          <w:rStyle w:val="Emphasis"/>
        </w:rPr>
        <w:t>coal</w:t>
      </w:r>
      <w:r w:rsidRPr="002B1D50">
        <w:rPr>
          <w:sz w:val="16"/>
        </w:rPr>
        <w:t xml:space="preserve"> for rapidly increasing mobility. </w:t>
      </w:r>
      <w:r w:rsidRPr="002B1D50">
        <w:rPr>
          <w:rStyle w:val="StyleUnderline"/>
        </w:rPr>
        <w:t xml:space="preserve">More recent </w:t>
      </w:r>
      <w:r w:rsidRPr="002B1D50">
        <w:rPr>
          <w:rStyle w:val="StyleUnderline"/>
          <w:highlight w:val="cyan"/>
        </w:rPr>
        <w:t>disaster scenarios</w:t>
      </w:r>
      <w:r w:rsidRPr="002B1D50">
        <w:rPr>
          <w:sz w:val="16"/>
        </w:rPr>
        <w:t xml:space="preserve">, such as those </w:t>
      </w:r>
      <w:r w:rsidRPr="002B1D50">
        <w:rPr>
          <w:rStyle w:val="StyleUnderline"/>
        </w:rPr>
        <w:t xml:space="preserve">spread by </w:t>
      </w:r>
      <w:r w:rsidRPr="002B1D50">
        <w:rPr>
          <w:rStyle w:val="Emphasis"/>
        </w:rPr>
        <w:t>reputable scientists</w:t>
      </w:r>
      <w:r w:rsidRPr="002B1D50">
        <w:rPr>
          <w:sz w:val="16"/>
        </w:rPr>
        <w:t xml:space="preserve"> since the late 1960s and in the 1970s, </w:t>
      </w:r>
      <w:r w:rsidRPr="002B1D50">
        <w:rPr>
          <w:rStyle w:val="StyleUnderline"/>
          <w:highlight w:val="cyan"/>
        </w:rPr>
        <w:t>have</w:t>
      </w:r>
      <w:r w:rsidRPr="002B1D50">
        <w:rPr>
          <w:rStyle w:val="StyleUnderline"/>
        </w:rPr>
        <w:t xml:space="preserve"> also </w:t>
      </w:r>
      <w:r w:rsidRPr="002B1D50">
        <w:rPr>
          <w:rStyle w:val="StyleUnderline"/>
          <w:highlight w:val="cyan"/>
        </w:rPr>
        <w:t>proved</w:t>
      </w:r>
      <w:r w:rsidRPr="002B1D50">
        <w:rPr>
          <w:rStyle w:val="StyleUnderline"/>
        </w:rPr>
        <w:t xml:space="preserve"> to be </w:t>
      </w:r>
      <w:r w:rsidRPr="002B1D50">
        <w:rPr>
          <w:rStyle w:val="Emphasis"/>
          <w:highlight w:val="cyan"/>
        </w:rPr>
        <w:t>inaccurate</w:t>
      </w:r>
      <w:r w:rsidRPr="002B1D50">
        <w:rPr>
          <w:sz w:val="16"/>
        </w:rPr>
        <w:t>.</w:t>
      </w:r>
    </w:p>
    <w:p w14:paraId="5342C411" w14:textId="77777777" w:rsidR="008A383C" w:rsidRPr="002B1D50" w:rsidRDefault="008A383C" w:rsidP="008A383C">
      <w:pPr>
        <w:rPr>
          <w:sz w:val="16"/>
        </w:rPr>
      </w:pPr>
      <w:r w:rsidRPr="002B1D50">
        <w:rPr>
          <w:rStyle w:val="StyleUnderline"/>
        </w:rPr>
        <w:t xml:space="preserve">The </w:t>
      </w:r>
      <w:r w:rsidRPr="002B1D50">
        <w:rPr>
          <w:rStyle w:val="Emphasis"/>
        </w:rPr>
        <w:t>reason</w:t>
      </w:r>
      <w:r w:rsidRPr="002B1D50">
        <w:rPr>
          <w:rStyle w:val="StyleUnderline"/>
        </w:rPr>
        <w:t xml:space="preserve"> things developed differently was the </w:t>
      </w:r>
      <w:r w:rsidRPr="002B1D50">
        <w:rPr>
          <w:rStyle w:val="Emphasis"/>
        </w:rPr>
        <w:t>always underestimated innovative dynamism</w:t>
      </w:r>
      <w:r w:rsidRPr="002B1D50">
        <w:rPr>
          <w:rStyle w:val="StyleUnderline"/>
        </w:rPr>
        <w:t xml:space="preserve"> of the </w:t>
      </w:r>
      <w:r w:rsidRPr="002B1D50">
        <w:rPr>
          <w:rStyle w:val="Emphasis"/>
        </w:rPr>
        <w:t>capitalist market economy</w:t>
      </w:r>
      <w:r w:rsidRPr="002B1D50">
        <w:rPr>
          <w:rStyle w:val="StyleUnderline"/>
        </w:rPr>
        <w:t xml:space="preserve">, a </w:t>
      </w:r>
      <w:r w:rsidRPr="002B1D50">
        <w:rPr>
          <w:rStyle w:val="Emphasis"/>
        </w:rPr>
        <w:t xml:space="preserve">growing </w:t>
      </w:r>
      <w:r w:rsidRPr="002B1D50">
        <w:rPr>
          <w:rStyle w:val="Emphasis"/>
          <w:highlight w:val="cyan"/>
        </w:rPr>
        <w:t>ecological awareness</w:t>
      </w:r>
      <w:r w:rsidRPr="002B1D50">
        <w:rPr>
          <w:rStyle w:val="StyleUnderline"/>
        </w:rPr>
        <w:t xml:space="preserve"> and</w:t>
      </w:r>
      <w:r w:rsidRPr="002B1D50">
        <w:rPr>
          <w:sz w:val="16"/>
        </w:rPr>
        <w:t xml:space="preserve">, as a result, </w:t>
      </w:r>
      <w:r w:rsidRPr="002B1D50">
        <w:rPr>
          <w:rStyle w:val="StyleUnderline"/>
        </w:rPr>
        <w:t xml:space="preserve">legislative intervention that </w:t>
      </w:r>
      <w:r w:rsidRPr="002B1D50">
        <w:rPr>
          <w:rStyle w:val="Emphasis"/>
          <w:highlight w:val="cyan"/>
        </w:rPr>
        <w:t>took advantage</w:t>
      </w:r>
      <w:r w:rsidRPr="002B1D50">
        <w:rPr>
          <w:rStyle w:val="StyleUnderline"/>
          <w:highlight w:val="cyan"/>
        </w:rPr>
        <w:t xml:space="preserve"> of</w:t>
      </w:r>
      <w:r w:rsidRPr="002B1D50">
        <w:rPr>
          <w:rStyle w:val="StyleUnderline"/>
        </w:rPr>
        <w:t xml:space="preserve"> the logic of </w:t>
      </w:r>
      <w:r w:rsidRPr="002B1D50">
        <w:rPr>
          <w:rStyle w:val="StyleUnderline"/>
          <w:highlight w:val="cyan"/>
        </w:rPr>
        <w:t>market capitalism</w:t>
      </w:r>
      <w:r w:rsidRPr="002B1D50">
        <w:rPr>
          <w:sz w:val="16"/>
        </w:rPr>
        <w:t xml:space="preserve">: As a result of the ecological movement that had come out of the United States since 1970, wise legislation began to use the price mechanism to apply market incentives to internalize negative externalities. </w:t>
      </w:r>
      <w:r w:rsidRPr="002B1D50">
        <w:rPr>
          <w:rStyle w:val="StyleUnderline"/>
        </w:rPr>
        <w:t xml:space="preserve">Environmental </w:t>
      </w:r>
      <w:r w:rsidRPr="002B1D50">
        <w:rPr>
          <w:rStyle w:val="StyleUnderline"/>
          <w:highlight w:val="cyan"/>
        </w:rPr>
        <w:t>pollution</w:t>
      </w:r>
      <w:r w:rsidRPr="002B1D50">
        <w:rPr>
          <w:rStyle w:val="StyleUnderline"/>
        </w:rPr>
        <w:t xml:space="preserve"> </w:t>
      </w:r>
      <w:r w:rsidRPr="002B1D50">
        <w:rPr>
          <w:rStyle w:val="StyleUnderline"/>
          <w:highlight w:val="cyan"/>
        </w:rPr>
        <w:t xml:space="preserve">was </w:t>
      </w:r>
      <w:r w:rsidRPr="002B1D50">
        <w:rPr>
          <w:rStyle w:val="Emphasis"/>
          <w:highlight w:val="cyan"/>
        </w:rPr>
        <w:t>given a price-tag</w:t>
      </w:r>
      <w:r w:rsidRPr="002B1D50">
        <w:rPr>
          <w:sz w:val="16"/>
        </w:rPr>
        <w:t>.</w:t>
      </w:r>
    </w:p>
    <w:p w14:paraId="436895F8" w14:textId="77777777" w:rsidR="008A383C" w:rsidRPr="002B1D50" w:rsidRDefault="008A383C" w:rsidP="008A383C">
      <w:pPr>
        <w:rPr>
          <w:sz w:val="16"/>
        </w:rPr>
      </w:pPr>
      <w:r w:rsidRPr="002B1D50">
        <w:rPr>
          <w:rStyle w:val="StyleUnderline"/>
          <w:highlight w:val="cyan"/>
        </w:rPr>
        <w:t xml:space="preserve">This led to an </w:t>
      </w:r>
      <w:r w:rsidRPr="002B1D50">
        <w:rPr>
          <w:rStyle w:val="Emphasis"/>
          <w:highlight w:val="cyan"/>
        </w:rPr>
        <w:t>enormous decrease</w:t>
      </w:r>
      <w:r w:rsidRPr="002B1D50">
        <w:rPr>
          <w:rStyle w:val="Emphasis"/>
        </w:rPr>
        <w:t xml:space="preserve"> in air pollution</w:t>
      </w:r>
      <w:r w:rsidRPr="002B1D50">
        <w:rPr>
          <w:rStyle w:val="StyleUnderline"/>
        </w:rPr>
        <w:t xml:space="preserve"> and </w:t>
      </w:r>
      <w:r w:rsidRPr="002B1D50">
        <w:rPr>
          <w:rStyle w:val="Emphasis"/>
        </w:rPr>
        <w:t>other ecological consequences</w:t>
      </w:r>
      <w:r w:rsidRPr="002B1D50">
        <w:rPr>
          <w:rStyle w:val="StyleUnderline"/>
        </w:rPr>
        <w:t xml:space="preserve"> of growth, which is </w:t>
      </w:r>
      <w:r w:rsidRPr="002B1D50">
        <w:rPr>
          <w:rStyle w:val="Emphasis"/>
          <w:highlight w:val="cyan"/>
        </w:rPr>
        <w:t>only possible in free</w:t>
      </w:r>
      <w:r w:rsidRPr="002B1D50">
        <w:rPr>
          <w:rStyle w:val="StyleUnderline"/>
          <w:highlight w:val="cyan"/>
        </w:rPr>
        <w:t xml:space="preserve">, </w:t>
      </w:r>
      <w:r w:rsidRPr="002B1D50">
        <w:rPr>
          <w:rStyle w:val="Emphasis"/>
          <w:highlight w:val="cyan"/>
        </w:rPr>
        <w:t>market-based societies</w:t>
      </w:r>
      <w:r w:rsidRPr="002B1D50">
        <w:rPr>
          <w:rStyle w:val="StyleUnderline"/>
        </w:rPr>
        <w:t xml:space="preserve">, </w:t>
      </w:r>
      <w:r w:rsidRPr="002B1D50">
        <w:rPr>
          <w:rStyle w:val="StyleUnderline"/>
          <w:highlight w:val="cyan"/>
        </w:rPr>
        <w:t>because</w:t>
      </w:r>
      <w:r w:rsidRPr="002B1D50">
        <w:rPr>
          <w:rStyle w:val="StyleUnderline"/>
        </w:rPr>
        <w:t xml:space="preserve"> the </w:t>
      </w:r>
      <w:r w:rsidRPr="002B1D50">
        <w:rPr>
          <w:rStyle w:val="StyleUnderline"/>
          <w:highlight w:val="cyan"/>
        </w:rPr>
        <w:t>production</w:t>
      </w:r>
      <w:r w:rsidRPr="002B1D50">
        <w:rPr>
          <w:rStyle w:val="StyleUnderline"/>
        </w:rPr>
        <w:t xml:space="preserve"> process here </w:t>
      </w:r>
      <w:r w:rsidRPr="002B1D50">
        <w:rPr>
          <w:rStyle w:val="StyleUnderline"/>
          <w:highlight w:val="cyan"/>
        </w:rPr>
        <w:t>is</w:t>
      </w:r>
      <w:r w:rsidRPr="002B1D50">
        <w:rPr>
          <w:rStyle w:val="StyleUnderline"/>
        </w:rPr>
        <w:t xml:space="preserve"> characterized by </w:t>
      </w:r>
      <w:r w:rsidRPr="002B1D50">
        <w:rPr>
          <w:rStyle w:val="Emphasis"/>
        </w:rPr>
        <w:t>competition</w:t>
      </w:r>
      <w:r w:rsidRPr="002B1D50">
        <w:rPr>
          <w:rStyle w:val="StyleUnderline"/>
        </w:rPr>
        <w:t xml:space="preserve"> and </w:t>
      </w:r>
      <w:r w:rsidRPr="002B1D50">
        <w:rPr>
          <w:rStyle w:val="Emphasis"/>
          <w:highlight w:val="cyan"/>
        </w:rPr>
        <w:t>constant pressure to</w:t>
      </w:r>
      <w:r w:rsidRPr="002B1D50">
        <w:rPr>
          <w:rStyle w:val="Emphasis"/>
        </w:rPr>
        <w:t xml:space="preserve"> reduce costs</w:t>
      </w:r>
      <w:r w:rsidRPr="002B1D50">
        <w:rPr>
          <w:sz w:val="16"/>
        </w:rPr>
        <w:t xml:space="preserve">, </w:t>
      </w:r>
      <w:proofErr w:type="gramStart"/>
      <w:r w:rsidRPr="002B1D50">
        <w:rPr>
          <w:sz w:val="16"/>
        </w:rPr>
        <w:t>i.e.</w:t>
      </w:r>
      <w:proofErr w:type="gramEnd"/>
      <w:r w:rsidRPr="002B1D50">
        <w:rPr>
          <w:sz w:val="16"/>
        </w:rPr>
        <w:t xml:space="preserve"> </w:t>
      </w:r>
      <w:r w:rsidRPr="002B1D50">
        <w:rPr>
          <w:rStyle w:val="StyleUnderline"/>
        </w:rPr>
        <w:t xml:space="preserve">to the </w:t>
      </w:r>
      <w:r w:rsidRPr="002B1D50">
        <w:rPr>
          <w:rStyle w:val="Emphasis"/>
          <w:highlight w:val="cyan"/>
        </w:rPr>
        <w:t>most profitable use</w:t>
      </w:r>
      <w:r w:rsidRPr="002B1D50">
        <w:rPr>
          <w:rStyle w:val="StyleUnderline"/>
          <w:highlight w:val="cyan"/>
        </w:rPr>
        <w:t xml:space="preserve"> of resources</w:t>
      </w:r>
      <w:r w:rsidRPr="002B1D50">
        <w:rPr>
          <w:sz w:val="16"/>
        </w:rPr>
        <w:t xml:space="preserve">. On the other hand, </w:t>
      </w:r>
      <w:r w:rsidRPr="002B1D50">
        <w:rPr>
          <w:rStyle w:val="Emphasis"/>
        </w:rPr>
        <w:t xml:space="preserve">all forms of </w:t>
      </w:r>
      <w:r w:rsidRPr="002B1D50">
        <w:rPr>
          <w:rStyle w:val="Emphasis"/>
          <w:highlight w:val="cyan"/>
        </w:rPr>
        <w:t>socialism</w:t>
      </w:r>
      <w:r w:rsidRPr="002B1D50">
        <w:rPr>
          <w:sz w:val="16"/>
        </w:rPr>
        <w:t xml:space="preserve">, </w:t>
      </w:r>
      <w:proofErr w:type="gramStart"/>
      <w:r w:rsidRPr="002B1D50">
        <w:rPr>
          <w:sz w:val="16"/>
        </w:rPr>
        <w:t>i.e.</w:t>
      </w:r>
      <w:proofErr w:type="gramEnd"/>
      <w:r w:rsidRPr="002B1D50">
        <w:rPr>
          <w:sz w:val="16"/>
        </w:rPr>
        <w:t xml:space="preserve"> a state-controlled economy, </w:t>
      </w:r>
      <w:r w:rsidRPr="002B1D50">
        <w:rPr>
          <w:rStyle w:val="StyleUnderline"/>
        </w:rPr>
        <w:t xml:space="preserve">have </w:t>
      </w:r>
      <w:r w:rsidRPr="002B1D50">
        <w:rPr>
          <w:rStyle w:val="StyleUnderline"/>
          <w:highlight w:val="cyan"/>
        </w:rPr>
        <w:t>proved</w:t>
      </w:r>
      <w:r w:rsidRPr="002B1D50">
        <w:rPr>
          <w:rStyle w:val="StyleUnderline"/>
        </w:rPr>
        <w:t xml:space="preserve"> to be </w:t>
      </w:r>
      <w:r w:rsidRPr="002B1D50">
        <w:rPr>
          <w:rStyle w:val="Emphasis"/>
          <w:highlight w:val="cyan"/>
        </w:rPr>
        <w:t>ecological disasters</w:t>
      </w:r>
      <w:r w:rsidRPr="002B1D50">
        <w:rPr>
          <w:rStyle w:val="StyleUnderline"/>
        </w:rPr>
        <w:t xml:space="preserve"> and have left behind </w:t>
      </w:r>
      <w:r w:rsidRPr="002B1D50">
        <w:rPr>
          <w:rStyle w:val="Emphasis"/>
        </w:rPr>
        <w:t>destruction of gigantic proportions</w:t>
      </w:r>
      <w:r w:rsidRPr="002B1D50">
        <w:rPr>
          <w:rStyle w:val="StyleUnderline"/>
        </w:rPr>
        <w:t xml:space="preserve">, without providing the population with </w:t>
      </w:r>
      <w:r w:rsidRPr="002B1D50">
        <w:rPr>
          <w:rStyle w:val="Emphasis"/>
        </w:rPr>
        <w:t>anything</w:t>
      </w:r>
      <w:r w:rsidRPr="002B1D50">
        <w:rPr>
          <w:rStyle w:val="StyleUnderline"/>
        </w:rPr>
        <w:t xml:space="preserve"> that is </w:t>
      </w:r>
      <w:r w:rsidRPr="002B1D50">
        <w:rPr>
          <w:rStyle w:val="Emphasis"/>
        </w:rPr>
        <w:t>near comparable in prosperity</w:t>
      </w:r>
      <w:r w:rsidRPr="002B1D50">
        <w:rPr>
          <w:rStyle w:val="StyleUnderline"/>
        </w:rPr>
        <w:t xml:space="preserve">, often even by </w:t>
      </w:r>
      <w:r w:rsidRPr="002B1D50">
        <w:rPr>
          <w:rStyle w:val="Emphasis"/>
        </w:rPr>
        <w:t>destroying existing prosperity</w:t>
      </w:r>
      <w:r w:rsidRPr="002B1D50">
        <w:rPr>
          <w:rStyle w:val="StyleUnderline"/>
        </w:rPr>
        <w:t xml:space="preserve">, such as happened in </w:t>
      </w:r>
      <w:r w:rsidRPr="002B1D50">
        <w:rPr>
          <w:rStyle w:val="Emphasis"/>
        </w:rPr>
        <w:t>Venezuela</w:t>
      </w:r>
      <w:r w:rsidRPr="002B1D50">
        <w:rPr>
          <w:sz w:val="16"/>
        </w:rPr>
        <w:t>.</w:t>
      </w:r>
    </w:p>
    <w:p w14:paraId="1E4E241C" w14:textId="77777777" w:rsidR="008A383C" w:rsidRPr="002B1D50" w:rsidRDefault="008A383C" w:rsidP="008A383C">
      <w:pPr>
        <w:rPr>
          <w:sz w:val="16"/>
        </w:rPr>
      </w:pPr>
      <w:r w:rsidRPr="002B1D50">
        <w:rPr>
          <w:sz w:val="16"/>
        </w:rPr>
        <w:t>Capitalist profit motive combined with digitalization as a solution: Increasing decoupling of growth and resource consumption</w:t>
      </w:r>
    </w:p>
    <w:p w14:paraId="36CC17EB" w14:textId="77777777" w:rsidR="008A383C" w:rsidRPr="002B1D50" w:rsidRDefault="008A383C" w:rsidP="008A383C">
      <w:pPr>
        <w:rPr>
          <w:sz w:val="16"/>
        </w:rPr>
      </w:pPr>
      <w:r w:rsidRPr="002B1D50">
        <w:rPr>
          <w:sz w:val="16"/>
        </w:rPr>
        <w:t xml:space="preserve">Moreover, </w:t>
      </w:r>
      <w:r w:rsidRPr="002B1D50">
        <w:rPr>
          <w:rStyle w:val="Emphasis"/>
          <w:highlight w:val="cyan"/>
        </w:rPr>
        <w:t>tech</w:t>
      </w:r>
      <w:r w:rsidRPr="002B1D50">
        <w:rPr>
          <w:rStyle w:val="Emphasis"/>
        </w:rPr>
        <w:t>nological innovations</w:t>
      </w:r>
      <w:r w:rsidRPr="002B1D50">
        <w:rPr>
          <w:rStyle w:val="StyleUnderline"/>
        </w:rPr>
        <w:t xml:space="preserve"> </w:t>
      </w:r>
      <w:r w:rsidRPr="002B1D50">
        <w:rPr>
          <w:rStyle w:val="StyleUnderline"/>
          <w:highlight w:val="cyan"/>
        </w:rPr>
        <w:t>combined with</w:t>
      </w:r>
      <w:r w:rsidRPr="002B1D50">
        <w:rPr>
          <w:rStyle w:val="StyleUnderline"/>
        </w:rPr>
        <w:t xml:space="preserve"> </w:t>
      </w:r>
      <w:r w:rsidRPr="002B1D50">
        <w:rPr>
          <w:rStyle w:val="Emphasis"/>
        </w:rPr>
        <w:t xml:space="preserve">capitalist </w:t>
      </w:r>
      <w:r w:rsidRPr="002B1D50">
        <w:rPr>
          <w:rStyle w:val="Emphasis"/>
          <w:highlight w:val="cyan"/>
        </w:rPr>
        <w:t>profit-seeking</w:t>
      </w:r>
      <w:r w:rsidRPr="002B1D50">
        <w:rPr>
          <w:rStyle w:val="StyleUnderline"/>
        </w:rPr>
        <w:t xml:space="preserve"> </w:t>
      </w:r>
      <w:r w:rsidRPr="002B1D50">
        <w:rPr>
          <w:rStyle w:val="StyleUnderline"/>
          <w:highlight w:val="cyan"/>
        </w:rPr>
        <w:t>and</w:t>
      </w:r>
      <w:r w:rsidRPr="002B1D50">
        <w:rPr>
          <w:rStyle w:val="StyleUnderline"/>
        </w:rPr>
        <w:t xml:space="preserve"> </w:t>
      </w:r>
      <w:r w:rsidRPr="002B1D50">
        <w:rPr>
          <w:rStyle w:val="Emphasis"/>
        </w:rPr>
        <w:t xml:space="preserve">market </w:t>
      </w:r>
      <w:r w:rsidRPr="002B1D50">
        <w:rPr>
          <w:rStyle w:val="Emphasis"/>
          <w:highlight w:val="cyan"/>
        </w:rPr>
        <w:t>competition</w:t>
      </w:r>
      <w:r w:rsidRPr="002B1D50">
        <w:rPr>
          <w:rStyle w:val="StyleUnderline"/>
        </w:rPr>
        <w:t xml:space="preserve"> have led to a new and surprising phenomenon</w:t>
      </w:r>
      <w:r w:rsidRPr="002B1D50">
        <w:rPr>
          <w:sz w:val="16"/>
        </w:rPr>
        <w:t xml:space="preserve"> over the past decades, </w:t>
      </w:r>
      <w:r w:rsidRPr="002B1D50">
        <w:rPr>
          <w:rStyle w:val="StyleUnderline"/>
        </w:rPr>
        <w:t xml:space="preserve">which is still </w:t>
      </w:r>
      <w:r w:rsidRPr="002B1D50">
        <w:rPr>
          <w:rStyle w:val="Emphasis"/>
        </w:rPr>
        <w:t>hardly noticed</w:t>
      </w:r>
      <w:r w:rsidRPr="002B1D50">
        <w:rPr>
          <w:sz w:val="16"/>
        </w:rPr>
        <w:t xml:space="preserve"> in the public debate: </w:t>
      </w:r>
      <w:r w:rsidRPr="002B1D50">
        <w:rPr>
          <w:rStyle w:val="StyleUnderline"/>
        </w:rPr>
        <w:t xml:space="preserve">the </w:t>
      </w:r>
      <w:r w:rsidRPr="002B1D50">
        <w:rPr>
          <w:rStyle w:val="Emphasis"/>
        </w:rPr>
        <w:t>decoupling</w:t>
      </w:r>
      <w:r w:rsidRPr="002B1D50">
        <w:rPr>
          <w:rStyle w:val="StyleUnderline"/>
        </w:rPr>
        <w:t xml:space="preserve"> of growth and resource consumption</w:t>
      </w:r>
      <w:r w:rsidRPr="002B1D50">
        <w:rPr>
          <w:sz w:val="16"/>
        </w:rPr>
        <w:t xml:space="preserve"> (“</w:t>
      </w:r>
      <w:r w:rsidRPr="002B1D50">
        <w:rPr>
          <w:rStyle w:val="Emphasis"/>
        </w:rPr>
        <w:t>dematerialization</w:t>
      </w:r>
      <w:r w:rsidRPr="002B1D50">
        <w:rPr>
          <w:sz w:val="16"/>
        </w:rPr>
        <w:t xml:space="preserve">”). </w:t>
      </w:r>
      <w:r w:rsidRPr="002B1D50">
        <w:rPr>
          <w:rStyle w:val="StyleUnderline"/>
        </w:rPr>
        <w:t xml:space="preserve">In a </w:t>
      </w:r>
      <w:r w:rsidRPr="002B1D50">
        <w:rPr>
          <w:rStyle w:val="Emphasis"/>
        </w:rPr>
        <w:t>wide variety</w:t>
      </w:r>
      <w:r w:rsidRPr="002B1D50">
        <w:rPr>
          <w:rStyle w:val="StyleUnderline"/>
        </w:rPr>
        <w:t xml:space="preserve"> of industrial sectors, the developed countries</w:t>
      </w:r>
      <w:r w:rsidRPr="002B1D50">
        <w:rPr>
          <w:sz w:val="16"/>
        </w:rPr>
        <w:t xml:space="preserve">, above all the U.S., </w:t>
      </w:r>
      <w:r w:rsidRPr="002B1D50">
        <w:rPr>
          <w:rStyle w:val="StyleUnderline"/>
        </w:rPr>
        <w:t xml:space="preserve">are </w:t>
      </w:r>
      <w:r w:rsidRPr="002B1D50">
        <w:rPr>
          <w:rStyle w:val="StyleUnderline"/>
          <w:highlight w:val="cyan"/>
        </w:rPr>
        <w:t>now achieving</w:t>
      </w:r>
      <w:r w:rsidRPr="002B1D50">
        <w:rPr>
          <w:rStyle w:val="StyleUnderline"/>
        </w:rPr>
        <w:t xml:space="preserve"> </w:t>
      </w:r>
      <w:r w:rsidRPr="002B1D50">
        <w:rPr>
          <w:rStyle w:val="Emphasis"/>
        </w:rPr>
        <w:t xml:space="preserve">ever greater productive </w:t>
      </w:r>
      <w:r w:rsidRPr="002B1D50">
        <w:rPr>
          <w:rStyle w:val="Emphasis"/>
          <w:highlight w:val="cyan"/>
        </w:rPr>
        <w:t>output</w:t>
      </w:r>
      <w:r w:rsidRPr="002B1D50">
        <w:rPr>
          <w:rStyle w:val="StyleUnderline"/>
          <w:highlight w:val="cyan"/>
        </w:rPr>
        <w:t xml:space="preserve"> with</w:t>
      </w:r>
      <w:r w:rsidRPr="002B1D50">
        <w:rPr>
          <w:rStyle w:val="StyleUnderline"/>
        </w:rPr>
        <w:t xml:space="preserve"> </w:t>
      </w:r>
      <w:r w:rsidRPr="002B1D50">
        <w:rPr>
          <w:rStyle w:val="Emphasis"/>
        </w:rPr>
        <w:t xml:space="preserve">increasingly </w:t>
      </w:r>
      <w:r w:rsidRPr="002B1D50">
        <w:rPr>
          <w:rStyle w:val="Emphasis"/>
          <w:highlight w:val="cyan"/>
        </w:rPr>
        <w:t>fewer resources</w:t>
      </w:r>
      <w:r w:rsidRPr="002B1D50">
        <w:rPr>
          <w:sz w:val="16"/>
        </w:rPr>
        <w:t>. This has a lot to do with technology, especially the digitalization of the economy and of our entire lives.</w:t>
      </w:r>
    </w:p>
    <w:p w14:paraId="4EBE72BA" w14:textId="77777777" w:rsidR="008A383C" w:rsidRPr="002B1D50" w:rsidRDefault="008A383C" w:rsidP="008A383C">
      <w:pPr>
        <w:rPr>
          <w:sz w:val="16"/>
        </w:rPr>
      </w:pPr>
      <w:r w:rsidRPr="002B1D50">
        <w:rPr>
          <w:sz w:val="16"/>
        </w:rPr>
        <w:t xml:space="preserve">As the well-known MIT professor Andrew McAfee shows in his book More from Less, published in October 2019, </w:t>
      </w:r>
      <w:r w:rsidRPr="002B1D50">
        <w:rPr>
          <w:rStyle w:val="StyleUnderline"/>
        </w:rPr>
        <w:t>this</w:t>
      </w:r>
      <w:r w:rsidRPr="002B1D50">
        <w:rPr>
          <w:sz w:val="16"/>
        </w:rPr>
        <w:t xml:space="preserve"> process also </w:t>
      </w:r>
      <w:r w:rsidRPr="002B1D50">
        <w:rPr>
          <w:rStyle w:val="StyleUnderline"/>
        </w:rPr>
        <w:t xml:space="preserve">follows the logic of </w:t>
      </w:r>
      <w:r w:rsidRPr="002B1D50">
        <w:rPr>
          <w:rStyle w:val="Emphasis"/>
        </w:rPr>
        <w:t>capitalist profit maximization</w:t>
      </w:r>
      <w:r w:rsidRPr="002B1D50">
        <w:rPr>
          <w:sz w:val="16"/>
        </w:rPr>
        <w:t xml:space="preserve">. To get it going, we do not need politics, even though wise, properly incentivizing legislation can be helpful and sometimes necessary. Above all, however, it is </w:t>
      </w:r>
      <w:r w:rsidRPr="002B1D50">
        <w:rPr>
          <w:rStyle w:val="StyleUnderline"/>
        </w:rPr>
        <w:t xml:space="preserve">the </w:t>
      </w:r>
      <w:r w:rsidRPr="002B1D50">
        <w:rPr>
          <w:rStyle w:val="Emphasis"/>
        </w:rPr>
        <w:t>combination of technological innovation</w:t>
      </w:r>
      <w:r w:rsidRPr="002B1D50">
        <w:rPr>
          <w:rStyle w:val="StyleUnderline"/>
        </w:rPr>
        <w:t xml:space="preserve">, </w:t>
      </w:r>
      <w:r w:rsidRPr="002B1D50">
        <w:rPr>
          <w:rStyle w:val="Emphasis"/>
        </w:rPr>
        <w:t>capitalist profit-seeking</w:t>
      </w:r>
      <w:r w:rsidRPr="002B1D50">
        <w:rPr>
          <w:rStyle w:val="StyleUnderline"/>
        </w:rPr>
        <w:t xml:space="preserve">, and </w:t>
      </w:r>
      <w:r w:rsidRPr="002B1D50">
        <w:rPr>
          <w:rStyle w:val="Emphasis"/>
        </w:rPr>
        <w:t>market-based entrepreneurial competition</w:t>
      </w:r>
      <w:r w:rsidRPr="002B1D50">
        <w:rPr>
          <w:sz w:val="16"/>
        </w:rPr>
        <w:t xml:space="preserve"> that </w:t>
      </w:r>
      <w:r w:rsidRPr="002B1D50">
        <w:rPr>
          <w:rStyle w:val="StyleUnderline"/>
        </w:rPr>
        <w:t>will</w:t>
      </w:r>
      <w:r w:rsidRPr="002B1D50">
        <w:rPr>
          <w:sz w:val="16"/>
        </w:rPr>
        <w:t xml:space="preserve"> also </w:t>
      </w:r>
      <w:r w:rsidRPr="002B1D50">
        <w:rPr>
          <w:rStyle w:val="Emphasis"/>
        </w:rPr>
        <w:t>solve</w:t>
      </w:r>
      <w:r w:rsidRPr="002B1D50">
        <w:rPr>
          <w:sz w:val="16"/>
        </w:rPr>
        <w:t xml:space="preserve"> the problem of man-made </w:t>
      </w:r>
      <w:r w:rsidRPr="002B1D50">
        <w:rPr>
          <w:rStyle w:val="Emphasis"/>
        </w:rPr>
        <w:t>global warming</w:t>
      </w:r>
      <w:r w:rsidRPr="002B1D50">
        <w:rPr>
          <w:sz w:val="16"/>
        </w:rPr>
        <w:t>.</w:t>
      </w:r>
    </w:p>
    <w:p w14:paraId="7B443A09" w14:textId="77777777" w:rsidR="008A383C" w:rsidRPr="002B1D50" w:rsidRDefault="008A383C" w:rsidP="008A383C">
      <w:pPr>
        <w:rPr>
          <w:sz w:val="16"/>
        </w:rPr>
      </w:pPr>
      <w:r w:rsidRPr="002B1D50">
        <w:rPr>
          <w:sz w:val="16"/>
        </w:rPr>
        <w:t xml:space="preserve">In addition, </w:t>
      </w:r>
      <w:r w:rsidRPr="002B1D50">
        <w:rPr>
          <w:rStyle w:val="Emphasis"/>
        </w:rPr>
        <w:t>property rights</w:t>
      </w:r>
      <w:r w:rsidRPr="002B1D50">
        <w:rPr>
          <w:rStyle w:val="StyleUnderline"/>
        </w:rPr>
        <w:t xml:space="preserve"> and their protection are </w:t>
      </w:r>
      <w:r w:rsidRPr="002B1D50">
        <w:rPr>
          <w:rStyle w:val="Emphasis"/>
        </w:rPr>
        <w:t>decisive</w:t>
      </w:r>
      <w:r w:rsidRPr="002B1D50">
        <w:rPr>
          <w:rStyle w:val="StyleUnderline"/>
        </w:rPr>
        <w:t xml:space="preserve"> for the </w:t>
      </w:r>
      <w:r w:rsidRPr="002B1D50">
        <w:rPr>
          <w:rStyle w:val="Emphasis"/>
        </w:rPr>
        <w:t>careful use of natural resources</w:t>
      </w:r>
      <w:r w:rsidRPr="002B1D50">
        <w:rPr>
          <w:sz w:val="16"/>
        </w:rPr>
        <w:t xml:space="preserve">. And where this is not possible, legal support for collective self-governing structures, in accordance with the principle of subsidiarity, are important—as is </w:t>
      </w:r>
      <w:proofErr w:type="spellStart"/>
      <w:r w:rsidRPr="002B1D50">
        <w:rPr>
          <w:sz w:val="16"/>
        </w:rPr>
        <w:t>analysed</w:t>
      </w:r>
      <w:proofErr w:type="spellEnd"/>
      <w:r w:rsidRPr="002B1D50">
        <w:rPr>
          <w:sz w:val="16"/>
        </w:rPr>
        <w:t xml:space="preserve"> by Nobel Economic Prize winner Elinor Ostrom. By contrast, the growing ideologically motivated </w:t>
      </w:r>
      <w:r w:rsidRPr="002B1D50">
        <w:rPr>
          <w:rStyle w:val="Emphasis"/>
          <w:highlight w:val="cyan"/>
        </w:rPr>
        <w:t>anti-capitalist eco-activism</w:t>
      </w:r>
      <w:r w:rsidRPr="002B1D50">
        <w:rPr>
          <w:rStyle w:val="StyleUnderline"/>
        </w:rPr>
        <w:t xml:space="preserve">, and the policies influenced by it, are leading in the </w:t>
      </w:r>
      <w:r w:rsidRPr="002B1D50">
        <w:rPr>
          <w:rStyle w:val="Emphasis"/>
        </w:rPr>
        <w:t>wrong direction</w:t>
      </w:r>
      <w:r w:rsidRPr="002B1D50">
        <w:rPr>
          <w:rStyle w:val="StyleUnderline"/>
        </w:rPr>
        <w:t xml:space="preserve">, </w:t>
      </w:r>
      <w:r w:rsidRPr="002B1D50">
        <w:rPr>
          <w:rStyle w:val="Emphasis"/>
          <w:highlight w:val="cyan"/>
        </w:rPr>
        <w:t>distracting</w:t>
      </w:r>
      <w:r w:rsidRPr="002B1D50">
        <w:rPr>
          <w:rStyle w:val="Emphasis"/>
        </w:rPr>
        <w:t xml:space="preserve"> precisely</w:t>
      </w:r>
      <w:r w:rsidRPr="002B1D50">
        <w:rPr>
          <w:rStyle w:val="StyleUnderline"/>
        </w:rPr>
        <w:t xml:space="preserve"> </w:t>
      </w:r>
      <w:r w:rsidRPr="002B1D50">
        <w:rPr>
          <w:rStyle w:val="StyleUnderline"/>
          <w:highlight w:val="cyan"/>
        </w:rPr>
        <w:t>from</w:t>
      </w:r>
      <w:r w:rsidRPr="002B1D50">
        <w:rPr>
          <w:rStyle w:val="StyleUnderline"/>
        </w:rPr>
        <w:t xml:space="preserve"> </w:t>
      </w:r>
      <w:r w:rsidRPr="002B1D50">
        <w:rPr>
          <w:rStyle w:val="StyleUnderline"/>
          <w:highlight w:val="cyan"/>
        </w:rPr>
        <w:t xml:space="preserve">what would be </w:t>
      </w:r>
      <w:r w:rsidRPr="002B1D50">
        <w:rPr>
          <w:rStyle w:val="Emphasis"/>
          <w:highlight w:val="cyan"/>
        </w:rPr>
        <w:t>best</w:t>
      </w:r>
      <w:r w:rsidRPr="002B1D50">
        <w:rPr>
          <w:rStyle w:val="Emphasis"/>
        </w:rPr>
        <w:t xml:space="preserve"> </w:t>
      </w:r>
      <w:r w:rsidRPr="002B1D50">
        <w:rPr>
          <w:rStyle w:val="Emphasis"/>
          <w:highlight w:val="cyan"/>
        </w:rPr>
        <w:t>for</w:t>
      </w:r>
      <w:r w:rsidRPr="002B1D50">
        <w:rPr>
          <w:rStyle w:val="Emphasis"/>
        </w:rPr>
        <w:t xml:space="preserve"> the </w:t>
      </w:r>
      <w:r w:rsidRPr="002B1D50">
        <w:rPr>
          <w:rStyle w:val="Emphasis"/>
          <w:highlight w:val="cyan"/>
        </w:rPr>
        <w:t>climate</w:t>
      </w:r>
      <w:r w:rsidRPr="002B1D50">
        <w:rPr>
          <w:rStyle w:val="StyleUnderline"/>
          <w:highlight w:val="cyan"/>
        </w:rPr>
        <w:t xml:space="preserve"> and the </w:t>
      </w:r>
      <w:r w:rsidRPr="002B1D50">
        <w:rPr>
          <w:rStyle w:val="Emphasis"/>
          <w:highlight w:val="cyan"/>
        </w:rPr>
        <w:t>environment</w:t>
      </w:r>
      <w:r w:rsidRPr="002B1D50">
        <w:rPr>
          <w:rStyle w:val="StyleUnderline"/>
        </w:rPr>
        <w:t xml:space="preserve">—and </w:t>
      </w:r>
      <w:r w:rsidRPr="002B1D50">
        <w:rPr>
          <w:rStyle w:val="Emphasis"/>
        </w:rPr>
        <w:t>distracting us</w:t>
      </w:r>
      <w:r w:rsidRPr="002B1D50">
        <w:rPr>
          <w:rStyle w:val="StyleUnderline"/>
        </w:rPr>
        <w:t xml:space="preserve"> from what could </w:t>
      </w:r>
      <w:r w:rsidRPr="002B1D50">
        <w:rPr>
          <w:rStyle w:val="Emphasis"/>
        </w:rPr>
        <w:t>help protect us</w:t>
      </w:r>
      <w:r w:rsidRPr="002B1D50">
        <w:rPr>
          <w:rStyle w:val="StyleUnderline"/>
        </w:rPr>
        <w:t xml:space="preserve"> against the </w:t>
      </w:r>
      <w:r w:rsidRPr="002B1D50">
        <w:rPr>
          <w:rStyle w:val="Emphasis"/>
        </w:rPr>
        <w:t>inevitable consequences of global warming</w:t>
      </w:r>
      <w:r w:rsidRPr="002B1D50">
        <w:rPr>
          <w:sz w:val="16"/>
        </w:rPr>
        <w:t>.</w:t>
      </w:r>
    </w:p>
    <w:p w14:paraId="03735DC4" w14:textId="77777777" w:rsidR="008A383C" w:rsidRPr="002B1D50" w:rsidRDefault="008A383C" w:rsidP="008A383C">
      <w:pPr>
        <w:pStyle w:val="Heading4"/>
      </w:pPr>
      <w:r w:rsidRPr="002B1D50">
        <w:t xml:space="preserve">Alt fails---transition is </w:t>
      </w:r>
      <w:r w:rsidRPr="002B1D50">
        <w:rPr>
          <w:u w:val="single"/>
        </w:rPr>
        <w:t>impossible</w:t>
      </w:r>
      <w:r w:rsidRPr="002B1D50">
        <w:t xml:space="preserve"> and </w:t>
      </w:r>
      <w:r w:rsidRPr="002B1D50">
        <w:rPr>
          <w:u w:val="single"/>
        </w:rPr>
        <w:t>causes conflict.</w:t>
      </w:r>
      <w:r w:rsidRPr="002B1D50">
        <w:t xml:space="preserve"> Even if transition occurs, it doesn’t solve</w:t>
      </w:r>
    </w:p>
    <w:p w14:paraId="7BE0CA4B" w14:textId="77777777" w:rsidR="008A383C" w:rsidRPr="002B1D50" w:rsidRDefault="008A383C" w:rsidP="008A383C">
      <w:r w:rsidRPr="002B1D50">
        <w:rPr>
          <w:rStyle w:val="Style13ptBold"/>
        </w:rPr>
        <w:t xml:space="preserve">Smith 19 </w:t>
      </w:r>
      <w:r w:rsidRPr="002B1D50">
        <w:t>[Noah; 4/5/19; Bloomberg Opinion columnist, former assistant professor of finance at Stony Brook University; "Dumping Capitalism Won’t Save the Planet," https://www.bloomberg.com/opinion/articles/2019-04-05/capitalism-is-more-likely-to-limit-climate-change-than-socialism]</w:t>
      </w:r>
    </w:p>
    <w:p w14:paraId="79BD91E2" w14:textId="77777777" w:rsidR="008A383C" w:rsidRPr="002B1D50" w:rsidRDefault="008A383C" w:rsidP="008A383C">
      <w:pPr>
        <w:rPr>
          <w:sz w:val="16"/>
        </w:rPr>
      </w:pPr>
      <w:r w:rsidRPr="002B1D50">
        <w:rPr>
          <w:rStyle w:val="StyleUnderline"/>
        </w:rPr>
        <w:t xml:space="preserve">It has become </w:t>
      </w:r>
      <w:r w:rsidRPr="002B1D50">
        <w:rPr>
          <w:rStyle w:val="Emphasis"/>
        </w:rPr>
        <w:t>fashionable</w:t>
      </w:r>
      <w:r w:rsidRPr="002B1D50">
        <w:rPr>
          <w:sz w:val="16"/>
        </w:rPr>
        <w:t xml:space="preserve"> on social media and </w:t>
      </w:r>
      <w:r w:rsidRPr="002B1D50">
        <w:rPr>
          <w:rStyle w:val="StyleUnderline"/>
        </w:rPr>
        <w:t xml:space="preserve">in certain publications to argue that </w:t>
      </w:r>
      <w:r w:rsidRPr="002B1D50">
        <w:rPr>
          <w:rStyle w:val="Emphasis"/>
        </w:rPr>
        <w:t>capitalism is killing the planet</w:t>
      </w:r>
      <w:r w:rsidRPr="002B1D50">
        <w:rPr>
          <w:sz w:val="16"/>
        </w:rPr>
        <w:t xml:space="preserve">. Even renowned investor Jeremy Grantham, hardly a radical, made that assertion last year. </w:t>
      </w:r>
      <w:r w:rsidRPr="002B1D50">
        <w:rPr>
          <w:rStyle w:val="StyleUnderline"/>
        </w:rPr>
        <w:t xml:space="preserve">The </w:t>
      </w:r>
      <w:r w:rsidRPr="002B1D50">
        <w:rPr>
          <w:rStyle w:val="Emphasis"/>
        </w:rPr>
        <w:t>basic idea</w:t>
      </w:r>
      <w:r w:rsidRPr="002B1D50">
        <w:rPr>
          <w:rStyle w:val="StyleUnderline"/>
        </w:rPr>
        <w:t xml:space="preserve"> is that the </w:t>
      </w:r>
      <w:r w:rsidRPr="002B1D50">
        <w:rPr>
          <w:rStyle w:val="Emphasis"/>
        </w:rPr>
        <w:t>profit motive</w:t>
      </w:r>
      <w:r w:rsidRPr="002B1D50">
        <w:rPr>
          <w:rStyle w:val="StyleUnderline"/>
        </w:rPr>
        <w:t xml:space="preserve"> drives the </w:t>
      </w:r>
      <w:r w:rsidRPr="002B1D50">
        <w:rPr>
          <w:rStyle w:val="Emphasis"/>
        </w:rPr>
        <w:t>private sector</w:t>
      </w:r>
      <w:r w:rsidRPr="002B1D50">
        <w:rPr>
          <w:rStyle w:val="StyleUnderline"/>
        </w:rPr>
        <w:t xml:space="preserve"> to </w:t>
      </w:r>
      <w:r w:rsidRPr="002B1D50">
        <w:rPr>
          <w:rStyle w:val="Emphasis"/>
        </w:rPr>
        <w:t>spew carbon</w:t>
      </w:r>
      <w:r w:rsidRPr="002B1D50">
        <w:rPr>
          <w:sz w:val="16"/>
        </w:rPr>
        <w:t xml:space="preserve"> into the air with reckless abandon. Though many economists and some climate activists believe that the problem is best addressed by modifying market incentives with a carbon tax, </w:t>
      </w:r>
      <w:r w:rsidRPr="002B1D50">
        <w:rPr>
          <w:rStyle w:val="StyleUnderline"/>
        </w:rPr>
        <w:t xml:space="preserve">many activists believe that the problem can’t be addressed </w:t>
      </w:r>
      <w:r w:rsidRPr="002B1D50">
        <w:rPr>
          <w:rStyle w:val="Emphasis"/>
        </w:rPr>
        <w:t>without rebuilding</w:t>
      </w:r>
      <w:r w:rsidRPr="002B1D50">
        <w:rPr>
          <w:rStyle w:val="StyleUnderline"/>
        </w:rPr>
        <w:t xml:space="preserve"> the </w:t>
      </w:r>
      <w:r w:rsidRPr="002B1D50">
        <w:rPr>
          <w:rStyle w:val="Emphasis"/>
        </w:rPr>
        <w:t>economy</w:t>
      </w:r>
      <w:r w:rsidRPr="002B1D50">
        <w:rPr>
          <w:sz w:val="16"/>
        </w:rPr>
        <w:t xml:space="preserve"> along centrally planned lines.</w:t>
      </w:r>
    </w:p>
    <w:p w14:paraId="78928801" w14:textId="77777777" w:rsidR="008A383C" w:rsidRPr="002B1D50" w:rsidRDefault="008A383C" w:rsidP="008A383C">
      <w:pPr>
        <w:rPr>
          <w:sz w:val="16"/>
        </w:rPr>
      </w:pPr>
      <w:r w:rsidRPr="002B1D50">
        <w:rPr>
          <w:rStyle w:val="StyleUnderline"/>
        </w:rPr>
        <w:t xml:space="preserve">The </w:t>
      </w:r>
      <w:r w:rsidRPr="002B1D50">
        <w:rPr>
          <w:rStyle w:val="StyleUnderline"/>
          <w:highlight w:val="cyan"/>
        </w:rPr>
        <w:t>climate</w:t>
      </w:r>
      <w:r w:rsidRPr="002B1D50">
        <w:rPr>
          <w:rStyle w:val="StyleUnderline"/>
        </w:rPr>
        <w:t xml:space="preserve"> threat </w:t>
      </w:r>
      <w:r w:rsidRPr="002B1D50">
        <w:rPr>
          <w:rStyle w:val="StyleUnderline"/>
          <w:highlight w:val="cyan"/>
        </w:rPr>
        <w:t>is</w:t>
      </w:r>
      <w:r w:rsidRPr="002B1D50">
        <w:rPr>
          <w:rStyle w:val="StyleUnderline"/>
        </w:rPr>
        <w:t xml:space="preserve"> certainly </w:t>
      </w:r>
      <w:r w:rsidRPr="002B1D50">
        <w:rPr>
          <w:rStyle w:val="StyleUnderline"/>
          <w:highlight w:val="cyan"/>
        </w:rPr>
        <w:t>dire</w:t>
      </w:r>
      <w:r w:rsidRPr="002B1D50">
        <w:rPr>
          <w:sz w:val="16"/>
        </w:rPr>
        <w:t xml:space="preserve">, and carbon taxes are unlikely to be enough to solve the problem. </w:t>
      </w:r>
      <w:r w:rsidRPr="002B1D50">
        <w:rPr>
          <w:rStyle w:val="StyleUnderline"/>
          <w:highlight w:val="cyan"/>
        </w:rPr>
        <w:t>But eco-socialism is</w:t>
      </w:r>
      <w:r w:rsidRPr="002B1D50">
        <w:rPr>
          <w:sz w:val="16"/>
        </w:rPr>
        <w:t xml:space="preserve"> probably </w:t>
      </w:r>
      <w:r w:rsidRPr="002B1D50">
        <w:rPr>
          <w:rStyle w:val="Emphasis"/>
          <w:highlight w:val="cyan"/>
        </w:rPr>
        <w:t>not</w:t>
      </w:r>
      <w:r w:rsidRPr="002B1D50">
        <w:rPr>
          <w:rStyle w:val="StyleUnderline"/>
          <w:highlight w:val="cyan"/>
        </w:rPr>
        <w:t xml:space="preserve"> going to be</w:t>
      </w:r>
      <w:r w:rsidRPr="002B1D50">
        <w:rPr>
          <w:rStyle w:val="StyleUnderline"/>
        </w:rPr>
        <w:t xml:space="preserve"> an </w:t>
      </w:r>
      <w:r w:rsidRPr="002B1D50">
        <w:rPr>
          <w:rStyle w:val="Emphasis"/>
          <w:highlight w:val="cyan"/>
        </w:rPr>
        <w:t>effective</w:t>
      </w:r>
      <w:r w:rsidRPr="002B1D50">
        <w:rPr>
          <w:rStyle w:val="Emphasis"/>
        </w:rPr>
        <w:t xml:space="preserve"> method</w:t>
      </w:r>
      <w:r w:rsidRPr="002B1D50">
        <w:rPr>
          <w:rStyle w:val="StyleUnderline"/>
        </w:rPr>
        <w:t xml:space="preserve"> of addressing that threat. </w:t>
      </w:r>
      <w:r w:rsidRPr="002B1D50">
        <w:rPr>
          <w:rStyle w:val="Emphasis"/>
          <w:highlight w:val="cyan"/>
        </w:rPr>
        <w:t>Dismantling</w:t>
      </w:r>
      <w:r w:rsidRPr="002B1D50">
        <w:rPr>
          <w:rStyle w:val="StyleUnderline"/>
          <w:highlight w:val="cyan"/>
        </w:rPr>
        <w:t xml:space="preserve"> an </w:t>
      </w:r>
      <w:r w:rsidRPr="002B1D50">
        <w:rPr>
          <w:rStyle w:val="Emphasis"/>
          <w:highlight w:val="cyan"/>
        </w:rPr>
        <w:t>entire</w:t>
      </w:r>
      <w:r w:rsidRPr="002B1D50">
        <w:rPr>
          <w:rStyle w:val="Emphasis"/>
        </w:rPr>
        <w:t xml:space="preserve"> economic </w:t>
      </w:r>
      <w:r w:rsidRPr="002B1D50">
        <w:rPr>
          <w:rStyle w:val="Emphasis"/>
          <w:highlight w:val="cyan"/>
        </w:rPr>
        <w:t>system</w:t>
      </w:r>
      <w:r w:rsidRPr="002B1D50">
        <w:rPr>
          <w:rStyle w:val="StyleUnderline"/>
          <w:highlight w:val="cyan"/>
        </w:rPr>
        <w:t xml:space="preserve"> is </w:t>
      </w:r>
      <w:r w:rsidRPr="002B1D50">
        <w:rPr>
          <w:rStyle w:val="Emphasis"/>
          <w:highlight w:val="cyan"/>
        </w:rPr>
        <w:t>never easy</w:t>
      </w:r>
      <w:r w:rsidRPr="002B1D50">
        <w:rPr>
          <w:rStyle w:val="StyleUnderline"/>
          <w:highlight w:val="cyan"/>
        </w:rPr>
        <w:t>, and</w:t>
      </w:r>
      <w:r w:rsidRPr="002B1D50">
        <w:rPr>
          <w:rStyle w:val="StyleUnderline"/>
        </w:rPr>
        <w:t xml:space="preserve"> probably </w:t>
      </w:r>
      <w:r w:rsidRPr="002B1D50">
        <w:rPr>
          <w:rStyle w:val="StyleUnderline"/>
          <w:highlight w:val="cyan"/>
        </w:rPr>
        <w:t xml:space="preserve">would </w:t>
      </w:r>
      <w:r w:rsidRPr="002B1D50">
        <w:rPr>
          <w:rStyle w:val="Emphasis"/>
          <w:highlight w:val="cyan"/>
        </w:rPr>
        <w:t>touch off armed conflict</w:t>
      </w:r>
      <w:r w:rsidRPr="002B1D50">
        <w:rPr>
          <w:rStyle w:val="StyleUnderline"/>
          <w:highlight w:val="cyan"/>
        </w:rPr>
        <w:t xml:space="preserve"> and</w:t>
      </w:r>
      <w:r w:rsidRPr="002B1D50">
        <w:rPr>
          <w:rStyle w:val="StyleUnderline"/>
        </w:rPr>
        <w:t xml:space="preserve"> </w:t>
      </w:r>
      <w:r w:rsidRPr="002B1D50">
        <w:rPr>
          <w:rStyle w:val="Emphasis"/>
        </w:rPr>
        <w:t xml:space="preserve">major </w:t>
      </w:r>
      <w:proofErr w:type="spellStart"/>
      <w:r w:rsidRPr="002B1D50">
        <w:rPr>
          <w:rStyle w:val="Emphasis"/>
        </w:rPr>
        <w:t>asdasd</w:t>
      </w:r>
      <w:proofErr w:type="spellEnd"/>
      <w:r w:rsidRPr="002B1D50">
        <w:rPr>
          <w:rStyle w:val="Emphasis"/>
        </w:rPr>
        <w:t xml:space="preserve"> </w:t>
      </w:r>
      <w:r w:rsidRPr="002B1D50">
        <w:rPr>
          <w:rStyle w:val="Emphasis"/>
          <w:highlight w:val="cyan"/>
        </w:rPr>
        <w:t>upheaval</w:t>
      </w:r>
      <w:r w:rsidRPr="002B1D50">
        <w:rPr>
          <w:rStyle w:val="StyleUnderline"/>
          <w:highlight w:val="cyan"/>
        </w:rPr>
        <w:t>. In the scramble</w:t>
      </w:r>
      <w:r w:rsidRPr="002B1D50">
        <w:rPr>
          <w:rStyle w:val="StyleUnderline"/>
        </w:rPr>
        <w:t xml:space="preserve"> to win those battles, </w:t>
      </w:r>
      <w:r w:rsidRPr="002B1D50">
        <w:rPr>
          <w:rStyle w:val="StyleUnderline"/>
          <w:highlight w:val="cyan"/>
        </w:rPr>
        <w:t>even the socialists</w:t>
      </w:r>
      <w:r w:rsidRPr="002B1D50">
        <w:rPr>
          <w:rStyle w:val="StyleUnderline"/>
        </w:rPr>
        <w:t xml:space="preserve"> would almost </w:t>
      </w:r>
      <w:r w:rsidRPr="002B1D50">
        <w:rPr>
          <w:rStyle w:val="StyleUnderline"/>
          <w:highlight w:val="cyan"/>
        </w:rPr>
        <w:t>certainly abandon their limit</w:t>
      </w:r>
      <w:r w:rsidRPr="002B1D50">
        <w:rPr>
          <w:rStyle w:val="StyleUnderline"/>
        </w:rPr>
        <w:t xml:space="preserve">ation </w:t>
      </w:r>
      <w:r w:rsidRPr="002B1D50">
        <w:rPr>
          <w:rStyle w:val="StyleUnderline"/>
          <w:highlight w:val="cyan"/>
        </w:rPr>
        <w:t xml:space="preserve">on </w:t>
      </w:r>
      <w:r w:rsidRPr="002B1D50">
        <w:rPr>
          <w:rStyle w:val="Emphasis"/>
          <w:highlight w:val="cyan"/>
        </w:rPr>
        <w:t>fossil-fuel</w:t>
      </w:r>
      <w:r w:rsidRPr="002B1D50">
        <w:rPr>
          <w:rStyle w:val="Emphasis"/>
        </w:rPr>
        <w:t xml:space="preserve"> use</w:t>
      </w:r>
      <w:r w:rsidRPr="002B1D50">
        <w:rPr>
          <w:sz w:val="16"/>
        </w:rPr>
        <w:t xml:space="preserve"> — </w:t>
      </w:r>
      <w:r w:rsidRPr="002B1D50">
        <w:rPr>
          <w:rStyle w:val="StyleUnderline"/>
        </w:rPr>
        <w:t xml:space="preserve">either </w:t>
      </w:r>
      <w:r w:rsidRPr="002B1D50">
        <w:rPr>
          <w:rStyle w:val="StyleUnderline"/>
          <w:highlight w:val="cyan"/>
        </w:rPr>
        <w:t xml:space="preserve">to support </w:t>
      </w:r>
      <w:r w:rsidRPr="002B1D50">
        <w:rPr>
          <w:rStyle w:val="Emphasis"/>
          <w:highlight w:val="cyan"/>
        </w:rPr>
        <w:t>military efforts</w:t>
      </w:r>
      <w:r w:rsidRPr="002B1D50">
        <w:rPr>
          <w:rStyle w:val="StyleUnderline"/>
          <w:highlight w:val="cyan"/>
        </w:rPr>
        <w:t>, or</w:t>
      </w:r>
      <w:r w:rsidRPr="002B1D50">
        <w:rPr>
          <w:rStyle w:val="StyleUnderline"/>
        </w:rPr>
        <w:t xml:space="preserve"> to </w:t>
      </w:r>
      <w:r w:rsidRPr="002B1D50">
        <w:rPr>
          <w:rStyle w:val="StyleUnderline"/>
          <w:highlight w:val="cyan"/>
        </w:rPr>
        <w:t>keep the population from turning</w:t>
      </w:r>
      <w:r w:rsidRPr="002B1D50">
        <w:rPr>
          <w:rStyle w:val="StyleUnderline"/>
        </w:rPr>
        <w:t xml:space="preserve"> against them. The </w:t>
      </w:r>
      <w:r w:rsidRPr="002B1D50">
        <w:rPr>
          <w:rStyle w:val="StyleUnderline"/>
          <w:highlight w:val="cyan"/>
        </w:rPr>
        <w:t>precedent</w:t>
      </w:r>
      <w:r w:rsidRPr="002B1D50">
        <w:rPr>
          <w:rStyle w:val="StyleUnderline"/>
        </w:rPr>
        <w:t xml:space="preserve"> here </w:t>
      </w:r>
      <w:r w:rsidRPr="002B1D50">
        <w:rPr>
          <w:rStyle w:val="StyleUnderline"/>
          <w:highlight w:val="cyan"/>
        </w:rPr>
        <w:t xml:space="preserve">is the </w:t>
      </w:r>
      <w:r w:rsidRPr="002B1D50">
        <w:rPr>
          <w:rStyle w:val="Emphasis"/>
          <w:highlight w:val="cyan"/>
        </w:rPr>
        <w:t>Soviet Union</w:t>
      </w:r>
      <w:r w:rsidRPr="002B1D50">
        <w:rPr>
          <w:rStyle w:val="StyleUnderline"/>
        </w:rPr>
        <w:t xml:space="preserve">, whose multidecade effort to </w:t>
      </w:r>
      <w:r w:rsidRPr="002B1D50">
        <w:rPr>
          <w:rStyle w:val="Emphasis"/>
        </w:rPr>
        <w:t>reshape its economy</w:t>
      </w:r>
      <w:r w:rsidRPr="002B1D50">
        <w:rPr>
          <w:rStyle w:val="StyleUnderline"/>
        </w:rPr>
        <w:t xml:space="preserve"> by </w:t>
      </w:r>
      <w:r w:rsidRPr="002B1D50">
        <w:rPr>
          <w:rStyle w:val="Emphasis"/>
        </w:rPr>
        <w:t>force</w:t>
      </w:r>
      <w:r w:rsidRPr="002B1D50">
        <w:rPr>
          <w:rStyle w:val="StyleUnderline"/>
        </w:rPr>
        <w:t xml:space="preserve"> amid </w:t>
      </w:r>
      <w:r w:rsidRPr="002B1D50">
        <w:rPr>
          <w:rStyle w:val="Emphasis"/>
        </w:rPr>
        <w:t>confrontation</w:t>
      </w:r>
      <w:r w:rsidRPr="002B1D50">
        <w:rPr>
          <w:rStyle w:val="StyleUnderline"/>
        </w:rPr>
        <w:t xml:space="preserve"> with the West led to profound </w:t>
      </w:r>
      <w:r w:rsidRPr="002B1D50">
        <w:rPr>
          <w:rStyle w:val="Emphasis"/>
        </w:rPr>
        <w:t>environmental degradation</w:t>
      </w:r>
      <w:r w:rsidRPr="002B1D50">
        <w:rPr>
          <w:rStyle w:val="StyleUnderline"/>
        </w:rPr>
        <w:t>. The world's climate does not have several decades to spare</w:t>
      </w:r>
      <w:r w:rsidRPr="002B1D50">
        <w:rPr>
          <w:sz w:val="16"/>
        </w:rPr>
        <w:t>.</w:t>
      </w:r>
    </w:p>
    <w:p w14:paraId="287886C6" w14:textId="77777777" w:rsidR="008A383C" w:rsidRPr="002B1D50" w:rsidRDefault="008A383C" w:rsidP="008A383C">
      <w:pPr>
        <w:rPr>
          <w:sz w:val="16"/>
        </w:rPr>
      </w:pPr>
      <w:r w:rsidRPr="002B1D50">
        <w:rPr>
          <w:rStyle w:val="StyleUnderline"/>
          <w:highlight w:val="cyan"/>
        </w:rPr>
        <w:t xml:space="preserve">Even </w:t>
      </w:r>
      <w:r w:rsidRPr="002B1D50">
        <w:rPr>
          <w:rStyle w:val="Emphasis"/>
          <w:highlight w:val="cyan"/>
        </w:rPr>
        <w:t>without</w:t>
      </w:r>
      <w:r w:rsidRPr="002B1D50">
        <w:rPr>
          <w:rStyle w:val="Emphasis"/>
        </w:rPr>
        <w:t xml:space="preserve"> international </w:t>
      </w:r>
      <w:r w:rsidRPr="002B1D50">
        <w:rPr>
          <w:rStyle w:val="Emphasis"/>
          <w:highlight w:val="cyan"/>
        </w:rPr>
        <w:t>conflict</w:t>
      </w:r>
      <w:r w:rsidRPr="002B1D50">
        <w:rPr>
          <w:rStyle w:val="StyleUnderline"/>
          <w:highlight w:val="cyan"/>
        </w:rPr>
        <w:t xml:space="preserve">, there’s </w:t>
      </w:r>
      <w:r w:rsidRPr="002B1D50">
        <w:rPr>
          <w:rStyle w:val="Emphasis"/>
          <w:highlight w:val="cyan"/>
        </w:rPr>
        <w:t>little guarantee</w:t>
      </w:r>
      <w:r w:rsidRPr="002B1D50">
        <w:rPr>
          <w:rStyle w:val="StyleUnderline"/>
        </w:rPr>
        <w:t xml:space="preserve"> that </w:t>
      </w:r>
      <w:r w:rsidRPr="002B1D50">
        <w:rPr>
          <w:rStyle w:val="StyleUnderline"/>
          <w:highlight w:val="cyan"/>
        </w:rPr>
        <w:t xml:space="preserve">moving away from capitalism would </w:t>
      </w:r>
      <w:r w:rsidRPr="002B1D50">
        <w:rPr>
          <w:rStyle w:val="Emphasis"/>
          <w:highlight w:val="cyan"/>
        </w:rPr>
        <w:t>mitigate</w:t>
      </w:r>
      <w:r w:rsidRPr="002B1D50">
        <w:rPr>
          <w:rStyle w:val="Emphasis"/>
        </w:rPr>
        <w:t xml:space="preserve"> our </w:t>
      </w:r>
      <w:r w:rsidRPr="002B1D50">
        <w:rPr>
          <w:rStyle w:val="Emphasis"/>
          <w:highlight w:val="cyan"/>
        </w:rPr>
        <w:t>impact</w:t>
      </w:r>
      <w:r w:rsidRPr="002B1D50">
        <w:rPr>
          <w:rStyle w:val="StyleUnderline"/>
        </w:rPr>
        <w:t xml:space="preserve"> on the environment</w:t>
      </w:r>
      <w:r w:rsidRPr="002B1D50">
        <w:rPr>
          <w:sz w:val="16"/>
        </w:rPr>
        <w:t xml:space="preserve">. Since socialist leader Evo Morales took power </w:t>
      </w:r>
      <w:r w:rsidRPr="002B1D50">
        <w:rPr>
          <w:rStyle w:val="StyleUnderline"/>
        </w:rPr>
        <w:t>in Bolivia, living standards have improved substantially</w:t>
      </w:r>
      <w:r w:rsidRPr="002B1D50">
        <w:rPr>
          <w:sz w:val="16"/>
        </w:rPr>
        <w:t xml:space="preserve"> for the average Bolivian, which is great. </w:t>
      </w:r>
      <w:r w:rsidRPr="002B1D50">
        <w:rPr>
          <w:rStyle w:val="StyleUnderline"/>
        </w:rPr>
        <w:t xml:space="preserve">But this has come at the cost of higher emissions. Meanwhile, the capitalist U.S managed to </w:t>
      </w:r>
      <w:r w:rsidRPr="002B1D50">
        <w:rPr>
          <w:rStyle w:val="Emphasis"/>
        </w:rPr>
        <w:t>decrease its per capita emissions</w:t>
      </w:r>
      <w:r w:rsidRPr="002B1D50">
        <w:rPr>
          <w:sz w:val="16"/>
        </w:rPr>
        <w:t xml:space="preserve"> a bit during this same period (though since the U.S. is a rich country, its absolute level of emissions is much higher).</w:t>
      </w:r>
    </w:p>
    <w:p w14:paraId="32D72FE0" w14:textId="77777777" w:rsidR="008A383C" w:rsidRPr="002B1D50" w:rsidRDefault="008A383C" w:rsidP="008A383C">
      <w:pPr>
        <w:rPr>
          <w:sz w:val="16"/>
        </w:rPr>
      </w:pPr>
      <w:r w:rsidRPr="002B1D50">
        <w:rPr>
          <w:sz w:val="16"/>
        </w:rPr>
        <w:t xml:space="preserve">In other words, </w:t>
      </w:r>
      <w:r w:rsidRPr="002B1D50">
        <w:rPr>
          <w:rStyle w:val="StyleUnderline"/>
        </w:rPr>
        <w:t xml:space="preserve">in terms of </w:t>
      </w:r>
      <w:r w:rsidRPr="002B1D50">
        <w:rPr>
          <w:rStyle w:val="Emphasis"/>
        </w:rPr>
        <w:t>economic growth</w:t>
      </w:r>
      <w:r w:rsidRPr="002B1D50">
        <w:rPr>
          <w:rStyle w:val="StyleUnderline"/>
        </w:rPr>
        <w:t xml:space="preserve"> and </w:t>
      </w:r>
      <w:r w:rsidRPr="002B1D50">
        <w:rPr>
          <w:rStyle w:val="Emphasis"/>
        </w:rPr>
        <w:t>carbon emissions</w:t>
      </w:r>
      <w:r w:rsidRPr="002B1D50">
        <w:rPr>
          <w:rStyle w:val="StyleUnderline"/>
        </w:rPr>
        <w:t>, Bolivia looks</w:t>
      </w:r>
      <w:r w:rsidRPr="002B1D50">
        <w:rPr>
          <w:sz w:val="16"/>
        </w:rPr>
        <w:t xml:space="preserve"> </w:t>
      </w:r>
      <w:proofErr w:type="gramStart"/>
      <w:r w:rsidRPr="002B1D50">
        <w:rPr>
          <w:sz w:val="16"/>
        </w:rPr>
        <w:t>similar to</w:t>
      </w:r>
      <w:proofErr w:type="gramEnd"/>
      <w:r w:rsidRPr="002B1D50">
        <w:rPr>
          <w:sz w:val="16"/>
        </w:rPr>
        <w:t xml:space="preserve"> more </w:t>
      </w:r>
      <w:r w:rsidRPr="002B1D50">
        <w:rPr>
          <w:rStyle w:val="StyleUnderline"/>
        </w:rPr>
        <w:t>capitalist</w:t>
      </w:r>
      <w:r w:rsidRPr="002B1D50">
        <w:rPr>
          <w:sz w:val="16"/>
        </w:rPr>
        <w:t xml:space="preserve"> developing countries. </w:t>
      </w:r>
      <w:r w:rsidRPr="002B1D50">
        <w:rPr>
          <w:rStyle w:val="StyleUnderline"/>
        </w:rPr>
        <w:t xml:space="preserve">That suggests that </w:t>
      </w:r>
      <w:r w:rsidRPr="002B1D50">
        <w:rPr>
          <w:rStyle w:val="Emphasis"/>
          <w:highlight w:val="cyan"/>
        </w:rPr>
        <w:t>faced with a choice</w:t>
      </w:r>
      <w:r w:rsidRPr="002B1D50">
        <w:rPr>
          <w:rStyle w:val="StyleUnderline"/>
          <w:highlight w:val="cyan"/>
        </w:rPr>
        <w:t xml:space="preserve"> of enriching</w:t>
      </w:r>
      <w:r w:rsidRPr="002B1D50">
        <w:rPr>
          <w:rStyle w:val="StyleUnderline"/>
        </w:rPr>
        <w:t xml:space="preserve"> their </w:t>
      </w:r>
      <w:r w:rsidRPr="002B1D50">
        <w:rPr>
          <w:rStyle w:val="StyleUnderline"/>
          <w:highlight w:val="cyan"/>
        </w:rPr>
        <w:t>people or helping</w:t>
      </w:r>
      <w:r w:rsidRPr="002B1D50">
        <w:rPr>
          <w:rStyle w:val="StyleUnderline"/>
        </w:rPr>
        <w:t xml:space="preserve"> to save the </w:t>
      </w:r>
      <w:r w:rsidRPr="002B1D50">
        <w:rPr>
          <w:rStyle w:val="StyleUnderline"/>
          <w:highlight w:val="cyan"/>
        </w:rPr>
        <w:t xml:space="preserve">climate, even </w:t>
      </w:r>
      <w:r w:rsidRPr="002B1D50">
        <w:rPr>
          <w:rStyle w:val="Emphasis"/>
          <w:highlight w:val="cyan"/>
        </w:rPr>
        <w:t>socialist leaders</w:t>
      </w:r>
      <w:r w:rsidRPr="002B1D50">
        <w:rPr>
          <w:rStyle w:val="StyleUnderline"/>
        </w:rPr>
        <w:t xml:space="preserve"> will often </w:t>
      </w:r>
      <w:r w:rsidRPr="002B1D50">
        <w:rPr>
          <w:rStyle w:val="StyleUnderline"/>
          <w:highlight w:val="cyan"/>
        </w:rPr>
        <w:t>choose the former</w:t>
      </w:r>
      <w:r w:rsidRPr="002B1D50">
        <w:rPr>
          <w:rStyle w:val="StyleUnderline"/>
        </w:rPr>
        <w:t xml:space="preserve">. And that </w:t>
      </w:r>
      <w:r w:rsidRPr="002B1D50">
        <w:rPr>
          <w:rStyle w:val="StyleUnderline"/>
          <w:highlight w:val="cyan"/>
        </w:rPr>
        <w:t>same</w:t>
      </w:r>
      <w:r w:rsidRPr="002B1D50">
        <w:rPr>
          <w:rStyle w:val="StyleUnderline"/>
        </w:rPr>
        <w:t xml:space="preserve"> political calculus </w:t>
      </w:r>
      <w:r w:rsidRPr="002B1D50">
        <w:rPr>
          <w:rStyle w:val="StyleUnderline"/>
          <w:highlight w:val="cyan"/>
        </w:rPr>
        <w:t>will</w:t>
      </w:r>
      <w:r w:rsidRPr="002B1D50">
        <w:rPr>
          <w:rStyle w:val="StyleUnderline"/>
        </w:rPr>
        <w:t xml:space="preserve"> probably </w:t>
      </w:r>
      <w:r w:rsidRPr="002B1D50">
        <w:rPr>
          <w:rStyle w:val="StyleUnderline"/>
          <w:highlight w:val="cyan"/>
        </w:rPr>
        <w:t>hold in China and the U.S</w:t>
      </w:r>
      <w:r w:rsidRPr="002B1D50">
        <w:rPr>
          <w:rStyle w:val="StyleUnderline"/>
        </w:rPr>
        <w:t>.,</w:t>
      </w:r>
      <w:r w:rsidRPr="002B1D50">
        <w:rPr>
          <w:sz w:val="16"/>
        </w:rPr>
        <w:t xml:space="preserve"> the world’s top carbon emitters — </w:t>
      </w:r>
      <w:r w:rsidRPr="002B1D50">
        <w:rPr>
          <w:rStyle w:val="StyleUnderline"/>
          <w:highlight w:val="cyan"/>
        </w:rPr>
        <w:t>leaders who demand</w:t>
      </w:r>
      <w:r w:rsidRPr="002B1D50">
        <w:rPr>
          <w:rStyle w:val="StyleUnderline"/>
        </w:rPr>
        <w:t xml:space="preserve"> </w:t>
      </w:r>
      <w:r w:rsidRPr="002B1D50">
        <w:rPr>
          <w:rStyle w:val="Emphasis"/>
        </w:rPr>
        <w:t xml:space="preserve">draconian </w:t>
      </w:r>
      <w:r w:rsidRPr="002B1D50">
        <w:rPr>
          <w:rStyle w:val="Emphasis"/>
          <w:highlight w:val="cyan"/>
        </w:rPr>
        <w:t>cuts</w:t>
      </w:r>
      <w:r w:rsidRPr="002B1D50">
        <w:rPr>
          <w:rStyle w:val="StyleUnderline"/>
          <w:highlight w:val="cyan"/>
        </w:rPr>
        <w:t xml:space="preserve"> in </w:t>
      </w:r>
      <w:r w:rsidRPr="002B1D50">
        <w:rPr>
          <w:rStyle w:val="Emphasis"/>
          <w:highlight w:val="cyan"/>
        </w:rPr>
        <w:t>living standards</w:t>
      </w:r>
      <w:r w:rsidRPr="002B1D50">
        <w:rPr>
          <w:rStyle w:val="StyleUnderline"/>
        </w:rPr>
        <w:t xml:space="preserve"> in pursuit of environmental goals will </w:t>
      </w:r>
      <w:r w:rsidRPr="002B1D50">
        <w:rPr>
          <w:rStyle w:val="StyleUnderline"/>
          <w:highlight w:val="cyan"/>
        </w:rPr>
        <w:t xml:space="preserve">have </w:t>
      </w:r>
      <w:r w:rsidRPr="002B1D50">
        <w:rPr>
          <w:rStyle w:val="Emphasis"/>
          <w:highlight w:val="cyan"/>
        </w:rPr>
        <w:t>trouble staying in power</w:t>
      </w:r>
      <w:r w:rsidRPr="002B1D50">
        <w:rPr>
          <w:sz w:val="16"/>
        </w:rPr>
        <w:t>.</w:t>
      </w:r>
    </w:p>
    <w:p w14:paraId="045464F8" w14:textId="77777777" w:rsidR="008A383C" w:rsidRPr="002B1D50" w:rsidRDefault="008A383C" w:rsidP="008A383C">
      <w:pPr>
        <w:rPr>
          <w:u w:val="single"/>
        </w:rPr>
      </w:pPr>
      <w:r w:rsidRPr="002B1D50">
        <w:rPr>
          <w:rStyle w:val="StyleUnderline"/>
          <w:highlight w:val="cyan"/>
        </w:rPr>
        <w:t xml:space="preserve">The </w:t>
      </w:r>
      <w:r w:rsidRPr="002B1D50">
        <w:rPr>
          <w:rStyle w:val="Emphasis"/>
          <w:highlight w:val="cyan"/>
        </w:rPr>
        <w:t>best hope</w:t>
      </w:r>
      <w:r w:rsidRPr="002B1D50">
        <w:rPr>
          <w:rStyle w:val="StyleUnderline"/>
        </w:rPr>
        <w:t xml:space="preserve"> for the climate therefore </w:t>
      </w:r>
      <w:r w:rsidRPr="002B1D50">
        <w:rPr>
          <w:rStyle w:val="StyleUnderline"/>
          <w:highlight w:val="cyan"/>
        </w:rPr>
        <w:t xml:space="preserve">lies in </w:t>
      </w:r>
      <w:r w:rsidRPr="002B1D50">
        <w:rPr>
          <w:rStyle w:val="Emphasis"/>
          <w:highlight w:val="cyan"/>
        </w:rPr>
        <w:t>reducing the tradeoff</w:t>
      </w:r>
      <w:r w:rsidRPr="002B1D50">
        <w:rPr>
          <w:rStyle w:val="StyleUnderline"/>
        </w:rPr>
        <w:t xml:space="preserve"> between </w:t>
      </w:r>
      <w:r w:rsidRPr="002B1D50">
        <w:rPr>
          <w:rStyle w:val="Emphasis"/>
        </w:rPr>
        <w:t>material prosperity</w:t>
      </w:r>
      <w:r w:rsidRPr="002B1D50">
        <w:rPr>
          <w:rStyle w:val="StyleUnderline"/>
        </w:rPr>
        <w:t xml:space="preserve"> and </w:t>
      </w:r>
      <w:r w:rsidRPr="002B1D50">
        <w:rPr>
          <w:rStyle w:val="Emphasis"/>
        </w:rPr>
        <w:t>carbon emissions</w:t>
      </w:r>
      <w:r w:rsidRPr="002B1D50">
        <w:rPr>
          <w:rStyle w:val="StyleUnderline"/>
        </w:rPr>
        <w:t xml:space="preserve">. </w:t>
      </w:r>
      <w:r w:rsidRPr="002B1D50">
        <w:rPr>
          <w:rStyle w:val="StyleUnderline"/>
          <w:highlight w:val="cyan"/>
        </w:rPr>
        <w:t xml:space="preserve">That requires </w:t>
      </w:r>
      <w:r w:rsidRPr="002B1D50">
        <w:rPr>
          <w:rStyle w:val="Emphasis"/>
          <w:highlight w:val="cyan"/>
        </w:rPr>
        <w:t>tech</w:t>
      </w:r>
      <w:r w:rsidRPr="002B1D50">
        <w:rPr>
          <w:rStyle w:val="Emphasis"/>
        </w:rPr>
        <w:t>nology</w:t>
      </w:r>
      <w:r w:rsidRPr="002B1D50">
        <w:rPr>
          <w:sz w:val="16"/>
        </w:rPr>
        <w:t xml:space="preserve"> — </w:t>
      </w:r>
      <w:r w:rsidRPr="002B1D50">
        <w:rPr>
          <w:rStyle w:val="Emphasis"/>
        </w:rPr>
        <w:t>solar</w:t>
      </w:r>
      <w:r w:rsidRPr="002B1D50">
        <w:rPr>
          <w:rStyle w:val="StyleUnderline"/>
        </w:rPr>
        <w:t xml:space="preserve">, </w:t>
      </w:r>
      <w:r w:rsidRPr="002B1D50">
        <w:rPr>
          <w:rStyle w:val="Emphasis"/>
        </w:rPr>
        <w:t>wind</w:t>
      </w:r>
      <w:r w:rsidRPr="002B1D50">
        <w:rPr>
          <w:rStyle w:val="StyleUnderline"/>
        </w:rPr>
        <w:t xml:space="preserve"> and </w:t>
      </w:r>
      <w:r w:rsidRPr="002B1D50">
        <w:rPr>
          <w:rStyle w:val="Emphasis"/>
        </w:rPr>
        <w:t>nuclear power</w:t>
      </w:r>
      <w:r w:rsidRPr="002B1D50">
        <w:rPr>
          <w:rStyle w:val="StyleUnderline"/>
        </w:rPr>
        <w:t xml:space="preserve">, </w:t>
      </w:r>
      <w:r w:rsidRPr="002B1D50">
        <w:rPr>
          <w:rStyle w:val="Emphasis"/>
        </w:rPr>
        <w:t>energy storage</w:t>
      </w:r>
      <w:r w:rsidRPr="002B1D50">
        <w:rPr>
          <w:rStyle w:val="StyleUnderline"/>
        </w:rPr>
        <w:t xml:space="preserve">, </w:t>
      </w:r>
      <w:r w:rsidRPr="002B1D50">
        <w:rPr>
          <w:rStyle w:val="Emphasis"/>
        </w:rPr>
        <w:t>electric cars</w:t>
      </w:r>
      <w:r w:rsidRPr="002B1D50">
        <w:rPr>
          <w:rStyle w:val="StyleUnderline"/>
        </w:rPr>
        <w:t xml:space="preserve"> and other vehicles, carbon-free cement production and so on. The </w:t>
      </w:r>
      <w:r w:rsidRPr="002B1D50">
        <w:rPr>
          <w:rStyle w:val="Emphasis"/>
        </w:rPr>
        <w:t>best climate policy</w:t>
      </w:r>
      <w:r w:rsidRPr="002B1D50">
        <w:rPr>
          <w:rStyle w:val="StyleUnderline"/>
        </w:rPr>
        <w:t xml:space="preserve"> plans all involve </w:t>
      </w:r>
      <w:r w:rsidRPr="002B1D50">
        <w:rPr>
          <w:rStyle w:val="Emphasis"/>
        </w:rPr>
        <w:t xml:space="preserve">technological </w:t>
      </w:r>
      <w:r w:rsidRPr="002B1D50">
        <w:rPr>
          <w:rStyle w:val="Emphasis"/>
          <w:highlight w:val="cyan"/>
        </w:rPr>
        <w:t>improvement</w:t>
      </w:r>
      <w:r w:rsidRPr="002B1D50">
        <w:rPr>
          <w:rStyle w:val="StyleUnderline"/>
        </w:rPr>
        <w:t xml:space="preserve"> as a </w:t>
      </w:r>
      <w:r w:rsidRPr="002B1D50">
        <w:rPr>
          <w:rStyle w:val="Emphasis"/>
        </w:rPr>
        <w:t>key feature</w:t>
      </w:r>
      <w:r w:rsidRPr="002B1D50">
        <w:rPr>
          <w:rStyle w:val="StyleUnderline"/>
        </w:rPr>
        <w:t>.</w:t>
      </w:r>
    </w:p>
    <w:p w14:paraId="34B2213C" w14:textId="77777777" w:rsidR="008A383C" w:rsidRPr="002B1D50" w:rsidRDefault="008A383C" w:rsidP="008A383C"/>
    <w:p w14:paraId="324E1658" w14:textId="77777777" w:rsidR="008A383C" w:rsidRDefault="008A383C" w:rsidP="008A383C">
      <w:pPr>
        <w:pStyle w:val="Heading3"/>
      </w:pPr>
      <w:r>
        <w:t>Nielson Alt</w:t>
      </w:r>
    </w:p>
    <w:p w14:paraId="78BBF73F" w14:textId="77777777" w:rsidR="008A383C" w:rsidRDefault="008A383C" w:rsidP="008A383C"/>
    <w:p w14:paraId="5E091E73" w14:textId="77777777" w:rsidR="008A383C" w:rsidRDefault="008A383C" w:rsidP="008A383C">
      <w:pPr>
        <w:pStyle w:val="Heading4"/>
      </w:pPr>
      <w:r>
        <w:t>Nielson supports progressive institutional change. Alt also fails – lacks global reach and critique-alone falls short.</w:t>
      </w:r>
    </w:p>
    <w:p w14:paraId="1EE217A4" w14:textId="77777777" w:rsidR="008A383C" w:rsidRPr="001F0740" w:rsidRDefault="008A383C" w:rsidP="008A383C">
      <w:pPr>
        <w:rPr>
          <w:rStyle w:val="Style13ptBold"/>
        </w:rPr>
      </w:pPr>
      <w:r w:rsidRPr="001F0740">
        <w:rPr>
          <w:rStyle w:val="Style13ptBold"/>
        </w:rPr>
        <w:t>Nielson ‘19</w:t>
      </w:r>
    </w:p>
    <w:p w14:paraId="62B1BDB3" w14:textId="77777777" w:rsidR="008A383C" w:rsidRPr="001F0740" w:rsidRDefault="008A383C" w:rsidP="008A383C">
      <w:pPr>
        <w:rPr>
          <w:sz w:val="18"/>
          <w:szCs w:val="18"/>
        </w:rPr>
      </w:pPr>
      <w:r w:rsidRPr="001F0740">
        <w:rPr>
          <w:sz w:val="18"/>
          <w:szCs w:val="18"/>
        </w:rPr>
        <w:t>David, teaches and researches in the fields of class theory and political economy at the University of Waikato New Zealand – “Bringing in the ‘neoliberal model of development’” - First Published June 12, 2019 - #E&amp;F - https://journals.sagepub.com/doi/10.1177/0309816819852746</w:t>
      </w:r>
    </w:p>
    <w:p w14:paraId="57C77509" w14:textId="77777777" w:rsidR="008A383C" w:rsidRDefault="008A383C" w:rsidP="008A383C"/>
    <w:p w14:paraId="19E1C186" w14:textId="77777777" w:rsidR="008A383C" w:rsidRPr="00722467" w:rsidRDefault="008A383C" w:rsidP="008A383C">
      <w:pPr>
        <w:rPr>
          <w:sz w:val="16"/>
        </w:rPr>
      </w:pPr>
      <w:r w:rsidRPr="00722467">
        <w:rPr>
          <w:sz w:val="16"/>
        </w:rPr>
        <w:t xml:space="preserve">At the same time, </w:t>
      </w:r>
      <w:r w:rsidRPr="001F0740">
        <w:rPr>
          <w:rStyle w:val="StyleUnderline"/>
          <w:highlight w:val="cyan"/>
        </w:rPr>
        <w:t>this article’s revised</w:t>
      </w:r>
      <w:r w:rsidRPr="00722467">
        <w:rPr>
          <w:sz w:val="16"/>
        </w:rPr>
        <w:t xml:space="preserve"> </w:t>
      </w:r>
      <w:proofErr w:type="spellStart"/>
      <w:r w:rsidRPr="00722467">
        <w:rPr>
          <w:sz w:val="16"/>
        </w:rPr>
        <w:t>conceptualisation</w:t>
      </w:r>
      <w:proofErr w:type="spellEnd"/>
      <w:r w:rsidRPr="00722467">
        <w:rPr>
          <w:sz w:val="16"/>
        </w:rPr>
        <w:t xml:space="preserve"> of model</w:t>
      </w:r>
      <w:r w:rsidRPr="001F0740">
        <w:rPr>
          <w:rStyle w:val="StyleUnderline"/>
        </w:rPr>
        <w:t xml:space="preserve"> </w:t>
      </w:r>
      <w:r w:rsidRPr="00722467">
        <w:rPr>
          <w:sz w:val="16"/>
        </w:rPr>
        <w:t xml:space="preserve">of development brings into the foreground the creative knowledge or praxis aspect that is central to making a better world. The </w:t>
      </w:r>
      <w:r w:rsidRPr="001F0740">
        <w:rPr>
          <w:rStyle w:val="StyleUnderline"/>
          <w:highlight w:val="cyan"/>
        </w:rPr>
        <w:t>socially progressive</w:t>
      </w:r>
      <w:r w:rsidRPr="00722467">
        <w:rPr>
          <w:sz w:val="16"/>
        </w:rPr>
        <w:t xml:space="preserve"> ideal </w:t>
      </w:r>
      <w:r w:rsidRPr="001F0740">
        <w:rPr>
          <w:rStyle w:val="StyleUnderline"/>
          <w:highlight w:val="cyan"/>
        </w:rPr>
        <w:t>model of development</w:t>
      </w:r>
      <w:r w:rsidRPr="00722467">
        <w:rPr>
          <w:sz w:val="16"/>
        </w:rPr>
        <w:t xml:space="preserve"> </w:t>
      </w:r>
      <w:r w:rsidRPr="001F0740">
        <w:rPr>
          <w:rStyle w:val="StyleUnderline"/>
          <w:highlight w:val="cyan"/>
        </w:rPr>
        <w:t>imagines</w:t>
      </w:r>
      <w:r w:rsidRPr="001F0740">
        <w:rPr>
          <w:rStyle w:val="StyleUnderline"/>
        </w:rPr>
        <w:t xml:space="preserve"> </w:t>
      </w:r>
      <w:r w:rsidRPr="00722467">
        <w:rPr>
          <w:sz w:val="16"/>
        </w:rPr>
        <w:t xml:space="preserve">a framework of </w:t>
      </w:r>
      <w:r w:rsidRPr="001F0740">
        <w:rPr>
          <w:rStyle w:val="Emphasis"/>
          <w:highlight w:val="cyan"/>
        </w:rPr>
        <w:t xml:space="preserve">collaborative </w:t>
      </w:r>
      <w:r w:rsidRPr="001F0740">
        <w:rPr>
          <w:rStyle w:val="Emphasis"/>
        </w:rPr>
        <w:t xml:space="preserve">positive-sum </w:t>
      </w:r>
      <w:r w:rsidRPr="001F0740">
        <w:rPr>
          <w:rStyle w:val="Emphasis"/>
          <w:highlight w:val="cyan"/>
        </w:rPr>
        <w:t xml:space="preserve">nationalism between </w:t>
      </w:r>
      <w:r w:rsidRPr="001F0740">
        <w:rPr>
          <w:rStyle w:val="Emphasis"/>
        </w:rPr>
        <w:t xml:space="preserve">cooperation </w:t>
      </w:r>
      <w:r w:rsidRPr="001F0740">
        <w:rPr>
          <w:rStyle w:val="Emphasis"/>
          <w:highlight w:val="cyan"/>
        </w:rPr>
        <w:t>states</w:t>
      </w:r>
      <w:r w:rsidRPr="00722467">
        <w:rPr>
          <w:sz w:val="16"/>
        </w:rPr>
        <w:t xml:space="preserve"> in a virtuous relation with universally stable and socially progressive modes of local production. The </w:t>
      </w:r>
      <w:proofErr w:type="spellStart"/>
      <w:r w:rsidRPr="00722467">
        <w:rPr>
          <w:sz w:val="16"/>
        </w:rPr>
        <w:t>autocentric</w:t>
      </w:r>
      <w:proofErr w:type="spellEnd"/>
      <w:r w:rsidRPr="00722467">
        <w:rPr>
          <w:sz w:val="16"/>
        </w:rPr>
        <w:t xml:space="preserve"> and pro-</w:t>
      </w:r>
      <w:proofErr w:type="spellStart"/>
      <w:r w:rsidRPr="00722467">
        <w:rPr>
          <w:sz w:val="16"/>
        </w:rPr>
        <w:t>labour</w:t>
      </w:r>
      <w:proofErr w:type="spellEnd"/>
      <w:r w:rsidRPr="00722467">
        <w:rPr>
          <w:sz w:val="16"/>
        </w:rPr>
        <w:t xml:space="preserve"> counter-regulatory emphasis of the Keynesian-led Fordist model of development resonates with the ideal model, but for a post-neoliberal model to be progressive, more than indirect constraint of capital’s power over the production process is required. In the present, capital’s production prerogative, expressed as a mutually reinforcing global competition-driven dynamic of profit and power, is systematically decimating locally sustainable self-sufficiency in agriculture and manufacturing, and is the power to which are being sacrificed social solidarity and people’s material needs. A post-neoliberal counter-hegemonic model of development needs to directly contest global production networks and zero-sum competition between countries by offering a stable and progressive </w:t>
      </w:r>
      <w:proofErr w:type="spellStart"/>
      <w:r w:rsidRPr="00722467">
        <w:rPr>
          <w:sz w:val="16"/>
        </w:rPr>
        <w:t>localised</w:t>
      </w:r>
      <w:proofErr w:type="spellEnd"/>
      <w:r w:rsidRPr="00722467">
        <w:rPr>
          <w:sz w:val="16"/>
        </w:rPr>
        <w:t xml:space="preserve"> alternative </w:t>
      </w:r>
      <w:proofErr w:type="spellStart"/>
      <w:r w:rsidRPr="00722467">
        <w:rPr>
          <w:sz w:val="16"/>
        </w:rPr>
        <w:t>energised</w:t>
      </w:r>
      <w:proofErr w:type="spellEnd"/>
      <w:r w:rsidRPr="00722467">
        <w:rPr>
          <w:sz w:val="16"/>
        </w:rPr>
        <w:t xml:space="preserve"> by international cooperation. </w:t>
      </w:r>
      <w:r w:rsidRPr="001F0740">
        <w:rPr>
          <w:rStyle w:val="StyleUnderline"/>
          <w:highlight w:val="cyan"/>
        </w:rPr>
        <w:t>Such a project</w:t>
      </w:r>
      <w:r w:rsidRPr="00722467">
        <w:rPr>
          <w:sz w:val="16"/>
        </w:rPr>
        <w:t xml:space="preserve"> </w:t>
      </w:r>
      <w:r w:rsidRPr="001F0740">
        <w:rPr>
          <w:rStyle w:val="Emphasis"/>
          <w:highlight w:val="cyan"/>
        </w:rPr>
        <w:t>requires</w:t>
      </w:r>
      <w:r w:rsidRPr="00722467">
        <w:rPr>
          <w:sz w:val="16"/>
        </w:rPr>
        <w:t xml:space="preserve"> </w:t>
      </w:r>
      <w:r w:rsidRPr="001F0740">
        <w:rPr>
          <w:rStyle w:val="StyleUnderline"/>
          <w:highlight w:val="cyan"/>
        </w:rPr>
        <w:t>the</w:t>
      </w:r>
      <w:r w:rsidRPr="00722467">
        <w:rPr>
          <w:sz w:val="16"/>
        </w:rPr>
        <w:t xml:space="preserve"> ideological inspiration of an </w:t>
      </w:r>
      <w:r w:rsidRPr="00722467">
        <w:rPr>
          <w:rStyle w:val="StyleUnderline"/>
          <w:highlight w:val="cyan"/>
        </w:rPr>
        <w:t>alternative</w:t>
      </w:r>
      <w:r w:rsidRPr="00722467">
        <w:rPr>
          <w:sz w:val="16"/>
        </w:rPr>
        <w:t xml:space="preserve"> </w:t>
      </w:r>
      <w:proofErr w:type="spellStart"/>
      <w:r w:rsidRPr="00722467">
        <w:rPr>
          <w:sz w:val="16"/>
        </w:rPr>
        <w:t>globalisation</w:t>
      </w:r>
      <w:proofErr w:type="spellEnd"/>
      <w:r w:rsidRPr="00722467">
        <w:rPr>
          <w:sz w:val="16"/>
        </w:rPr>
        <w:t xml:space="preserve"> ethos </w:t>
      </w:r>
      <w:r w:rsidRPr="00722467">
        <w:rPr>
          <w:rStyle w:val="StyleUnderline"/>
          <w:highlight w:val="cyan"/>
        </w:rPr>
        <w:t xml:space="preserve">of </w:t>
      </w:r>
      <w:r w:rsidRPr="00722467">
        <w:rPr>
          <w:rStyle w:val="Emphasis"/>
          <w:highlight w:val="cyan"/>
        </w:rPr>
        <w:t>international mutual support</w:t>
      </w:r>
      <w:r w:rsidRPr="00722467">
        <w:rPr>
          <w:sz w:val="16"/>
        </w:rPr>
        <w:t xml:space="preserve"> and solidarity. </w:t>
      </w:r>
      <w:r w:rsidRPr="00722467">
        <w:rPr>
          <w:rStyle w:val="StyleUnderline"/>
          <w:highlight w:val="cyan"/>
        </w:rPr>
        <w:t>This</w:t>
      </w:r>
      <w:r w:rsidRPr="00722467">
        <w:rPr>
          <w:sz w:val="16"/>
        </w:rPr>
        <w:t xml:space="preserve"> ethos </w:t>
      </w:r>
      <w:r w:rsidRPr="00722467">
        <w:rPr>
          <w:rStyle w:val="Emphasis"/>
          <w:highlight w:val="cyan"/>
        </w:rPr>
        <w:t>needs to be politically reinforced</w:t>
      </w:r>
      <w:r w:rsidRPr="00722467">
        <w:rPr>
          <w:sz w:val="16"/>
        </w:rPr>
        <w:t xml:space="preserve"> </w:t>
      </w:r>
      <w:r w:rsidRPr="00722467">
        <w:rPr>
          <w:rStyle w:val="StyleUnderline"/>
          <w:highlight w:val="cyan"/>
        </w:rPr>
        <w:t>by</w:t>
      </w:r>
      <w:r w:rsidRPr="00722467">
        <w:rPr>
          <w:rStyle w:val="StyleUnderline"/>
        </w:rPr>
        <w:t xml:space="preserve"> </w:t>
      </w:r>
      <w:proofErr w:type="spellStart"/>
      <w:r w:rsidRPr="00722467">
        <w:rPr>
          <w:sz w:val="16"/>
        </w:rPr>
        <w:t>democratised</w:t>
      </w:r>
      <w:proofErr w:type="spellEnd"/>
      <w:r w:rsidRPr="00722467">
        <w:rPr>
          <w:sz w:val="16"/>
        </w:rPr>
        <w:t xml:space="preserve"> </w:t>
      </w:r>
      <w:r w:rsidRPr="00722467">
        <w:rPr>
          <w:rStyle w:val="Emphasis"/>
        </w:rPr>
        <w:t xml:space="preserve">institutions of </w:t>
      </w:r>
      <w:r w:rsidRPr="00722467">
        <w:rPr>
          <w:rStyle w:val="Emphasis"/>
          <w:highlight w:val="cyan"/>
        </w:rPr>
        <w:t>global governance</w:t>
      </w:r>
      <w:r w:rsidRPr="00722467">
        <w:rPr>
          <w:sz w:val="16"/>
        </w:rPr>
        <w:t xml:space="preserve"> that are </w:t>
      </w:r>
      <w:r w:rsidRPr="00722467">
        <w:rPr>
          <w:rStyle w:val="Emphasis"/>
          <w:highlight w:val="cyan"/>
        </w:rPr>
        <w:t>focused</w:t>
      </w:r>
      <w:r w:rsidRPr="00722467">
        <w:rPr>
          <w:rStyle w:val="Emphasis"/>
        </w:rPr>
        <w:t xml:space="preserve"> </w:t>
      </w:r>
      <w:r w:rsidRPr="00722467">
        <w:rPr>
          <w:rStyle w:val="StyleUnderline"/>
          <w:highlight w:val="cyan"/>
        </w:rPr>
        <w:t>on</w:t>
      </w:r>
      <w:r w:rsidRPr="00722467">
        <w:rPr>
          <w:sz w:val="16"/>
        </w:rPr>
        <w:t xml:space="preserve"> </w:t>
      </w:r>
      <w:r w:rsidRPr="00722467">
        <w:rPr>
          <w:rStyle w:val="StyleUnderline"/>
          <w:highlight w:val="cyan"/>
        </w:rPr>
        <w:t>the design</w:t>
      </w:r>
      <w:r w:rsidRPr="00722467">
        <w:rPr>
          <w:rStyle w:val="StyleUnderline"/>
        </w:rPr>
        <w:t xml:space="preserve"> </w:t>
      </w:r>
      <w:r w:rsidRPr="00722467">
        <w:rPr>
          <w:sz w:val="16"/>
        </w:rPr>
        <w:t xml:space="preserve">of a model of development in which sustainable efficient local accumulation </w:t>
      </w:r>
      <w:r w:rsidRPr="00722467">
        <w:rPr>
          <w:rStyle w:val="Emphasis"/>
          <w:highlight w:val="cyan"/>
        </w:rPr>
        <w:t>for each country</w:t>
      </w:r>
      <w:r w:rsidRPr="00722467">
        <w:rPr>
          <w:sz w:val="16"/>
        </w:rPr>
        <w:t xml:space="preserve"> can virtuously interact with its achievement for all countries.</w:t>
      </w:r>
    </w:p>
    <w:p w14:paraId="04C9F0B3" w14:textId="77777777" w:rsidR="008A383C" w:rsidRPr="00722467" w:rsidRDefault="008A383C" w:rsidP="008A383C">
      <w:pPr>
        <w:rPr>
          <w:sz w:val="16"/>
        </w:rPr>
      </w:pPr>
      <w:r w:rsidRPr="00722467">
        <w:rPr>
          <w:rStyle w:val="StyleUnderline"/>
          <w:highlight w:val="cyan"/>
        </w:rPr>
        <w:t>Many discourses</w:t>
      </w:r>
      <w:r w:rsidRPr="00722467">
        <w:rPr>
          <w:sz w:val="16"/>
        </w:rPr>
        <w:t xml:space="preserve"> and practical projects </w:t>
      </w:r>
      <w:r w:rsidRPr="00722467">
        <w:rPr>
          <w:rStyle w:val="StyleUnderline"/>
          <w:highlight w:val="cyan"/>
        </w:rPr>
        <w:t>push towards sustainable</w:t>
      </w:r>
      <w:r w:rsidRPr="00722467">
        <w:rPr>
          <w:sz w:val="16"/>
        </w:rPr>
        <w:t xml:space="preserve"> local</w:t>
      </w:r>
      <w:r w:rsidRPr="00722467">
        <w:rPr>
          <w:rStyle w:val="StyleUnderline"/>
        </w:rPr>
        <w:t xml:space="preserve"> </w:t>
      </w:r>
      <w:r w:rsidRPr="00722467">
        <w:rPr>
          <w:rStyle w:val="StyleUnderline"/>
          <w:highlight w:val="cyan"/>
        </w:rPr>
        <w:t>accumulation</w:t>
      </w:r>
      <w:r w:rsidRPr="00722467">
        <w:rPr>
          <w:sz w:val="16"/>
        </w:rPr>
        <w:t xml:space="preserve">.4 </w:t>
      </w:r>
      <w:r w:rsidRPr="00722467">
        <w:rPr>
          <w:rStyle w:val="StyleUnderline"/>
          <w:highlight w:val="cyan"/>
        </w:rPr>
        <w:t>However,</w:t>
      </w:r>
      <w:r w:rsidRPr="00722467">
        <w:rPr>
          <w:sz w:val="16"/>
        </w:rPr>
        <w:t xml:space="preserve"> </w:t>
      </w:r>
      <w:r w:rsidRPr="00722467">
        <w:rPr>
          <w:rStyle w:val="StyleUnderline"/>
          <w:highlight w:val="cyan"/>
        </w:rPr>
        <w:t>they confront</w:t>
      </w:r>
      <w:r w:rsidRPr="00722467">
        <w:rPr>
          <w:sz w:val="16"/>
        </w:rPr>
        <w:t xml:space="preserve"> both </w:t>
      </w:r>
      <w:r w:rsidRPr="00722467">
        <w:rPr>
          <w:rStyle w:val="Emphasis"/>
          <w:highlight w:val="cyan"/>
        </w:rPr>
        <w:t>the hostile priorities</w:t>
      </w:r>
      <w:r w:rsidRPr="00722467">
        <w:rPr>
          <w:sz w:val="16"/>
        </w:rPr>
        <w:t xml:space="preserve"> and legitimating neoliberal discourses </w:t>
      </w:r>
      <w:r w:rsidRPr="00722467">
        <w:rPr>
          <w:rStyle w:val="StyleUnderline"/>
          <w:highlight w:val="cyan"/>
        </w:rPr>
        <w:t>of the current</w:t>
      </w:r>
      <w:r w:rsidRPr="00722467">
        <w:rPr>
          <w:sz w:val="16"/>
        </w:rPr>
        <w:t xml:space="preserve">ly prevailing </w:t>
      </w:r>
      <w:r w:rsidRPr="00722467">
        <w:rPr>
          <w:rStyle w:val="StyleUnderline"/>
        </w:rPr>
        <w:t xml:space="preserve">neoliberal </w:t>
      </w:r>
      <w:r w:rsidRPr="00722467">
        <w:rPr>
          <w:rStyle w:val="StyleUnderline"/>
          <w:highlight w:val="cyan"/>
        </w:rPr>
        <w:t>model</w:t>
      </w:r>
      <w:r w:rsidRPr="00722467">
        <w:rPr>
          <w:sz w:val="16"/>
        </w:rPr>
        <w:t xml:space="preserve"> of development. The key challenges are to reverse the neoliberal regulatory framework and formulate a blueprint, with location sensitive variations, of a dynamically efficient, locally sustainable, and inclusively cooperative national model of production.5 </w:t>
      </w:r>
      <w:r w:rsidRPr="00722467">
        <w:rPr>
          <w:rStyle w:val="StyleUnderline"/>
          <w:highlight w:val="cyan"/>
        </w:rPr>
        <w:t>Politically, the premise</w:t>
      </w:r>
      <w:r w:rsidRPr="00722467">
        <w:rPr>
          <w:sz w:val="16"/>
        </w:rPr>
        <w:t xml:space="preserve"> </w:t>
      </w:r>
      <w:r w:rsidRPr="00722467">
        <w:rPr>
          <w:rStyle w:val="StyleUnderline"/>
          <w:highlight w:val="cyan"/>
        </w:rPr>
        <w:t>of this project</w:t>
      </w:r>
      <w:r w:rsidRPr="00722467">
        <w:rPr>
          <w:sz w:val="16"/>
        </w:rPr>
        <w:t xml:space="preserve"> </w:t>
      </w:r>
      <w:r w:rsidRPr="00722467">
        <w:rPr>
          <w:rStyle w:val="StyleUnderline"/>
          <w:highlight w:val="cyan"/>
        </w:rPr>
        <w:t>is</w:t>
      </w:r>
      <w:r w:rsidRPr="00722467">
        <w:rPr>
          <w:sz w:val="16"/>
        </w:rPr>
        <w:t xml:space="preserve"> the </w:t>
      </w:r>
      <w:r w:rsidRPr="00722467">
        <w:rPr>
          <w:rStyle w:val="Emphasis"/>
          <w:highlight w:val="cyan"/>
        </w:rPr>
        <w:t>reform</w:t>
      </w:r>
      <w:r w:rsidRPr="00722467">
        <w:rPr>
          <w:rStyle w:val="Emphasis"/>
        </w:rPr>
        <w:t xml:space="preserve"> </w:t>
      </w:r>
      <w:r w:rsidRPr="00722467">
        <w:rPr>
          <w:sz w:val="16"/>
        </w:rPr>
        <w:t xml:space="preserve">and </w:t>
      </w:r>
      <w:proofErr w:type="spellStart"/>
      <w:r w:rsidRPr="00722467">
        <w:rPr>
          <w:sz w:val="16"/>
        </w:rPr>
        <w:t>democratisation</w:t>
      </w:r>
      <w:proofErr w:type="spellEnd"/>
      <w:r w:rsidRPr="00722467">
        <w:rPr>
          <w:sz w:val="16"/>
        </w:rPr>
        <w:t xml:space="preserve"> </w:t>
      </w:r>
      <w:r w:rsidRPr="00722467">
        <w:rPr>
          <w:rStyle w:val="Emphasis"/>
          <w:highlight w:val="cyan"/>
        </w:rPr>
        <w:t>of</w:t>
      </w:r>
      <w:r w:rsidRPr="00722467">
        <w:rPr>
          <w:sz w:val="16"/>
        </w:rPr>
        <w:t xml:space="preserve"> the </w:t>
      </w:r>
      <w:r w:rsidRPr="00722467">
        <w:rPr>
          <w:rStyle w:val="Emphasis"/>
          <w:highlight w:val="cyan"/>
        </w:rPr>
        <w:t>institutions</w:t>
      </w:r>
      <w:r w:rsidRPr="00722467">
        <w:rPr>
          <w:sz w:val="16"/>
        </w:rPr>
        <w:t xml:space="preserve"> of global governance. </w:t>
      </w:r>
      <w:r w:rsidRPr="00722467">
        <w:rPr>
          <w:rStyle w:val="StyleUnderline"/>
          <w:highlight w:val="cyan"/>
        </w:rPr>
        <w:t>The key</w:t>
      </w:r>
      <w:r w:rsidRPr="00722467">
        <w:rPr>
          <w:sz w:val="16"/>
        </w:rPr>
        <w:t xml:space="preserve"> trans-national regulatory agency within this cosmopolitan democracy, inspired by Keynes’ concept of a world development bank, </w:t>
      </w:r>
      <w:r w:rsidRPr="00722467">
        <w:rPr>
          <w:rStyle w:val="StyleUnderline"/>
          <w:highlight w:val="cyan"/>
        </w:rPr>
        <w:t>would be</w:t>
      </w:r>
      <w:r w:rsidRPr="00722467">
        <w:rPr>
          <w:sz w:val="16"/>
        </w:rPr>
        <w:t xml:space="preserve"> dedicated to collecting and diffusing the best practice knowledge, economic resources, and expertise needed </w:t>
      </w:r>
      <w:r w:rsidRPr="00722467">
        <w:rPr>
          <w:rStyle w:val="StyleUnderline"/>
          <w:highlight w:val="cyan"/>
        </w:rPr>
        <w:t xml:space="preserve">to </w:t>
      </w:r>
      <w:r w:rsidRPr="00722467">
        <w:rPr>
          <w:rStyle w:val="Emphasis"/>
          <w:highlight w:val="cyan"/>
        </w:rPr>
        <w:t>practically deliver</w:t>
      </w:r>
      <w:r w:rsidRPr="00722467">
        <w:rPr>
          <w:sz w:val="16"/>
        </w:rPr>
        <w:t xml:space="preserve"> viable socially </w:t>
      </w:r>
      <w:r w:rsidRPr="00722467">
        <w:rPr>
          <w:rStyle w:val="StyleUnderline"/>
          <w:highlight w:val="cyan"/>
        </w:rPr>
        <w:t>progressive</w:t>
      </w:r>
      <w:r w:rsidRPr="00722467">
        <w:rPr>
          <w:sz w:val="16"/>
        </w:rPr>
        <w:t xml:space="preserve"> local accumulation</w:t>
      </w:r>
      <w:r w:rsidRPr="00722467">
        <w:rPr>
          <w:rStyle w:val="StyleUnderline"/>
        </w:rPr>
        <w:t xml:space="preserve"> </w:t>
      </w:r>
      <w:r w:rsidRPr="00722467">
        <w:rPr>
          <w:rStyle w:val="StyleUnderline"/>
          <w:highlight w:val="cyan"/>
        </w:rPr>
        <w:t>regimes</w:t>
      </w:r>
      <w:r w:rsidRPr="00722467">
        <w:rPr>
          <w:sz w:val="16"/>
        </w:rPr>
        <w:t>. Immediate priority would be given to bringing into actual practice locally sustainable accumulation for the countries that are presently least economically viable.</w:t>
      </w:r>
    </w:p>
    <w:p w14:paraId="5223AD49" w14:textId="77777777" w:rsidR="008A383C" w:rsidRDefault="008A383C" w:rsidP="008A383C"/>
    <w:p w14:paraId="3DBBB471" w14:textId="77777777" w:rsidR="008A383C" w:rsidRPr="001F0740" w:rsidRDefault="008A383C" w:rsidP="008A383C">
      <w:pPr>
        <w:pStyle w:val="Heading4"/>
      </w:pPr>
      <w:r>
        <w:t xml:space="preserve">They don’t flip try-or-die – because imaging “new option” is insufficient. Their own author says the </w:t>
      </w:r>
      <w:proofErr w:type="spellStart"/>
      <w:r>
        <w:t>Aff</w:t>
      </w:r>
      <w:proofErr w:type="spellEnd"/>
      <w:r>
        <w:t xml:space="preserve"> need to bridge the theory-divide gap. Nothing in the alt does that.</w:t>
      </w:r>
    </w:p>
    <w:p w14:paraId="6506349B" w14:textId="77777777" w:rsidR="008A383C" w:rsidRDefault="008A383C" w:rsidP="008A383C">
      <w:pPr>
        <w:pStyle w:val="Heading3"/>
      </w:pPr>
      <w:r>
        <w:t>More</w:t>
      </w:r>
    </w:p>
    <w:p w14:paraId="3A1D0B2E" w14:textId="77777777" w:rsidR="008A383C" w:rsidRPr="006E40B0" w:rsidRDefault="008A383C" w:rsidP="008A383C">
      <w:pPr>
        <w:pStyle w:val="Heading4"/>
      </w:pPr>
      <w:r>
        <w:t xml:space="preserve">Backlash </w:t>
      </w:r>
      <w:r>
        <w:rPr>
          <w:u w:val="single"/>
        </w:rPr>
        <w:t>co-opts the alt</w:t>
      </w:r>
      <w:r>
        <w:t xml:space="preserve"> – </w:t>
      </w:r>
      <w:r w:rsidRPr="006E40B0">
        <w:rPr>
          <w:b w:val="0"/>
          <w:bCs/>
        </w:rPr>
        <w:t>2016 proves</w:t>
      </w:r>
      <w:r>
        <w:t xml:space="preserve"> </w:t>
      </w:r>
    </w:p>
    <w:p w14:paraId="0742BAA2" w14:textId="77777777" w:rsidR="008A383C" w:rsidRDefault="008A383C" w:rsidP="008A383C">
      <w:r w:rsidRPr="00E16857">
        <w:rPr>
          <w:rStyle w:val="Style13ptBold"/>
        </w:rPr>
        <w:t>Slobodian 21</w:t>
      </w:r>
      <w:r>
        <w:t xml:space="preserve"> (Quinn, Associate professor at Wellesley College, previously was a Residential Fellow at the </w:t>
      </w:r>
      <w:proofErr w:type="spellStart"/>
      <w:r>
        <w:t>Weatherhead</w:t>
      </w:r>
      <w:proofErr w:type="spellEnd"/>
      <w:r>
        <w:t xml:space="preserve">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25FE80F1" w14:textId="77777777" w:rsidR="008A383C" w:rsidRPr="006E40B0" w:rsidRDefault="008A383C" w:rsidP="008A383C">
      <w:pPr>
        <w:rPr>
          <w:sz w:val="16"/>
        </w:rPr>
      </w:pPr>
      <w:r w:rsidRPr="006E40B0">
        <w:rPr>
          <w:sz w:val="16"/>
        </w:rPr>
        <w:t xml:space="preserve">The events of </w:t>
      </w:r>
      <w:r w:rsidRPr="006E40B0">
        <w:rPr>
          <w:rStyle w:val="StyleUnderline"/>
          <w:highlight w:val="green"/>
        </w:rPr>
        <w:t xml:space="preserve">2016 dealt a </w:t>
      </w:r>
      <w:r w:rsidRPr="006E40B0">
        <w:rPr>
          <w:rStyle w:val="Emphasis"/>
          <w:highlight w:val="green"/>
        </w:rPr>
        <w:t>body blow</w:t>
      </w:r>
      <w:r w:rsidRPr="006E40B0">
        <w:rPr>
          <w:sz w:val="16"/>
        </w:rPr>
        <w:t xml:space="preserve"> to New Constitutionalism as both theory and practice. </w:t>
      </w:r>
      <w:r w:rsidRPr="0006246A">
        <w:rPr>
          <w:rStyle w:val="StyleUnderline"/>
        </w:rPr>
        <w:t xml:space="preserve">The </w:t>
      </w:r>
      <w:r w:rsidRPr="006E40B0">
        <w:rPr>
          <w:rStyle w:val="StyleUnderline"/>
          <w:highlight w:val="green"/>
        </w:rPr>
        <w:t xml:space="preserve">British </w:t>
      </w:r>
      <w:r w:rsidRPr="00C40B80">
        <w:rPr>
          <w:rStyle w:val="StyleUnderline"/>
        </w:rPr>
        <w:t>vote</w:t>
      </w:r>
      <w:r w:rsidRPr="0006246A">
        <w:rPr>
          <w:rStyle w:val="StyleUnderline"/>
        </w:rPr>
        <w:t xml:space="preserve"> to </w:t>
      </w:r>
      <w:r w:rsidRPr="00C40B80">
        <w:rPr>
          <w:rStyle w:val="StyleUnderline"/>
          <w:highlight w:val="green"/>
        </w:rPr>
        <w:t>leave the E</w:t>
      </w:r>
      <w:r w:rsidRPr="0006246A">
        <w:rPr>
          <w:rStyle w:val="StyleUnderline"/>
        </w:rPr>
        <w:t xml:space="preserve">uropean </w:t>
      </w:r>
      <w:r w:rsidRPr="00C40B80">
        <w:rPr>
          <w:rStyle w:val="StyleUnderline"/>
          <w:highlight w:val="green"/>
        </w:rPr>
        <w:t>U</w:t>
      </w:r>
      <w:r w:rsidRPr="0006246A">
        <w:rPr>
          <w:rStyle w:val="StyleUnderline"/>
        </w:rPr>
        <w:t>nion ran counter to the trajectory of ever greater integration</w:t>
      </w:r>
      <w:r w:rsidRPr="006E40B0">
        <w:rPr>
          <w:sz w:val="16"/>
        </w:rPr>
        <w:t xml:space="preserve"> suggested by the New Constitutionalism. In </w:t>
      </w:r>
      <w:r w:rsidRPr="0006246A">
        <w:rPr>
          <w:rStyle w:val="StyleUnderline"/>
        </w:rPr>
        <w:t xml:space="preserve">the </w:t>
      </w:r>
      <w:r w:rsidRPr="006E40B0">
        <w:rPr>
          <w:rStyle w:val="StyleUnderline"/>
          <w:highlight w:val="green"/>
        </w:rPr>
        <w:t>U</w:t>
      </w:r>
      <w:r w:rsidRPr="0006246A">
        <w:rPr>
          <w:rStyle w:val="StyleUnderline"/>
        </w:rPr>
        <w:t xml:space="preserve">nited </w:t>
      </w:r>
      <w:r w:rsidRPr="006E40B0">
        <w:rPr>
          <w:rStyle w:val="StyleUnderline"/>
          <w:highlight w:val="green"/>
        </w:rPr>
        <w:t>S</w:t>
      </w:r>
      <w:r w:rsidRPr="0006246A">
        <w:rPr>
          <w:rStyle w:val="StyleUnderline"/>
        </w:rPr>
        <w:t>tates</w:t>
      </w:r>
      <w:r w:rsidRPr="006E40B0">
        <w:rPr>
          <w:sz w:val="16"/>
        </w:rPr>
        <w:t xml:space="preserve">, the </w:t>
      </w:r>
      <w:r w:rsidRPr="006E40B0">
        <w:rPr>
          <w:rStyle w:val="StyleUnderline"/>
          <w:highlight w:val="green"/>
        </w:rPr>
        <w:t>turn</w:t>
      </w:r>
      <w:r w:rsidRPr="006E40B0">
        <w:rPr>
          <w:sz w:val="16"/>
        </w:rPr>
        <w:t xml:space="preserve"> of both presidential nominees </w:t>
      </w:r>
      <w:r w:rsidRPr="006E40B0">
        <w:rPr>
          <w:rStyle w:val="StyleUnderline"/>
          <w:highlight w:val="green"/>
        </w:rPr>
        <w:t>against</w:t>
      </w:r>
      <w:r w:rsidRPr="006E40B0">
        <w:rPr>
          <w:sz w:val="16"/>
        </w:rPr>
        <w:t xml:space="preserve"> the latest large-scale free trade agreement – </w:t>
      </w:r>
      <w:r w:rsidRPr="0006246A">
        <w:rPr>
          <w:rStyle w:val="StyleUnderline"/>
        </w:rPr>
        <w:t>the Trans-Pacific Partnership</w:t>
      </w:r>
      <w:r w:rsidRPr="006E40B0">
        <w:rPr>
          <w:sz w:val="16"/>
        </w:rPr>
        <w:t xml:space="preserve"> (</w:t>
      </w:r>
      <w:r w:rsidRPr="006E40B0">
        <w:rPr>
          <w:rStyle w:val="Emphasis"/>
          <w:highlight w:val="green"/>
        </w:rPr>
        <w:t>TPP</w:t>
      </w:r>
      <w:r w:rsidRPr="006E40B0">
        <w:rPr>
          <w:sz w:val="16"/>
        </w:rPr>
        <w:t xml:space="preserve">) – </w:t>
      </w:r>
      <w:r w:rsidRPr="00B77F5D">
        <w:rPr>
          <w:rStyle w:val="StyleUnderline"/>
        </w:rPr>
        <w:t>marked a swerve from the status quo</w:t>
      </w:r>
      <w:r w:rsidRPr="006E40B0">
        <w:rPr>
          <w:sz w:val="16"/>
        </w:rPr>
        <w:t xml:space="preserve"> of what has been called ‘the long 1990s’ (Purdy, 2018). While some advocates of Brexit called for free trade under ‘WTO rules’, Donald </w:t>
      </w:r>
      <w:r w:rsidRPr="006E40B0">
        <w:rPr>
          <w:rStyle w:val="Emphasis"/>
          <w:highlight w:val="green"/>
        </w:rPr>
        <w:t>Trump</w:t>
      </w:r>
      <w:r w:rsidRPr="006E40B0">
        <w:rPr>
          <w:sz w:val="16"/>
        </w:rPr>
        <w:t xml:space="preserve"> campaigned directly against the WTO and NAFTA and </w:t>
      </w:r>
      <w:r w:rsidRPr="00B77F5D">
        <w:rPr>
          <w:rStyle w:val="StyleUnderline"/>
        </w:rPr>
        <w:t>commenced a sequence of escalating tariffs</w:t>
      </w:r>
      <w:r w:rsidRPr="006E40B0">
        <w:rPr>
          <w:sz w:val="16"/>
        </w:rPr>
        <w:t xml:space="preserve"> against Chinese imports within six months of his presidency, </w:t>
      </w:r>
      <w:r w:rsidRPr="006E40B0">
        <w:rPr>
          <w:rStyle w:val="StyleUnderline"/>
          <w:highlight w:val="green"/>
        </w:rPr>
        <w:t xml:space="preserve">triggering the most </w:t>
      </w:r>
      <w:r w:rsidRPr="006E40B0">
        <w:rPr>
          <w:rStyle w:val="Emphasis"/>
          <w:highlight w:val="green"/>
        </w:rPr>
        <w:t>significant breach of liberal trade</w:t>
      </w:r>
      <w:r w:rsidRPr="006E40B0">
        <w:rPr>
          <w:sz w:val="16"/>
        </w:rPr>
        <w:t xml:space="preserve"> </w:t>
      </w:r>
      <w:r w:rsidRPr="00B77F5D">
        <w:rPr>
          <w:rStyle w:val="StyleUnderline"/>
        </w:rPr>
        <w:t>policy for the US since the 1930s</w:t>
      </w:r>
      <w:r w:rsidRPr="006E40B0">
        <w:rPr>
          <w:sz w:val="16"/>
        </w:rPr>
        <w:t>. The claim in the 2014 volume on New Constitutionalism that ‘in contemporary global politics there can be few more popular normative appeals than to the rule of law’ felt immediately outdated (</w:t>
      </w:r>
      <w:proofErr w:type="gramStart"/>
      <w:r w:rsidRPr="006E40B0">
        <w:rPr>
          <w:sz w:val="16"/>
        </w:rPr>
        <w:t>May,</w:t>
      </w:r>
      <w:proofErr w:type="gramEnd"/>
      <w:r w:rsidRPr="006E40B0">
        <w:rPr>
          <w:sz w:val="16"/>
        </w:rPr>
        <w:t xml:space="preserve"> 2014: 63).</w:t>
      </w:r>
    </w:p>
    <w:p w14:paraId="2FA557D9" w14:textId="77777777" w:rsidR="008A383C" w:rsidRPr="006E40B0" w:rsidRDefault="008A383C" w:rsidP="008A383C">
      <w:pPr>
        <w:rPr>
          <w:sz w:val="16"/>
        </w:rPr>
      </w:pPr>
      <w:r w:rsidRPr="006E40B0">
        <w:rPr>
          <w:sz w:val="16"/>
        </w:rPr>
        <w:t xml:space="preserve">The first response from </w:t>
      </w:r>
      <w:r w:rsidRPr="00B77F5D">
        <w:rPr>
          <w:rStyle w:val="StyleUnderline"/>
        </w:rPr>
        <w:t>scholars of neoliberal constitutionalism</w:t>
      </w:r>
      <w:r w:rsidRPr="006E40B0">
        <w:rPr>
          <w:sz w:val="16"/>
        </w:rPr>
        <w:t xml:space="preserve"> was to </w:t>
      </w:r>
      <w:r w:rsidRPr="00B77F5D">
        <w:rPr>
          <w:rStyle w:val="StyleUnderline"/>
        </w:rPr>
        <w:t>claim that the apparent deviation only proved their theory correct</w:t>
      </w:r>
      <w:r w:rsidRPr="006E40B0">
        <w:rPr>
          <w:sz w:val="16"/>
        </w:rPr>
        <w:t xml:space="preserve">. Globalization’s chickens had come home to </w:t>
      </w:r>
      <w:proofErr w:type="gramStart"/>
      <w:r w:rsidRPr="006E40B0">
        <w:rPr>
          <w:sz w:val="16"/>
        </w:rPr>
        <w:t>roost</w:t>
      </w:r>
      <w:proofErr w:type="gramEnd"/>
      <w:r w:rsidRPr="006E40B0">
        <w:rPr>
          <w:sz w:val="16"/>
        </w:rPr>
        <w:t xml:space="preserve"> and we were witnessing the ‘return of the repressed’ (</w:t>
      </w:r>
      <w:proofErr w:type="spellStart"/>
      <w:r w:rsidRPr="006E40B0">
        <w:rPr>
          <w:sz w:val="16"/>
        </w:rPr>
        <w:t>Streeck</w:t>
      </w:r>
      <w:proofErr w:type="spellEnd"/>
      <w:r w:rsidRPr="006E40B0">
        <w:rPr>
          <w:sz w:val="16"/>
        </w:rPr>
        <w:t xml:space="preserve">, 2017) as </w:t>
      </w:r>
      <w:r w:rsidRPr="00B77F5D">
        <w:rPr>
          <w:rStyle w:val="StyleUnderline"/>
        </w:rPr>
        <w:t>disgruntled populations began ‘opting out of global constitutionalism’</w:t>
      </w:r>
      <w:r w:rsidRPr="006E40B0">
        <w:rPr>
          <w:sz w:val="16"/>
        </w:rPr>
        <w:t xml:space="preserve"> (Hirschl, 2018). By delegating ever more tasks of governance to the supranational level, nation-states had undermined their own legitimacy, eroding mass consent for economic and legal globalization (Grewal, 2018). Granted, the </w:t>
      </w:r>
      <w:r w:rsidRPr="006E40B0">
        <w:rPr>
          <w:rStyle w:val="Emphasis"/>
          <w:highlight w:val="green"/>
        </w:rPr>
        <w:t>backlash came</w:t>
      </w:r>
      <w:r w:rsidRPr="006E40B0">
        <w:rPr>
          <w:sz w:val="16"/>
        </w:rPr>
        <w:t xml:space="preserve"> from an unexpected quarter – </w:t>
      </w:r>
      <w:r w:rsidRPr="006E40B0">
        <w:rPr>
          <w:rStyle w:val="Emphasis"/>
          <w:highlight w:val="green"/>
        </w:rPr>
        <w:t>not</w:t>
      </w:r>
      <w:r w:rsidRPr="006E40B0">
        <w:rPr>
          <w:sz w:val="16"/>
        </w:rPr>
        <w:t xml:space="preserve"> the </w:t>
      </w:r>
      <w:r w:rsidRPr="006E40B0">
        <w:rPr>
          <w:rStyle w:val="Emphasis"/>
          <w:highlight w:val="green"/>
        </w:rPr>
        <w:t>grassroots</w:t>
      </w:r>
      <w:r w:rsidRPr="006E40B0">
        <w:rPr>
          <w:sz w:val="16"/>
        </w:rPr>
        <w:t xml:space="preserve"> social </w:t>
      </w:r>
      <w:r w:rsidRPr="006E40B0">
        <w:rPr>
          <w:rStyle w:val="Emphasis"/>
          <w:highlight w:val="green"/>
        </w:rPr>
        <w:t>movements of the left</w:t>
      </w:r>
      <w:r w:rsidRPr="006E40B0">
        <w:rPr>
          <w:sz w:val="16"/>
        </w:rPr>
        <w:t xml:space="preserve"> (Adler, 2014; Della Porta et al., 2006; Tarrow, 2005; Teune, 2010), </w:t>
      </w:r>
      <w:r w:rsidRPr="006E40B0">
        <w:rPr>
          <w:rStyle w:val="Emphasis"/>
          <w:highlight w:val="green"/>
        </w:rPr>
        <w:t>but from the right</w:t>
      </w:r>
      <w:r w:rsidRPr="006E40B0">
        <w:rPr>
          <w:sz w:val="16"/>
        </w:rPr>
        <w:t xml:space="preserve">. Still, some scholars were relatively untroubled, taking the short leap to a grudging support for the insurgent political forces opposing supranational integration. Wolfgang </w:t>
      </w:r>
      <w:proofErr w:type="spellStart"/>
      <w:r w:rsidRPr="006E40B0">
        <w:rPr>
          <w:sz w:val="16"/>
        </w:rPr>
        <w:t>Streeck</w:t>
      </w:r>
      <w:proofErr w:type="spellEnd"/>
      <w:r w:rsidRPr="006E40B0">
        <w:rPr>
          <w:sz w:val="16"/>
        </w:rPr>
        <w:t xml:space="preserve"> described the ‘populist’ Eurosceptic parties as a ‘communitarian response to the neoliberal competition regime’ whose ‘demands for a decentralized, distributed architecture of political rule’ represented ‘the better arguments’ (</w:t>
      </w:r>
      <w:proofErr w:type="spellStart"/>
      <w:r w:rsidRPr="006E40B0">
        <w:rPr>
          <w:sz w:val="16"/>
        </w:rPr>
        <w:t>Streeck</w:t>
      </w:r>
      <w:proofErr w:type="spellEnd"/>
      <w:r w:rsidRPr="006E40B0">
        <w:rPr>
          <w:sz w:val="16"/>
        </w:rPr>
        <w:t>, 2019: 14). Another scholar wrote that ‘[o]</w:t>
      </w:r>
      <w:proofErr w:type="spellStart"/>
      <w:r w:rsidRPr="006E40B0">
        <w:rPr>
          <w:sz w:val="16"/>
        </w:rPr>
        <w:t>ne</w:t>
      </w:r>
      <w:proofErr w:type="spellEnd"/>
      <w:r w:rsidRPr="006E40B0">
        <w:rPr>
          <w:sz w:val="16"/>
        </w:rPr>
        <w:t xml:space="preserve"> of the reasons for the </w:t>
      </w:r>
      <w:r w:rsidRPr="006E40B0">
        <w:rPr>
          <w:rStyle w:val="StyleUnderline"/>
          <w:highlight w:val="green"/>
        </w:rPr>
        <w:t>populist appeal</w:t>
      </w:r>
      <w:r w:rsidRPr="00B71FE6">
        <w:rPr>
          <w:rStyle w:val="StyleUnderline"/>
        </w:rPr>
        <w:t xml:space="preserve"> of Trump is undoubtedly the way he has </w:t>
      </w:r>
      <w:r w:rsidRPr="006E40B0">
        <w:rPr>
          <w:rStyle w:val="StyleUnderline"/>
          <w:highlight w:val="green"/>
        </w:rPr>
        <w:t>challenged neoliberal reason’</w:t>
      </w:r>
      <w:r w:rsidRPr="006E40B0">
        <w:rPr>
          <w:sz w:val="16"/>
        </w:rPr>
        <w:t xml:space="preserve"> (Kiely, 2017: 741). Others contended with more circumspection that </w:t>
      </w:r>
      <w:r w:rsidRPr="008E6CF7">
        <w:rPr>
          <w:rStyle w:val="StyleUnderline"/>
        </w:rPr>
        <w:t xml:space="preserve">popular </w:t>
      </w:r>
      <w:r w:rsidRPr="006E40B0">
        <w:rPr>
          <w:rStyle w:val="StyleUnderline"/>
          <w:highlight w:val="green"/>
        </w:rPr>
        <w:t>resentment</w:t>
      </w:r>
      <w:r w:rsidRPr="006E40B0">
        <w:rPr>
          <w:sz w:val="16"/>
        </w:rPr>
        <w:t xml:space="preserve"> was </w:t>
      </w:r>
      <w:r w:rsidRPr="008E6CF7">
        <w:rPr>
          <w:rStyle w:val="StyleUnderline"/>
        </w:rPr>
        <w:t xml:space="preserve">being </w:t>
      </w:r>
      <w:r w:rsidRPr="006E40B0">
        <w:rPr>
          <w:rStyle w:val="Emphasis"/>
          <w:highlight w:val="green"/>
        </w:rPr>
        <w:t>commandeered</w:t>
      </w:r>
      <w:r w:rsidRPr="006E40B0">
        <w:rPr>
          <w:sz w:val="16"/>
          <w:highlight w:val="green"/>
        </w:rPr>
        <w:t xml:space="preserve"> </w:t>
      </w:r>
      <w:r w:rsidRPr="006E40B0">
        <w:rPr>
          <w:rStyle w:val="StyleUnderline"/>
          <w:highlight w:val="green"/>
        </w:rPr>
        <w:t>to serve political ends unlikely to remedy</w:t>
      </w:r>
      <w:r w:rsidRPr="006E40B0">
        <w:rPr>
          <w:sz w:val="16"/>
        </w:rPr>
        <w:t xml:space="preserve"> the original </w:t>
      </w:r>
      <w:r w:rsidRPr="006E40B0">
        <w:rPr>
          <w:rStyle w:val="StyleUnderline"/>
          <w:highlight w:val="green"/>
        </w:rPr>
        <w:t>grievances</w:t>
      </w:r>
      <w:r w:rsidRPr="006E40B0">
        <w:rPr>
          <w:sz w:val="16"/>
        </w:rPr>
        <w:t xml:space="preserve"> (Rodrik, 2018). Some were even more skeptical about the backlash’s grassroots origins, diagnosing an emergent ‘neo-illiberalism’ combining features of ethno-nationalism with elite imperatives of cross-border capital mobility (Hendrikse, 2018).</w:t>
      </w:r>
    </w:p>
    <w:p w14:paraId="7527DF71" w14:textId="77777777" w:rsidR="008A383C" w:rsidRPr="00F71AAA" w:rsidRDefault="008A383C" w:rsidP="008A383C">
      <w:pPr>
        <w:pStyle w:val="Heading4"/>
      </w:pPr>
      <w:r>
        <w:t xml:space="preserve">Their theory of power is </w:t>
      </w:r>
      <w:proofErr w:type="spellStart"/>
      <w:r>
        <w:rPr>
          <w:u w:val="single"/>
        </w:rPr>
        <w:t>binaristic</w:t>
      </w:r>
      <w:proofErr w:type="spellEnd"/>
      <w:r>
        <w:t xml:space="preserve"> – that </w:t>
      </w:r>
      <w:r>
        <w:rPr>
          <w:u w:val="single"/>
        </w:rPr>
        <w:t>fails</w:t>
      </w:r>
      <w:r>
        <w:t xml:space="preserve"> and generates </w:t>
      </w:r>
      <w:r>
        <w:rPr>
          <w:u w:val="single"/>
        </w:rPr>
        <w:t>backlash-from-above</w:t>
      </w:r>
      <w:r>
        <w:t xml:space="preserve"> that only the perm can resolve through </w:t>
      </w:r>
      <w:r>
        <w:rPr>
          <w:u w:val="single"/>
        </w:rPr>
        <w:t>mixed strategies</w:t>
      </w:r>
      <w:r>
        <w:t xml:space="preserve"> </w:t>
      </w:r>
    </w:p>
    <w:p w14:paraId="15B3FA6C" w14:textId="77777777" w:rsidR="008A383C" w:rsidRDefault="008A383C" w:rsidP="008A383C">
      <w:r w:rsidRPr="00E16857">
        <w:rPr>
          <w:rStyle w:val="Style13ptBold"/>
        </w:rPr>
        <w:t>Slobodian 21</w:t>
      </w:r>
      <w:r>
        <w:t xml:space="preserve"> (Quinn, Associate professor at Wellesley College, previously was a Residential Fellow at the </w:t>
      </w:r>
      <w:proofErr w:type="spellStart"/>
      <w:r>
        <w:t>Weatherhead</w:t>
      </w:r>
      <w:proofErr w:type="spellEnd"/>
      <w:r>
        <w:t xml:space="preserve">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349ACB31" w14:textId="77777777" w:rsidR="008A383C" w:rsidRPr="00A2131D" w:rsidRDefault="008A383C" w:rsidP="008A383C">
      <w:pPr>
        <w:rPr>
          <w:sz w:val="16"/>
        </w:rPr>
      </w:pPr>
      <w:r w:rsidRPr="00A2131D">
        <w:rPr>
          <w:sz w:val="16"/>
        </w:rPr>
        <w:t xml:space="preserve">One can see why </w:t>
      </w:r>
      <w:r w:rsidRPr="00215826">
        <w:rPr>
          <w:rStyle w:val="StyleUnderline"/>
        </w:rPr>
        <w:t>critical scholars</w:t>
      </w:r>
      <w:r w:rsidRPr="00A2131D">
        <w:rPr>
          <w:sz w:val="16"/>
        </w:rPr>
        <w:t xml:space="preserve"> of global political economy </w:t>
      </w:r>
      <w:r w:rsidRPr="00215826">
        <w:rPr>
          <w:rStyle w:val="StyleUnderline"/>
        </w:rPr>
        <w:t>favored the narrative of a ‘</w:t>
      </w:r>
      <w:r w:rsidRPr="00A2131D">
        <w:rPr>
          <w:rStyle w:val="StyleUnderline"/>
          <w:highlight w:val="green"/>
        </w:rPr>
        <w:t>backlash from below’</w:t>
      </w:r>
      <w:r w:rsidRPr="00A2131D">
        <w:rPr>
          <w:sz w:val="16"/>
        </w:rPr>
        <w:t xml:space="preserve"> (Frieden, 2018). The storyline of ‘an epic struggle between globalization and a resurgent nationalism’ (Crouch, 2019: 1) is </w:t>
      </w:r>
      <w:r w:rsidRPr="00A2131D">
        <w:rPr>
          <w:rStyle w:val="StyleUnderline"/>
          <w:highlight w:val="green"/>
        </w:rPr>
        <w:t>attractive in</w:t>
      </w:r>
      <w:r w:rsidRPr="00A2131D">
        <w:rPr>
          <w:sz w:val="16"/>
        </w:rPr>
        <w:t xml:space="preserve"> its elegance and has the advantage of </w:t>
      </w:r>
      <w:r w:rsidRPr="00A2131D">
        <w:rPr>
          <w:rStyle w:val="Emphasis"/>
          <w:highlight w:val="green"/>
        </w:rPr>
        <w:t>confirming</w:t>
      </w:r>
      <w:r w:rsidRPr="00A2131D">
        <w:rPr>
          <w:sz w:val="16"/>
        </w:rPr>
        <w:t xml:space="preserve"> the </w:t>
      </w:r>
      <w:r w:rsidRPr="00A2131D">
        <w:rPr>
          <w:rStyle w:val="Emphasis"/>
          <w:highlight w:val="green"/>
        </w:rPr>
        <w:t>priors</w:t>
      </w:r>
      <w:r w:rsidRPr="00A2131D">
        <w:rPr>
          <w:sz w:val="16"/>
          <w:highlight w:val="green"/>
        </w:rPr>
        <w:t xml:space="preserve"> </w:t>
      </w:r>
      <w:r w:rsidRPr="00A2131D">
        <w:rPr>
          <w:rStyle w:val="StyleUnderline"/>
          <w:highlight w:val="green"/>
        </w:rPr>
        <w:t>of scholars</w:t>
      </w:r>
      <w:r w:rsidRPr="00246814">
        <w:rPr>
          <w:rStyle w:val="StyleUnderline"/>
        </w:rPr>
        <w:t xml:space="preserve"> who found the legitimacy of the status quo unsustainable</w:t>
      </w:r>
      <w:r w:rsidRPr="00A2131D">
        <w:rPr>
          <w:sz w:val="16"/>
        </w:rPr>
        <w:t xml:space="preserve">. It finds the seeds of discontent where they expected to find them: among those suffering economic loss, wage stagnation, and demographic change. </w:t>
      </w:r>
      <w:r w:rsidRPr="00246814">
        <w:rPr>
          <w:rStyle w:val="StyleUnderline"/>
        </w:rPr>
        <w:t xml:space="preserve">It </w:t>
      </w:r>
      <w:r w:rsidRPr="00A2131D">
        <w:rPr>
          <w:rStyle w:val="StyleUnderline"/>
          <w:highlight w:val="green"/>
        </w:rPr>
        <w:t xml:space="preserve">offers </w:t>
      </w:r>
      <w:r w:rsidRPr="00A2131D">
        <w:rPr>
          <w:rStyle w:val="Emphasis"/>
          <w:highlight w:val="green"/>
        </w:rPr>
        <w:t>clear binaries</w:t>
      </w:r>
      <w:r w:rsidRPr="00A2131D">
        <w:rPr>
          <w:sz w:val="16"/>
        </w:rPr>
        <w:t xml:space="preserve">: </w:t>
      </w:r>
      <w:r w:rsidRPr="00246814">
        <w:rPr>
          <w:rStyle w:val="Emphasis"/>
        </w:rPr>
        <w:t>open versus closed</w:t>
      </w:r>
      <w:r w:rsidRPr="00A2131D">
        <w:rPr>
          <w:sz w:val="16"/>
        </w:rPr>
        <w:t xml:space="preserve">, </w:t>
      </w:r>
      <w:r w:rsidRPr="00246814">
        <w:rPr>
          <w:rStyle w:val="Emphasis"/>
        </w:rPr>
        <w:t>free trade versus protectionism</w:t>
      </w:r>
      <w:r w:rsidRPr="00A2131D">
        <w:rPr>
          <w:sz w:val="16"/>
        </w:rPr>
        <w:t xml:space="preserve">, Smith versus Fichte, </w:t>
      </w:r>
      <w:r w:rsidRPr="00246814">
        <w:rPr>
          <w:rStyle w:val="Emphasis"/>
        </w:rPr>
        <w:t>globalists versus populists</w:t>
      </w:r>
      <w:r w:rsidRPr="00A2131D">
        <w:rPr>
          <w:sz w:val="16"/>
        </w:rPr>
        <w:t xml:space="preserve">, ‘citizens of nowhere’ versus ‘citizens of somewhere’ – perhaps, as the title of this special issue proposes, even </w:t>
      </w:r>
      <w:r w:rsidRPr="00A2131D">
        <w:rPr>
          <w:rStyle w:val="Emphasis"/>
          <w:highlight w:val="green"/>
        </w:rPr>
        <w:t>neoliberalism versus post-neoliberalism</w:t>
      </w:r>
      <w:r w:rsidRPr="00A2131D">
        <w:rPr>
          <w:sz w:val="16"/>
        </w:rPr>
        <w:t>.</w:t>
      </w:r>
    </w:p>
    <w:p w14:paraId="3171D4FE" w14:textId="77777777" w:rsidR="008A383C" w:rsidRPr="00A2131D" w:rsidRDefault="008A383C" w:rsidP="008A383C">
      <w:pPr>
        <w:rPr>
          <w:sz w:val="16"/>
        </w:rPr>
      </w:pPr>
      <w:r w:rsidRPr="00A2131D">
        <w:rPr>
          <w:sz w:val="16"/>
        </w:rPr>
        <w:t xml:space="preserve">The </w:t>
      </w:r>
      <w:r w:rsidRPr="00A2131D">
        <w:rPr>
          <w:rStyle w:val="StyleUnderline"/>
          <w:highlight w:val="green"/>
        </w:rPr>
        <w:t>reliance on</w:t>
      </w:r>
      <w:r w:rsidRPr="00246814">
        <w:rPr>
          <w:rStyle w:val="StyleUnderline"/>
        </w:rPr>
        <w:t xml:space="preserve"> such </w:t>
      </w:r>
      <w:r w:rsidRPr="00A2131D">
        <w:rPr>
          <w:rStyle w:val="StyleUnderline"/>
          <w:highlight w:val="green"/>
        </w:rPr>
        <w:t>binaries in interpretations of</w:t>
      </w:r>
      <w:r w:rsidRPr="00A2131D">
        <w:rPr>
          <w:sz w:val="16"/>
        </w:rPr>
        <w:t xml:space="preserve"> the </w:t>
      </w:r>
      <w:r w:rsidRPr="00A2131D">
        <w:rPr>
          <w:rStyle w:val="StyleUnderline"/>
          <w:highlight w:val="green"/>
        </w:rPr>
        <w:t>backlash</w:t>
      </w:r>
      <w:r w:rsidRPr="00A2131D">
        <w:rPr>
          <w:rStyle w:val="StyleUnderline"/>
        </w:rPr>
        <w:t xml:space="preserve"> is </w:t>
      </w:r>
      <w:r w:rsidRPr="00A2131D">
        <w:rPr>
          <w:rStyle w:val="Emphasis"/>
        </w:rPr>
        <w:t>striking</w:t>
      </w:r>
      <w:r w:rsidRPr="00A2131D">
        <w:rPr>
          <w:sz w:val="16"/>
        </w:rPr>
        <w:t xml:space="preserve">. This article contends that it is also a </w:t>
      </w:r>
      <w:r w:rsidRPr="00246814">
        <w:rPr>
          <w:rStyle w:val="StyleUnderline"/>
        </w:rPr>
        <w:t>partial story</w:t>
      </w:r>
      <w:r w:rsidRPr="00A2131D">
        <w:rPr>
          <w:sz w:val="16"/>
        </w:rPr>
        <w:t xml:space="preserve"> that </w:t>
      </w:r>
      <w:r w:rsidRPr="00A2131D">
        <w:rPr>
          <w:rStyle w:val="Emphasis"/>
          <w:highlight w:val="green"/>
        </w:rPr>
        <w:t>obscures important origins</w:t>
      </w:r>
      <w:r w:rsidRPr="00A2131D">
        <w:rPr>
          <w:sz w:val="16"/>
        </w:rPr>
        <w:t xml:space="preserve"> </w:t>
      </w:r>
      <w:r w:rsidRPr="00246814">
        <w:rPr>
          <w:rStyle w:val="StyleUnderline"/>
        </w:rPr>
        <w:t>of the current predicament</w:t>
      </w:r>
      <w:r w:rsidRPr="00A2131D">
        <w:rPr>
          <w:sz w:val="16"/>
        </w:rPr>
        <w:t xml:space="preserve">. The </w:t>
      </w:r>
      <w:r w:rsidRPr="00246814">
        <w:rPr>
          <w:rStyle w:val="StyleUnderline"/>
        </w:rPr>
        <w:t>backlash-from-below narrative relies on a stark scalar divide between an upper stratum of interlocked states, supranational institutions, and capitalist elites, and a lower stratum of fragmented national populations subject to their decisions</w:t>
      </w:r>
      <w:r w:rsidRPr="00A2131D">
        <w:rPr>
          <w:sz w:val="16"/>
        </w:rPr>
        <w:t xml:space="preserve">. </w:t>
      </w:r>
      <w:r w:rsidRPr="00246814">
        <w:rPr>
          <w:rStyle w:val="StyleUnderline"/>
        </w:rPr>
        <w:t>Theories</w:t>
      </w:r>
      <w:r w:rsidRPr="00A2131D">
        <w:rPr>
          <w:sz w:val="16"/>
        </w:rPr>
        <w:t xml:space="preserve"> of neoliberal constitutionalism support this binary by </w:t>
      </w:r>
      <w:r w:rsidRPr="00246814">
        <w:rPr>
          <w:rStyle w:val="StyleUnderline"/>
        </w:rPr>
        <w:t>asserting</w:t>
      </w:r>
      <w:r w:rsidRPr="00A2131D">
        <w:rPr>
          <w:sz w:val="16"/>
        </w:rPr>
        <w:t xml:space="preserve">, both implicitly and </w:t>
      </w:r>
      <w:r w:rsidRPr="00246814">
        <w:rPr>
          <w:rStyle w:val="StyleUnderline"/>
        </w:rPr>
        <w:t>explicitly</w:t>
      </w:r>
      <w:r w:rsidRPr="00A2131D">
        <w:rPr>
          <w:sz w:val="16"/>
        </w:rPr>
        <w:t xml:space="preserve">, a coherence of interests at the elite level around projects of free trade and neoliberal globalization. Even if qualifications about the ‘internal contradictions’ among capitalist elites were routine in the literature, the fundamental unity of the ‘Transnational Capitalist </w:t>
      </w:r>
      <w:proofErr w:type="spellStart"/>
      <w:r w:rsidRPr="00A2131D">
        <w:rPr>
          <w:sz w:val="16"/>
        </w:rPr>
        <w:t>Class’</w:t>
      </w:r>
      <w:proofErr w:type="spellEnd"/>
      <w:r w:rsidRPr="00A2131D">
        <w:rPr>
          <w:sz w:val="16"/>
        </w:rPr>
        <w:t xml:space="preserve"> (Robinson, 2014) was maintained in practice. </w:t>
      </w:r>
      <w:r w:rsidRPr="00246814">
        <w:rPr>
          <w:rStyle w:val="StyleUnderline"/>
        </w:rPr>
        <w:t xml:space="preserve">Because the super-stratum was comprised of globalization’s winners, by definition, the sub-stratum must contain its losers. By lumping too many interests together, the </w:t>
      </w:r>
      <w:r w:rsidRPr="00A2131D">
        <w:rPr>
          <w:rStyle w:val="Emphasis"/>
          <w:highlight w:val="green"/>
        </w:rPr>
        <w:t>interpretative straitjacket</w:t>
      </w:r>
      <w:r w:rsidRPr="00246814">
        <w:rPr>
          <w:rStyle w:val="StyleUnderline"/>
        </w:rPr>
        <w:t xml:space="preserve"> of New Constitutionalism </w:t>
      </w:r>
      <w:r w:rsidRPr="00A2131D">
        <w:rPr>
          <w:rStyle w:val="StyleUnderline"/>
          <w:highlight w:val="green"/>
        </w:rPr>
        <w:t>made it difficult</w:t>
      </w:r>
      <w:r w:rsidRPr="00246814">
        <w:rPr>
          <w:rStyle w:val="StyleUnderline"/>
        </w:rPr>
        <w:t xml:space="preserve"> for critical scholars </w:t>
      </w:r>
      <w:r w:rsidRPr="00A2131D">
        <w:rPr>
          <w:rStyle w:val="StyleUnderline"/>
          <w:highlight w:val="green"/>
        </w:rPr>
        <w:t>to differentiate between</w:t>
      </w:r>
      <w:r w:rsidRPr="00246814">
        <w:rPr>
          <w:rStyle w:val="StyleUnderline"/>
        </w:rPr>
        <w:t xml:space="preserve"> the </w:t>
      </w:r>
      <w:r w:rsidRPr="00A2131D">
        <w:rPr>
          <w:rStyle w:val="StyleUnderline"/>
          <w:highlight w:val="green"/>
        </w:rPr>
        <w:t xml:space="preserve">backlash from the </w:t>
      </w:r>
      <w:r w:rsidRPr="00A2131D">
        <w:rPr>
          <w:rStyle w:val="Emphasis"/>
          <w:highlight w:val="green"/>
        </w:rPr>
        <w:t>left</w:t>
      </w:r>
      <w:r w:rsidRPr="00A2131D">
        <w:rPr>
          <w:rStyle w:val="StyleUnderline"/>
          <w:highlight w:val="green"/>
        </w:rPr>
        <w:t xml:space="preserve"> and the </w:t>
      </w:r>
      <w:r w:rsidRPr="00A2131D">
        <w:rPr>
          <w:rStyle w:val="Emphasis"/>
          <w:highlight w:val="green"/>
        </w:rPr>
        <w:t>right</w:t>
      </w:r>
      <w:r w:rsidRPr="00A2131D">
        <w:rPr>
          <w:sz w:val="16"/>
        </w:rPr>
        <w:t xml:space="preserve">. </w:t>
      </w:r>
      <w:r w:rsidRPr="00246814">
        <w:rPr>
          <w:rStyle w:val="StyleUnderline"/>
        </w:rPr>
        <w:t xml:space="preserve">Thus, Bernie </w:t>
      </w:r>
      <w:r w:rsidRPr="00A2131D">
        <w:rPr>
          <w:rStyle w:val="Emphasis"/>
          <w:highlight w:val="green"/>
        </w:rPr>
        <w:t>Sanders</w:t>
      </w:r>
      <w:r w:rsidRPr="00A2131D">
        <w:rPr>
          <w:rStyle w:val="StyleUnderline"/>
          <w:highlight w:val="green"/>
        </w:rPr>
        <w:t xml:space="preserve"> and </w:t>
      </w:r>
      <w:r w:rsidRPr="00A2131D">
        <w:rPr>
          <w:rStyle w:val="Emphasis"/>
          <w:highlight w:val="green"/>
        </w:rPr>
        <w:t>Trump</w:t>
      </w:r>
      <w:r w:rsidRPr="00A2131D">
        <w:rPr>
          <w:rStyle w:val="StyleUnderline"/>
          <w:highlight w:val="green"/>
        </w:rPr>
        <w:t xml:space="preserve"> become </w:t>
      </w:r>
      <w:r w:rsidRPr="00A2131D">
        <w:rPr>
          <w:rStyle w:val="Emphasis"/>
          <w:highlight w:val="green"/>
        </w:rPr>
        <w:t>common symptoms</w:t>
      </w:r>
      <w:r w:rsidRPr="00246814">
        <w:rPr>
          <w:rStyle w:val="StyleUnderline"/>
        </w:rPr>
        <w:t xml:space="preserve"> of a backlash or a ‘global organic crisis’</w:t>
      </w:r>
      <w:r w:rsidRPr="00A2131D">
        <w:rPr>
          <w:sz w:val="16"/>
        </w:rPr>
        <w:t xml:space="preserve"> (Gill, 2018).</w:t>
      </w:r>
    </w:p>
    <w:p w14:paraId="7704E4F8" w14:textId="77777777" w:rsidR="008A383C" w:rsidRPr="000D38AE" w:rsidRDefault="008A383C" w:rsidP="008A383C">
      <w:pPr>
        <w:rPr>
          <w:u w:val="single"/>
        </w:rPr>
      </w:pPr>
      <w:r w:rsidRPr="00A2131D">
        <w:rPr>
          <w:sz w:val="16"/>
        </w:rPr>
        <w:t xml:space="preserve">My argument – which is also a self-critique – is that scholars of New Constitutionalism may have read their opponents too closely and reproduced their arguments too faithfully. </w:t>
      </w:r>
      <w:r w:rsidRPr="00246814">
        <w:rPr>
          <w:rStyle w:val="StyleUnderline"/>
        </w:rPr>
        <w:t xml:space="preserve">By adopting the framing of </w:t>
      </w:r>
      <w:proofErr w:type="gramStart"/>
      <w:r w:rsidRPr="00246814">
        <w:rPr>
          <w:rStyle w:val="StyleUnderline"/>
        </w:rPr>
        <w:t>neoliberals</w:t>
      </w:r>
      <w:proofErr w:type="gramEnd"/>
      <w:r w:rsidRPr="00246814">
        <w:rPr>
          <w:rStyle w:val="StyleUnderline"/>
        </w:rPr>
        <w:t xml:space="preserve"> themselves, the relatively static diagnosis of New Constitutionalism partakes in its own kind of </w:t>
      </w:r>
      <w:r w:rsidRPr="00246814">
        <w:rPr>
          <w:rStyle w:val="Emphasis"/>
        </w:rPr>
        <w:t>‘End of History’ delusion</w:t>
      </w:r>
      <w:r w:rsidRPr="00246814">
        <w:rPr>
          <w:rStyle w:val="StyleUnderline"/>
        </w:rPr>
        <w:t>, reifying what was ultimately one of many competing propositions about organizing global political economy.</w:t>
      </w:r>
    </w:p>
    <w:p w14:paraId="11D0EFFD" w14:textId="77777777" w:rsidR="008A383C" w:rsidRPr="000D38AE" w:rsidRDefault="008A383C" w:rsidP="008A383C">
      <w:pPr>
        <w:rPr>
          <w:u w:val="single"/>
        </w:rPr>
      </w:pPr>
      <w:r w:rsidRPr="00A2131D">
        <w:rPr>
          <w:sz w:val="16"/>
        </w:rPr>
        <w:t xml:space="preserve">Ran Hirschl reminds us that trends toward </w:t>
      </w:r>
      <w:proofErr w:type="spellStart"/>
      <w:r w:rsidRPr="00A2131D">
        <w:rPr>
          <w:sz w:val="16"/>
        </w:rPr>
        <w:t>constitutionalization</w:t>
      </w:r>
      <w:proofErr w:type="spellEnd"/>
      <w:r w:rsidRPr="00A2131D">
        <w:rPr>
          <w:sz w:val="16"/>
        </w:rPr>
        <w:t xml:space="preserve"> in the 1990s arose from ‘a sense of threat, not hubris’ (Hirschl, 2014: 106). To defenders of the multilateral free trade order, the enemy was from outside the business community, including NGOs and civil society groups in the Global North, and untrustworthy electorates in the Global South. But the threat was also from within the business community: the pleading of corporate lobbyists and special interests for preferential treatment. </w:t>
      </w:r>
      <w:r w:rsidRPr="00A2131D">
        <w:rPr>
          <w:rStyle w:val="StyleUnderline"/>
          <w:highlight w:val="green"/>
        </w:rPr>
        <w:t>Law</w:t>
      </w:r>
      <w:r w:rsidRPr="000D38AE">
        <w:rPr>
          <w:rStyle w:val="StyleUnderline"/>
        </w:rPr>
        <w:t xml:space="preserve"> has distributive effects and </w:t>
      </w:r>
      <w:r w:rsidRPr="00A2131D">
        <w:rPr>
          <w:rStyle w:val="StyleUnderline"/>
          <w:highlight w:val="green"/>
        </w:rPr>
        <w:t xml:space="preserve">forms </w:t>
      </w:r>
      <w:r w:rsidRPr="00A2131D">
        <w:rPr>
          <w:rStyle w:val="StyleUnderline"/>
        </w:rPr>
        <w:t xml:space="preserve">part of </w:t>
      </w:r>
      <w:r w:rsidRPr="00A2131D">
        <w:rPr>
          <w:rStyle w:val="Emphasis"/>
          <w:highlight w:val="green"/>
        </w:rPr>
        <w:t>distributive struggles</w:t>
      </w:r>
      <w:r w:rsidRPr="00A2131D">
        <w:rPr>
          <w:sz w:val="16"/>
        </w:rPr>
        <w:t xml:space="preserve"> (Kennedy, 2016). </w:t>
      </w:r>
      <w:r w:rsidRPr="000D38AE">
        <w:rPr>
          <w:rStyle w:val="StyleUnderline"/>
        </w:rPr>
        <w:t>Any global economic legal settlement ‘represents a political deal brokered in the context of power and special interests’</w:t>
      </w:r>
      <w:r w:rsidRPr="00A2131D">
        <w:rPr>
          <w:sz w:val="16"/>
        </w:rPr>
        <w:t xml:space="preserve"> (</w:t>
      </w:r>
      <w:proofErr w:type="spellStart"/>
      <w:r w:rsidRPr="00A2131D">
        <w:rPr>
          <w:sz w:val="16"/>
        </w:rPr>
        <w:t>Pauwelyn</w:t>
      </w:r>
      <w:proofErr w:type="spellEnd"/>
      <w:r w:rsidRPr="00A2131D">
        <w:rPr>
          <w:sz w:val="16"/>
        </w:rPr>
        <w:t xml:space="preserve">, 2005: 331), </w:t>
      </w:r>
      <w:r w:rsidRPr="000D38AE">
        <w:rPr>
          <w:rStyle w:val="StyleUnderline"/>
        </w:rPr>
        <w:t xml:space="preserve">not the interests of a putatively </w:t>
      </w:r>
      <w:r w:rsidRPr="000D38AE">
        <w:rPr>
          <w:rStyle w:val="Emphasis"/>
        </w:rPr>
        <w:t>unitary ‘capital’</w:t>
      </w:r>
      <w:r w:rsidRPr="000D38AE">
        <w:rPr>
          <w:rStyle w:val="StyleUnderline"/>
        </w:rPr>
        <w:t xml:space="preserve"> in the abstract.</w:t>
      </w:r>
      <w:r w:rsidRPr="00A2131D">
        <w:rPr>
          <w:sz w:val="16"/>
        </w:rPr>
        <w:t xml:space="preserve"> To understand the dimensions of the current rupture, </w:t>
      </w:r>
      <w:r w:rsidRPr="00A2131D">
        <w:rPr>
          <w:rStyle w:val="StyleUnderline"/>
        </w:rPr>
        <w:t>we must be attentive</w:t>
      </w:r>
      <w:r w:rsidRPr="00A2131D">
        <w:rPr>
          <w:sz w:val="16"/>
        </w:rPr>
        <w:t xml:space="preserve"> not only </w:t>
      </w:r>
      <w:r w:rsidRPr="00A2131D">
        <w:rPr>
          <w:rStyle w:val="StyleUnderline"/>
        </w:rPr>
        <w:t>to</w:t>
      </w:r>
      <w:r w:rsidRPr="00A2131D">
        <w:rPr>
          <w:sz w:val="16"/>
        </w:rPr>
        <w:t xml:space="preserve"> the ‘left behinds’ (Ford and Goodwin, 2014) of globalization in the electorate but those </w:t>
      </w:r>
      <w:r w:rsidRPr="00A2131D">
        <w:rPr>
          <w:rStyle w:val="Emphasis"/>
          <w:highlight w:val="green"/>
        </w:rPr>
        <w:t>sectors of capital</w:t>
      </w:r>
      <w:r w:rsidRPr="00A2131D">
        <w:rPr>
          <w:sz w:val="16"/>
        </w:rPr>
        <w:t xml:space="preserve"> </w:t>
      </w:r>
      <w:r w:rsidRPr="000D38AE">
        <w:rPr>
          <w:rStyle w:val="StyleUnderline"/>
        </w:rPr>
        <w:t xml:space="preserve">who </w:t>
      </w:r>
      <w:r w:rsidRPr="00A2131D">
        <w:rPr>
          <w:rStyle w:val="StyleUnderline"/>
        </w:rPr>
        <w:t>have</w:t>
      </w:r>
      <w:r w:rsidRPr="000D38AE">
        <w:rPr>
          <w:rStyle w:val="StyleUnderline"/>
        </w:rPr>
        <w:t xml:space="preserve"> </w:t>
      </w:r>
      <w:r w:rsidRPr="00A2131D">
        <w:rPr>
          <w:rStyle w:val="StyleUnderline"/>
        </w:rPr>
        <w:t>felt</w:t>
      </w:r>
      <w:r w:rsidRPr="000D38AE">
        <w:rPr>
          <w:rStyle w:val="StyleUnderline"/>
        </w:rPr>
        <w:t xml:space="preserve"> </w:t>
      </w:r>
      <w:r w:rsidRPr="00A2131D">
        <w:rPr>
          <w:rStyle w:val="StyleUnderline"/>
          <w:highlight w:val="green"/>
        </w:rPr>
        <w:t>left behind in</w:t>
      </w:r>
      <w:r w:rsidRPr="000D38AE">
        <w:rPr>
          <w:rStyle w:val="StyleUnderline"/>
        </w:rPr>
        <w:t xml:space="preserve"> the </w:t>
      </w:r>
      <w:r w:rsidRPr="00A2131D">
        <w:rPr>
          <w:rStyle w:val="StyleUnderline"/>
          <w:highlight w:val="green"/>
        </w:rPr>
        <w:t>movement to</w:t>
      </w:r>
      <w:r w:rsidRPr="000D38AE">
        <w:rPr>
          <w:rStyle w:val="StyleUnderline"/>
        </w:rPr>
        <w:t xml:space="preserve"> freer </w:t>
      </w:r>
      <w:r w:rsidRPr="00A2131D">
        <w:rPr>
          <w:rStyle w:val="StyleUnderline"/>
          <w:highlight w:val="green"/>
        </w:rPr>
        <w:t>trade</w:t>
      </w:r>
      <w:r w:rsidRPr="000D38AE">
        <w:rPr>
          <w:rStyle w:val="StyleUnderline"/>
        </w:rPr>
        <w:t>.</w:t>
      </w:r>
    </w:p>
    <w:p w14:paraId="179373FC" w14:textId="77777777" w:rsidR="008A383C" w:rsidRPr="00A2131D" w:rsidRDefault="008A383C" w:rsidP="008A383C">
      <w:pPr>
        <w:rPr>
          <w:sz w:val="16"/>
        </w:rPr>
      </w:pPr>
      <w:r w:rsidRPr="00A2131D">
        <w:rPr>
          <w:sz w:val="16"/>
        </w:rPr>
        <w:t xml:space="preserve">This article proposes that the elite losers of the 1990s settlement are neglected forces in the disruption of the status quo of US trade policy. The </w:t>
      </w:r>
      <w:r w:rsidRPr="00A2131D">
        <w:rPr>
          <w:rStyle w:val="Emphasis"/>
          <w:highlight w:val="green"/>
        </w:rPr>
        <w:t>US steel</w:t>
      </w:r>
      <w:r w:rsidRPr="000D38AE">
        <w:rPr>
          <w:rStyle w:val="Emphasis"/>
        </w:rPr>
        <w:t xml:space="preserve"> industry</w:t>
      </w:r>
      <w:proofErr w:type="gramStart"/>
      <w:r w:rsidRPr="00A2131D">
        <w:rPr>
          <w:sz w:val="16"/>
        </w:rPr>
        <w:t xml:space="preserve">, in particular, </w:t>
      </w:r>
      <w:r w:rsidRPr="000D38AE">
        <w:rPr>
          <w:rStyle w:val="StyleUnderline"/>
        </w:rPr>
        <w:t>has</w:t>
      </w:r>
      <w:proofErr w:type="gramEnd"/>
      <w:r w:rsidRPr="000D38AE">
        <w:rPr>
          <w:rStyle w:val="StyleUnderline"/>
        </w:rPr>
        <w:t xml:space="preserve"> been disproportionately influential as an opponent of free trade.</w:t>
      </w:r>
      <w:r w:rsidRPr="00A2131D">
        <w:rPr>
          <w:sz w:val="16"/>
        </w:rPr>
        <w:t xml:space="preserve"> Though steel manufacturing plays a minor role in the US economy, accounting for less than 1 percent of employment and exports, it is </w:t>
      </w:r>
      <w:r w:rsidRPr="00A2131D">
        <w:rPr>
          <w:rStyle w:val="Emphasis"/>
          <w:highlight w:val="green"/>
        </w:rPr>
        <w:t>symbolically important</w:t>
      </w:r>
      <w:r w:rsidRPr="00A2131D">
        <w:rPr>
          <w:sz w:val="16"/>
        </w:rPr>
        <w:t xml:space="preserve"> </w:t>
      </w:r>
      <w:r w:rsidRPr="000D38AE">
        <w:rPr>
          <w:rStyle w:val="StyleUnderline"/>
        </w:rPr>
        <w:t xml:space="preserve">to </w:t>
      </w:r>
      <w:proofErr w:type="gramStart"/>
      <w:r w:rsidRPr="000D38AE">
        <w:rPr>
          <w:rStyle w:val="StyleUnderline"/>
        </w:rPr>
        <w:t>issues</w:t>
      </w:r>
      <w:proofErr w:type="gramEnd"/>
      <w:r w:rsidRPr="000D38AE">
        <w:rPr>
          <w:rStyle w:val="StyleUnderline"/>
        </w:rPr>
        <w:t xml:space="preserve"> of deindustrialization, unemployment, </w:t>
      </w:r>
      <w:r w:rsidRPr="00A2131D">
        <w:rPr>
          <w:rStyle w:val="StyleUnderline"/>
          <w:highlight w:val="green"/>
        </w:rPr>
        <w:t>and</w:t>
      </w:r>
      <w:r w:rsidRPr="000D38AE">
        <w:rPr>
          <w:rStyle w:val="StyleUnderline"/>
        </w:rPr>
        <w:t xml:space="preserve"> masculinity, especially in the Midwestern states </w:t>
      </w:r>
      <w:r w:rsidRPr="00A2131D">
        <w:rPr>
          <w:rStyle w:val="StyleUnderline"/>
          <w:highlight w:val="green"/>
        </w:rPr>
        <w:t>key to Trump’s victory</w:t>
      </w:r>
      <w:r w:rsidRPr="00A2131D">
        <w:rPr>
          <w:sz w:val="16"/>
        </w:rPr>
        <w:t xml:space="preserve"> (</w:t>
      </w:r>
      <w:proofErr w:type="spellStart"/>
      <w:r w:rsidRPr="00A2131D">
        <w:rPr>
          <w:sz w:val="16"/>
        </w:rPr>
        <w:t>Sandbu</w:t>
      </w:r>
      <w:proofErr w:type="spellEnd"/>
      <w:r w:rsidRPr="00A2131D">
        <w:rPr>
          <w:sz w:val="16"/>
        </w:rPr>
        <w:t xml:space="preserve">, 2017). </w:t>
      </w:r>
      <w:r w:rsidRPr="00A2131D">
        <w:rPr>
          <w:rStyle w:val="Emphasis"/>
          <w:highlight w:val="green"/>
        </w:rPr>
        <w:t>Steel lobbyists</w:t>
      </w:r>
      <w:r w:rsidRPr="00A2131D">
        <w:rPr>
          <w:sz w:val="16"/>
        </w:rPr>
        <w:t xml:space="preserve">, including Nucor’s Dan DiMicco, </w:t>
      </w:r>
      <w:r w:rsidRPr="00A2131D">
        <w:rPr>
          <w:rStyle w:val="StyleUnderline"/>
          <w:highlight w:val="green"/>
        </w:rPr>
        <w:t>framed a critique of</w:t>
      </w:r>
      <w:r w:rsidRPr="000D38AE">
        <w:rPr>
          <w:rStyle w:val="StyleUnderline"/>
        </w:rPr>
        <w:t xml:space="preserve"> </w:t>
      </w:r>
      <w:proofErr w:type="gramStart"/>
      <w:r w:rsidRPr="000D38AE">
        <w:rPr>
          <w:rStyle w:val="StyleUnderline"/>
        </w:rPr>
        <w:t>actually existing</w:t>
      </w:r>
      <w:proofErr w:type="gramEnd"/>
      <w:r w:rsidRPr="000D38AE">
        <w:rPr>
          <w:rStyle w:val="StyleUnderline"/>
        </w:rPr>
        <w:t xml:space="preserve"> neoliberal </w:t>
      </w:r>
      <w:r w:rsidRPr="00A2131D">
        <w:rPr>
          <w:rStyle w:val="StyleUnderline"/>
          <w:highlight w:val="green"/>
        </w:rPr>
        <w:t>globalism</w:t>
      </w:r>
      <w:r w:rsidRPr="000D38AE">
        <w:rPr>
          <w:rStyle w:val="StyleUnderline"/>
        </w:rPr>
        <w:t xml:space="preserve"> that Trump adopted</w:t>
      </w:r>
      <w:r w:rsidRPr="00A2131D">
        <w:rPr>
          <w:sz w:val="16"/>
        </w:rPr>
        <w:t xml:space="preserve"> and acted on as part of his trade war. As we will see, </w:t>
      </w:r>
      <w:r w:rsidRPr="000D38AE">
        <w:rPr>
          <w:rStyle w:val="Emphasis"/>
        </w:rPr>
        <w:t>the steel industry is a red thread</w:t>
      </w:r>
      <w:r w:rsidRPr="000D38AE">
        <w:rPr>
          <w:rStyle w:val="StyleUnderline"/>
        </w:rPr>
        <w:t xml:space="preserve"> linking Trump’s primary advisers on matters of trade</w:t>
      </w:r>
      <w:r w:rsidRPr="00A2131D">
        <w:rPr>
          <w:sz w:val="16"/>
        </w:rPr>
        <w:t xml:space="preserve">, US Trade Representative Robert Lighthizer, Commerce Secretary Wilbur Ross, and Director of Trade and Manufacturing Peter Navarro. By looking at one </w:t>
      </w:r>
      <w:proofErr w:type="gramStart"/>
      <w:r w:rsidRPr="00A2131D">
        <w:rPr>
          <w:sz w:val="16"/>
        </w:rPr>
        <w:t>particular sector</w:t>
      </w:r>
      <w:proofErr w:type="gramEnd"/>
      <w:r w:rsidRPr="00A2131D">
        <w:rPr>
          <w:sz w:val="16"/>
        </w:rPr>
        <w:t xml:space="preserve"> of the </w:t>
      </w:r>
      <w:r w:rsidRPr="00A2131D">
        <w:rPr>
          <w:rStyle w:val="Emphasis"/>
          <w:highlight w:val="green"/>
        </w:rPr>
        <w:t>disgruntled corporate elite</w:t>
      </w:r>
      <w:r w:rsidRPr="00A2131D">
        <w:rPr>
          <w:sz w:val="16"/>
        </w:rPr>
        <w:t xml:space="preserve">, we see that the contemporary </w:t>
      </w:r>
      <w:r w:rsidRPr="00A2131D">
        <w:rPr>
          <w:rStyle w:val="StyleUnderline"/>
          <w:highlight w:val="green"/>
        </w:rPr>
        <w:t>challenge</w:t>
      </w:r>
      <w:r w:rsidRPr="000D38AE">
        <w:rPr>
          <w:rStyle w:val="StyleUnderline"/>
        </w:rPr>
        <w:t xml:space="preserve"> to </w:t>
      </w:r>
      <w:r w:rsidRPr="00A2131D">
        <w:rPr>
          <w:rStyle w:val="StyleUnderline"/>
          <w:highlight w:val="green"/>
        </w:rPr>
        <w:t>neoliberal globalization</w:t>
      </w:r>
      <w:r w:rsidRPr="00A2131D">
        <w:rPr>
          <w:sz w:val="16"/>
        </w:rPr>
        <w:t xml:space="preserve"> and the New Constitutionalism is not simply a backlash from below; it is also a </w:t>
      </w:r>
      <w:r w:rsidRPr="00A2131D">
        <w:rPr>
          <w:rStyle w:val="Emphasis"/>
          <w:highlight w:val="green"/>
        </w:rPr>
        <w:t>backlash from above</w:t>
      </w:r>
      <w:r w:rsidRPr="00A2131D">
        <w:rPr>
          <w:sz w:val="16"/>
        </w:rPr>
        <w:t>.</w:t>
      </w:r>
    </w:p>
    <w:p w14:paraId="0ED5516F" w14:textId="77777777" w:rsidR="008A383C" w:rsidRPr="00A2131D" w:rsidRDefault="008A383C" w:rsidP="008A383C">
      <w:pPr>
        <w:rPr>
          <w:sz w:val="10"/>
          <w:szCs w:val="10"/>
        </w:rPr>
      </w:pPr>
      <w:r w:rsidRPr="00A2131D">
        <w:rPr>
          <w:sz w:val="10"/>
          <w:szCs w:val="10"/>
        </w:rPr>
        <w:t>Robert Lighthizer and Competitive Liberalization</w:t>
      </w:r>
    </w:p>
    <w:p w14:paraId="28A1BC5C" w14:textId="77777777" w:rsidR="008A383C" w:rsidRDefault="008A383C" w:rsidP="008A383C">
      <w:pPr>
        <w:rPr>
          <w:sz w:val="16"/>
        </w:rPr>
      </w:pPr>
      <w:r w:rsidRPr="00A2131D">
        <w:rPr>
          <w:sz w:val="16"/>
        </w:rPr>
        <w:t xml:space="preserve">The so-called </w:t>
      </w:r>
      <w:r w:rsidRPr="00A2131D">
        <w:rPr>
          <w:rStyle w:val="Emphasis"/>
          <w:highlight w:val="green"/>
        </w:rPr>
        <w:t>neoliberal era</w:t>
      </w:r>
      <w:r w:rsidRPr="000D3887">
        <w:rPr>
          <w:rStyle w:val="StyleUnderline"/>
        </w:rPr>
        <w:t xml:space="preserve"> has been </w:t>
      </w:r>
      <w:r w:rsidRPr="00A2131D">
        <w:rPr>
          <w:rStyle w:val="StyleUnderline"/>
          <w:highlight w:val="green"/>
        </w:rPr>
        <w:t>marked by frequent deviations from</w:t>
      </w:r>
      <w:r w:rsidRPr="000D3887">
        <w:rPr>
          <w:rStyle w:val="StyleUnderline"/>
        </w:rPr>
        <w:t xml:space="preserve"> the rules of multilateral free </w:t>
      </w:r>
      <w:r w:rsidRPr="00A2131D">
        <w:rPr>
          <w:rStyle w:val="StyleUnderline"/>
          <w:highlight w:val="green"/>
        </w:rPr>
        <w:t>trade</w:t>
      </w:r>
      <w:r w:rsidRPr="00A2131D">
        <w:rPr>
          <w:sz w:val="16"/>
        </w:rPr>
        <w:t xml:space="preserve"> </w:t>
      </w:r>
      <w:r>
        <w:rPr>
          <w:sz w:val="16"/>
        </w:rPr>
        <w:br/>
      </w:r>
    </w:p>
    <w:p w14:paraId="5FC3CF44" w14:textId="77777777" w:rsidR="008A383C" w:rsidRDefault="008A383C" w:rsidP="008A383C">
      <w:pPr>
        <w:rPr>
          <w:sz w:val="16"/>
        </w:rPr>
      </w:pPr>
    </w:p>
    <w:p w14:paraId="75F3463B" w14:textId="77777777" w:rsidR="008A383C" w:rsidRDefault="008A383C" w:rsidP="008A383C">
      <w:pPr>
        <w:rPr>
          <w:sz w:val="16"/>
        </w:rPr>
      </w:pPr>
    </w:p>
    <w:p w14:paraId="10DA402B" w14:textId="77777777" w:rsidR="008A383C" w:rsidRDefault="008A383C" w:rsidP="008A383C">
      <w:pPr>
        <w:rPr>
          <w:sz w:val="16"/>
        </w:rPr>
      </w:pPr>
    </w:p>
    <w:p w14:paraId="1FDC797B" w14:textId="77777777" w:rsidR="008A383C" w:rsidRDefault="008A383C" w:rsidP="008A383C">
      <w:pPr>
        <w:rPr>
          <w:sz w:val="16"/>
        </w:rPr>
      </w:pPr>
    </w:p>
    <w:p w14:paraId="682D1E93" w14:textId="77777777" w:rsidR="008A383C" w:rsidRDefault="008A383C" w:rsidP="008A383C">
      <w:pPr>
        <w:rPr>
          <w:sz w:val="16"/>
        </w:rPr>
      </w:pPr>
    </w:p>
    <w:p w14:paraId="25FAE4C4" w14:textId="77777777" w:rsidR="008A383C" w:rsidRDefault="008A383C" w:rsidP="008A383C">
      <w:pPr>
        <w:rPr>
          <w:sz w:val="16"/>
        </w:rPr>
      </w:pPr>
    </w:p>
    <w:p w14:paraId="2526F43E" w14:textId="77777777" w:rsidR="008A383C" w:rsidRDefault="008A383C" w:rsidP="008A383C">
      <w:pPr>
        <w:rPr>
          <w:sz w:val="16"/>
        </w:rPr>
      </w:pPr>
    </w:p>
    <w:p w14:paraId="6274BB79" w14:textId="77777777" w:rsidR="008A383C" w:rsidRDefault="008A383C" w:rsidP="008A383C">
      <w:pPr>
        <w:rPr>
          <w:sz w:val="16"/>
        </w:rPr>
      </w:pPr>
    </w:p>
    <w:p w14:paraId="3348FFB4" w14:textId="77777777" w:rsidR="008A383C" w:rsidRPr="000D3887" w:rsidRDefault="008A383C" w:rsidP="008A383C">
      <w:pPr>
        <w:rPr>
          <w:rStyle w:val="StyleUnderline"/>
        </w:rPr>
      </w:pPr>
      <w:r w:rsidRPr="00A2131D">
        <w:rPr>
          <w:sz w:val="16"/>
        </w:rPr>
        <w:t xml:space="preserve">implied by the New Constitutionalism. Perhaps most notably, the </w:t>
      </w:r>
      <w:r w:rsidRPr="000D3887">
        <w:rPr>
          <w:rStyle w:val="StyleUnderline"/>
        </w:rPr>
        <w:t>1980s saw an extension of the New Protectionism of the 1970s</w:t>
      </w:r>
      <w:r w:rsidRPr="00A2131D">
        <w:rPr>
          <w:sz w:val="16"/>
        </w:rPr>
        <w:t xml:space="preserve"> (Green, 1981), when Ronald </w:t>
      </w:r>
      <w:r w:rsidRPr="00A2131D">
        <w:rPr>
          <w:rStyle w:val="Emphasis"/>
          <w:highlight w:val="green"/>
        </w:rPr>
        <w:t>Reagan</w:t>
      </w:r>
      <w:r w:rsidRPr="00A2131D">
        <w:rPr>
          <w:sz w:val="16"/>
        </w:rPr>
        <w:t xml:space="preserve"> used a series of quotas, ‘orderly </w:t>
      </w:r>
      <w:r w:rsidRPr="000D3887">
        <w:rPr>
          <w:rStyle w:val="StyleUnderline"/>
        </w:rPr>
        <w:t>marketing arrangements’ and ‘voluntary export restraints’</w:t>
      </w:r>
      <w:r w:rsidRPr="00A2131D">
        <w:rPr>
          <w:sz w:val="16"/>
        </w:rPr>
        <w:t xml:space="preserve"> to </w:t>
      </w:r>
      <w:r w:rsidRPr="00A2131D">
        <w:rPr>
          <w:rStyle w:val="StyleUnderline"/>
          <w:highlight w:val="green"/>
        </w:rPr>
        <w:t>protect</w:t>
      </w:r>
      <w:r w:rsidRPr="00A2131D">
        <w:rPr>
          <w:sz w:val="16"/>
        </w:rPr>
        <w:t xml:space="preserve"> threatened </w:t>
      </w:r>
      <w:r w:rsidRPr="00A2131D">
        <w:rPr>
          <w:rStyle w:val="Emphasis"/>
          <w:highlight w:val="green"/>
        </w:rPr>
        <w:t>domestic</w:t>
      </w:r>
      <w:r w:rsidRPr="00A2131D">
        <w:rPr>
          <w:sz w:val="16"/>
        </w:rPr>
        <w:t xml:space="preserve"> economic </w:t>
      </w:r>
      <w:r w:rsidRPr="00A2131D">
        <w:rPr>
          <w:rStyle w:val="Emphasis"/>
          <w:highlight w:val="green"/>
        </w:rPr>
        <w:t>sectors</w:t>
      </w:r>
      <w:r w:rsidRPr="00A2131D">
        <w:rPr>
          <w:sz w:val="16"/>
        </w:rPr>
        <w:t xml:space="preserve">. The 1980s saw a so-called </w:t>
      </w:r>
      <w:r w:rsidRPr="000D3887">
        <w:rPr>
          <w:rStyle w:val="StyleUnderline"/>
        </w:rPr>
        <w:t>Super 301 investigation added to the already existing Section 301 investigation included in the 1974 Trade Act</w:t>
      </w:r>
      <w:r w:rsidRPr="00A2131D">
        <w:rPr>
          <w:sz w:val="16"/>
        </w:rPr>
        <w:t xml:space="preserve">. These legal instruments allowed for investigations by the US Trade Representative leading to the unilateral </w:t>
      </w:r>
      <w:r w:rsidRPr="00A2131D">
        <w:rPr>
          <w:rStyle w:val="StyleUnderline"/>
          <w:highlight w:val="green"/>
        </w:rPr>
        <w:t>levying</w:t>
      </w:r>
      <w:r w:rsidRPr="000D3887">
        <w:rPr>
          <w:rStyle w:val="StyleUnderline"/>
        </w:rPr>
        <w:t xml:space="preserve"> of </w:t>
      </w:r>
      <w:r w:rsidRPr="00A2131D">
        <w:rPr>
          <w:rStyle w:val="Emphasis"/>
          <w:highlight w:val="green"/>
        </w:rPr>
        <w:t>tariffs</w:t>
      </w:r>
      <w:r w:rsidRPr="00A2131D">
        <w:rPr>
          <w:rStyle w:val="StyleUnderline"/>
          <w:highlight w:val="green"/>
        </w:rPr>
        <w:t xml:space="preserve"> or </w:t>
      </w:r>
      <w:r w:rsidRPr="00A2131D">
        <w:rPr>
          <w:rStyle w:val="Emphasis"/>
          <w:highlight w:val="green"/>
        </w:rPr>
        <w:t>quotas</w:t>
      </w:r>
      <w:r w:rsidRPr="000D3887">
        <w:rPr>
          <w:rStyle w:val="StyleUnderline"/>
        </w:rPr>
        <w:t xml:space="preserve"> on imports from countries deemed to be practicing ‘unfair trade’.</w:t>
      </w:r>
    </w:p>
    <w:p w14:paraId="128661B4" w14:textId="77777777" w:rsidR="008A383C" w:rsidRPr="00AC64E1" w:rsidRDefault="008A383C" w:rsidP="008A383C">
      <w:pPr>
        <w:rPr>
          <w:rStyle w:val="StyleUnderline"/>
        </w:rPr>
      </w:pPr>
      <w:r w:rsidRPr="00A2131D">
        <w:rPr>
          <w:sz w:val="16"/>
        </w:rPr>
        <w:t xml:space="preserve">Far from gestures toward isolationism or autarky, these </w:t>
      </w:r>
      <w:r w:rsidRPr="000D3887">
        <w:rPr>
          <w:rStyle w:val="Emphasis"/>
          <w:sz w:val="26"/>
          <w:szCs w:val="26"/>
        </w:rPr>
        <w:t xml:space="preserve">were </w:t>
      </w:r>
      <w:r w:rsidRPr="00A2131D">
        <w:rPr>
          <w:rStyle w:val="Emphasis"/>
          <w:sz w:val="26"/>
          <w:szCs w:val="26"/>
          <w:highlight w:val="green"/>
        </w:rPr>
        <w:t>market-opening maneuvers, driven by</w:t>
      </w:r>
      <w:r w:rsidRPr="00A2131D">
        <w:rPr>
          <w:rStyle w:val="Emphasis"/>
          <w:sz w:val="26"/>
          <w:szCs w:val="26"/>
        </w:rPr>
        <w:t xml:space="preserve"> US </w:t>
      </w:r>
      <w:r w:rsidRPr="00A2131D">
        <w:rPr>
          <w:rStyle w:val="Emphasis"/>
          <w:sz w:val="26"/>
          <w:szCs w:val="26"/>
          <w:highlight w:val="green"/>
        </w:rPr>
        <w:t>frustration at</w:t>
      </w:r>
      <w:r w:rsidRPr="00A2131D">
        <w:rPr>
          <w:rStyle w:val="Emphasis"/>
          <w:sz w:val="26"/>
          <w:szCs w:val="26"/>
        </w:rPr>
        <w:t xml:space="preserve"> their perceived disadvantage in </w:t>
      </w:r>
      <w:r w:rsidRPr="00A2131D">
        <w:rPr>
          <w:rStyle w:val="Emphasis"/>
          <w:sz w:val="26"/>
          <w:szCs w:val="26"/>
          <w:highlight w:val="green"/>
        </w:rPr>
        <w:t>the global legal landscape</w:t>
      </w:r>
      <w:r w:rsidRPr="00A2131D">
        <w:rPr>
          <w:sz w:val="16"/>
        </w:rPr>
        <w:t xml:space="preserve"> (</w:t>
      </w:r>
      <w:proofErr w:type="spellStart"/>
      <w:r w:rsidRPr="00A2131D">
        <w:rPr>
          <w:sz w:val="16"/>
        </w:rPr>
        <w:t>Destler</w:t>
      </w:r>
      <w:proofErr w:type="spellEnd"/>
      <w:r w:rsidRPr="00A2131D">
        <w:rPr>
          <w:sz w:val="16"/>
        </w:rPr>
        <w:t>, 2005: 124). One such expression of frustration came from the real estate magnate Donald J. Trump, who declared in 1986 that ‘I believe it’s very important that you have free trade. But we don’t have free trade right now’ because of barriers to economic investment in booming countries like Japan and Saudi Arabia (Trump and King, 1987). The idea that one might have to break the rules of multilateral free trade through unilateral action to get to the end point of free trade in practice – also known as ‘competitive liberalization’ (Bergsten, 1996) – was a common sentiment of the decade. Some have gone as far as to call this ‘neoliberal protectionism’ (Wraight, 2019) in its use of state power to achieve the end goal of more open global markets.</w:t>
      </w:r>
    </w:p>
    <w:p w14:paraId="485EEA8A" w14:textId="77777777" w:rsidR="008A383C" w:rsidRPr="00A2131D" w:rsidRDefault="008A383C" w:rsidP="008A383C">
      <w:pPr>
        <w:rPr>
          <w:sz w:val="10"/>
          <w:szCs w:val="10"/>
        </w:rPr>
      </w:pPr>
      <w:r w:rsidRPr="00A2131D">
        <w:rPr>
          <w:sz w:val="10"/>
          <w:szCs w:val="10"/>
        </w:rPr>
        <w:t>One actor involved in 1980s trade negotiations would later become Trump’s most powerful trade official, Robert Lighthizer. A native of Ohio born in 1947 who attended Georgetown at the same time as former President Bill Clinton, Lighthizer served as the chief counsel for the Finance Committee under Senator Bob Dole beginning in 1978 before being appointed Reagan’s Deputy USTR in 1983. He was the chair of the US-Japan Investment Committee and helped negotiate limits on the import of Japanese steel. The US negotiated export restraints with Japan in 1984, two years after it had negotiated similar ones with the European Community (</w:t>
      </w:r>
      <w:proofErr w:type="spellStart"/>
      <w:r w:rsidRPr="00A2131D">
        <w:rPr>
          <w:sz w:val="10"/>
          <w:szCs w:val="10"/>
        </w:rPr>
        <w:t>Destler</w:t>
      </w:r>
      <w:proofErr w:type="spellEnd"/>
      <w:r w:rsidRPr="00A2131D">
        <w:rPr>
          <w:sz w:val="10"/>
          <w:szCs w:val="10"/>
        </w:rPr>
        <w:t>, 2005: 195). Cresting on an established record of deploying state power to protect private interests, Lighthizer returned to the private sector in 1985, working for the storied Wall Street law firm Skadden Arps and acting as a lobbyist for the steel industry and ‘lead counsel for U.S. Steel in trade litigation’ (Johnson, 2018: 710). When Lighthizer became Trump’s USTR in 2017, he brought multiple members of the firm along, including the new ambassador to the WTO (Politi, 2018).</w:t>
      </w:r>
    </w:p>
    <w:p w14:paraId="7C589A27" w14:textId="77777777" w:rsidR="008A383C" w:rsidRPr="00A2131D" w:rsidRDefault="008A383C" w:rsidP="008A383C">
      <w:pPr>
        <w:rPr>
          <w:sz w:val="16"/>
        </w:rPr>
      </w:pPr>
      <w:r w:rsidRPr="00AC64E1">
        <w:rPr>
          <w:rStyle w:val="StyleUnderline"/>
        </w:rPr>
        <w:t>Free trade economists were ambivalent about the so-called export protectionism of the 1980s</w:t>
      </w:r>
      <w:r w:rsidRPr="00A2131D">
        <w:rPr>
          <w:sz w:val="16"/>
        </w:rPr>
        <w:t xml:space="preserve">. Jagdish Bhagwati read </w:t>
      </w:r>
      <w:r w:rsidRPr="00AC64E1">
        <w:rPr>
          <w:rStyle w:val="StyleUnderline"/>
        </w:rPr>
        <w:t>Reagan’s rampant use of executive action on trade as a symptom of what he called ‘diminished giant syndrome’, where the US lashed out in fear of its loss of industrial dominance and compelled its trading partners to take measures that increased US competitiveness</w:t>
      </w:r>
      <w:r w:rsidRPr="00A2131D">
        <w:rPr>
          <w:sz w:val="16"/>
        </w:rPr>
        <w:t xml:space="preserve">. While he disapproved of the method, Bhagwati acknowledged that these actions often functioned in the interest of opening markets. He and economist Douglas Irwin described the approach as ‘the return of the </w:t>
      </w:r>
      <w:proofErr w:type="spellStart"/>
      <w:r w:rsidRPr="00A2131D">
        <w:rPr>
          <w:sz w:val="16"/>
        </w:rPr>
        <w:t>reciprotarians</w:t>
      </w:r>
      <w:proofErr w:type="spellEnd"/>
      <w:r w:rsidRPr="00A2131D">
        <w:rPr>
          <w:sz w:val="16"/>
        </w:rPr>
        <w:t xml:space="preserve">’, comparing it to the ‘fair traders’ of the late 19th century in Britain who also used trade deals to open new markets (Bhagwati and Irwin, 1987). Many others saw the unilateral actions of the US as productive. The measures did not conform to the spirit of the New </w:t>
      </w:r>
      <w:proofErr w:type="gramStart"/>
      <w:r w:rsidRPr="00A2131D">
        <w:rPr>
          <w:sz w:val="16"/>
        </w:rPr>
        <w:t>Constitutionalism</w:t>
      </w:r>
      <w:proofErr w:type="gramEnd"/>
      <w:r w:rsidRPr="00A2131D">
        <w:rPr>
          <w:sz w:val="16"/>
        </w:rPr>
        <w:t xml:space="preserve"> but they did help drive nations to the negotiating table for the WTO, which many weaker nations perceived as a second-worst option to dealing with the erratic executive action of the United States.</w:t>
      </w:r>
    </w:p>
    <w:p w14:paraId="6E1ECB31" w14:textId="77777777" w:rsidR="008A383C" w:rsidRPr="00A2131D" w:rsidRDefault="008A383C" w:rsidP="008A383C">
      <w:pPr>
        <w:rPr>
          <w:sz w:val="10"/>
          <w:szCs w:val="10"/>
        </w:rPr>
      </w:pPr>
      <w:r w:rsidRPr="00A2131D">
        <w:rPr>
          <w:sz w:val="10"/>
          <w:szCs w:val="10"/>
        </w:rPr>
        <w:t>On its face, the WTO, inaugurated in 1995, was an entirely different animal than the Reaganite repertoire of export protectionism. Its champions claimed it ushered in a world economy governed by ‘rules’ as opposed to the ‘power’ of its forerunner organization, the GATT (Jackson, 1978: 98). From one perspective, the WTO’s architects were extraordinarily successful. Speaking at the neoliberal think tank, the Institute of Economic Affairs, in 2015, the WTO’s first director, Peter Sutherland, paid homage to a neoliberal icon when he said that the WTO’s framers ‘drew on two of Hayek’s key insights – the role of the price system in conveying information and the importance of the rule of law’ (Slobodian, 2018b: 273). The two features of Rule of Law for Hayek – isonomy or ‘same law’ and enforcement – were indeed covered in the WTO by the gradual elimination of special treatment for developing nations and the creation of a Dispute Settlement Mechanism with binding judgements. One of the active participants in framing the WTO enthused that it could serve as a model to help make ‘market freedoms’ into universal human rights (</w:t>
      </w:r>
      <w:proofErr w:type="spellStart"/>
      <w:r w:rsidRPr="00A2131D">
        <w:rPr>
          <w:sz w:val="10"/>
          <w:szCs w:val="10"/>
        </w:rPr>
        <w:t>Petersmann</w:t>
      </w:r>
      <w:proofErr w:type="spellEnd"/>
      <w:r w:rsidRPr="00A2131D">
        <w:rPr>
          <w:sz w:val="10"/>
          <w:szCs w:val="10"/>
        </w:rPr>
        <w:t>, 1996–7).</w:t>
      </w:r>
    </w:p>
    <w:p w14:paraId="2E660EEA" w14:textId="77777777" w:rsidR="008A383C" w:rsidRPr="00A2131D" w:rsidRDefault="008A383C" w:rsidP="008A383C">
      <w:pPr>
        <w:rPr>
          <w:sz w:val="10"/>
          <w:szCs w:val="10"/>
        </w:rPr>
      </w:pPr>
      <w:r w:rsidRPr="00A2131D">
        <w:rPr>
          <w:sz w:val="10"/>
          <w:szCs w:val="10"/>
        </w:rPr>
        <w:t>Scholars who deploy the framework of the New Constitutionalism often adopt Sutherland’s framing as read. They take for granted that the state was bound in a two-level game, and decision-making was removed to an international space. Not all observers agreed. As many noted, it was easy to overstate the constitutional status of the WTO. The ‘constitutional conceits’ (</w:t>
      </w:r>
      <w:proofErr w:type="spellStart"/>
      <w:r w:rsidRPr="00A2131D">
        <w:rPr>
          <w:sz w:val="10"/>
          <w:szCs w:val="10"/>
        </w:rPr>
        <w:t>Dunoff</w:t>
      </w:r>
      <w:proofErr w:type="spellEnd"/>
      <w:r w:rsidRPr="00A2131D">
        <w:rPr>
          <w:sz w:val="10"/>
          <w:szCs w:val="10"/>
        </w:rPr>
        <w:t xml:space="preserve">, 2006) propagated by some of those involved exaggerated the power of the WTO, which remained, as with all forms of international law, only as powerful as the states permitted it to be (Howse and </w:t>
      </w:r>
      <w:proofErr w:type="spellStart"/>
      <w:r w:rsidRPr="00A2131D">
        <w:rPr>
          <w:sz w:val="10"/>
          <w:szCs w:val="10"/>
        </w:rPr>
        <w:t>Nicolaïdis</w:t>
      </w:r>
      <w:proofErr w:type="spellEnd"/>
      <w:r w:rsidRPr="00A2131D">
        <w:rPr>
          <w:sz w:val="10"/>
          <w:szCs w:val="10"/>
        </w:rPr>
        <w:t>, 2001). While novel in some respects, the WTO was, from another perspective, just another forum for pursuing special interests.</w:t>
      </w:r>
    </w:p>
    <w:p w14:paraId="1C56E114" w14:textId="77777777" w:rsidR="008A383C" w:rsidRPr="00A2131D" w:rsidRDefault="008A383C" w:rsidP="008A383C">
      <w:pPr>
        <w:rPr>
          <w:sz w:val="10"/>
          <w:szCs w:val="10"/>
        </w:rPr>
      </w:pPr>
      <w:r w:rsidRPr="00A2131D">
        <w:rPr>
          <w:sz w:val="10"/>
          <w:szCs w:val="10"/>
        </w:rPr>
        <w:t xml:space="preserve">How did different sectors of US capital fare under the WTO settlement? Some were served well by the WTO’s ‘North-South Grand Bargain’ (Ostry, 2002). Pharmaceuticals, apparel, software and entertainment, in particular, saw their demands for intellectual property law covered despite the fact that, as some economists protested, their demands were not even </w:t>
      </w:r>
      <w:proofErr w:type="gramStart"/>
      <w:r w:rsidRPr="00A2131D">
        <w:rPr>
          <w:sz w:val="10"/>
          <w:szCs w:val="10"/>
        </w:rPr>
        <w:t>trade-related</w:t>
      </w:r>
      <w:proofErr w:type="gramEnd"/>
      <w:r w:rsidRPr="00A2131D">
        <w:rPr>
          <w:sz w:val="10"/>
          <w:szCs w:val="10"/>
        </w:rPr>
        <w:t xml:space="preserve"> (Bhagwati, 1994). Finance was clearly aided by the liberalization of services and capital movements. By contrast, textiles lost the special protection they had enjoyed under the export quotas of the Multi-Fiber Arrangement, and heavy industry was </w:t>
      </w:r>
      <w:proofErr w:type="gramStart"/>
      <w:r w:rsidRPr="00A2131D">
        <w:rPr>
          <w:sz w:val="10"/>
          <w:szCs w:val="10"/>
        </w:rPr>
        <w:t>opened up</w:t>
      </w:r>
      <w:proofErr w:type="gramEnd"/>
      <w:r w:rsidRPr="00A2131D">
        <w:rPr>
          <w:sz w:val="10"/>
          <w:szCs w:val="10"/>
        </w:rPr>
        <w:t xml:space="preserve"> to new overseas competition, especially after the accession of China to the WTO in 2001.</w:t>
      </w:r>
    </w:p>
    <w:p w14:paraId="4C058D56" w14:textId="77777777" w:rsidR="008A383C" w:rsidRPr="00A2131D" w:rsidRDefault="008A383C" w:rsidP="008A383C">
      <w:pPr>
        <w:rPr>
          <w:sz w:val="16"/>
        </w:rPr>
      </w:pPr>
      <w:r w:rsidRPr="00F37EA1">
        <w:rPr>
          <w:rStyle w:val="StyleUnderline"/>
        </w:rPr>
        <w:t xml:space="preserve">Within a decade of the WTO’s </w:t>
      </w:r>
      <w:proofErr w:type="gramStart"/>
      <w:r w:rsidRPr="00F37EA1">
        <w:rPr>
          <w:rStyle w:val="StyleUnderline"/>
        </w:rPr>
        <w:t>passage</w:t>
      </w:r>
      <w:proofErr w:type="gramEnd"/>
      <w:r w:rsidRPr="00F37EA1">
        <w:rPr>
          <w:rStyle w:val="StyleUnderline"/>
        </w:rPr>
        <w:t xml:space="preserve"> it was clear that the most </w:t>
      </w:r>
      <w:r w:rsidRPr="00A2131D">
        <w:rPr>
          <w:rStyle w:val="StyleUnderline"/>
          <w:highlight w:val="green"/>
        </w:rPr>
        <w:t>disruptive domestic opponents</w:t>
      </w:r>
      <w:r w:rsidRPr="00F37EA1">
        <w:rPr>
          <w:rStyle w:val="StyleUnderline"/>
        </w:rPr>
        <w:t xml:space="preserve"> of the new multilateral settlement </w:t>
      </w:r>
      <w:r w:rsidRPr="00A2131D">
        <w:rPr>
          <w:rStyle w:val="StyleUnderline"/>
          <w:highlight w:val="green"/>
        </w:rPr>
        <w:t xml:space="preserve">would not be the </w:t>
      </w:r>
      <w:r w:rsidRPr="00A2131D">
        <w:rPr>
          <w:rStyle w:val="Emphasis"/>
          <w:highlight w:val="green"/>
        </w:rPr>
        <w:t>labor</w:t>
      </w:r>
      <w:r w:rsidRPr="00A2131D">
        <w:rPr>
          <w:rStyle w:val="StyleUnderline"/>
          <w:highlight w:val="green"/>
        </w:rPr>
        <w:t xml:space="preserve"> and </w:t>
      </w:r>
      <w:r w:rsidRPr="00A2131D">
        <w:rPr>
          <w:rStyle w:val="Emphasis"/>
          <w:highlight w:val="green"/>
        </w:rPr>
        <w:t>environmental</w:t>
      </w:r>
      <w:r w:rsidRPr="00F37EA1">
        <w:rPr>
          <w:rStyle w:val="StyleUnderline"/>
        </w:rPr>
        <w:t xml:space="preserve"> groups that free traders feared most</w:t>
      </w:r>
      <w:r w:rsidRPr="00A2131D">
        <w:rPr>
          <w:sz w:val="16"/>
        </w:rPr>
        <w:t xml:space="preserve"> (Barfield, 2001). </w:t>
      </w:r>
      <w:r w:rsidRPr="00A2131D">
        <w:rPr>
          <w:rStyle w:val="Emphasis"/>
          <w:highlight w:val="green"/>
        </w:rPr>
        <w:t>Rather</w:t>
      </w:r>
      <w:r w:rsidRPr="00F37EA1">
        <w:rPr>
          <w:rStyle w:val="StyleUnderline"/>
        </w:rPr>
        <w:t xml:space="preserve">, it would be the </w:t>
      </w:r>
      <w:r w:rsidRPr="00A2131D">
        <w:rPr>
          <w:rStyle w:val="Emphasis"/>
          <w:highlight w:val="green"/>
        </w:rPr>
        <w:t>elite losers</w:t>
      </w:r>
      <w:r w:rsidRPr="00A2131D">
        <w:rPr>
          <w:sz w:val="16"/>
        </w:rPr>
        <w:t xml:space="preserve">: </w:t>
      </w:r>
      <w:r w:rsidRPr="00F37EA1">
        <w:rPr>
          <w:rStyle w:val="StyleUnderline"/>
        </w:rPr>
        <w:t xml:space="preserve">those </w:t>
      </w:r>
      <w:r w:rsidRPr="00A2131D">
        <w:rPr>
          <w:rStyle w:val="Emphasis"/>
          <w:highlight w:val="green"/>
        </w:rPr>
        <w:t>industries undercut</w:t>
      </w:r>
      <w:r w:rsidRPr="00F37EA1">
        <w:rPr>
          <w:rStyle w:val="StyleUnderline"/>
        </w:rPr>
        <w:t xml:space="preserve"> by imports enabled </w:t>
      </w:r>
      <w:r w:rsidRPr="00A2131D">
        <w:rPr>
          <w:rStyle w:val="StyleUnderline"/>
          <w:highlight w:val="green"/>
        </w:rPr>
        <w:t>by</w:t>
      </w:r>
      <w:r w:rsidRPr="00F37EA1">
        <w:rPr>
          <w:rStyle w:val="StyleUnderline"/>
        </w:rPr>
        <w:t xml:space="preserve"> the expansion of free trade and </w:t>
      </w:r>
      <w:r w:rsidRPr="00A2131D">
        <w:rPr>
          <w:rStyle w:val="StyleUnderline"/>
          <w:highlight w:val="green"/>
        </w:rPr>
        <w:t>liberalization</w:t>
      </w:r>
      <w:r w:rsidRPr="00F37EA1">
        <w:rPr>
          <w:rStyle w:val="StyleUnderline"/>
        </w:rPr>
        <w:t xml:space="preserve"> of investment flows</w:t>
      </w:r>
      <w:r w:rsidRPr="00A2131D">
        <w:rPr>
          <w:sz w:val="16"/>
        </w:rPr>
        <w:t>. While some sectors of capital had secured their interests by way of the WTO deal, others would seek the same protection from the state by other means.</w:t>
      </w:r>
    </w:p>
    <w:p w14:paraId="0C0C0A9D" w14:textId="77777777" w:rsidR="008A383C" w:rsidRPr="00A2131D" w:rsidRDefault="008A383C" w:rsidP="008A383C">
      <w:pPr>
        <w:rPr>
          <w:sz w:val="10"/>
          <w:szCs w:val="10"/>
        </w:rPr>
      </w:pPr>
      <w:r w:rsidRPr="00A2131D">
        <w:rPr>
          <w:sz w:val="10"/>
          <w:szCs w:val="10"/>
        </w:rPr>
        <w:t>Wilbur Ross and the Protectionist Put</w:t>
      </w:r>
    </w:p>
    <w:p w14:paraId="44FFF1DE" w14:textId="77777777" w:rsidR="008A383C" w:rsidRPr="00A2131D" w:rsidRDefault="008A383C" w:rsidP="008A383C">
      <w:pPr>
        <w:rPr>
          <w:sz w:val="16"/>
        </w:rPr>
      </w:pPr>
      <w:r w:rsidRPr="002738E7">
        <w:rPr>
          <w:rStyle w:val="StyleUnderline"/>
        </w:rPr>
        <w:t xml:space="preserve">Steel offers an illustration of the recurrence of </w:t>
      </w:r>
      <w:r w:rsidRPr="002738E7">
        <w:rPr>
          <w:rStyle w:val="Emphasis"/>
        </w:rPr>
        <w:t>state protectionism</w:t>
      </w:r>
      <w:r w:rsidRPr="002738E7">
        <w:rPr>
          <w:rStyle w:val="StyleUnderline"/>
        </w:rPr>
        <w:t xml:space="preserve"> again</w:t>
      </w:r>
      <w:r w:rsidRPr="00A2131D">
        <w:rPr>
          <w:sz w:val="16"/>
        </w:rPr>
        <w:t xml:space="preserve">. The Asian Financial Crisis of 1997–8 flooded the US market with cheap steel imports, contributing to the loss of nearly 200,000 jobs in the sector as factories closed or went bankrupt (Irwin, 2017: 661). The steel industry’s requests for 1980s-style protection fell on deaf ears at first but scored a victory in 2002 when the Bush administration placed a tariff of up to 30 percent on some steel imports (Irwin, 2017: 673). The response from WTO member states was swift and the Geneva trade body ruled against the US, leading Bush to drop the tariffs within 18 months. </w:t>
      </w:r>
      <w:r w:rsidRPr="002738E7">
        <w:rPr>
          <w:rStyle w:val="StyleUnderline"/>
        </w:rPr>
        <w:t>The interlude of the Bush steel tariffs is usually read as a mere footnote in trade history</w:t>
      </w:r>
      <w:r w:rsidRPr="00A2131D">
        <w:rPr>
          <w:sz w:val="16"/>
        </w:rPr>
        <w:t xml:space="preserve"> (</w:t>
      </w:r>
      <w:proofErr w:type="spellStart"/>
      <w:r w:rsidRPr="00A2131D">
        <w:rPr>
          <w:sz w:val="16"/>
        </w:rPr>
        <w:t>Destler</w:t>
      </w:r>
      <w:proofErr w:type="spellEnd"/>
      <w:r w:rsidRPr="00A2131D">
        <w:rPr>
          <w:sz w:val="16"/>
        </w:rPr>
        <w:t>, 2005: 245). One might even read it as an affirmation of the strength of the new free trade consensus were it not for the way that it previewed the dynamics that would return with Trump’s trade war.</w:t>
      </w:r>
    </w:p>
    <w:p w14:paraId="29EE9A68" w14:textId="77777777" w:rsidR="008A383C" w:rsidRPr="00A2131D" w:rsidRDefault="008A383C" w:rsidP="008A383C">
      <w:pPr>
        <w:rPr>
          <w:sz w:val="10"/>
          <w:szCs w:val="10"/>
        </w:rPr>
      </w:pPr>
      <w:r w:rsidRPr="00A2131D">
        <w:rPr>
          <w:sz w:val="10"/>
          <w:szCs w:val="10"/>
        </w:rPr>
        <w:t xml:space="preserve">The tariffs were consequential for their effect on the fate of someone who would become Trump’s second most influential trade official: future Commerce Secretary Wilbur Ross. Ross spent the first decades of his career at Rothschild advising in bankruptcy proceedings, including Trump’s own in 1990, when he advised the creditors of the Trump Taj Mahal. Ross was known as the ‘King of Bankruptcy’, helping restructure $200 billion in liabilities in an era when filing for Chapter 11 bankruptcy went from being a source of personal shame and a sign of failure to a profitable corporate strategy (Delaney, 1992; Skeel, 2003). In 2000, Ross set up his own so-called vulture fund specializing in acquiring, </w:t>
      </w:r>
      <w:proofErr w:type="gramStart"/>
      <w:r w:rsidRPr="00A2131D">
        <w:rPr>
          <w:sz w:val="10"/>
          <w:szCs w:val="10"/>
        </w:rPr>
        <w:t>restructuring</w:t>
      </w:r>
      <w:proofErr w:type="gramEnd"/>
      <w:r w:rsidRPr="00A2131D">
        <w:rPr>
          <w:sz w:val="10"/>
          <w:szCs w:val="10"/>
        </w:rPr>
        <w:t xml:space="preserve"> and reselling distressed assets. His biggest victory happened as a direct result of the Bush steel tariffs.</w:t>
      </w:r>
    </w:p>
    <w:p w14:paraId="41A64992" w14:textId="77777777" w:rsidR="008A383C" w:rsidRPr="00A2131D" w:rsidRDefault="008A383C" w:rsidP="008A383C">
      <w:pPr>
        <w:rPr>
          <w:sz w:val="10"/>
          <w:szCs w:val="10"/>
        </w:rPr>
      </w:pPr>
      <w:r w:rsidRPr="00A2131D">
        <w:rPr>
          <w:sz w:val="10"/>
          <w:szCs w:val="10"/>
        </w:rPr>
        <w:t xml:space="preserve">Beginning in 2001, Ross bought a series of ailing or bankrupt steel companies, </w:t>
      </w:r>
      <w:proofErr w:type="gramStart"/>
      <w:r w:rsidRPr="00A2131D">
        <w:rPr>
          <w:sz w:val="10"/>
          <w:szCs w:val="10"/>
        </w:rPr>
        <w:t>restructured</w:t>
      </w:r>
      <w:proofErr w:type="gramEnd"/>
      <w:r w:rsidRPr="00A2131D">
        <w:rPr>
          <w:sz w:val="10"/>
          <w:szCs w:val="10"/>
        </w:rPr>
        <w:t xml:space="preserve"> and merged them as the International Steel Group. With US steel prices momentarily buoyed by the tariffs, Ross sold the company to Lakshmi Mittal in May 2005 at a profit of $260 million (Fong, 2005). Ross held a seat on the board of directors of what would become the world’s largest steel company, ArcelorMittal, until taking the post of Commerce Secretary in 2017. The business press dubbed Ross a ‘man of steel’ (Olijnyk, 2004) for his successful tactic of ‘betting on protection’ in the Mittal deal (Tejada, 2003). The passing use of protection was apparently not in conflict with Ross’s own statement that he and Mittal were both ‘strong believers, first, in globalization’ (Anonymous, 2004).</w:t>
      </w:r>
    </w:p>
    <w:p w14:paraId="23612BF3" w14:textId="77777777" w:rsidR="008A383C" w:rsidRPr="00A2131D" w:rsidRDefault="008A383C" w:rsidP="008A383C">
      <w:pPr>
        <w:rPr>
          <w:sz w:val="10"/>
          <w:szCs w:val="10"/>
        </w:rPr>
      </w:pPr>
      <w:r w:rsidRPr="00A2131D">
        <w:rPr>
          <w:sz w:val="10"/>
          <w:szCs w:val="10"/>
        </w:rPr>
        <w:t xml:space="preserve">On display here was a skill that Ross deployed during his whole career: taking advantage of the nexus of law, policy, and market to maximize personal profit. Journalists observed that Bush’s actions on steel taught Ross ‘the value of government intervention’ (Malone, 2003). In responding to recriminations on the campaign trail about his record of bankruptcies, Trump’s stock response was a similar one. He shrugged that he had ‘used the laws of the land’ (Anonymous, 2016). Ross’s approach reflected the understanding he would bring to the White House. Policy was not aimed at goals of universal welfare or efficiency but was an appendage of </w:t>
      </w:r>
      <w:proofErr w:type="gramStart"/>
      <w:r w:rsidRPr="00A2131D">
        <w:rPr>
          <w:sz w:val="10"/>
          <w:szCs w:val="10"/>
        </w:rPr>
        <w:t>particular private</w:t>
      </w:r>
      <w:proofErr w:type="gramEnd"/>
      <w:r w:rsidRPr="00A2131D">
        <w:rPr>
          <w:sz w:val="10"/>
          <w:szCs w:val="10"/>
        </w:rPr>
        <w:t xml:space="preserve"> interests. Capitalism worked best by leveraging the state in service of private profit.</w:t>
      </w:r>
    </w:p>
    <w:p w14:paraId="61DFCECF" w14:textId="77777777" w:rsidR="008A383C" w:rsidRPr="00A2131D" w:rsidRDefault="008A383C" w:rsidP="008A383C">
      <w:pPr>
        <w:rPr>
          <w:sz w:val="10"/>
          <w:szCs w:val="10"/>
        </w:rPr>
      </w:pPr>
      <w:r w:rsidRPr="00A2131D">
        <w:rPr>
          <w:sz w:val="10"/>
          <w:szCs w:val="10"/>
        </w:rPr>
        <w:t>Ross’s attitude toward trade policy was led by a bloodless pragmatism. In September 2003, he launched a new lobbying group of which he was founder and chairman: the Free Trade for America Coalition. The group brought together a ‘coalition of steel, textile, glass, copper and brass, cattle, honey and sugar companies with the Paper, Steel and Textile Unions’, in Ross’s words, ‘to educate the American people and their elected representatives of the consequences associated with international trade deficit and to campaign against unfair international trade practices’ (Anonymous, 2003). Ross boasted of being the first representative from management to attend an anti-free trade rally of the United Steelworkers and he vocally opposed further trade liberalization in the Americas at their meetings (McCarthy, 2003). His hope was that the protection given to steel would be extended to another sector as he sought to repeat his success with the International Steel Group with an International Textile Group, snapping up bankrupt companies in that sector.</w:t>
      </w:r>
    </w:p>
    <w:p w14:paraId="620DCA9E" w14:textId="77777777" w:rsidR="008A383C" w:rsidRPr="00A2131D" w:rsidRDefault="008A383C" w:rsidP="008A383C">
      <w:pPr>
        <w:rPr>
          <w:sz w:val="10"/>
          <w:szCs w:val="10"/>
        </w:rPr>
      </w:pPr>
      <w:r w:rsidRPr="00A2131D">
        <w:rPr>
          <w:sz w:val="10"/>
          <w:szCs w:val="10"/>
        </w:rPr>
        <w:t>When a second coming of what we could call the ‘protectionist put’ was not forthcoming, Ross deftly flipped his message, supporting precisely the kind of treaty he’d opposed in the Central American Free Trade Agreement (CAFTA), earning the justified label of ‘turncoat’ from his former allies in organized labor (Patterson, 2004). He explained his logic when he discussed the addition of a denim plant in Guatemala City to his already existing overseas textile manufacturing operations: ‘Guatemala is a very logical place from a CAFTA point of view … The normal wage in this industry is a little under $200 a month. That is getting down toward the China level’ (Malone, 2004). The following year, he went to the bottom of the wage scale, breaking ground for a textile factory outside of Shanghai, performing the act he had vociferously condemned to US textile workers just two years earlier (Fong, 2005).</w:t>
      </w:r>
    </w:p>
    <w:p w14:paraId="4622ED0F" w14:textId="77777777" w:rsidR="008A383C" w:rsidRPr="00A2131D" w:rsidRDefault="008A383C" w:rsidP="008A383C">
      <w:pPr>
        <w:rPr>
          <w:sz w:val="10"/>
          <w:szCs w:val="10"/>
        </w:rPr>
      </w:pPr>
      <w:r w:rsidRPr="00A2131D">
        <w:rPr>
          <w:sz w:val="10"/>
          <w:szCs w:val="10"/>
        </w:rPr>
        <w:t xml:space="preserve">Ross’s self-defense was telling. Asked by a reporter at a press conference whether he was advocating protectionism to preserve his own investments, he responded ‘it absolutely is. I don’t see any reason [why] that should be criticized. Do you believe the foreign governments are protecting anyone’s interest but their own? I doubt it’ (Nash, 2003). When pushed on his reversal in support for CAFTA, he repeated the theme: ‘I believe that everyone in the industry should be acting in his or her own self-interest’ (Patterson, 2004). Ross’s status as distressed investor meant an endless motility of rhetoric: a belief that an asset must always be talked down until the right point to buy and up until the most advantageous moment to sell. We see here a surface loyalty to the logic of shareholder value (Davis, 2009) and a deeper commitment to what Martijn </w:t>
      </w:r>
      <w:proofErr w:type="spellStart"/>
      <w:r w:rsidRPr="00A2131D">
        <w:rPr>
          <w:sz w:val="10"/>
          <w:szCs w:val="10"/>
        </w:rPr>
        <w:t>Konings</w:t>
      </w:r>
      <w:proofErr w:type="spellEnd"/>
      <w:r w:rsidRPr="00A2131D">
        <w:rPr>
          <w:sz w:val="10"/>
          <w:szCs w:val="10"/>
        </w:rPr>
        <w:t xml:space="preserve"> calls ‘the logic of leverage’ (</w:t>
      </w:r>
      <w:proofErr w:type="spellStart"/>
      <w:r w:rsidRPr="00A2131D">
        <w:rPr>
          <w:sz w:val="10"/>
          <w:szCs w:val="10"/>
        </w:rPr>
        <w:t>Konings</w:t>
      </w:r>
      <w:proofErr w:type="spellEnd"/>
      <w:r w:rsidRPr="00A2131D">
        <w:rPr>
          <w:sz w:val="10"/>
          <w:szCs w:val="10"/>
        </w:rPr>
        <w:t xml:space="preserve">, 2018b). Far from the tropes of neoliberal </w:t>
      </w:r>
      <w:proofErr w:type="spellStart"/>
      <w:r w:rsidRPr="00A2131D">
        <w:rPr>
          <w:sz w:val="10"/>
          <w:szCs w:val="10"/>
        </w:rPr>
        <w:t>constitutionalization</w:t>
      </w:r>
      <w:proofErr w:type="spellEnd"/>
      <w:r w:rsidRPr="00A2131D">
        <w:rPr>
          <w:sz w:val="10"/>
          <w:szCs w:val="10"/>
        </w:rPr>
        <w:t xml:space="preserve"> ensuring uniform predictability of economic exchange, Ross practiced the nimbleness of speculation under conditions of uncertainty (Feher, 2018).</w:t>
      </w:r>
    </w:p>
    <w:p w14:paraId="44ED343D" w14:textId="77777777" w:rsidR="008A383C" w:rsidRPr="00A2131D" w:rsidRDefault="008A383C" w:rsidP="008A383C">
      <w:pPr>
        <w:rPr>
          <w:sz w:val="10"/>
          <w:szCs w:val="10"/>
        </w:rPr>
      </w:pPr>
      <w:r w:rsidRPr="00A2131D">
        <w:rPr>
          <w:sz w:val="10"/>
          <w:szCs w:val="10"/>
        </w:rPr>
        <w:t>Peter Navarro and Heartland Sinophobia</w:t>
      </w:r>
    </w:p>
    <w:p w14:paraId="5AF9CF31" w14:textId="77777777" w:rsidR="008A383C" w:rsidRPr="00A2131D" w:rsidRDefault="008A383C" w:rsidP="008A383C">
      <w:pPr>
        <w:rPr>
          <w:sz w:val="10"/>
          <w:szCs w:val="10"/>
        </w:rPr>
      </w:pPr>
      <w:r w:rsidRPr="00A2131D">
        <w:rPr>
          <w:sz w:val="10"/>
          <w:szCs w:val="10"/>
        </w:rPr>
        <w:t>Wilbur Ross’s interest in steel faded with his personal stake in the industry. More engaged was the third figure destined to play an influential role on Trump’s trade team as his Director of Trade and Manufacturing: University of California-Irvine economics professor Peter Navarro. In 2011, Navarro co-wrote a book with business school professor Gene Autry called Death by China: Confronting the Dragon – A Global Call to Action (Navarro and Autry, 2011). The book was a sensationalist reflection on China’s economic rise, including a barrage of anecdotes about China’s adulterated food products, alleged collaboration with dictators, and unregulated pollution. Beginning with an epigraph from Albert Camus that ‘it is the job of thinking people not to be on the side of the executioners’, the authors accused China of becoming ‘the planet’s most efficient assassin’ under whose regime of unfair competition the ‘American blue-collar worker has become an endangered species’ (Navarro and Autry, 2011). The book targeted US business organizations as ‘soldiers in the pro-China lobby’ and accused politicians of a similar complicity.</w:t>
      </w:r>
    </w:p>
    <w:p w14:paraId="3C8E6C22" w14:textId="77777777" w:rsidR="008A383C" w:rsidRPr="00A2131D" w:rsidRDefault="008A383C" w:rsidP="008A383C">
      <w:pPr>
        <w:rPr>
          <w:sz w:val="10"/>
          <w:szCs w:val="10"/>
        </w:rPr>
      </w:pPr>
      <w:r w:rsidRPr="00A2131D">
        <w:rPr>
          <w:sz w:val="10"/>
          <w:szCs w:val="10"/>
        </w:rPr>
        <w:t>Navarro adapted Death by China into a documentary film of the same name narrated by Martin Sheen (and streamed well over a million times online as of late 2020). The film is replete with startling animations. Blood spurts out of the US Midwest as a hunting knife marked ‘made in China’ plunges into it. Chinese bombs reading ‘income tax breaks’ and ‘illegal export subsidies’ pulverize American factories. Bayonets reading ‘slave labor’ and ‘child labor’ parade in front of Mao Zedong’s portrait. A shell game shows China taking ‘jobs’, multinational corporations taking ‘profits’, and the US government holding ‘debt’. The flags of Microsoft, GE, Caterpillar, and Boeing are hoisted over both the US Capitol building and Beijing’s Forbidden City. The effect is heartland Sinophobia: a hybrid spirit of the patriotic globalization critique of the films of Michael Moore and long-standing tropes of Chinese treachery and civilizational depravity.</w:t>
      </w:r>
    </w:p>
    <w:p w14:paraId="3ED72C51" w14:textId="77777777" w:rsidR="008A383C" w:rsidRPr="00A2131D" w:rsidRDefault="008A383C" w:rsidP="008A383C">
      <w:pPr>
        <w:rPr>
          <w:sz w:val="16"/>
        </w:rPr>
      </w:pPr>
      <w:r w:rsidRPr="00A2131D">
        <w:rPr>
          <w:sz w:val="16"/>
        </w:rPr>
        <w:t>Journalists later revealed that funding for the film came from the country’s second-largest steel company, Nucor, funneled through a non-profit organization (</w:t>
      </w:r>
      <w:proofErr w:type="spellStart"/>
      <w:r w:rsidRPr="00A2131D">
        <w:rPr>
          <w:sz w:val="16"/>
        </w:rPr>
        <w:t>Timiraos</w:t>
      </w:r>
      <w:proofErr w:type="spellEnd"/>
      <w:r w:rsidRPr="00A2131D">
        <w:rPr>
          <w:sz w:val="16"/>
        </w:rPr>
        <w:t xml:space="preserve"> and </w:t>
      </w:r>
      <w:proofErr w:type="spellStart"/>
      <w:r w:rsidRPr="00A2131D">
        <w:rPr>
          <w:sz w:val="16"/>
        </w:rPr>
        <w:t>Ballhaus</w:t>
      </w:r>
      <w:proofErr w:type="spellEnd"/>
      <w:r w:rsidRPr="00A2131D">
        <w:rPr>
          <w:sz w:val="16"/>
        </w:rPr>
        <w:t xml:space="preserve">,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35556F">
        <w:rPr>
          <w:rStyle w:val="StyleUnderline"/>
        </w:rPr>
        <w:t xml:space="preserve">DiMicco spoke on behalf of one of the </w:t>
      </w:r>
      <w:r w:rsidRPr="00BC3D69">
        <w:rPr>
          <w:rStyle w:val="StyleUnderline"/>
          <w:highlight w:val="green"/>
        </w:rPr>
        <w:t>perceived losers of</w:t>
      </w:r>
      <w:r w:rsidRPr="0035556F">
        <w:rPr>
          <w:rStyle w:val="StyleUnderline"/>
        </w:rPr>
        <w:t xml:space="preserve"> free trade </w:t>
      </w:r>
      <w:r w:rsidRPr="00BC3D69">
        <w:rPr>
          <w:rStyle w:val="StyleUnderline"/>
          <w:highlight w:val="green"/>
        </w:rPr>
        <w:t>globalization</w:t>
      </w:r>
      <w:r w:rsidRPr="0035556F">
        <w:rPr>
          <w:rStyle w:val="StyleUnderline"/>
        </w:rPr>
        <w:t xml:space="preserve"> as employment in steel had been </w:t>
      </w:r>
      <w:r w:rsidRPr="004A5FE9">
        <w:rPr>
          <w:rStyle w:val="StyleUnderline"/>
          <w:highlight w:val="green"/>
        </w:rPr>
        <w:t>hit by</w:t>
      </w:r>
      <w:r w:rsidRPr="0035556F">
        <w:rPr>
          <w:rStyle w:val="StyleUnderline"/>
        </w:rPr>
        <w:t xml:space="preserve"> the so-called </w:t>
      </w:r>
      <w:r w:rsidRPr="004A5FE9">
        <w:rPr>
          <w:rStyle w:val="StyleUnderline"/>
          <w:highlight w:val="green"/>
        </w:rPr>
        <w:t>‘China Shock’</w:t>
      </w:r>
      <w:r w:rsidRPr="0035556F">
        <w:rPr>
          <w:rStyle w:val="StyleUnderline"/>
        </w:rPr>
        <w:t xml:space="preserve"> of import competition alongside the much more consequential increase in productivity</w:t>
      </w:r>
      <w:r w:rsidRPr="00A2131D">
        <w:rPr>
          <w:sz w:val="16"/>
        </w:rPr>
        <w:t xml:space="preserve"> (Griswold, 2019). He pioneered many of the points later taken up by Trump, including the </w:t>
      </w:r>
      <w:r w:rsidRPr="0035556F">
        <w:rPr>
          <w:rStyle w:val="StyleUnderline"/>
        </w:rPr>
        <w:t>attack on China’s ‘mercantilist and predatory trading practices’</w:t>
      </w:r>
      <w:r w:rsidRPr="00A2131D">
        <w:rPr>
          <w:sz w:val="16"/>
        </w:rPr>
        <w:t xml:space="preserve">, </w:t>
      </w:r>
      <w:r w:rsidRPr="0035556F">
        <w:rPr>
          <w:rStyle w:val="StyleUnderline"/>
        </w:rPr>
        <w:t>including currency manipulation and illegal subsidies, and the call for domestic energy independence and protection of domestic manufacturing</w:t>
      </w:r>
      <w:r w:rsidRPr="00A2131D">
        <w:rPr>
          <w:sz w:val="16"/>
        </w:rPr>
        <w:t xml:space="preserve"> (DiMicco, 2009). In an op-ed co-authored with Navarro, DiMicco described </w:t>
      </w:r>
      <w:r w:rsidRPr="004A5FE9">
        <w:rPr>
          <w:rStyle w:val="StyleUnderline"/>
          <w:highlight w:val="green"/>
        </w:rPr>
        <w:t xml:space="preserve">China as a </w:t>
      </w:r>
      <w:r w:rsidRPr="004A5FE9">
        <w:rPr>
          <w:rStyle w:val="Emphasis"/>
          <w:highlight w:val="green"/>
        </w:rPr>
        <w:t>global threat</w:t>
      </w:r>
      <w:r w:rsidRPr="00A2131D">
        <w:rPr>
          <w:sz w:val="16"/>
        </w:rPr>
        <w:t xml:space="preserve"> that </w:t>
      </w:r>
      <w:r w:rsidRPr="004A5FE9">
        <w:rPr>
          <w:rStyle w:val="StyleUnderline"/>
          <w:highlight w:val="green"/>
        </w:rPr>
        <w:t>needed to</w:t>
      </w:r>
      <w:r w:rsidRPr="00A2131D">
        <w:rPr>
          <w:sz w:val="16"/>
        </w:rPr>
        <w:t xml:space="preserve"> reform or ‘</w:t>
      </w:r>
      <w:r w:rsidRPr="004A5FE9">
        <w:rPr>
          <w:rStyle w:val="Emphasis"/>
          <w:highlight w:val="green"/>
        </w:rPr>
        <w:t>be engulfed in a trade war</w:t>
      </w:r>
      <w:r w:rsidRPr="004A5FE9">
        <w:rPr>
          <w:sz w:val="16"/>
        </w:rPr>
        <w:t xml:space="preserve"> largely</w:t>
      </w:r>
      <w:r w:rsidRPr="00A2131D">
        <w:rPr>
          <w:sz w:val="16"/>
        </w:rPr>
        <w:t xml:space="preserve"> of its own making’ (Navarro and DiMicco, 2010).</w:t>
      </w:r>
    </w:p>
    <w:p w14:paraId="5FCC02B4" w14:textId="77777777" w:rsidR="008A383C" w:rsidRPr="00A2131D" w:rsidRDefault="008A383C" w:rsidP="008A383C">
      <w:pPr>
        <w:rPr>
          <w:sz w:val="16"/>
        </w:rPr>
      </w:pPr>
      <w:r w:rsidRPr="00A2131D">
        <w:rPr>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35556F">
        <w:rPr>
          <w:rStyle w:val="Emphasis"/>
        </w:rPr>
        <w:t>national security clause’</w:t>
      </w:r>
      <w:r w:rsidRPr="00A2131D">
        <w:rPr>
          <w:sz w:val="16"/>
        </w:rPr>
        <w:t xml:space="preserve"> (Section 232) </w:t>
      </w:r>
      <w:r w:rsidRPr="0035556F">
        <w:rPr>
          <w:rStyle w:val="StyleUnderline"/>
        </w:rPr>
        <w:t>followed by further tariffs authorized by a Section 301 investigation led by Lighthizer</w:t>
      </w:r>
      <w:r w:rsidRPr="00A2131D">
        <w:rPr>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w:t>
      </w:r>
      <w:proofErr w:type="gramStart"/>
      <w:r w:rsidRPr="00A2131D">
        <w:rPr>
          <w:sz w:val="16"/>
        </w:rPr>
        <w:t>STEEL</w:t>
      </w:r>
      <w:proofErr w:type="gramEnd"/>
      <w:r w:rsidRPr="00A2131D">
        <w:rPr>
          <w:sz w:val="16"/>
        </w:rPr>
        <w:t xml:space="preserve"> YOU DON’T HAVE A COUNTRY.’</w:t>
      </w:r>
    </w:p>
    <w:p w14:paraId="3090A715" w14:textId="77777777" w:rsidR="008A383C" w:rsidRPr="00A2131D" w:rsidRDefault="008A383C" w:rsidP="008A383C">
      <w:pPr>
        <w:rPr>
          <w:sz w:val="16"/>
        </w:rPr>
      </w:pPr>
      <w:r w:rsidRPr="00A2131D">
        <w:rPr>
          <w:sz w:val="16"/>
        </w:rPr>
        <w:t>How</w:t>
      </w:r>
      <w:r w:rsidRPr="005829C8">
        <w:rPr>
          <w:rStyle w:val="StyleUnderline"/>
        </w:rPr>
        <w:t xml:space="preserve"> to make sense of the </w:t>
      </w:r>
      <w:r w:rsidRPr="004A5FE9">
        <w:rPr>
          <w:rStyle w:val="StyleUnderline"/>
          <w:highlight w:val="green"/>
        </w:rPr>
        <w:t>steel industry’s</w:t>
      </w:r>
      <w:r w:rsidRPr="005829C8">
        <w:rPr>
          <w:rStyle w:val="StyleUnderline"/>
        </w:rPr>
        <w:t xml:space="preserve"> apparent </w:t>
      </w:r>
      <w:r w:rsidRPr="004A5FE9">
        <w:rPr>
          <w:rStyle w:val="Emphasis"/>
          <w:highlight w:val="green"/>
        </w:rPr>
        <w:t>capture of US trade policy</w:t>
      </w:r>
      <w:r w:rsidRPr="005829C8">
        <w:rPr>
          <w:rStyle w:val="StyleUnderline"/>
        </w:rPr>
        <w:t xml:space="preserve">? </w:t>
      </w:r>
      <w:r w:rsidRPr="00A2131D">
        <w:rPr>
          <w:sz w:val="16"/>
        </w:rPr>
        <w:t xml:space="preserve">In sponsored vehicles for their message like Death by China, </w:t>
      </w:r>
      <w:r w:rsidRPr="005829C8">
        <w:rPr>
          <w:rStyle w:val="Emphasis"/>
        </w:rPr>
        <w:t xml:space="preserve">steel </w:t>
      </w:r>
      <w:r w:rsidRPr="004A5FE9">
        <w:rPr>
          <w:rStyle w:val="Emphasis"/>
          <w:highlight w:val="green"/>
        </w:rPr>
        <w:t>lobbyists</w:t>
      </w:r>
      <w:r w:rsidRPr="004A5FE9">
        <w:rPr>
          <w:rStyle w:val="StyleUnderline"/>
          <w:highlight w:val="green"/>
        </w:rPr>
        <w:t xml:space="preserve"> crafted a</w:t>
      </w:r>
      <w:r w:rsidRPr="005829C8">
        <w:rPr>
          <w:rStyle w:val="StyleUnderline"/>
        </w:rPr>
        <w:t xml:space="preserve"> persuasive </w:t>
      </w:r>
      <w:r w:rsidRPr="004A5FE9">
        <w:rPr>
          <w:rStyle w:val="StyleUnderline"/>
          <w:highlight w:val="green"/>
        </w:rPr>
        <w:t>narrative about</w:t>
      </w:r>
      <w:r w:rsidRPr="00A2131D">
        <w:rPr>
          <w:sz w:val="16"/>
        </w:rPr>
        <w:t xml:space="preserve"> the immiseration of the heartland and </w:t>
      </w:r>
      <w:r w:rsidRPr="005829C8">
        <w:rPr>
          <w:rStyle w:val="StyleUnderline"/>
        </w:rPr>
        <w:t xml:space="preserve">those left behind by </w:t>
      </w:r>
      <w:r w:rsidRPr="004A5FE9">
        <w:rPr>
          <w:rStyle w:val="StyleUnderline"/>
          <w:highlight w:val="green"/>
        </w:rPr>
        <w:t>globalization</w:t>
      </w:r>
      <w:r w:rsidRPr="004A5FE9">
        <w:rPr>
          <w:sz w:val="16"/>
          <w:highlight w:val="green"/>
        </w:rPr>
        <w:t xml:space="preserve">, </w:t>
      </w:r>
      <w:r w:rsidRPr="004A5FE9">
        <w:rPr>
          <w:rStyle w:val="Emphasis"/>
          <w:highlight w:val="green"/>
        </w:rPr>
        <w:t>reproduced</w:t>
      </w:r>
      <w:r w:rsidRPr="004A5FE9">
        <w:rPr>
          <w:sz w:val="16"/>
          <w:highlight w:val="green"/>
        </w:rPr>
        <w:t xml:space="preserve"> </w:t>
      </w:r>
      <w:r w:rsidRPr="004A5FE9">
        <w:rPr>
          <w:rStyle w:val="StyleUnderline"/>
          <w:highlight w:val="green"/>
        </w:rPr>
        <w:t>by</w:t>
      </w:r>
      <w:r w:rsidRPr="00A2131D">
        <w:rPr>
          <w:sz w:val="16"/>
        </w:rPr>
        <w:t xml:space="preserve"> many </w:t>
      </w:r>
      <w:r w:rsidRPr="004A5FE9">
        <w:rPr>
          <w:rStyle w:val="StyleUnderline"/>
          <w:highlight w:val="green"/>
        </w:rPr>
        <w:t>journalists and politicians</w:t>
      </w:r>
      <w:r w:rsidRPr="00A2131D">
        <w:rPr>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w:t>
      </w:r>
      <w:proofErr w:type="gramStart"/>
      <w:r w:rsidRPr="00A2131D">
        <w:rPr>
          <w:sz w:val="16"/>
        </w:rPr>
        <w:t>return</w:t>
      </w:r>
      <w:proofErr w:type="gramEnd"/>
      <w:r w:rsidRPr="00A2131D">
        <w:rPr>
          <w:sz w:val="16"/>
        </w:rPr>
        <w:t xml:space="preserve"> to ‘power’ after the 1990s dogma of ‘rules’?</w:t>
      </w:r>
    </w:p>
    <w:p w14:paraId="3866957D" w14:textId="77777777" w:rsidR="008A383C" w:rsidRPr="00A2131D" w:rsidRDefault="008A383C" w:rsidP="008A383C">
      <w:pPr>
        <w:rPr>
          <w:sz w:val="16"/>
        </w:rPr>
      </w:pPr>
      <w:r w:rsidRPr="00A2131D">
        <w:rPr>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5829C8">
        <w:rPr>
          <w:rStyle w:val="StyleUnderline"/>
        </w:rPr>
        <w:t xml:space="preserve">extending the purview of economic </w:t>
      </w:r>
      <w:proofErr w:type="spellStart"/>
      <w:r w:rsidRPr="005829C8">
        <w:rPr>
          <w:rStyle w:val="StyleUnderline"/>
        </w:rPr>
        <w:t>juridicization</w:t>
      </w:r>
      <w:proofErr w:type="spellEnd"/>
      <w:r w:rsidRPr="005829C8">
        <w:rPr>
          <w:rStyle w:val="StyleUnderline"/>
        </w:rPr>
        <w:t xml:space="preserve"> well beyond the Chinese border into its court system to ensure compliance with </w:t>
      </w:r>
      <w:r w:rsidRPr="005829C8">
        <w:rPr>
          <w:rStyle w:val="Emphasis"/>
        </w:rPr>
        <w:t>intellectual property</w:t>
      </w:r>
      <w:r w:rsidRPr="005829C8">
        <w:rPr>
          <w:rStyle w:val="StyleUnderline"/>
        </w:rPr>
        <w:t xml:space="preserve"> laws</w:t>
      </w:r>
      <w:r w:rsidRPr="00A2131D">
        <w:rPr>
          <w:sz w:val="16"/>
        </w:rPr>
        <w:t xml:space="preserve">. In this sense, we see an </w:t>
      </w:r>
      <w:r w:rsidRPr="005829C8">
        <w:rPr>
          <w:rStyle w:val="StyleUnderline"/>
        </w:rPr>
        <w:t>intensification of some aspects of the legalized political economy</w:t>
      </w:r>
      <w:r w:rsidRPr="00A2131D">
        <w:rPr>
          <w:sz w:val="16"/>
        </w:rPr>
        <w:t xml:space="preserve"> of the 1990s </w:t>
      </w:r>
      <w:r w:rsidRPr="005829C8">
        <w:rPr>
          <w:rStyle w:val="StyleUnderline"/>
        </w:rPr>
        <w:t>and</w:t>
      </w:r>
      <w:r w:rsidRPr="00A2131D">
        <w:rPr>
          <w:sz w:val="16"/>
        </w:rPr>
        <w:t xml:space="preserve"> certainly the </w:t>
      </w:r>
      <w:r w:rsidRPr="005829C8">
        <w:rPr>
          <w:rStyle w:val="Emphasis"/>
        </w:rPr>
        <w:t>market-opening protectionism</w:t>
      </w:r>
      <w:r w:rsidRPr="00A2131D">
        <w:rPr>
          <w:sz w:val="16"/>
        </w:rPr>
        <w:t xml:space="preserve"> of the 1980s (Miller, 2018).</w:t>
      </w:r>
    </w:p>
    <w:p w14:paraId="5281B37A" w14:textId="77777777" w:rsidR="008A383C" w:rsidRPr="00A2131D" w:rsidRDefault="008A383C" w:rsidP="008A383C">
      <w:pPr>
        <w:rPr>
          <w:sz w:val="10"/>
          <w:szCs w:val="10"/>
        </w:rPr>
      </w:pPr>
      <w:r w:rsidRPr="00A2131D">
        <w:rPr>
          <w:sz w:val="10"/>
          <w:szCs w:val="10"/>
        </w:rPr>
        <w:t>Navarro, by contrast, tends toward the more radical demand of ‘decoupling’ the US economy from China. Rather than a transitional phase of tariffs to arrive at a free trade telos, he foresees manufacturing supply chains disentangled permanently to protect against national security vulnerabilities (Irwin and Bown, 2019). Navarro’s concern extends to infrastructure, placing military concerns ahead of economic interests in a version of what scholars have called ‘weaponized interdependence’ (Farrell and Newman, 2019) and ‘geoeconomics’ (Roberts et al., 2019). The gap between Lighthizer and Navarro’s policy vision makes clear that the desire of state protection by certain sectors of capital may be constant but the larger strategy within which this desire is fulfilled is an object of ongoing contestation.</w:t>
      </w:r>
    </w:p>
    <w:p w14:paraId="54CF2BB5" w14:textId="77777777" w:rsidR="008A383C" w:rsidRPr="00A2131D" w:rsidRDefault="008A383C" w:rsidP="008A383C">
      <w:pPr>
        <w:rPr>
          <w:sz w:val="10"/>
          <w:szCs w:val="10"/>
        </w:rPr>
      </w:pPr>
      <w:r w:rsidRPr="00A2131D">
        <w:rPr>
          <w:sz w:val="10"/>
          <w:szCs w:val="10"/>
        </w:rPr>
        <w:t>Conclusion</w:t>
      </w:r>
    </w:p>
    <w:p w14:paraId="2ACC972C" w14:textId="77777777" w:rsidR="008A383C" w:rsidRPr="00A2131D" w:rsidRDefault="008A383C" w:rsidP="008A383C">
      <w:pPr>
        <w:rPr>
          <w:sz w:val="16"/>
        </w:rPr>
      </w:pPr>
      <w:r w:rsidRPr="00A2131D">
        <w:rPr>
          <w:sz w:val="16"/>
        </w:rPr>
        <w:t xml:space="preserve">The central metaphor of the New Constitutionalism comes from Homer’s Odyssey. Passing the island of the beguiling Sirens, Ulysses requests to be bound to the mast to enjoy their songs without wrecking his ship (Teubner, 2012). </w:t>
      </w:r>
      <w:r w:rsidRPr="004A5FE9">
        <w:rPr>
          <w:rStyle w:val="StyleUnderline"/>
          <w:highlight w:val="green"/>
        </w:rPr>
        <w:t>The metaphor of</w:t>
      </w:r>
      <w:r w:rsidRPr="00A2131D">
        <w:rPr>
          <w:rStyle w:val="StyleUnderline"/>
        </w:rPr>
        <w:t xml:space="preserve"> constitutional </w:t>
      </w:r>
      <w:r w:rsidRPr="004A5FE9">
        <w:rPr>
          <w:rStyle w:val="StyleUnderline"/>
          <w:highlight w:val="green"/>
        </w:rPr>
        <w:t>‘pre-commitment’</w:t>
      </w:r>
      <w:r w:rsidRPr="00A2131D">
        <w:rPr>
          <w:sz w:val="16"/>
        </w:rPr>
        <w:t xml:space="preserve"> (Elster, 1977) </w:t>
      </w:r>
      <w:r w:rsidRPr="00A2131D">
        <w:rPr>
          <w:rStyle w:val="StyleUnderline"/>
        </w:rPr>
        <w:t>is deployed by</w:t>
      </w:r>
      <w:r w:rsidRPr="00A2131D">
        <w:rPr>
          <w:sz w:val="16"/>
        </w:rPr>
        <w:t xml:space="preserve"> both </w:t>
      </w:r>
      <w:r w:rsidRPr="00A2131D">
        <w:rPr>
          <w:rStyle w:val="StyleUnderline"/>
        </w:rPr>
        <w:t>neoliberal</w:t>
      </w:r>
      <w:r w:rsidRPr="00A2131D">
        <w:rPr>
          <w:sz w:val="16"/>
        </w:rPr>
        <w:t xml:space="preserve"> theorists and their </w:t>
      </w:r>
      <w:r w:rsidRPr="00A2131D">
        <w:rPr>
          <w:rStyle w:val="StyleUnderline"/>
        </w:rPr>
        <w:t xml:space="preserve">critics </w:t>
      </w:r>
      <w:r w:rsidRPr="004A5FE9">
        <w:rPr>
          <w:rStyle w:val="StyleUnderline"/>
          <w:highlight w:val="green"/>
        </w:rPr>
        <w:t>to describe</w:t>
      </w:r>
      <w:r w:rsidRPr="00A2131D">
        <w:rPr>
          <w:rStyle w:val="StyleUnderline"/>
        </w:rPr>
        <w:t xml:space="preserve"> the </w:t>
      </w:r>
      <w:r w:rsidRPr="004A5FE9">
        <w:rPr>
          <w:rStyle w:val="Emphasis"/>
          <w:highlight w:val="green"/>
        </w:rPr>
        <w:t xml:space="preserve">constraints placed on </w:t>
      </w:r>
      <w:r w:rsidRPr="004A5FE9">
        <w:rPr>
          <w:rStyle w:val="Emphasis"/>
        </w:rPr>
        <w:t>governments</w:t>
      </w:r>
      <w:r w:rsidRPr="00A2131D">
        <w:rPr>
          <w:sz w:val="16"/>
        </w:rPr>
        <w:t xml:space="preserve">, </w:t>
      </w:r>
      <w:r w:rsidRPr="00A2131D">
        <w:rPr>
          <w:rStyle w:val="StyleUnderline"/>
        </w:rPr>
        <w:t>and by extension</w:t>
      </w:r>
      <w:r w:rsidRPr="00A2131D">
        <w:rPr>
          <w:sz w:val="16"/>
        </w:rPr>
        <w:t xml:space="preserve">, the populations that elect them to ward off the seductive appeal of trade protection and </w:t>
      </w:r>
      <w:r w:rsidRPr="00A2131D">
        <w:rPr>
          <w:rStyle w:val="StyleUnderline"/>
        </w:rPr>
        <w:t xml:space="preserve">the </w:t>
      </w:r>
      <w:r w:rsidRPr="00A2131D">
        <w:rPr>
          <w:rStyle w:val="Emphasis"/>
        </w:rPr>
        <w:t xml:space="preserve">blandishments of </w:t>
      </w:r>
      <w:r w:rsidRPr="004A5FE9">
        <w:rPr>
          <w:rStyle w:val="Emphasis"/>
          <w:highlight w:val="green"/>
        </w:rPr>
        <w:t>special interests</w:t>
      </w:r>
      <w:r w:rsidRPr="00A2131D">
        <w:rPr>
          <w:sz w:val="16"/>
        </w:rPr>
        <w:t xml:space="preserve"> (Brennan and Buchanan, 2000: 82; Lal, 1984: 25; Tucker, 2018: 223). The narrative logic is unforgiving: to loosen the bonds would mean </w:t>
      </w:r>
      <w:proofErr w:type="gramStart"/>
      <w:r w:rsidRPr="00A2131D">
        <w:rPr>
          <w:sz w:val="16"/>
        </w:rPr>
        <w:t>total destruction</w:t>
      </w:r>
      <w:proofErr w:type="gramEnd"/>
      <w:r w:rsidRPr="00A2131D">
        <w:rPr>
          <w:sz w:val="16"/>
        </w:rPr>
        <w:t>.</w:t>
      </w:r>
    </w:p>
    <w:p w14:paraId="05D0335A" w14:textId="77777777" w:rsidR="008A383C" w:rsidRPr="00A2131D" w:rsidRDefault="008A383C" w:rsidP="008A383C">
      <w:pPr>
        <w:rPr>
          <w:u w:val="single"/>
        </w:rPr>
      </w:pPr>
      <w:r w:rsidRPr="00A2131D">
        <w:rPr>
          <w:sz w:val="16"/>
        </w:rPr>
        <w:t xml:space="preserve">Much of the alarm (or elation) since 2016 has sprung from a common impression of Ulysses unbound. </w:t>
      </w:r>
      <w:r w:rsidRPr="00A2131D">
        <w:rPr>
          <w:rStyle w:val="StyleUnderline"/>
        </w:rPr>
        <w:t>The ‘liberal international order’ was undone, we were often told, and the ships of economy and state roved free at the risk of scuttling themselves. Yet compare the metaphor to reality. Even if neoliberal ideologues</w:t>
      </w:r>
      <w:r w:rsidRPr="00A2131D">
        <w:rPr>
          <w:sz w:val="16"/>
        </w:rPr>
        <w:t xml:space="preserve"> like Hayek and Buchanan believed that the sovereign itself had to be bound,</w:t>
      </w:r>
      <w:r w:rsidRPr="00A2131D">
        <w:rPr>
          <w:rStyle w:val="StyleUnderline"/>
        </w:rPr>
        <w:t xml:space="preserve"> the US as hegemon was only ever provisionally persuaded to engage in limiting itself by trade rules.</w:t>
      </w:r>
      <w:r w:rsidRPr="00A2131D">
        <w:rPr>
          <w:sz w:val="16"/>
        </w:rPr>
        <w:t xml:space="preserve"> Even the preeminent theorist of precommitment, Jon Elster, conceded that ‘in politics, people never try to bind themselves, only to bind others’ (Elster, 2000: ix). </w:t>
      </w:r>
      <w:r w:rsidRPr="00A2131D">
        <w:rPr>
          <w:rStyle w:val="StyleUnderline"/>
        </w:rPr>
        <w:t>The</w:t>
      </w:r>
      <w:r w:rsidRPr="00A2131D">
        <w:rPr>
          <w:sz w:val="16"/>
        </w:rPr>
        <w:t xml:space="preserve"> Ulysses </w:t>
      </w:r>
      <w:r w:rsidRPr="00A2131D">
        <w:rPr>
          <w:rStyle w:val="StyleUnderline"/>
        </w:rPr>
        <w:t xml:space="preserve">metaphor </w:t>
      </w:r>
      <w:r w:rsidRPr="004A5FE9">
        <w:rPr>
          <w:rStyle w:val="Emphasis"/>
          <w:highlight w:val="green"/>
        </w:rPr>
        <w:t>misleads</w:t>
      </w:r>
      <w:r w:rsidRPr="004A5FE9">
        <w:rPr>
          <w:rStyle w:val="StyleUnderline"/>
          <w:highlight w:val="green"/>
        </w:rPr>
        <w:t xml:space="preserve"> by compressing all</w:t>
      </w:r>
      <w:r w:rsidRPr="00A2131D">
        <w:rPr>
          <w:rStyle w:val="StyleUnderline"/>
        </w:rPr>
        <w:t xml:space="preserve"> state and capitalist </w:t>
      </w:r>
      <w:r w:rsidRPr="004A5FE9">
        <w:rPr>
          <w:rStyle w:val="StyleUnderline"/>
          <w:highlight w:val="green"/>
        </w:rPr>
        <w:t>interests into a single figure</w:t>
      </w:r>
      <w:r w:rsidRPr="00A2131D">
        <w:rPr>
          <w:rStyle w:val="StyleUnderline"/>
        </w:rPr>
        <w:t xml:space="preserve">, thus </w:t>
      </w:r>
      <w:r w:rsidRPr="004A5FE9">
        <w:rPr>
          <w:rStyle w:val="StyleUnderline"/>
          <w:highlight w:val="green"/>
        </w:rPr>
        <w:t xml:space="preserve">eliding </w:t>
      </w:r>
      <w:r w:rsidRPr="004A5FE9">
        <w:rPr>
          <w:rStyle w:val="Emphasis"/>
          <w:highlight w:val="green"/>
        </w:rPr>
        <w:t>important divisions</w:t>
      </w:r>
      <w:r w:rsidRPr="004A5FE9">
        <w:rPr>
          <w:rStyle w:val="StyleUnderline"/>
          <w:highlight w:val="green"/>
        </w:rPr>
        <w:t>.</w:t>
      </w:r>
    </w:p>
    <w:p w14:paraId="1F4EB84C" w14:textId="77777777" w:rsidR="008A383C" w:rsidRPr="00A2131D" w:rsidRDefault="008A383C" w:rsidP="008A383C">
      <w:pPr>
        <w:rPr>
          <w:sz w:val="16"/>
        </w:rPr>
      </w:pPr>
      <w:r w:rsidRPr="00A2131D">
        <w:rPr>
          <w:sz w:val="16"/>
        </w:rPr>
        <w:t xml:space="preserve">Nevertheless, returning to the metaphor may accommodate the alternative reading proposed in this article. Recall that the Sirens tempted Ulysses by promising him not just pleasure but foresight. Homer wrote that ‘he who listens [to their song] will go on his way not only charmed, but wiser’, for the songs ‘can tell you everything that is going to happen over the whole world’. It was precisely such </w:t>
      </w:r>
      <w:r w:rsidRPr="00A2131D">
        <w:rPr>
          <w:rStyle w:val="StyleUnderline"/>
        </w:rPr>
        <w:t xml:space="preserve">reassurances about the future that </w:t>
      </w:r>
      <w:r w:rsidRPr="004A5FE9">
        <w:rPr>
          <w:rStyle w:val="StyleUnderline"/>
          <w:highlight w:val="green"/>
        </w:rPr>
        <w:t>special interests sought</w:t>
      </w:r>
      <w:r w:rsidRPr="00A2131D">
        <w:rPr>
          <w:rStyle w:val="StyleUnderline"/>
        </w:rPr>
        <w:t xml:space="preserve"> through the </w:t>
      </w:r>
      <w:r w:rsidRPr="004A5FE9">
        <w:rPr>
          <w:rStyle w:val="StyleUnderline"/>
          <w:highlight w:val="green"/>
        </w:rPr>
        <w:t>protections</w:t>
      </w:r>
      <w:r w:rsidRPr="00A2131D">
        <w:rPr>
          <w:rStyle w:val="StyleUnderline"/>
        </w:rPr>
        <w:t xml:space="preserve"> afforded </w:t>
      </w:r>
      <w:r w:rsidRPr="004A5FE9">
        <w:rPr>
          <w:rStyle w:val="StyleUnderline"/>
          <w:highlight w:val="green"/>
        </w:rPr>
        <w:t>by</w:t>
      </w:r>
      <w:r w:rsidRPr="00A2131D">
        <w:rPr>
          <w:rStyle w:val="StyleUnderline"/>
        </w:rPr>
        <w:t xml:space="preserve"> the legal repertoire of </w:t>
      </w:r>
      <w:r w:rsidRPr="004A5FE9">
        <w:rPr>
          <w:rStyle w:val="StyleUnderline"/>
          <w:highlight w:val="green"/>
        </w:rPr>
        <w:t>the state</w:t>
      </w:r>
      <w:r w:rsidRPr="00A2131D">
        <w:rPr>
          <w:sz w:val="16"/>
        </w:rPr>
        <w:t>, whether it was Ross exploiting state intervention for a short-term sale, Lighthizer’s clients seeking countervailing duties from a US administration, or DiMicco seeking semi-permanent protection for his sector of manufacturing.</w:t>
      </w:r>
    </w:p>
    <w:p w14:paraId="2A0102B8" w14:textId="77777777" w:rsidR="008A383C" w:rsidRPr="00A2131D" w:rsidRDefault="008A383C" w:rsidP="008A383C">
      <w:pPr>
        <w:rPr>
          <w:u w:val="single"/>
        </w:rPr>
      </w:pPr>
      <w:r w:rsidRPr="00A2131D">
        <w:rPr>
          <w:rStyle w:val="StyleUnderline"/>
        </w:rPr>
        <w:t>Scholars argue that the neoliberal mode of rule defaults to a repetitive two-step by governing through uncertainty in the surrender of control over the economic future to private actors within a market framework followed by inevitable episodic interventions to rescue the wealthy in the moments of systemic crisis that follow</w:t>
      </w:r>
      <w:r w:rsidRPr="00A2131D">
        <w:rPr>
          <w:sz w:val="16"/>
        </w:rPr>
        <w:t xml:space="preserve"> (Davies and McGoey, 2012; Gindin and Panitch, 2012; </w:t>
      </w:r>
      <w:proofErr w:type="spellStart"/>
      <w:r w:rsidRPr="00A2131D">
        <w:rPr>
          <w:sz w:val="16"/>
        </w:rPr>
        <w:t>Konings</w:t>
      </w:r>
      <w:proofErr w:type="spellEnd"/>
      <w:r w:rsidRPr="00A2131D">
        <w:rPr>
          <w:sz w:val="16"/>
        </w:rPr>
        <w:t xml:space="preserve">, 2016). This formula of privatizing profit and socializing risk is especially applicable to the financial sector, where losses can be as profitable as gains, depending on the direction of one’s wager. Neoliberalism studies have, for good reason, been dominated by a focus on finance (Fine, 2009; </w:t>
      </w:r>
      <w:proofErr w:type="spellStart"/>
      <w:r w:rsidRPr="00A2131D">
        <w:rPr>
          <w:sz w:val="16"/>
        </w:rPr>
        <w:t>Konings</w:t>
      </w:r>
      <w:proofErr w:type="spellEnd"/>
      <w:r w:rsidRPr="00A2131D">
        <w:rPr>
          <w:sz w:val="16"/>
        </w:rPr>
        <w:t xml:space="preserve">, 2018a). Yet trade and manufacturing operate differently, requiring more regularity and longer time horizons. From the point of view of the capitalist engaged in export manufacturing, </w:t>
      </w:r>
      <w:r w:rsidRPr="004A5FE9">
        <w:rPr>
          <w:rStyle w:val="StyleUnderline"/>
          <w:highlight w:val="green"/>
        </w:rPr>
        <w:t>one sees less</w:t>
      </w:r>
      <w:r w:rsidRPr="00A2131D">
        <w:rPr>
          <w:rStyle w:val="StyleUnderline"/>
        </w:rPr>
        <w:t xml:space="preserve"> the </w:t>
      </w:r>
      <w:r w:rsidRPr="004A5FE9">
        <w:rPr>
          <w:rStyle w:val="Emphasis"/>
          <w:highlight w:val="green"/>
        </w:rPr>
        <w:t>binary</w:t>
      </w:r>
      <w:r w:rsidRPr="00A2131D">
        <w:rPr>
          <w:rStyle w:val="Emphasis"/>
        </w:rPr>
        <w:t xml:space="preserve"> option</w:t>
      </w:r>
      <w:r w:rsidRPr="00A2131D">
        <w:rPr>
          <w:sz w:val="16"/>
        </w:rPr>
        <w:t xml:space="preserve"> of Ulysses bound or freed </w:t>
      </w:r>
      <w:r w:rsidRPr="00A2131D">
        <w:rPr>
          <w:rStyle w:val="StyleUnderline"/>
        </w:rPr>
        <w:t xml:space="preserve">but, </w:t>
      </w:r>
      <w:r w:rsidRPr="004A5FE9">
        <w:rPr>
          <w:rStyle w:val="StyleUnderline"/>
          <w:highlight w:val="green"/>
        </w:rPr>
        <w:t>more</w:t>
      </w:r>
      <w:r w:rsidRPr="00A2131D">
        <w:rPr>
          <w:rStyle w:val="StyleUnderline"/>
        </w:rPr>
        <w:t xml:space="preserve"> pragmatically, an ongoing </w:t>
      </w:r>
      <w:r w:rsidRPr="004A5FE9">
        <w:rPr>
          <w:rStyle w:val="StyleUnderline"/>
          <w:highlight w:val="green"/>
        </w:rPr>
        <w:t xml:space="preserve">effort to forge </w:t>
      </w:r>
      <w:r w:rsidRPr="004A5FE9">
        <w:rPr>
          <w:rStyle w:val="Emphasis"/>
          <w:highlight w:val="green"/>
        </w:rPr>
        <w:t>alliances</w:t>
      </w:r>
      <w:r w:rsidRPr="00A2131D">
        <w:rPr>
          <w:sz w:val="16"/>
        </w:rPr>
        <w:t xml:space="preserve"> with the Sirens </w:t>
      </w:r>
      <w:r w:rsidRPr="00A2131D">
        <w:rPr>
          <w:rStyle w:val="StyleUnderline"/>
        </w:rPr>
        <w:t>on a choppy sea as sources of knowledge about the future. The lobbying of Congress, the Commerce Department and the USTR for special attention is part of a hope to ‘lock in’ a different future</w:t>
      </w:r>
      <w:r w:rsidRPr="00A2131D">
        <w:rPr>
          <w:sz w:val="16"/>
        </w:rPr>
        <w:t xml:space="preserve"> than that usually envisioned by the New Constitutionalism literature: not a neutral grid for entry and exit but </w:t>
      </w:r>
      <w:r w:rsidRPr="00A2131D">
        <w:rPr>
          <w:rStyle w:val="StyleUnderline"/>
        </w:rPr>
        <w:t xml:space="preserve">a partisan effort at </w:t>
      </w:r>
      <w:r w:rsidRPr="004A5FE9">
        <w:rPr>
          <w:rStyle w:val="Emphasis"/>
          <w:highlight w:val="green"/>
        </w:rPr>
        <w:t>preserving market share in a field of rising competitors</w:t>
      </w:r>
      <w:r w:rsidRPr="00A2131D">
        <w:rPr>
          <w:rStyle w:val="StyleUnderline"/>
        </w:rPr>
        <w:t>.</w:t>
      </w:r>
    </w:p>
    <w:p w14:paraId="03D20EC9" w14:textId="77777777" w:rsidR="008A383C" w:rsidRPr="00A2131D" w:rsidRDefault="008A383C" w:rsidP="008A383C">
      <w:pPr>
        <w:rPr>
          <w:sz w:val="16"/>
        </w:rPr>
      </w:pPr>
      <w:r w:rsidRPr="00A2131D">
        <w:rPr>
          <w:rStyle w:val="StyleUnderline"/>
        </w:rPr>
        <w:t>Attempts</w:t>
      </w:r>
      <w:r w:rsidRPr="00A2131D">
        <w:rPr>
          <w:sz w:val="16"/>
        </w:rPr>
        <w:t xml:space="preserve"> so far </w:t>
      </w:r>
      <w:r w:rsidRPr="00A2131D">
        <w:rPr>
          <w:rStyle w:val="StyleUnderline"/>
        </w:rPr>
        <w:t>to explain Trump from within the framework of neoliberalism</w:t>
      </w:r>
      <w:r w:rsidRPr="00A2131D">
        <w:rPr>
          <w:sz w:val="16"/>
        </w:rPr>
        <w:t xml:space="preserve"> studies </w:t>
      </w:r>
      <w:r w:rsidRPr="00A2131D">
        <w:rPr>
          <w:rStyle w:val="StyleUnderline"/>
        </w:rPr>
        <w:t>have been</w:t>
      </w:r>
      <w:r w:rsidRPr="00A2131D">
        <w:rPr>
          <w:sz w:val="16"/>
        </w:rPr>
        <w:t xml:space="preserve"> somewhat </w:t>
      </w:r>
      <w:r w:rsidRPr="00A2131D">
        <w:rPr>
          <w:rStyle w:val="StyleUnderline"/>
        </w:rPr>
        <w:t>tortured</w:t>
      </w:r>
      <w:r w:rsidRPr="00A2131D">
        <w:rPr>
          <w:sz w:val="16"/>
        </w:rPr>
        <w:t xml:space="preserve">. Descriptions of Trump as ‘neoliberalism’s Frankenstein’ (Brown, 2018) have productively pointed to the unexpected consequences of neoliberal policies, but they can also serve to re-inscribe a chiliastic framework of neoliberalism in the process of unraveling. The eschatological mode has not served the study of neoliberalism well, as the trail of announcements of its demise attest. </w:t>
      </w:r>
      <w:r w:rsidRPr="00A2131D">
        <w:rPr>
          <w:rStyle w:val="Emphasis"/>
          <w:highlight w:val="green"/>
        </w:rPr>
        <w:t>Every death of neoliberalism</w:t>
      </w:r>
      <w:r w:rsidRPr="00A2131D">
        <w:rPr>
          <w:sz w:val="16"/>
        </w:rPr>
        <w:t xml:space="preserve">, as it is now routine to observe, </w:t>
      </w:r>
      <w:r w:rsidRPr="00A2131D">
        <w:rPr>
          <w:rStyle w:val="StyleUnderline"/>
          <w:highlight w:val="green"/>
        </w:rPr>
        <w:t>portends a new ‘</w:t>
      </w:r>
      <w:r w:rsidRPr="00A2131D">
        <w:rPr>
          <w:rStyle w:val="Emphasis"/>
          <w:highlight w:val="green"/>
        </w:rPr>
        <w:t>mutation’</w:t>
      </w:r>
      <w:r w:rsidRPr="00A2131D">
        <w:rPr>
          <w:sz w:val="16"/>
        </w:rPr>
        <w:t xml:space="preserve"> (Callison and Manfredi, 2019; Ong, 2006; </w:t>
      </w:r>
      <w:proofErr w:type="spellStart"/>
      <w:r w:rsidRPr="00A2131D">
        <w:rPr>
          <w:sz w:val="16"/>
        </w:rPr>
        <w:t>Sornarajah</w:t>
      </w:r>
      <w:proofErr w:type="spellEnd"/>
      <w:r w:rsidRPr="00A2131D">
        <w:rPr>
          <w:sz w:val="16"/>
        </w:rPr>
        <w:t>, 2011).</w:t>
      </w:r>
    </w:p>
    <w:p w14:paraId="2C8DE281" w14:textId="77777777" w:rsidR="008A383C" w:rsidRPr="00A2131D" w:rsidRDefault="008A383C" w:rsidP="008A383C">
      <w:pPr>
        <w:rPr>
          <w:sz w:val="10"/>
          <w:szCs w:val="10"/>
        </w:rPr>
      </w:pPr>
      <w:r w:rsidRPr="00A2131D">
        <w:rPr>
          <w:sz w:val="10"/>
          <w:szCs w:val="10"/>
        </w:rPr>
        <w:t>It may be that the effort to arrive at a single storyline has been one of our primary obstacles. The influence of the Regulation School has pushed for the identification of sequential eras, stages, or epochs. The story offered in this article suggests that we can best understand Trump’s trade policy as born within the range of legal instruments indigenous to the ‘neoliberal era’ of the last 40 years. Because free trade and protection coexisted, the before/after frame is changed into one of uneven coevality.</w:t>
      </w:r>
    </w:p>
    <w:p w14:paraId="5A372C27" w14:textId="77777777" w:rsidR="008A383C" w:rsidRPr="00A2131D" w:rsidRDefault="008A383C" w:rsidP="008A383C">
      <w:pPr>
        <w:rPr>
          <w:sz w:val="16"/>
        </w:rPr>
      </w:pPr>
      <w:r w:rsidRPr="00A2131D">
        <w:rPr>
          <w:sz w:val="16"/>
        </w:rPr>
        <w:t xml:space="preserve">As we have seen, </w:t>
      </w:r>
      <w:r w:rsidRPr="00A2131D">
        <w:rPr>
          <w:rStyle w:val="StyleUnderline"/>
        </w:rPr>
        <w:t xml:space="preserve">the </w:t>
      </w:r>
      <w:r w:rsidRPr="00A2131D">
        <w:rPr>
          <w:rStyle w:val="StyleUnderline"/>
          <w:highlight w:val="green"/>
        </w:rPr>
        <w:t>tendency</w:t>
      </w:r>
      <w:r w:rsidRPr="00A2131D">
        <w:rPr>
          <w:sz w:val="16"/>
        </w:rPr>
        <w:t xml:space="preserve"> of the New Constitutionalism </w:t>
      </w:r>
      <w:r w:rsidRPr="00A2131D">
        <w:rPr>
          <w:rStyle w:val="StyleUnderline"/>
          <w:highlight w:val="green"/>
        </w:rPr>
        <w:t xml:space="preserve">to </w:t>
      </w:r>
      <w:r w:rsidRPr="00A2131D">
        <w:rPr>
          <w:rStyle w:val="Emphasis"/>
          <w:highlight w:val="green"/>
        </w:rPr>
        <w:t>homogenize</w:t>
      </w:r>
      <w:r w:rsidRPr="00A2131D">
        <w:rPr>
          <w:sz w:val="16"/>
        </w:rPr>
        <w:t xml:space="preserve"> </w:t>
      </w:r>
      <w:r w:rsidRPr="00A2131D">
        <w:rPr>
          <w:rStyle w:val="StyleUnderline"/>
        </w:rPr>
        <w:t xml:space="preserve">the needs and </w:t>
      </w:r>
      <w:r w:rsidRPr="00A2131D">
        <w:rPr>
          <w:rStyle w:val="StyleUnderline"/>
          <w:highlight w:val="green"/>
        </w:rPr>
        <w:t>aims of capital</w:t>
      </w:r>
      <w:r w:rsidRPr="00A2131D">
        <w:rPr>
          <w:rStyle w:val="StyleUnderline"/>
        </w:rPr>
        <w:t xml:space="preserve"> in the abstract </w:t>
      </w:r>
      <w:r w:rsidRPr="00A2131D">
        <w:rPr>
          <w:rStyle w:val="StyleUnderline"/>
          <w:highlight w:val="green"/>
        </w:rPr>
        <w:t>overlooked</w:t>
      </w:r>
      <w:r w:rsidRPr="00A2131D">
        <w:rPr>
          <w:rStyle w:val="StyleUnderline"/>
        </w:rPr>
        <w:t xml:space="preserve"> the ongoing power of those sectoral </w:t>
      </w:r>
      <w:r w:rsidRPr="00A2131D">
        <w:rPr>
          <w:rStyle w:val="StyleUnderline"/>
          <w:highlight w:val="green"/>
        </w:rPr>
        <w:t>capital</w:t>
      </w:r>
      <w:r w:rsidRPr="00A2131D">
        <w:rPr>
          <w:rStyle w:val="StyleUnderline"/>
        </w:rPr>
        <w:t xml:space="preserve"> interests </w:t>
      </w:r>
      <w:r w:rsidRPr="00A2131D">
        <w:rPr>
          <w:rStyle w:val="StyleUnderline"/>
          <w:highlight w:val="green"/>
        </w:rPr>
        <w:t>disadvantaged by</w:t>
      </w:r>
      <w:r w:rsidRPr="00A2131D">
        <w:rPr>
          <w:rStyle w:val="StyleUnderline"/>
        </w:rPr>
        <w:t xml:space="preserve"> free trade </w:t>
      </w:r>
      <w:r w:rsidRPr="00A2131D">
        <w:rPr>
          <w:rStyle w:val="StyleUnderline"/>
          <w:highlight w:val="green"/>
        </w:rPr>
        <w:t>globalization</w:t>
      </w:r>
      <w:r w:rsidRPr="00A2131D">
        <w:rPr>
          <w:sz w:val="16"/>
        </w:rPr>
        <w:t xml:space="preserve">. </w:t>
      </w:r>
      <w:r w:rsidRPr="00A2131D">
        <w:rPr>
          <w:rStyle w:val="StyleUnderline"/>
        </w:rPr>
        <w:t xml:space="preserve">By giving the impression of an overly coherent package, critics </w:t>
      </w:r>
      <w:r w:rsidRPr="00A2131D">
        <w:rPr>
          <w:rStyle w:val="StyleUnderline"/>
          <w:highlight w:val="green"/>
        </w:rPr>
        <w:t>underestimated</w:t>
      </w:r>
      <w:r w:rsidRPr="00A2131D">
        <w:rPr>
          <w:rStyle w:val="StyleUnderline"/>
        </w:rPr>
        <w:t xml:space="preserve"> the power of </w:t>
      </w:r>
      <w:proofErr w:type="gramStart"/>
      <w:r w:rsidRPr="00A2131D">
        <w:rPr>
          <w:rStyle w:val="Emphasis"/>
          <w:highlight w:val="green"/>
        </w:rPr>
        <w:t>particular sectors</w:t>
      </w:r>
      <w:proofErr w:type="gramEnd"/>
      <w:r w:rsidRPr="00A2131D">
        <w:rPr>
          <w:sz w:val="16"/>
        </w:rPr>
        <w:t xml:space="preserve"> of capital </w:t>
      </w:r>
      <w:r w:rsidRPr="00A2131D">
        <w:rPr>
          <w:rStyle w:val="StyleUnderline"/>
        </w:rPr>
        <w:t xml:space="preserve">in </w:t>
      </w:r>
      <w:r w:rsidRPr="00A2131D">
        <w:rPr>
          <w:rStyle w:val="StyleUnderline"/>
          <w:highlight w:val="green"/>
        </w:rPr>
        <w:t>bending legal structures to their benefit</w:t>
      </w:r>
      <w:r w:rsidRPr="00A2131D">
        <w:rPr>
          <w:sz w:val="16"/>
          <w:highlight w:val="green"/>
        </w:rPr>
        <w:t xml:space="preserve">. </w:t>
      </w:r>
      <w:r w:rsidRPr="00A2131D">
        <w:rPr>
          <w:rStyle w:val="StyleUnderline"/>
          <w:highlight w:val="green"/>
        </w:rPr>
        <w:t>Attending to</w:t>
      </w:r>
      <w:r w:rsidRPr="00A2131D">
        <w:rPr>
          <w:rStyle w:val="StyleUnderline"/>
        </w:rPr>
        <w:t xml:space="preserve"> the </w:t>
      </w:r>
      <w:r w:rsidRPr="00A2131D">
        <w:rPr>
          <w:rStyle w:val="Emphasis"/>
          <w:highlight w:val="green"/>
        </w:rPr>
        <w:t>distributive effects of new legal regimes</w:t>
      </w:r>
      <w:r w:rsidRPr="00A2131D">
        <w:rPr>
          <w:sz w:val="16"/>
        </w:rPr>
        <w:t xml:space="preserve"> within the capitalist class itself </w:t>
      </w:r>
      <w:r w:rsidRPr="00A2131D">
        <w:rPr>
          <w:rStyle w:val="StyleUnderline"/>
          <w:highlight w:val="green"/>
        </w:rPr>
        <w:t xml:space="preserve">helps us </w:t>
      </w:r>
      <w:r w:rsidRPr="00A2131D">
        <w:rPr>
          <w:rStyle w:val="StyleUnderline"/>
        </w:rPr>
        <w:t xml:space="preserve">to </w:t>
      </w:r>
      <w:r w:rsidRPr="00A2131D">
        <w:rPr>
          <w:rStyle w:val="StyleUnderline"/>
          <w:highlight w:val="green"/>
        </w:rPr>
        <w:t>find</w:t>
      </w:r>
      <w:r w:rsidRPr="00A2131D">
        <w:rPr>
          <w:rStyle w:val="StyleUnderline"/>
        </w:rPr>
        <w:t xml:space="preserve"> </w:t>
      </w:r>
      <w:proofErr w:type="spellStart"/>
      <w:r w:rsidRPr="00A2131D">
        <w:rPr>
          <w:rStyle w:val="StyleUnderline"/>
        </w:rPr>
        <w:t>prefigurations</w:t>
      </w:r>
      <w:proofErr w:type="spellEnd"/>
      <w:r w:rsidRPr="00A2131D">
        <w:rPr>
          <w:rStyle w:val="StyleUnderline"/>
        </w:rPr>
        <w:t xml:space="preserve"> of </w:t>
      </w:r>
      <w:r w:rsidRPr="00A2131D">
        <w:rPr>
          <w:rStyle w:val="Emphasis"/>
          <w:highlight w:val="green"/>
        </w:rPr>
        <w:t>later crises</w:t>
      </w:r>
      <w:r w:rsidRPr="00A2131D">
        <w:rPr>
          <w:sz w:val="16"/>
        </w:rPr>
        <w:t>. We must take seriously the fact that it is in the commanding heights as well as in the suffering provinces that the roots of the current split in the US philosophy of global economic governance can be found.</w:t>
      </w:r>
    </w:p>
    <w:bookmarkEnd w:id="0"/>
    <w:p w14:paraId="11A5C457" w14:textId="77777777" w:rsidR="008A383C" w:rsidRPr="00E458AC" w:rsidRDefault="008A383C" w:rsidP="008A383C"/>
    <w:p w14:paraId="1F69EDDD" w14:textId="77777777" w:rsidR="008A383C" w:rsidRDefault="008A383C" w:rsidP="008A383C">
      <w:pPr>
        <w:pStyle w:val="Heading2"/>
      </w:pPr>
      <w:r>
        <w:t>FTC CP</w:t>
      </w:r>
    </w:p>
    <w:p w14:paraId="3DD6E9DD" w14:textId="77777777" w:rsidR="008A383C" w:rsidRDefault="008A383C" w:rsidP="008A383C">
      <w:pPr>
        <w:pStyle w:val="Heading3"/>
      </w:pPr>
      <w:r>
        <w:t>Section 5 CP – 2AC</w:t>
      </w:r>
    </w:p>
    <w:p w14:paraId="071F6E79" w14:textId="77777777" w:rsidR="008A383C" w:rsidRDefault="008A383C" w:rsidP="008A383C"/>
    <w:p w14:paraId="5BDDC836" w14:textId="77777777" w:rsidR="008A383C" w:rsidRPr="00610C11" w:rsidRDefault="008A383C" w:rsidP="008A383C">
      <w:pPr>
        <w:pStyle w:val="Heading4"/>
        <w:rPr>
          <w:b w:val="0"/>
        </w:rPr>
      </w:pPr>
      <w:proofErr w:type="gramStart"/>
      <w:r>
        <w:t>CP’s</w:t>
      </w:r>
      <w:proofErr w:type="gramEnd"/>
      <w:r>
        <w:t xml:space="preserve"> rolled back</w:t>
      </w:r>
      <w:r>
        <w:rPr>
          <w:b w:val="0"/>
        </w:rPr>
        <w:t xml:space="preserve"> – Courts and Congress</w:t>
      </w:r>
    </w:p>
    <w:p w14:paraId="6656988E" w14:textId="77777777" w:rsidR="008A383C" w:rsidRDefault="008A383C" w:rsidP="008A383C">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232770BB" w14:textId="77777777" w:rsidR="008A383C" w:rsidRDefault="008A383C" w:rsidP="008A383C">
      <w:r>
        <w:t>B. Infirmities of Section 5 of the Federal Trade Commission Act</w:t>
      </w:r>
    </w:p>
    <w:p w14:paraId="3B1C740D" w14:textId="77777777" w:rsidR="008A383C" w:rsidRDefault="008A383C" w:rsidP="008A383C">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its own administrative process, of cases based on </w:t>
      </w:r>
      <w:r w:rsidRPr="005B2730">
        <w:rPr>
          <w:rStyle w:val="Emphasis"/>
          <w:highlight w:val="cyan"/>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D9CE074" w14:textId="77777777" w:rsidR="008A383C" w:rsidRPr="0066365F" w:rsidRDefault="008A383C" w:rsidP="008A383C">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w:t>
      </w:r>
      <w:proofErr w:type="gramStart"/>
      <w:r w:rsidRPr="00545666">
        <w:rPr>
          <w:rStyle w:val="StyleUnderline"/>
        </w:rPr>
        <w:t xml:space="preserve">to </w:t>
      </w:r>
      <w:r w:rsidRPr="00EB552B">
        <w:rPr>
          <w:rStyle w:val="Emphasis"/>
          <w:highlight w:val="cyan"/>
        </w:rPr>
        <w:t>use</w:t>
      </w:r>
      <w:proofErr w:type="gramEnd"/>
      <w:r w:rsidRPr="00EB552B">
        <w:rPr>
          <w:rStyle w:val="Emphasis"/>
          <w:highlight w:val="cyan"/>
        </w:rPr>
        <w:t xml:space="preserv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165B91CB" w14:textId="77777777" w:rsidR="008A383C" w:rsidRPr="00923580" w:rsidRDefault="008A383C" w:rsidP="008A383C">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73E4FE9E" w14:textId="77777777" w:rsidR="008A383C" w:rsidRPr="00846E4B" w:rsidRDefault="008A383C" w:rsidP="008A383C"/>
    <w:p w14:paraId="3308FA58" w14:textId="77777777" w:rsidR="008A383C" w:rsidRPr="002B1D50" w:rsidRDefault="008A383C" w:rsidP="008A383C">
      <w:pPr>
        <w:pStyle w:val="Heading2"/>
      </w:pPr>
      <w:r w:rsidRPr="002B1D50">
        <w:t>Adv CP</w:t>
      </w:r>
    </w:p>
    <w:p w14:paraId="7A78E10D" w14:textId="77777777" w:rsidR="008A383C" w:rsidRPr="002B1D50" w:rsidRDefault="008A383C" w:rsidP="008A383C">
      <w:pPr>
        <w:pStyle w:val="Heading3"/>
      </w:pPr>
      <w:r w:rsidRPr="002B1D50">
        <w:t>Licensing Board CP – 2AC</w:t>
      </w:r>
    </w:p>
    <w:p w14:paraId="162DCFA9" w14:textId="77777777" w:rsidR="008A383C" w:rsidRPr="00887ADC" w:rsidRDefault="008A383C" w:rsidP="008A383C">
      <w:pPr>
        <w:pStyle w:val="Heading4"/>
        <w:rPr>
          <w:rStyle w:val="Style13ptBold"/>
          <w:b/>
          <w:bCs w:val="0"/>
        </w:rPr>
      </w:pPr>
      <w:bookmarkStart w:id="1" w:name="_Hlk92217314"/>
      <w:r w:rsidRPr="00887ADC">
        <w:rPr>
          <w:rStyle w:val="Style13ptBold"/>
          <w:b/>
          <w:bCs w:val="0"/>
        </w:rPr>
        <w:t>Banning licensing is too far – leads to corporatized medicine which leads to worse outcomes</w:t>
      </w:r>
    </w:p>
    <w:p w14:paraId="76845165" w14:textId="77777777" w:rsidR="008A383C" w:rsidRDefault="008A383C" w:rsidP="008A383C">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19" w:history="1">
        <w:r w:rsidRPr="0098768C">
          <w:rPr>
            <w:rStyle w:val="Hyperlink"/>
          </w:rPr>
          <w:t>https://heinonline.org/HOL/P?h=hein.journals/washlr93&amp;i=1937)//NRG</w:t>
        </w:r>
      </w:hyperlink>
    </w:p>
    <w:p w14:paraId="4D338913" w14:textId="77777777" w:rsidR="008A383C" w:rsidRDefault="008A383C" w:rsidP="008A383C">
      <w:r>
        <w:t>C. Relationships of Trust</w:t>
      </w:r>
    </w:p>
    <w:p w14:paraId="4D1E81A2" w14:textId="77777777" w:rsidR="008A383C" w:rsidRPr="001A7148" w:rsidRDefault="008A383C" w:rsidP="008A383C">
      <w:pPr>
        <w:rPr>
          <w:sz w:val="16"/>
        </w:rPr>
      </w:pPr>
      <w:r w:rsidRPr="001A7148">
        <w:rPr>
          <w:sz w:val="16"/>
        </w:rPr>
        <w:t xml:space="preserve">Eliot </w:t>
      </w:r>
      <w:proofErr w:type="spellStart"/>
      <w:r w:rsidRPr="001A7148">
        <w:rPr>
          <w:sz w:val="16"/>
        </w:rPr>
        <w:t>Freidson</w:t>
      </w:r>
      <w:proofErr w:type="spellEnd"/>
      <w:r w:rsidRPr="001A7148">
        <w:rPr>
          <w:sz w:val="16"/>
        </w:rPr>
        <w:t xml:space="preserve"> famously described professional self-regulation as the "third logic." 212 He claimed that </w:t>
      </w:r>
      <w:r w:rsidRPr="001A7148">
        <w:rPr>
          <w:rStyle w:val="StyleUnderline"/>
          <w:highlight w:val="green"/>
        </w:rPr>
        <w:t>professions</w:t>
      </w:r>
      <w:r w:rsidRPr="001B21D5">
        <w:rPr>
          <w:rStyle w:val="StyleUnderline"/>
        </w:rPr>
        <w:t xml:space="preserve"> were traditionally </w:t>
      </w:r>
      <w:r w:rsidRPr="001A7148">
        <w:rPr>
          <w:rStyle w:val="StyleUnderline"/>
          <w:highlight w:val="green"/>
        </w:rPr>
        <w:t>guided by</w:t>
      </w:r>
      <w:r w:rsidRPr="001A7148">
        <w:rPr>
          <w:sz w:val="16"/>
        </w:rPr>
        <w:t xml:space="preserve"> neither the consumerist logic of the market nor the management driven logic of bureaucracy, but instead </w:t>
      </w:r>
      <w:r w:rsidRPr="001A7148">
        <w:rPr>
          <w:rStyle w:val="Emphasis"/>
          <w:highlight w:val="green"/>
        </w:rPr>
        <w:t>expertise</w:t>
      </w:r>
      <w:r w:rsidRPr="001B21D5">
        <w:rPr>
          <w:rStyle w:val="StyleUnderline"/>
        </w:rPr>
        <w:t xml:space="preserve"> coupled </w:t>
      </w:r>
      <w:r w:rsidRPr="001A7148">
        <w:rPr>
          <w:rStyle w:val="StyleUnderline"/>
          <w:highlight w:val="green"/>
        </w:rPr>
        <w:t>with</w:t>
      </w:r>
      <w:r w:rsidRPr="001B21D5">
        <w:rPr>
          <w:rStyle w:val="StyleUnderline"/>
        </w:rPr>
        <w:t xml:space="preserve"> an internal code of </w:t>
      </w:r>
      <w:r w:rsidRPr="001A7148">
        <w:rPr>
          <w:rStyle w:val="Emphasis"/>
          <w:highlight w:val="green"/>
        </w:rPr>
        <w:t>ethics</w:t>
      </w:r>
      <w:r w:rsidRPr="001A7148">
        <w:rPr>
          <w:sz w:val="16"/>
        </w:rPr>
        <w:t xml:space="preserve">.213 This understanding that </w:t>
      </w:r>
      <w:r w:rsidRPr="001B21D5">
        <w:rPr>
          <w:rStyle w:val="StyleUnderline"/>
        </w:rPr>
        <w:t xml:space="preserve">practitioners aspire towards a higher occupational mission can </w:t>
      </w:r>
      <w:r w:rsidRPr="001A7148">
        <w:rPr>
          <w:rStyle w:val="StyleUnderline"/>
          <w:highlight w:val="green"/>
        </w:rPr>
        <w:t>encourage trust between practitioners and</w:t>
      </w:r>
      <w:r w:rsidRPr="001B21D5">
        <w:rPr>
          <w:rStyle w:val="StyleUnderline"/>
        </w:rPr>
        <w:t xml:space="preserve"> consumers, </w:t>
      </w:r>
      <w:r w:rsidRPr="001A7148">
        <w:rPr>
          <w:rStyle w:val="StyleUnderline"/>
          <w:highlight w:val="green"/>
        </w:rPr>
        <w:t>the public</w:t>
      </w:r>
      <w:r w:rsidRPr="001B21D5">
        <w:rPr>
          <w:rStyle w:val="StyleUnderline"/>
        </w:rPr>
        <w:t>, government, and other professional colleagues</w:t>
      </w:r>
      <w:r w:rsidRPr="001A7148">
        <w:rPr>
          <w:sz w:val="16"/>
        </w:rPr>
        <w:t xml:space="preserve">. For example, </w:t>
      </w:r>
      <w:r w:rsidRPr="001B21D5">
        <w:rPr>
          <w:rStyle w:val="StyleUnderline"/>
        </w:rPr>
        <w:t>the public has historically trusted doctors</w:t>
      </w:r>
      <w:r w:rsidRPr="001A7148">
        <w:rPr>
          <w:sz w:val="16"/>
        </w:rPr>
        <w:t xml:space="preserve"> to give advice in a patient's best interest, not the doctor's financial interest (even if this trust has declined in the United States in recent decades). 214 Lawyers rely on other lawyers not to lie to them during discovery.2 " 5 And the government relies on architects to help enforce building codes216 or doctors to help decide who qualifies for government programs like social security disability." 7 Importantly, professional communities frequently work to pass on this sense of social trusteeship to new practitioners as they meet their educational licensing requirements, and later, if this trust is seriously betrayed, these practitioners may have their occupational license revoked.2</w:t>
      </w:r>
    </w:p>
    <w:p w14:paraId="265FF4A0" w14:textId="77777777" w:rsidR="008A383C" w:rsidRPr="001A7148" w:rsidRDefault="008A383C" w:rsidP="008A383C">
      <w:pPr>
        <w:rPr>
          <w:sz w:val="16"/>
        </w:rPr>
      </w:pPr>
      <w:r w:rsidRPr="001B21D5">
        <w:rPr>
          <w:rStyle w:val="StyleUnderline"/>
        </w:rPr>
        <w:t xml:space="preserve">Since licensing provides a monopoly to practitioners to engage in an occupational activity, </w:t>
      </w:r>
      <w:r w:rsidRPr="001A7148">
        <w:rPr>
          <w:rStyle w:val="StyleUnderline"/>
          <w:highlight w:val="green"/>
        </w:rPr>
        <w:t>licensing</w:t>
      </w:r>
      <w:r w:rsidRPr="001B21D5">
        <w:rPr>
          <w:rStyle w:val="StyleUnderline"/>
        </w:rPr>
        <w:t xml:space="preserve"> can </w:t>
      </w:r>
      <w:r w:rsidRPr="001A7148">
        <w:rPr>
          <w:rStyle w:val="StyleUnderline"/>
          <w:highlight w:val="green"/>
        </w:rPr>
        <w:t xml:space="preserve">limit the ability of </w:t>
      </w:r>
      <w:r w:rsidRPr="001A7148">
        <w:rPr>
          <w:rStyle w:val="Emphasis"/>
          <w:highlight w:val="green"/>
        </w:rPr>
        <w:t>large corporations</w:t>
      </w:r>
      <w:r w:rsidRPr="001B21D5">
        <w:rPr>
          <w:rStyle w:val="StyleUnderline"/>
        </w:rPr>
        <w:t xml:space="preserve"> </w:t>
      </w:r>
      <w:r w:rsidRPr="001A7148">
        <w:rPr>
          <w:sz w:val="16"/>
        </w:rPr>
        <w:t>and other employers</w:t>
      </w:r>
      <w:r w:rsidRPr="001B21D5">
        <w:rPr>
          <w:rStyle w:val="StyleUnderline"/>
        </w:rPr>
        <w:t xml:space="preserve"> from </w:t>
      </w:r>
      <w:r w:rsidRPr="001A7148">
        <w:rPr>
          <w:rStyle w:val="StyleUnderline"/>
          <w:highlight w:val="green"/>
        </w:rPr>
        <w:t xml:space="preserve">exercising </w:t>
      </w:r>
      <w:r w:rsidRPr="001A7148">
        <w:rPr>
          <w:rStyle w:val="Emphasis"/>
          <w:highlight w:val="green"/>
        </w:rPr>
        <w:t>disproportionate control</w:t>
      </w:r>
      <w:r w:rsidRPr="001A7148">
        <w:rPr>
          <w:rStyle w:val="StyleUnderline"/>
          <w:highlight w:val="green"/>
        </w:rPr>
        <w:t xml:space="preserve"> over</w:t>
      </w:r>
      <w:r w:rsidRPr="001B21D5">
        <w:rPr>
          <w:rStyle w:val="StyleUnderline"/>
        </w:rPr>
        <w:t xml:space="preserve"> either </w:t>
      </w:r>
      <w:r w:rsidRPr="001A7148">
        <w:rPr>
          <w:rStyle w:val="StyleUnderline"/>
          <w:highlight w:val="green"/>
        </w:rPr>
        <w:t>practitioners</w:t>
      </w:r>
      <w:r w:rsidRPr="001B21D5">
        <w:rPr>
          <w:rStyle w:val="StyleUnderline"/>
        </w:rPr>
        <w:t xml:space="preserve"> or their occupation</w:t>
      </w:r>
      <w:r w:rsidRPr="001A7148">
        <w:rPr>
          <w:sz w:val="16"/>
        </w:rPr>
        <w:t xml:space="preserve">. Michael Sandel has claimed that to further the ideals of republican self-governance, </w:t>
      </w:r>
      <w:r w:rsidRPr="001A7148">
        <w:rPr>
          <w:rStyle w:val="StyleUnderline"/>
          <w:highlight w:val="green"/>
        </w:rPr>
        <w:t>workers need to be</w:t>
      </w:r>
      <w:r w:rsidRPr="001A7148">
        <w:rPr>
          <w:sz w:val="16"/>
          <w:highlight w:val="green"/>
        </w:rPr>
        <w:t xml:space="preserve"> </w:t>
      </w:r>
      <w:r w:rsidRPr="001A7148">
        <w:rPr>
          <w:rStyle w:val="Emphasis"/>
          <w:highlight w:val="green"/>
        </w:rPr>
        <w:t>empowered</w:t>
      </w:r>
      <w:r w:rsidRPr="001A7148">
        <w:rPr>
          <w:sz w:val="16"/>
        </w:rPr>
        <w:t xml:space="preserve"> to have greater economic autonomy-freed from brute market forces that can distract citizens from their democratic duties and the concentration of power in large corporations that can undermine the public square.2 " 9 While Sandel does not invoke professions specifically in his argument, </w:t>
      </w:r>
      <w:r w:rsidRPr="001A7148">
        <w:rPr>
          <w:rStyle w:val="Emphasis"/>
          <w:highlight w:val="green"/>
        </w:rPr>
        <w:t>occupational licensing</w:t>
      </w:r>
      <w:r w:rsidRPr="001A7148">
        <w:rPr>
          <w:sz w:val="16"/>
        </w:rPr>
        <w:t xml:space="preserve">, and the professions' self-regulation, </w:t>
      </w:r>
      <w:r w:rsidRPr="001A7148">
        <w:rPr>
          <w:rStyle w:val="StyleUnderline"/>
          <w:highlight w:val="green"/>
        </w:rPr>
        <w:t>provides</w:t>
      </w:r>
      <w:r w:rsidRPr="001B21D5">
        <w:rPr>
          <w:rStyle w:val="StyleUnderline"/>
        </w:rPr>
        <w:t xml:space="preserve"> one avenue for producers to exercise </w:t>
      </w:r>
      <w:r w:rsidRPr="001A7148">
        <w:rPr>
          <w:rStyle w:val="StyleUnderline"/>
          <w:highlight w:val="green"/>
        </w:rPr>
        <w:t>power</w:t>
      </w:r>
      <w:r w:rsidRPr="001B21D5">
        <w:rPr>
          <w:rStyle w:val="StyleUnderline"/>
        </w:rPr>
        <w:t xml:space="preserve"> over their work</w:t>
      </w:r>
      <w:r w:rsidRPr="001A7148">
        <w:rPr>
          <w:sz w:val="16"/>
        </w:rPr>
        <w:t xml:space="preserve"> and employment market.</w:t>
      </w:r>
    </w:p>
    <w:p w14:paraId="4A38709F" w14:textId="77777777" w:rsidR="008A383C" w:rsidRDefault="008A383C" w:rsidP="008A383C">
      <w:pPr>
        <w:rPr>
          <w:sz w:val="16"/>
        </w:rPr>
      </w:pPr>
      <w:r w:rsidRPr="001A7148">
        <w:rPr>
          <w:sz w:val="16"/>
        </w:rPr>
        <w:t xml:space="preserve">Indeed, </w:t>
      </w:r>
      <w:r w:rsidRPr="001A7148">
        <w:rPr>
          <w:rStyle w:val="Emphasis"/>
          <w:highlight w:val="green"/>
        </w:rPr>
        <w:t>professional self-regulation</w:t>
      </w:r>
      <w:proofErr w:type="gramStart"/>
      <w:r w:rsidRPr="001A7148">
        <w:rPr>
          <w:sz w:val="16"/>
        </w:rPr>
        <w:t>, in particular, can</w:t>
      </w:r>
      <w:proofErr w:type="gramEnd"/>
      <w:r w:rsidRPr="001A7148">
        <w:rPr>
          <w:sz w:val="16"/>
        </w:rPr>
        <w:t xml:space="preserve"> </w:t>
      </w:r>
      <w:r w:rsidRPr="001A7148">
        <w:rPr>
          <w:rStyle w:val="StyleUnderline"/>
          <w:highlight w:val="green"/>
        </w:rPr>
        <w:t>reduce</w:t>
      </w:r>
      <w:r w:rsidRPr="001B21D5">
        <w:rPr>
          <w:rStyle w:val="StyleUnderline"/>
        </w:rPr>
        <w:t xml:space="preserve"> the potential for </w:t>
      </w:r>
      <w:r w:rsidRPr="001A7148">
        <w:rPr>
          <w:rStyle w:val="Emphasis"/>
          <w:highlight w:val="green"/>
        </w:rPr>
        <w:t>capture of regulation</w:t>
      </w:r>
      <w:r w:rsidRPr="001A7148">
        <w:rPr>
          <w:rStyle w:val="StyleUnderline"/>
          <w:highlight w:val="green"/>
        </w:rPr>
        <w:t xml:space="preserve"> by</w:t>
      </w:r>
      <w:r w:rsidRPr="001B21D5">
        <w:rPr>
          <w:rStyle w:val="StyleUnderline"/>
        </w:rPr>
        <w:t xml:space="preserve"> large </w:t>
      </w:r>
      <w:r w:rsidRPr="001A7148">
        <w:rPr>
          <w:rStyle w:val="StyleUnderline"/>
          <w:highlight w:val="green"/>
        </w:rPr>
        <w:t>corporations</w:t>
      </w:r>
      <w:r w:rsidRPr="001A7148">
        <w:rPr>
          <w:sz w:val="16"/>
        </w:rPr>
        <w:t>. For example, in the United Kingdom, the Legal Services Board regulates the legal profession and is controlled by non-lawyers.21 Commentators have raised concerns that these public regulators may be unduly influenced not by the bar, but instead by corporate interests that desire to liberalize the legal market to allow corporations to directly profit from providing legal services.2</w:t>
      </w:r>
    </w:p>
    <w:bookmarkEnd w:id="1"/>
    <w:p w14:paraId="03BF35BC" w14:textId="77777777" w:rsidR="008A383C" w:rsidRPr="002B1D50" w:rsidRDefault="008A383C" w:rsidP="008A383C">
      <w:pPr>
        <w:pStyle w:val="Heading2"/>
      </w:pPr>
      <w:r w:rsidRPr="002B1D50">
        <w:t>Floodgates</w:t>
      </w:r>
    </w:p>
    <w:p w14:paraId="597D306E" w14:textId="77777777" w:rsidR="008A383C" w:rsidRPr="002B1D50" w:rsidRDefault="008A383C" w:rsidP="008A383C">
      <w:pPr>
        <w:pStyle w:val="Heading3"/>
      </w:pPr>
      <w:r w:rsidRPr="002B1D50">
        <w:t>Floodgates DA – 2AC</w:t>
      </w:r>
    </w:p>
    <w:p w14:paraId="53B909D8" w14:textId="77777777" w:rsidR="008A383C" w:rsidRPr="002B1D50" w:rsidRDefault="008A383C" w:rsidP="008A383C">
      <w:pPr>
        <w:pStyle w:val="Heading4"/>
      </w:pPr>
      <w:r w:rsidRPr="002B1D50">
        <w:t>No link – Section 5 isn’t privately enforceable</w:t>
      </w:r>
    </w:p>
    <w:p w14:paraId="7CBB8E77" w14:textId="77777777" w:rsidR="008A383C" w:rsidRPr="002B1D50" w:rsidRDefault="008A383C" w:rsidP="008A383C">
      <w:r w:rsidRPr="002B1D50">
        <w:rPr>
          <w:rStyle w:val="Style13ptBold"/>
        </w:rPr>
        <w:t>Crane 16</w:t>
      </w:r>
      <w:r w:rsidRPr="002B1D50">
        <w:t xml:space="preserve"> [Daniel A. Crane Frederick Paul Furth Sr. Professor of Law, University of Michigan Law School Adam Hester J.D., May 2016, University of Michigan Law School, 2016, State-Action Immunity and Section 5 of the FTC Act, 115 MICH. L. REV. </w:t>
      </w:r>
      <w:proofErr w:type="gramStart"/>
      <w:r w:rsidRPr="002B1D50">
        <w:t>365,  https://repository.law.umich.edu/cgi/viewcontent.cgi?article=1510&amp;context=mlr</w:t>
      </w:r>
      <w:proofErr w:type="gramEnd"/>
      <w:r w:rsidRPr="002B1D50">
        <w:t>]</w:t>
      </w:r>
    </w:p>
    <w:p w14:paraId="425553C1" w14:textId="77777777" w:rsidR="008A383C" w:rsidRPr="002B1D50" w:rsidRDefault="008A383C" w:rsidP="008A383C">
      <w:r w:rsidRPr="002B1D50">
        <w:t>B. Institutional Constraints and Capacities</w:t>
      </w:r>
    </w:p>
    <w:p w14:paraId="5E7AFBF0" w14:textId="77777777" w:rsidR="008A383C" w:rsidRPr="002B1D50" w:rsidRDefault="008A383C" w:rsidP="008A383C">
      <w:r w:rsidRPr="002B1D50">
        <w:t xml:space="preserve">Beyond the core concerns about the anti-democratic and pro-laissez faire tendencies of economic substantive due process, </w:t>
      </w:r>
      <w:r w:rsidRPr="002B1D50">
        <w:rPr>
          <w:rStyle w:val="StyleUnderline"/>
        </w:rPr>
        <w:t>there lurk questions about</w:t>
      </w:r>
      <w:r w:rsidRPr="002B1D50">
        <w:t xml:space="preserve"> </w:t>
      </w:r>
      <w:r w:rsidRPr="002B1D50">
        <w:rPr>
          <w:rStyle w:val="StyleUnderline"/>
        </w:rPr>
        <w:t>institutional constraints and capacities</w:t>
      </w:r>
      <w:r w:rsidRPr="002B1D50">
        <w:t xml:space="preserve">. Allowing the Sherman Act to become an aggressive anti-regulatory charter would pose considerable risks of unwieldy and excessive challenges to state regulatory regimes and state sovereignty, since the Sherman Act is privately enforceable.251 Further, </w:t>
      </w:r>
      <w:r w:rsidRPr="002B1D50">
        <w:rPr>
          <w:rStyle w:val="StyleUnderline"/>
        </w:rPr>
        <w:t xml:space="preserve">the federal </w:t>
      </w:r>
      <w:r w:rsidRPr="002B1D50">
        <w:rPr>
          <w:rStyle w:val="StyleUnderline"/>
          <w:highlight w:val="cyan"/>
        </w:rPr>
        <w:t>courts</w:t>
      </w:r>
      <w:r w:rsidRPr="002B1D50">
        <w:rPr>
          <w:rStyle w:val="StyleUnderline"/>
        </w:rPr>
        <w:t xml:space="preserve"> </w:t>
      </w:r>
      <w:r w:rsidRPr="002B1D50">
        <w:t xml:space="preserve">may </w:t>
      </w:r>
      <w:r w:rsidRPr="002B1D50">
        <w:rPr>
          <w:rStyle w:val="Emphasis"/>
          <w:highlight w:val="cyan"/>
        </w:rPr>
        <w:t>lack the expertise</w:t>
      </w:r>
      <w:r w:rsidRPr="002B1D50">
        <w:rPr>
          <w:highlight w:val="cyan"/>
        </w:rPr>
        <w:t xml:space="preserve"> </w:t>
      </w:r>
      <w:r w:rsidRPr="002B1D50">
        <w:rPr>
          <w:rStyle w:val="StyleUnderline"/>
          <w:highlight w:val="cyan"/>
        </w:rPr>
        <w:t>and</w:t>
      </w:r>
      <w:r w:rsidRPr="002B1D50">
        <w:rPr>
          <w:highlight w:val="cyan"/>
        </w:rPr>
        <w:t xml:space="preserve"> </w:t>
      </w:r>
      <w:r w:rsidRPr="002B1D50">
        <w:rPr>
          <w:rStyle w:val="Emphasis"/>
          <w:highlight w:val="cyan"/>
        </w:rPr>
        <w:t>fact-finding processes</w:t>
      </w:r>
      <w:r w:rsidRPr="002B1D50">
        <w:t xml:space="preserve"> </w:t>
      </w:r>
      <w:r w:rsidRPr="002B1D50">
        <w:rPr>
          <w:rStyle w:val="StyleUnderline"/>
          <w:highlight w:val="cyan"/>
        </w:rPr>
        <w:t>to make</w:t>
      </w:r>
      <w:r w:rsidRPr="002B1D50">
        <w:rPr>
          <w:rStyle w:val="StyleUnderline"/>
        </w:rPr>
        <w:t xml:space="preserve"> well-informed </w:t>
      </w:r>
      <w:r w:rsidRPr="002B1D50">
        <w:rPr>
          <w:rStyle w:val="StyleUnderline"/>
          <w:highlight w:val="cyan"/>
        </w:rPr>
        <w:t>decisions</w:t>
      </w:r>
      <w:r w:rsidRPr="002B1D50">
        <w:rPr>
          <w:rStyle w:val="StyleUnderline"/>
        </w:rPr>
        <w:t xml:space="preserve"> over</w:t>
      </w:r>
      <w:r w:rsidRPr="002B1D50">
        <w:t xml:space="preserve"> </w:t>
      </w:r>
      <w:r w:rsidRPr="002B1D50">
        <w:rPr>
          <w:rStyle w:val="StyleUnderline"/>
        </w:rPr>
        <w:t>whether state regulatory decisions reflect</w:t>
      </w:r>
      <w:r w:rsidRPr="002B1D50">
        <w:t xml:space="preserve"> exercises of police power in the </w:t>
      </w:r>
      <w:r w:rsidRPr="002B1D50">
        <w:rPr>
          <w:rStyle w:val="StyleUnderline"/>
        </w:rPr>
        <w:t>public interest, or</w:t>
      </w:r>
      <w:r w:rsidRPr="002B1D50">
        <w:t xml:space="preserve">, rather, </w:t>
      </w:r>
      <w:r w:rsidRPr="002B1D50">
        <w:rPr>
          <w:rStyle w:val="StyleUnderline"/>
        </w:rPr>
        <w:t>naked pork-barreling for the benefit of concentrated economic interests</w:t>
      </w:r>
      <w:r w:rsidRPr="002B1D50">
        <w:t xml:space="preserve">. On these scores, </w:t>
      </w:r>
      <w:r w:rsidRPr="002B1D50">
        <w:rPr>
          <w:rStyle w:val="Emphasis"/>
        </w:rPr>
        <w:t>FTC enforcement</w:t>
      </w:r>
      <w:r w:rsidRPr="002B1D50">
        <w:t xml:space="preserve"> </w:t>
      </w:r>
      <w:r w:rsidRPr="002B1D50">
        <w:rPr>
          <w:rStyle w:val="StyleUnderline"/>
        </w:rPr>
        <w:t>under Section 5 of the FTC Act enjoys</w:t>
      </w:r>
      <w:r w:rsidRPr="002B1D50">
        <w:t xml:space="preserve"> a </w:t>
      </w:r>
      <w:r w:rsidRPr="002B1D50">
        <w:rPr>
          <w:rStyle w:val="Emphasis"/>
        </w:rPr>
        <w:t>considerable advantage</w:t>
      </w:r>
      <w:r w:rsidRPr="002B1D50">
        <w:t xml:space="preserve"> over the Sherman Act.</w:t>
      </w:r>
    </w:p>
    <w:p w14:paraId="2F200473" w14:textId="77777777" w:rsidR="008A383C" w:rsidRPr="002B1D50" w:rsidRDefault="008A383C" w:rsidP="008A383C">
      <w:r w:rsidRPr="002B1D50">
        <w:t>First</w:t>
      </w:r>
      <w:r w:rsidRPr="002B1D50">
        <w:rPr>
          <w:rStyle w:val="StyleUnderline"/>
        </w:rPr>
        <w:t xml:space="preserve">, </w:t>
      </w:r>
      <w:r w:rsidRPr="002B1D50">
        <w:rPr>
          <w:rStyle w:val="StyleUnderline"/>
          <w:highlight w:val="cyan"/>
        </w:rPr>
        <w:t>Section 5 of the FTC A</w:t>
      </w:r>
      <w:r w:rsidRPr="002B1D50">
        <w:rPr>
          <w:rStyle w:val="StyleUnderline"/>
        </w:rPr>
        <w:t xml:space="preserve">ct </w:t>
      </w:r>
      <w:r w:rsidRPr="002B1D50">
        <w:rPr>
          <w:rStyle w:val="StyleUnderline"/>
          <w:highlight w:val="cyan"/>
        </w:rPr>
        <w:t>is</w:t>
      </w:r>
      <w:r w:rsidRPr="002B1D50">
        <w:rPr>
          <w:highlight w:val="cyan"/>
        </w:rPr>
        <w:t xml:space="preserve"> </w:t>
      </w:r>
      <w:r w:rsidRPr="002B1D50">
        <w:rPr>
          <w:rStyle w:val="Emphasis"/>
          <w:highlight w:val="cyan"/>
        </w:rPr>
        <w:t>enforceable only by the FTC</w:t>
      </w:r>
      <w:r w:rsidRPr="002B1D50">
        <w:t xml:space="preserve">, </w:t>
      </w:r>
      <w:r w:rsidRPr="002B1D50">
        <w:rPr>
          <w:rStyle w:val="Emphasis"/>
          <w:highlight w:val="cyan"/>
        </w:rPr>
        <w:t>not by private plaintiffs</w:t>
      </w:r>
      <w:r w:rsidRPr="002B1D50">
        <w:t xml:space="preserve">.252 </w:t>
      </w:r>
      <w:r w:rsidRPr="002B1D50">
        <w:rPr>
          <w:rStyle w:val="StyleUnderline"/>
        </w:rPr>
        <w:t xml:space="preserve">Superior preemption under </w:t>
      </w:r>
      <w:r w:rsidRPr="002B1D50">
        <w:rPr>
          <w:rStyle w:val="StyleUnderline"/>
          <w:highlight w:val="cyan"/>
        </w:rPr>
        <w:t>Section 5</w:t>
      </w:r>
      <w:r w:rsidRPr="002B1D50">
        <w:rPr>
          <w:highlight w:val="cyan"/>
        </w:rPr>
        <w:t xml:space="preserve"> </w:t>
      </w:r>
      <w:r w:rsidRPr="002B1D50">
        <w:rPr>
          <w:rStyle w:val="Emphasis"/>
          <w:highlight w:val="cyan"/>
        </w:rPr>
        <w:t>would not lead to a</w:t>
      </w:r>
      <w:r w:rsidRPr="002B1D50">
        <w:rPr>
          <w:rStyle w:val="Emphasis"/>
        </w:rPr>
        <w:t xml:space="preserve"> </w:t>
      </w:r>
      <w:r w:rsidRPr="002B1D50">
        <w:rPr>
          <w:rStyle w:val="Emphasis"/>
          <w:highlight w:val="cyan"/>
        </w:rPr>
        <w:t>flood of private challenges</w:t>
      </w:r>
      <w:r w:rsidRPr="002B1D50">
        <w:t xml:space="preserve"> </w:t>
      </w:r>
      <w:r w:rsidRPr="002B1D50">
        <w:rPr>
          <w:rStyle w:val="StyleUnderline"/>
          <w:highlight w:val="cyan"/>
        </w:rPr>
        <w:t>against state reg</w:t>
      </w:r>
      <w:r w:rsidRPr="002B1D50">
        <w:rPr>
          <w:rStyle w:val="StyleUnderline"/>
        </w:rPr>
        <w:t>ulation</w:t>
      </w:r>
      <w:r w:rsidRPr="002B1D50">
        <w:rPr>
          <w:rStyle w:val="StyleUnderline"/>
          <w:highlight w:val="cyan"/>
        </w:rPr>
        <w:t>s</w:t>
      </w:r>
      <w:r w:rsidRPr="002B1D50">
        <w:t xml:space="preserve">, </w:t>
      </w:r>
      <w:r w:rsidRPr="002B1D50">
        <w:rPr>
          <w:rStyle w:val="StyleUnderline"/>
          <w:highlight w:val="cyan"/>
        </w:rPr>
        <w:t>nor</w:t>
      </w:r>
      <w:r w:rsidRPr="002B1D50">
        <w:rPr>
          <w:rStyle w:val="StyleUnderline"/>
        </w:rPr>
        <w:t xml:space="preserve"> would it </w:t>
      </w:r>
      <w:r w:rsidRPr="002B1D50">
        <w:rPr>
          <w:rStyle w:val="StyleUnderline"/>
          <w:highlight w:val="cyan"/>
        </w:rPr>
        <w:t>injure state interests</w:t>
      </w:r>
      <w:r w:rsidRPr="002B1D50">
        <w:rPr>
          <w:rStyle w:val="StyleUnderline"/>
        </w:rPr>
        <w:t xml:space="preserve"> </w:t>
      </w:r>
      <w:r w:rsidRPr="002B1D50">
        <w:rPr>
          <w:rStyle w:val="StyleUnderline"/>
          <w:highlight w:val="cyan"/>
        </w:rPr>
        <w:t>by</w:t>
      </w:r>
      <w:r w:rsidRPr="002B1D50">
        <w:rPr>
          <w:rStyle w:val="StyleUnderline"/>
        </w:rPr>
        <w:t xml:space="preserve"> </w:t>
      </w:r>
      <w:r w:rsidRPr="002B1D50">
        <w:rPr>
          <w:rStyle w:val="StyleUnderline"/>
          <w:highlight w:val="cyan"/>
        </w:rPr>
        <w:t>forcing</w:t>
      </w:r>
      <w:r w:rsidRPr="002B1D50">
        <w:rPr>
          <w:rStyle w:val="StyleUnderline"/>
        </w:rPr>
        <w:t xml:space="preserve"> the </w:t>
      </w:r>
      <w:r w:rsidRPr="002B1D50">
        <w:rPr>
          <w:rStyle w:val="StyleUnderline"/>
          <w:highlight w:val="cyan"/>
        </w:rPr>
        <w:t>states to constantly defend</w:t>
      </w:r>
      <w:r w:rsidRPr="002B1D50">
        <w:rPr>
          <w:rStyle w:val="StyleUnderline"/>
        </w:rPr>
        <w:t xml:space="preserve"> </w:t>
      </w:r>
      <w:r w:rsidRPr="002B1D50">
        <w:rPr>
          <w:rStyle w:val="StyleUnderline"/>
          <w:highlight w:val="cyan"/>
        </w:rPr>
        <w:t>anti-regulatory actions by private</w:t>
      </w:r>
      <w:r w:rsidRPr="002B1D50">
        <w:rPr>
          <w:highlight w:val="cyan"/>
        </w:rPr>
        <w:t xml:space="preserve"> </w:t>
      </w:r>
      <w:r w:rsidRPr="002B1D50">
        <w:rPr>
          <w:rStyle w:val="StyleUnderline"/>
          <w:highlight w:val="cyan"/>
        </w:rPr>
        <w:t>interests</w:t>
      </w:r>
      <w:r w:rsidRPr="002B1D50">
        <w:rPr>
          <w:highlight w:val="cyan"/>
        </w:rPr>
        <w:t>.</w:t>
      </w:r>
      <w:r w:rsidRPr="002B1D50">
        <w:t xml:space="preserve"> (Recall that </w:t>
      </w:r>
      <w:r w:rsidRPr="002B1D50">
        <w:rPr>
          <w:rStyle w:val="StyleUnderline"/>
        </w:rPr>
        <w:t>Parker itself involved</w:t>
      </w:r>
      <w:r w:rsidRPr="002B1D50">
        <w:t xml:space="preserve"> </w:t>
      </w:r>
      <w:r w:rsidRPr="002B1D50">
        <w:rPr>
          <w:rStyle w:val="StyleUnderline"/>
        </w:rPr>
        <w:t>a private challenge to state law</w:t>
      </w:r>
      <w:r w:rsidRPr="002B1D50">
        <w:t xml:space="preserve">, </w:t>
      </w:r>
      <w:r w:rsidRPr="002B1D50">
        <w:rPr>
          <w:rStyle w:val="StyleUnderline"/>
        </w:rPr>
        <w:t>as have</w:t>
      </w:r>
      <w:r w:rsidRPr="002B1D50">
        <w:t xml:space="preserve"> </w:t>
      </w:r>
      <w:r w:rsidRPr="002B1D50">
        <w:rPr>
          <w:rStyle w:val="Emphasis"/>
        </w:rPr>
        <w:t>many</w:t>
      </w:r>
      <w:r w:rsidRPr="002B1D50">
        <w:t xml:space="preserve"> of the important state-action immunity </w:t>
      </w:r>
      <w:r w:rsidRPr="002B1D50">
        <w:rPr>
          <w:rStyle w:val="StyleUnderline"/>
        </w:rPr>
        <w:t>cases since</w:t>
      </w:r>
      <w:r w:rsidRPr="002B1D50">
        <w:t xml:space="preserve">).253 </w:t>
      </w:r>
      <w:r w:rsidRPr="002B1D50">
        <w:rPr>
          <w:rStyle w:val="StyleUnderline"/>
        </w:rPr>
        <w:t>Rather</w:t>
      </w:r>
      <w:r w:rsidRPr="002B1D50">
        <w:t xml:space="preserve">, </w:t>
      </w:r>
      <w:r w:rsidRPr="002B1D50">
        <w:rPr>
          <w:rStyle w:val="StyleUnderline"/>
        </w:rPr>
        <w:t>preemption</w:t>
      </w:r>
      <w:r w:rsidRPr="002B1D50">
        <w:t xml:space="preserve"> of state law would </w:t>
      </w:r>
      <w:r w:rsidRPr="002B1D50">
        <w:rPr>
          <w:rStyle w:val="StyleUnderline"/>
        </w:rPr>
        <w:t>depend on</w:t>
      </w:r>
      <w:r w:rsidRPr="002B1D50">
        <w:t xml:space="preserve"> an administrative decision by </w:t>
      </w:r>
      <w:proofErr w:type="gramStart"/>
      <w:r w:rsidRPr="002B1D50">
        <w:t>a majority of</w:t>
      </w:r>
      <w:proofErr w:type="gramEnd"/>
      <w:r w:rsidRPr="002B1D50">
        <w:t xml:space="preserve"> the </w:t>
      </w:r>
      <w:r w:rsidRPr="002B1D50">
        <w:rPr>
          <w:rStyle w:val="StyleUnderline"/>
        </w:rPr>
        <w:t>FTC commissioners</w:t>
      </w:r>
      <w:r w:rsidRPr="002B1D50">
        <w:t xml:space="preserve"> to bring an action or otherwise declare a state law preempted. Preemption would not flow directly from the statute, but from a decision of the FTC to enforce the statute in a particular context. The burden of the </w:t>
      </w:r>
      <w:r w:rsidRPr="002B1D50">
        <w:rPr>
          <w:rStyle w:val="StyleUnderline"/>
        </w:rPr>
        <w:t>intrusion on federalism</w:t>
      </w:r>
      <w:r w:rsidRPr="002B1D50">
        <w:t xml:space="preserve"> </w:t>
      </w:r>
      <w:r w:rsidRPr="002B1D50">
        <w:rPr>
          <w:rStyle w:val="StyleUnderline"/>
        </w:rPr>
        <w:t>interests</w:t>
      </w:r>
      <w:r w:rsidRPr="002B1D50">
        <w:t xml:space="preserve"> </w:t>
      </w:r>
      <w:r w:rsidRPr="002B1D50">
        <w:rPr>
          <w:rStyle w:val="StyleUnderline"/>
        </w:rPr>
        <w:t>and state sovereignty would</w:t>
      </w:r>
      <w:r w:rsidRPr="002B1D50">
        <w:t xml:space="preserve"> therefore </w:t>
      </w:r>
      <w:r w:rsidRPr="002B1D50">
        <w:rPr>
          <w:rStyle w:val="StyleUnderline"/>
        </w:rPr>
        <w:t>be</w:t>
      </w:r>
      <w:r w:rsidRPr="002B1D50">
        <w:t xml:space="preserve"> </w:t>
      </w:r>
      <w:r w:rsidRPr="002B1D50">
        <w:rPr>
          <w:rStyle w:val="Emphasis"/>
        </w:rPr>
        <w:t>considerably lower</w:t>
      </w:r>
      <w:r w:rsidRPr="002B1D50">
        <w:t xml:space="preserve"> </w:t>
      </w:r>
      <w:r w:rsidRPr="002B1D50">
        <w:rPr>
          <w:rStyle w:val="StyleUnderline"/>
        </w:rPr>
        <w:t>than if t</w:t>
      </w:r>
      <w:r w:rsidRPr="002B1D50">
        <w:t xml:space="preserve">he </w:t>
      </w:r>
      <w:r w:rsidRPr="002B1D50">
        <w:rPr>
          <w:rStyle w:val="StyleUnderline"/>
        </w:rPr>
        <w:t>Sherman</w:t>
      </w:r>
      <w:r w:rsidRPr="002B1D50">
        <w:t xml:space="preserve"> Act </w:t>
      </w:r>
      <w:r w:rsidRPr="002B1D50">
        <w:rPr>
          <w:rStyle w:val="StyleUnderline"/>
        </w:rPr>
        <w:t>were read to directly preempt</w:t>
      </w:r>
      <w:r w:rsidRPr="002B1D50">
        <w:t xml:space="preserve"> </w:t>
      </w:r>
      <w:r w:rsidRPr="002B1D50">
        <w:rPr>
          <w:rStyle w:val="StyleUnderline"/>
        </w:rPr>
        <w:t>anticompetitive state laws</w:t>
      </w:r>
      <w:r w:rsidRPr="002B1D50">
        <w:t xml:space="preserve">, </w:t>
      </w:r>
      <w:r w:rsidRPr="002B1D50">
        <w:rPr>
          <w:rStyle w:val="StyleUnderline"/>
        </w:rPr>
        <w:t>permitting</w:t>
      </w:r>
      <w:r w:rsidRPr="002B1D50">
        <w:t xml:space="preserve"> </w:t>
      </w:r>
      <w:r w:rsidRPr="002B1D50">
        <w:rPr>
          <w:rStyle w:val="StyleUnderline"/>
        </w:rPr>
        <w:t>private plaintiffs to seek invalidation of state laws</w:t>
      </w:r>
      <w:r w:rsidRPr="002B1D50">
        <w:t xml:space="preserve"> </w:t>
      </w:r>
      <w:r w:rsidRPr="002B1D50">
        <w:rPr>
          <w:rStyle w:val="StyleUnderline"/>
        </w:rPr>
        <w:t>whenever the laws infringed on competition</w:t>
      </w:r>
      <w:r w:rsidRPr="002B1D50">
        <w:t>.</w:t>
      </w:r>
    </w:p>
    <w:p w14:paraId="7A577695" w14:textId="77777777" w:rsidR="008A383C" w:rsidRPr="002B1D50" w:rsidRDefault="008A383C" w:rsidP="008A383C">
      <w:pPr>
        <w:pStyle w:val="Heading4"/>
      </w:pPr>
      <w:r w:rsidRPr="002B1D50">
        <w:t xml:space="preserve">And – their </w:t>
      </w:r>
      <w:proofErr w:type="spellStart"/>
      <w:r w:rsidRPr="002B1D50">
        <w:t>ev</w:t>
      </w:r>
      <w:proofErr w:type="spellEnd"/>
      <w:r w:rsidRPr="002B1D50">
        <w:t xml:space="preserve"> says floodgates is about Section 4 of Clayton</w:t>
      </w:r>
    </w:p>
    <w:p w14:paraId="086D24EC" w14:textId="77777777" w:rsidR="008A383C" w:rsidRPr="002B1D50" w:rsidRDefault="008A383C" w:rsidP="008A383C">
      <w:r w:rsidRPr="002B1D50">
        <w:t>Their card for reference. MSU = Blue.</w:t>
      </w:r>
    </w:p>
    <w:p w14:paraId="5E2E2FB3" w14:textId="77777777" w:rsidR="008A383C" w:rsidRPr="002B1D50" w:rsidRDefault="008A383C" w:rsidP="008A383C">
      <w:r w:rsidRPr="002B1D50">
        <w:rPr>
          <w:rStyle w:val="Style13ptBold"/>
        </w:rPr>
        <w:t>Stern 3</w:t>
      </w:r>
      <w:proofErr w:type="gramStart"/>
      <w:r w:rsidRPr="002B1D50">
        <w:t>—(</w:t>
      </w:r>
      <w:proofErr w:type="gramEnd"/>
      <w:r w:rsidRPr="002B1D50">
        <w:t xml:space="preserve">BA, JD Candidate at University of Pennsylvania Law School). Toby J. Stern. 2003. “Federal Judges and Fearing the "Floodgates </w:t>
      </w:r>
      <w:proofErr w:type="gramStart"/>
      <w:r w:rsidRPr="002B1D50">
        <w:t>Of</w:t>
      </w:r>
      <w:proofErr w:type="gramEnd"/>
      <w:r w:rsidRPr="002B1D50">
        <w:t xml:space="preserve"> Litigation". </w:t>
      </w:r>
      <w:proofErr w:type="gramStart"/>
      <w:r w:rsidRPr="002B1D50">
        <w:t>6  U.</w:t>
      </w:r>
      <w:proofErr w:type="gramEnd"/>
      <w:r w:rsidRPr="002B1D50">
        <w:t xml:space="preserve"> Pa. J. Const. L. 377. </w:t>
      </w:r>
      <w:hyperlink r:id="rId120" w:history="1">
        <w:r w:rsidRPr="002B1D50">
          <w:rPr>
            <w:rStyle w:val="Hyperlink"/>
          </w:rPr>
          <w:t>https://scholarship.law.upenn.edu/jcl/vol6/iss2/8/</w:t>
        </w:r>
      </w:hyperlink>
      <w:r w:rsidRPr="002B1D50">
        <w:t xml:space="preserve">. Accessed 11/4/21. </w:t>
      </w:r>
    </w:p>
    <w:p w14:paraId="2CE8C82F" w14:textId="77777777" w:rsidR="008A383C" w:rsidRPr="002B1D50" w:rsidRDefault="008A383C" w:rsidP="008A383C">
      <w:r w:rsidRPr="002B1D50">
        <w:t>**Clayton Act Section 4 is the basis for private rights of action in antitrust—it establishes damages for "any person injured in his business or property by reason of anything forbidden in the antitrust laws”</w:t>
      </w:r>
    </w:p>
    <w:p w14:paraId="79548AF6" w14:textId="77777777" w:rsidR="008A383C" w:rsidRPr="002B1D50" w:rsidRDefault="008A383C" w:rsidP="008A383C">
      <w:pPr>
        <w:rPr>
          <w:rStyle w:val="StyleUnderline"/>
        </w:rPr>
      </w:pPr>
      <w:r w:rsidRPr="002B1D50">
        <w:t xml:space="preserve">Another set of </w:t>
      </w:r>
      <w:r w:rsidRPr="002B1D50">
        <w:rPr>
          <w:rStyle w:val="StyleUnderline"/>
        </w:rPr>
        <w:t xml:space="preserve">cases in which </w:t>
      </w:r>
      <w:r w:rsidRPr="002B1D50">
        <w:rPr>
          <w:rStyle w:val="StyleUnderline"/>
          <w:highlight w:val="yellow"/>
        </w:rPr>
        <w:t xml:space="preserve">the </w:t>
      </w:r>
      <w:r w:rsidRPr="002B1D50">
        <w:rPr>
          <w:rStyle w:val="Emphasis"/>
          <w:highlight w:val="yellow"/>
        </w:rPr>
        <w:t>floodgates argument</w:t>
      </w:r>
      <w:r w:rsidRPr="002B1D50">
        <w:rPr>
          <w:rStyle w:val="StyleUnderline"/>
          <w:highlight w:val="yellow"/>
        </w:rPr>
        <w:t xml:space="preserve"> recurs </w:t>
      </w:r>
      <w:r w:rsidRPr="002B1D50">
        <w:rPr>
          <w:rStyle w:val="StyleUnderline"/>
        </w:rPr>
        <w:t xml:space="preserve">are those </w:t>
      </w:r>
      <w:r w:rsidRPr="002B1D50">
        <w:rPr>
          <w:rStyle w:val="Emphasis"/>
          <w:highlight w:val="yellow"/>
        </w:rPr>
        <w:t>in</w:t>
      </w:r>
      <w:r w:rsidRPr="002B1D50">
        <w:rPr>
          <w:rStyle w:val="StyleUnderline"/>
        </w:rPr>
        <w:t xml:space="preserve">volving the </w:t>
      </w:r>
      <w:r w:rsidRPr="002B1D50">
        <w:rPr>
          <w:rStyle w:val="StyleUnderline"/>
          <w:highlight w:val="yellow"/>
        </w:rPr>
        <w:t>enforcement of the</w:t>
      </w:r>
      <w:r w:rsidRPr="002B1D50">
        <w:rPr>
          <w:highlight w:val="yellow"/>
        </w:rPr>
        <w:t xml:space="preserve"> </w:t>
      </w:r>
      <w:r w:rsidRPr="002B1D50">
        <w:rPr>
          <w:rStyle w:val="Emphasis"/>
          <w:highlight w:val="yellow"/>
        </w:rPr>
        <w:t>antitrust laws</w:t>
      </w:r>
      <w:r w:rsidRPr="002B1D50">
        <w:t xml:space="preserve"> </w:t>
      </w:r>
      <w:r w:rsidRPr="002B1D50">
        <w:rPr>
          <w:rStyle w:val="StyleUnderline"/>
          <w:highlight w:val="cyan"/>
        </w:rPr>
        <w:t>under Section 4 of the Clayton Act</w:t>
      </w:r>
      <w:r w:rsidRPr="002B1D50">
        <w:rPr>
          <w:rStyle w:val="StyleUnderline"/>
        </w:rPr>
        <w:t>.</w:t>
      </w:r>
      <w:r w:rsidRPr="002B1D50">
        <w:t xml:space="preserve">3 9 </w:t>
      </w:r>
      <w:r w:rsidRPr="002B1D50">
        <w:rPr>
          <w:rStyle w:val="Emphasis"/>
          <w:highlight w:val="cyan"/>
        </w:rPr>
        <w:t>Floodgates arguments are particularly applicable to Section 4 cases.</w:t>
      </w:r>
      <w:r w:rsidRPr="002B1D50">
        <w:t xml:space="preserve"> </w:t>
      </w:r>
      <w:r w:rsidRPr="002B1D50">
        <w:rPr>
          <w:rStyle w:val="StyleUnderline"/>
        </w:rPr>
        <w:t xml:space="preserve">That statute mandates </w:t>
      </w:r>
      <w:r w:rsidRPr="002B1D50">
        <w:rPr>
          <w:rStyle w:val="Emphasis"/>
          <w:highlight w:val="yellow"/>
        </w:rPr>
        <w:t>treble damages</w:t>
      </w:r>
      <w:r w:rsidRPr="002B1D50">
        <w:rPr>
          <w:rStyle w:val="StyleUnderline"/>
        </w:rPr>
        <w:t xml:space="preserve"> and attorneys' fees to a successful antitrust litigant</w:t>
      </w:r>
      <w:r w:rsidRPr="002B1D50">
        <w:t xml:space="preserve">,40 </w:t>
      </w:r>
      <w:r w:rsidRPr="002B1D50">
        <w:rPr>
          <w:rStyle w:val="Emphasis"/>
          <w:highlight w:val="yellow"/>
        </w:rPr>
        <w:t>provid</w:t>
      </w:r>
      <w:r w:rsidRPr="002B1D50">
        <w:rPr>
          <w:rStyle w:val="StyleUnderline"/>
        </w:rPr>
        <w:t xml:space="preserve">ing </w:t>
      </w:r>
      <w:r w:rsidRPr="002B1D50">
        <w:rPr>
          <w:rStyle w:val="StyleUnderline"/>
          <w:highlight w:val="yellow"/>
        </w:rPr>
        <w:t>an incentive for</w:t>
      </w:r>
      <w:r w:rsidRPr="002B1D50">
        <w:rPr>
          <w:rStyle w:val="StyleUnderline"/>
        </w:rPr>
        <w:t xml:space="preserve"> </w:t>
      </w:r>
      <w:r w:rsidRPr="002B1D50">
        <w:t>41</w:t>
      </w:r>
      <w:r w:rsidRPr="002B1D50">
        <w:rPr>
          <w:rStyle w:val="StyleUnderline"/>
        </w:rPr>
        <w:t xml:space="preserve"> </w:t>
      </w:r>
      <w:r w:rsidRPr="002B1D50">
        <w:rPr>
          <w:rStyle w:val="StyleUnderline"/>
          <w:highlight w:val="yellow"/>
        </w:rPr>
        <w:t xml:space="preserve">someone with a </w:t>
      </w:r>
      <w:r w:rsidRPr="002B1D50">
        <w:rPr>
          <w:rStyle w:val="Emphasis"/>
          <w:highlight w:val="yellow"/>
        </w:rPr>
        <w:t>marginal claim</w:t>
      </w:r>
      <w:r w:rsidRPr="002B1D50">
        <w:rPr>
          <w:rStyle w:val="StyleUnderline"/>
          <w:highlight w:val="yellow"/>
        </w:rPr>
        <w:t xml:space="preserve"> to sue.</w:t>
      </w:r>
    </w:p>
    <w:p w14:paraId="3B64020B" w14:textId="77777777" w:rsidR="008A383C" w:rsidRPr="002B1D50" w:rsidRDefault="008A383C" w:rsidP="008A383C">
      <w:r w:rsidRPr="002B1D50">
        <w:t xml:space="preserve">For example, </w:t>
      </w:r>
      <w:r w:rsidRPr="002B1D50">
        <w:rPr>
          <w:rStyle w:val="StyleUnderline"/>
          <w:highlight w:val="yellow"/>
        </w:rPr>
        <w:t xml:space="preserve">in </w:t>
      </w:r>
      <w:r w:rsidRPr="002B1D50">
        <w:rPr>
          <w:rStyle w:val="Emphasis"/>
          <w:highlight w:val="yellow"/>
        </w:rPr>
        <w:t>Calderone Enterprises</w:t>
      </w:r>
      <w:r w:rsidRPr="002B1D50">
        <w:rPr>
          <w:rStyle w:val="StyleUnderline"/>
        </w:rPr>
        <w:t xml:space="preserve"> Corp. v. United Artists Theatre Circuit</w:t>
      </w:r>
      <w:r w:rsidRPr="002B1D50">
        <w:t xml:space="preserve">, Inc., </w:t>
      </w:r>
      <w:r w:rsidRPr="002B1D50">
        <w:rPr>
          <w:rStyle w:val="StyleUnderline"/>
        </w:rPr>
        <w:t>the Second Circuit Court</w:t>
      </w:r>
      <w:r w:rsidRPr="002B1D50">
        <w:t xml:space="preserve"> of Appeals considered "the question whether one who is not a 'target' of an alleged antitrust conspiracy has standing under § 4 of the Clayton Act., 42 In answering the question in the negative, the court</w:t>
      </w:r>
      <w:r w:rsidRPr="002B1D50">
        <w:rPr>
          <w:rStyle w:val="StyleUnderline"/>
        </w:rPr>
        <w:t xml:space="preserve"> argued against opening the floodgates to "every </w:t>
      </w:r>
      <w:r w:rsidRPr="002B1D50">
        <w:rPr>
          <w:rStyle w:val="Emphasis"/>
        </w:rPr>
        <w:t>creditor</w:t>
      </w:r>
      <w:r w:rsidRPr="002B1D50">
        <w:rPr>
          <w:rStyle w:val="StyleUnderline"/>
        </w:rPr>
        <w:t xml:space="preserve">, </w:t>
      </w:r>
      <w:r w:rsidRPr="002B1D50">
        <w:rPr>
          <w:rStyle w:val="Emphasis"/>
        </w:rPr>
        <w:t>stockholder</w:t>
      </w:r>
      <w:r w:rsidRPr="002B1D50">
        <w:rPr>
          <w:rStyle w:val="StyleUnderline"/>
        </w:rPr>
        <w:t xml:space="preserve">, </w:t>
      </w:r>
      <w:r w:rsidRPr="002B1D50">
        <w:rPr>
          <w:rStyle w:val="Emphasis"/>
        </w:rPr>
        <w:t>employee</w:t>
      </w:r>
      <w:r w:rsidRPr="002B1D50">
        <w:rPr>
          <w:rStyle w:val="StyleUnderline"/>
        </w:rPr>
        <w:t xml:space="preserve">, </w:t>
      </w:r>
      <w:r w:rsidRPr="002B1D50">
        <w:rPr>
          <w:rStyle w:val="Emphasis"/>
        </w:rPr>
        <w:t>subcontractor</w:t>
      </w:r>
      <w:r w:rsidRPr="002B1D50">
        <w:rPr>
          <w:rStyle w:val="StyleUnderline"/>
        </w:rPr>
        <w:t xml:space="preserve">, or </w:t>
      </w:r>
      <w:r w:rsidRPr="002B1D50">
        <w:rPr>
          <w:rStyle w:val="Emphasis"/>
        </w:rPr>
        <w:t>supplier of goods and services</w:t>
      </w:r>
      <w:r w:rsidRPr="002B1D50">
        <w:rPr>
          <w:rStyle w:val="StyleUnderline"/>
        </w:rPr>
        <w:t xml:space="preserve"> that might be affected."</w:t>
      </w:r>
      <w:r w:rsidRPr="002B1D50">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2B1D50">
        <w:rPr>
          <w:rStyle w:val="Emphasis"/>
          <w:highlight w:val="yellow"/>
        </w:rPr>
        <w:t>and</w:t>
      </w:r>
      <w:r w:rsidRPr="002B1D50">
        <w:t xml:space="preserve"> most liberal interpretation in order to effectuate Congressional intent."45</w:t>
      </w:r>
    </w:p>
    <w:p w14:paraId="06AF3172" w14:textId="77777777" w:rsidR="008A383C" w:rsidRPr="002B1D50" w:rsidRDefault="008A383C" w:rsidP="008A383C">
      <w:r w:rsidRPr="002B1D50">
        <w:rPr>
          <w:rStyle w:val="StyleUnderline"/>
        </w:rPr>
        <w:t xml:space="preserve">A similar situation arose in </w:t>
      </w:r>
      <w:r w:rsidRPr="002B1D50">
        <w:rPr>
          <w:rStyle w:val="Emphasis"/>
          <w:highlight w:val="yellow"/>
        </w:rPr>
        <w:t xml:space="preserve">In re Industrial Gas </w:t>
      </w:r>
      <w:r w:rsidRPr="002B1D50">
        <w:rPr>
          <w:rStyle w:val="Emphasis"/>
        </w:rPr>
        <w:t>Antitrust Litigation</w:t>
      </w:r>
      <w:r w:rsidRPr="002B1D50">
        <w:t xml:space="preserve">.4 In that case, </w:t>
      </w:r>
      <w:r w:rsidRPr="002B1D50">
        <w:rPr>
          <w:rStyle w:val="StyleUnderline"/>
        </w:rPr>
        <w:t xml:space="preserve">the Seventh Circuit held that a fired and blacklisted gas worker was </w:t>
      </w:r>
      <w:r w:rsidRPr="002B1D50">
        <w:rPr>
          <w:rStyle w:val="Emphasis"/>
        </w:rPr>
        <w:t>not entitled</w:t>
      </w:r>
      <w:r w:rsidRPr="002B1D50">
        <w:rPr>
          <w:rStyle w:val="StyleUnderline"/>
        </w:rPr>
        <w:t xml:space="preserve"> to bring a private treble damages suit </w:t>
      </w:r>
      <w:r w:rsidRPr="002B1D50">
        <w:t>against his employer under Section 4</w:t>
      </w:r>
      <w:r w:rsidRPr="002B1D50">
        <w:rPr>
          <w:rStyle w:val="StyleUnderline"/>
        </w:rPr>
        <w:t>.</w:t>
      </w:r>
      <w:r w:rsidRPr="002B1D50">
        <w:t xml:space="preserve">47 </w:t>
      </w:r>
      <w:r w:rsidRPr="002B1D50">
        <w:rPr>
          <w:rStyle w:val="StyleUnderline"/>
          <w:highlight w:val="yellow"/>
        </w:rPr>
        <w:t xml:space="preserve">The court </w:t>
      </w:r>
      <w:r w:rsidRPr="002B1D50">
        <w:rPr>
          <w:rStyle w:val="Emphasis"/>
          <w:highlight w:val="yellow"/>
        </w:rPr>
        <w:t>echoed the fear</w:t>
      </w:r>
      <w:r w:rsidRPr="002B1D50">
        <w:rPr>
          <w:rStyle w:val="StyleUnderline"/>
          <w:highlight w:val="yellow"/>
        </w:rPr>
        <w:t xml:space="preserve"> </w:t>
      </w:r>
      <w:r w:rsidRPr="002B1D50">
        <w:rPr>
          <w:rStyle w:val="StyleUnderline"/>
        </w:rPr>
        <w:t>expressed in Calderone</w:t>
      </w:r>
      <w:r w:rsidRPr="002B1D50">
        <w:t xml:space="preserve"> (and cited the language quoted from Calderone above), </w:t>
      </w:r>
      <w:r w:rsidRPr="002B1D50">
        <w:rPr>
          <w:rStyle w:val="StyleUnderline"/>
        </w:rPr>
        <w:t xml:space="preserve">claiming </w:t>
      </w:r>
      <w:r w:rsidRPr="002B1D50">
        <w:rPr>
          <w:rStyle w:val="StyleUnderline"/>
          <w:highlight w:val="yellow"/>
        </w:rPr>
        <w:t>that</w:t>
      </w:r>
      <w:r w:rsidRPr="002B1D50">
        <w:t xml:space="preserve"> "[u]</w:t>
      </w:r>
      <w:proofErr w:type="spellStart"/>
      <w:r w:rsidRPr="002B1D50">
        <w:t>nless</w:t>
      </w:r>
      <w:proofErr w:type="spellEnd"/>
      <w:r w:rsidRPr="002B1D50">
        <w:t xml:space="preserve"> § 4's phrase 'by reason of' is interpreted to require a direct causal link between the antitrust violation and the resulting injury, </w:t>
      </w:r>
      <w:r w:rsidRPr="002B1D50">
        <w:rPr>
          <w:rStyle w:val="StyleUnderline"/>
          <w:highlight w:val="yellow"/>
        </w:rPr>
        <w:t xml:space="preserve">the </w:t>
      </w:r>
      <w:r w:rsidRPr="002B1D50">
        <w:rPr>
          <w:rStyle w:val="Emphasis"/>
          <w:highlight w:val="yellow"/>
        </w:rPr>
        <w:t>courts would be flooded with antitrust litigation</w:t>
      </w:r>
      <w:r w:rsidRPr="002B1D50">
        <w:t>.”48</w:t>
      </w:r>
    </w:p>
    <w:p w14:paraId="0A08A6E7" w14:textId="77777777" w:rsidR="008A383C" w:rsidRPr="002B1D50" w:rsidRDefault="008A383C" w:rsidP="008A383C">
      <w:proofErr w:type="gramStart"/>
      <w:r w:rsidRPr="002B1D50">
        <w:t>Thus</w:t>
      </w:r>
      <w:proofErr w:type="gramEnd"/>
      <w:r w:rsidRPr="002B1D50">
        <w:t xml:space="preserve"> </w:t>
      </w:r>
      <w:r w:rsidRPr="002B1D50">
        <w:rPr>
          <w:rStyle w:val="StyleUnderline"/>
        </w:rPr>
        <w:t xml:space="preserve">the </w:t>
      </w:r>
      <w:r w:rsidRPr="002B1D50">
        <w:rPr>
          <w:rStyle w:val="Emphasis"/>
        </w:rPr>
        <w:t>floodgates argument</w:t>
      </w:r>
      <w:r w:rsidRPr="002B1D50">
        <w:t xml:space="preserve"> can </w:t>
      </w:r>
      <w:r w:rsidRPr="002B1D50">
        <w:rPr>
          <w:rStyle w:val="StyleUnderline"/>
        </w:rPr>
        <w:t xml:space="preserve">appear in </w:t>
      </w:r>
      <w:r w:rsidRPr="002B1D50">
        <w:rPr>
          <w:rStyle w:val="Emphasis"/>
        </w:rPr>
        <w:t>many types of cases</w:t>
      </w:r>
      <w:r w:rsidRPr="002B1D50">
        <w:t xml:space="preserve">, but </w:t>
      </w:r>
      <w:r w:rsidRPr="002B1D50">
        <w:rPr>
          <w:rStyle w:val="Emphasis"/>
        </w:rPr>
        <w:t>tends to recur</w:t>
      </w:r>
      <w:r w:rsidRPr="002B1D50">
        <w:rPr>
          <w:rStyle w:val="StyleUnderline"/>
        </w:rPr>
        <w:t xml:space="preserve"> </w:t>
      </w:r>
      <w:r w:rsidRPr="002B1D50">
        <w:rPr>
          <w:rStyle w:val="StyleUnderline"/>
          <w:highlight w:val="yellow"/>
        </w:rPr>
        <w:t>in</w:t>
      </w:r>
      <w:r w:rsidRPr="002B1D50">
        <w:rPr>
          <w:rStyle w:val="StyleUnderline"/>
        </w:rPr>
        <w:t xml:space="preserve"> those </w:t>
      </w:r>
      <w:r w:rsidRPr="002B1D50">
        <w:rPr>
          <w:rStyle w:val="StyleUnderline"/>
          <w:highlight w:val="yellow"/>
        </w:rPr>
        <w:t xml:space="preserve">cases </w:t>
      </w:r>
      <w:r w:rsidRPr="002B1D50">
        <w:rPr>
          <w:rStyle w:val="StyleUnderline"/>
        </w:rPr>
        <w:t xml:space="preserve">where a litigant seeks </w:t>
      </w:r>
      <w:r w:rsidRPr="002B1D50">
        <w:rPr>
          <w:rStyle w:val="StyleUnderline"/>
          <w:highlight w:val="yellow"/>
        </w:rPr>
        <w:t xml:space="preserve">to establish a </w:t>
      </w:r>
      <w:r w:rsidRPr="002B1D50">
        <w:rPr>
          <w:rStyle w:val="Emphasis"/>
          <w:highlight w:val="yellow"/>
        </w:rPr>
        <w:t xml:space="preserve">new right </w:t>
      </w:r>
      <w:r w:rsidRPr="002B1D50">
        <w:rPr>
          <w:rStyle w:val="Emphasis"/>
        </w:rPr>
        <w:t xml:space="preserve">or cause </w:t>
      </w:r>
      <w:r w:rsidRPr="002B1D50">
        <w:rPr>
          <w:rStyle w:val="Emphasis"/>
          <w:highlight w:val="yellow"/>
        </w:rPr>
        <w:t>of action</w:t>
      </w:r>
      <w:r w:rsidRPr="002B1D50">
        <w:rPr>
          <w:rStyle w:val="StyleUnderline"/>
        </w:rPr>
        <w:t>.</w:t>
      </w:r>
      <w:r w:rsidRPr="002B1D50">
        <w:t xml:space="preserve"> 49 At the appellate level, it is as likely to be found in dissenting opinions as it is in those of the majority.</w:t>
      </w:r>
    </w:p>
    <w:p w14:paraId="08F7A026" w14:textId="77777777" w:rsidR="008A383C" w:rsidRPr="002B1D50" w:rsidRDefault="008A383C" w:rsidP="008A383C"/>
    <w:p w14:paraId="534D4E92" w14:textId="77777777" w:rsidR="008A383C" w:rsidRPr="002B1D50" w:rsidRDefault="008A383C" w:rsidP="008A383C">
      <w:pPr>
        <w:pStyle w:val="Heading4"/>
        <w:rPr>
          <w:u w:val="single"/>
        </w:rPr>
      </w:pPr>
      <w:r w:rsidRPr="002B1D50">
        <w:t xml:space="preserve">NC Dental </w:t>
      </w:r>
      <w:r w:rsidRPr="002B1D50">
        <w:rPr>
          <w:u w:val="single"/>
        </w:rPr>
        <w:t>thumps</w:t>
      </w:r>
      <w:r w:rsidRPr="002B1D50">
        <w:t xml:space="preserve"> – only a risk the </w:t>
      </w:r>
      <w:proofErr w:type="spellStart"/>
      <w:r w:rsidRPr="002B1D50">
        <w:rPr>
          <w:u w:val="single"/>
        </w:rPr>
        <w:t>aff</w:t>
      </w:r>
      <w:proofErr w:type="spellEnd"/>
      <w:r w:rsidRPr="002B1D50">
        <w:rPr>
          <w:u w:val="single"/>
        </w:rPr>
        <w:t xml:space="preserve"> solves</w:t>
      </w:r>
    </w:p>
    <w:p w14:paraId="57CC2AA7" w14:textId="77777777" w:rsidR="008A383C" w:rsidRPr="002B1D50" w:rsidRDefault="008A383C" w:rsidP="008A383C">
      <w:r w:rsidRPr="002B1D50">
        <w:rPr>
          <w:rStyle w:val="Style13ptBold"/>
        </w:rPr>
        <w:t>Hittinger 19</w:t>
      </w:r>
      <w:r w:rsidRPr="002B1D50">
        <w:t xml:space="preserve"> [Carl W Hittinger, </w:t>
      </w:r>
      <w:proofErr w:type="spellStart"/>
      <w:r w:rsidRPr="002B1D50">
        <w:t>BakerHostetler’s</w:t>
      </w:r>
      <w:proofErr w:type="spellEnd"/>
      <w:r w:rsidRPr="002B1D50">
        <w:t xml:space="preserve"> antitrust and competition practice national team leader, J.D., Temple University Beasley School of Law, September 2019 https://www.bakerlaw.com/webfiles/Litigation/2019/Alerts/GCR-Private-Antitrust-Litigation.pdf]</w:t>
      </w:r>
    </w:p>
    <w:p w14:paraId="4E8D2CEC" w14:textId="77777777" w:rsidR="008A383C" w:rsidRPr="002B1D50" w:rsidRDefault="008A383C" w:rsidP="008A383C">
      <w:pPr>
        <w:rPr>
          <w:sz w:val="14"/>
        </w:rPr>
      </w:pPr>
      <w:r w:rsidRPr="002B1D50">
        <w:rPr>
          <w:sz w:val="14"/>
        </w:rPr>
        <w:t xml:space="preserve">As for private litigation, </w:t>
      </w:r>
      <w:r w:rsidRPr="002B1D50">
        <w:rPr>
          <w:rStyle w:val="StyleUnderline"/>
        </w:rPr>
        <w:t xml:space="preserve">multiple </w:t>
      </w:r>
      <w:r w:rsidRPr="002B1D50">
        <w:rPr>
          <w:rStyle w:val="StyleUnderline"/>
          <w:highlight w:val="cyan"/>
        </w:rPr>
        <w:t>cases following</w:t>
      </w:r>
      <w:r w:rsidRPr="002B1D50">
        <w:rPr>
          <w:rStyle w:val="StyleUnderline"/>
        </w:rPr>
        <w:t xml:space="preserve"> </w:t>
      </w:r>
      <w:r w:rsidRPr="002B1D50">
        <w:rPr>
          <w:rStyle w:val="Emphasis"/>
          <w:highlight w:val="cyan"/>
        </w:rPr>
        <w:t>N</w:t>
      </w:r>
      <w:r w:rsidRPr="002B1D50">
        <w:rPr>
          <w:rStyle w:val="StyleUnderline"/>
        </w:rPr>
        <w:t xml:space="preserve">orth </w:t>
      </w:r>
      <w:r w:rsidRPr="002B1D50">
        <w:rPr>
          <w:rStyle w:val="Emphasis"/>
          <w:highlight w:val="cyan"/>
        </w:rPr>
        <w:t>C</w:t>
      </w:r>
      <w:r w:rsidRPr="002B1D50">
        <w:rPr>
          <w:rStyle w:val="StyleUnderline"/>
        </w:rPr>
        <w:t xml:space="preserve">arolina </w:t>
      </w:r>
      <w:r w:rsidRPr="002B1D50">
        <w:rPr>
          <w:rStyle w:val="StyleUnderline"/>
          <w:highlight w:val="cyan"/>
        </w:rPr>
        <w:t>Dental</w:t>
      </w:r>
      <w:r w:rsidRPr="002B1D50">
        <w:rPr>
          <w:sz w:val="14"/>
        </w:rPr>
        <w:t xml:space="preserve"> </w:t>
      </w:r>
      <w:r w:rsidRPr="002B1D50">
        <w:rPr>
          <w:rStyle w:val="StyleUnderline"/>
          <w:highlight w:val="cyan"/>
        </w:rPr>
        <w:t>have identified</w:t>
      </w:r>
      <w:r w:rsidRPr="002B1D50">
        <w:rPr>
          <w:sz w:val="14"/>
          <w:highlight w:val="cyan"/>
        </w:rPr>
        <w:t xml:space="preserve"> </w:t>
      </w:r>
      <w:r w:rsidRPr="002B1D50">
        <w:rPr>
          <w:rStyle w:val="Emphasis"/>
          <w:highlight w:val="cyan"/>
        </w:rPr>
        <w:t>open issues</w:t>
      </w:r>
      <w:r w:rsidRPr="002B1D50">
        <w:rPr>
          <w:sz w:val="14"/>
        </w:rPr>
        <w:t xml:space="preserve"> and emerging trends </w:t>
      </w:r>
      <w:r w:rsidRPr="002B1D50">
        <w:rPr>
          <w:rStyle w:val="StyleUnderline"/>
        </w:rPr>
        <w:t>for antitrust actions</w:t>
      </w:r>
      <w:r w:rsidRPr="002B1D50">
        <w:rPr>
          <w:sz w:val="14"/>
        </w:rPr>
        <w:t xml:space="preserve"> </w:t>
      </w:r>
      <w:r w:rsidRPr="002B1D50">
        <w:rPr>
          <w:rStyle w:val="StyleUnderline"/>
        </w:rPr>
        <w:t>involving government bodies</w:t>
      </w:r>
      <w:r w:rsidRPr="002B1D50">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2B1D50">
        <w:rPr>
          <w:sz w:val="14"/>
        </w:rPr>
        <w:t>as long as</w:t>
      </w:r>
      <w:proofErr w:type="gramEnd"/>
      <w:r w:rsidRPr="002B1D50">
        <w:rPr>
          <w:sz w:val="14"/>
        </w:rPr>
        <w:t xml:space="preserve"> the complaints plausibly allege the immunity is not established. In a case </w:t>
      </w:r>
      <w:proofErr w:type="gramStart"/>
      <w:r w:rsidRPr="002B1D50">
        <w:rPr>
          <w:sz w:val="14"/>
        </w:rPr>
        <w:t>similar to</w:t>
      </w:r>
      <w:proofErr w:type="gramEnd"/>
      <w:r w:rsidRPr="002B1D50">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190134ED" w14:textId="77777777" w:rsidR="008A383C" w:rsidRPr="002B1D50" w:rsidRDefault="008A383C" w:rsidP="008A383C">
      <w:pPr>
        <w:rPr>
          <w:sz w:val="14"/>
        </w:rPr>
      </w:pPr>
      <w:r w:rsidRPr="002B1D50">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2B1D50">
        <w:rPr>
          <w:sz w:val="14"/>
        </w:rPr>
        <w:t>defence</w:t>
      </w:r>
      <w:proofErr w:type="spellEnd"/>
      <w:r w:rsidRPr="002B1D50">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5E581DBF" w14:textId="77777777" w:rsidR="008A383C" w:rsidRPr="002B1D50" w:rsidRDefault="008A383C" w:rsidP="008A383C">
      <w:pPr>
        <w:rPr>
          <w:sz w:val="14"/>
        </w:rPr>
      </w:pPr>
      <w:r w:rsidRPr="002B1D50">
        <w:rPr>
          <w:rStyle w:val="StyleUnderline"/>
        </w:rPr>
        <w:t>The</w:t>
      </w:r>
      <w:r w:rsidRPr="002B1D50">
        <w:rPr>
          <w:sz w:val="14"/>
        </w:rPr>
        <w:t xml:space="preserve"> </w:t>
      </w:r>
      <w:r w:rsidRPr="002B1D50">
        <w:rPr>
          <w:rStyle w:val="StyleUnderline"/>
          <w:highlight w:val="cyan"/>
        </w:rPr>
        <w:t>most challenging</w:t>
      </w:r>
      <w:r w:rsidRPr="002B1D50">
        <w:rPr>
          <w:sz w:val="14"/>
        </w:rPr>
        <w:t xml:space="preserve"> </w:t>
      </w:r>
      <w:r w:rsidRPr="002B1D50">
        <w:rPr>
          <w:rStyle w:val="StyleUnderline"/>
        </w:rPr>
        <w:t xml:space="preserve">issue since North Carolina Dental may continue to be </w:t>
      </w:r>
      <w:r w:rsidRPr="002B1D50">
        <w:rPr>
          <w:rStyle w:val="StyleUnderline"/>
          <w:highlight w:val="cyan"/>
        </w:rPr>
        <w:t>whether</w:t>
      </w:r>
      <w:r w:rsidRPr="002B1D50">
        <w:rPr>
          <w:rStyle w:val="StyleUnderline"/>
        </w:rPr>
        <w:t xml:space="preserve"> the particular facts of </w:t>
      </w:r>
      <w:r w:rsidRPr="002B1D50">
        <w:rPr>
          <w:rStyle w:val="StyleUnderline"/>
          <w:highlight w:val="cyan"/>
        </w:rPr>
        <w:t>individual cases</w:t>
      </w:r>
      <w:r w:rsidRPr="002B1D50">
        <w:rPr>
          <w:rStyle w:val="StyleUnderline"/>
        </w:rPr>
        <w:t xml:space="preserve"> can </w:t>
      </w:r>
      <w:r w:rsidRPr="002B1D50">
        <w:rPr>
          <w:rStyle w:val="StyleUnderline"/>
          <w:highlight w:val="cyan"/>
        </w:rPr>
        <w:t>satisfy</w:t>
      </w:r>
      <w:r w:rsidRPr="002B1D50">
        <w:rPr>
          <w:rStyle w:val="StyleUnderline"/>
        </w:rPr>
        <w:t xml:space="preserve"> the application of state action </w:t>
      </w:r>
      <w:r w:rsidRPr="002B1D50">
        <w:rPr>
          <w:rStyle w:val="StyleUnderline"/>
          <w:highlight w:val="cyan"/>
        </w:rPr>
        <w:t>immunity</w:t>
      </w:r>
      <w:r w:rsidRPr="002B1D50">
        <w:rPr>
          <w:rStyle w:val="StyleUnderline"/>
        </w:rPr>
        <w:t xml:space="preserve"> to government bodies with private actors. </w:t>
      </w:r>
      <w:r w:rsidRPr="002B1D50">
        <w:rPr>
          <w:rStyle w:val="StyleUnderline"/>
          <w:highlight w:val="cyan"/>
        </w:rPr>
        <w:t>The</w:t>
      </w:r>
      <w:r w:rsidRPr="002B1D50">
        <w:rPr>
          <w:rStyle w:val="StyleUnderline"/>
        </w:rPr>
        <w:t xml:space="preserve"> Supreme </w:t>
      </w:r>
      <w:r w:rsidRPr="002B1D50">
        <w:rPr>
          <w:rStyle w:val="StyleUnderline"/>
          <w:highlight w:val="cyan"/>
        </w:rPr>
        <w:t>Court</w:t>
      </w:r>
      <w:r w:rsidRPr="002B1D50">
        <w:rPr>
          <w:sz w:val="14"/>
        </w:rPr>
        <w:t xml:space="preserve"> implicitly </w:t>
      </w:r>
      <w:r w:rsidRPr="002B1D50">
        <w:rPr>
          <w:rStyle w:val="StyleUnderline"/>
          <w:highlight w:val="cyan"/>
        </w:rPr>
        <w:t>acknowledged</w:t>
      </w:r>
      <w:r w:rsidRPr="002B1D50">
        <w:rPr>
          <w:rStyle w:val="StyleUnderline"/>
        </w:rPr>
        <w:t xml:space="preserve"> there would be</w:t>
      </w:r>
      <w:r w:rsidRPr="002B1D50">
        <w:rPr>
          <w:sz w:val="14"/>
        </w:rPr>
        <w:t xml:space="preserve"> </w:t>
      </w:r>
      <w:r w:rsidRPr="002B1D50">
        <w:rPr>
          <w:rStyle w:val="Emphasis"/>
          <w:highlight w:val="cyan"/>
        </w:rPr>
        <w:t>uncertainty</w:t>
      </w:r>
      <w:r w:rsidRPr="002B1D50">
        <w:rPr>
          <w:sz w:val="14"/>
        </w:rPr>
        <w:t xml:space="preserve"> </w:t>
      </w:r>
      <w:r w:rsidRPr="002B1D50">
        <w:rPr>
          <w:rStyle w:val="StyleUnderline"/>
        </w:rPr>
        <w:t>when</w:t>
      </w:r>
      <w:r w:rsidRPr="002B1D50">
        <w:rPr>
          <w:sz w:val="14"/>
        </w:rPr>
        <w:t xml:space="preserve"> </w:t>
      </w:r>
      <w:proofErr w:type="spellStart"/>
      <w:r w:rsidRPr="002B1D50">
        <w:rPr>
          <w:sz w:val="14"/>
        </w:rPr>
        <w:t>recognising</w:t>
      </w:r>
      <w:proofErr w:type="spellEnd"/>
      <w:r w:rsidRPr="002B1D50">
        <w:rPr>
          <w:sz w:val="14"/>
        </w:rPr>
        <w:t xml:space="preserve"> that </w:t>
      </w:r>
      <w:r w:rsidRPr="002B1D50">
        <w:rPr>
          <w:rStyle w:val="StyleUnderline"/>
        </w:rPr>
        <w:t xml:space="preserve">application of </w:t>
      </w:r>
      <w:r w:rsidRPr="002B1D50">
        <w:rPr>
          <w:rStyle w:val="StyleUnderline"/>
          <w:highlight w:val="cyan"/>
        </w:rPr>
        <w:t>the doctrine requires</w:t>
      </w:r>
      <w:r w:rsidRPr="002B1D50">
        <w:rPr>
          <w:sz w:val="14"/>
          <w:highlight w:val="cyan"/>
        </w:rPr>
        <w:t xml:space="preserve"> </w:t>
      </w:r>
      <w:r w:rsidRPr="002B1D50">
        <w:rPr>
          <w:rStyle w:val="Emphasis"/>
          <w:highlight w:val="cyan"/>
        </w:rPr>
        <w:t xml:space="preserve">a ‘flexible and </w:t>
      </w:r>
      <w:proofErr w:type="spellStart"/>
      <w:r w:rsidRPr="002B1D50">
        <w:rPr>
          <w:rStyle w:val="Emphasis"/>
          <w:highlight w:val="cyan"/>
        </w:rPr>
        <w:t>contextspecific</w:t>
      </w:r>
      <w:proofErr w:type="spellEnd"/>
      <w:r w:rsidRPr="002B1D50">
        <w:rPr>
          <w:rStyle w:val="Emphasis"/>
          <w:highlight w:val="cyan"/>
        </w:rPr>
        <w:t>’ analysis</w:t>
      </w:r>
      <w:r w:rsidRPr="002B1D50">
        <w:rPr>
          <w:sz w:val="14"/>
        </w:rPr>
        <w:t xml:space="preserve">. Justice Samuel Alito’s dissent put a finer point on the uncertainty, </w:t>
      </w:r>
      <w:r w:rsidRPr="002B1D50">
        <w:rPr>
          <w:rStyle w:val="StyleUnderline"/>
          <w:highlight w:val="cyan"/>
        </w:rPr>
        <w:t>identifying</w:t>
      </w:r>
      <w:r w:rsidRPr="002B1D50">
        <w:rPr>
          <w:sz w:val="14"/>
        </w:rPr>
        <w:t xml:space="preserve"> </w:t>
      </w:r>
      <w:r w:rsidRPr="002B1D50">
        <w:rPr>
          <w:rStyle w:val="StyleUnderline"/>
        </w:rPr>
        <w:t xml:space="preserve">the </w:t>
      </w:r>
      <w:r w:rsidRPr="002B1D50">
        <w:rPr>
          <w:rStyle w:val="Emphasis"/>
          <w:highlight w:val="cyan"/>
        </w:rPr>
        <w:t>lack of clarity</w:t>
      </w:r>
      <w:r w:rsidRPr="002B1D50">
        <w:rPr>
          <w:rStyle w:val="StyleUnderline"/>
        </w:rPr>
        <w:t xml:space="preserve"> on what constitutes ‘active market participants’</w:t>
      </w:r>
      <w:r w:rsidRPr="002B1D50">
        <w:rPr>
          <w:sz w:val="14"/>
        </w:rPr>
        <w:t xml:space="preserve"> </w:t>
      </w:r>
      <w:r w:rsidRPr="002B1D50">
        <w:rPr>
          <w:rStyle w:val="StyleUnderline"/>
        </w:rPr>
        <w:t>or how to define the markets in which they participate.</w:t>
      </w:r>
      <w:r w:rsidRPr="002B1D50">
        <w:rPr>
          <w:sz w:val="14"/>
        </w:rPr>
        <w:t>39 One FTC commissioner agreed that these are ‘key questions that need to be addressed’.40 And they have been, somewhat, in recent years.</w:t>
      </w:r>
    </w:p>
    <w:p w14:paraId="757A0452" w14:textId="77777777" w:rsidR="008A383C" w:rsidRPr="002B1D50" w:rsidRDefault="008A383C" w:rsidP="008A383C">
      <w:pPr>
        <w:rPr>
          <w:sz w:val="14"/>
        </w:rPr>
      </w:pPr>
      <w:r w:rsidRPr="002B1D50">
        <w:rPr>
          <w:sz w:val="14"/>
        </w:rPr>
        <w:t xml:space="preserve">As Justice Alito forecasted, </w:t>
      </w:r>
      <w:r w:rsidRPr="002B1D50">
        <w:rPr>
          <w:rStyle w:val="StyleUnderline"/>
          <w:highlight w:val="cyan"/>
        </w:rPr>
        <w:t>litigants and courts have</w:t>
      </w:r>
      <w:r w:rsidRPr="002B1D50">
        <w:rPr>
          <w:sz w:val="14"/>
          <w:highlight w:val="cyan"/>
        </w:rPr>
        <w:t xml:space="preserve"> </w:t>
      </w:r>
      <w:proofErr w:type="spellStart"/>
      <w:r w:rsidRPr="002B1D50">
        <w:rPr>
          <w:rStyle w:val="Emphasis"/>
          <w:highlight w:val="cyan"/>
        </w:rPr>
        <w:t>laboured</w:t>
      </w:r>
      <w:proofErr w:type="spellEnd"/>
      <w:r w:rsidRPr="002B1D50">
        <w:rPr>
          <w:sz w:val="14"/>
        </w:rPr>
        <w:t xml:space="preserve"> </w:t>
      </w:r>
      <w:r w:rsidRPr="002B1D50">
        <w:rPr>
          <w:rStyle w:val="StyleUnderline"/>
          <w:highlight w:val="cyan"/>
        </w:rPr>
        <w:t>with</w:t>
      </w:r>
      <w:r w:rsidRPr="002B1D50">
        <w:rPr>
          <w:sz w:val="14"/>
          <w:highlight w:val="cyan"/>
        </w:rPr>
        <w:t xml:space="preserve"> </w:t>
      </w:r>
      <w:r w:rsidRPr="002B1D50">
        <w:rPr>
          <w:rStyle w:val="StyleUnderline"/>
          <w:highlight w:val="cyan"/>
        </w:rPr>
        <w:t>determining</w:t>
      </w:r>
      <w:r w:rsidRPr="002B1D50">
        <w:rPr>
          <w:sz w:val="14"/>
          <w:highlight w:val="cyan"/>
        </w:rPr>
        <w:t xml:space="preserve"> </w:t>
      </w:r>
      <w:r w:rsidRPr="002B1D50">
        <w:rPr>
          <w:rStyle w:val="StyleUnderline"/>
          <w:highlight w:val="cyan"/>
        </w:rPr>
        <w:t>whether</w:t>
      </w:r>
      <w:r w:rsidRPr="002B1D50">
        <w:rPr>
          <w:sz w:val="14"/>
        </w:rPr>
        <w:t xml:space="preserve"> government </w:t>
      </w:r>
      <w:r w:rsidRPr="002B1D50">
        <w:rPr>
          <w:rStyle w:val="StyleUnderline"/>
          <w:highlight w:val="cyan"/>
        </w:rPr>
        <w:t>entities</w:t>
      </w:r>
      <w:r w:rsidRPr="002B1D50">
        <w:rPr>
          <w:sz w:val="14"/>
        </w:rPr>
        <w:t xml:space="preserve"> </w:t>
      </w:r>
      <w:r w:rsidRPr="002B1D50">
        <w:rPr>
          <w:rStyle w:val="StyleUnderline"/>
        </w:rPr>
        <w:t>include sufficient private</w:t>
      </w:r>
      <w:r w:rsidRPr="002B1D50">
        <w:rPr>
          <w:sz w:val="14"/>
        </w:rPr>
        <w:t xml:space="preserve"> </w:t>
      </w:r>
      <w:r w:rsidRPr="002B1D50">
        <w:rPr>
          <w:rStyle w:val="StyleUnderline"/>
        </w:rPr>
        <w:t>participants</w:t>
      </w:r>
      <w:r w:rsidRPr="002B1D50">
        <w:rPr>
          <w:sz w:val="14"/>
        </w:rPr>
        <w:t xml:space="preserve"> </w:t>
      </w:r>
      <w:r w:rsidRPr="002B1D50">
        <w:rPr>
          <w:rStyle w:val="StyleUnderline"/>
        </w:rPr>
        <w:t xml:space="preserve">to </w:t>
      </w:r>
      <w:r w:rsidRPr="002B1D50">
        <w:rPr>
          <w:rStyle w:val="StyleUnderline"/>
          <w:highlight w:val="cyan"/>
        </w:rPr>
        <w:t>require</w:t>
      </w:r>
      <w:r w:rsidRPr="002B1D50">
        <w:rPr>
          <w:sz w:val="14"/>
        </w:rPr>
        <w:t xml:space="preserve"> such entities to prove satisfaction of both the ‘clearly articulated state policy’ and ‘active state supervision’ state action </w:t>
      </w:r>
      <w:r w:rsidRPr="002B1D50">
        <w:rPr>
          <w:rStyle w:val="StyleUnderline"/>
          <w:highlight w:val="cyan"/>
        </w:rPr>
        <w:t>immunity prongs</w:t>
      </w:r>
      <w:r w:rsidRPr="002B1D50">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2B1D50">
        <w:rPr>
          <w:sz w:val="14"/>
        </w:rPr>
        <w:t>programmes</w:t>
      </w:r>
      <w:proofErr w:type="spellEnd"/>
      <w:r w:rsidRPr="002B1D50">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6504B91E" w14:textId="77777777" w:rsidR="008A383C" w:rsidRPr="002B1D50" w:rsidRDefault="008A383C" w:rsidP="008A383C">
      <w:pPr>
        <w:rPr>
          <w:rStyle w:val="StyleUnderline"/>
        </w:rPr>
      </w:pPr>
      <w:r w:rsidRPr="002B1D50">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2B1D50">
        <w:rPr>
          <w:sz w:val="14"/>
        </w:rPr>
        <w:t>eg</w:t>
      </w:r>
      <w:proofErr w:type="spellEnd"/>
      <w:r w:rsidRPr="002B1D50">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2B1D50">
        <w:rPr>
          <w:sz w:val="14"/>
        </w:rPr>
        <w:t>realised</w:t>
      </w:r>
      <w:proofErr w:type="spellEnd"/>
      <w:r w:rsidRPr="002B1D50">
        <w:rPr>
          <w:sz w:val="14"/>
        </w:rPr>
        <w:t>.</w:t>
      </w:r>
    </w:p>
    <w:p w14:paraId="013EB381" w14:textId="77777777" w:rsidR="008A383C" w:rsidRPr="002B1D50" w:rsidRDefault="008A383C" w:rsidP="008A383C">
      <w:pPr>
        <w:rPr>
          <w:sz w:val="14"/>
        </w:rPr>
      </w:pPr>
      <w:r w:rsidRPr="002B1D50">
        <w:rPr>
          <w:sz w:val="14"/>
        </w:rPr>
        <w:t>Conclusion</w:t>
      </w:r>
    </w:p>
    <w:p w14:paraId="5D791C26" w14:textId="77777777" w:rsidR="008A383C" w:rsidRPr="002B1D50" w:rsidRDefault="008A383C" w:rsidP="008A383C">
      <w:pPr>
        <w:rPr>
          <w:sz w:val="14"/>
        </w:rPr>
      </w:pPr>
      <w:r w:rsidRPr="002B1D50">
        <w:rPr>
          <w:rStyle w:val="StyleUnderline"/>
        </w:rPr>
        <w:t>The Supreme Court’s</w:t>
      </w:r>
      <w:r w:rsidRPr="002B1D50">
        <w:rPr>
          <w:sz w:val="14"/>
        </w:rPr>
        <w:t xml:space="preserve"> </w:t>
      </w:r>
      <w:r w:rsidRPr="002B1D50">
        <w:rPr>
          <w:rStyle w:val="StyleUnderline"/>
        </w:rPr>
        <w:t xml:space="preserve">decision in </w:t>
      </w:r>
      <w:r w:rsidRPr="002B1D50">
        <w:rPr>
          <w:rStyle w:val="Emphasis"/>
          <w:highlight w:val="cyan"/>
        </w:rPr>
        <w:t>N</w:t>
      </w:r>
      <w:r w:rsidRPr="002B1D50">
        <w:rPr>
          <w:rStyle w:val="StyleUnderline"/>
        </w:rPr>
        <w:t xml:space="preserve">orth </w:t>
      </w:r>
      <w:r w:rsidRPr="002B1D50">
        <w:rPr>
          <w:rStyle w:val="Emphasis"/>
          <w:highlight w:val="cyan"/>
        </w:rPr>
        <w:t>C</w:t>
      </w:r>
      <w:r w:rsidRPr="002B1D50">
        <w:rPr>
          <w:rStyle w:val="StyleUnderline"/>
        </w:rPr>
        <w:t xml:space="preserve">arolina </w:t>
      </w:r>
      <w:r w:rsidRPr="002B1D50">
        <w:rPr>
          <w:rStyle w:val="StyleUnderline"/>
          <w:highlight w:val="cyan"/>
        </w:rPr>
        <w:t>Dental</w:t>
      </w:r>
      <w:r w:rsidRPr="002B1D50">
        <w:rPr>
          <w:sz w:val="14"/>
        </w:rPr>
        <w:t xml:space="preserve"> not only </w:t>
      </w:r>
      <w:r w:rsidRPr="002B1D50">
        <w:rPr>
          <w:rStyle w:val="StyleUnderline"/>
        </w:rPr>
        <w:t>provides</w:t>
      </w:r>
      <w:r w:rsidRPr="002B1D50">
        <w:rPr>
          <w:sz w:val="14"/>
        </w:rPr>
        <w:t xml:space="preserve"> </w:t>
      </w:r>
      <w:r w:rsidRPr="002B1D50">
        <w:rPr>
          <w:rStyle w:val="StyleUnderline"/>
        </w:rPr>
        <w:t>valuable guidance</w:t>
      </w:r>
      <w:r w:rsidRPr="002B1D50">
        <w:rPr>
          <w:sz w:val="14"/>
        </w:rPr>
        <w:t xml:space="preserve"> for the application of state action immunity, </w:t>
      </w:r>
      <w:proofErr w:type="gramStart"/>
      <w:r w:rsidRPr="002B1D50">
        <w:rPr>
          <w:rStyle w:val="StyleUnderline"/>
        </w:rPr>
        <w:t>it</w:t>
      </w:r>
      <w:proofErr w:type="gramEnd"/>
      <w:r w:rsidRPr="002B1D50">
        <w:rPr>
          <w:rStyle w:val="StyleUnderline"/>
        </w:rPr>
        <w:t xml:space="preserve"> also </w:t>
      </w:r>
      <w:r w:rsidRPr="002B1D50">
        <w:rPr>
          <w:rStyle w:val="StyleUnderline"/>
          <w:highlight w:val="cyan"/>
        </w:rPr>
        <w:t>sets the stage for</w:t>
      </w:r>
      <w:r w:rsidRPr="002B1D50">
        <w:rPr>
          <w:rStyle w:val="StyleUnderline"/>
        </w:rPr>
        <w:t xml:space="preserve"> continued </w:t>
      </w:r>
      <w:r w:rsidRPr="002B1D50">
        <w:rPr>
          <w:rStyle w:val="StyleUnderline"/>
          <w:highlight w:val="cyan"/>
        </w:rPr>
        <w:t>development</w:t>
      </w:r>
      <w:r w:rsidRPr="002B1D50">
        <w:rPr>
          <w:rStyle w:val="StyleUnderline"/>
        </w:rPr>
        <w:t xml:space="preserve"> of the doctrine</w:t>
      </w:r>
      <w:r w:rsidRPr="002B1D50">
        <w:rPr>
          <w:sz w:val="14"/>
        </w:rPr>
        <w:t xml:space="preserve">. </w:t>
      </w:r>
      <w:r w:rsidRPr="002B1D50">
        <w:rPr>
          <w:rStyle w:val="StyleUnderline"/>
        </w:rPr>
        <w:t>In the</w:t>
      </w:r>
      <w:r w:rsidRPr="002B1D50">
        <w:rPr>
          <w:sz w:val="14"/>
        </w:rPr>
        <w:t xml:space="preserve"> </w:t>
      </w:r>
      <w:r w:rsidRPr="002B1D50">
        <w:rPr>
          <w:rStyle w:val="StyleUnderline"/>
        </w:rPr>
        <w:t>nearly five years since the decision</w:t>
      </w:r>
      <w:r w:rsidRPr="002B1D50">
        <w:rPr>
          <w:sz w:val="14"/>
        </w:rPr>
        <w:t xml:space="preserve">, </w:t>
      </w:r>
      <w:r w:rsidRPr="002B1D50">
        <w:rPr>
          <w:rStyle w:val="StyleUnderline"/>
        </w:rPr>
        <w:t xml:space="preserve">government antitrust enforcers have relied on it for broadening their enforcement of the federal antitrust laws against quasi-government actors. </w:t>
      </w:r>
      <w:r w:rsidRPr="002B1D50">
        <w:rPr>
          <w:rStyle w:val="Emphasis"/>
          <w:highlight w:val="cyan"/>
        </w:rPr>
        <w:t>Private litigants</w:t>
      </w:r>
      <w:r w:rsidRPr="002B1D50">
        <w:rPr>
          <w:rStyle w:val="Emphasis"/>
        </w:rPr>
        <w:t xml:space="preserve"> </w:t>
      </w:r>
      <w:r w:rsidRPr="002B1D50">
        <w:rPr>
          <w:rStyle w:val="Emphasis"/>
          <w:highlight w:val="cyan"/>
        </w:rPr>
        <w:t>have</w:t>
      </w:r>
      <w:r w:rsidRPr="002B1D50">
        <w:rPr>
          <w:rStyle w:val="Emphasis"/>
        </w:rPr>
        <w:t xml:space="preserve"> also </w:t>
      </w:r>
      <w:r w:rsidRPr="002B1D50">
        <w:rPr>
          <w:rStyle w:val="Emphasis"/>
          <w:highlight w:val="cyan"/>
        </w:rPr>
        <w:t>relied on it</w:t>
      </w:r>
      <w:r w:rsidRPr="002B1D50">
        <w:rPr>
          <w:sz w:val="14"/>
          <w:highlight w:val="cyan"/>
        </w:rPr>
        <w:t xml:space="preserve"> </w:t>
      </w:r>
      <w:r w:rsidRPr="002B1D50">
        <w:rPr>
          <w:rStyle w:val="StyleUnderline"/>
          <w:highlight w:val="cyan"/>
        </w:rPr>
        <w:t>in</w:t>
      </w:r>
      <w:r w:rsidRPr="002B1D50">
        <w:rPr>
          <w:rStyle w:val="StyleUnderline"/>
        </w:rPr>
        <w:t xml:space="preserve"> </w:t>
      </w:r>
      <w:r w:rsidRPr="002B1D50">
        <w:rPr>
          <w:rStyle w:val="StyleUnderline"/>
          <w:highlight w:val="cyan"/>
        </w:rPr>
        <w:t>pursuing cases</w:t>
      </w:r>
      <w:r w:rsidRPr="002B1D50">
        <w:rPr>
          <w:rStyle w:val="StyleUnderline"/>
        </w:rPr>
        <w:t xml:space="preserve"> that portend widespread impact on state and local government operations</w:t>
      </w:r>
      <w:r w:rsidRPr="002B1D50">
        <w:rPr>
          <w:sz w:val="14"/>
        </w:rPr>
        <w:t xml:space="preserve">. </w:t>
      </w:r>
      <w:r w:rsidRPr="002B1D50">
        <w:rPr>
          <w:rStyle w:val="StyleUnderline"/>
          <w:highlight w:val="cyan"/>
        </w:rPr>
        <w:t>All who believe they operate with</w:t>
      </w:r>
      <w:r w:rsidRPr="002B1D50">
        <w:rPr>
          <w:rStyle w:val="StyleUnderline"/>
        </w:rPr>
        <w:t xml:space="preserve"> state action</w:t>
      </w:r>
      <w:r w:rsidRPr="002B1D50">
        <w:rPr>
          <w:sz w:val="14"/>
        </w:rPr>
        <w:t xml:space="preserve"> </w:t>
      </w:r>
      <w:r w:rsidRPr="002B1D50">
        <w:rPr>
          <w:rStyle w:val="StyleUnderline"/>
          <w:highlight w:val="cyan"/>
        </w:rPr>
        <w:t>immunity</w:t>
      </w:r>
      <w:r w:rsidRPr="002B1D50">
        <w:rPr>
          <w:rStyle w:val="StyleUnderline"/>
        </w:rPr>
        <w:t xml:space="preserve"> should</w:t>
      </w:r>
      <w:r w:rsidRPr="002B1D50">
        <w:rPr>
          <w:sz w:val="14"/>
        </w:rPr>
        <w:t xml:space="preserve"> </w:t>
      </w:r>
      <w:r w:rsidRPr="002B1D50">
        <w:rPr>
          <w:rStyle w:val="Emphasis"/>
          <w:highlight w:val="cyan"/>
        </w:rPr>
        <w:t>proceed with caution</w:t>
      </w:r>
      <w:r w:rsidRPr="002B1D50">
        <w:rPr>
          <w:sz w:val="14"/>
        </w:rPr>
        <w:t xml:space="preserve"> and consider reviewing their conformity with the principles explained by the Supreme Court, in addition to assessing whether they remain eligible for immunity</w:t>
      </w:r>
    </w:p>
    <w:p w14:paraId="0A39D82B" w14:textId="77777777" w:rsidR="008A383C" w:rsidRPr="002B1D50" w:rsidRDefault="008A383C" w:rsidP="008A383C"/>
    <w:p w14:paraId="393AFB18" w14:textId="77777777" w:rsidR="008A383C" w:rsidRPr="002B1D50" w:rsidRDefault="008A383C" w:rsidP="008A383C">
      <w:pPr>
        <w:pStyle w:val="Heading4"/>
      </w:pPr>
      <w:r w:rsidRPr="002B1D50">
        <w:t xml:space="preserve">No spillover – </w:t>
      </w:r>
      <w:r w:rsidRPr="002B1D50">
        <w:rPr>
          <w:u w:val="single"/>
        </w:rPr>
        <w:t>they’ll use MDL</w:t>
      </w:r>
      <w:r w:rsidRPr="002B1D50">
        <w:t xml:space="preserve"> to handle higher caseloads</w:t>
      </w:r>
    </w:p>
    <w:p w14:paraId="26BFAC93" w14:textId="77777777" w:rsidR="008A383C" w:rsidRPr="002B1D50" w:rsidRDefault="008A383C" w:rsidP="008A383C">
      <w:r w:rsidRPr="002B1D50">
        <w:t xml:space="preserve">Wendy </w:t>
      </w:r>
      <w:r w:rsidRPr="002B1D50">
        <w:rPr>
          <w:rStyle w:val="Style13ptBold"/>
        </w:rPr>
        <w:t>Behan 13</w:t>
      </w:r>
      <w:r w:rsidRPr="002B1D50">
        <w:t xml:space="preserve">, is a partner with San Diego-based </w:t>
      </w:r>
      <w:proofErr w:type="spellStart"/>
      <w:r w:rsidRPr="002B1D50">
        <w:t>CaseyGerry</w:t>
      </w:r>
      <w:proofErr w:type="spellEnd"/>
      <w:r w:rsidRPr="002B1D50">
        <w:t xml:space="preserve"> and a member of its pharmaceutical and medical device litigation practice team, 11/4/13, “Multidistrict Litigation Helps Relieve Clogged Courts,” http://www.caseygerry.com/bylined-articles/multidistrict-litigation-helps-relieve-clogged-courts</w:t>
      </w:r>
    </w:p>
    <w:p w14:paraId="224C499D" w14:textId="77777777" w:rsidR="008A383C" w:rsidRPr="002B1D50" w:rsidRDefault="008A383C" w:rsidP="008A383C">
      <w:pPr>
        <w:rPr>
          <w:sz w:val="14"/>
        </w:rPr>
      </w:pPr>
      <w:r w:rsidRPr="002B1D50">
        <w:rPr>
          <w:rStyle w:val="StyleUnderline"/>
        </w:rPr>
        <w:t xml:space="preserve">Large-scale </w:t>
      </w:r>
      <w:r w:rsidRPr="002B1D50">
        <w:rPr>
          <w:rStyle w:val="StyleUnderline"/>
          <w:highlight w:val="cyan"/>
        </w:rPr>
        <w:t>litigation makes</w:t>
      </w:r>
      <w:r w:rsidRPr="002B1D50">
        <w:rPr>
          <w:sz w:val="14"/>
        </w:rPr>
        <w:t xml:space="preserve"> especially </w:t>
      </w:r>
      <w:r w:rsidRPr="002B1D50">
        <w:rPr>
          <w:rStyle w:val="StyleUnderline"/>
          <w:highlight w:val="cyan"/>
        </w:rPr>
        <w:t>huge demands</w:t>
      </w:r>
      <w:r w:rsidRPr="002B1D50">
        <w:rPr>
          <w:rStyle w:val="StyleUnderline"/>
        </w:rPr>
        <w:t xml:space="preserve"> on an already over-burdened system</w:t>
      </w:r>
      <w:r w:rsidRPr="002B1D50">
        <w:rPr>
          <w:sz w:val="14"/>
        </w:rPr>
        <w:t xml:space="preserve">. Designed to streamline the process, </w:t>
      </w:r>
      <w:r w:rsidRPr="002B1D50">
        <w:rPr>
          <w:rStyle w:val="StyleUnderline"/>
          <w:highlight w:val="cyan"/>
          <w:bdr w:val="single" w:sz="4" w:space="0" w:color="auto"/>
        </w:rPr>
        <w:t>multidistrict litigation</w:t>
      </w:r>
      <w:r w:rsidRPr="002B1D50">
        <w:rPr>
          <w:sz w:val="14"/>
        </w:rPr>
        <w:t xml:space="preserve"> (MDL) </w:t>
      </w:r>
      <w:r w:rsidRPr="002B1D50">
        <w:rPr>
          <w:rStyle w:val="StyleUnderline"/>
          <w:highlight w:val="cyan"/>
        </w:rPr>
        <w:t>refers to a</w:t>
      </w:r>
      <w:r w:rsidRPr="002B1D50">
        <w:rPr>
          <w:sz w:val="14"/>
        </w:rPr>
        <w:t xml:space="preserve"> special </w:t>
      </w:r>
      <w:r w:rsidRPr="002B1D50">
        <w:rPr>
          <w:rStyle w:val="StyleUnderline"/>
          <w:highlight w:val="cyan"/>
        </w:rPr>
        <w:t>federal</w:t>
      </w:r>
      <w:r w:rsidRPr="002B1D50">
        <w:rPr>
          <w:rStyle w:val="StyleUnderline"/>
        </w:rPr>
        <w:t xml:space="preserve"> legal </w:t>
      </w:r>
      <w:r w:rsidRPr="002B1D50">
        <w:rPr>
          <w:rStyle w:val="StyleUnderline"/>
          <w:highlight w:val="cyan"/>
        </w:rPr>
        <w:t>procedure</w:t>
      </w:r>
      <w:r w:rsidRPr="002B1D50">
        <w:rPr>
          <w:rStyle w:val="StyleUnderline"/>
        </w:rPr>
        <w:t xml:space="preserve"> created </w:t>
      </w:r>
      <w:r w:rsidRPr="002B1D50">
        <w:rPr>
          <w:rStyle w:val="StyleUnderline"/>
          <w:highlight w:val="cyan"/>
        </w:rPr>
        <w:t xml:space="preserve">to </w:t>
      </w:r>
      <w:r w:rsidRPr="002B1D50">
        <w:rPr>
          <w:rStyle w:val="StyleUnderline"/>
          <w:highlight w:val="cyan"/>
          <w:bdr w:val="single" w:sz="4" w:space="0" w:color="auto"/>
        </w:rPr>
        <w:t>consolidate</w:t>
      </w:r>
      <w:r w:rsidRPr="002B1D50">
        <w:rPr>
          <w:rStyle w:val="StyleUnderline"/>
          <w:bdr w:val="single" w:sz="4" w:space="0" w:color="auto"/>
        </w:rPr>
        <w:t xml:space="preserve"> a range of </w:t>
      </w:r>
      <w:r w:rsidRPr="002B1D50">
        <w:rPr>
          <w:rStyle w:val="StyleUnderline"/>
          <w:highlight w:val="cyan"/>
          <w:bdr w:val="single" w:sz="4" w:space="0" w:color="auto"/>
        </w:rPr>
        <w:t>cases</w:t>
      </w:r>
      <w:r w:rsidRPr="002B1D50">
        <w:rPr>
          <w:sz w:val="14"/>
        </w:rPr>
        <w:t xml:space="preserve"> — such as pharmaceutical and other product liability suits, patent infringement and investment fraud cases.</w:t>
      </w:r>
      <w:r w:rsidRPr="002B1D50">
        <w:rPr>
          <w:sz w:val="12"/>
        </w:rPr>
        <w:t>¶</w:t>
      </w:r>
      <w:r w:rsidRPr="002B1D50">
        <w:rPr>
          <w:sz w:val="14"/>
        </w:rPr>
        <w:t xml:space="preserve"> In fact, for cases involving common questions of fact, </w:t>
      </w:r>
      <w:r w:rsidRPr="002B1D50">
        <w:rPr>
          <w:rStyle w:val="StyleUnderline"/>
          <w:highlight w:val="cyan"/>
          <w:bdr w:val="single" w:sz="4" w:space="0" w:color="auto"/>
        </w:rPr>
        <w:t>m</w:t>
      </w:r>
      <w:r w:rsidRPr="002B1D50">
        <w:rPr>
          <w:rStyle w:val="StyleUnderline"/>
        </w:rPr>
        <w:t>ulti</w:t>
      </w:r>
      <w:r w:rsidRPr="002B1D50">
        <w:rPr>
          <w:rStyle w:val="StyleUnderline"/>
          <w:highlight w:val="cyan"/>
          <w:bdr w:val="single" w:sz="4" w:space="0" w:color="auto"/>
        </w:rPr>
        <w:t>d</w:t>
      </w:r>
      <w:r w:rsidRPr="002B1D50">
        <w:rPr>
          <w:rStyle w:val="StyleUnderline"/>
        </w:rPr>
        <w:t xml:space="preserve">istrict </w:t>
      </w:r>
      <w:r w:rsidRPr="002B1D50">
        <w:rPr>
          <w:rStyle w:val="StyleUnderline"/>
          <w:highlight w:val="cyan"/>
          <w:bdr w:val="single" w:sz="4" w:space="0" w:color="auto"/>
        </w:rPr>
        <w:t>l</w:t>
      </w:r>
      <w:r w:rsidRPr="002B1D50">
        <w:rPr>
          <w:rStyle w:val="StyleUnderline"/>
        </w:rPr>
        <w:t xml:space="preserve">itigation </w:t>
      </w:r>
      <w:r w:rsidRPr="002B1D50">
        <w:rPr>
          <w:rStyle w:val="StyleUnderline"/>
          <w:highlight w:val="cyan"/>
        </w:rPr>
        <w:t>has</w:t>
      </w:r>
      <w:r w:rsidRPr="002B1D50">
        <w:rPr>
          <w:rStyle w:val="StyleUnderline"/>
        </w:rPr>
        <w:t xml:space="preserve"> grown to </w:t>
      </w:r>
      <w:r w:rsidRPr="002B1D50">
        <w:rPr>
          <w:rStyle w:val="StyleUnderline"/>
          <w:highlight w:val="cyan"/>
        </w:rPr>
        <w:t>become the preferred method by parties and</w:t>
      </w:r>
      <w:r w:rsidRPr="002B1D50">
        <w:rPr>
          <w:rStyle w:val="StyleUnderline"/>
        </w:rPr>
        <w:t xml:space="preserve"> the </w:t>
      </w:r>
      <w:r w:rsidRPr="002B1D50">
        <w:rPr>
          <w:rStyle w:val="StyleUnderline"/>
          <w:highlight w:val="cyan"/>
        </w:rPr>
        <w:t>courts</w:t>
      </w:r>
      <w:r w:rsidRPr="002B1D50">
        <w:rPr>
          <w:rStyle w:val="StyleUnderline"/>
        </w:rPr>
        <w:t xml:space="preserve"> as </w:t>
      </w:r>
      <w:r w:rsidRPr="002B1D50">
        <w:rPr>
          <w:rStyle w:val="StyleUnderline"/>
          <w:highlight w:val="cyan"/>
        </w:rPr>
        <w:t>it is</w:t>
      </w:r>
      <w:r w:rsidRPr="002B1D50">
        <w:rPr>
          <w:rStyle w:val="StyleUnderline"/>
        </w:rPr>
        <w:t xml:space="preserve"> an </w:t>
      </w:r>
      <w:r w:rsidRPr="002B1D50">
        <w:rPr>
          <w:rStyle w:val="StyleUnderline"/>
          <w:highlight w:val="cyan"/>
        </w:rPr>
        <w:t>effective</w:t>
      </w:r>
      <w:r w:rsidRPr="002B1D50">
        <w:rPr>
          <w:rStyle w:val="StyleUnderline"/>
        </w:rPr>
        <w:t xml:space="preserve"> tool </w:t>
      </w:r>
      <w:r w:rsidRPr="002B1D50">
        <w:rPr>
          <w:rStyle w:val="StyleUnderline"/>
          <w:highlight w:val="cyan"/>
        </w:rPr>
        <w:t>to centralize a large number of</w:t>
      </w:r>
      <w:r w:rsidRPr="002B1D50">
        <w:rPr>
          <w:rStyle w:val="StyleUnderline"/>
        </w:rPr>
        <w:t xml:space="preserve"> individual </w:t>
      </w:r>
      <w:r w:rsidRPr="002B1D50">
        <w:rPr>
          <w:rStyle w:val="StyleUnderline"/>
          <w:highlight w:val="cyan"/>
        </w:rPr>
        <w:t>cases</w:t>
      </w:r>
      <w:r w:rsidRPr="002B1D50">
        <w:rPr>
          <w:sz w:val="14"/>
        </w:rPr>
        <w:t>.</w:t>
      </w:r>
      <w:r w:rsidRPr="002B1D50">
        <w:rPr>
          <w:sz w:val="12"/>
        </w:rPr>
        <w:t>¶</w:t>
      </w:r>
      <w:r w:rsidRPr="002B1D50">
        <w:rPr>
          <w:sz w:val="14"/>
        </w:rPr>
        <w:t xml:space="preserve"> Statistics from the U.S. Judicial Panel on Multidistrict Litigation indicate a sharp rise in MDLs. From 1968 through 2012, there were 415,995 civil actions centralized for pretrial proceedings in MDLs, up from 393,676 in 2011 and 349,913 in </w:t>
      </w:r>
      <w:proofErr w:type="gramStart"/>
      <w:r w:rsidRPr="002B1D50">
        <w:rPr>
          <w:sz w:val="14"/>
        </w:rPr>
        <w:t>2010.</w:t>
      </w:r>
      <w:r w:rsidRPr="002B1D50">
        <w:rPr>
          <w:sz w:val="12"/>
        </w:rPr>
        <w:t>¶</w:t>
      </w:r>
      <w:proofErr w:type="gramEnd"/>
      <w:r w:rsidRPr="002B1D50">
        <w:rPr>
          <w:sz w:val="14"/>
        </w:rPr>
        <w:t xml:space="preserve"> MDLs can be confusing — even for seasoned attorneys. Although it’s possible for multidistrict cases to include class actions, MDL is not a type of class action (a civil proceeding usually brought about on the behalf of multiple clients with common or similar injuries caused by the same product or action). Unlike class actions, in an MDL </w:t>
      </w:r>
      <w:r w:rsidRPr="002B1D50">
        <w:rPr>
          <w:rStyle w:val="StyleUnderline"/>
        </w:rPr>
        <w:t>there is not a single trial that resolves all the cases</w:t>
      </w:r>
      <w:r w:rsidRPr="002B1D50">
        <w:rPr>
          <w:sz w:val="14"/>
        </w:rPr>
        <w:t xml:space="preserve">; rather, </w:t>
      </w:r>
      <w:r w:rsidRPr="002B1D50">
        <w:rPr>
          <w:rStyle w:val="StyleUnderline"/>
          <w:bdr w:val="single" w:sz="4" w:space="0" w:color="auto"/>
        </w:rPr>
        <w:t xml:space="preserve">the individual </w:t>
      </w:r>
      <w:r w:rsidRPr="002B1D50">
        <w:rPr>
          <w:rStyle w:val="StyleUnderline"/>
          <w:highlight w:val="cyan"/>
          <w:bdr w:val="single" w:sz="4" w:space="0" w:color="auto"/>
        </w:rPr>
        <w:t xml:space="preserve">cases are consolidated under a single federal </w:t>
      </w:r>
      <w:proofErr w:type="gramStart"/>
      <w:r w:rsidRPr="002B1D50">
        <w:rPr>
          <w:rStyle w:val="StyleUnderline"/>
          <w:highlight w:val="cyan"/>
          <w:bdr w:val="single" w:sz="4" w:space="0" w:color="auto"/>
        </w:rPr>
        <w:t>judge</w:t>
      </w:r>
      <w:r w:rsidRPr="002B1D50">
        <w:rPr>
          <w:sz w:val="14"/>
        </w:rPr>
        <w:t>.</w:t>
      </w:r>
      <w:r w:rsidRPr="002B1D50">
        <w:rPr>
          <w:sz w:val="12"/>
        </w:rPr>
        <w:t>¶</w:t>
      </w:r>
      <w:proofErr w:type="gramEnd"/>
      <w:r w:rsidRPr="002B1D50">
        <w:rPr>
          <w:sz w:val="14"/>
        </w:rPr>
        <w:t xml:space="preserve"> For cases to be considered for MDL, the judicial panel must find one or more common questions of fact. Since commonality is also a required element for a class action, class actions are often included in </w:t>
      </w:r>
      <w:proofErr w:type="gramStart"/>
      <w:r w:rsidRPr="002B1D50">
        <w:rPr>
          <w:sz w:val="14"/>
        </w:rPr>
        <w:t>MDLs.</w:t>
      </w:r>
      <w:r w:rsidRPr="002B1D50">
        <w:rPr>
          <w:sz w:val="12"/>
        </w:rPr>
        <w:t>¶</w:t>
      </w:r>
      <w:proofErr w:type="gramEnd"/>
      <w:r w:rsidRPr="002B1D50">
        <w:rPr>
          <w:sz w:val="14"/>
        </w:rPr>
        <w:t xml:space="preserve"> Created by an act of Congress (28 U.S.C. Section 1407) in 1968, the U.S. Judicial Panel on Multidistrict Litigation is comprised of seven federal judges, each from a different judicial circuit. The panel was originally developed in response to problems in courts related to a nationwide antitrust conspiracy among electrical equipment manufacturers. Lawmakers and the judiciary agreed that the panel could coordinate such complex cases — which are frequently filed in multiple federal court </w:t>
      </w:r>
      <w:proofErr w:type="gramStart"/>
      <w:r w:rsidRPr="002B1D50">
        <w:rPr>
          <w:sz w:val="14"/>
        </w:rPr>
        <w:t>districts.</w:t>
      </w:r>
      <w:r w:rsidRPr="002B1D50">
        <w:rPr>
          <w:sz w:val="12"/>
        </w:rPr>
        <w:t>¶</w:t>
      </w:r>
      <w:proofErr w:type="gramEnd"/>
      <w:r w:rsidRPr="002B1D50">
        <w:rPr>
          <w:sz w:val="14"/>
        </w:rPr>
        <w:t xml:space="preserve"> With this in mind, the panel was developed to determine whether individual cases involving similar issues should be moved from various courts to a single federal district court for pretrial proceedings. Typically, cases are consolidated under one federal judge who handles common pretrial discovery matters. </w:t>
      </w:r>
      <w:r w:rsidRPr="002B1D50">
        <w:rPr>
          <w:rStyle w:val="StyleUnderline"/>
          <w:highlight w:val="cyan"/>
        </w:rPr>
        <w:t>The goal</w:t>
      </w:r>
      <w:r w:rsidRPr="002B1D50">
        <w:rPr>
          <w:rStyle w:val="StyleUnderline"/>
        </w:rPr>
        <w:t xml:space="preserve"> of this process </w:t>
      </w:r>
      <w:r w:rsidRPr="002B1D50">
        <w:rPr>
          <w:rStyle w:val="StyleUnderline"/>
          <w:highlight w:val="cyan"/>
        </w:rPr>
        <w:t>is to conserve resources</w:t>
      </w:r>
      <w:r w:rsidRPr="002B1D50">
        <w:rPr>
          <w:sz w:val="14"/>
        </w:rPr>
        <w:t xml:space="preserve"> — avoiding duplication of discovery and preventing inconsistent pretrial </w:t>
      </w:r>
      <w:proofErr w:type="gramStart"/>
      <w:r w:rsidRPr="002B1D50">
        <w:rPr>
          <w:sz w:val="14"/>
        </w:rPr>
        <w:t>rulings.</w:t>
      </w:r>
      <w:r w:rsidRPr="002B1D50">
        <w:rPr>
          <w:sz w:val="12"/>
        </w:rPr>
        <w:t>¶</w:t>
      </w:r>
      <w:proofErr w:type="gramEnd"/>
      <w:r w:rsidRPr="002B1D50">
        <w:rPr>
          <w:sz w:val="14"/>
        </w:rPr>
        <w:t xml:space="preserve"> Some states, including California with its Judicial Council Coordinated Proceeding, have a similar mechanism known as multicounty litigation. A similar body or the state high court makes the decision to transfer at the state court level. As with MDL, a single judge oversees and administers the cases so that they can be resolved </w:t>
      </w:r>
      <w:proofErr w:type="gramStart"/>
      <w:r w:rsidRPr="002B1D50">
        <w:rPr>
          <w:sz w:val="14"/>
        </w:rPr>
        <w:t>efficiently.</w:t>
      </w:r>
      <w:r w:rsidRPr="002B1D50">
        <w:rPr>
          <w:sz w:val="12"/>
        </w:rPr>
        <w:t>¶</w:t>
      </w:r>
      <w:proofErr w:type="gramEnd"/>
      <w:r w:rsidRPr="002B1D50">
        <w:rPr>
          <w:sz w:val="14"/>
        </w:rPr>
        <w:t xml:space="preserve"> Since its inception, </w:t>
      </w:r>
      <w:r w:rsidRPr="002B1D50">
        <w:rPr>
          <w:rStyle w:val="StyleUnderline"/>
          <w:highlight w:val="cyan"/>
        </w:rPr>
        <w:t>the</w:t>
      </w:r>
      <w:r w:rsidRPr="002B1D50">
        <w:rPr>
          <w:rStyle w:val="StyleUnderline"/>
        </w:rPr>
        <w:t xml:space="preserve"> judicial </w:t>
      </w:r>
      <w:r w:rsidRPr="002B1D50">
        <w:rPr>
          <w:rStyle w:val="StyleUnderline"/>
          <w:highlight w:val="cyan"/>
        </w:rPr>
        <w:t>panel has considered</w:t>
      </w:r>
      <w:r w:rsidRPr="002B1D50">
        <w:rPr>
          <w:rStyle w:val="StyleUnderline"/>
        </w:rPr>
        <w:t xml:space="preserve"> motions for </w:t>
      </w:r>
      <w:r w:rsidRPr="002B1D50">
        <w:rPr>
          <w:rStyle w:val="StyleUnderline"/>
          <w:highlight w:val="cyan"/>
        </w:rPr>
        <w:t xml:space="preserve">centralization in </w:t>
      </w:r>
      <w:r w:rsidRPr="002B1D50">
        <w:rPr>
          <w:rStyle w:val="StyleUnderline"/>
          <w:highlight w:val="cyan"/>
          <w:bdr w:val="single" w:sz="4" w:space="0" w:color="auto"/>
        </w:rPr>
        <w:t>hundreds of thousands of cases</w:t>
      </w:r>
      <w:r w:rsidRPr="002B1D50">
        <w:rPr>
          <w:sz w:val="14"/>
        </w:rPr>
        <w:t xml:space="preserve"> — ranging from airplane crashes and train wrecks to drugs and other products liability cases; patent validity and infringement; antitrust price fixing; securities fraud and employment practices.</w:t>
      </w:r>
    </w:p>
    <w:p w14:paraId="63B0C714" w14:textId="77777777" w:rsidR="008A383C" w:rsidRPr="002B1D50" w:rsidRDefault="008A383C" w:rsidP="008A383C"/>
    <w:p w14:paraId="03343178" w14:textId="77777777" w:rsidR="008A383C" w:rsidRPr="002B1D50" w:rsidRDefault="008A383C" w:rsidP="008A383C">
      <w:pPr>
        <w:pStyle w:val="Heading2"/>
      </w:pPr>
      <w:r w:rsidRPr="002B1D50">
        <w:t>OS</w:t>
      </w:r>
    </w:p>
    <w:p w14:paraId="045A867D" w14:textId="77777777" w:rsidR="008A383C" w:rsidRPr="002B1D50" w:rsidRDefault="008A383C" w:rsidP="008A383C">
      <w:pPr>
        <w:pStyle w:val="Heading3"/>
      </w:pPr>
      <w:r w:rsidRPr="002B1D50">
        <w:t>DOJ – 2AC</w:t>
      </w:r>
    </w:p>
    <w:p w14:paraId="05976076" w14:textId="77777777" w:rsidR="008A383C" w:rsidRPr="002B1D50" w:rsidRDefault="008A383C" w:rsidP="008A383C">
      <w:pPr>
        <w:pStyle w:val="Heading4"/>
      </w:pPr>
      <w:r w:rsidRPr="002B1D50">
        <w:t>Current cases thump.</w:t>
      </w:r>
    </w:p>
    <w:p w14:paraId="1B5C52E8" w14:textId="77777777" w:rsidR="008A383C" w:rsidRPr="002B1D50" w:rsidRDefault="008A383C" w:rsidP="008A383C">
      <w:r w:rsidRPr="002B1D50">
        <w:t xml:space="preserve">Tara </w:t>
      </w:r>
      <w:proofErr w:type="spellStart"/>
      <w:r w:rsidRPr="002B1D50">
        <w:rPr>
          <w:rStyle w:val="Style13ptBold"/>
        </w:rPr>
        <w:t>Lachapelle</w:t>
      </w:r>
      <w:proofErr w:type="spellEnd"/>
      <w:r w:rsidRPr="002B1D50">
        <w:rPr>
          <w:rStyle w:val="Style13ptBold"/>
        </w:rPr>
        <w:t xml:space="preserve"> 21</w:t>
      </w:r>
      <w:r w:rsidRPr="002B1D50">
        <w:t>, staff writer at Bloomberg, “Wall Street Is Ready to Put Lina Khan’s FTC to the Test,” Bloomberg, 8-25-2021, https://www.bloomberg.com/opinion/articles/2021-08-25/wall-street-is-ready-to-put-lina-khan-s-ftc-to-the-test</w:t>
      </w:r>
    </w:p>
    <w:p w14:paraId="3FE53F0F" w14:textId="77777777" w:rsidR="008A383C" w:rsidRPr="002B1D50" w:rsidRDefault="008A383C" w:rsidP="008A383C">
      <w:pPr>
        <w:rPr>
          <w:rStyle w:val="Emphasis"/>
        </w:rPr>
      </w:pPr>
      <w:r w:rsidRPr="002B1D50">
        <w:rPr>
          <w:rStyle w:val="Emphasis"/>
          <w:highlight w:val="cyan"/>
        </w:rPr>
        <w:t>Already</w:t>
      </w:r>
      <w:r w:rsidRPr="002B1D50">
        <w:rPr>
          <w:sz w:val="16"/>
        </w:rPr>
        <w:t xml:space="preserve">, </w:t>
      </w:r>
      <w:r w:rsidRPr="002B1D50">
        <w:rPr>
          <w:rStyle w:val="StyleUnderline"/>
          <w:highlight w:val="cyan"/>
        </w:rPr>
        <w:t>regulators have</w:t>
      </w:r>
      <w:r w:rsidRPr="002B1D50">
        <w:rPr>
          <w:rStyle w:val="StyleUnderline"/>
        </w:rPr>
        <w:t xml:space="preserve"> </w:t>
      </w:r>
      <w:r w:rsidRPr="002B1D50">
        <w:rPr>
          <w:rStyle w:val="Emphasis"/>
        </w:rPr>
        <w:t xml:space="preserve">two </w:t>
      </w:r>
      <w:r w:rsidRPr="002B1D50">
        <w:rPr>
          <w:rStyle w:val="Emphasis"/>
          <w:highlight w:val="cyan"/>
        </w:rPr>
        <w:t>major cases</w:t>
      </w:r>
      <w:r w:rsidRPr="002B1D50">
        <w:rPr>
          <w:rStyle w:val="StyleUnderline"/>
          <w:highlight w:val="cyan"/>
        </w:rPr>
        <w:t xml:space="preserve"> </w:t>
      </w:r>
      <w:r w:rsidRPr="002B1D50">
        <w:rPr>
          <w:rStyle w:val="Emphasis"/>
          <w:sz w:val="24"/>
          <w:highlight w:val="cyan"/>
        </w:rPr>
        <w:t>sucking up resources</w:t>
      </w:r>
      <w:r w:rsidRPr="002B1D50">
        <w:rPr>
          <w:rStyle w:val="StyleUnderline"/>
        </w:rPr>
        <w:t>. The FTC</w:t>
      </w:r>
      <w:r w:rsidRPr="002B1D50">
        <w:rPr>
          <w:sz w:val="16"/>
        </w:rPr>
        <w:t xml:space="preserve"> last week </w:t>
      </w:r>
      <w:r w:rsidRPr="002B1D50">
        <w:rPr>
          <w:rStyle w:val="StyleUnderline"/>
        </w:rPr>
        <w:t xml:space="preserve">refiled its monopoly lawsuit against </w:t>
      </w:r>
      <w:r w:rsidRPr="002B1D50">
        <w:rPr>
          <w:rStyle w:val="Emphasis"/>
        </w:rPr>
        <w:t>Facebook</w:t>
      </w:r>
      <w:r w:rsidRPr="002B1D50">
        <w:rPr>
          <w:rStyle w:val="StyleUnderline"/>
        </w:rPr>
        <w:t xml:space="preserve"> Inc., alleging its takeovers of </w:t>
      </w:r>
      <w:r w:rsidRPr="002B1D50">
        <w:rPr>
          <w:rStyle w:val="Emphasis"/>
        </w:rPr>
        <w:t>Instagram</w:t>
      </w:r>
      <w:r w:rsidRPr="002B1D50">
        <w:rPr>
          <w:rStyle w:val="StyleUnderline"/>
        </w:rPr>
        <w:t xml:space="preserve"> and </w:t>
      </w:r>
      <w:r w:rsidRPr="002B1D50">
        <w:rPr>
          <w:rStyle w:val="Emphasis"/>
        </w:rPr>
        <w:t>WhatsApp</w:t>
      </w:r>
      <w:r w:rsidRPr="002B1D50">
        <w:rPr>
          <w:sz w:val="16"/>
        </w:rPr>
        <w:t xml:space="preserve"> </w:t>
      </w:r>
      <w:r w:rsidRPr="002B1D50">
        <w:rPr>
          <w:rStyle w:val="StyleUnderline"/>
        </w:rPr>
        <w:t>violated antitrust laws</w:t>
      </w:r>
      <w:r w:rsidRPr="002B1D50">
        <w:rPr>
          <w:sz w:val="16"/>
        </w:rPr>
        <w:t xml:space="preserve">. (Its deal last year for </w:t>
      </w:r>
      <w:proofErr w:type="spellStart"/>
      <w:r w:rsidRPr="002B1D50">
        <w:rPr>
          <w:sz w:val="16"/>
        </w:rPr>
        <w:t>Giphy</w:t>
      </w:r>
      <w:proofErr w:type="spellEnd"/>
      <w:r w:rsidRPr="002B1D50">
        <w:rPr>
          <w:sz w:val="16"/>
        </w:rPr>
        <w:t xml:space="preserve"> also employed a sneaky maneuver to avoid showing up on regulators’ radars, and now they’re looking to close that loophole.) </w:t>
      </w:r>
      <w:r w:rsidRPr="002B1D50">
        <w:rPr>
          <w:rStyle w:val="StyleUnderline"/>
          <w:highlight w:val="cyan"/>
        </w:rPr>
        <w:t>The Justice Department</w:t>
      </w:r>
      <w:r w:rsidRPr="002B1D50">
        <w:rPr>
          <w:rStyle w:val="StyleUnderline"/>
        </w:rPr>
        <w:t xml:space="preserve"> is pursuing its own case </w:t>
      </w:r>
      <w:r w:rsidRPr="002B1D50">
        <w:rPr>
          <w:rStyle w:val="StyleUnderline"/>
          <w:highlight w:val="cyan"/>
        </w:rPr>
        <w:t>against</w:t>
      </w:r>
      <w:r w:rsidRPr="002B1D50">
        <w:rPr>
          <w:rStyle w:val="StyleUnderline"/>
        </w:rPr>
        <w:t xml:space="preserve"> </w:t>
      </w:r>
      <w:r w:rsidRPr="002B1D50">
        <w:rPr>
          <w:rStyle w:val="Emphasis"/>
          <w:highlight w:val="cyan"/>
        </w:rPr>
        <w:t>Google</w:t>
      </w:r>
      <w:r w:rsidRPr="002B1D50">
        <w:rPr>
          <w:sz w:val="16"/>
        </w:rPr>
        <w:t xml:space="preserve">. </w:t>
      </w:r>
      <w:r w:rsidRPr="002B1D50">
        <w:rPr>
          <w:rStyle w:val="StyleUnderline"/>
        </w:rPr>
        <w:t xml:space="preserve">And </w:t>
      </w:r>
      <w:r w:rsidRPr="002B1D50">
        <w:rPr>
          <w:rStyle w:val="StyleUnderline"/>
          <w:highlight w:val="cyan"/>
        </w:rPr>
        <w:t>what was initially</w:t>
      </w:r>
      <w:r w:rsidRPr="002B1D50">
        <w:rPr>
          <w:rStyle w:val="StyleUnderline"/>
        </w:rPr>
        <w:t xml:space="preserve"> seen as </w:t>
      </w:r>
      <w:r w:rsidRPr="002B1D50">
        <w:rPr>
          <w:rStyle w:val="StyleUnderline"/>
          <w:highlight w:val="cyan"/>
        </w:rPr>
        <w:t xml:space="preserve">a </w:t>
      </w:r>
      <w:r w:rsidRPr="002B1D50">
        <w:rPr>
          <w:rStyle w:val="Emphasis"/>
          <w:highlight w:val="cyan"/>
        </w:rPr>
        <w:t>narrow effort</w:t>
      </w:r>
      <w:r w:rsidRPr="002B1D50">
        <w:rPr>
          <w:sz w:val="16"/>
        </w:rPr>
        <w:t xml:space="preserve"> </w:t>
      </w:r>
      <w:r w:rsidRPr="002B1D50">
        <w:rPr>
          <w:rStyle w:val="StyleUnderline"/>
        </w:rPr>
        <w:t xml:space="preserve">to reel </w:t>
      </w:r>
      <w:r w:rsidRPr="002B1D50">
        <w:rPr>
          <w:rStyle w:val="StyleUnderline"/>
          <w:highlight w:val="cyan"/>
        </w:rPr>
        <w:t>in</w:t>
      </w:r>
      <w:r w:rsidRPr="002B1D50">
        <w:rPr>
          <w:rStyle w:val="StyleUnderline"/>
        </w:rPr>
        <w:t xml:space="preserve"> dominant </w:t>
      </w:r>
      <w:r w:rsidRPr="002B1D50">
        <w:rPr>
          <w:rStyle w:val="Emphasis"/>
          <w:highlight w:val="cyan"/>
        </w:rPr>
        <w:t>tech</w:t>
      </w:r>
      <w:r w:rsidRPr="002B1D50">
        <w:rPr>
          <w:rStyle w:val="StyleUnderline"/>
        </w:rPr>
        <w:t xml:space="preserve">nology companies has since </w:t>
      </w:r>
      <w:r w:rsidRPr="002B1D50">
        <w:rPr>
          <w:rStyle w:val="Emphasis"/>
          <w:highlight w:val="cyan"/>
        </w:rPr>
        <w:t>expanded</w:t>
      </w:r>
      <w:r w:rsidRPr="002B1D50">
        <w:rPr>
          <w:rStyle w:val="StyleUnderline"/>
          <w:highlight w:val="cyan"/>
        </w:rPr>
        <w:t xml:space="preserve"> to </w:t>
      </w:r>
      <w:r w:rsidRPr="002B1D50">
        <w:rPr>
          <w:rStyle w:val="Emphasis"/>
          <w:highlight w:val="cyan"/>
        </w:rPr>
        <w:t>other industries</w:t>
      </w:r>
      <w:r w:rsidRPr="002B1D50">
        <w:rPr>
          <w:rStyle w:val="StyleUnderline"/>
          <w:highlight w:val="cyan"/>
        </w:rPr>
        <w:t xml:space="preserve"> </w:t>
      </w:r>
      <w:proofErr w:type="gramStart"/>
      <w:r w:rsidRPr="002B1D50">
        <w:rPr>
          <w:rStyle w:val="StyleUnderline"/>
          <w:highlight w:val="cyan"/>
        </w:rPr>
        <w:t>in light</w:t>
      </w:r>
      <w:r w:rsidRPr="002B1D50">
        <w:rPr>
          <w:sz w:val="16"/>
          <w:highlight w:val="cyan"/>
        </w:rPr>
        <w:t xml:space="preserve"> </w:t>
      </w:r>
      <w:r w:rsidRPr="002B1D50">
        <w:rPr>
          <w:rStyle w:val="StyleUnderline"/>
          <w:highlight w:val="cyan"/>
        </w:rPr>
        <w:t>of</w:t>
      </w:r>
      <w:proofErr w:type="gramEnd"/>
      <w:r w:rsidRPr="002B1D50">
        <w:rPr>
          <w:rStyle w:val="StyleUnderline"/>
          <w:highlight w:val="cyan"/>
        </w:rPr>
        <w:t xml:space="preserve"> a </w:t>
      </w:r>
      <w:r w:rsidRPr="002B1D50">
        <w:rPr>
          <w:rStyle w:val="Emphasis"/>
          <w:highlight w:val="cyan"/>
        </w:rPr>
        <w:t>sweeping ex</w:t>
      </w:r>
      <w:r w:rsidRPr="002B1D50">
        <w:rPr>
          <w:rStyle w:val="Emphasis"/>
        </w:rPr>
        <w:t xml:space="preserve">ecutive </w:t>
      </w:r>
      <w:r w:rsidRPr="002B1D50">
        <w:rPr>
          <w:rStyle w:val="Emphasis"/>
          <w:highlight w:val="cyan"/>
        </w:rPr>
        <w:t>o</w:t>
      </w:r>
      <w:r w:rsidRPr="002B1D50">
        <w:rPr>
          <w:rStyle w:val="Emphasis"/>
        </w:rPr>
        <w:t>rder</w:t>
      </w:r>
      <w:r w:rsidRPr="002B1D50">
        <w:rPr>
          <w:rStyle w:val="StyleUnderline"/>
        </w:rPr>
        <w:t xml:space="preserve"> from President Biden. Even more </w:t>
      </w:r>
      <w:r w:rsidRPr="002B1D50">
        <w:rPr>
          <w:rStyle w:val="Emphasis"/>
        </w:rPr>
        <w:t>obscure areas</w:t>
      </w:r>
      <w:r w:rsidRPr="002B1D50">
        <w:rPr>
          <w:rStyle w:val="StyleUnderline"/>
        </w:rPr>
        <w:t xml:space="preserve"> such as </w:t>
      </w:r>
      <w:r w:rsidRPr="002B1D50">
        <w:rPr>
          <w:rStyle w:val="Emphasis"/>
          <w:highlight w:val="cyan"/>
        </w:rPr>
        <w:t>ocean shipping</w:t>
      </w:r>
      <w:r w:rsidRPr="002B1D50">
        <w:rPr>
          <w:sz w:val="16"/>
          <w:highlight w:val="cyan"/>
        </w:rPr>
        <w:t xml:space="preserve"> </w:t>
      </w:r>
      <w:r w:rsidRPr="002B1D50">
        <w:rPr>
          <w:rStyle w:val="StyleUnderline"/>
          <w:highlight w:val="cyan"/>
        </w:rPr>
        <w:t xml:space="preserve">are facing </w:t>
      </w:r>
      <w:r w:rsidRPr="002B1D50">
        <w:rPr>
          <w:rStyle w:val="Emphasis"/>
        </w:rPr>
        <w:t xml:space="preserve">new </w:t>
      </w:r>
      <w:r w:rsidRPr="002B1D50">
        <w:rPr>
          <w:rStyle w:val="Emphasis"/>
          <w:highlight w:val="cyan"/>
        </w:rPr>
        <w:t>scrutiny</w:t>
      </w:r>
      <w:r w:rsidRPr="002B1D50">
        <w:rPr>
          <w:rStyle w:val="Emphasis"/>
        </w:rPr>
        <w:t>.</w:t>
      </w:r>
    </w:p>
    <w:p w14:paraId="58B105CE" w14:textId="77777777" w:rsidR="008A383C" w:rsidRPr="002B1D50" w:rsidRDefault="008A383C" w:rsidP="008A383C">
      <w:pPr>
        <w:rPr>
          <w:u w:val="single"/>
        </w:rPr>
      </w:pPr>
      <w:r w:rsidRPr="002B1D50">
        <w:rPr>
          <w:sz w:val="16"/>
        </w:rPr>
        <w:t xml:space="preserve">M&amp;A reviews had already become more of a slog in recent years. Dechert LLP’s Antitrust Merger Investigation Timing Tracker — aptly nicknamed the DAMITT report — shows how </w:t>
      </w:r>
      <w:r w:rsidRPr="002B1D50">
        <w:rPr>
          <w:rStyle w:val="StyleUnderline"/>
          <w:highlight w:val="cyan"/>
        </w:rPr>
        <w:t>investigations</w:t>
      </w:r>
      <w:r w:rsidRPr="002B1D50">
        <w:rPr>
          <w:rStyle w:val="StyleUnderline"/>
        </w:rPr>
        <w:t xml:space="preserve"> that once took an average of </w:t>
      </w:r>
      <w:r w:rsidRPr="002B1D50">
        <w:rPr>
          <w:rStyle w:val="Emphasis"/>
        </w:rPr>
        <w:t>eight months</w:t>
      </w:r>
      <w:r w:rsidRPr="002B1D50">
        <w:rPr>
          <w:rStyle w:val="StyleUnderline"/>
        </w:rPr>
        <w:t xml:space="preserve"> now </w:t>
      </w:r>
      <w:r w:rsidRPr="002B1D50">
        <w:rPr>
          <w:rStyle w:val="StyleUnderline"/>
          <w:highlight w:val="cyan"/>
        </w:rPr>
        <w:t xml:space="preserve">stretch into a </w:t>
      </w:r>
      <w:r w:rsidRPr="002B1D50">
        <w:rPr>
          <w:rStyle w:val="Emphasis"/>
          <w:highlight w:val="cyan"/>
        </w:rPr>
        <w:t>year or longer</w:t>
      </w:r>
      <w:r w:rsidRPr="002B1D50">
        <w:rPr>
          <w:rStyle w:val="StyleUnderline"/>
          <w:highlight w:val="cyan"/>
        </w:rPr>
        <w:t>:</w:t>
      </w:r>
    </w:p>
    <w:p w14:paraId="1A388422" w14:textId="77777777" w:rsidR="008A383C" w:rsidRPr="002B1D50" w:rsidRDefault="008A383C" w:rsidP="008A383C">
      <w:pPr>
        <w:pStyle w:val="Heading4"/>
      </w:pPr>
      <w:r w:rsidRPr="002B1D50">
        <w:t xml:space="preserve">Funding is normal means – AND boosts are coming </w:t>
      </w:r>
    </w:p>
    <w:p w14:paraId="0531CD18" w14:textId="77777777" w:rsidR="008A383C" w:rsidRPr="002B1D50" w:rsidRDefault="008A383C" w:rsidP="008A383C">
      <w:pPr>
        <w:pStyle w:val="CiteSpacing"/>
      </w:pPr>
      <w:r w:rsidRPr="002B1D50">
        <w:rPr>
          <w:rStyle w:val="Style13ptBold"/>
        </w:rPr>
        <w:t>Byers 21</w:t>
      </w:r>
      <w:r w:rsidRPr="002B1D50">
        <w:t xml:space="preserve"> (Dylan Byers, senior media reporter for NBC News; </w:t>
      </w:r>
      <w:r w:rsidRPr="002B1D50">
        <w:rPr>
          <w:b/>
        </w:rPr>
        <w:t>internally citing George Washington University professor and former FTC chair William Kovacic</w:t>
      </w:r>
      <w:r w:rsidRPr="002B1D50">
        <w:t>; “Is Facebook untouchable? It's complicated,” NBC News, 7-1-2021, https://www.nbcnews.com/tech/tech-news/facebook-untouchable-complicated-rcna1323)</w:t>
      </w:r>
    </w:p>
    <w:p w14:paraId="6295C2CC" w14:textId="77777777" w:rsidR="008A383C" w:rsidRPr="002B1D50" w:rsidRDefault="008A383C" w:rsidP="008A383C">
      <w:pPr>
        <w:rPr>
          <w:sz w:val="16"/>
        </w:rPr>
      </w:pPr>
      <w:r w:rsidRPr="002B1D50">
        <w:rPr>
          <w:sz w:val="16"/>
        </w:rPr>
        <w:t xml:space="preserve">The House Judiciary Committee recently advanced six </w:t>
      </w:r>
      <w:r w:rsidRPr="002B1D50">
        <w:rPr>
          <w:rStyle w:val="StyleUnderline"/>
        </w:rPr>
        <w:t>bills that would bolster the government's ability to regulate Big Tech</w:t>
      </w:r>
      <w:r w:rsidRPr="002B1D50">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65EE4FA" w14:textId="77777777" w:rsidR="008A383C" w:rsidRPr="002B1D50" w:rsidRDefault="008A383C" w:rsidP="008A383C">
      <w:pPr>
        <w:rPr>
          <w:sz w:val="16"/>
        </w:rPr>
      </w:pPr>
      <w:r w:rsidRPr="002B1D50">
        <w:rPr>
          <w:sz w:val="16"/>
        </w:rPr>
        <w:t xml:space="preserve">This legislative package </w:t>
      </w:r>
      <w:r w:rsidRPr="002B1D50">
        <w:rPr>
          <w:rStyle w:val="StyleUnderline"/>
        </w:rPr>
        <w:t>faces an arduous road ahead</w:t>
      </w:r>
      <w:r w:rsidRPr="002B1D50">
        <w:rPr>
          <w:sz w:val="16"/>
        </w:rPr>
        <w:t xml:space="preserve">. </w:t>
      </w:r>
      <w:r w:rsidRPr="002B1D50">
        <w:rPr>
          <w:sz w:val="16"/>
          <w:szCs w:val="16"/>
        </w:rPr>
        <w:t xml:space="preserve">House Majority Leader Steny Hoyer, who sets the House floor schedule, has said none of the six bills are ready for a vote, which suggests they don't have broad bipartisan support. </w:t>
      </w:r>
      <w:proofErr w:type="gramStart"/>
      <w:r w:rsidRPr="002B1D50">
        <w:rPr>
          <w:sz w:val="16"/>
          <w:szCs w:val="16"/>
        </w:rPr>
        <w:t>If and when</w:t>
      </w:r>
      <w:proofErr w:type="gramEnd"/>
      <w:r w:rsidRPr="002B1D50">
        <w:rPr>
          <w:sz w:val="16"/>
          <w:szCs w:val="16"/>
        </w:rPr>
        <w:t xml:space="preserve"> they do make it through the House, they face an even harder battle in the Senate.</w:t>
      </w:r>
    </w:p>
    <w:p w14:paraId="21830EA2" w14:textId="77777777" w:rsidR="008A383C" w:rsidRPr="002B1D50" w:rsidRDefault="008A383C" w:rsidP="008A383C">
      <w:pPr>
        <w:rPr>
          <w:sz w:val="16"/>
        </w:rPr>
      </w:pPr>
      <w:r w:rsidRPr="002B1D50">
        <w:rPr>
          <w:rStyle w:val="StyleUnderline"/>
        </w:rPr>
        <w:t xml:space="preserve">"It's hard to imagine that the larger legislative package is accomplished this year," Kovacic said, though he predicted a few of the less-threatening bills — </w:t>
      </w:r>
      <w:r w:rsidRPr="002B1D50">
        <w:rPr>
          <w:rStyle w:val="Emphasis"/>
        </w:rPr>
        <w:t>budgeting</w:t>
      </w:r>
      <w:r w:rsidRPr="002B1D50">
        <w:rPr>
          <w:rStyle w:val="StyleUnderline"/>
        </w:rPr>
        <w:t xml:space="preserve">, for example — are </w:t>
      </w:r>
      <w:r w:rsidRPr="002B1D50">
        <w:rPr>
          <w:rStyle w:val="Emphasis"/>
        </w:rPr>
        <w:t>likely to pass</w:t>
      </w:r>
      <w:r w:rsidRPr="002B1D50">
        <w:rPr>
          <w:rStyle w:val="StyleUnderline"/>
        </w:rPr>
        <w:t xml:space="preserve"> on their own</w:t>
      </w:r>
      <w:r w:rsidRPr="002B1D50">
        <w:rPr>
          <w:sz w:val="16"/>
        </w:rPr>
        <w:t>.</w:t>
      </w:r>
    </w:p>
    <w:p w14:paraId="3BD51F17" w14:textId="77777777" w:rsidR="008A383C" w:rsidRPr="002B1D50" w:rsidRDefault="008A383C" w:rsidP="008A383C">
      <w:pPr>
        <w:rPr>
          <w:sz w:val="16"/>
        </w:rPr>
      </w:pPr>
      <w:r w:rsidRPr="002B1D50">
        <w:rPr>
          <w:sz w:val="16"/>
        </w:rPr>
        <w:t xml:space="preserve">"The </w:t>
      </w:r>
      <w:r w:rsidRPr="002B1D50">
        <w:rPr>
          <w:rStyle w:val="Emphasis"/>
          <w:highlight w:val="cyan"/>
        </w:rPr>
        <w:t>funding</w:t>
      </w:r>
      <w:r w:rsidRPr="002B1D50">
        <w:rPr>
          <w:rStyle w:val="StyleUnderline"/>
          <w:highlight w:val="cyan"/>
        </w:rPr>
        <w:t xml:space="preserve"> for</w:t>
      </w:r>
      <w:r w:rsidRPr="002B1D50">
        <w:rPr>
          <w:sz w:val="16"/>
        </w:rPr>
        <w:t xml:space="preserve"> the </w:t>
      </w:r>
      <w:r w:rsidRPr="002B1D50">
        <w:rPr>
          <w:rStyle w:val="Emphasis"/>
          <w:highlight w:val="cyan"/>
        </w:rPr>
        <w:t>FTC</w:t>
      </w:r>
      <w:r w:rsidRPr="002B1D50">
        <w:rPr>
          <w:rStyle w:val="StyleUnderline"/>
          <w:highlight w:val="cyan"/>
        </w:rPr>
        <w:t xml:space="preserve"> and </w:t>
      </w:r>
      <w:r w:rsidRPr="002B1D50">
        <w:rPr>
          <w:rStyle w:val="Emphasis"/>
          <w:highlight w:val="cyan"/>
        </w:rPr>
        <w:t>DOJ</w:t>
      </w:r>
      <w:r w:rsidRPr="002B1D50">
        <w:rPr>
          <w:rStyle w:val="StyleUnderline"/>
          <w:highlight w:val="cyan"/>
        </w:rPr>
        <w:t xml:space="preserve"> </w:t>
      </w:r>
      <w:r w:rsidRPr="002B1D50">
        <w:rPr>
          <w:rStyle w:val="Emphasis"/>
          <w:highlight w:val="cyan"/>
        </w:rPr>
        <w:t>antitrust</w:t>
      </w:r>
      <w:r w:rsidRPr="002B1D50">
        <w:rPr>
          <w:rStyle w:val="StyleUnderline"/>
        </w:rPr>
        <w:t xml:space="preserve"> divisions</w:t>
      </w:r>
      <w:r w:rsidRPr="002B1D50">
        <w:rPr>
          <w:sz w:val="16"/>
        </w:rPr>
        <w:t xml:space="preserve">, it's </w:t>
      </w:r>
      <w:r w:rsidRPr="002B1D50">
        <w:rPr>
          <w:rStyle w:val="StyleUnderline"/>
        </w:rPr>
        <w:t xml:space="preserve">nearly </w:t>
      </w:r>
      <w:r w:rsidRPr="002B1D50">
        <w:rPr>
          <w:rStyle w:val="Emphasis"/>
          <w:highlight w:val="cyan"/>
        </w:rPr>
        <w:t>100 percent likely</w:t>
      </w:r>
      <w:r w:rsidRPr="002B1D50">
        <w:rPr>
          <w:rStyle w:val="StyleUnderline"/>
        </w:rPr>
        <w:t xml:space="preserve"> that </w:t>
      </w:r>
      <w:r w:rsidRPr="002B1D50">
        <w:rPr>
          <w:rStyle w:val="Emphasis"/>
          <w:highlight w:val="cyan"/>
        </w:rPr>
        <w:t>Congress will pass</w:t>
      </w:r>
      <w:r w:rsidRPr="002B1D50">
        <w:rPr>
          <w:sz w:val="16"/>
        </w:rPr>
        <w:t xml:space="preserve"> that law," </w:t>
      </w:r>
      <w:r w:rsidRPr="002B1D50">
        <w:rPr>
          <w:rStyle w:val="StyleUnderline"/>
        </w:rPr>
        <w:t>he said</w:t>
      </w:r>
      <w:r w:rsidRPr="002B1D50">
        <w:rPr>
          <w:sz w:val="16"/>
        </w:rPr>
        <w:t xml:space="preserve">. He said another bill, which would block the tech firms from moving court hearings to more favorable states, was also likely to pass. </w:t>
      </w:r>
    </w:p>
    <w:p w14:paraId="7A167EB5" w14:textId="77777777" w:rsidR="008A383C" w:rsidRPr="002B1D50" w:rsidRDefault="008A383C" w:rsidP="008A383C">
      <w:pPr>
        <w:pStyle w:val="Heading4"/>
      </w:pPr>
      <w:r w:rsidRPr="002B1D50">
        <w:t>Other entities can enforce.</w:t>
      </w:r>
    </w:p>
    <w:p w14:paraId="4C07DF4A" w14:textId="77777777" w:rsidR="008A383C" w:rsidRPr="002B1D50" w:rsidRDefault="008A383C" w:rsidP="008A383C">
      <w:r w:rsidRPr="002B1D50">
        <w:rPr>
          <w:rStyle w:val="Style13ptBold"/>
        </w:rPr>
        <w:t>Jones 20</w:t>
      </w:r>
      <w:r w:rsidRPr="002B1D50">
        <w:t xml:space="preserve"> [Alison Jones &amp; William E. Kovacic, Jones is a professor at King’s College London; Kovacic is Global Competition Professor of Law and Policy, The George Washington University Law School, “</w:t>
      </w:r>
      <w:proofErr w:type="spellStart"/>
      <w:r w:rsidRPr="002B1D50">
        <w:t>Antitrust’s</w:t>
      </w:r>
      <w:proofErr w:type="spellEnd"/>
      <w:r w:rsidRPr="002B1D50">
        <w:t xml:space="preserve"> Implementation Blind Side: Challenges to Major Expansion of U.S. Competition Policy,” The Antitrust Bulletin, vol. 65, no. 2, SAGE Publications Inc, 06/01/2020, pp. 227–255]</w:t>
      </w:r>
    </w:p>
    <w:p w14:paraId="650DE555" w14:textId="77777777" w:rsidR="008A383C" w:rsidRPr="002B1D50" w:rsidRDefault="008A383C" w:rsidP="008A383C">
      <w:pPr>
        <w:rPr>
          <w:rStyle w:val="StyleUnderline"/>
        </w:rPr>
      </w:pPr>
      <w:r w:rsidRPr="002B1D50">
        <w:t xml:space="preserve">C. </w:t>
      </w:r>
      <w:r w:rsidRPr="002B1D50">
        <w:rPr>
          <w:rStyle w:val="StyleUnderline"/>
        </w:rPr>
        <w:t xml:space="preserve">Improving Capability: Agency Cooperation and Project Selection </w:t>
      </w:r>
    </w:p>
    <w:p w14:paraId="6123EAB5" w14:textId="77777777" w:rsidR="008A383C" w:rsidRPr="002B1D50" w:rsidRDefault="008A383C" w:rsidP="008A383C">
      <w:r w:rsidRPr="002B1D50">
        <w:t xml:space="preserve">The U.S. </w:t>
      </w:r>
      <w:r w:rsidRPr="002B1D50">
        <w:rPr>
          <w:rStyle w:val="StyleUnderline"/>
          <w:highlight w:val="cyan"/>
        </w:rPr>
        <w:t>antitrust</w:t>
      </w:r>
      <w:r w:rsidRPr="002B1D50">
        <w:t xml:space="preserve"> system</w:t>
      </w:r>
      <w:r w:rsidRPr="002B1D50">
        <w:rPr>
          <w:rStyle w:val="StyleUnderline"/>
        </w:rPr>
        <w:t xml:space="preserve"> is famous for its </w:t>
      </w:r>
      <w:r w:rsidRPr="002B1D50">
        <w:rPr>
          <w:rStyle w:val="Emphasis"/>
          <w:highlight w:val="cyan"/>
        </w:rPr>
        <w:t>decentraliz</w:t>
      </w:r>
      <w:r w:rsidRPr="002B1D50">
        <w:rPr>
          <w:rStyle w:val="Emphasis"/>
        </w:rPr>
        <w:t xml:space="preserve">ation of the </w:t>
      </w:r>
      <w:r w:rsidRPr="002B1D50">
        <w:rPr>
          <w:rStyle w:val="Emphasis"/>
          <w:highlight w:val="cyan"/>
        </w:rPr>
        <w:t>power to prosecute</w:t>
      </w:r>
      <w:r w:rsidRPr="002B1D50">
        <w:rPr>
          <w:highlight w:val="cyan"/>
        </w:rPr>
        <w:t xml:space="preserve">, </w:t>
      </w:r>
      <w:r w:rsidRPr="002B1D50">
        <w:rPr>
          <w:rStyle w:val="StyleUnderline"/>
          <w:highlight w:val="cyan"/>
        </w:rPr>
        <w:t>giving</w:t>
      </w:r>
      <w:r w:rsidRPr="002B1D50">
        <w:rPr>
          <w:rStyle w:val="StyleUnderline"/>
        </w:rPr>
        <w:t xml:space="preserve"> </w:t>
      </w:r>
      <w:r w:rsidRPr="002B1D50">
        <w:rPr>
          <w:rStyle w:val="Emphasis"/>
          <w:highlight w:val="cyan"/>
        </w:rPr>
        <w:t>many entities</w:t>
      </w:r>
      <w:r w:rsidRPr="002B1D50">
        <w:rPr>
          <w:rStyle w:val="StyleUnderline"/>
        </w:rPr>
        <w:t xml:space="preserve"> – </w:t>
      </w:r>
      <w:r w:rsidRPr="002B1D50">
        <w:rPr>
          <w:rStyle w:val="Emphasis"/>
        </w:rPr>
        <w:t>public agencies</w:t>
      </w:r>
      <w:r w:rsidRPr="002B1D50">
        <w:t xml:space="preserve"> </w:t>
      </w:r>
      <w:r w:rsidRPr="002B1D50">
        <w:rPr>
          <w:highlight w:val="cyan"/>
        </w:rPr>
        <w:t>(</w:t>
      </w:r>
      <w:r w:rsidRPr="002B1D50">
        <w:rPr>
          <w:rStyle w:val="StyleUnderline"/>
          <w:highlight w:val="cyan"/>
        </w:rPr>
        <w:t>at</w:t>
      </w:r>
      <w:r w:rsidRPr="002B1D50">
        <w:rPr>
          <w:rStyle w:val="StyleUnderline"/>
        </w:rPr>
        <w:t xml:space="preserve"> both the </w:t>
      </w:r>
      <w:r w:rsidRPr="002B1D50">
        <w:rPr>
          <w:rStyle w:val="Emphasis"/>
          <w:highlight w:val="cyan"/>
        </w:rPr>
        <w:t>fed</w:t>
      </w:r>
      <w:r w:rsidRPr="002B1D50">
        <w:rPr>
          <w:rStyle w:val="Emphasis"/>
        </w:rPr>
        <w:t xml:space="preserve">eral </w:t>
      </w:r>
      <w:r w:rsidRPr="002B1D50">
        <w:rPr>
          <w:rStyle w:val="Emphasis"/>
          <w:highlight w:val="cyan"/>
        </w:rPr>
        <w:t>and state levels</w:t>
      </w:r>
      <w:r w:rsidRPr="002B1D50">
        <w:rPr>
          <w:highlight w:val="cyan"/>
        </w:rPr>
        <w:t xml:space="preserve">), </w:t>
      </w:r>
      <w:r w:rsidRPr="002B1D50">
        <w:rPr>
          <w:rStyle w:val="Emphasis"/>
          <w:highlight w:val="cyan"/>
        </w:rPr>
        <w:t>consumers</w:t>
      </w:r>
      <w:r w:rsidRPr="002B1D50">
        <w:rPr>
          <w:highlight w:val="cyan"/>
        </w:rPr>
        <w:t xml:space="preserve">, </w:t>
      </w:r>
      <w:r w:rsidRPr="002B1D50">
        <w:rPr>
          <w:rStyle w:val="StyleUnderline"/>
          <w:highlight w:val="cyan"/>
        </w:rPr>
        <w:t>and</w:t>
      </w:r>
      <w:r w:rsidRPr="002B1D50">
        <w:t xml:space="preserve"> </w:t>
      </w:r>
      <w:r w:rsidRPr="002B1D50">
        <w:rPr>
          <w:rStyle w:val="Emphasis"/>
          <w:highlight w:val="cyan"/>
        </w:rPr>
        <w:t>businesses</w:t>
      </w:r>
      <w:r w:rsidRPr="002B1D50">
        <w:t xml:space="preserve"> – </w:t>
      </w:r>
      <w:r w:rsidRPr="002B1D50">
        <w:rPr>
          <w:rStyle w:val="StyleUnderline"/>
          <w:highlight w:val="cyan"/>
        </w:rPr>
        <w:t xml:space="preserve">competence to </w:t>
      </w:r>
      <w:r w:rsidRPr="002B1D50">
        <w:rPr>
          <w:rStyle w:val="Emphasis"/>
          <w:highlight w:val="cyan"/>
        </w:rPr>
        <w:t>enforce</w:t>
      </w:r>
      <w:r w:rsidRPr="002B1D50">
        <w:rPr>
          <w:rStyle w:val="Emphasis"/>
        </w:rPr>
        <w:t xml:space="preserve"> the federal antitrust </w:t>
      </w:r>
      <w:r w:rsidRPr="002B1D50">
        <w:rPr>
          <w:rStyle w:val="Emphasis"/>
          <w:highlight w:val="cyan"/>
        </w:rPr>
        <w:t>laws</w:t>
      </w:r>
      <w:r w:rsidRPr="002B1D50">
        <w:t xml:space="preserve">. The federal enforcement regime also coexists with state antitrust laws and with sectoral regulation, at the national and state levels, that include competition policy mandates. </w:t>
      </w:r>
    </w:p>
    <w:p w14:paraId="39F0131F" w14:textId="77777777" w:rsidR="008A383C" w:rsidRPr="002B1D50" w:rsidRDefault="008A383C" w:rsidP="008A383C">
      <w:r w:rsidRPr="002B1D50">
        <w:rPr>
          <w:rStyle w:val="StyleUnderline"/>
        </w:rPr>
        <w:t xml:space="preserve">The </w:t>
      </w:r>
      <w:r w:rsidRPr="002B1D50">
        <w:rPr>
          <w:rStyle w:val="Emphasis"/>
        </w:rPr>
        <w:t>extraordinary decentralization</w:t>
      </w:r>
      <w:r w:rsidRPr="002B1D50">
        <w:rPr>
          <w:rStyle w:val="StyleUnderline"/>
        </w:rPr>
        <w:t xml:space="preserve"> and </w:t>
      </w:r>
      <w:r w:rsidRPr="002B1D50">
        <w:rPr>
          <w:rStyle w:val="Emphasis"/>
        </w:rPr>
        <w:t>multiplicity of enforcement mechanisms</w:t>
      </w:r>
      <w:r w:rsidRPr="002B1D50">
        <w:rPr>
          <w:rStyle w:val="StyleUnderline"/>
        </w:rPr>
        <w:t xml:space="preserve"> supply </w:t>
      </w:r>
      <w:r w:rsidRPr="002B1D50">
        <w:rPr>
          <w:rStyle w:val="Emphasis"/>
        </w:rPr>
        <w:t>valuable possibilities</w:t>
      </w:r>
      <w:r w:rsidRPr="002B1D50">
        <w:rPr>
          <w:rStyle w:val="StyleUnderline"/>
        </w:rPr>
        <w:t xml:space="preserve"> for experimentation and </w:t>
      </w:r>
      <w:r w:rsidRPr="002B1D50">
        <w:rPr>
          <w:rStyle w:val="Emphasis"/>
          <w:sz w:val="24"/>
          <w:szCs w:val="24"/>
          <w:highlight w:val="cyan"/>
        </w:rPr>
        <w:t>provide safeguards in case any single</w:t>
      </w:r>
      <w:r w:rsidRPr="002B1D50">
        <w:rPr>
          <w:rStyle w:val="Emphasis"/>
          <w:sz w:val="24"/>
          <w:szCs w:val="24"/>
        </w:rPr>
        <w:t xml:space="preserve"> enforcement </w:t>
      </w:r>
      <w:r w:rsidRPr="002B1D50">
        <w:rPr>
          <w:rStyle w:val="Emphasis"/>
          <w:sz w:val="24"/>
          <w:szCs w:val="24"/>
          <w:highlight w:val="cyan"/>
        </w:rPr>
        <w:t>agent is</w:t>
      </w:r>
      <w:r w:rsidRPr="002B1D50">
        <w:rPr>
          <w:rStyle w:val="Emphasis"/>
          <w:sz w:val="24"/>
          <w:szCs w:val="24"/>
        </w:rPr>
        <w:t xml:space="preserve"> </w:t>
      </w:r>
      <w:r w:rsidRPr="002B1D50">
        <w:rPr>
          <w:rStyle w:val="Emphasis"/>
          <w:strike/>
          <w:sz w:val="24"/>
          <w:szCs w:val="24"/>
        </w:rPr>
        <w:t>disabled</w:t>
      </w:r>
      <w:r w:rsidRPr="002B1D50">
        <w:rPr>
          <w:sz w:val="24"/>
          <w:szCs w:val="24"/>
        </w:rPr>
        <w:t xml:space="preserve"> </w:t>
      </w:r>
      <w:r w:rsidRPr="002B1D50">
        <w:rPr>
          <w:rStyle w:val="Emphasis"/>
          <w:sz w:val="24"/>
          <w:szCs w:val="24"/>
        </w:rPr>
        <w:t>[</w:t>
      </w:r>
      <w:r w:rsidRPr="002B1D50">
        <w:rPr>
          <w:rStyle w:val="Emphasis"/>
          <w:sz w:val="24"/>
          <w:szCs w:val="24"/>
          <w:highlight w:val="cyan"/>
        </w:rPr>
        <w:t>hamstrung</w:t>
      </w:r>
      <w:r w:rsidRPr="002B1D50">
        <w:rPr>
          <w:rStyle w:val="Emphasis"/>
          <w:sz w:val="24"/>
          <w:szCs w:val="24"/>
        </w:rPr>
        <w:t>](</w:t>
      </w:r>
      <w:r w:rsidRPr="002B1D50">
        <w:rPr>
          <w:rStyle w:val="StyleUnderline"/>
        </w:rPr>
        <w:t xml:space="preserve">e.g., </w:t>
      </w:r>
      <w:r w:rsidRPr="002B1D50">
        <w:rPr>
          <w:rStyle w:val="Emphasis"/>
          <w:highlight w:val="cyan"/>
        </w:rPr>
        <w:t>due to</w:t>
      </w:r>
      <w:r w:rsidRPr="002B1D50">
        <w:rPr>
          <w:rStyle w:val="Emphasis"/>
        </w:rPr>
        <w:t xml:space="preserve"> capture</w:t>
      </w:r>
      <w:r w:rsidRPr="002B1D50">
        <w:rPr>
          <w:rStyle w:val="StyleUnderline"/>
        </w:rPr>
        <w:t xml:space="preserve">, </w:t>
      </w:r>
      <w:r w:rsidRPr="002B1D50">
        <w:rPr>
          <w:rStyle w:val="Emphasis"/>
          <w:highlight w:val="cyan"/>
        </w:rPr>
        <w:t>resource austerity</w:t>
      </w:r>
      <w:r w:rsidRPr="002B1D50">
        <w:rPr>
          <w:rStyle w:val="StyleUnderline"/>
        </w:rPr>
        <w:t xml:space="preserve">, or </w:t>
      </w:r>
      <w:r w:rsidRPr="002B1D50">
        <w:rPr>
          <w:rStyle w:val="Emphasis"/>
        </w:rPr>
        <w:t>corruption</w:t>
      </w:r>
      <w:r w:rsidRPr="002B1D50">
        <w:t xml:space="preserve">).75 </w:t>
      </w:r>
      <w:r w:rsidRPr="002B1D50">
        <w:rPr>
          <w:rStyle w:val="StyleUnderline"/>
        </w:rPr>
        <w:t xml:space="preserve">Among public agencies, there is also the possibility that </w:t>
      </w:r>
      <w:r w:rsidRPr="002B1D50">
        <w:rPr>
          <w:rStyle w:val="Emphasis"/>
        </w:rPr>
        <w:t>federal</w:t>
      </w:r>
      <w:r w:rsidRPr="002B1D50">
        <w:rPr>
          <w:rStyle w:val="StyleUnderline"/>
        </w:rPr>
        <w:t xml:space="preserve"> and </w:t>
      </w:r>
      <w:r w:rsidRPr="002B1D50">
        <w:rPr>
          <w:rStyle w:val="Emphasis"/>
        </w:rPr>
        <w:t>state</w:t>
      </w:r>
      <w:r w:rsidRPr="002B1D50">
        <w:rPr>
          <w:rStyle w:val="StyleUnderline"/>
        </w:rPr>
        <w:t xml:space="preserve"> government institutions,</w:t>
      </w:r>
      <w:r w:rsidRPr="002B1D50">
        <w:t xml:space="preserve"> while preserving the benefits of experimentation and redundancy, </w:t>
      </w:r>
      <w:r w:rsidRPr="002B1D50">
        <w:rPr>
          <w:rStyle w:val="StyleUnderline"/>
        </w:rPr>
        <w:t>could improve</w:t>
      </w:r>
      <w:r w:rsidRPr="002B1D50">
        <w:t xml:space="preserve"> performance through </w:t>
      </w:r>
      <w:r w:rsidRPr="002B1D50">
        <w:rPr>
          <w:rStyle w:val="StyleUnderline"/>
        </w:rPr>
        <w:t>cooperation</w:t>
      </w:r>
      <w:r w:rsidRPr="002B1D50">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rsidRPr="002B1D50">
        <w:t>through  better</w:t>
      </w:r>
      <w:proofErr w:type="gramEnd"/>
      <w:r w:rsidRPr="002B1D50">
        <w:t xml:space="preserve"> inter-agency cooperation – to integrate operations more fully “by contract” rather than a formal consolidation of functions in a smaller number of institutions. </w:t>
      </w:r>
    </w:p>
    <w:p w14:paraId="4A1A5F48" w14:textId="77777777" w:rsidR="008A383C" w:rsidRPr="002B1D50" w:rsidRDefault="008A383C" w:rsidP="008A383C">
      <w:pPr>
        <w:pStyle w:val="Heading4"/>
      </w:pPr>
      <w:r w:rsidRPr="002B1D50">
        <w:t>States fill-in</w:t>
      </w:r>
    </w:p>
    <w:p w14:paraId="70C630E2" w14:textId="77777777" w:rsidR="008A383C" w:rsidRPr="002B1D50" w:rsidRDefault="008A383C" w:rsidP="008A383C">
      <w:pPr>
        <w:pStyle w:val="CiteSpacing"/>
      </w:pPr>
      <w:proofErr w:type="spellStart"/>
      <w:r w:rsidRPr="002B1D50">
        <w:rPr>
          <w:rStyle w:val="Style13ptBold"/>
        </w:rPr>
        <w:t>Wisking</w:t>
      </w:r>
      <w:proofErr w:type="spellEnd"/>
      <w:r w:rsidRPr="002B1D50">
        <w:rPr>
          <w:rStyle w:val="Style13ptBold"/>
        </w:rPr>
        <w:t xml:space="preserve"> et al 20</w:t>
      </w:r>
      <w:r w:rsidRPr="002B1D50">
        <w:t xml:space="preserve"> (Stephen </w:t>
      </w:r>
      <w:proofErr w:type="spellStart"/>
      <w:r w:rsidRPr="002B1D50">
        <w:t>Wisking</w:t>
      </w:r>
      <w:proofErr w:type="spellEnd"/>
      <w:r w:rsidRPr="002B1D50">
        <w:t xml:space="preserve">, Kyriakos </w:t>
      </w:r>
      <w:proofErr w:type="spellStart"/>
      <w:r w:rsidRPr="002B1D50">
        <w:t>Fountoukakos</w:t>
      </w:r>
      <w:proofErr w:type="spellEnd"/>
      <w:r w:rsidRPr="002B1D50">
        <w:t xml:space="preserve"> and Marcel Nuys, Herbert Smith Freehills LLP, “Digital Competition 2021,” Law Business Research Ltd., October 2020, https://docplayer.net/201129322-Digital-competition-2021.html)</w:t>
      </w:r>
    </w:p>
    <w:p w14:paraId="7E4E453C" w14:textId="77777777" w:rsidR="008A383C" w:rsidRPr="002B1D50" w:rsidRDefault="008A383C" w:rsidP="008A383C">
      <w:pPr>
        <w:rPr>
          <w:sz w:val="16"/>
        </w:rPr>
      </w:pPr>
      <w:r w:rsidRPr="002B1D50">
        <w:rPr>
          <w:rStyle w:val="StyleUnderline"/>
        </w:rPr>
        <w:t xml:space="preserve">There is a clear trend towards </w:t>
      </w:r>
      <w:r w:rsidRPr="002B1D50">
        <w:rPr>
          <w:rStyle w:val="Emphasis"/>
        </w:rPr>
        <w:t>increased antitrust scrutiny</w:t>
      </w:r>
      <w:r w:rsidRPr="002B1D50">
        <w:rPr>
          <w:rStyle w:val="StyleUnderline"/>
        </w:rPr>
        <w:t xml:space="preserve"> of digital markets by</w:t>
      </w:r>
      <w:r w:rsidRPr="002B1D50">
        <w:rPr>
          <w:sz w:val="16"/>
        </w:rPr>
        <w:t xml:space="preserve"> federal and </w:t>
      </w:r>
      <w:r w:rsidRPr="002B1D50">
        <w:rPr>
          <w:rStyle w:val="Emphasis"/>
        </w:rPr>
        <w:t>state antitrust enforcers</w:t>
      </w:r>
      <w:r w:rsidRPr="002B1D50">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2B1D50">
        <w:rPr>
          <w:rStyle w:val="Emphasis"/>
        </w:rPr>
        <w:t xml:space="preserve">State </w:t>
      </w:r>
      <w:r w:rsidRPr="002B1D50">
        <w:rPr>
          <w:rStyle w:val="Emphasis"/>
          <w:highlight w:val="cyan"/>
        </w:rPr>
        <w:t>A</w:t>
      </w:r>
      <w:r w:rsidRPr="002B1D50">
        <w:rPr>
          <w:rStyle w:val="StyleUnderline"/>
        </w:rPr>
        <w:t xml:space="preserve">ttorneys </w:t>
      </w:r>
      <w:r w:rsidRPr="002B1D50">
        <w:rPr>
          <w:rStyle w:val="Emphasis"/>
          <w:highlight w:val="cyan"/>
        </w:rPr>
        <w:t>G</w:t>
      </w:r>
      <w:r w:rsidRPr="002B1D50">
        <w:rPr>
          <w:rStyle w:val="StyleUnderline"/>
        </w:rPr>
        <w:t xml:space="preserve">eneral </w:t>
      </w:r>
      <w:r w:rsidRPr="002B1D50">
        <w:rPr>
          <w:rStyle w:val="StyleUnderline"/>
          <w:highlight w:val="cyan"/>
        </w:rPr>
        <w:t xml:space="preserve">of </w:t>
      </w:r>
      <w:r w:rsidRPr="002B1D50">
        <w:rPr>
          <w:rStyle w:val="Emphasis"/>
          <w:highlight w:val="cyan"/>
        </w:rPr>
        <w:t>all</w:t>
      </w:r>
      <w:r w:rsidRPr="002B1D50">
        <w:rPr>
          <w:rStyle w:val="StyleUnderline"/>
        </w:rPr>
        <w:t xml:space="preserve"> or nearly all </w:t>
      </w:r>
      <w:r w:rsidRPr="002B1D50">
        <w:rPr>
          <w:rStyle w:val="Emphasis"/>
          <w:highlight w:val="cyan"/>
        </w:rPr>
        <w:t>50 states</w:t>
      </w:r>
      <w:r w:rsidRPr="002B1D50">
        <w:rPr>
          <w:rStyle w:val="StyleUnderline"/>
          <w:highlight w:val="cyan"/>
        </w:rPr>
        <w:t xml:space="preserve"> have</w:t>
      </w:r>
      <w:r w:rsidRPr="002B1D50">
        <w:rPr>
          <w:rStyle w:val="StyleUnderline"/>
        </w:rPr>
        <w:t xml:space="preserve"> had </w:t>
      </w:r>
      <w:r w:rsidRPr="002B1D50">
        <w:rPr>
          <w:rStyle w:val="StyleUnderline"/>
          <w:highlight w:val="cyan"/>
        </w:rPr>
        <w:t xml:space="preserve">active investigations of </w:t>
      </w:r>
      <w:r w:rsidRPr="002B1D50">
        <w:rPr>
          <w:rStyle w:val="Emphasis"/>
          <w:highlight w:val="cyan"/>
        </w:rPr>
        <w:t>Google</w:t>
      </w:r>
      <w:r w:rsidRPr="002B1D50">
        <w:rPr>
          <w:rStyle w:val="StyleUnderline"/>
          <w:highlight w:val="cyan"/>
        </w:rPr>
        <w:t xml:space="preserve"> and</w:t>
      </w:r>
      <w:r w:rsidRPr="002B1D50">
        <w:rPr>
          <w:rStyle w:val="StyleUnderline"/>
        </w:rPr>
        <w:t xml:space="preserve"> of </w:t>
      </w:r>
      <w:r w:rsidRPr="002B1D50">
        <w:rPr>
          <w:rStyle w:val="Emphasis"/>
          <w:highlight w:val="cyan"/>
        </w:rPr>
        <w:t>Facebook</w:t>
      </w:r>
      <w:r w:rsidRPr="002B1D50">
        <w:rPr>
          <w:rStyle w:val="StyleUnderline"/>
          <w:highlight w:val="cyan"/>
        </w:rPr>
        <w:t>, and</w:t>
      </w:r>
      <w:r w:rsidRPr="002B1D50">
        <w:rPr>
          <w:rStyle w:val="StyleUnderline"/>
        </w:rPr>
        <w:t xml:space="preserve"> investigations of </w:t>
      </w:r>
      <w:r w:rsidRPr="002B1D50">
        <w:rPr>
          <w:rStyle w:val="StyleUnderline"/>
          <w:highlight w:val="cyan"/>
        </w:rPr>
        <w:t>other tech</w:t>
      </w:r>
      <w:r w:rsidRPr="002B1D50">
        <w:rPr>
          <w:rStyle w:val="StyleUnderline"/>
        </w:rPr>
        <w:t xml:space="preserve">nology </w:t>
      </w:r>
      <w:r w:rsidRPr="002B1D50">
        <w:rPr>
          <w:rStyle w:val="StyleUnderline"/>
          <w:highlight w:val="cyan"/>
        </w:rPr>
        <w:t>firms</w:t>
      </w:r>
      <w:r w:rsidRPr="002B1D50">
        <w:rPr>
          <w:rStyle w:val="StyleUnderline"/>
        </w:rPr>
        <w:t xml:space="preserve"> have recently been initiated</w:t>
      </w:r>
      <w:r w:rsidRPr="002B1D50">
        <w:rPr>
          <w:sz w:val="16"/>
        </w:rPr>
        <w:t xml:space="preserve">. Eleven states joined the DOJ in its suit against Google, while other </w:t>
      </w:r>
      <w:r w:rsidRPr="002B1D50">
        <w:rPr>
          <w:rStyle w:val="StyleUnderline"/>
        </w:rPr>
        <w:t xml:space="preserve">states indicated that they may </w:t>
      </w:r>
      <w:r w:rsidRPr="002B1D50">
        <w:rPr>
          <w:rStyle w:val="StyleUnderline"/>
          <w:highlight w:val="cyan"/>
        </w:rPr>
        <w:t>pursue</w:t>
      </w:r>
      <w:r w:rsidRPr="002B1D50">
        <w:rPr>
          <w:rStyle w:val="StyleUnderline"/>
        </w:rPr>
        <w:t xml:space="preserve"> other </w:t>
      </w:r>
      <w:r w:rsidRPr="002B1D50">
        <w:rPr>
          <w:rStyle w:val="StyleUnderline"/>
          <w:highlight w:val="cyan"/>
        </w:rPr>
        <w:t>claims</w:t>
      </w:r>
      <w:r w:rsidRPr="002B1D50">
        <w:rPr>
          <w:rStyle w:val="StyleUnderline"/>
        </w:rPr>
        <w:t xml:space="preserve"> against Google, and still others are</w:t>
      </w:r>
      <w:r w:rsidRPr="002B1D50">
        <w:rPr>
          <w:sz w:val="16"/>
        </w:rPr>
        <w:t xml:space="preserve"> reportedly </w:t>
      </w:r>
      <w:r w:rsidRPr="002B1D50">
        <w:rPr>
          <w:rStyle w:val="StyleUnderline"/>
        </w:rPr>
        <w:t xml:space="preserve">considering a suit with or </w:t>
      </w:r>
      <w:r w:rsidRPr="002B1D50">
        <w:rPr>
          <w:rStyle w:val="Emphasis"/>
          <w:highlight w:val="cyan"/>
        </w:rPr>
        <w:t>without the FTC</w:t>
      </w:r>
      <w:r w:rsidRPr="002B1D50">
        <w:rPr>
          <w:rStyle w:val="StyleUnderline"/>
        </w:rPr>
        <w:t xml:space="preserve"> against </w:t>
      </w:r>
      <w:r w:rsidRPr="002B1D50">
        <w:rPr>
          <w:rStyle w:val="Emphasis"/>
        </w:rPr>
        <w:t>Facebook</w:t>
      </w:r>
      <w:r w:rsidRPr="002B1D50">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2B1D50">
        <w:rPr>
          <w:sz w:val="16"/>
        </w:rPr>
        <w:t>Farelogix</w:t>
      </w:r>
      <w:proofErr w:type="spellEnd"/>
      <w:r w:rsidRPr="002B1D50">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1BC307CF" w14:textId="77777777" w:rsidR="008A383C" w:rsidRPr="009312B4" w:rsidRDefault="008A383C" w:rsidP="008A383C">
      <w:pPr>
        <w:pStyle w:val="Heading3"/>
      </w:pPr>
      <w:r>
        <w:t>Cyber Impact – 2AC</w:t>
      </w:r>
    </w:p>
    <w:p w14:paraId="240F512A" w14:textId="77777777" w:rsidR="008A383C" w:rsidRPr="008378B3" w:rsidRDefault="008A383C" w:rsidP="008A383C">
      <w:pPr>
        <w:pStyle w:val="Heading4"/>
      </w:pPr>
      <w:r w:rsidRPr="008378B3">
        <w:t>No chance of large-scale cyber attacks</w:t>
      </w:r>
    </w:p>
    <w:p w14:paraId="7AA97E3D" w14:textId="77777777" w:rsidR="008A383C" w:rsidRPr="008378B3" w:rsidRDefault="008A383C" w:rsidP="008A383C">
      <w:r w:rsidRPr="008378B3">
        <w:t xml:space="preserve">James Andrew </w:t>
      </w:r>
      <w:r w:rsidRPr="008378B3">
        <w:rPr>
          <w:rStyle w:val="Style13ptBold"/>
        </w:rPr>
        <w:t>Lewis 20</w:t>
      </w:r>
      <w:r w:rsidRPr="008378B3">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535CDD06" w14:textId="77777777" w:rsidR="008A383C" w:rsidRPr="008378B3" w:rsidRDefault="008A383C" w:rsidP="008A383C">
      <w:pPr>
        <w:rPr>
          <w:sz w:val="16"/>
        </w:rPr>
      </w:pPr>
      <w:r w:rsidRPr="008378B3">
        <w:rPr>
          <w:sz w:val="16"/>
        </w:rPr>
        <w:t xml:space="preserve">A catastrophic cyberattack was first predicted in the mid-1990s. Since then, predictions of a catastrophe have appeared regularly and have entered the popular consciousness. As a trope, </w:t>
      </w:r>
      <w:r w:rsidRPr="008378B3">
        <w:rPr>
          <w:rStyle w:val="StyleUnderline"/>
        </w:rPr>
        <w:t xml:space="preserve">a </w:t>
      </w:r>
      <w:r w:rsidRPr="008378B3">
        <w:rPr>
          <w:rStyle w:val="StyleUnderline"/>
          <w:highlight w:val="cyan"/>
        </w:rPr>
        <w:t>cyber catastrophe</w:t>
      </w:r>
      <w:r w:rsidRPr="008378B3">
        <w:rPr>
          <w:sz w:val="16"/>
        </w:rPr>
        <w:t xml:space="preserve"> captures our imagination, but as analysis, it </w:t>
      </w:r>
      <w:r w:rsidRPr="008378B3">
        <w:rPr>
          <w:rStyle w:val="StyleUnderline"/>
          <w:highlight w:val="cyan"/>
        </w:rPr>
        <w:t xml:space="preserve">remains </w:t>
      </w:r>
      <w:r w:rsidRPr="008378B3">
        <w:rPr>
          <w:rStyle w:val="Emphasis"/>
          <w:highlight w:val="cyan"/>
        </w:rPr>
        <w:t>entirely imaginary</w:t>
      </w:r>
      <w:r w:rsidRPr="008378B3">
        <w:rPr>
          <w:sz w:val="16"/>
        </w:rPr>
        <w:t xml:space="preserve"> and is of dubious value as a basis for policymaking. There has never been a catastrophic cyberattack.</w:t>
      </w:r>
    </w:p>
    <w:p w14:paraId="2C981A8E" w14:textId="77777777" w:rsidR="008A383C" w:rsidRPr="008378B3" w:rsidRDefault="008A383C" w:rsidP="008A383C">
      <w:pPr>
        <w:rPr>
          <w:sz w:val="16"/>
        </w:rPr>
      </w:pPr>
      <w:r w:rsidRPr="008378B3">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8378B3">
        <w:rPr>
          <w:rStyle w:val="StyleUnderline"/>
        </w:rPr>
        <w:t>To achieve mass effect</w:t>
      </w:r>
      <w:r w:rsidRPr="008378B3">
        <w:rPr>
          <w:sz w:val="16"/>
        </w:rPr>
        <w:t xml:space="preserve">, either </w:t>
      </w:r>
      <w:r w:rsidRPr="008378B3">
        <w:rPr>
          <w:rStyle w:val="StyleUnderline"/>
        </w:rPr>
        <w:t>a few</w:t>
      </w:r>
      <w:r w:rsidRPr="008378B3">
        <w:rPr>
          <w:sz w:val="16"/>
        </w:rPr>
        <w:t xml:space="preserve"> central </w:t>
      </w:r>
      <w:r w:rsidRPr="008378B3">
        <w:rPr>
          <w:rStyle w:val="StyleUnderline"/>
        </w:rPr>
        <w:t>targets (like an electrical grid) need to be hit</w:t>
      </w:r>
      <w:r w:rsidRPr="008378B3">
        <w:rPr>
          <w:sz w:val="16"/>
        </w:rPr>
        <w:t xml:space="preserve"> or multiple targets would have to be hit simultaneously (as is the case with urban water systems), something that is itself an operational challenge.</w:t>
      </w:r>
    </w:p>
    <w:p w14:paraId="623F7839" w14:textId="77777777" w:rsidR="008A383C" w:rsidRDefault="008A383C" w:rsidP="008A383C">
      <w:pPr>
        <w:rPr>
          <w:sz w:val="16"/>
        </w:rPr>
      </w:pPr>
      <w:r w:rsidRPr="008378B3">
        <w:rPr>
          <w:rStyle w:val="StyleUnderline"/>
        </w:rPr>
        <w:t>It is easier to imagine a catastrophe than to produce it. The 20</w:t>
      </w:r>
      <w:r w:rsidRPr="008378B3">
        <w:rPr>
          <w:rStyle w:val="Emphasis"/>
          <w:highlight w:val="cyan"/>
        </w:rPr>
        <w:t>03</w:t>
      </w:r>
      <w:r w:rsidRPr="008378B3">
        <w:rPr>
          <w:sz w:val="16"/>
        </w:rPr>
        <w:t xml:space="preserve"> East Coast </w:t>
      </w:r>
      <w:r w:rsidRPr="008378B3">
        <w:rPr>
          <w:rStyle w:val="StyleUnderline"/>
          <w:highlight w:val="cyan"/>
        </w:rPr>
        <w:t>blackout is the archetype</w:t>
      </w:r>
      <w:r w:rsidRPr="008378B3">
        <w:rPr>
          <w:rStyle w:val="StyleUnderline"/>
        </w:rPr>
        <w:t xml:space="preserve"> for an attack on the</w:t>
      </w:r>
      <w:r w:rsidRPr="008378B3">
        <w:rPr>
          <w:sz w:val="16"/>
        </w:rPr>
        <w:t xml:space="preserve"> U.S. electrical </w:t>
      </w:r>
      <w:r w:rsidRPr="008378B3">
        <w:rPr>
          <w:rStyle w:val="StyleUnderline"/>
        </w:rPr>
        <w:t xml:space="preserve">grid. </w:t>
      </w:r>
      <w:r w:rsidRPr="008378B3">
        <w:rPr>
          <w:rStyle w:val="Emphasis"/>
          <w:highlight w:val="cyan"/>
        </w:rPr>
        <w:t>No one died</w:t>
      </w:r>
      <w:r w:rsidRPr="008378B3">
        <w:rPr>
          <w:sz w:val="16"/>
        </w:rPr>
        <w:t xml:space="preserve"> in this blackout, </w:t>
      </w:r>
      <w:r w:rsidRPr="008378B3">
        <w:rPr>
          <w:rStyle w:val="StyleUnderline"/>
        </w:rPr>
        <w:t xml:space="preserve">and </w:t>
      </w:r>
      <w:r w:rsidRPr="008378B3">
        <w:rPr>
          <w:rStyle w:val="StyleUnderline"/>
          <w:highlight w:val="cyan"/>
        </w:rPr>
        <w:t>services</w:t>
      </w:r>
      <w:r w:rsidRPr="008378B3">
        <w:rPr>
          <w:rStyle w:val="StyleUnderline"/>
        </w:rPr>
        <w:t xml:space="preserve"> were </w:t>
      </w:r>
      <w:r w:rsidRPr="008378B3">
        <w:rPr>
          <w:rStyle w:val="Emphasis"/>
          <w:highlight w:val="cyan"/>
        </w:rPr>
        <w:t>restored</w:t>
      </w:r>
      <w:r w:rsidRPr="008378B3">
        <w:rPr>
          <w:rStyle w:val="StyleUnderline"/>
          <w:highlight w:val="cyan"/>
        </w:rPr>
        <w:t xml:space="preserve"> in</w:t>
      </w:r>
      <w:r w:rsidRPr="008378B3">
        <w:rPr>
          <w:rStyle w:val="StyleUnderline"/>
        </w:rPr>
        <w:t xml:space="preserve"> a </w:t>
      </w:r>
      <w:r w:rsidRPr="008378B3">
        <w:rPr>
          <w:rStyle w:val="Emphasis"/>
        </w:rPr>
        <w:t xml:space="preserve">few </w:t>
      </w:r>
      <w:r w:rsidRPr="008378B3">
        <w:rPr>
          <w:rStyle w:val="Emphasis"/>
          <w:highlight w:val="cyan"/>
        </w:rPr>
        <w:t>days</w:t>
      </w:r>
      <w:r w:rsidRPr="008378B3">
        <w:rPr>
          <w:rStyle w:val="StyleUnderline"/>
        </w:rPr>
        <w:t xml:space="preserve">. As electric production is digitized, vulnerability increases, but many electrical </w:t>
      </w:r>
      <w:r w:rsidRPr="008378B3">
        <w:rPr>
          <w:rStyle w:val="StyleUnderline"/>
          <w:highlight w:val="cyan"/>
        </w:rPr>
        <w:t>companies</w:t>
      </w:r>
      <w:r w:rsidRPr="008378B3">
        <w:rPr>
          <w:rStyle w:val="StyleUnderline"/>
        </w:rPr>
        <w:t xml:space="preserve"> have </w:t>
      </w:r>
      <w:r w:rsidRPr="008378B3">
        <w:rPr>
          <w:rStyle w:val="StyleUnderline"/>
          <w:highlight w:val="cyan"/>
        </w:rPr>
        <w:t>made</w:t>
      </w:r>
      <w:r w:rsidRPr="008378B3">
        <w:rPr>
          <w:rStyle w:val="StyleUnderline"/>
        </w:rPr>
        <w:t xml:space="preserve"> </w:t>
      </w:r>
      <w:r w:rsidRPr="008378B3">
        <w:rPr>
          <w:rStyle w:val="Emphasis"/>
        </w:rPr>
        <w:t>cybers</w:t>
      </w:r>
      <w:r w:rsidRPr="008378B3">
        <w:rPr>
          <w:rStyle w:val="Emphasis"/>
          <w:highlight w:val="cyan"/>
        </w:rPr>
        <w:t>ecurity</w:t>
      </w:r>
      <w:r w:rsidRPr="008378B3">
        <w:rPr>
          <w:rStyle w:val="StyleUnderline"/>
          <w:highlight w:val="cyan"/>
        </w:rPr>
        <w:t xml:space="preserve"> a </w:t>
      </w:r>
      <w:r w:rsidRPr="008378B3">
        <w:rPr>
          <w:rStyle w:val="Emphasis"/>
          <w:highlight w:val="cyan"/>
        </w:rPr>
        <w:t>priority</w:t>
      </w:r>
      <w:r w:rsidRPr="008378B3">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37F41D37" w14:textId="77777777" w:rsidR="008A383C" w:rsidRDefault="008A383C" w:rsidP="008A383C">
      <w:pPr>
        <w:rPr>
          <w:sz w:val="16"/>
        </w:rPr>
      </w:pPr>
    </w:p>
    <w:p w14:paraId="5E398B20" w14:textId="77777777" w:rsidR="008A383C" w:rsidRPr="008378B3" w:rsidRDefault="008A383C" w:rsidP="008A383C">
      <w:pPr>
        <w:rPr>
          <w:sz w:val="16"/>
        </w:rPr>
      </w:pPr>
    </w:p>
    <w:p w14:paraId="609B22BD" w14:textId="77777777" w:rsidR="008A383C" w:rsidRPr="0059798E" w:rsidRDefault="008A383C" w:rsidP="008A383C">
      <w:pPr>
        <w:pStyle w:val="Heading4"/>
        <w:rPr>
          <w:u w:val="single"/>
        </w:rPr>
      </w:pPr>
      <w:r>
        <w:rPr>
          <w:u w:val="single"/>
        </w:rPr>
        <w:t>Local</w:t>
      </w:r>
      <w:r>
        <w:t xml:space="preserve"> enforcement is </w:t>
      </w:r>
      <w:r w:rsidRPr="0002350C">
        <w:rPr>
          <w:u w:val="single"/>
        </w:rPr>
        <w:t>key</w:t>
      </w:r>
      <w:r>
        <w:t xml:space="preserve"> and </w:t>
      </w:r>
      <w:r>
        <w:rPr>
          <w:u w:val="single"/>
        </w:rPr>
        <w:t>ineffective now.</w:t>
      </w:r>
    </w:p>
    <w:p w14:paraId="3A909DE1" w14:textId="77777777" w:rsidR="008A383C" w:rsidRPr="0059798E" w:rsidRDefault="008A383C" w:rsidP="008A383C">
      <w:r>
        <w:t xml:space="preserve">Michael </w:t>
      </w:r>
      <w:r w:rsidRPr="0059798E">
        <w:rPr>
          <w:rStyle w:val="Style13ptBold"/>
        </w:rPr>
        <w:t>Garcia 21</w:t>
      </w:r>
      <w:r>
        <w:t>, Former Senior Policy Advisor, “Follow the Money: Few Federal Grants are Used to Fight Cybercrime,” Third Way, 2/16/21, https://www.thirdway.org/report/follow-the-money-few-federal-grants-are-used-to-fight-cybercrime</w:t>
      </w:r>
    </w:p>
    <w:p w14:paraId="590585D2" w14:textId="77777777" w:rsidR="008A383C" w:rsidRPr="0002350C" w:rsidRDefault="008A383C" w:rsidP="008A383C">
      <w:pPr>
        <w:rPr>
          <w:rStyle w:val="Emphasis"/>
        </w:rPr>
      </w:pPr>
      <w:r w:rsidRPr="0002350C">
        <w:rPr>
          <w:rStyle w:val="StyleUnderline"/>
        </w:rPr>
        <w:t xml:space="preserve">Like traditional crime, </w:t>
      </w:r>
      <w:r w:rsidRPr="004A7476">
        <w:rPr>
          <w:rStyle w:val="Emphasis"/>
          <w:highlight w:val="cyan"/>
        </w:rPr>
        <w:t>not all cybercrime rises to the level that requires a federal response</w:t>
      </w:r>
      <w:r w:rsidRPr="0002350C">
        <w:rPr>
          <w:sz w:val="16"/>
        </w:rPr>
        <w:t xml:space="preserve">. And like other crimes, </w:t>
      </w:r>
      <w:r w:rsidRPr="004A7476">
        <w:rPr>
          <w:rStyle w:val="StyleUnderline"/>
          <w:highlight w:val="cyan"/>
        </w:rPr>
        <w:t xml:space="preserve">victims will call upon </w:t>
      </w:r>
      <w:r w:rsidRPr="004A7476">
        <w:rPr>
          <w:rStyle w:val="Emphasis"/>
          <w:highlight w:val="cyan"/>
        </w:rPr>
        <w:t>state</w:t>
      </w:r>
      <w:r w:rsidRPr="0002350C">
        <w:rPr>
          <w:rStyle w:val="StyleUnderline"/>
        </w:rPr>
        <w:t xml:space="preserve"> and </w:t>
      </w:r>
      <w:r w:rsidRPr="0002350C">
        <w:rPr>
          <w:rStyle w:val="Emphasis"/>
        </w:rPr>
        <w:t xml:space="preserve">local law </w:t>
      </w:r>
      <w:r w:rsidRPr="004A7476">
        <w:rPr>
          <w:rStyle w:val="Emphasis"/>
          <w:highlight w:val="cyan"/>
        </w:rPr>
        <w:t>enforcement</w:t>
      </w:r>
      <w:r w:rsidRPr="0002350C">
        <w:rPr>
          <w:sz w:val="16"/>
        </w:rPr>
        <w:t xml:space="preserve"> </w:t>
      </w:r>
      <w:r w:rsidRPr="0002350C">
        <w:rPr>
          <w:rStyle w:val="StyleUnderline"/>
        </w:rPr>
        <w:t>to respond</w:t>
      </w:r>
      <w:r w:rsidRPr="0002350C">
        <w:rPr>
          <w:sz w:val="16"/>
        </w:rPr>
        <w:t xml:space="preserve">.1 </w:t>
      </w:r>
      <w:r w:rsidRPr="004A7476">
        <w:rPr>
          <w:rStyle w:val="Emphasis"/>
          <w:highlight w:val="cyan"/>
        </w:rPr>
        <w:t>They are unprepared.</w:t>
      </w:r>
    </w:p>
    <w:p w14:paraId="43EBB543" w14:textId="77777777" w:rsidR="008A383C" w:rsidRPr="0002350C" w:rsidRDefault="008A383C" w:rsidP="008A383C">
      <w:pPr>
        <w:rPr>
          <w:rStyle w:val="Emphasis"/>
        </w:rPr>
      </w:pPr>
      <w:r w:rsidRPr="0002350C">
        <w:rPr>
          <w:rStyle w:val="StyleUnderline"/>
        </w:rPr>
        <w:t xml:space="preserve">The 18,000 </w:t>
      </w:r>
      <w:r w:rsidRPr="004A7476">
        <w:rPr>
          <w:rStyle w:val="StyleUnderline"/>
          <w:highlight w:val="cyan"/>
        </w:rPr>
        <w:t>law enforcement agencies</w:t>
      </w:r>
      <w:r w:rsidRPr="0002350C">
        <w:rPr>
          <w:rStyle w:val="StyleUnderline"/>
        </w:rPr>
        <w:t xml:space="preserve"> in the United States </w:t>
      </w:r>
      <w:r w:rsidRPr="004A7476">
        <w:rPr>
          <w:rStyle w:val="Emphasis"/>
          <w:highlight w:val="cyan"/>
        </w:rPr>
        <w:t>lack</w:t>
      </w:r>
      <w:r w:rsidRPr="0002350C">
        <w:rPr>
          <w:rStyle w:val="StyleUnderline"/>
        </w:rPr>
        <w:t xml:space="preserve"> the </w:t>
      </w:r>
      <w:r w:rsidRPr="004A7476">
        <w:rPr>
          <w:rStyle w:val="Emphasis"/>
          <w:highlight w:val="cyan"/>
        </w:rPr>
        <w:t>tools</w:t>
      </w:r>
      <w:r w:rsidRPr="004A7476">
        <w:rPr>
          <w:rStyle w:val="StyleUnderline"/>
          <w:highlight w:val="cyan"/>
        </w:rPr>
        <w:t xml:space="preserve">, </w:t>
      </w:r>
      <w:r w:rsidRPr="004A7476">
        <w:rPr>
          <w:rStyle w:val="Emphasis"/>
          <w:highlight w:val="cyan"/>
        </w:rPr>
        <w:t>personnel</w:t>
      </w:r>
      <w:r w:rsidRPr="004A7476">
        <w:rPr>
          <w:rStyle w:val="StyleUnderline"/>
          <w:highlight w:val="cyan"/>
        </w:rPr>
        <w:t>, and</w:t>
      </w:r>
      <w:r w:rsidRPr="0002350C">
        <w:rPr>
          <w:sz w:val="16"/>
        </w:rPr>
        <w:t xml:space="preserve"> </w:t>
      </w:r>
      <w:r w:rsidRPr="004A7476">
        <w:rPr>
          <w:rStyle w:val="Emphasis"/>
          <w:highlight w:val="cyan"/>
        </w:rPr>
        <w:t>resources</w:t>
      </w:r>
      <w:r w:rsidRPr="004A7476">
        <w:rPr>
          <w:sz w:val="16"/>
          <w:highlight w:val="cyan"/>
        </w:rPr>
        <w:t xml:space="preserve"> </w:t>
      </w:r>
      <w:r w:rsidRPr="004A7476">
        <w:rPr>
          <w:rStyle w:val="StyleUnderline"/>
          <w:highlight w:val="cyan"/>
        </w:rPr>
        <w:t xml:space="preserve">to </w:t>
      </w:r>
      <w:r w:rsidRPr="004A7476">
        <w:rPr>
          <w:rStyle w:val="Emphasis"/>
          <w:highlight w:val="cyan"/>
        </w:rPr>
        <w:t>respond</w:t>
      </w:r>
      <w:r w:rsidRPr="0002350C">
        <w:rPr>
          <w:rStyle w:val="Emphasis"/>
        </w:rPr>
        <w:t xml:space="preserve"> </w:t>
      </w:r>
      <w:r w:rsidRPr="004A7476">
        <w:rPr>
          <w:rStyle w:val="Emphasis"/>
          <w:highlight w:val="cyan"/>
        </w:rPr>
        <w:t>to cybercrime</w:t>
      </w:r>
      <w:r w:rsidRPr="0002350C">
        <w:rPr>
          <w:rStyle w:val="Emphasis"/>
        </w:rPr>
        <w:t xml:space="preserve"> effectively</w:t>
      </w:r>
      <w:r w:rsidRPr="0002350C">
        <w:rPr>
          <w:rStyle w:val="StyleUnderline"/>
        </w:rPr>
        <w:t xml:space="preserve">. State and locals have turned to federal funding to fill these gaps, but </w:t>
      </w:r>
      <w:r w:rsidRPr="004A7476">
        <w:rPr>
          <w:rStyle w:val="Emphasis"/>
          <w:highlight w:val="cyan"/>
        </w:rPr>
        <w:t>federal</w:t>
      </w:r>
      <w:r w:rsidRPr="0002350C">
        <w:rPr>
          <w:rStyle w:val="Emphasis"/>
        </w:rPr>
        <w:t xml:space="preserve"> government </w:t>
      </w:r>
      <w:r w:rsidRPr="004A7476">
        <w:rPr>
          <w:rStyle w:val="Emphasis"/>
          <w:highlight w:val="cyan"/>
        </w:rPr>
        <w:t>grants do not prioritize</w:t>
      </w:r>
      <w:r w:rsidRPr="0002350C">
        <w:rPr>
          <w:rStyle w:val="Emphasis"/>
        </w:rPr>
        <w:t xml:space="preserve"> combatting </w:t>
      </w:r>
      <w:r w:rsidRPr="004A7476">
        <w:rPr>
          <w:rStyle w:val="Emphasis"/>
          <w:highlight w:val="cyan"/>
        </w:rPr>
        <w:t>cybercrime</w:t>
      </w:r>
      <w:r w:rsidRPr="0002350C">
        <w:rPr>
          <w:rStyle w:val="Emphasis"/>
        </w:rPr>
        <w:t>.</w:t>
      </w:r>
    </w:p>
    <w:p w14:paraId="44959B5D" w14:textId="77777777" w:rsidR="008A383C" w:rsidRDefault="008A383C" w:rsidP="008A383C">
      <w:r w:rsidRPr="004A7476">
        <w:rPr>
          <w:rStyle w:val="StyleUnderline"/>
          <w:highlight w:val="cyan"/>
        </w:rPr>
        <w:t>The</w:t>
      </w:r>
      <w:r w:rsidRPr="0002350C">
        <w:rPr>
          <w:rStyle w:val="StyleUnderline"/>
        </w:rPr>
        <w:t xml:space="preserve"> Justice Department (</w:t>
      </w:r>
      <w:r w:rsidRPr="004A7476">
        <w:rPr>
          <w:rStyle w:val="StyleUnderline"/>
          <w:highlight w:val="cyan"/>
        </w:rPr>
        <w:t>DOJ</w:t>
      </w:r>
      <w:r w:rsidRPr="0002350C">
        <w:rPr>
          <w:rStyle w:val="StyleUnderline"/>
        </w:rPr>
        <w:t xml:space="preserve">) has </w:t>
      </w:r>
      <w:r w:rsidRPr="004A7476">
        <w:rPr>
          <w:rStyle w:val="Emphasis"/>
          <w:highlight w:val="cyan"/>
        </w:rPr>
        <w:t>never identified cybercrime</w:t>
      </w:r>
      <w:r w:rsidRPr="004A7476">
        <w:rPr>
          <w:rStyle w:val="StyleUnderline"/>
          <w:highlight w:val="cyan"/>
        </w:rPr>
        <w:t xml:space="preserve"> as an “</w:t>
      </w:r>
      <w:r w:rsidRPr="004A7476">
        <w:rPr>
          <w:rStyle w:val="Emphasis"/>
          <w:highlight w:val="cyan"/>
        </w:rPr>
        <w:t>Area of Emphasis</w:t>
      </w:r>
      <w:r w:rsidRPr="0002350C">
        <w:rPr>
          <w:sz w:val="16"/>
        </w:rPr>
        <w:t xml:space="preserve">” </w:t>
      </w:r>
      <w:r w:rsidRPr="0002350C">
        <w:rPr>
          <w:rStyle w:val="StyleUnderline"/>
        </w:rPr>
        <w:t>for their main criminal justice grant that awards state and local criminal justice agencies</w:t>
      </w:r>
      <w:r w:rsidRPr="0002350C">
        <w:rPr>
          <w:sz w:val="16"/>
        </w:rPr>
        <w:t xml:space="preserve"> $400-$550 million annually.2 And while DOJ and the Department of Homeland Security (DHS) provided nearly $2 billion that state and local officials could use for cyber enforcement purposes in Fiscal Year (FY) 2019, data from DHS implies that very little is used for cybercrime. Only 2% of all DHS preparedness grant programs were used for all cybersecurity needs in FY 2019.3 Moreover, just three grants in FY 2019 were solely dedicated to cybercrime with a total budget of $12.</w:t>
      </w:r>
      <w:r>
        <w:t>7 million.4</w:t>
      </w:r>
    </w:p>
    <w:p w14:paraId="65E0E02F" w14:textId="77777777" w:rsidR="008A383C" w:rsidRDefault="008A383C" w:rsidP="008A383C">
      <w:pPr>
        <w:pStyle w:val="Heading1"/>
      </w:pPr>
      <w:r>
        <w:t>1AR---</w:t>
      </w:r>
      <w:proofErr w:type="spellStart"/>
      <w:r>
        <w:t>Fullertown</w:t>
      </w:r>
      <w:proofErr w:type="spellEnd"/>
      <w:r>
        <w:t xml:space="preserve"> R6</w:t>
      </w:r>
    </w:p>
    <w:p w14:paraId="7F0560A2" w14:textId="77777777" w:rsidR="008A383C" w:rsidRDefault="008A383C" w:rsidP="008A383C">
      <w:pPr>
        <w:pStyle w:val="Heading2"/>
      </w:pPr>
      <w:r>
        <w:t>Case</w:t>
      </w:r>
    </w:p>
    <w:p w14:paraId="0C5926D5" w14:textId="77777777" w:rsidR="008A383C" w:rsidRDefault="008A383C" w:rsidP="008A383C">
      <w:pPr>
        <w:pStyle w:val="Heading3"/>
      </w:pPr>
      <w:r>
        <w:t>1AR---AT: AI Link</w:t>
      </w:r>
    </w:p>
    <w:p w14:paraId="53337625" w14:textId="77777777" w:rsidR="008A383C" w:rsidRPr="00B67B2B" w:rsidRDefault="008A383C" w:rsidP="008A383C">
      <w:pPr>
        <w:pStyle w:val="Heading4"/>
      </w:pPr>
      <w:r>
        <w:t xml:space="preserve">Bureaucracy and technocracy are </w:t>
      </w:r>
      <w:r>
        <w:rPr>
          <w:u w:val="single"/>
        </w:rPr>
        <w:t>critical</w:t>
      </w:r>
      <w:r>
        <w:t xml:space="preserve"> to materially improving lives---rejection devolves into </w:t>
      </w:r>
      <w:r>
        <w:rPr>
          <w:u w:val="single"/>
        </w:rPr>
        <w:t>hopeless idealism</w:t>
      </w:r>
      <w:r>
        <w:t xml:space="preserve"> that has </w:t>
      </w:r>
      <w:r>
        <w:rPr>
          <w:u w:val="single"/>
        </w:rPr>
        <w:t>no mechanism</w:t>
      </w:r>
      <w:r>
        <w:t xml:space="preserve"> to affect the distribution of resources that determine how people live their lives </w:t>
      </w:r>
    </w:p>
    <w:p w14:paraId="78484F31" w14:textId="77777777" w:rsidR="008A383C" w:rsidRPr="006A2E97" w:rsidRDefault="008A383C" w:rsidP="008A383C">
      <w:proofErr w:type="spellStart"/>
      <w:r w:rsidRPr="00B03C89">
        <w:rPr>
          <w:rStyle w:val="Style13ptBold"/>
        </w:rPr>
        <w:t>Piliavsky</w:t>
      </w:r>
      <w:proofErr w:type="spellEnd"/>
      <w:r w:rsidRPr="00B03C89">
        <w:rPr>
          <w:rStyle w:val="Style13ptBold"/>
        </w:rPr>
        <w:t xml:space="preserve"> 17 –</w:t>
      </w:r>
      <w:r>
        <w:t xml:space="preserve"> </w:t>
      </w:r>
      <w:r w:rsidRPr="006A2E97">
        <w:t xml:space="preserve">Anastasia </w:t>
      </w:r>
      <w:proofErr w:type="spellStart"/>
      <w:r w:rsidRPr="00B03C89">
        <w:t>Piliavsky</w:t>
      </w:r>
      <w:proofErr w:type="spellEnd"/>
      <w:r w:rsidRPr="006A2E97">
        <w:t xml:space="preserve">, Professor of Anthropology, University of Cambridge, “The wrong kind of freedom? A Review of David Graeber’s </w:t>
      </w:r>
      <w:proofErr w:type="gramStart"/>
      <w:r w:rsidRPr="006A2E97">
        <w:t>The</w:t>
      </w:r>
      <w:proofErr w:type="gramEnd"/>
      <w:r w:rsidRPr="006A2E97">
        <w:t xml:space="preserve"> Utopia of Rules: On Technology, Stupidity and the Secret Joys of Bureaucracy,” </w:t>
      </w:r>
      <w:r w:rsidRPr="006A2E97">
        <w:rPr>
          <w:i/>
        </w:rPr>
        <w:t>International Journal of Politics, Culture, and Society</w:t>
      </w:r>
      <w:r w:rsidRPr="006A2E97">
        <w:t>, Volume 30, Issue 1, March 2017, pp. 107-111</w:t>
      </w:r>
    </w:p>
    <w:p w14:paraId="0912FE45" w14:textId="77777777" w:rsidR="008A383C" w:rsidRPr="006A2E97" w:rsidRDefault="008A383C" w:rsidP="008A383C">
      <w:pPr>
        <w:rPr>
          <w:sz w:val="16"/>
        </w:rPr>
      </w:pPr>
      <w:r w:rsidRPr="006A2E97">
        <w:rPr>
          <w:rStyle w:val="StyleUnderline"/>
        </w:rPr>
        <w:t xml:space="preserve">Bureaucracy, </w:t>
      </w:r>
      <w:r w:rsidRPr="005B2B34">
        <w:rPr>
          <w:rStyle w:val="StyleUnderline"/>
          <w:highlight w:val="cyan"/>
        </w:rPr>
        <w:t>Graeber tells us</w:t>
      </w:r>
      <w:r w:rsidRPr="006A2E97">
        <w:rPr>
          <w:rStyle w:val="StyleUnderline"/>
        </w:rPr>
        <w:t>, has swallowed the modern world whole</w:t>
      </w:r>
      <w:r w:rsidRPr="006A2E97">
        <w:rPr>
          <w:sz w:val="16"/>
        </w:rPr>
        <w:t xml:space="preserve">. If 40 years ago, countless pamphlets, monographs, and satirical novels denounced the horrors and absurdities of bureaucratic life, today, although the world is more bureaucratized than ever, hardly anyone any longer complains about, or even cares to notice, the fact. “It’s as if, as a planetary civilization, we have decided to clap our hands over our ears and start humming whenever the topic comes up” (p. 5). How did this happen? Graeber’s argument runs roughly like this. Modern Euro-American bureaucracy is a holdover of the </w:t>
      </w:r>
      <w:proofErr w:type="spellStart"/>
      <w:r w:rsidRPr="006A2E97">
        <w:rPr>
          <w:sz w:val="16"/>
        </w:rPr>
        <w:t>ancien</w:t>
      </w:r>
      <w:proofErr w:type="spellEnd"/>
      <w:r w:rsidRPr="006A2E97">
        <w:rPr>
          <w:sz w:val="16"/>
        </w:rPr>
        <w:t xml:space="preserve"> régime: a newly clothed, but in its essence aristocratic, hierarchy of command. </w:t>
      </w:r>
      <w:r w:rsidRPr="006A2E97">
        <w:rPr>
          <w:rStyle w:val="StyleUnderline"/>
        </w:rPr>
        <w:t>Its primary role has always been the regulation</w:t>
      </w:r>
      <w:r w:rsidRPr="006A2E97">
        <w:rPr>
          <w:sz w:val="16"/>
        </w:rPr>
        <w:t xml:space="preserve">, and indeed the creation, </w:t>
      </w:r>
      <w:r w:rsidRPr="006A2E97">
        <w:rPr>
          <w:rStyle w:val="StyleUnderline"/>
        </w:rPr>
        <w:t>of markets by governments</w:t>
      </w:r>
      <w:r w:rsidRPr="006A2E97">
        <w:rPr>
          <w:sz w:val="16"/>
        </w:rPr>
        <w:t xml:space="preserve"> (an argument Graeber set out in his earlier book Debt: the first 5000 years). In the late nineteenth century, private businesses started to adopt bureaucratic techniques, with the result that governments and businesses, especially in Germany and the United States, became increasingly difficult to distinguish in their modus operandi and culture. This is how corporations were born. After World War II, the USA set up global bureaucracies—the United Nations and the Bretton Woods organizations—thus projecting bureaucracy onto a planetary scale. The American bureaucrat, and </w:t>
      </w:r>
      <w:r w:rsidRPr="006A2E97">
        <w:rPr>
          <w:rStyle w:val="StyleUnderline"/>
        </w:rPr>
        <w:t>faith in the bureaucratic compulsion, has since conquered</w:t>
      </w:r>
      <w:r w:rsidRPr="006A2E97">
        <w:rPr>
          <w:sz w:val="16"/>
        </w:rPr>
        <w:t xml:space="preserve"> the world and </w:t>
      </w:r>
      <w:r w:rsidRPr="006A2E97">
        <w:rPr>
          <w:rStyle w:val="StyleUnderline"/>
        </w:rPr>
        <w:t>the minds of its denizens</w:t>
      </w:r>
      <w:r w:rsidRPr="006A2E97">
        <w:rPr>
          <w:sz w:val="16"/>
        </w:rPr>
        <w:t>.</w:t>
      </w:r>
    </w:p>
    <w:p w14:paraId="38B14D19" w14:textId="77777777" w:rsidR="008A383C" w:rsidRPr="006A2E97" w:rsidRDefault="008A383C" w:rsidP="008A383C">
      <w:pPr>
        <w:rPr>
          <w:sz w:val="16"/>
        </w:rPr>
      </w:pPr>
      <w:r w:rsidRPr="005B2B34">
        <w:rPr>
          <w:rStyle w:val="StyleUnderline"/>
          <w:highlight w:val="cyan"/>
        </w:rPr>
        <w:t>For ordinary people</w:t>
      </w:r>
      <w:r w:rsidRPr="006A2E97">
        <w:rPr>
          <w:sz w:val="16"/>
        </w:rPr>
        <w:t xml:space="preserve"> around the globe, </w:t>
      </w:r>
      <w:r w:rsidRPr="005B2B34">
        <w:rPr>
          <w:rStyle w:val="StyleUnderline"/>
          <w:highlight w:val="cyan"/>
        </w:rPr>
        <w:t>bureaucracy</w:t>
      </w:r>
      <w:r w:rsidRPr="006A2E97">
        <w:rPr>
          <w:sz w:val="16"/>
        </w:rPr>
        <w:t xml:space="preserve"> is not just a source of infinite tedium, it </w:t>
      </w:r>
      <w:r w:rsidRPr="005B2B34">
        <w:rPr>
          <w:rStyle w:val="StyleUnderline"/>
          <w:highlight w:val="cyan"/>
        </w:rPr>
        <w:t>is</w:t>
      </w:r>
      <w:r w:rsidRPr="006A2E97">
        <w:rPr>
          <w:rStyle w:val="StyleUnderline"/>
        </w:rPr>
        <w:t xml:space="preserve"> also </w:t>
      </w:r>
      <w:r w:rsidRPr="005B2B34">
        <w:rPr>
          <w:rStyle w:val="StyleUnderline"/>
          <w:highlight w:val="cyan"/>
        </w:rPr>
        <w:t xml:space="preserve">the cause of </w:t>
      </w:r>
      <w:r w:rsidRPr="005B2B34">
        <w:rPr>
          <w:rStyle w:val="Emphasis"/>
          <w:highlight w:val="cyan"/>
        </w:rPr>
        <w:t>existential violence</w:t>
      </w:r>
      <w:r w:rsidRPr="006A2E97">
        <w:rPr>
          <w:sz w:val="16"/>
        </w:rPr>
        <w:t xml:space="preserve">. </w:t>
      </w:r>
      <w:r w:rsidRPr="006A2E97">
        <w:rPr>
          <w:rStyle w:val="StyleUnderline"/>
        </w:rPr>
        <w:t>It violates our capacity to imagine, create, play, or even think clearly</w:t>
      </w:r>
      <w:r w:rsidRPr="006A2E97">
        <w:rPr>
          <w:sz w:val="16"/>
        </w:rPr>
        <w:t xml:space="preserve">; and in so doing it infringes upon the very essence of what it means to be human, for imagination is what raises us above other mammals, writes Graeber, citing Edmund Leach. “Bureaucratic procedures… have an uncanny ability to make even the smartest people act like idiots” (p. 95). We all know the experience of ticking boxes, which depletes the will of even the most imaginative and playful. But Graeber sees in box-ticking more than a momentary numbing of the mind: </w:t>
      </w:r>
      <w:r w:rsidRPr="006A2E97">
        <w:rPr>
          <w:rStyle w:val="StyleUnderline"/>
        </w:rPr>
        <w:t>bureaucracy “radically strips down, simplifies, and ultimately prevents communication</w:t>
      </w:r>
      <w:r w:rsidRPr="006A2E97">
        <w:rPr>
          <w:sz w:val="16"/>
        </w:rPr>
        <w:t xml:space="preserve"> … </w:t>
      </w:r>
      <w:r w:rsidRPr="006A2E97">
        <w:rPr>
          <w:rStyle w:val="StyleUnderline"/>
        </w:rPr>
        <w:t>it is</w:t>
      </w:r>
      <w:r w:rsidRPr="006A2E97">
        <w:rPr>
          <w:sz w:val="16"/>
        </w:rPr>
        <w:t xml:space="preserve"> really </w:t>
      </w:r>
      <w:r w:rsidRPr="006A2E97">
        <w:rPr>
          <w:rStyle w:val="StyleUnderline"/>
        </w:rPr>
        <w:t xml:space="preserve">a form of </w:t>
      </w:r>
      <w:r w:rsidRPr="006A2E97">
        <w:rPr>
          <w:rStyle w:val="Emphasis"/>
        </w:rPr>
        <w:t>anti-action</w:t>
      </w:r>
      <w:r w:rsidRPr="006A2E97">
        <w:rPr>
          <w:sz w:val="16"/>
        </w:rPr>
        <w:t xml:space="preserve">” which interns the soul. Even more treacherously, </w:t>
      </w:r>
      <w:r w:rsidRPr="006A2E97">
        <w:rPr>
          <w:rStyle w:val="StyleUnderline"/>
        </w:rPr>
        <w:t>the bureaucratic process deludes us into believing that its spurious rationality and impersonal quantitative techniques are</w:t>
      </w:r>
      <w:r w:rsidRPr="006A2E97">
        <w:rPr>
          <w:sz w:val="16"/>
        </w:rPr>
        <w:t xml:space="preserve"> sources—indeed </w:t>
      </w:r>
      <w:r w:rsidRPr="006A2E97">
        <w:rPr>
          <w:rStyle w:val="StyleUnderline"/>
        </w:rPr>
        <w:t>the only viable sources</w:t>
      </w:r>
      <w:r w:rsidRPr="006A2E97">
        <w:rPr>
          <w:sz w:val="16"/>
        </w:rPr>
        <w:t>—</w:t>
      </w:r>
      <w:r w:rsidRPr="006A2E97">
        <w:rPr>
          <w:rStyle w:val="StyleUnderline"/>
        </w:rPr>
        <w:t>of</w:t>
      </w:r>
      <w:r w:rsidRPr="006A2E97">
        <w:rPr>
          <w:sz w:val="16"/>
        </w:rPr>
        <w:t xml:space="preserve"> equality, </w:t>
      </w:r>
      <w:r w:rsidRPr="006A2E97">
        <w:rPr>
          <w:rStyle w:val="StyleUnderline"/>
        </w:rPr>
        <w:t>justice</w:t>
      </w:r>
      <w:r w:rsidRPr="006A2E97">
        <w:rPr>
          <w:sz w:val="16"/>
        </w:rPr>
        <w:t xml:space="preserve">, </w:t>
      </w:r>
      <w:r w:rsidRPr="006A2E97">
        <w:rPr>
          <w:rStyle w:val="StyleUnderline"/>
        </w:rPr>
        <w:t>and fairness</w:t>
      </w:r>
      <w:r w:rsidRPr="006A2E97">
        <w:rPr>
          <w:sz w:val="16"/>
        </w:rPr>
        <w:t xml:space="preserve"> in the world. This could not, however, be further from the truth. Bureaucracies are made of hierarchy and alienation, and they serve the private interests of political and economic elites. They are the “democratization of despotism” (p. 164).</w:t>
      </w:r>
    </w:p>
    <w:p w14:paraId="04E77C1F" w14:textId="77777777" w:rsidR="008A383C" w:rsidRPr="006A2E97" w:rsidRDefault="008A383C" w:rsidP="008A383C">
      <w:pPr>
        <w:rPr>
          <w:sz w:val="16"/>
        </w:rPr>
      </w:pPr>
      <w:r w:rsidRPr="006A2E97">
        <w:rPr>
          <w:sz w:val="16"/>
        </w:rPr>
        <w:t xml:space="preserve">Graeber is not simply </w:t>
      </w:r>
      <w:proofErr w:type="spellStart"/>
      <w:r w:rsidRPr="006A2E97">
        <w:rPr>
          <w:sz w:val="16"/>
        </w:rPr>
        <w:t>whinging</w:t>
      </w:r>
      <w:proofErr w:type="spellEnd"/>
      <w:r w:rsidRPr="006A2E97">
        <w:rPr>
          <w:sz w:val="16"/>
        </w:rPr>
        <w:t>. His book is a manifesto with a clear political aim. What unsettles him at least as much as the iron clutch of bureaucracy is the fact that the political Left had lost its grip. As the rebellious 1960s receded into a quaint memory,</w:t>
      </w:r>
    </w:p>
    <w:p w14:paraId="3F91620A" w14:textId="77777777" w:rsidR="008A383C" w:rsidRPr="006A2E97" w:rsidRDefault="008A383C" w:rsidP="008A383C">
      <w:pPr>
        <w:rPr>
          <w:sz w:val="16"/>
        </w:rPr>
      </w:pPr>
      <w:r w:rsidRPr="006A2E97">
        <w:rPr>
          <w:sz w:val="16"/>
        </w:rPr>
        <w:t>the mainstream Left has increasingly reduced itself to fighting a kind of pathetic rearguard action, trying to salvage remnants of the old welfare state… What is presented as the “moderate” Left solution to any social problems – and radical Left solutions are, almost everywhere now, ruled out tout court – has invariably come to be some nightmare fusion of the worst elements of bureaucracy and the worst elements of capitalism. It’s as if someone had consciously tried to create the least appealing possible political position.… The result is a political catastrophe… Every time there is a social crisis, it is the Right, rather than the Left, which becomes the venue for the expression of popular anger (p. 6).</w:t>
      </w:r>
    </w:p>
    <w:p w14:paraId="476AFCFD" w14:textId="77777777" w:rsidR="008A383C" w:rsidRPr="006A2E97" w:rsidRDefault="008A383C" w:rsidP="008A383C">
      <w:pPr>
        <w:rPr>
          <w:sz w:val="16"/>
        </w:rPr>
      </w:pPr>
      <w:r w:rsidRPr="006A2E97">
        <w:rPr>
          <w:sz w:val="16"/>
        </w:rPr>
        <w:t>Many of the book’s readers will no doubt share Graeber’s concern and be very interested in his diagnosis. What they may find less convincing is the therapy he prescribes.</w:t>
      </w:r>
    </w:p>
    <w:p w14:paraId="6E784A34" w14:textId="77777777" w:rsidR="008A383C" w:rsidRPr="006A2E97" w:rsidRDefault="008A383C" w:rsidP="008A383C">
      <w:pPr>
        <w:rPr>
          <w:sz w:val="16"/>
        </w:rPr>
      </w:pPr>
      <w:r w:rsidRPr="006A2E97">
        <w:rPr>
          <w:sz w:val="16"/>
        </w:rPr>
        <w:t>In Graeber’s view, what the Left needs to consolidate its position is a critique of bureaucracy because “the Left, in its essence,” he bracingly adds, “is a critique of bureaucracy.” Its “current inability to formulate a critique of bureaucracy… is synonymous with the decline of the Left itself. Without such a critique, radical thought loses its vital center – it collapses into a fragmented scatter of protests and demands” (p. 83). “The Right, at least, has a critique of bureaucracy. It’s not a very good one. But at least it exists” (p. 6). To anyone who grew up in the Soviet Union (as I did), this will sound like an implausible claim. Surely, the Left holds the welfare state—and the bureaucracy it requires—very dear. You do not need to look to the Soviet Union to see this point. John Maynard Keynes was (at one time in his life) a top bureaucrat, and dirigisme is a decidedly Leftist system. In fact, most Left-leaning governmental practice has historically lain somewhere between Swedish welfarism and the Khmer Rouge.</w:t>
      </w:r>
    </w:p>
    <w:p w14:paraId="17C393FF" w14:textId="77777777" w:rsidR="008A383C" w:rsidRPr="006A2E97" w:rsidRDefault="008A383C" w:rsidP="008A383C">
      <w:pPr>
        <w:rPr>
          <w:sz w:val="16"/>
        </w:rPr>
      </w:pPr>
      <w:r w:rsidRPr="006A2E97">
        <w:rPr>
          <w:sz w:val="16"/>
        </w:rPr>
        <w:t xml:space="preserve">But </w:t>
      </w:r>
      <w:r w:rsidRPr="005B2B34">
        <w:rPr>
          <w:rStyle w:val="StyleUnderline"/>
          <w:highlight w:val="cyan"/>
        </w:rPr>
        <w:t>Graeber</w:t>
      </w:r>
      <w:r w:rsidRPr="006A2E97">
        <w:rPr>
          <w:rStyle w:val="StyleUnderline"/>
        </w:rPr>
        <w:t xml:space="preserve"> stands for a different Left</w:t>
      </w:r>
      <w:r w:rsidRPr="006A2E97">
        <w:rPr>
          <w:sz w:val="16"/>
        </w:rPr>
        <w:t xml:space="preserve">. A career anarchist, </w:t>
      </w:r>
      <w:r w:rsidRPr="005B2B34">
        <w:rPr>
          <w:rStyle w:val="StyleUnderline"/>
          <w:highlight w:val="cyan"/>
        </w:rPr>
        <w:t xml:space="preserve">he wants </w:t>
      </w:r>
      <w:r w:rsidRPr="005B2B34">
        <w:rPr>
          <w:rStyle w:val="Emphasis"/>
          <w:highlight w:val="cyan"/>
        </w:rPr>
        <w:t>liberation above all</w:t>
      </w:r>
      <w:r w:rsidRPr="006A2E97">
        <w:t>;</w:t>
      </w:r>
      <w:r w:rsidRPr="005B2B34">
        <w:rPr>
          <w:highlight w:val="cyan"/>
        </w:rPr>
        <w:t xml:space="preserve"> </w:t>
      </w:r>
      <w:r w:rsidRPr="005B2B34">
        <w:rPr>
          <w:rStyle w:val="StyleUnderline"/>
          <w:highlight w:val="cyan"/>
        </w:rPr>
        <w:t xml:space="preserve">more than </w:t>
      </w:r>
      <w:r w:rsidRPr="005B2B34">
        <w:rPr>
          <w:rStyle w:val="Emphasis"/>
          <w:highlight w:val="cyan"/>
        </w:rPr>
        <w:t>welfare or public healthcare</w:t>
      </w:r>
      <w:r w:rsidRPr="006A2E97">
        <w:rPr>
          <w:rStyle w:val="StyleUnderline"/>
        </w:rPr>
        <w:t>, and even more than social and economic justice</w:t>
      </w:r>
      <w:r w:rsidRPr="006A2E97">
        <w:rPr>
          <w:sz w:val="16"/>
        </w:rPr>
        <w:t xml:space="preserve">, of which he’s been a vociferous advocate. </w:t>
      </w:r>
      <w:r w:rsidRPr="005B2B34">
        <w:rPr>
          <w:rStyle w:val="StyleUnderline"/>
          <w:highlight w:val="cyan"/>
        </w:rPr>
        <w:t xml:space="preserve">Graeber yearns for </w:t>
      </w:r>
      <w:r w:rsidRPr="005B2B34">
        <w:rPr>
          <w:rStyle w:val="Emphasis"/>
          <w:highlight w:val="cyan"/>
        </w:rPr>
        <w:t>total liberation</w:t>
      </w:r>
      <w:r w:rsidRPr="006A2E97">
        <w:rPr>
          <w:sz w:val="16"/>
        </w:rPr>
        <w:t xml:space="preserve">: liberation </w:t>
      </w:r>
      <w:r w:rsidRPr="005B2B34">
        <w:rPr>
          <w:rStyle w:val="StyleUnderline"/>
          <w:highlight w:val="cyan"/>
        </w:rPr>
        <w:t>from</w:t>
      </w:r>
      <w:r w:rsidRPr="006A2E97">
        <w:rPr>
          <w:rStyle w:val="StyleUnderline"/>
        </w:rPr>
        <w:t xml:space="preserve"> government rules and regulations, from </w:t>
      </w:r>
      <w:r w:rsidRPr="005B2B34">
        <w:rPr>
          <w:rStyle w:val="StyleUnderline"/>
          <w:highlight w:val="cyan"/>
        </w:rPr>
        <w:t>boredom and capitalism</w:t>
      </w:r>
      <w:r w:rsidRPr="006A2E97">
        <w:rPr>
          <w:sz w:val="16"/>
        </w:rPr>
        <w:t xml:space="preserve">, inequality, law, corporations, tradition, and the police, </w:t>
      </w:r>
      <w:r w:rsidRPr="006A2E97">
        <w:rPr>
          <w:rStyle w:val="StyleUnderline"/>
        </w:rPr>
        <w:t>and from</w:t>
      </w:r>
      <w:r w:rsidRPr="006A2E97">
        <w:rPr>
          <w:sz w:val="16"/>
        </w:rPr>
        <w:t xml:space="preserve"> bureaucracy’s “</w:t>
      </w:r>
      <w:r w:rsidRPr="006A2E97">
        <w:rPr>
          <w:rStyle w:val="StyleUnderline"/>
        </w:rPr>
        <w:t>soulless conformity</w:t>
      </w:r>
      <w:r w:rsidRPr="006A2E97">
        <w:rPr>
          <w:sz w:val="16"/>
        </w:rPr>
        <w:t>.” A young anarchist group, whose manifesto he approvingly quotes, gives voice to this yearning:</w:t>
      </w:r>
    </w:p>
    <w:p w14:paraId="45114EB7" w14:textId="77777777" w:rsidR="008A383C" w:rsidRPr="006A2E97" w:rsidRDefault="008A383C" w:rsidP="008A383C">
      <w:pPr>
        <w:rPr>
          <w:sz w:val="16"/>
        </w:rPr>
      </w:pPr>
      <w:r w:rsidRPr="006A2E97">
        <w:rPr>
          <w:sz w:val="16"/>
        </w:rPr>
        <w:t>We must make our freedom by cutting holes in the fabric of this reality, by forging new realities which will, in turn, fashion us. Putting yourself in new situations constantly is the only way to ensure that you make your decisions unencumbered by the inertia of habit, custom, law, or prejudice – and it is up to you to create these situations.</w:t>
      </w:r>
    </w:p>
    <w:p w14:paraId="44059B58" w14:textId="77777777" w:rsidR="008A383C" w:rsidRPr="006A2E97" w:rsidRDefault="008A383C" w:rsidP="008A383C">
      <w:pPr>
        <w:rPr>
          <w:sz w:val="16"/>
        </w:rPr>
      </w:pPr>
      <w:r w:rsidRPr="006A2E97">
        <w:rPr>
          <w:sz w:val="16"/>
        </w:rPr>
        <w:t>Freedom only exists in the moment of revolution. And those moments are not as rare as you think. Change, revolutionary change, is going on constantly and everywhere – and everyone plays a part in it, consciously or not (pp. 96–97).</w:t>
      </w:r>
    </w:p>
    <w:p w14:paraId="26256925" w14:textId="77777777" w:rsidR="008A383C" w:rsidRPr="006A2E97" w:rsidRDefault="008A383C" w:rsidP="008A383C">
      <w:pPr>
        <w:rPr>
          <w:sz w:val="16"/>
        </w:rPr>
      </w:pPr>
      <w:r w:rsidRPr="006A2E97">
        <w:rPr>
          <w:sz w:val="16"/>
        </w:rPr>
        <w:t>During the first two chapters the reader will find herself wavering between feeling that scales have been removed from her eyes and that conspiratorial wool has been pulled over them. But by the time we are asked to cut holes in the fabric of reality, the book begins to read like a millenarian screed.</w:t>
      </w:r>
    </w:p>
    <w:p w14:paraId="043F72AF" w14:textId="77777777" w:rsidR="008A383C" w:rsidRPr="006A2E97" w:rsidRDefault="008A383C" w:rsidP="008A383C">
      <w:pPr>
        <w:rPr>
          <w:sz w:val="16"/>
        </w:rPr>
      </w:pPr>
      <w:r w:rsidRPr="006A2E97">
        <w:rPr>
          <w:sz w:val="16"/>
        </w:rPr>
        <w:t xml:space="preserve">But let’s stick with Graeber’s train of thought. </w:t>
      </w:r>
      <w:r w:rsidRPr="005B2B34">
        <w:rPr>
          <w:rStyle w:val="StyleUnderline"/>
          <w:highlight w:val="cyan"/>
        </w:rPr>
        <w:t xml:space="preserve">What he seeks liberation </w:t>
      </w:r>
      <w:r w:rsidRPr="005B2B34">
        <w:rPr>
          <w:rStyle w:val="Emphasis"/>
          <w:highlight w:val="cyan"/>
        </w:rPr>
        <w:t>from</w:t>
      </w:r>
      <w:r w:rsidRPr="005B2B34">
        <w:rPr>
          <w:rStyle w:val="StyleUnderline"/>
          <w:highlight w:val="cyan"/>
        </w:rPr>
        <w:t xml:space="preserve"> is</w:t>
      </w:r>
      <w:r w:rsidRPr="006A2E97">
        <w:rPr>
          <w:rStyle w:val="StyleUnderline"/>
        </w:rPr>
        <w:t xml:space="preserve"> quite </w:t>
      </w:r>
      <w:r w:rsidRPr="005B2B34">
        <w:rPr>
          <w:rStyle w:val="StyleUnderline"/>
          <w:highlight w:val="cyan"/>
        </w:rPr>
        <w:t>clear</w:t>
      </w:r>
      <w:r w:rsidRPr="006A2E97">
        <w:rPr>
          <w:sz w:val="16"/>
        </w:rPr>
        <w:t xml:space="preserve">—anything that may stifle human playfulness, imagination, and will. </w:t>
      </w:r>
      <w:r w:rsidRPr="005B2B34">
        <w:rPr>
          <w:rStyle w:val="StyleUnderline"/>
          <w:highlight w:val="cyan"/>
        </w:rPr>
        <w:t xml:space="preserve">Less apparent is what it is </w:t>
      </w:r>
      <w:r w:rsidRPr="005B2B34">
        <w:rPr>
          <w:rStyle w:val="Emphasis"/>
          <w:highlight w:val="cyan"/>
        </w:rPr>
        <w:t>for</w:t>
      </w:r>
      <w:r w:rsidRPr="005B2B34">
        <w:rPr>
          <w:sz w:val="16"/>
          <w:highlight w:val="cyan"/>
        </w:rPr>
        <w:t xml:space="preserve">. </w:t>
      </w:r>
      <w:r w:rsidRPr="005B2B34">
        <w:rPr>
          <w:rStyle w:val="StyleUnderline"/>
          <w:highlight w:val="cyan"/>
        </w:rPr>
        <w:t>What</w:t>
      </w:r>
      <w:r w:rsidRPr="006A2E97">
        <w:rPr>
          <w:rStyle w:val="StyleUnderline"/>
        </w:rPr>
        <w:t xml:space="preserve"> kind of a </w:t>
      </w:r>
      <w:r w:rsidRPr="005B2B34">
        <w:rPr>
          <w:rStyle w:val="StyleUnderline"/>
          <w:highlight w:val="cyan"/>
        </w:rPr>
        <w:t>world lies beyond</w:t>
      </w:r>
      <w:r w:rsidRPr="006A2E97">
        <w:rPr>
          <w:rStyle w:val="StyleUnderline"/>
        </w:rPr>
        <w:t xml:space="preserve"> the threadbare veil of false reality spun for us by </w:t>
      </w:r>
      <w:r w:rsidRPr="005B2B34">
        <w:rPr>
          <w:rStyle w:val="StyleUnderline"/>
          <w:highlight w:val="cyan"/>
        </w:rPr>
        <w:t>American bureaucrats?</w:t>
      </w:r>
      <w:r w:rsidRPr="005B2B34">
        <w:rPr>
          <w:sz w:val="16"/>
          <w:highlight w:val="cyan"/>
        </w:rPr>
        <w:t xml:space="preserve"> </w:t>
      </w:r>
      <w:r w:rsidRPr="005B2B34">
        <w:rPr>
          <w:rStyle w:val="StyleUnderline"/>
          <w:highlight w:val="cyan"/>
        </w:rPr>
        <w:t xml:space="preserve">And </w:t>
      </w:r>
      <w:r w:rsidRPr="005B2B34">
        <w:rPr>
          <w:rStyle w:val="Emphasis"/>
          <w:highlight w:val="cyan"/>
        </w:rPr>
        <w:t>how do we get to the other side?</w:t>
      </w:r>
      <w:r w:rsidRPr="006A2E97">
        <w:rPr>
          <w:sz w:val="16"/>
        </w:rPr>
        <w:t xml:space="preserve"> Graeber writes, as he does in Debt, that his </w:t>
      </w:r>
      <w:proofErr w:type="gramStart"/>
      <w:r w:rsidRPr="006A2E97">
        <w:rPr>
          <w:sz w:val="16"/>
        </w:rPr>
        <w:t>ultimate aim</w:t>
      </w:r>
      <w:proofErr w:type="gramEnd"/>
      <w:r w:rsidRPr="006A2E97">
        <w:rPr>
          <w:sz w:val="16"/>
        </w:rPr>
        <w:t xml:space="preserve"> is “a world without states and capitalism” (p. 97), a world where the iron cage of bureaucracies, and indeed any abstracted regulatory regimes, would be obsolete. This sounds rather enticing. One would never have to fill out another form, never again stand in a queue for a visa. But how do we get there? “On this point,” writes Graeber, “</w:t>
      </w:r>
      <w:r w:rsidRPr="006A2E97">
        <w:rPr>
          <w:rStyle w:val="StyleUnderline"/>
        </w:rPr>
        <w:t>no one is completely sure</w:t>
      </w:r>
      <w:r w:rsidRPr="006A2E97">
        <w:rPr>
          <w:sz w:val="16"/>
        </w:rPr>
        <w:t>” (ibid). “</w:t>
      </w:r>
      <w:r w:rsidRPr="005B2B34">
        <w:rPr>
          <w:rStyle w:val="Emphasis"/>
          <w:highlight w:val="cyan"/>
        </w:rPr>
        <w:t xml:space="preserve">Endless </w:t>
      </w:r>
      <w:proofErr w:type="spellStart"/>
      <w:r w:rsidRPr="005B2B34">
        <w:rPr>
          <w:rStyle w:val="Emphasis"/>
          <w:highlight w:val="cyan"/>
        </w:rPr>
        <w:t>improvization</w:t>
      </w:r>
      <w:proofErr w:type="spellEnd"/>
      <w:r w:rsidRPr="005B2B34">
        <w:rPr>
          <w:rStyle w:val="Emphasis"/>
          <w:highlight w:val="cyan"/>
        </w:rPr>
        <w:t>?</w:t>
      </w:r>
      <w:r w:rsidRPr="006A2E97">
        <w:rPr>
          <w:sz w:val="16"/>
        </w:rPr>
        <w:t>” “</w:t>
      </w:r>
      <w:r w:rsidRPr="005B2B34">
        <w:rPr>
          <w:rStyle w:val="Emphasis"/>
          <w:highlight w:val="cyan"/>
        </w:rPr>
        <w:t>Insurrectionary moments?</w:t>
      </w:r>
      <w:r w:rsidRPr="006A2E97">
        <w:rPr>
          <w:sz w:val="16"/>
        </w:rPr>
        <w:t>” A “complex and multifaceted revolutionary process?”</w:t>
      </w:r>
    </w:p>
    <w:p w14:paraId="111F4692" w14:textId="77777777" w:rsidR="008A383C" w:rsidRPr="006A2E97" w:rsidRDefault="008A383C" w:rsidP="008A383C">
      <w:pPr>
        <w:rPr>
          <w:sz w:val="16"/>
        </w:rPr>
      </w:pPr>
      <w:r w:rsidRPr="006A2E97">
        <w:rPr>
          <w:rStyle w:val="StyleUnderline"/>
        </w:rPr>
        <w:t>Meanwhile, most of us need to eat, dress, live somewhere and</w:t>
      </w:r>
      <w:r w:rsidRPr="006A2E97">
        <w:rPr>
          <w:sz w:val="16"/>
        </w:rPr>
        <w:t xml:space="preserve">, therefore, </w:t>
      </w:r>
      <w:r w:rsidRPr="006A2E97">
        <w:rPr>
          <w:rStyle w:val="StyleUnderline"/>
        </w:rPr>
        <w:t>work</w:t>
      </w:r>
      <w:r w:rsidRPr="006A2E97">
        <w:rPr>
          <w:sz w:val="16"/>
        </w:rPr>
        <w:t xml:space="preserve">. Some of us may need to take trains to work. Now, if you needed to take a train, would you or would you not prefer it to run on time? It may well be that Graeber does not like or need to take trains. Since he tells us that he does not drive a car, it may be that he is waiting for flying cars to come onto the market. (In chapter 2, he is genuinely aggrieved that, despite what he was told in the 1960s, there are still none around.) But </w:t>
      </w:r>
      <w:r w:rsidRPr="005B2B34">
        <w:rPr>
          <w:rStyle w:val="StyleUnderline"/>
          <w:highlight w:val="cyan"/>
        </w:rPr>
        <w:t>it is difficult to imagine</w:t>
      </w:r>
      <w:r w:rsidRPr="006A2E97">
        <w:rPr>
          <w:rStyle w:val="StyleUnderline"/>
        </w:rPr>
        <w:t xml:space="preserve"> how a set of </w:t>
      </w:r>
      <w:r w:rsidRPr="005B2B34">
        <w:rPr>
          <w:rStyle w:val="Emphasis"/>
          <w:highlight w:val="cyan"/>
        </w:rPr>
        <w:t>generalized services</w:t>
      </w:r>
      <w:r w:rsidRPr="005B2B34">
        <w:rPr>
          <w:rStyle w:val="StyleUnderline"/>
          <w:highlight w:val="cyan"/>
        </w:rPr>
        <w:t xml:space="preserve"> that require </w:t>
      </w:r>
      <w:r w:rsidRPr="005B2B34">
        <w:rPr>
          <w:rStyle w:val="Emphasis"/>
          <w:highlight w:val="cyan"/>
        </w:rPr>
        <w:t>coordination</w:t>
      </w:r>
      <w:r w:rsidRPr="006A2E97">
        <w:rPr>
          <w:sz w:val="16"/>
        </w:rPr>
        <w:t>—a railway system, a postal service, a network of hospitals—</w:t>
      </w:r>
      <w:r w:rsidRPr="006A2E97">
        <w:rPr>
          <w:rStyle w:val="StyleUnderline"/>
        </w:rPr>
        <w:t xml:space="preserve">can work </w:t>
      </w:r>
      <w:r w:rsidRPr="005B2B34">
        <w:rPr>
          <w:rStyle w:val="StyleUnderline"/>
          <w:highlight w:val="cyan"/>
        </w:rPr>
        <w:t>without</w:t>
      </w:r>
      <w:r w:rsidRPr="006A2E97">
        <w:rPr>
          <w:rStyle w:val="StyleUnderline"/>
        </w:rPr>
        <w:t xml:space="preserve"> abstracted </w:t>
      </w:r>
      <w:r w:rsidRPr="005B2B34">
        <w:rPr>
          <w:rStyle w:val="StyleUnderline"/>
          <w:highlight w:val="cyan"/>
        </w:rPr>
        <w:t>procedures and rules</w:t>
      </w:r>
      <w:r w:rsidRPr="006A2E97">
        <w:rPr>
          <w:sz w:val="16"/>
        </w:rPr>
        <w:t xml:space="preserve">. </w:t>
      </w:r>
      <w:r w:rsidRPr="006A2E97">
        <w:rPr>
          <w:rStyle w:val="StyleUnderline"/>
        </w:rPr>
        <w:t>Can they operate on the “</w:t>
      </w:r>
      <w:r w:rsidRPr="006A2E97">
        <w:rPr>
          <w:rStyle w:val="Emphasis"/>
        </w:rPr>
        <w:t>principles of direct democracy</w:t>
      </w:r>
      <w:r w:rsidRPr="006A2E97">
        <w:rPr>
          <w:rStyle w:val="StyleUnderline"/>
        </w:rPr>
        <w:t xml:space="preserve"> </w:t>
      </w:r>
      <w:r w:rsidRPr="006A2E97">
        <w:rPr>
          <w:sz w:val="16"/>
        </w:rPr>
        <w:t>according to an elaborate… form of consensus process,” which Graeber practiced as a member of the New York Direct Action Network (DAN) (p. 84)? DAN may well be “the best organized force” ever encountered by the NYPD (p. 85), but an amusing incident gives a sense of the organizational perils of direct democracy.</w:t>
      </w:r>
    </w:p>
    <w:p w14:paraId="77E2FBD8" w14:textId="77777777" w:rsidR="008A383C" w:rsidRPr="006A2E97" w:rsidRDefault="008A383C" w:rsidP="008A383C">
      <w:pPr>
        <w:rPr>
          <w:sz w:val="16"/>
        </w:rPr>
      </w:pPr>
      <w:r w:rsidRPr="006A2E97">
        <w:rPr>
          <w:sz w:val="16"/>
        </w:rPr>
        <w:t xml:space="preserve">DAN did not have much of a budget, but one day, someone gave them a car, an event that precipitated </w:t>
      </w:r>
      <w:proofErr w:type="gramStart"/>
      <w:r w:rsidRPr="006A2E97">
        <w:rPr>
          <w:sz w:val="16"/>
        </w:rPr>
        <w:t>a serious crisis</w:t>
      </w:r>
      <w:proofErr w:type="gramEnd"/>
      <w:r w:rsidRPr="006A2E97">
        <w:rPr>
          <w:sz w:val="16"/>
        </w:rPr>
        <w:t xml:space="preserve"> of coordination and responsibility. In the US cars can be legally owned only by individuals or corporations, who are responsible for insuring, registering them, and paying fines. As DAN was neither an individual nor a corporation, one of its members volunteered to act as the car’s legal owner. Very soon, this brave soul became responsible for insurance fees, multiple fines and for retrieving the car when somebody else in the group had it impounded, and life became rather a nightmare. Failing to agree on how to deal with these problems, DAN decided to throw a party at which guests could smash the car with a sledgehammer, for a fee. Graeber writes that American law, with its narrow definition of ownership and ascription of responsibility, was at fault. But to me it seems that the group’s “elaborate consensus process” made it impossible to agree on who should do what, for whom, how, and when. Car smashing is </w:t>
      </w:r>
      <w:r w:rsidRPr="006A2E97">
        <w:rPr>
          <w:rStyle w:val="StyleUnderline"/>
        </w:rPr>
        <w:t>a fine anarchist spectacle</w:t>
      </w:r>
      <w:r w:rsidRPr="006A2E97">
        <w:rPr>
          <w:sz w:val="16"/>
        </w:rPr>
        <w:t xml:space="preserve">. </w:t>
      </w:r>
      <w:r w:rsidRPr="005B2B34">
        <w:rPr>
          <w:rStyle w:val="Emphasis"/>
          <w:highlight w:val="cyan"/>
        </w:rPr>
        <w:t>Cathartic though this may be</w:t>
      </w:r>
      <w:r w:rsidRPr="005B2B34">
        <w:rPr>
          <w:sz w:val="16"/>
          <w:highlight w:val="cyan"/>
        </w:rPr>
        <w:t xml:space="preserve">, </w:t>
      </w:r>
      <w:r w:rsidRPr="005B2B34">
        <w:rPr>
          <w:rStyle w:val="StyleUnderline"/>
          <w:highlight w:val="cyan"/>
        </w:rPr>
        <w:t>it leaves</w:t>
      </w:r>
      <w:r w:rsidRPr="006A2E97">
        <w:rPr>
          <w:rStyle w:val="StyleUnderline"/>
        </w:rPr>
        <w:t xml:space="preserve"> behind </w:t>
      </w:r>
      <w:r w:rsidRPr="005B2B34">
        <w:rPr>
          <w:rStyle w:val="StyleUnderline"/>
          <w:highlight w:val="cyan"/>
        </w:rPr>
        <w:t>only pieces</w:t>
      </w:r>
      <w:r w:rsidRPr="006A2E97">
        <w:rPr>
          <w:rStyle w:val="StyleUnderline"/>
        </w:rPr>
        <w:t xml:space="preserve"> that </w:t>
      </w:r>
      <w:r w:rsidRPr="005B2B34">
        <w:rPr>
          <w:rStyle w:val="Emphasis"/>
          <w:highlight w:val="cyan"/>
        </w:rPr>
        <w:t>someone</w:t>
      </w:r>
      <w:r w:rsidRPr="006A2E97">
        <w:rPr>
          <w:rStyle w:val="Emphasis"/>
        </w:rPr>
        <w:t xml:space="preserve"> else </w:t>
      </w:r>
      <w:r w:rsidRPr="005B2B34">
        <w:rPr>
          <w:rStyle w:val="Emphasis"/>
          <w:highlight w:val="cyan"/>
        </w:rPr>
        <w:t>needs to clean up</w:t>
      </w:r>
      <w:r w:rsidRPr="005B2B34">
        <w:rPr>
          <w:sz w:val="16"/>
          <w:highlight w:val="cyan"/>
        </w:rPr>
        <w:t xml:space="preserve">. </w:t>
      </w:r>
      <w:r w:rsidRPr="005B2B34">
        <w:rPr>
          <w:rStyle w:val="StyleUnderline"/>
          <w:highlight w:val="cyan"/>
        </w:rPr>
        <w:t>This</w:t>
      </w:r>
      <w:r w:rsidRPr="006A2E97">
        <w:rPr>
          <w:rStyle w:val="StyleUnderline"/>
        </w:rPr>
        <w:t xml:space="preserve"> liberation theology no doubt </w:t>
      </w:r>
      <w:r w:rsidRPr="005B2B34">
        <w:rPr>
          <w:rStyle w:val="StyleUnderline"/>
          <w:highlight w:val="cyan"/>
        </w:rPr>
        <w:t>carries</w:t>
      </w:r>
      <w:r w:rsidRPr="000573E6">
        <w:rPr>
          <w:rStyle w:val="StyleUnderline"/>
        </w:rPr>
        <w:t xml:space="preserve"> some </w:t>
      </w:r>
      <w:r w:rsidRPr="005B2B34">
        <w:rPr>
          <w:rStyle w:val="Emphasis"/>
          <w:highlight w:val="cyan"/>
        </w:rPr>
        <w:t>psychological appeal</w:t>
      </w:r>
      <w:r w:rsidRPr="006A2E97">
        <w:rPr>
          <w:sz w:val="16"/>
        </w:rPr>
        <w:t xml:space="preserve">—at least </w:t>
      </w:r>
      <w:r w:rsidRPr="006A2E97">
        <w:rPr>
          <w:rStyle w:val="StyleUnderline"/>
        </w:rPr>
        <w:t>for those “of us</w:t>
      </w:r>
      <w:r w:rsidRPr="006A2E97">
        <w:rPr>
          <w:sz w:val="16"/>
        </w:rPr>
        <w:t xml:space="preserve"> [</w:t>
      </w:r>
      <w:r w:rsidRPr="006A2E97">
        <w:rPr>
          <w:rStyle w:val="StyleUnderline"/>
        </w:rPr>
        <w:t>who</w:t>
      </w:r>
      <w:r w:rsidRPr="006A2E97">
        <w:rPr>
          <w:sz w:val="16"/>
        </w:rPr>
        <w:t xml:space="preserve">] </w:t>
      </w:r>
      <w:r w:rsidRPr="006A2E97">
        <w:rPr>
          <w:rStyle w:val="StyleUnderline"/>
        </w:rPr>
        <w:t>would like to smash a bank</w:t>
      </w:r>
      <w:r w:rsidRPr="006A2E97">
        <w:rPr>
          <w:sz w:val="16"/>
        </w:rPr>
        <w:t xml:space="preserve"> or [a] shopping mall </w:t>
      </w:r>
      <w:r w:rsidRPr="006A2E97">
        <w:rPr>
          <w:rStyle w:val="StyleUnderline"/>
        </w:rPr>
        <w:t>at least once in our lives</w:t>
      </w:r>
      <w:r w:rsidRPr="006A2E97">
        <w:rPr>
          <w:sz w:val="16"/>
        </w:rPr>
        <w:t>” (p. 213)—</w:t>
      </w:r>
      <w:r w:rsidRPr="005B2B34">
        <w:rPr>
          <w:rStyle w:val="StyleUnderline"/>
          <w:highlight w:val="cyan"/>
        </w:rPr>
        <w:t>but it is difficult to</w:t>
      </w:r>
      <w:r w:rsidRPr="006A2E97">
        <w:rPr>
          <w:rStyle w:val="StyleUnderline"/>
        </w:rPr>
        <w:t xml:space="preserve"> see how it can </w:t>
      </w:r>
      <w:r w:rsidRPr="005B2B34">
        <w:rPr>
          <w:rStyle w:val="StyleUnderline"/>
          <w:highlight w:val="cyan"/>
        </w:rPr>
        <w:t xml:space="preserve">add up to a </w:t>
      </w:r>
      <w:r w:rsidRPr="005B2B34">
        <w:rPr>
          <w:rStyle w:val="Emphasis"/>
          <w:highlight w:val="cyan"/>
        </w:rPr>
        <w:t>coherent political outlook</w:t>
      </w:r>
      <w:r w:rsidRPr="005B2B34">
        <w:rPr>
          <w:rStyle w:val="StyleUnderline"/>
          <w:highlight w:val="cyan"/>
        </w:rPr>
        <w:t>, let alone a</w:t>
      </w:r>
      <w:r w:rsidRPr="006A2E97">
        <w:rPr>
          <w:rStyle w:val="StyleUnderline"/>
        </w:rPr>
        <w:t xml:space="preserve"> </w:t>
      </w:r>
      <w:r w:rsidRPr="006A2E97">
        <w:rPr>
          <w:rStyle w:val="Emphasis"/>
        </w:rPr>
        <w:t xml:space="preserve">political </w:t>
      </w:r>
      <w:r w:rsidRPr="005B2B34">
        <w:rPr>
          <w:rStyle w:val="Emphasis"/>
          <w:highlight w:val="cyan"/>
        </w:rPr>
        <w:t>strategy</w:t>
      </w:r>
      <w:r w:rsidRPr="006A2E97">
        <w:rPr>
          <w:sz w:val="16"/>
        </w:rPr>
        <w:t>.</w:t>
      </w:r>
    </w:p>
    <w:p w14:paraId="59E47F22" w14:textId="77777777" w:rsidR="008A383C" w:rsidRPr="006A2E97" w:rsidRDefault="008A383C" w:rsidP="008A383C">
      <w:pPr>
        <w:rPr>
          <w:sz w:val="16"/>
        </w:rPr>
      </w:pPr>
      <w:r w:rsidRPr="006A2E97">
        <w:rPr>
          <w:sz w:val="16"/>
        </w:rPr>
        <w:t xml:space="preserve">Psychology has much to answer for here. </w:t>
      </w:r>
      <w:r w:rsidRPr="006A2E97">
        <w:rPr>
          <w:rStyle w:val="StyleUnderline"/>
        </w:rPr>
        <w:t xml:space="preserve">Again and again, Graeber hangs his polemic on </w:t>
      </w:r>
      <w:r w:rsidRPr="006A2E97">
        <w:rPr>
          <w:rStyle w:val="Emphasis"/>
        </w:rPr>
        <w:t>supposedly universal psychological states</w:t>
      </w:r>
      <w:r w:rsidRPr="006A2E97">
        <w:rPr>
          <w:rStyle w:val="StyleUnderline"/>
        </w:rPr>
        <w:t>,</w:t>
      </w:r>
      <w:r w:rsidRPr="006A2E97">
        <w:rPr>
          <w:sz w:val="16"/>
        </w:rPr>
        <w:t xml:space="preserve"> like boredom or anxiety, which all humans supposedly abhor. </w:t>
      </w:r>
      <w:r w:rsidRPr="006A2E97">
        <w:rPr>
          <w:rStyle w:val="StyleUnderline"/>
        </w:rPr>
        <w:t xml:space="preserve">Why is bureaucracy bad for us? It is because it makes us </w:t>
      </w:r>
      <w:r w:rsidRPr="006A2E97">
        <w:rPr>
          <w:rStyle w:val="Emphasis"/>
        </w:rPr>
        <w:t>bored</w:t>
      </w:r>
      <w:r w:rsidRPr="006A2E97">
        <w:rPr>
          <w:sz w:val="16"/>
        </w:rPr>
        <w:t xml:space="preserve">. Why does it nonetheless offer “secret joys?” It is because by making rules explicit, it removes the anxiety of living with ambiguous, unspoken rules. What good would removing bureaucracy do? It would liberate our minds for the fun and the play that we yearn for. For a serious social anthropologist like Graeber, this is an odd approach to adopt. Surely, </w:t>
      </w:r>
      <w:r w:rsidRPr="006A2E97">
        <w:rPr>
          <w:rStyle w:val="Emphasis"/>
        </w:rPr>
        <w:t>not all humans</w:t>
      </w:r>
      <w:r w:rsidRPr="006A2E97">
        <w:rPr>
          <w:sz w:val="16"/>
        </w:rPr>
        <w:t>—including Americans and Brits—</w:t>
      </w:r>
      <w:r w:rsidRPr="006A2E97">
        <w:rPr>
          <w:rStyle w:val="StyleUnderline"/>
        </w:rPr>
        <w:t>shape their political purposes through the categories of “fun,” “angst,” or “boredom</w:t>
      </w:r>
      <w:r w:rsidRPr="006A2E97">
        <w:rPr>
          <w:sz w:val="16"/>
        </w:rPr>
        <w:t xml:space="preserve">.” Many rituals studied by anthropologists around the world involve long hours of waiting and isolation, repetitive gestures, and incantations lasting hours, days, or even weeks. Yet no one—neither the anthropologists nor their informants—gets bored. </w:t>
      </w:r>
      <w:r w:rsidRPr="006A2E97">
        <w:rPr>
          <w:rStyle w:val="StyleUnderline"/>
        </w:rPr>
        <w:t xml:space="preserve">Rituals are worth the wait because they </w:t>
      </w:r>
      <w:r w:rsidRPr="006A2E97">
        <w:rPr>
          <w:rStyle w:val="Emphasis"/>
        </w:rPr>
        <w:t>do important work in society</w:t>
      </w:r>
      <w:r w:rsidRPr="006A2E97">
        <w:rPr>
          <w:sz w:val="16"/>
        </w:rPr>
        <w:t xml:space="preserve">. They turn children into adults, and corpses into ancestors; they forge and sever relations, </w:t>
      </w:r>
      <w:proofErr w:type="gramStart"/>
      <w:r w:rsidRPr="006A2E97">
        <w:rPr>
          <w:sz w:val="16"/>
        </w:rPr>
        <w:t>create</w:t>
      </w:r>
      <w:proofErr w:type="gramEnd"/>
      <w:r w:rsidRPr="006A2E97">
        <w:rPr>
          <w:sz w:val="16"/>
        </w:rPr>
        <w:t xml:space="preserve"> and dissolve communities, affirm and shift loyalties, and they may even spark revolts.</w:t>
      </w:r>
    </w:p>
    <w:p w14:paraId="2DEE2A52" w14:textId="77777777" w:rsidR="008A383C" w:rsidRPr="006A2E97" w:rsidRDefault="008A383C" w:rsidP="008A383C">
      <w:pPr>
        <w:rPr>
          <w:sz w:val="16"/>
        </w:rPr>
      </w:pPr>
      <w:r w:rsidRPr="006A2E97">
        <w:rPr>
          <w:sz w:val="16"/>
        </w:rPr>
        <w:t xml:space="preserve">Bureaucratic processes do the same kind of work. To be alive in a socially meaningful sense, it is not enough to emerge from your mother’s womb; to be dead, it is not enough to die physically. To stand for elections or vote, it is not enough to know about a country’s politics, nor is it enough to live somewhere to be a resident of that place. Who we are (alive, married, doctors, or students) and what we have (cars, children) depends on these facts being bureaucratically </w:t>
      </w:r>
      <w:proofErr w:type="gramStart"/>
      <w:r w:rsidRPr="006A2E97">
        <w:rPr>
          <w:sz w:val="16"/>
        </w:rPr>
        <w:t>inscribed.</w:t>
      </w:r>
      <w:proofErr w:type="gramEnd"/>
      <w:r w:rsidRPr="006A2E97">
        <w:rPr>
          <w:sz w:val="16"/>
        </w:rPr>
        <w:t xml:space="preserve"> The Indian Association of the Dead, whose 20,000 undead citizens have been falsely registered as deceased, fight to be recognized as living. Meanwhile, a dead candidate, whose death was not registered, recently won an election. Insofar as bureaucratic procedures perform transformative work through formalized and abstracted gestures and rules, it makes good sense for anthropologists to think of them as socially constitutive rituals.</w:t>
      </w:r>
    </w:p>
    <w:p w14:paraId="24DA6601" w14:textId="77777777" w:rsidR="008A383C" w:rsidRPr="006A2E97" w:rsidRDefault="008A383C" w:rsidP="008A383C">
      <w:pPr>
        <w:rPr>
          <w:sz w:val="16"/>
        </w:rPr>
      </w:pPr>
      <w:r w:rsidRPr="006A2E97">
        <w:rPr>
          <w:sz w:val="16"/>
        </w:rPr>
        <w:t>Graeber recognizes that paperwork “actually effects change” (p. 50), but he does not want to take its social productivity seriously, the way he did with debt in his earlier book. While “traditional rituals”—Bemba female initiation or Balinese cockfights—are “infinitely rich” and “open-ended,” he insists that paperwork is “designed to be maximally simple and self-contained.” It “doesn’t really open on anything outside itself”; it is a “vacuum,” even an “abyss,” and so “there isn’t very much to interpret” (pp. 52–53). One may well feel vacuous or abysmal in the face of an interminable visa application or an Ethics Approval Form. But the sizeable anthropological literature on bureaucracy, and Graeber’s own account of his bureaucratic adventures, show that there is nothing simplistic or hollow, nothing that would encourage “thin description” or generate writing too dull to read. If it was good enough for Gogol and Kafka, surely it is good enough for us. Only someone who has accepted Weber’s ideal type as a fact of life would think that bureaucracy is inherently dull.</w:t>
      </w:r>
    </w:p>
    <w:p w14:paraId="69880283" w14:textId="77777777" w:rsidR="008A383C" w:rsidRPr="006A2E97" w:rsidRDefault="008A383C" w:rsidP="008A383C">
      <w:pPr>
        <w:rPr>
          <w:sz w:val="16"/>
        </w:rPr>
      </w:pPr>
      <w:r w:rsidRPr="006A2E97">
        <w:rPr>
          <w:rStyle w:val="StyleUnderline"/>
        </w:rPr>
        <w:t>If</w:t>
      </w:r>
      <w:r w:rsidRPr="006A2E97">
        <w:rPr>
          <w:sz w:val="16"/>
        </w:rPr>
        <w:t xml:space="preserve">, as Graeber (no doubt rightly) suggests, </w:t>
      </w:r>
      <w:r w:rsidRPr="006A2E97">
        <w:rPr>
          <w:rStyle w:val="StyleUnderline"/>
        </w:rPr>
        <w:t>in the experience of many ordinary people, bureaucracy is a game</w:t>
      </w:r>
      <w:r w:rsidRPr="006A2E97">
        <w:rPr>
          <w:sz w:val="16"/>
        </w:rPr>
        <w:t>—with rules and regulations, prizes, disqualifications, and arbiters—</w:t>
      </w:r>
      <w:r w:rsidRPr="006A2E97">
        <w:rPr>
          <w:rStyle w:val="StyleUnderline"/>
        </w:rPr>
        <w:t xml:space="preserve">there is a </w:t>
      </w:r>
      <w:r w:rsidRPr="006A2E97">
        <w:rPr>
          <w:rStyle w:val="Emphasis"/>
        </w:rPr>
        <w:t>world of difference</w:t>
      </w:r>
      <w:r w:rsidRPr="006A2E97">
        <w:rPr>
          <w:rStyle w:val="StyleUnderline"/>
        </w:rPr>
        <w:t xml:space="preserve"> between bureaucratic rules and how people play by them</w:t>
      </w:r>
      <w:r w:rsidRPr="006A2E97">
        <w:rPr>
          <w:sz w:val="16"/>
        </w:rPr>
        <w:t xml:space="preserve">. It may be that the American clerks Graeber dealt with saw fastidious adherence to rules as their chief virtue, but </w:t>
      </w:r>
      <w:r w:rsidRPr="005B2B34">
        <w:rPr>
          <w:rStyle w:val="StyleUnderline"/>
          <w:highlight w:val="cyan"/>
        </w:rPr>
        <w:t>much bureaucratic practice</w:t>
      </w:r>
      <w:r w:rsidRPr="006A2E97">
        <w:rPr>
          <w:rStyle w:val="StyleUnderline"/>
        </w:rPr>
        <w:t xml:space="preserve"> in the world </w:t>
      </w:r>
      <w:r w:rsidRPr="005B2B34">
        <w:rPr>
          <w:rStyle w:val="StyleUnderline"/>
          <w:highlight w:val="cyan"/>
        </w:rPr>
        <w:t>is</w:t>
      </w:r>
      <w:r w:rsidRPr="006A2E97">
        <w:rPr>
          <w:rStyle w:val="StyleUnderline"/>
        </w:rPr>
        <w:t xml:space="preserve"> much more creative</w:t>
      </w:r>
      <w:r w:rsidRPr="006A2E97">
        <w:rPr>
          <w:sz w:val="16"/>
        </w:rPr>
        <w:t xml:space="preserve">: </w:t>
      </w:r>
      <w:r w:rsidRPr="005B2B34">
        <w:rPr>
          <w:rStyle w:val="Emphasis"/>
          <w:highlight w:val="cyan"/>
        </w:rPr>
        <w:t>self-aware, tactical</w:t>
      </w:r>
      <w:r w:rsidRPr="000573E6">
        <w:rPr>
          <w:rStyle w:val="Emphasis"/>
        </w:rPr>
        <w:t>,</w:t>
      </w:r>
      <w:r w:rsidRPr="006A2E97">
        <w:rPr>
          <w:rStyle w:val="Emphasis"/>
        </w:rPr>
        <w:t xml:space="preserve"> and </w:t>
      </w:r>
      <w:r w:rsidRPr="005B2B34">
        <w:rPr>
          <w:rStyle w:val="Emphasis"/>
          <w:highlight w:val="cyan"/>
        </w:rPr>
        <w:t>even strategic</w:t>
      </w:r>
      <w:r w:rsidRPr="006A2E97">
        <w:rPr>
          <w:sz w:val="16"/>
        </w:rPr>
        <w:t>. Few bureaucrats I have known in my life on four continents (including Europe and North America) think of themselves primarily as mere custodians of correct procedure.</w:t>
      </w:r>
    </w:p>
    <w:p w14:paraId="21D546BD" w14:textId="77777777" w:rsidR="008A383C" w:rsidRPr="006A2E97" w:rsidRDefault="008A383C" w:rsidP="008A383C">
      <w:pPr>
        <w:rPr>
          <w:sz w:val="16"/>
        </w:rPr>
      </w:pPr>
      <w:r w:rsidRPr="006A2E97">
        <w:rPr>
          <w:sz w:val="16"/>
        </w:rPr>
        <w:t>I once tried to extend my research visa in a remote area of India. The clerk in the local visa office was visibly displeased: he was large, it was August, and the Desert Cooler was not coping well. He told me that I could secure my extension only in Delhi, not here. His no really meant no. Did the rulebook really require me to travel to Delhi or was he just making that up? Was this bureaucratic harassment because it was hot, because his boss was out today, or because he was fed up with helping rich, hapless white people? Whether or not one can fulfill one’s bureaucratic needs depends largely on who happens to be at the desk and how much they like you. I have charmed my way through many bureaucratic scenarios, and all it usually took was the knowledge of local language and a couple of jokes, never a bribe.</w:t>
      </w:r>
    </w:p>
    <w:p w14:paraId="0E0790C3" w14:textId="77777777" w:rsidR="008A383C" w:rsidRPr="006A2E97" w:rsidRDefault="008A383C" w:rsidP="008A383C">
      <w:pPr>
        <w:rPr>
          <w:sz w:val="16"/>
        </w:rPr>
      </w:pPr>
      <w:r w:rsidRPr="006A2E97">
        <w:rPr>
          <w:sz w:val="16"/>
        </w:rPr>
        <w:t xml:space="preserve">Only rarely were my encounters with Indian bureaucrats impersonal. More often, they were filled with sympathies, purposes, and interests. I will never know whether my various extensions and permits were granted with the help of clerks who chose to overlook rules in my favor or whether I would have got them faster if they “just followed the rules.” What I do know is that the Indian (and not only Indian) bureaucrats of all stripes are proud sovereigns of their domains—as masterful at circumventing the rules as at making them up—and that without their good will, </w:t>
      </w:r>
      <w:proofErr w:type="gramStart"/>
      <w:r w:rsidRPr="006A2E97">
        <w:rPr>
          <w:sz w:val="16"/>
        </w:rPr>
        <w:t>your bureaucratic wishes will</w:t>
      </w:r>
      <w:proofErr w:type="gramEnd"/>
      <w:r w:rsidRPr="006A2E97">
        <w:rPr>
          <w:sz w:val="16"/>
        </w:rPr>
        <w:t xml:space="preserve"> never come true. </w:t>
      </w:r>
      <w:r w:rsidRPr="006A2E97">
        <w:rPr>
          <w:rStyle w:val="StyleUnderline"/>
        </w:rPr>
        <w:t xml:space="preserve">Their work is full of political, economic, and even moral imagination, and it pursues purposes that are </w:t>
      </w:r>
      <w:r w:rsidRPr="006A2E97">
        <w:rPr>
          <w:rStyle w:val="Emphasis"/>
        </w:rPr>
        <w:t>anything but abstract</w:t>
      </w:r>
      <w:r w:rsidRPr="006A2E97">
        <w:rPr>
          <w:sz w:val="16"/>
        </w:rPr>
        <w:t xml:space="preserve">. For them and their petitioners, </w:t>
      </w:r>
      <w:r w:rsidRPr="006A2E97">
        <w:rPr>
          <w:rStyle w:val="StyleUnderline"/>
        </w:rPr>
        <w:t>it is a complicated</w:t>
      </w:r>
      <w:r w:rsidRPr="006A2E97">
        <w:rPr>
          <w:sz w:val="16"/>
        </w:rPr>
        <w:t xml:space="preserve">, </w:t>
      </w:r>
      <w:r w:rsidRPr="006A2E97">
        <w:rPr>
          <w:rStyle w:val="StyleUnderline"/>
        </w:rPr>
        <w:t xml:space="preserve">and often highly personal, game that relies on a calculus of written rules, but </w:t>
      </w:r>
      <w:r w:rsidRPr="006A2E97">
        <w:rPr>
          <w:rStyle w:val="Emphasis"/>
        </w:rPr>
        <w:t>cannot be reduced to it.</w:t>
      </w:r>
    </w:p>
    <w:p w14:paraId="534942FC" w14:textId="77777777" w:rsidR="008A383C" w:rsidRPr="006A2E97" w:rsidRDefault="008A383C" w:rsidP="008A383C">
      <w:pPr>
        <w:rPr>
          <w:sz w:val="16"/>
        </w:rPr>
      </w:pPr>
      <w:r w:rsidRPr="005B2B34">
        <w:rPr>
          <w:rStyle w:val="StyleUnderline"/>
          <w:highlight w:val="cyan"/>
        </w:rPr>
        <w:t>Bureaucracies</w:t>
      </w:r>
      <w:r w:rsidRPr="006A2E97">
        <w:rPr>
          <w:sz w:val="16"/>
        </w:rPr>
        <w:t xml:space="preserve">, from ancient Mesopotamia to Xi Jinping’s China, carry emphatic dangers and sometimes appear in hideous form, but they </w:t>
      </w:r>
      <w:r w:rsidRPr="005B2B34">
        <w:rPr>
          <w:rStyle w:val="StyleUnderline"/>
          <w:highlight w:val="cyan"/>
        </w:rPr>
        <w:t>have</w:t>
      </w:r>
      <w:r w:rsidRPr="006A2E97">
        <w:rPr>
          <w:sz w:val="16"/>
        </w:rPr>
        <w:t xml:space="preserve"> also </w:t>
      </w:r>
      <w:r w:rsidRPr="005B2B34">
        <w:rPr>
          <w:rStyle w:val="StyleUnderline"/>
          <w:highlight w:val="cyan"/>
        </w:rPr>
        <w:t xml:space="preserve">made it possible to </w:t>
      </w:r>
      <w:r w:rsidRPr="005B2B34">
        <w:rPr>
          <w:rStyle w:val="Emphasis"/>
          <w:highlight w:val="cyan"/>
        </w:rPr>
        <w:t>coordinate social life on a large scale</w:t>
      </w:r>
      <w:r w:rsidRPr="006A2E97">
        <w:rPr>
          <w:rStyle w:val="StyleUnderline"/>
        </w:rPr>
        <w:t xml:space="preserve"> since the invention of writing</w:t>
      </w:r>
      <w:r w:rsidRPr="006A2E97">
        <w:rPr>
          <w:sz w:val="16"/>
        </w:rPr>
        <w:t xml:space="preserve">. Graeber can hope to wish bureaucracy away, but by </w:t>
      </w:r>
      <w:r w:rsidRPr="005B2B34">
        <w:rPr>
          <w:rStyle w:val="StyleUnderline"/>
          <w:highlight w:val="cyan"/>
        </w:rPr>
        <w:t>swapping regulation for autonomy</w:t>
      </w:r>
      <w:r w:rsidRPr="006A2E97">
        <w:rPr>
          <w:rStyle w:val="StyleUnderline"/>
        </w:rPr>
        <w:t xml:space="preserve">, free choice, and the primacy of individual judgment, he </w:t>
      </w:r>
      <w:r w:rsidRPr="005B2B34">
        <w:rPr>
          <w:rStyle w:val="StyleUnderline"/>
          <w:highlight w:val="cyan"/>
        </w:rPr>
        <w:t xml:space="preserve">risks </w:t>
      </w:r>
      <w:r w:rsidRPr="005B2B34">
        <w:rPr>
          <w:rStyle w:val="Emphasis"/>
          <w:highlight w:val="cyan"/>
        </w:rPr>
        <w:t>collusion with</w:t>
      </w:r>
      <w:r w:rsidRPr="006A2E97">
        <w:rPr>
          <w:rStyle w:val="Emphasis"/>
        </w:rPr>
        <w:t xml:space="preserve"> libertarians and </w:t>
      </w:r>
      <w:r w:rsidRPr="005B2B34">
        <w:rPr>
          <w:rStyle w:val="Emphasis"/>
          <w:highlight w:val="cyan"/>
        </w:rPr>
        <w:t>the Right</w:t>
      </w:r>
      <w:r w:rsidRPr="006A2E97">
        <w:rPr>
          <w:sz w:val="16"/>
        </w:rPr>
        <w:t>.</w:t>
      </w:r>
    </w:p>
    <w:p w14:paraId="3C9B9597" w14:textId="77777777" w:rsidR="008A383C" w:rsidRPr="0005285E" w:rsidRDefault="008A383C" w:rsidP="008A383C"/>
    <w:p w14:paraId="37C685BE" w14:textId="77777777" w:rsidR="008A383C" w:rsidRPr="0005285E" w:rsidRDefault="008A383C" w:rsidP="008A383C">
      <w:pPr>
        <w:pStyle w:val="Heading2"/>
      </w:pPr>
      <w:r>
        <w:t>K</w:t>
      </w:r>
    </w:p>
    <w:p w14:paraId="5605933A" w14:textId="77777777" w:rsidR="008A383C" w:rsidRDefault="008A383C" w:rsidP="008A383C">
      <w:pPr>
        <w:pStyle w:val="Heading3"/>
      </w:pPr>
      <w:r>
        <w:t xml:space="preserve">1AR---AT: </w:t>
      </w:r>
      <w:proofErr w:type="gramStart"/>
      <w:r>
        <w:t>Warming !</w:t>
      </w:r>
      <w:proofErr w:type="gramEnd"/>
    </w:p>
    <w:p w14:paraId="2EEE03AB" w14:textId="77777777" w:rsidR="008A383C" w:rsidRPr="008411FD" w:rsidRDefault="008A383C" w:rsidP="008A383C">
      <w:pPr>
        <w:pStyle w:val="Heading4"/>
      </w:pPr>
      <w:r>
        <w:t xml:space="preserve">Warming irreversible – only cap solves through </w:t>
      </w:r>
      <w:r w:rsidRPr="00B658F1">
        <w:rPr>
          <w:u w:val="single"/>
        </w:rPr>
        <w:t>CCS</w:t>
      </w:r>
      <w:r>
        <w:t xml:space="preserve"> and a </w:t>
      </w:r>
      <w:r w:rsidRPr="00B658F1">
        <w:rPr>
          <w:u w:val="single"/>
        </w:rPr>
        <w:t>bridge to renewables</w:t>
      </w:r>
    </w:p>
    <w:p w14:paraId="7C0F8AAA" w14:textId="77777777" w:rsidR="008A383C" w:rsidRPr="00D6573B" w:rsidRDefault="008A383C" w:rsidP="008A383C">
      <w:r w:rsidRPr="00235B16">
        <w:rPr>
          <w:rStyle w:val="Style13ptBold"/>
        </w:rPr>
        <w:t>Graciela 16 –</w:t>
      </w:r>
      <w:r>
        <w:t xml:space="preserve">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t>Chichilnisky</w:t>
      </w:r>
      <w:proofErr w:type="spellEnd"/>
      <w:r>
        <w:t xml:space="preserve">,” </w:t>
      </w:r>
      <w:r w:rsidRPr="001F7848">
        <w:t>http://www.globalpolicyjournal.com/blog/01/09/2016/reversing-climate-change-inter</w:t>
      </w:r>
      <w:r>
        <w:t>view-graciela-chichilnisky)</w:t>
      </w:r>
    </w:p>
    <w:p w14:paraId="7B4789E6" w14:textId="77777777" w:rsidR="008A383C" w:rsidRPr="00235B16" w:rsidRDefault="008A383C" w:rsidP="008A383C">
      <w:pPr>
        <w:rPr>
          <w:sz w:val="16"/>
          <w:szCs w:val="20"/>
        </w:rPr>
      </w:pPr>
      <w:r w:rsidRPr="00235B16">
        <w:rPr>
          <w:sz w:val="16"/>
          <w:szCs w:val="20"/>
        </w:rPr>
        <w:t xml:space="preserve">GC: Green capitalism is a new economic system that values the natural resources on which human survival depends. It fosters a harmonious relationship with our planet, its </w:t>
      </w:r>
      <w:proofErr w:type="gramStart"/>
      <w:r w:rsidRPr="00235B16">
        <w:rPr>
          <w:sz w:val="16"/>
          <w:szCs w:val="20"/>
        </w:rPr>
        <w:t>resources</w:t>
      </w:r>
      <w:proofErr w:type="gramEnd"/>
      <w:r w:rsidRPr="00235B16">
        <w:rPr>
          <w:sz w:val="16"/>
          <w:szCs w:val="20"/>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235B16">
        <w:rPr>
          <w:sz w:val="16"/>
          <w:szCs w:val="20"/>
        </w:rPr>
        <w:t>China</w:t>
      </w:r>
      <w:proofErr w:type="gramEnd"/>
      <w:r w:rsidRPr="00235B16">
        <w:rPr>
          <w:sz w:val="16"/>
          <w:szCs w:val="20"/>
        </w:rPr>
        <w:t xml:space="preserve"> and India. How does this work? In a nutshell </w:t>
      </w:r>
      <w:r w:rsidRPr="00235B16">
        <w:rPr>
          <w:rStyle w:val="StyleUnderline"/>
          <w:szCs w:val="20"/>
        </w:rPr>
        <w:t xml:space="preserve">Green Capitalism requires the creation of </w:t>
      </w:r>
      <w:r w:rsidRPr="00235B16">
        <w:rPr>
          <w:sz w:val="16"/>
          <w:szCs w:val="20"/>
        </w:rPr>
        <w:t xml:space="preserve">global limits or </w:t>
      </w:r>
      <w:r w:rsidRPr="00235B16">
        <w:rPr>
          <w:rStyle w:val="StyleUnderline"/>
          <w:szCs w:val="20"/>
        </w:rPr>
        <w:t xml:space="preserve">property rights nation by nation for the use of the atmosphere, </w:t>
      </w:r>
      <w:r w:rsidRPr="00235B16">
        <w:rPr>
          <w:sz w:val="16"/>
          <w:szCs w:val="20"/>
        </w:rPr>
        <w:t xml:space="preserve">the bodies of water and the planet’s biodiversity, </w:t>
      </w:r>
      <w:r w:rsidRPr="00235B16">
        <w:rPr>
          <w:rStyle w:val="StyleUnderline"/>
          <w:szCs w:val="20"/>
        </w:rPr>
        <w:t>and the creation of new markets to trade these rights</w:t>
      </w:r>
      <w:r w:rsidRPr="00235B16">
        <w:rPr>
          <w:sz w:val="16"/>
          <w:szCs w:val="20"/>
        </w:rPr>
        <w:t xml:space="preserve"> from which new economic values and a new concept of economic progress emerges updating GDP as is now generally agreed is needed. </w:t>
      </w:r>
      <w:r w:rsidRPr="00235B16">
        <w:rPr>
          <w:rStyle w:val="Emphasis"/>
          <w:szCs w:val="20"/>
          <w:highlight w:val="cyan"/>
        </w:rPr>
        <w:t>Green Capitalism is needed</w:t>
      </w:r>
      <w:r w:rsidRPr="00235B16">
        <w:rPr>
          <w:rStyle w:val="StyleUnderline"/>
          <w:szCs w:val="20"/>
        </w:rPr>
        <w:t xml:space="preserve"> now </w:t>
      </w:r>
      <w:r w:rsidRPr="00235B16">
        <w:rPr>
          <w:rStyle w:val="Emphasis"/>
          <w:szCs w:val="20"/>
          <w:highlight w:val="cyan"/>
        </w:rPr>
        <w:t>to</w:t>
      </w:r>
      <w:r w:rsidRPr="00235B16">
        <w:rPr>
          <w:rStyle w:val="StyleUnderline"/>
          <w:szCs w:val="20"/>
        </w:rPr>
        <w:t xml:space="preserve"> help </w:t>
      </w:r>
      <w:r w:rsidRPr="00235B16">
        <w:rPr>
          <w:rStyle w:val="Emphasis"/>
          <w:szCs w:val="20"/>
          <w:highlight w:val="cyan"/>
        </w:rPr>
        <w:t>avert climate change</w:t>
      </w:r>
      <w:r w:rsidRPr="00235B16">
        <w:rPr>
          <w:rStyle w:val="StyleUnderline"/>
          <w:szCs w:val="20"/>
        </w:rPr>
        <w:t xml:space="preserve"> </w:t>
      </w:r>
      <w:r w:rsidRPr="00235B16">
        <w:rPr>
          <w:sz w:val="16"/>
          <w:szCs w:val="20"/>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235B16">
        <w:rPr>
          <w:rStyle w:val="StyleUnderline"/>
          <w:szCs w:val="20"/>
        </w:rPr>
        <w:t xml:space="preserve">the </w:t>
      </w:r>
      <w:r w:rsidRPr="00235B16">
        <w:rPr>
          <w:rStyle w:val="Emphasis"/>
          <w:szCs w:val="20"/>
        </w:rPr>
        <w:t>building blocks</w:t>
      </w:r>
      <w:r w:rsidRPr="00235B16">
        <w:rPr>
          <w:rStyle w:val="StyleUnderline"/>
          <w:szCs w:val="20"/>
        </w:rPr>
        <w:t xml:space="preserve"> for Green Capitalism are</w:t>
      </w:r>
      <w:r w:rsidRPr="00235B16">
        <w:rPr>
          <w:sz w:val="16"/>
          <w:szCs w:val="20"/>
        </w:rPr>
        <w:t xml:space="preserve"> then as follows; (1) </w:t>
      </w:r>
      <w:r w:rsidRPr="00235B16">
        <w:rPr>
          <w:rStyle w:val="StyleUnderline"/>
          <w:szCs w:val="20"/>
        </w:rPr>
        <w:t>Global limits nation by nation</w:t>
      </w:r>
      <w:r w:rsidRPr="00235B16">
        <w:rPr>
          <w:sz w:val="16"/>
          <w:szCs w:val="20"/>
        </w:rPr>
        <w:t xml:space="preserve"> in the use of the planet’s atmosphere, its water bodies and biodiversity - these are global public goods. (2) </w:t>
      </w:r>
      <w:r w:rsidRPr="00235B16">
        <w:rPr>
          <w:rStyle w:val="StyleUnderline"/>
          <w:szCs w:val="20"/>
        </w:rPr>
        <w:t>New global markets to trade these limits</w:t>
      </w:r>
      <w:r w:rsidRPr="00235B16">
        <w:rPr>
          <w:sz w:val="16"/>
          <w:szCs w:val="20"/>
        </w:rPr>
        <w:t xml:space="preserve">, based on equity and efficiency. These markets are relatives of the Carbon Market and the SO2 market. </w:t>
      </w:r>
      <w:r w:rsidRPr="00235B16">
        <w:rPr>
          <w:rStyle w:val="StyleUnderline"/>
          <w:szCs w:val="20"/>
        </w:rPr>
        <w:t xml:space="preserve">The new market </w:t>
      </w:r>
      <w:proofErr w:type="gramStart"/>
      <w:r w:rsidRPr="00235B16">
        <w:rPr>
          <w:rStyle w:val="StyleUnderline"/>
          <w:szCs w:val="20"/>
        </w:rPr>
        <w:t>create</w:t>
      </w:r>
      <w:proofErr w:type="gramEnd"/>
      <w:r w:rsidRPr="00235B16">
        <w:rPr>
          <w:rStyle w:val="StyleUnderline"/>
          <w:szCs w:val="20"/>
        </w:rPr>
        <w:t xml:space="preserve"> new measures of economic values and update the concept of GDP. </w:t>
      </w:r>
      <w:r w:rsidRPr="00235B16">
        <w:rPr>
          <w:sz w:val="16"/>
          <w:szCs w:val="20"/>
        </w:rPr>
        <w:t xml:space="preserve">(3) </w:t>
      </w:r>
      <w:r w:rsidRPr="00235B16">
        <w:rPr>
          <w:rStyle w:val="StyleUnderline"/>
          <w:szCs w:val="20"/>
        </w:rPr>
        <w:t>Efficient use of Carbon Negative Tech</w:t>
      </w:r>
      <w:r w:rsidRPr="00235B16">
        <w:rPr>
          <w:sz w:val="16"/>
          <w:szCs w:val="20"/>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235B16">
        <w:rPr>
          <w:rStyle w:val="StyleUnderline"/>
          <w:szCs w:val="20"/>
        </w:rPr>
        <w:t>new generation tech</w:t>
      </w:r>
      <w:r w:rsidRPr="00235B16">
        <w:rPr>
          <w:sz w:val="16"/>
          <w:szCs w:val="20"/>
        </w:rPr>
        <w:t xml:space="preserve">nologies that </w:t>
      </w:r>
      <w:r w:rsidRPr="00235B16">
        <w:rPr>
          <w:rStyle w:val="StyleUnderline"/>
          <w:szCs w:val="20"/>
        </w:rPr>
        <w:t>can capture CO2 from the air</w:t>
      </w:r>
      <w:r w:rsidRPr="00235B16">
        <w:rPr>
          <w:sz w:val="16"/>
          <w:szCs w:val="20"/>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235B16">
        <w:rPr>
          <w:sz w:val="16"/>
          <w:szCs w:val="20"/>
        </w:rPr>
        <w:t>low cost</w:t>
      </w:r>
      <w:proofErr w:type="gramEnd"/>
      <w:r w:rsidRPr="00235B16">
        <w:rPr>
          <w:sz w:val="16"/>
          <w:szCs w:val="20"/>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235B16">
        <w:rPr>
          <w:rStyle w:val="StyleUnderline"/>
          <w:szCs w:val="20"/>
        </w:rPr>
        <w:t xml:space="preserve">a 400 MW </w:t>
      </w:r>
      <w:r w:rsidRPr="00235B16">
        <w:rPr>
          <w:rStyle w:val="StyleUnderline"/>
          <w:szCs w:val="20"/>
          <w:highlight w:val="cyan"/>
        </w:rPr>
        <w:t xml:space="preserve">coal plant </w:t>
      </w:r>
      <w:r w:rsidRPr="00235B16">
        <w:rPr>
          <w:rStyle w:val="StyleUnderline"/>
          <w:szCs w:val="20"/>
        </w:rPr>
        <w:t xml:space="preserve">that emits 1 million tons of CO2 per year </w:t>
      </w:r>
      <w:r w:rsidRPr="00235B16">
        <w:rPr>
          <w:rStyle w:val="StyleUnderline"/>
          <w:szCs w:val="20"/>
          <w:highlight w:val="cyan"/>
        </w:rPr>
        <w:t>can</w:t>
      </w:r>
      <w:r w:rsidRPr="00235B16">
        <w:rPr>
          <w:rStyle w:val="StyleUnderline"/>
          <w:szCs w:val="20"/>
        </w:rPr>
        <w:t xml:space="preserve"> become a carbon sink </w:t>
      </w:r>
      <w:r w:rsidRPr="00235B16">
        <w:rPr>
          <w:rStyle w:val="StyleUnderline"/>
          <w:szCs w:val="20"/>
          <w:highlight w:val="cyan"/>
        </w:rPr>
        <w:t>absorb</w:t>
      </w:r>
      <w:r w:rsidRPr="00235B16">
        <w:rPr>
          <w:rStyle w:val="StyleUnderline"/>
          <w:szCs w:val="20"/>
        </w:rPr>
        <w:t xml:space="preserve">ing a net amount of </w:t>
      </w:r>
      <w:r w:rsidRPr="00235B16">
        <w:rPr>
          <w:rStyle w:val="StyleUnderline"/>
          <w:szCs w:val="20"/>
          <w:highlight w:val="cyan"/>
        </w:rPr>
        <w:t>1 million tons</w:t>
      </w:r>
      <w:r w:rsidRPr="00235B16">
        <w:rPr>
          <w:rStyle w:val="StyleUnderline"/>
          <w:szCs w:val="20"/>
        </w:rPr>
        <w:t xml:space="preserve"> of CO2 instead</w:t>
      </w:r>
      <w:r w:rsidRPr="00235B16">
        <w:rPr>
          <w:sz w:val="16"/>
          <w:szCs w:val="20"/>
        </w:rPr>
        <w:t xml:space="preserve">. </w:t>
      </w:r>
      <w:r w:rsidRPr="00235B16">
        <w:rPr>
          <w:rStyle w:val="StyleUnderline"/>
          <w:szCs w:val="20"/>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235B16">
        <w:rPr>
          <w:sz w:val="16"/>
          <w:szCs w:val="20"/>
        </w:rPr>
        <w:t xml:space="preserve">, all examples of large global markets and profitable opportunities. Carbon capture is powered mostly by low (85°C) residual heat that is inexpensive, and any source will do. </w:t>
      </w:r>
      <w:proofErr w:type="gramStart"/>
      <w:r w:rsidRPr="00235B16">
        <w:rPr>
          <w:sz w:val="16"/>
          <w:szCs w:val="20"/>
        </w:rPr>
        <w:t>In particular, renewable</w:t>
      </w:r>
      <w:proofErr w:type="gramEnd"/>
      <w:r w:rsidRPr="00235B16">
        <w:rPr>
          <w:sz w:val="16"/>
          <w:szCs w:val="20"/>
        </w:rPr>
        <w:t xml:space="preserve"> (solar) technology can power the process of carbon capture. This can help advance solar technology and make it more cost-efficient. </w:t>
      </w:r>
      <w:r w:rsidRPr="00235B16">
        <w:rPr>
          <w:rStyle w:val="StyleUnderline"/>
          <w:szCs w:val="20"/>
        </w:rPr>
        <w:t>This means more energy, more jobs, and it also means economic growth in developing nations, all of this while cleaning the CO2 in the atmosphere. Carbon negative tech</w:t>
      </w:r>
      <w:r w:rsidRPr="00235B16">
        <w:rPr>
          <w:sz w:val="16"/>
          <w:szCs w:val="20"/>
        </w:rPr>
        <w:t xml:space="preserve">nologies </w:t>
      </w:r>
      <w:r w:rsidRPr="00235B16">
        <w:rPr>
          <w:rStyle w:val="StyleUnderline"/>
          <w:szCs w:val="20"/>
        </w:rPr>
        <w:t>can literally transform the world economy</w:t>
      </w:r>
      <w:r w:rsidRPr="00235B16">
        <w:rPr>
          <w:sz w:val="16"/>
          <w:szCs w:val="20"/>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235B16">
        <w:rPr>
          <w:rStyle w:val="Emphasis"/>
          <w:szCs w:val="20"/>
          <w:highlight w:val="cyan"/>
        </w:rPr>
        <w:t xml:space="preserve">long-run strategies do not work </w:t>
      </w:r>
      <w:r w:rsidRPr="00235B16">
        <w:rPr>
          <w:rStyle w:val="Emphasis"/>
          <w:szCs w:val="20"/>
        </w:rPr>
        <w:t>in the short run</w:t>
      </w:r>
      <w:r w:rsidRPr="00235B16">
        <w:rPr>
          <w:sz w:val="16"/>
          <w:szCs w:val="20"/>
        </w:rPr>
        <w:t xml:space="preserve"> and different policies and </w:t>
      </w:r>
      <w:r w:rsidRPr="00235B16">
        <w:rPr>
          <w:rStyle w:val="Emphasis"/>
          <w:szCs w:val="20"/>
          <w:highlight w:val="cyan"/>
        </w:rPr>
        <w:t>economic incentives are needed</w:t>
      </w:r>
      <w:r w:rsidRPr="00235B16">
        <w:rPr>
          <w:rStyle w:val="Emphasis"/>
          <w:szCs w:val="20"/>
        </w:rPr>
        <w:t>.</w:t>
      </w:r>
      <w:r w:rsidRPr="00235B16">
        <w:rPr>
          <w:sz w:val="16"/>
          <w:szCs w:val="20"/>
        </w:rPr>
        <w:t xml:space="preserve"> In the long run the best climate change policy is to replace fossil fuel sources of energy that by themselves cause 45% of the global emissions, and to plant trees to restore if </w:t>
      </w:r>
      <w:proofErr w:type="gramStart"/>
      <w:r w:rsidRPr="00235B16">
        <w:rPr>
          <w:sz w:val="16"/>
          <w:szCs w:val="20"/>
        </w:rPr>
        <w:t>possible</w:t>
      </w:r>
      <w:proofErr w:type="gramEnd"/>
      <w:r w:rsidRPr="00235B16">
        <w:rPr>
          <w:sz w:val="16"/>
          <w:szCs w:val="20"/>
        </w:rPr>
        <w:t xml:space="preserve"> the natural sources and sinks of CO2. But </w:t>
      </w:r>
      <w:r w:rsidRPr="00235B16">
        <w:rPr>
          <w:rStyle w:val="StyleUnderline"/>
          <w:szCs w:val="20"/>
        </w:rPr>
        <w:t xml:space="preserve">the </w:t>
      </w:r>
      <w:r w:rsidRPr="00235B16">
        <w:rPr>
          <w:rStyle w:val="StyleUnderline"/>
          <w:szCs w:val="20"/>
          <w:highlight w:val="cyan"/>
        </w:rPr>
        <w:t>fossil fuel</w:t>
      </w:r>
      <w:r w:rsidRPr="00235B16">
        <w:rPr>
          <w:rStyle w:val="StyleUnderline"/>
          <w:szCs w:val="20"/>
        </w:rPr>
        <w:t xml:space="preserve"> power plant </w:t>
      </w:r>
      <w:r w:rsidRPr="00235B16">
        <w:rPr>
          <w:rStyle w:val="StyleUnderline"/>
          <w:szCs w:val="20"/>
          <w:highlight w:val="cyan"/>
        </w:rPr>
        <w:t>infrastructure is</w:t>
      </w:r>
      <w:r w:rsidRPr="00235B16">
        <w:rPr>
          <w:sz w:val="16"/>
          <w:szCs w:val="20"/>
        </w:rPr>
        <w:t xml:space="preserve"> about </w:t>
      </w:r>
      <w:r w:rsidRPr="00235B16">
        <w:rPr>
          <w:rStyle w:val="Emphasis"/>
          <w:szCs w:val="20"/>
          <w:highlight w:val="cyan"/>
        </w:rPr>
        <w:t>87%</w:t>
      </w:r>
      <w:r w:rsidRPr="00235B16">
        <w:rPr>
          <w:sz w:val="16"/>
          <w:szCs w:val="20"/>
        </w:rPr>
        <w:t xml:space="preserve"> </w:t>
      </w:r>
      <w:r w:rsidRPr="00235B16">
        <w:rPr>
          <w:rStyle w:val="StyleUnderline"/>
          <w:szCs w:val="20"/>
        </w:rPr>
        <w:t xml:space="preserve">of the power plant infrastructure and about $45-55 trillion </w:t>
      </w:r>
      <w:r w:rsidRPr="00235B16">
        <w:rPr>
          <w:rStyle w:val="StyleUnderline"/>
          <w:szCs w:val="20"/>
          <w:highlight w:val="cyan"/>
        </w:rPr>
        <w:t>globally.</w:t>
      </w:r>
      <w:r w:rsidRPr="00235B16">
        <w:rPr>
          <w:sz w:val="16"/>
          <w:szCs w:val="20"/>
          <w:highlight w:val="cyan"/>
        </w:rPr>
        <w:t xml:space="preserve"> </w:t>
      </w:r>
      <w:r w:rsidRPr="00235B16">
        <w:rPr>
          <w:rStyle w:val="StyleUnderline"/>
          <w:szCs w:val="20"/>
          <w:highlight w:val="cyan"/>
        </w:rPr>
        <w:t>This</w:t>
      </w:r>
      <w:r w:rsidRPr="00235B16">
        <w:rPr>
          <w:rStyle w:val="StyleUnderline"/>
          <w:szCs w:val="20"/>
        </w:rPr>
        <w:t xml:space="preserve"> infrastructure </w:t>
      </w:r>
      <w:r w:rsidRPr="00235B16">
        <w:rPr>
          <w:rStyle w:val="StyleUnderline"/>
          <w:szCs w:val="20"/>
          <w:highlight w:val="cyan"/>
        </w:rPr>
        <w:t>cannot be replaced</w:t>
      </w:r>
      <w:r w:rsidRPr="00235B16">
        <w:rPr>
          <w:rStyle w:val="StyleUnderline"/>
          <w:szCs w:val="20"/>
        </w:rPr>
        <w:t xml:space="preserve"> quickly, </w:t>
      </w:r>
      <w:r w:rsidRPr="00235B16">
        <w:rPr>
          <w:rStyle w:val="Emphasis"/>
          <w:szCs w:val="20"/>
        </w:rPr>
        <w:t xml:space="preserve">certainly not </w:t>
      </w:r>
      <w:r w:rsidRPr="00235B16">
        <w:rPr>
          <w:rStyle w:val="Emphasis"/>
          <w:szCs w:val="20"/>
          <w:highlight w:val="cyan"/>
        </w:rPr>
        <w:t xml:space="preserve">in </w:t>
      </w:r>
      <w:r w:rsidRPr="00235B16">
        <w:rPr>
          <w:rStyle w:val="Emphasis"/>
          <w:szCs w:val="20"/>
        </w:rPr>
        <w:t xml:space="preserve">the short </w:t>
      </w:r>
      <w:proofErr w:type="gramStart"/>
      <w:r w:rsidRPr="00235B16">
        <w:rPr>
          <w:rStyle w:val="Emphasis"/>
          <w:szCs w:val="20"/>
          <w:highlight w:val="cyan"/>
        </w:rPr>
        <w:t>time</w:t>
      </w:r>
      <w:r w:rsidRPr="00235B16">
        <w:rPr>
          <w:rStyle w:val="Emphasis"/>
          <w:szCs w:val="20"/>
        </w:rPr>
        <w:t xml:space="preserve"> period</w:t>
      </w:r>
      <w:proofErr w:type="gramEnd"/>
      <w:r w:rsidRPr="00235B16">
        <w:rPr>
          <w:rStyle w:val="Emphasis"/>
          <w:szCs w:val="20"/>
        </w:rPr>
        <w:t xml:space="preserve"> in which we need </w:t>
      </w:r>
      <w:r w:rsidRPr="00235B16">
        <w:rPr>
          <w:rStyle w:val="Emphasis"/>
          <w:szCs w:val="20"/>
          <w:highlight w:val="cyan"/>
        </w:rPr>
        <w:t>to</w:t>
      </w:r>
      <w:r w:rsidRPr="00235B16">
        <w:rPr>
          <w:rStyle w:val="Emphasis"/>
          <w:szCs w:val="20"/>
        </w:rPr>
        <w:t xml:space="preserve"> take action to </w:t>
      </w:r>
      <w:r w:rsidRPr="00235B16">
        <w:rPr>
          <w:rStyle w:val="Emphasis"/>
          <w:szCs w:val="20"/>
          <w:highlight w:val="cyan"/>
        </w:rPr>
        <w:t>avert</w:t>
      </w:r>
      <w:r w:rsidRPr="00235B16">
        <w:rPr>
          <w:rStyle w:val="Emphasis"/>
          <w:szCs w:val="20"/>
        </w:rPr>
        <w:t xml:space="preserve"> catastrophic </w:t>
      </w:r>
      <w:r w:rsidRPr="00235B16">
        <w:rPr>
          <w:rStyle w:val="Emphasis"/>
          <w:szCs w:val="20"/>
          <w:highlight w:val="cyan"/>
        </w:rPr>
        <w:t>climate change</w:t>
      </w:r>
      <w:r w:rsidRPr="00235B16">
        <w:rPr>
          <w:rStyle w:val="StyleUnderline"/>
          <w:szCs w:val="20"/>
        </w:rPr>
        <w:t>.</w:t>
      </w:r>
      <w:r w:rsidRPr="00235B16">
        <w:rPr>
          <w:sz w:val="16"/>
          <w:szCs w:val="20"/>
        </w:rPr>
        <w:t xml:space="preserve"> The issue is that </w:t>
      </w:r>
      <w:r w:rsidRPr="00235B16">
        <w:rPr>
          <w:rStyle w:val="StyleUnderline"/>
          <w:szCs w:val="20"/>
        </w:rPr>
        <w:t xml:space="preserve">CO2 once emitted remains hundreds of years in the atmosphere and we have emitted so much that unless we </w:t>
      </w:r>
      <w:proofErr w:type="gramStart"/>
      <w:r w:rsidRPr="00235B16">
        <w:rPr>
          <w:rStyle w:val="StyleUnderline"/>
          <w:szCs w:val="20"/>
        </w:rPr>
        <w:t xml:space="preserve">actually </w:t>
      </w:r>
      <w:r w:rsidRPr="00235B16">
        <w:rPr>
          <w:rStyle w:val="Emphasis"/>
          <w:szCs w:val="20"/>
        </w:rPr>
        <w:t>remove</w:t>
      </w:r>
      <w:proofErr w:type="gramEnd"/>
      <w:r w:rsidRPr="00235B16">
        <w:rPr>
          <w:rStyle w:val="Emphasis"/>
          <w:szCs w:val="20"/>
        </w:rPr>
        <w:t xml:space="preserve"> the CO2</w:t>
      </w:r>
      <w:r w:rsidRPr="00235B16">
        <w:rPr>
          <w:rStyle w:val="StyleUnderline"/>
          <w:szCs w:val="20"/>
        </w:rPr>
        <w:t xml:space="preserve"> that is already there, </w:t>
      </w:r>
      <w:r w:rsidRPr="00235B16">
        <w:rPr>
          <w:rStyle w:val="Emphasis"/>
          <w:szCs w:val="20"/>
        </w:rPr>
        <w:t>we cannot remain</w:t>
      </w:r>
      <w:r w:rsidRPr="00235B16">
        <w:rPr>
          <w:sz w:val="16"/>
          <w:szCs w:val="20"/>
        </w:rPr>
        <w:t xml:space="preserve"> long </w:t>
      </w:r>
      <w:r w:rsidRPr="00235B16">
        <w:rPr>
          <w:rStyle w:val="Emphasis"/>
          <w:szCs w:val="20"/>
        </w:rPr>
        <w:t>within the carbon budget</w:t>
      </w:r>
      <w:r w:rsidRPr="00235B16">
        <w:rPr>
          <w:sz w:val="16"/>
          <w:szCs w:val="20"/>
        </w:rPr>
        <w:t xml:space="preserve">, which is the concentration of CO2 beyond which we fear catastrophic climate change. In the short run, therefore, </w:t>
      </w:r>
      <w:r w:rsidRPr="00235B16">
        <w:rPr>
          <w:rStyle w:val="Emphasis"/>
          <w:szCs w:val="20"/>
        </w:rPr>
        <w:t>we face significant time pressure</w:t>
      </w:r>
      <w:r w:rsidRPr="00235B16">
        <w:rPr>
          <w:sz w:val="16"/>
          <w:szCs w:val="20"/>
        </w:rPr>
        <w:t xml:space="preserve">. The </w:t>
      </w:r>
      <w:r w:rsidRPr="00235B16">
        <w:rPr>
          <w:rStyle w:val="Emphasis"/>
          <w:szCs w:val="20"/>
        </w:rPr>
        <w:t>IPCC indicates</w:t>
      </w:r>
      <w:r w:rsidRPr="00235B16">
        <w:rPr>
          <w:sz w:val="16"/>
          <w:szCs w:val="20"/>
        </w:rPr>
        <w:t xml:space="preserve"> in its 2014 5th Assessment Report that </w:t>
      </w:r>
      <w:r w:rsidRPr="00235B16">
        <w:rPr>
          <w:rStyle w:val="StyleUnderline"/>
          <w:szCs w:val="20"/>
          <w:highlight w:val="cyan"/>
        </w:rPr>
        <w:t>we must</w:t>
      </w:r>
      <w:r w:rsidRPr="00235B16">
        <w:rPr>
          <w:rStyle w:val="StyleUnderline"/>
          <w:szCs w:val="20"/>
        </w:rPr>
        <w:t xml:space="preserve"> </w:t>
      </w:r>
      <w:proofErr w:type="gramStart"/>
      <w:r w:rsidRPr="00235B16">
        <w:rPr>
          <w:rStyle w:val="StyleUnderline"/>
          <w:szCs w:val="20"/>
        </w:rPr>
        <w:t xml:space="preserve">actually </w:t>
      </w:r>
      <w:r w:rsidRPr="00235B16">
        <w:rPr>
          <w:rStyle w:val="Emphasis"/>
          <w:szCs w:val="20"/>
          <w:highlight w:val="cyan"/>
        </w:rPr>
        <w:t>remove</w:t>
      </w:r>
      <w:proofErr w:type="gramEnd"/>
      <w:r w:rsidRPr="00235B16">
        <w:rPr>
          <w:rStyle w:val="Emphasis"/>
          <w:szCs w:val="20"/>
        </w:rPr>
        <w:t xml:space="preserve"> the </w:t>
      </w:r>
      <w:r w:rsidRPr="00235B16">
        <w:rPr>
          <w:rStyle w:val="Emphasis"/>
          <w:szCs w:val="20"/>
          <w:highlight w:val="cyan"/>
        </w:rPr>
        <w:t>carbon</w:t>
      </w:r>
      <w:r w:rsidRPr="00235B16">
        <w:rPr>
          <w:rStyle w:val="Emphasis"/>
          <w:szCs w:val="20"/>
        </w:rPr>
        <w:t xml:space="preserve"> that is already in the atmosphere</w:t>
      </w:r>
      <w:r w:rsidRPr="00235B16">
        <w:rPr>
          <w:sz w:val="16"/>
          <w:szCs w:val="20"/>
        </w:rPr>
        <w:t xml:space="preserve"> and do so </w:t>
      </w:r>
      <w:r w:rsidRPr="00235B16">
        <w:rPr>
          <w:rStyle w:val="Emphasis"/>
          <w:szCs w:val="20"/>
        </w:rPr>
        <w:t>in massive quantities</w:t>
      </w:r>
      <w:r w:rsidRPr="00235B16">
        <w:rPr>
          <w:sz w:val="16"/>
          <w:szCs w:val="20"/>
        </w:rPr>
        <w:t xml:space="preserve">, this century (p. 191 of 5th Assessment Report). </w:t>
      </w:r>
      <w:r w:rsidRPr="00235B16">
        <w:rPr>
          <w:rStyle w:val="StyleUnderline"/>
          <w:szCs w:val="20"/>
        </w:rPr>
        <w:t>This is what I called a carbon negative approach,</w:t>
      </w:r>
      <w:r w:rsidRPr="00235B16">
        <w:rPr>
          <w:sz w:val="16"/>
          <w:szCs w:val="20"/>
        </w:rPr>
        <w:t xml:space="preserve"> which works for the short run. Renewable energy is the long run solution. </w:t>
      </w:r>
      <w:r w:rsidRPr="00235B16">
        <w:rPr>
          <w:rStyle w:val="StyleUnderline"/>
          <w:szCs w:val="20"/>
        </w:rPr>
        <w:t xml:space="preserve">Renewable energy is too slow for a short run resolution since replacing a $45-55 trillion power plant infrastructure with renewable plants could take </w:t>
      </w:r>
      <w:r w:rsidRPr="00235B16">
        <w:rPr>
          <w:rStyle w:val="Emphasis"/>
          <w:szCs w:val="20"/>
        </w:rPr>
        <w:t>decades</w:t>
      </w:r>
      <w:r w:rsidRPr="00235B16">
        <w:rPr>
          <w:rStyle w:val="StyleUnderline"/>
          <w:szCs w:val="20"/>
        </w:rPr>
        <w:t>.</w:t>
      </w:r>
      <w:r w:rsidRPr="00235B16">
        <w:rPr>
          <w:sz w:val="16"/>
          <w:szCs w:val="20"/>
        </w:rPr>
        <w:t xml:space="preserve"> </w:t>
      </w:r>
      <w:r w:rsidRPr="00235B16">
        <w:rPr>
          <w:rStyle w:val="StyleUnderline"/>
          <w:szCs w:val="20"/>
        </w:rPr>
        <w:t>We need action sooner than that.</w:t>
      </w:r>
      <w:r w:rsidRPr="00235B16">
        <w:rPr>
          <w:sz w:val="16"/>
          <w:szCs w:val="20"/>
        </w:rPr>
        <w:t xml:space="preserve"> For the short run we need carbon negative technologies that capture more carbon than what is emitted. Trees do that and they must be conserved to help preserve biodiversity. Biochar does that. But </w:t>
      </w:r>
      <w:r w:rsidRPr="00235B16">
        <w:rPr>
          <w:rStyle w:val="StyleUnderline"/>
          <w:szCs w:val="20"/>
        </w:rPr>
        <w:t>trees and other natural sinks are too slow for what we need today.</w:t>
      </w:r>
      <w:r w:rsidRPr="00235B16">
        <w:rPr>
          <w:sz w:val="16"/>
          <w:szCs w:val="20"/>
        </w:rPr>
        <w:t xml:space="preserve"> Therefore, negative carbon is needed now as part of a blueprint for transformation. It </w:t>
      </w:r>
      <w:r w:rsidRPr="00235B16">
        <w:rPr>
          <w:rStyle w:val="StyleUnderline"/>
          <w:szCs w:val="20"/>
        </w:rPr>
        <w:t>must be part of the blueprint for</w:t>
      </w:r>
      <w:r w:rsidRPr="00235B16">
        <w:rPr>
          <w:sz w:val="16"/>
          <w:szCs w:val="20"/>
        </w:rPr>
        <w:t xml:space="preserve"> Sustainable Development and its </w:t>
      </w:r>
      <w:proofErr w:type="gramStart"/>
      <w:r w:rsidRPr="00235B16">
        <w:rPr>
          <w:sz w:val="16"/>
          <w:szCs w:val="20"/>
        </w:rPr>
        <w:t>short term</w:t>
      </w:r>
      <w:proofErr w:type="gramEnd"/>
      <w:r w:rsidRPr="00235B16">
        <w:rPr>
          <w:sz w:val="16"/>
          <w:szCs w:val="20"/>
        </w:rPr>
        <w:t xml:space="preserve"> manifestation that I call </w:t>
      </w:r>
      <w:r w:rsidRPr="00235B16">
        <w:rPr>
          <w:rStyle w:val="Emphasis"/>
          <w:szCs w:val="20"/>
        </w:rPr>
        <w:t>Green Capitalism</w:t>
      </w:r>
      <w:r w:rsidRPr="00235B16">
        <w:rPr>
          <w:sz w:val="16"/>
          <w:szCs w:val="20"/>
        </w:rPr>
        <w:t xml:space="preserve">, </w:t>
      </w:r>
      <w:r w:rsidRPr="00235B16">
        <w:rPr>
          <w:rStyle w:val="StyleUnderline"/>
          <w:szCs w:val="20"/>
        </w:rPr>
        <w:t>while in the long run renewable sources of energy suffice</w:t>
      </w:r>
      <w:r w:rsidRPr="00235B16">
        <w:rPr>
          <w:sz w:val="16"/>
          <w:szCs w:val="20"/>
        </w:rPr>
        <w:t xml:space="preserve">, including Wind, Biofuels, Nuclear, Geothermal, and Hydroelectric energy. </w:t>
      </w:r>
      <w:r w:rsidRPr="00235B16">
        <w:rPr>
          <w:rStyle w:val="StyleUnderline"/>
          <w:szCs w:val="20"/>
        </w:rPr>
        <w:t>These are in limited supply and cannot replace fossil fuels</w:t>
      </w:r>
      <w:r w:rsidRPr="00235B16">
        <w:rPr>
          <w:sz w:val="16"/>
          <w:szCs w:val="20"/>
        </w:rPr>
        <w:t xml:space="preserve">. </w:t>
      </w:r>
      <w:r w:rsidRPr="00235B16">
        <w:rPr>
          <w:rStyle w:val="StyleUnderline"/>
          <w:szCs w:val="20"/>
        </w:rPr>
        <w:t>Global energy today is</w:t>
      </w:r>
      <w:r w:rsidRPr="00235B16">
        <w:rPr>
          <w:sz w:val="16"/>
          <w:szCs w:val="20"/>
        </w:rPr>
        <w:t xml:space="preserve"> roughly divided as follows: </w:t>
      </w:r>
      <w:r w:rsidRPr="00235B16">
        <w:rPr>
          <w:rStyle w:val="StyleUnderline"/>
          <w:szCs w:val="20"/>
        </w:rPr>
        <w:t>87%</w:t>
      </w:r>
      <w:r w:rsidRPr="00235B16">
        <w:rPr>
          <w:sz w:val="16"/>
          <w:szCs w:val="20"/>
        </w:rPr>
        <w:t xml:space="preserve"> is </w:t>
      </w:r>
      <w:r w:rsidRPr="00235B16">
        <w:rPr>
          <w:rStyle w:val="StyleUnderline"/>
          <w:szCs w:val="20"/>
        </w:rPr>
        <w:t>fossil</w:t>
      </w:r>
      <w:r w:rsidRPr="00235B16">
        <w:rPr>
          <w:sz w:val="16"/>
          <w:szCs w:val="20"/>
        </w:rPr>
        <w:t xml:space="preserve">, namely natural gas, coal, oil; </w:t>
      </w:r>
      <w:r w:rsidRPr="00235B16">
        <w:rPr>
          <w:rStyle w:val="StyleUnderline"/>
          <w:szCs w:val="20"/>
        </w:rPr>
        <w:t>10%</w:t>
      </w:r>
      <w:r w:rsidRPr="00235B16">
        <w:rPr>
          <w:sz w:val="16"/>
          <w:szCs w:val="20"/>
        </w:rPr>
        <w:t xml:space="preserve"> is </w:t>
      </w:r>
      <w:r w:rsidRPr="00235B16">
        <w:rPr>
          <w:rStyle w:val="StyleUnderline"/>
          <w:szCs w:val="20"/>
        </w:rPr>
        <w:t xml:space="preserve">nuclear, geothermal, and hydroelectric, and less than 1% is solar </w:t>
      </w:r>
      <w:r w:rsidRPr="00235B16">
        <w:rPr>
          <w:sz w:val="16"/>
          <w:szCs w:val="20"/>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235B16">
        <w:rPr>
          <w:sz w:val="16"/>
          <w:szCs w:val="20"/>
        </w:rPr>
        <w:t>long term</w:t>
      </w:r>
      <w:proofErr w:type="gramEnd"/>
      <w:r w:rsidRPr="00235B16">
        <w:rPr>
          <w:sz w:val="16"/>
          <w:szCs w:val="20"/>
        </w:rPr>
        <w:t xml:space="preserve"> solution: Less than 1% of the solar energy we receive on earth can be transformed into 10 times the fossil fuel energy used in the world today. Yet </w:t>
      </w:r>
      <w:r w:rsidRPr="00235B16">
        <w:rPr>
          <w:rStyle w:val="Emphasis"/>
          <w:szCs w:val="20"/>
        </w:rPr>
        <w:t>we need a short-term strategy that accelerates long run renewable energy</w:t>
      </w:r>
      <w:r w:rsidRPr="00235B16">
        <w:rPr>
          <w:sz w:val="16"/>
          <w:szCs w:val="20"/>
        </w:rPr>
        <w:t xml:space="preserve">, or we will defeat long-term goals. </w:t>
      </w:r>
      <w:r w:rsidRPr="00235B16">
        <w:rPr>
          <w:rStyle w:val="StyleUnderline"/>
          <w:szCs w:val="20"/>
        </w:rPr>
        <w:t>In the short term as the IPCC validates, we need carbon negative tech</w:t>
      </w:r>
      <w:r w:rsidRPr="00235B16">
        <w:rPr>
          <w:sz w:val="16"/>
          <w:szCs w:val="20"/>
        </w:rPr>
        <w:t xml:space="preserve">nology, carbon removals. </w:t>
      </w:r>
      <w:r w:rsidRPr="00235B16">
        <w:rPr>
          <w:rStyle w:val="StyleUnderline"/>
          <w:szCs w:val="20"/>
        </w:rPr>
        <w:t>The short run is the next 20 or 30 years</w:t>
      </w:r>
      <w:r w:rsidRPr="00235B16">
        <w:rPr>
          <w:sz w:val="16"/>
          <w:szCs w:val="20"/>
        </w:rPr>
        <w:t xml:space="preserve">. </w:t>
      </w:r>
      <w:r w:rsidRPr="00235B16">
        <w:rPr>
          <w:rStyle w:val="Emphasis"/>
          <w:szCs w:val="20"/>
        </w:rPr>
        <w:t xml:space="preserve">There is no time in this </w:t>
      </w:r>
      <w:proofErr w:type="gramStart"/>
      <w:r w:rsidRPr="00235B16">
        <w:rPr>
          <w:rStyle w:val="Emphasis"/>
          <w:szCs w:val="20"/>
        </w:rPr>
        <w:t>period of time</w:t>
      </w:r>
      <w:proofErr w:type="gramEnd"/>
      <w:r w:rsidRPr="00235B16">
        <w:rPr>
          <w:rStyle w:val="Emphasis"/>
          <w:szCs w:val="20"/>
        </w:rPr>
        <w:t xml:space="preserve"> to transform the entire fossil infrastructure</w:t>
      </w:r>
      <w:r w:rsidRPr="00235B16">
        <w:rPr>
          <w:sz w:val="16"/>
          <w:szCs w:val="20"/>
        </w:rPr>
        <w:t xml:space="preserve"> — it costs $45-55 trillion (IEA) to replace and it is slow to build. We need to directly reduce carbon in the atmosphere now. We cannot use traditional methods to remove CO2 from smokestacks (</w:t>
      </w:r>
      <w:proofErr w:type="gramStart"/>
      <w:r w:rsidRPr="00235B16">
        <w:rPr>
          <w:sz w:val="16"/>
          <w:szCs w:val="20"/>
        </w:rPr>
        <w:t>called often</w:t>
      </w:r>
      <w:proofErr w:type="gramEnd"/>
      <w:r w:rsidRPr="00235B16">
        <w:rPr>
          <w:sz w:val="16"/>
          <w:szCs w:val="20"/>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235B16">
        <w:rPr>
          <w:sz w:val="16"/>
          <w:szCs w:val="20"/>
        </w:rPr>
        <w:t>today</w:t>
      </w:r>
      <w:proofErr w:type="gramEnd"/>
      <w:r w:rsidRPr="00235B16">
        <w:rPr>
          <w:sz w:val="16"/>
          <w:szCs w:val="20"/>
        </w:rPr>
        <w:t xml:space="preserve"> and CO2 remains in the atmosphere for years. We need to remove the CO2 that is already in the atmosphere, namely air capture of CO2 also called carbon removals. </w:t>
      </w:r>
      <w:r w:rsidRPr="00235B16">
        <w:rPr>
          <w:rStyle w:val="StyleUnderline"/>
          <w:szCs w:val="20"/>
        </w:rPr>
        <w:t xml:space="preserve">The </w:t>
      </w:r>
      <w:r w:rsidRPr="00235B16">
        <w:rPr>
          <w:rStyle w:val="StyleUnderline"/>
          <w:szCs w:val="20"/>
          <w:highlight w:val="cyan"/>
        </w:rPr>
        <w:t>solution is to</w:t>
      </w:r>
      <w:r w:rsidRPr="00235B16">
        <w:rPr>
          <w:rStyle w:val="StyleUnderline"/>
          <w:szCs w:val="20"/>
        </w:rPr>
        <w:t xml:space="preserve"> combine </w:t>
      </w:r>
      <w:r w:rsidRPr="00235B16">
        <w:rPr>
          <w:rStyle w:val="StyleUnderline"/>
          <w:szCs w:val="20"/>
          <w:highlight w:val="cyan"/>
        </w:rPr>
        <w:t>air capture of CO2</w:t>
      </w:r>
      <w:r w:rsidRPr="00235B16">
        <w:rPr>
          <w:rStyle w:val="StyleUnderline"/>
          <w:szCs w:val="20"/>
        </w:rPr>
        <w:t xml:space="preserve"> </w:t>
      </w:r>
      <w:r w:rsidRPr="00235B16">
        <w:rPr>
          <w:rStyle w:val="StyleUnderline"/>
          <w:szCs w:val="20"/>
          <w:highlight w:val="cyan"/>
        </w:rPr>
        <w:t>with storage</w:t>
      </w:r>
      <w:r w:rsidRPr="00235B16">
        <w:rPr>
          <w:rStyle w:val="StyleUnderline"/>
          <w:szCs w:val="20"/>
        </w:rPr>
        <w:t xml:space="preserve"> of CO2 into stable materials</w:t>
      </w:r>
      <w:r w:rsidRPr="00235B16">
        <w:rPr>
          <w:sz w:val="16"/>
          <w:szCs w:val="20"/>
        </w:rPr>
        <w:t xml:space="preserve"> such as biochar, cement, polymers, and carbon fibers </w:t>
      </w:r>
      <w:r w:rsidRPr="00235B16">
        <w:rPr>
          <w:rStyle w:val="StyleUnderline"/>
          <w:szCs w:val="20"/>
        </w:rPr>
        <w:t>that replace</w:t>
      </w:r>
      <w:r w:rsidRPr="00235B16">
        <w:rPr>
          <w:sz w:val="16"/>
          <w:szCs w:val="20"/>
        </w:rPr>
        <w:t xml:space="preserve"> </w:t>
      </w:r>
      <w:proofErr w:type="gramStart"/>
      <w:r w:rsidRPr="00235B16">
        <w:rPr>
          <w:sz w:val="16"/>
          <w:szCs w:val="20"/>
        </w:rPr>
        <w:t>a number of</w:t>
      </w:r>
      <w:proofErr w:type="gramEnd"/>
      <w:r w:rsidRPr="00235B16">
        <w:rPr>
          <w:sz w:val="16"/>
          <w:szCs w:val="20"/>
        </w:rPr>
        <w:t xml:space="preserve"> </w:t>
      </w:r>
      <w:r w:rsidRPr="00235B16">
        <w:rPr>
          <w:rStyle w:val="StyleUnderline"/>
          <w:szCs w:val="20"/>
        </w:rPr>
        <w:t>other</w:t>
      </w:r>
      <w:r w:rsidRPr="00235B16">
        <w:rPr>
          <w:sz w:val="16"/>
          <w:szCs w:val="20"/>
        </w:rPr>
        <w:t xml:space="preserve"> construction </w:t>
      </w:r>
      <w:r w:rsidRPr="00235B16">
        <w:rPr>
          <w:rStyle w:val="StyleUnderline"/>
          <w:szCs w:val="20"/>
        </w:rPr>
        <w:t>materials</w:t>
      </w:r>
      <w:r w:rsidRPr="00235B16">
        <w:rPr>
          <w:sz w:val="16"/>
          <w:szCs w:val="20"/>
        </w:rPr>
        <w:t xml:space="preserve"> such as metals. The most recent BMW automobile model uses only carbon fibers rather than metals. </w:t>
      </w:r>
      <w:r w:rsidRPr="00235B16">
        <w:rPr>
          <w:rStyle w:val="StyleUnderline"/>
          <w:szCs w:val="20"/>
        </w:rPr>
        <w:t>It is</w:t>
      </w:r>
      <w:r w:rsidRPr="00235B16">
        <w:rPr>
          <w:sz w:val="16"/>
          <w:szCs w:val="20"/>
        </w:rPr>
        <w:t xml:space="preserve"> also </w:t>
      </w:r>
      <w:r w:rsidRPr="00235B16">
        <w:rPr>
          <w:rStyle w:val="StyleUnderline"/>
          <w:szCs w:val="20"/>
        </w:rPr>
        <w:t xml:space="preserve">possible </w:t>
      </w:r>
      <w:r w:rsidRPr="00235B16">
        <w:rPr>
          <w:rStyle w:val="StyleUnderline"/>
          <w:szCs w:val="20"/>
          <w:highlight w:val="cyan"/>
        </w:rPr>
        <w:t>to combine CO2 to produce renewable gasoline</w:t>
      </w:r>
      <w:r w:rsidRPr="00235B16">
        <w:rPr>
          <w:rStyle w:val="StyleUnderline"/>
          <w:szCs w:val="20"/>
        </w:rPr>
        <w:t>,</w:t>
      </w:r>
      <w:r w:rsidRPr="00235B16">
        <w:rPr>
          <w:sz w:val="16"/>
          <w:szCs w:val="20"/>
        </w:rPr>
        <w:t xml:space="preserve"> namely gasoline produced from air and water. CO2 can be separated from air and hydrogen separated from water, and their combination is a well-known industrial process to produce gasoline. Is this therefore too expensive? There are </w:t>
      </w:r>
      <w:r w:rsidRPr="00235B16">
        <w:rPr>
          <w:rStyle w:val="StyleUnderline"/>
          <w:szCs w:val="20"/>
        </w:rPr>
        <w:t>new tech</w:t>
      </w:r>
      <w:r w:rsidRPr="00235B16">
        <w:rPr>
          <w:sz w:val="16"/>
          <w:szCs w:val="20"/>
        </w:rPr>
        <w:t xml:space="preserve">nologies </w:t>
      </w:r>
      <w:r w:rsidRPr="00235B16">
        <w:rPr>
          <w:rStyle w:val="StyleUnderline"/>
          <w:szCs w:val="20"/>
        </w:rPr>
        <w:t>using algae</w:t>
      </w:r>
      <w:r w:rsidRPr="00235B16">
        <w:rPr>
          <w:sz w:val="16"/>
          <w:szCs w:val="20"/>
        </w:rPr>
        <w:t xml:space="preserve"> that </w:t>
      </w:r>
      <w:r w:rsidRPr="00235B16">
        <w:rPr>
          <w:rStyle w:val="StyleUnderline"/>
          <w:szCs w:val="20"/>
          <w:highlight w:val="cyan"/>
        </w:rPr>
        <w:t>make synthetic fuel commercially feasible</w:t>
      </w:r>
      <w:r w:rsidRPr="00235B16">
        <w:rPr>
          <w:rStyle w:val="StyleUnderline"/>
          <w:szCs w:val="20"/>
        </w:rPr>
        <w:t xml:space="preserve"> at competitive rates</w:t>
      </w:r>
      <w:r w:rsidRPr="00235B16">
        <w:rPr>
          <w:sz w:val="16"/>
          <w:szCs w:val="20"/>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235B16">
        <w:rPr>
          <w:rStyle w:val="StyleUnderline"/>
          <w:szCs w:val="20"/>
        </w:rPr>
        <w:t xml:space="preserve">the </w:t>
      </w:r>
      <w:r w:rsidRPr="00235B16">
        <w:rPr>
          <w:rStyle w:val="StyleUnderline"/>
          <w:szCs w:val="20"/>
          <w:highlight w:val="cyan"/>
        </w:rPr>
        <w:t xml:space="preserve">blueprint </w:t>
      </w:r>
      <w:r w:rsidRPr="00235B16">
        <w:rPr>
          <w:rStyle w:val="StyleUnderline"/>
          <w:szCs w:val="20"/>
        </w:rPr>
        <w:t xml:space="preserve">offered here </w:t>
      </w:r>
      <w:r w:rsidRPr="00235B16">
        <w:rPr>
          <w:rStyle w:val="StyleUnderline"/>
          <w:szCs w:val="20"/>
          <w:highlight w:val="cyan"/>
        </w:rPr>
        <w:t xml:space="preserve">is a </w:t>
      </w:r>
      <w:r w:rsidRPr="00235B16">
        <w:rPr>
          <w:rStyle w:val="Emphasis"/>
          <w:szCs w:val="20"/>
          <w:highlight w:val="cyan"/>
        </w:rPr>
        <w:t>private/public approach</w:t>
      </w:r>
      <w:r w:rsidRPr="00235B16">
        <w:rPr>
          <w:sz w:val="16"/>
          <w:szCs w:val="20"/>
          <w:highlight w:val="cyan"/>
        </w:rPr>
        <w:t xml:space="preserve">, </w:t>
      </w:r>
      <w:r w:rsidRPr="00235B16">
        <w:rPr>
          <w:rStyle w:val="StyleUnderline"/>
          <w:szCs w:val="20"/>
          <w:highlight w:val="cyan"/>
        </w:rPr>
        <w:t xml:space="preserve">based on </w:t>
      </w:r>
      <w:r w:rsidRPr="00235B16">
        <w:rPr>
          <w:rStyle w:val="Emphasis"/>
          <w:szCs w:val="20"/>
          <w:highlight w:val="cyan"/>
        </w:rPr>
        <w:t>new industrial tech</w:t>
      </w:r>
      <w:r w:rsidRPr="00235B16">
        <w:rPr>
          <w:sz w:val="16"/>
          <w:szCs w:val="20"/>
        </w:rPr>
        <w:t xml:space="preserve">nology and </w:t>
      </w:r>
      <w:r w:rsidRPr="00235B16">
        <w:rPr>
          <w:rStyle w:val="Emphasis"/>
          <w:szCs w:val="20"/>
          <w:highlight w:val="cyan"/>
        </w:rPr>
        <w:t>financial markets</w:t>
      </w:r>
      <w:r w:rsidRPr="00235B16">
        <w:rPr>
          <w:sz w:val="16"/>
          <w:szCs w:val="20"/>
          <w:highlight w:val="cyan"/>
        </w:rPr>
        <w:t xml:space="preserve">, </w:t>
      </w:r>
      <w:r w:rsidRPr="00235B16">
        <w:rPr>
          <w:rStyle w:val="Emphasis"/>
          <w:szCs w:val="20"/>
        </w:rPr>
        <w:t>self-funded</w:t>
      </w:r>
      <w:r w:rsidRPr="00235B16">
        <w:rPr>
          <w:sz w:val="16"/>
          <w:szCs w:val="20"/>
        </w:rPr>
        <w:t xml:space="preserve"> </w:t>
      </w:r>
      <w:r w:rsidRPr="00235B16">
        <w:rPr>
          <w:rStyle w:val="StyleUnderline"/>
          <w:szCs w:val="20"/>
          <w:highlight w:val="cyan"/>
        </w:rPr>
        <w:t xml:space="preserve">and using </w:t>
      </w:r>
      <w:r w:rsidRPr="00235B16">
        <w:rPr>
          <w:rStyle w:val="Emphasis"/>
          <w:szCs w:val="20"/>
          <w:highlight w:val="cyan"/>
        </w:rPr>
        <w:t>profitable greenmarkets</w:t>
      </w:r>
      <w:r w:rsidRPr="00235B16">
        <w:rPr>
          <w:sz w:val="16"/>
          <w:szCs w:val="20"/>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235B16">
        <w:rPr>
          <w:sz w:val="16"/>
          <w:szCs w:val="20"/>
        </w:rPr>
        <w:t>equity</w:t>
      </w:r>
      <w:proofErr w:type="gramEnd"/>
      <w:r w:rsidRPr="00235B16">
        <w:rPr>
          <w:sz w:val="16"/>
          <w:szCs w:val="20"/>
        </w:rPr>
        <w:t xml:space="preserve"> and efficiency, and can assign a critical role for women as stewards for human survival and sustainable development. My vision is </w:t>
      </w:r>
      <w:r w:rsidRPr="00235B16">
        <w:rPr>
          <w:rStyle w:val="Emphasis"/>
          <w:szCs w:val="20"/>
        </w:rPr>
        <w:t>a carbon negative economy</w:t>
      </w:r>
      <w:r w:rsidRPr="00235B16">
        <w:rPr>
          <w:sz w:val="16"/>
          <w:szCs w:val="20"/>
        </w:rPr>
        <w:t xml:space="preserve"> that </w:t>
      </w:r>
      <w:r w:rsidRPr="00235B16">
        <w:rPr>
          <w:rStyle w:val="Emphasis"/>
          <w:szCs w:val="20"/>
        </w:rPr>
        <w:t>represents green capitalism</w:t>
      </w:r>
      <w:r w:rsidRPr="00235B16">
        <w:rPr>
          <w:sz w:val="16"/>
          <w:szCs w:val="20"/>
        </w:rPr>
        <w:t xml:space="preserve"> in </w:t>
      </w:r>
      <w:r w:rsidRPr="00235B16">
        <w:rPr>
          <w:rStyle w:val="Emphasis"/>
          <w:szCs w:val="20"/>
        </w:rPr>
        <w:t>resolving</w:t>
      </w:r>
      <w:r w:rsidRPr="00235B16">
        <w:rPr>
          <w:sz w:val="16"/>
          <w:szCs w:val="20"/>
        </w:rPr>
        <w:t xml:space="preserve"> the Global Climate negotiations and </w:t>
      </w:r>
      <w:r w:rsidRPr="00235B16">
        <w:rPr>
          <w:rStyle w:val="Emphasis"/>
          <w:szCs w:val="20"/>
        </w:rPr>
        <w:t>the North–South Divide</w:t>
      </w:r>
      <w:r w:rsidRPr="00235B16">
        <w:rPr>
          <w:sz w:val="16"/>
          <w:szCs w:val="20"/>
        </w:rPr>
        <w:t xml:space="preserve">. Carbon negative power plants and capture of CO2 from air and ensure a clean atmosphere together innovation and more jobs and exports: the more you produce and create jobs the cleaner becomes the atmosphere. In practice, </w:t>
      </w:r>
      <w:r w:rsidRPr="00235B16">
        <w:rPr>
          <w:rStyle w:val="StyleUnderline"/>
          <w:szCs w:val="20"/>
        </w:rPr>
        <w:t>Green Capitalism means economic growth that is harmonious with the Earth resources</w:t>
      </w:r>
      <w:r w:rsidRPr="00235B16">
        <w:rPr>
          <w:sz w:val="16"/>
          <w:szCs w:val="20"/>
        </w:rPr>
        <w:t xml:space="preserve">. </w:t>
      </w:r>
    </w:p>
    <w:p w14:paraId="02823D5C" w14:textId="77777777" w:rsidR="008A383C" w:rsidRPr="00C46413" w:rsidRDefault="008A383C" w:rsidP="008A383C"/>
    <w:p w14:paraId="5978AF30" w14:textId="77777777" w:rsidR="008A383C" w:rsidRDefault="008A383C" w:rsidP="008A383C">
      <w:pPr>
        <w:pStyle w:val="Heading3"/>
      </w:pPr>
      <w:r>
        <w:t>1AR---</w:t>
      </w:r>
      <w:proofErr w:type="spellStart"/>
      <w:r>
        <w:t>Fwk</w:t>
      </w:r>
      <w:proofErr w:type="spellEnd"/>
    </w:p>
    <w:p w14:paraId="6AAC97A8" w14:textId="77777777" w:rsidR="008A383C" w:rsidRDefault="008A383C" w:rsidP="008A383C"/>
    <w:p w14:paraId="7A4309BB" w14:textId="77777777" w:rsidR="008A383C" w:rsidRPr="00182878" w:rsidRDefault="008A383C" w:rsidP="008A383C">
      <w:pPr>
        <w:pStyle w:val="Heading4"/>
      </w:pPr>
      <w:r>
        <w:t xml:space="preserve">It’s a </w:t>
      </w:r>
      <w:r>
        <w:rPr>
          <w:u w:val="single"/>
        </w:rPr>
        <w:t xml:space="preserve">cookie-cutter </w:t>
      </w:r>
      <w:proofErr w:type="gramStart"/>
      <w:r>
        <w:rPr>
          <w:u w:val="single"/>
        </w:rPr>
        <w:t>over simplification</w:t>
      </w:r>
      <w:proofErr w:type="gramEnd"/>
      <w:r>
        <w:t xml:space="preserve"> to say that </w:t>
      </w:r>
      <w:r>
        <w:rPr>
          <w:u w:val="single"/>
        </w:rPr>
        <w:t>all</w:t>
      </w:r>
      <w:r>
        <w:t xml:space="preserve"> scholarship or </w:t>
      </w:r>
      <w:r w:rsidRPr="00182878">
        <w:rPr>
          <w:u w:val="single"/>
        </w:rPr>
        <w:t>all</w:t>
      </w:r>
      <w:r>
        <w:t xml:space="preserve"> subjectivity is neoliberal – it elides the nuance </w:t>
      </w:r>
      <w:r>
        <w:rPr>
          <w:u w:val="single"/>
        </w:rPr>
        <w:t>necessary</w:t>
      </w:r>
      <w:r>
        <w:t xml:space="preserve"> to win the alt</w:t>
      </w:r>
    </w:p>
    <w:p w14:paraId="78D934E1" w14:textId="77777777" w:rsidR="008A383C" w:rsidRDefault="008A383C" w:rsidP="008A383C">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3FCE95F2" w14:textId="77777777" w:rsidR="008A383C" w:rsidRPr="007B74E2" w:rsidRDefault="008A383C" w:rsidP="008A383C">
      <w:pPr>
        <w:rPr>
          <w:sz w:val="16"/>
          <w:szCs w:val="16"/>
        </w:rPr>
      </w:pPr>
      <w:r w:rsidRPr="007B74E2">
        <w:rPr>
          <w:sz w:val="16"/>
          <w:szCs w:val="16"/>
        </w:rPr>
        <w:t>On neoliberalism (4): What is a ‘neoliberal subject’?</w:t>
      </w:r>
    </w:p>
    <w:p w14:paraId="735B48A4" w14:textId="77777777" w:rsidR="008A383C" w:rsidRPr="007B74E2" w:rsidRDefault="008A383C" w:rsidP="008A383C">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w:t>
      </w:r>
      <w:proofErr w:type="spellStart"/>
      <w:r w:rsidRPr="007B74E2">
        <w:rPr>
          <w:sz w:val="16"/>
        </w:rPr>
        <w:t>neoliberalisms</w:t>
      </w:r>
      <w:proofErr w:type="spellEnd"/>
      <w:r w:rsidRPr="007B74E2">
        <w:rPr>
          <w:sz w:val="16"/>
        </w:rPr>
        <w:t xml:space="preserve"> (2) </w:t>
      </w:r>
      <w:r w:rsidRPr="007E06D6">
        <w:rPr>
          <w:sz w:val="16"/>
        </w:rPr>
        <w:t xml:space="preserve">and (3), the number of empirical studies making use of one or </w:t>
      </w:r>
      <w:proofErr w:type="gramStart"/>
      <w:r w:rsidRPr="007E06D6">
        <w:rPr>
          <w:sz w:val="16"/>
        </w:rPr>
        <w:t>both of these</w:t>
      </w:r>
      <w:proofErr w:type="gramEnd"/>
      <w:r w:rsidRPr="007E06D6">
        <w:rPr>
          <w:sz w:val="16"/>
        </w:rPr>
        <w:t xml:space="preserv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w:t>
      </w:r>
      <w:proofErr w:type="spellStart"/>
      <w:r w:rsidRPr="007E06D6">
        <w:rPr>
          <w:sz w:val="16"/>
        </w:rPr>
        <w:t>Foucaultians</w:t>
      </w:r>
      <w:proofErr w:type="spellEnd"/>
      <w:r w:rsidRPr="007E06D6">
        <w:rPr>
          <w:sz w:val="16"/>
        </w:rPr>
        <w:t xml:space="preserve">),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7E06D6">
        <w:rPr>
          <w:rStyle w:val="StyleUnderline"/>
          <w:highlight w:val="cyan"/>
        </w:rPr>
        <w:t>to d</w:t>
      </w:r>
      <w:r w:rsidRPr="007B74E2">
        <w:rPr>
          <w:rStyle w:val="StyleUnderline"/>
          <w:highlight w:val="cyan"/>
        </w:rPr>
        <w:t>emonstrate</w:t>
      </w:r>
      <w:r w:rsidRPr="00100FF7">
        <w:rPr>
          <w:rStyle w:val="StyleUnderline"/>
        </w:rPr>
        <w:t xml:space="preserve"> empirically the extent to which</w:t>
      </w:r>
      <w:r w:rsidRPr="007B74E2">
        <w:rPr>
          <w:sz w:val="16"/>
        </w:rPr>
        <w:t xml:space="preserve"> either/both </w:t>
      </w:r>
      <w:proofErr w:type="spellStart"/>
      <w:r w:rsidRPr="007B74E2">
        <w:rPr>
          <w:rStyle w:val="StyleUnderline"/>
          <w:highlight w:val="cyan"/>
        </w:rPr>
        <w:t>neoliberalism</w:t>
      </w:r>
      <w:r w:rsidRPr="007B74E2">
        <w:rPr>
          <w:sz w:val="16"/>
        </w:rPr>
        <w:t>s</w:t>
      </w:r>
      <w:proofErr w:type="spellEnd"/>
      <w:r w:rsidRPr="007B74E2">
        <w:rPr>
          <w:sz w:val="16"/>
        </w:rPr>
        <w:t xml:space="preserve"> (2) and (3) have </w:t>
      </w:r>
      <w:r w:rsidRPr="00100FF7">
        <w:rPr>
          <w:rStyle w:val="StyleUnderline"/>
        </w:rPr>
        <w:t xml:space="preserve">successfully </w:t>
      </w:r>
      <w:r w:rsidRPr="007B74E2">
        <w:rPr>
          <w:rStyle w:val="StyleUnderline"/>
          <w:highlight w:val="cyan"/>
        </w:rPr>
        <w:t>penetrated</w:t>
      </w:r>
      <w:r w:rsidRPr="00100FF7">
        <w:rPr>
          <w:rStyle w:val="StyleUnderline"/>
        </w:rPr>
        <w:t xml:space="preserve"> into the </w:t>
      </w:r>
      <w:r w:rsidRPr="007B74E2">
        <w:rPr>
          <w:rStyle w:val="StyleUnderline"/>
          <w:highlight w:val="cya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w:t>
      </w:r>
      <w:proofErr w:type="spellStart"/>
      <w:r w:rsidRPr="007B74E2">
        <w:rPr>
          <w:sz w:val="16"/>
        </w:rPr>
        <w:t>responsibilized</w:t>
      </w:r>
      <w:proofErr w:type="spellEnd"/>
      <w:r w:rsidRPr="007B74E2">
        <w:rPr>
          <w:sz w:val="16"/>
        </w:rPr>
        <w:t xml:space="preserve">’; (b) those who value autonomy and speak in the language of individualism; and (c) those who employ the </w:t>
      </w:r>
      <w:proofErr w:type="spellStart"/>
      <w:r w:rsidRPr="007B74E2">
        <w:rPr>
          <w:sz w:val="16"/>
        </w:rPr>
        <w:t>rhetorics</w:t>
      </w:r>
      <w:proofErr w:type="spellEnd"/>
      <w:r w:rsidRPr="007B74E2">
        <w:rPr>
          <w:sz w:val="16"/>
        </w:rPr>
        <w:t xml:space="preserve"> of authenticity and </w:t>
      </w:r>
      <w:proofErr w:type="spellStart"/>
      <w:r w:rsidRPr="007B74E2">
        <w:rPr>
          <w:sz w:val="16"/>
        </w:rPr>
        <w:t>selfrealization</w:t>
      </w:r>
      <w:proofErr w:type="spellEnd"/>
      <w:r w:rsidRPr="007B74E2">
        <w:rPr>
          <w:sz w:val="16"/>
        </w:rPr>
        <w:t xml:space="preserve">, and who conceive of their self as a thing to be worked on and improved. The problem with these criteria, we shall see, is that they are excessively broad, </w:t>
      </w:r>
      <w:proofErr w:type="gramStart"/>
      <w:r w:rsidRPr="007B74E2">
        <w:rPr>
          <w:sz w:val="16"/>
        </w:rPr>
        <w:t>multivalent</w:t>
      </w:r>
      <w:proofErr w:type="gramEnd"/>
      <w:r w:rsidRPr="007B74E2">
        <w:rPr>
          <w:sz w:val="16"/>
        </w:rPr>
        <w:t xml:space="preserve"> and insufficient to prove what they purport to.</w:t>
      </w:r>
    </w:p>
    <w:p w14:paraId="0FFEB2B8" w14:textId="77777777" w:rsidR="008A383C" w:rsidRPr="007B74E2" w:rsidRDefault="008A383C" w:rsidP="008A383C">
      <w:pPr>
        <w:rPr>
          <w:sz w:val="8"/>
          <w:szCs w:val="8"/>
        </w:rPr>
      </w:pPr>
      <w:r w:rsidRPr="007B74E2">
        <w:rPr>
          <w:sz w:val="8"/>
          <w:szCs w:val="8"/>
        </w:rPr>
        <w:t xml:space="preserve">Personal responsibility and </w:t>
      </w:r>
      <w:proofErr w:type="spellStart"/>
      <w:r w:rsidRPr="007B74E2">
        <w:rPr>
          <w:sz w:val="8"/>
          <w:szCs w:val="8"/>
        </w:rPr>
        <w:t>responsibilization</w:t>
      </w:r>
      <w:proofErr w:type="spellEnd"/>
      <w:r w:rsidRPr="007B74E2">
        <w:rPr>
          <w:sz w:val="8"/>
          <w:szCs w:val="8"/>
        </w:rPr>
        <w:t>.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w:t>
      </w:r>
      <w:proofErr w:type="spellStart"/>
      <w:r w:rsidRPr="007B74E2">
        <w:rPr>
          <w:sz w:val="8"/>
          <w:szCs w:val="8"/>
        </w:rPr>
        <w:t>responsibilization</w:t>
      </w:r>
      <w:proofErr w:type="spellEnd"/>
      <w:r w:rsidRPr="007B74E2">
        <w:rPr>
          <w:sz w:val="8"/>
          <w:szCs w:val="8"/>
        </w:rPr>
        <w:t xml:space="preserve">’ – the process whereby individuals are ‘made responsible’ for their choices and actions, while the state increasingly surrenders responsibility for their health, economic </w:t>
      </w:r>
      <w:proofErr w:type="gramStart"/>
      <w:r w:rsidRPr="007B74E2">
        <w:rPr>
          <w:sz w:val="8"/>
          <w:szCs w:val="8"/>
        </w:rPr>
        <w:t>security</w:t>
      </w:r>
      <w:proofErr w:type="gramEnd"/>
      <w:r w:rsidRPr="007B74E2">
        <w:rPr>
          <w:sz w:val="8"/>
          <w:szCs w:val="8"/>
        </w:rPr>
        <w:t xml:space="preserve"> and well-being – would be a legitimate candidate. Across a range of studies, scholars claiming allegiance to either/both neo-Marxist and </w:t>
      </w:r>
      <w:proofErr w:type="spellStart"/>
      <w:r w:rsidRPr="007B74E2">
        <w:rPr>
          <w:sz w:val="8"/>
          <w:szCs w:val="8"/>
        </w:rPr>
        <w:t>Foucaultian</w:t>
      </w:r>
      <w:proofErr w:type="spellEnd"/>
      <w:r w:rsidRPr="007B74E2">
        <w:rPr>
          <w:sz w:val="8"/>
          <w:szCs w:val="8"/>
        </w:rPr>
        <w:t xml:space="preserve">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w:t>
      </w:r>
      <w:proofErr w:type="spellStart"/>
      <w:r w:rsidRPr="007B74E2">
        <w:rPr>
          <w:sz w:val="8"/>
          <w:szCs w:val="8"/>
        </w:rPr>
        <w:t>Foucaultian</w:t>
      </w:r>
      <w:proofErr w:type="spellEnd"/>
      <w:r w:rsidRPr="007B74E2">
        <w:rPr>
          <w:sz w:val="8"/>
          <w:szCs w:val="8"/>
        </w:rPr>
        <w:t xml:space="preserve"> approaches, which he argues hold that ‘neoliberalism’s ideological correlates are personal autonomy, self-reliance, and responsibility’ </w:t>
      </w:r>
      <w:proofErr w:type="gramStart"/>
      <w:r w:rsidRPr="007B74E2">
        <w:rPr>
          <w:sz w:val="8"/>
          <w:szCs w:val="8"/>
        </w:rPr>
        <w:t>in order to</w:t>
      </w:r>
      <w:proofErr w:type="gramEnd"/>
      <w:r w:rsidRPr="007B74E2">
        <w:rPr>
          <w:sz w:val="8"/>
          <w:szCs w:val="8"/>
        </w:rPr>
        <w:t xml:space="preserve"> make the case that these programs </w:t>
      </w:r>
      <w:proofErr w:type="spellStart"/>
      <w:r w:rsidRPr="007B74E2">
        <w:rPr>
          <w:sz w:val="8"/>
          <w:szCs w:val="8"/>
        </w:rPr>
        <w:t>responsibilize</w:t>
      </w:r>
      <w:proofErr w:type="spellEnd"/>
      <w:r w:rsidRPr="007B74E2">
        <w:rPr>
          <w:sz w:val="8"/>
          <w:szCs w:val="8"/>
        </w:rPr>
        <w:t xml:space="preserve"> individual subjects because they make them ‘responsible for their own emotional well-being’. Reveley (2016, p. 498) further contends that mindfulness ‘is a practical technique that transmits the neoliberal self-</w:t>
      </w:r>
      <w:proofErr w:type="spellStart"/>
      <w:r w:rsidRPr="007B74E2">
        <w:rPr>
          <w:sz w:val="8"/>
          <w:szCs w:val="8"/>
        </w:rPr>
        <w:t>responsibilizing</w:t>
      </w:r>
      <w:proofErr w:type="spellEnd"/>
      <w:r w:rsidRPr="007B74E2">
        <w:rPr>
          <w:sz w:val="8"/>
          <w:szCs w:val="8"/>
        </w:rPr>
        <w:t xml:space="preserve">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w:t>
      </w:r>
      <w:proofErr w:type="spellStart"/>
      <w:r w:rsidRPr="007B74E2">
        <w:rPr>
          <w:sz w:val="8"/>
          <w:szCs w:val="8"/>
        </w:rPr>
        <w:t>neoliberalisms</w:t>
      </w:r>
      <w:proofErr w:type="spellEnd"/>
      <w:r w:rsidRPr="007B74E2">
        <w:rPr>
          <w:sz w:val="8"/>
          <w:szCs w:val="8"/>
        </w:rPr>
        <w:t xml:space="preserve">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w:t>
      </w:r>
      <w:proofErr w:type="spellStart"/>
      <w:r w:rsidRPr="007B74E2">
        <w:rPr>
          <w:sz w:val="8"/>
          <w:szCs w:val="8"/>
        </w:rPr>
        <w:t>Mounk</w:t>
      </w:r>
      <w:proofErr w:type="spellEnd"/>
      <w:r w:rsidRPr="007B74E2">
        <w:rPr>
          <w:sz w:val="8"/>
          <w:szCs w:val="8"/>
        </w:rPr>
        <w:t>, 2017, p. 160). For another, scholars have shown that in many texts alleged to disseminate ‘neoliberal discourse’, there often exist alternative conceptions of responsibility at play (</w:t>
      </w:r>
      <w:proofErr w:type="gramStart"/>
      <w:r w:rsidRPr="007B74E2">
        <w:rPr>
          <w:sz w:val="8"/>
          <w:szCs w:val="8"/>
        </w:rPr>
        <w:t>e.g.</w:t>
      </w:r>
      <w:proofErr w:type="gramEnd"/>
      <w:r w:rsidRPr="007B74E2">
        <w:rPr>
          <w:sz w:val="8"/>
          <w:szCs w:val="8"/>
        </w:rPr>
        <w:t xml:space="preserve"> </w:t>
      </w:r>
      <w:proofErr w:type="spellStart"/>
      <w:r w:rsidRPr="007B74E2">
        <w:rPr>
          <w:sz w:val="8"/>
          <w:szCs w:val="8"/>
        </w:rPr>
        <w:t>Trunka</w:t>
      </w:r>
      <w:proofErr w:type="spellEnd"/>
      <w:r w:rsidRPr="007B74E2">
        <w:rPr>
          <w:sz w:val="8"/>
          <w:szCs w:val="8"/>
        </w:rPr>
        <w:t xml:space="preserve"> &amp; Trundle, 2014; Sletto &amp; Nygren, 2016). Of course, an objection might be that </w:t>
      </w:r>
      <w:proofErr w:type="gramStart"/>
      <w:r w:rsidRPr="007B74E2">
        <w:rPr>
          <w:sz w:val="8"/>
          <w:szCs w:val="8"/>
        </w:rPr>
        <w:t>whether or not</w:t>
      </w:r>
      <w:proofErr w:type="gramEnd"/>
      <w:r w:rsidRPr="007B74E2">
        <w:rPr>
          <w:sz w:val="8"/>
          <w:szCs w:val="8"/>
        </w:rPr>
        <w:t xml:space="preserve"> individuals subscribe to alternative conceptions of responsibility, the fact of neoliberalism (1) cannot be dismissed. In other words, processes of </w:t>
      </w:r>
      <w:proofErr w:type="spellStart"/>
      <w:r w:rsidRPr="007B74E2">
        <w:rPr>
          <w:sz w:val="8"/>
          <w:szCs w:val="8"/>
        </w:rPr>
        <w:t>responsibilization</w:t>
      </w:r>
      <w:proofErr w:type="spellEnd"/>
      <w:r w:rsidRPr="007B74E2">
        <w:rPr>
          <w:sz w:val="8"/>
          <w:szCs w:val="8"/>
        </w:rPr>
        <w:t xml:space="preserve"> are taking place and these conditions force individuals to ‘become responsible’, regardless of their convictions. There is undoubtedly truth in this. As the Welfare State has been dismantled, leaving populaces increasingly unprotected and insecure, individuals have done what </w:t>
      </w:r>
      <w:proofErr w:type="gramStart"/>
      <w:r w:rsidRPr="007B74E2">
        <w:rPr>
          <w:sz w:val="8"/>
          <w:szCs w:val="8"/>
        </w:rPr>
        <w:t>any and all</w:t>
      </w:r>
      <w:proofErr w:type="gramEnd"/>
      <w:r w:rsidRPr="007B74E2">
        <w:rPr>
          <w:sz w:val="8"/>
          <w:szCs w:val="8"/>
        </w:rPr>
        <w:t xml:space="preserve"> humans do in the face of change: adapt. Thus, it is reasonable to conjecture that </w:t>
      </w:r>
      <w:proofErr w:type="gramStart"/>
      <w:r w:rsidRPr="007B74E2">
        <w:rPr>
          <w:sz w:val="8"/>
          <w:szCs w:val="8"/>
        </w:rPr>
        <w:t>in order to</w:t>
      </w:r>
      <w:proofErr w:type="gramEnd"/>
      <w:r w:rsidRPr="007B74E2">
        <w:rPr>
          <w:sz w:val="8"/>
          <w:szCs w:val="8"/>
        </w:rPr>
        <w:t xml:space="preserve">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w:t>
      </w:r>
      <w:proofErr w:type="spellStart"/>
      <w:r w:rsidRPr="007B74E2">
        <w:rPr>
          <w:sz w:val="8"/>
          <w:szCs w:val="8"/>
        </w:rPr>
        <w:t>neoMarxist</w:t>
      </w:r>
      <w:proofErr w:type="spellEnd"/>
      <w:r w:rsidRPr="007B74E2">
        <w:rPr>
          <w:sz w:val="8"/>
          <w:szCs w:val="8"/>
        </w:rPr>
        <w:t xml:space="preserve">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w:t>
      </w:r>
      <w:proofErr w:type="gramStart"/>
      <w:r w:rsidRPr="007B74E2">
        <w:rPr>
          <w:sz w:val="8"/>
          <w:szCs w:val="8"/>
        </w:rPr>
        <w:t>decades’</w:t>
      </w:r>
      <w:proofErr w:type="gramEnd"/>
      <w:r w:rsidRPr="007B74E2">
        <w:rPr>
          <w:sz w:val="8"/>
          <w:szCs w:val="8"/>
        </w:rPr>
        <w:t xml:space="preserve">. In agreement, I would argue that neoliberal ideology is, in fact, extremely contested and </w:t>
      </w:r>
      <w:proofErr w:type="gramStart"/>
      <w:r w:rsidRPr="007B74E2">
        <w:rPr>
          <w:sz w:val="8"/>
          <w:szCs w:val="8"/>
        </w:rPr>
        <w:t>actually not</w:t>
      </w:r>
      <w:proofErr w:type="gramEnd"/>
      <w:r w:rsidRPr="007B74E2">
        <w:rPr>
          <w:sz w:val="8"/>
          <w:szCs w:val="8"/>
        </w:rPr>
        <w:t xml:space="preserve">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w:t>
      </w:r>
      <w:proofErr w:type="spellStart"/>
      <w:r w:rsidRPr="007B74E2">
        <w:rPr>
          <w:sz w:val="8"/>
          <w:szCs w:val="8"/>
        </w:rPr>
        <w:t>oeconomicus</w:t>
      </w:r>
      <w:proofErr w:type="spellEnd"/>
      <w:r w:rsidRPr="007B74E2">
        <w:rPr>
          <w:sz w:val="8"/>
          <w:szCs w:val="8"/>
        </w:rPr>
        <w:t xml:space="preserve">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w:t>
      </w:r>
      <w:proofErr w:type="spellStart"/>
      <w:r w:rsidRPr="007B74E2">
        <w:rPr>
          <w:sz w:val="8"/>
          <w:szCs w:val="8"/>
        </w:rPr>
        <w:t>oeconomicus</w:t>
      </w:r>
      <w:proofErr w:type="spellEnd"/>
      <w:r w:rsidRPr="007B74E2">
        <w:rPr>
          <w:sz w:val="8"/>
          <w:szCs w:val="8"/>
        </w:rPr>
        <w:t xml:space="preserve"> beyond anything resembling what one finds in Foucault’s writings. </w:t>
      </w:r>
      <w:proofErr w:type="gramStart"/>
      <w:r w:rsidRPr="007B74E2">
        <w:rPr>
          <w:sz w:val="8"/>
          <w:szCs w:val="8"/>
        </w:rPr>
        <w:t>Or,</w:t>
      </w:r>
      <w:proofErr w:type="gramEnd"/>
      <w:r w:rsidRPr="007B74E2">
        <w:rPr>
          <w:sz w:val="8"/>
          <w:szCs w:val="8"/>
        </w:rPr>
        <w:t xml:space="preserve"> consider how Ullman goes about identifying the ‘neoliberal mantra’ of the Mexican migrants she studied. One of her interviewees, Raul, informed her that he had a ‘failure of the will/una </w:t>
      </w:r>
      <w:proofErr w:type="spellStart"/>
      <w:r w:rsidRPr="007B74E2">
        <w:rPr>
          <w:sz w:val="8"/>
          <w:szCs w:val="8"/>
        </w:rPr>
        <w:t>falta</w:t>
      </w:r>
      <w:proofErr w:type="spellEnd"/>
      <w:r w:rsidRPr="007B74E2">
        <w:rPr>
          <w:sz w:val="8"/>
          <w:szCs w:val="8"/>
        </w:rPr>
        <w:t xml:space="preserve"> de </w:t>
      </w:r>
      <w:proofErr w:type="spellStart"/>
      <w:r w:rsidRPr="007B74E2">
        <w:rPr>
          <w:sz w:val="8"/>
          <w:szCs w:val="8"/>
        </w:rPr>
        <w:t>voluntad</w:t>
      </w:r>
      <w:proofErr w:type="spellEnd"/>
      <w:r w:rsidRPr="007B74E2">
        <w:rPr>
          <w:sz w:val="8"/>
          <w:szCs w:val="8"/>
        </w:rPr>
        <w:t xml:space="preserve">’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w:t>
      </w:r>
      <w:proofErr w:type="spellStart"/>
      <w:r w:rsidRPr="007B74E2">
        <w:rPr>
          <w:sz w:val="8"/>
          <w:szCs w:val="8"/>
        </w:rPr>
        <w:t>oeconomicus</w:t>
      </w:r>
      <w:proofErr w:type="spellEnd"/>
      <w:r w:rsidRPr="007B74E2">
        <w:rPr>
          <w:sz w:val="8"/>
          <w:szCs w:val="8"/>
        </w:rPr>
        <w:t xml:space="preserve">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391AE921" w14:textId="77777777" w:rsidR="008A383C" w:rsidRPr="007B74E2" w:rsidRDefault="008A383C" w:rsidP="008A383C">
      <w:pPr>
        <w:rPr>
          <w:sz w:val="8"/>
          <w:szCs w:val="8"/>
        </w:rPr>
      </w:pPr>
      <w:r w:rsidRPr="007B74E2">
        <w:rPr>
          <w:sz w:val="8"/>
          <w:szCs w:val="8"/>
        </w:rPr>
        <w:t xml:space="preserve">Autonomy and individualism. Next to the discourse of personal responsibility, scholars tend to zero in on the language of autonomy and individualism as proof of ‘neoliberal subjectivity’. In fact, processes of </w:t>
      </w:r>
      <w:proofErr w:type="spellStart"/>
      <w:r w:rsidRPr="007B74E2">
        <w:rPr>
          <w:sz w:val="8"/>
          <w:szCs w:val="8"/>
        </w:rPr>
        <w:t>responsibilization</w:t>
      </w:r>
      <w:proofErr w:type="spellEnd"/>
      <w:r w:rsidRPr="007B74E2">
        <w:rPr>
          <w:sz w:val="8"/>
          <w:szCs w:val="8"/>
        </w:rPr>
        <w:t xml:space="preserve"> and ‘</w:t>
      </w:r>
      <w:proofErr w:type="spellStart"/>
      <w:r w:rsidRPr="007B74E2">
        <w:rPr>
          <w:sz w:val="8"/>
          <w:szCs w:val="8"/>
        </w:rPr>
        <w:t>autonomization</w:t>
      </w:r>
      <w:proofErr w:type="spellEnd"/>
      <w:r w:rsidRPr="007B74E2">
        <w:rPr>
          <w:sz w:val="8"/>
          <w:szCs w:val="8"/>
        </w:rPr>
        <w:t xml:space="preserve">’ are generally considered discursively tethered, if not complementary. For instance, in their analysis of Norwegian and Turkish media discourse, </w:t>
      </w:r>
      <w:proofErr w:type="spellStart"/>
      <w:r w:rsidRPr="007B74E2">
        <w:rPr>
          <w:sz w:val="8"/>
          <w:szCs w:val="8"/>
        </w:rPr>
        <w:t>Tu¨rken</w:t>
      </w:r>
      <w:proofErr w:type="spellEnd"/>
      <w:r w:rsidRPr="007B74E2">
        <w:rPr>
          <w:sz w:val="8"/>
          <w:szCs w:val="8"/>
        </w:rPr>
        <w:t xml:space="preserve">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w:t>
      </w:r>
      <w:proofErr w:type="spellStart"/>
      <w:r w:rsidRPr="007B74E2">
        <w:rPr>
          <w:sz w:val="8"/>
          <w:szCs w:val="8"/>
        </w:rPr>
        <w:t>neoMarxist</w:t>
      </w:r>
      <w:proofErr w:type="spellEnd"/>
      <w:r w:rsidRPr="007B74E2">
        <w:rPr>
          <w:sz w:val="8"/>
          <w:szCs w:val="8"/>
        </w:rPr>
        <w:t xml:space="preserve">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w:t>
      </w:r>
      <w:proofErr w:type="gramStart"/>
      <w:r w:rsidRPr="007B74E2">
        <w:rPr>
          <w:sz w:val="8"/>
          <w:szCs w:val="8"/>
        </w:rPr>
        <w:t>devices</w:t>
      </w:r>
      <w:proofErr w:type="gramEnd"/>
      <w:r w:rsidRPr="007B74E2">
        <w:rPr>
          <w:sz w:val="8"/>
          <w:szCs w:val="8"/>
        </w:rPr>
        <w:t xml:space="preserve">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w:t>
      </w:r>
      <w:proofErr w:type="spellStart"/>
      <w:r w:rsidRPr="007B74E2">
        <w:rPr>
          <w:sz w:val="8"/>
          <w:szCs w:val="8"/>
        </w:rPr>
        <w:t>naı¨ve</w:t>
      </w:r>
      <w:proofErr w:type="spellEnd"/>
      <w:r w:rsidRPr="007B74E2">
        <w:rPr>
          <w:sz w:val="8"/>
          <w:szCs w:val="8"/>
        </w:rPr>
        <w:t xml:space="preserve"> to suppose that, by necessity, this discourse is always and everywhere invoked by said individual. As Scharff (2016, p. 115) remarks, ‘entrepreneurial discourses are negotiated in contexts that provide a range of </w:t>
      </w:r>
      <w:proofErr w:type="gramStart"/>
      <w:r w:rsidRPr="007B74E2">
        <w:rPr>
          <w:sz w:val="8"/>
          <w:szCs w:val="8"/>
        </w:rPr>
        <w:t>discourses’</w:t>
      </w:r>
      <w:proofErr w:type="gramEnd"/>
      <w:r w:rsidRPr="007B74E2">
        <w:rPr>
          <w:sz w:val="8"/>
          <w:szCs w:val="8"/>
        </w:rPr>
        <w:t xml:space="preserve">.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w:t>
      </w:r>
      <w:proofErr w:type="gramStart"/>
      <w:r w:rsidRPr="007B74E2">
        <w:rPr>
          <w:sz w:val="8"/>
          <w:szCs w:val="8"/>
        </w:rPr>
        <w:t>psychotherapy</w:t>
      </w:r>
      <w:proofErr w:type="gramEnd"/>
      <w:r w:rsidRPr="007B74E2">
        <w:rPr>
          <w:sz w:val="8"/>
          <w:szCs w:val="8"/>
        </w:rPr>
        <w:t xml:space="preserve"> and workplace spirituality? Much as before, it is not clear that what we find in these case studies is in fact the kind of neoliberal reason of which Foucault has written, since mere talk of individual autonomy and free choice is insufficient evidence of homo </w:t>
      </w:r>
      <w:proofErr w:type="spellStart"/>
      <w:r w:rsidRPr="007B74E2">
        <w:rPr>
          <w:sz w:val="8"/>
          <w:szCs w:val="8"/>
        </w:rPr>
        <w:t>oeconomicus</w:t>
      </w:r>
      <w:proofErr w:type="spellEnd"/>
      <w:r w:rsidRPr="007B74E2">
        <w:rPr>
          <w:sz w:val="8"/>
          <w:szCs w:val="8"/>
        </w:rPr>
        <w:t xml:space="preserve">.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w:t>
      </w:r>
      <w:proofErr w:type="spellStart"/>
      <w:r w:rsidRPr="007B74E2">
        <w:rPr>
          <w:sz w:val="8"/>
          <w:szCs w:val="8"/>
        </w:rPr>
        <w:t>oeconomicus</w:t>
      </w:r>
      <w:proofErr w:type="spellEnd"/>
      <w:r w:rsidRPr="007B74E2">
        <w:rPr>
          <w:sz w:val="8"/>
          <w:szCs w:val="8"/>
        </w:rPr>
        <w:t xml:space="preserve"> as a real empirical subject. Moreover, early governmentality scholars did ‘not suppose that governmental rationalities automatically determine subjectivities’ (Barnett et al., 2008, p. 629), nor did they concern themselves with the way specific discourses or technologies are implemented, </w:t>
      </w:r>
      <w:proofErr w:type="gramStart"/>
      <w:r w:rsidRPr="007B74E2">
        <w:rPr>
          <w:sz w:val="8"/>
          <w:szCs w:val="8"/>
        </w:rPr>
        <w:t>adopted</w:t>
      </w:r>
      <w:proofErr w:type="gramEnd"/>
      <w:r w:rsidRPr="007B74E2">
        <w:rPr>
          <w:sz w:val="8"/>
          <w:szCs w:val="8"/>
        </w:rPr>
        <w:t xml:space="preserve">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w:t>
      </w:r>
      <w:proofErr w:type="gramStart"/>
      <w:r w:rsidRPr="007B74E2">
        <w:rPr>
          <w:sz w:val="8"/>
          <w:szCs w:val="8"/>
        </w:rPr>
        <w:t>that,</w:t>
      </w:r>
      <w:proofErr w:type="gramEnd"/>
      <w:r w:rsidRPr="007B74E2">
        <w:rPr>
          <w:sz w:val="8"/>
          <w:szCs w:val="8"/>
        </w:rPr>
        <w:t xml:space="preserve"> ‘At the individual level, these discourses penetrate, possess, and produce the expectations and dispositions of persons’ such that workplace spirituality ‘reshapes employees into willing participants in a neoliberal social order’ (LoRusso, 2020, p. 23, 13, emphasis added). Interestingly, </w:t>
      </w:r>
      <w:proofErr w:type="spellStart"/>
      <w:r w:rsidRPr="007B74E2">
        <w:rPr>
          <w:sz w:val="8"/>
          <w:szCs w:val="8"/>
        </w:rPr>
        <w:t>Tu¨rken</w:t>
      </w:r>
      <w:proofErr w:type="spellEnd"/>
      <w:r w:rsidRPr="007B74E2">
        <w:rPr>
          <w:sz w:val="8"/>
          <w:szCs w:val="8"/>
        </w:rPr>
        <w:t xml:space="preserve">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w:t>
      </w:r>
      <w:proofErr w:type="spellStart"/>
      <w:r w:rsidRPr="007B74E2">
        <w:rPr>
          <w:sz w:val="8"/>
          <w:szCs w:val="8"/>
        </w:rPr>
        <w:t>Tu¨rken</w:t>
      </w:r>
      <w:proofErr w:type="spellEnd"/>
      <w:r w:rsidRPr="007B74E2">
        <w:rPr>
          <w:sz w:val="8"/>
          <w:szCs w:val="8"/>
        </w:rPr>
        <w:t xml:space="preserve"> et al., 2016, p. 44). Accordingly, for these scholars, the homo </w:t>
      </w:r>
      <w:proofErr w:type="spellStart"/>
      <w:r w:rsidRPr="007B74E2">
        <w:rPr>
          <w:sz w:val="8"/>
          <w:szCs w:val="8"/>
        </w:rPr>
        <w:t>oeconomicus</w:t>
      </w:r>
      <w:proofErr w:type="spellEnd"/>
      <w:r w:rsidRPr="007B74E2">
        <w:rPr>
          <w:sz w:val="8"/>
          <w:szCs w:val="8"/>
        </w:rPr>
        <w:t xml:space="preserve"> identified by Foucault is no longer a mere speculative fiction of the human capital theorist’s making, but allegedly captures the psychic and embodied life of </w:t>
      </w:r>
      <w:proofErr w:type="gramStart"/>
      <w:r w:rsidRPr="007B74E2">
        <w:rPr>
          <w:sz w:val="8"/>
          <w:szCs w:val="8"/>
        </w:rPr>
        <w:t>the majority of</w:t>
      </w:r>
      <w:proofErr w:type="gramEnd"/>
      <w:r w:rsidRPr="007B74E2">
        <w:rPr>
          <w:sz w:val="8"/>
          <w:szCs w:val="8"/>
        </w:rPr>
        <w:t xml:space="preserve"> people in the twenty-first century.</w:t>
      </w:r>
    </w:p>
    <w:p w14:paraId="586E57E0" w14:textId="77777777" w:rsidR="008A383C" w:rsidRPr="007E06D6" w:rsidRDefault="008A383C" w:rsidP="008A383C">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7B74E2">
        <w:rPr>
          <w:rStyle w:val="StyleUnderline"/>
          <w:highlight w:val="cyan"/>
        </w:rPr>
        <w:t>is</w:t>
      </w:r>
      <w:r w:rsidRPr="00100FF7">
        <w:rPr>
          <w:rStyle w:val="StyleUnderline"/>
        </w:rPr>
        <w:t xml:space="preserve"> frequently</w:t>
      </w:r>
      <w:r w:rsidRPr="007E06D6">
        <w:rPr>
          <w:sz w:val="16"/>
        </w:rPr>
        <w:t xml:space="preserve"> </w:t>
      </w:r>
      <w:r w:rsidRPr="007B74E2">
        <w:rPr>
          <w:rStyle w:val="Emphasis"/>
          <w:highlight w:val="cyan"/>
        </w:rPr>
        <w:t>not warranted</w:t>
      </w:r>
      <w:r w:rsidRPr="007E06D6">
        <w:rPr>
          <w:sz w:val="16"/>
        </w:rPr>
        <w:t xml:space="preserve">. As </w:t>
      </w:r>
      <w:proofErr w:type="spellStart"/>
      <w:r w:rsidRPr="007E06D6">
        <w:rPr>
          <w:sz w:val="16"/>
        </w:rPr>
        <w:t>Tu¨rken</w:t>
      </w:r>
      <w:proofErr w:type="spellEnd"/>
      <w:r w:rsidRPr="007E06D6">
        <w:rPr>
          <w:sz w:val="16"/>
        </w:rPr>
        <w:t xml:space="preserve">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7E06D6">
        <w:rPr>
          <w:sz w:val="16"/>
          <w:highlight w:val="cyan"/>
        </w:rPr>
        <w:t xml:space="preserve">, </w:t>
      </w:r>
      <w:r w:rsidRPr="007B74E2">
        <w:rPr>
          <w:rStyle w:val="StyleUnderline"/>
          <w:highlight w:val="cyan"/>
        </w:rPr>
        <w:t>the</w:t>
      </w:r>
      <w:r w:rsidRPr="007E06D6">
        <w:rPr>
          <w:sz w:val="16"/>
          <w:highlight w:val="cyan"/>
        </w:rPr>
        <w:t xml:space="preserve"> </w:t>
      </w:r>
      <w:r w:rsidRPr="007B74E2">
        <w:rPr>
          <w:rStyle w:val="Emphasis"/>
          <w:highlight w:val="cyan"/>
        </w:rPr>
        <w:t>presumption</w:t>
      </w:r>
      <w:r w:rsidRPr="007E06D6">
        <w:rPr>
          <w:sz w:val="16"/>
        </w:rPr>
        <w:t xml:space="preserve"> </w:t>
      </w:r>
      <w:r w:rsidRPr="00100FF7">
        <w:rPr>
          <w:rStyle w:val="StyleUnderline"/>
        </w:rPr>
        <w:t xml:space="preserve">that ‘publicly observable </w:t>
      </w:r>
      <w:r w:rsidRPr="007B74E2">
        <w:rPr>
          <w:rStyle w:val="StyleUnderline"/>
          <w:highlight w:val="cyan"/>
        </w:rPr>
        <w:t>rationalities</w:t>
      </w:r>
      <w:r w:rsidRPr="007E06D6">
        <w:rPr>
          <w:sz w:val="16"/>
        </w:rPr>
        <w:t xml:space="preserve">, </w:t>
      </w:r>
      <w:r w:rsidRPr="00100FF7">
        <w:rPr>
          <w:rStyle w:val="StyleUnderline"/>
        </w:rPr>
        <w:t xml:space="preserve">procedures </w:t>
      </w:r>
      <w:r w:rsidRPr="007B74E2">
        <w:rPr>
          <w:rStyle w:val="StyleUnderline"/>
          <w:highlight w:val="cyan"/>
        </w:rPr>
        <w:t>and techniques of</w:t>
      </w:r>
      <w:r w:rsidRPr="00100FF7">
        <w:rPr>
          <w:rStyle w:val="StyleUnderline"/>
        </w:rPr>
        <w:t xml:space="preserve"> state and non-state </w:t>
      </w:r>
      <w:r w:rsidRPr="007B74E2">
        <w:rPr>
          <w:rStyle w:val="StyleUnderline"/>
          <w:highlight w:val="cyan"/>
        </w:rPr>
        <w:t>actors</w:t>
      </w:r>
      <w:r w:rsidRPr="00100FF7">
        <w:rPr>
          <w:rStyle w:val="StyleUnderline"/>
        </w:rPr>
        <w:t xml:space="preserve"> </w:t>
      </w:r>
      <w:r w:rsidRPr="007B74E2">
        <w:rPr>
          <w:rStyle w:val="StyleUnderline"/>
          <w:highlight w:val="cyan"/>
        </w:rPr>
        <w:t xml:space="preserve">can be read as proxies </w:t>
      </w:r>
      <w:r w:rsidRPr="007E06D6">
        <w:rPr>
          <w:rStyle w:val="StyleUnderline"/>
        </w:rPr>
        <w:t xml:space="preserve">for processes of subject-formation’ </w:t>
      </w:r>
      <w:r w:rsidRPr="007B74E2">
        <w:rPr>
          <w:rStyle w:val="StyleUnderline"/>
          <w:highlight w:val="cyan"/>
        </w:rPr>
        <w:t xml:space="preserve">is </w:t>
      </w:r>
      <w:r w:rsidRPr="007B74E2">
        <w:rPr>
          <w:rStyle w:val="Emphasis"/>
          <w:highlight w:val="cya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1C2E11C1" w14:textId="77777777" w:rsidR="008A383C" w:rsidRPr="007E06D6" w:rsidRDefault="008A383C" w:rsidP="008A383C">
      <w:pPr>
        <w:rPr>
          <w:sz w:val="16"/>
        </w:rPr>
      </w:pPr>
      <w:r w:rsidRPr="007E06D6">
        <w:rPr>
          <w:sz w:val="16"/>
        </w:rPr>
        <w:t xml:space="preserve">Here, then, we confront the gap between neoliberalism (3) and neoliberalism (4): </w:t>
      </w:r>
      <w:r w:rsidRPr="00100FF7">
        <w:rPr>
          <w:rStyle w:val="StyleUnderline"/>
        </w:rPr>
        <w:t xml:space="preserve">It is one thing to identify discourses, </w:t>
      </w:r>
      <w:proofErr w:type="gramStart"/>
      <w:r w:rsidRPr="00100FF7">
        <w:rPr>
          <w:rStyle w:val="StyleUnderline"/>
        </w:rPr>
        <w:t>technologies</w:t>
      </w:r>
      <w:proofErr w:type="gramEnd"/>
      <w:r w:rsidRPr="00100FF7">
        <w:rPr>
          <w:rStyle w:val="StyleUnderline"/>
        </w:rPr>
        <w:t xml:space="preserve">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 xml:space="preserve">shaping their </w:t>
      </w:r>
      <w:proofErr w:type="spellStart"/>
      <w:r w:rsidRPr="00100FF7">
        <w:rPr>
          <w:rStyle w:val="StyleUnderline"/>
        </w:rPr>
        <w:t>behaviour</w:t>
      </w:r>
      <w:proofErr w:type="spellEnd"/>
      <w:r w:rsidRPr="007E06D6">
        <w:rPr>
          <w:sz w:val="16"/>
        </w:rPr>
        <w:t xml:space="preserve"> and self-understanding. </w:t>
      </w:r>
      <w:r w:rsidRPr="00100FF7">
        <w:rPr>
          <w:rStyle w:val="Emphasis"/>
        </w:rPr>
        <w:t>But</w:t>
      </w:r>
      <w:r w:rsidRPr="007E06D6">
        <w:rPr>
          <w:sz w:val="16"/>
        </w:rPr>
        <w:t xml:space="preserve"> the fact of the matter is these representative </w:t>
      </w:r>
      <w:r w:rsidRPr="007E06D6">
        <w:rPr>
          <w:rStyle w:val="StyleUnderline"/>
          <w:highlight w:val="cyan"/>
        </w:rPr>
        <w:t>studies provide</w:t>
      </w:r>
      <w:r w:rsidRPr="007E06D6">
        <w:rPr>
          <w:sz w:val="16"/>
          <w:highlight w:val="cyan"/>
        </w:rPr>
        <w:t xml:space="preserve"> </w:t>
      </w:r>
      <w:r w:rsidRPr="007E06D6">
        <w:rPr>
          <w:rStyle w:val="Emphasis"/>
          <w:highlight w:val="cya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7E06D6">
        <w:rPr>
          <w:rStyle w:val="StyleUnderline"/>
          <w:highlight w:val="cyan"/>
        </w:rPr>
        <w:t>other</w:t>
      </w:r>
      <w:r w:rsidRPr="00100FF7">
        <w:rPr>
          <w:rStyle w:val="StyleUnderline"/>
        </w:rPr>
        <w:t xml:space="preserve"> empirical </w:t>
      </w:r>
      <w:r w:rsidRPr="007E06D6">
        <w:rPr>
          <w:rStyle w:val="StyleUnderline"/>
          <w:highlight w:val="cyan"/>
        </w:rPr>
        <w:t>studies</w:t>
      </w:r>
      <w:r w:rsidRPr="00100FF7">
        <w:rPr>
          <w:rStyle w:val="StyleUnderline"/>
        </w:rPr>
        <w:t xml:space="preserve"> </w:t>
      </w:r>
      <w:r w:rsidRPr="007E06D6">
        <w:rPr>
          <w:rStyle w:val="Emphasis"/>
          <w:highlight w:val="cyan"/>
        </w:rPr>
        <w:t>make clear</w:t>
      </w:r>
      <w:r w:rsidRPr="00100FF7">
        <w:rPr>
          <w:rStyle w:val="StyleUnderline"/>
        </w:rPr>
        <w:t xml:space="preserve"> </w:t>
      </w:r>
      <w:r w:rsidRPr="007E06D6">
        <w:rPr>
          <w:rStyle w:val="StyleUnderline"/>
          <w:highlight w:val="cyan"/>
        </w:rPr>
        <w:t>that the story is</w:t>
      </w:r>
      <w:r w:rsidRPr="007E06D6">
        <w:rPr>
          <w:sz w:val="16"/>
        </w:rPr>
        <w:t xml:space="preserve"> </w:t>
      </w:r>
      <w:r w:rsidRPr="007E06D6">
        <w:rPr>
          <w:rStyle w:val="Emphasis"/>
          <w:highlight w:val="cyan"/>
        </w:rPr>
        <w:t>far more complicated</w:t>
      </w:r>
      <w:r w:rsidRPr="007E06D6">
        <w:rPr>
          <w:sz w:val="16"/>
        </w:rPr>
        <w:t xml:space="preserve">, </w:t>
      </w:r>
      <w:r w:rsidRPr="007E06D6">
        <w:rPr>
          <w:rStyle w:val="StyleUnderline"/>
          <w:highlight w:val="cyan"/>
        </w:rPr>
        <w:t>involving</w:t>
      </w:r>
      <w:r w:rsidRPr="007E06D6">
        <w:rPr>
          <w:sz w:val="16"/>
          <w:highlight w:val="cyan"/>
        </w:rPr>
        <w:t xml:space="preserve"> </w:t>
      </w:r>
      <w:r w:rsidRPr="007E06D6">
        <w:rPr>
          <w:rStyle w:val="Emphasis"/>
          <w:highlight w:val="cyan"/>
        </w:rPr>
        <w:t>processes</w:t>
      </w:r>
      <w:r w:rsidRPr="007E06D6">
        <w:rPr>
          <w:sz w:val="16"/>
        </w:rPr>
        <w:t xml:space="preserve"> </w:t>
      </w:r>
      <w:r w:rsidRPr="00100FF7">
        <w:rPr>
          <w:rStyle w:val="StyleUnderline"/>
        </w:rPr>
        <w:t xml:space="preserve">of discursive contestation and refusal which are too often </w:t>
      </w:r>
      <w:r w:rsidRPr="007E06D6">
        <w:rPr>
          <w:rStyle w:val="StyleUnderline"/>
          <w:highlight w:val="cya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w:t>
      </w:r>
      <w:proofErr w:type="gramStart"/>
      <w:r w:rsidRPr="007E06D6">
        <w:rPr>
          <w:sz w:val="16"/>
        </w:rPr>
        <w:t>norms</w:t>
      </w:r>
      <w:proofErr w:type="gramEnd"/>
      <w:r w:rsidRPr="007E06D6">
        <w:rPr>
          <w:sz w:val="16"/>
        </w:rPr>
        <w:t xml:space="preserve">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w:t>
      </w:r>
      <w:proofErr w:type="spellStart"/>
      <w:r w:rsidRPr="007E06D6">
        <w:rPr>
          <w:sz w:val="16"/>
        </w:rPr>
        <w:t>can not</w:t>
      </w:r>
      <w:proofErr w:type="spellEnd"/>
      <w:r w:rsidRPr="007E06D6">
        <w:rPr>
          <w:sz w:val="16"/>
        </w:rPr>
        <w:t xml:space="preserve"> assume in advance that we know how strong or how unified an ideological message it is that self-help book readers read out of their self-help books’ (1992, p. 423). Houghton usefully explicates the implications that follow from these insights:</w:t>
      </w:r>
    </w:p>
    <w:p w14:paraId="2E6BE9BD" w14:textId="77777777" w:rsidR="008A383C" w:rsidRPr="007E06D6" w:rsidRDefault="008A383C" w:rsidP="008A383C">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7E06D6">
        <w:rPr>
          <w:sz w:val="16"/>
          <w:highlight w:val="cyan"/>
        </w:rPr>
        <w:t xml:space="preserve">, </w:t>
      </w:r>
      <w:r w:rsidRPr="007E06D6">
        <w:rPr>
          <w:rStyle w:val="StyleUnderline"/>
          <w:highlight w:val="cyan"/>
        </w:rPr>
        <w:t>while we can talk of</w:t>
      </w:r>
      <w:r w:rsidRPr="007B74E2">
        <w:rPr>
          <w:rStyle w:val="StyleUnderline"/>
        </w:rPr>
        <w:t xml:space="preserve"> </w:t>
      </w:r>
      <w:r w:rsidRPr="007E06D6">
        <w:rPr>
          <w:rStyle w:val="StyleUnderline"/>
          <w:highlight w:val="cyan"/>
        </w:rPr>
        <w:t xml:space="preserve">neoliberal subjects, </w:t>
      </w:r>
      <w:r w:rsidRPr="007E06D6">
        <w:rPr>
          <w:rStyle w:val="Emphasis"/>
          <w:highlight w:val="cyan"/>
        </w:rPr>
        <w:t>this is not to say</w:t>
      </w:r>
      <w:r w:rsidRPr="007B74E2">
        <w:rPr>
          <w:rStyle w:val="StyleUnderline"/>
        </w:rPr>
        <w:t xml:space="preserve"> </w:t>
      </w:r>
      <w:r w:rsidRPr="007E06D6">
        <w:rPr>
          <w:rStyle w:val="StyleUnderline"/>
          <w:highlight w:val="cyan"/>
        </w:rPr>
        <w:t>agents</w:t>
      </w:r>
      <w:r w:rsidRPr="007B74E2">
        <w:rPr>
          <w:rStyle w:val="StyleUnderline"/>
        </w:rPr>
        <w:t xml:space="preserve"> will </w:t>
      </w:r>
      <w:r w:rsidRPr="007E06D6">
        <w:rPr>
          <w:rStyle w:val="StyleUnderline"/>
          <w:highlight w:val="cyan"/>
        </w:rPr>
        <w:t xml:space="preserve">operate </w:t>
      </w:r>
      <w:r w:rsidRPr="007E06D6">
        <w:rPr>
          <w:rStyle w:val="Emphasis"/>
          <w:highlight w:val="cyan"/>
        </w:rPr>
        <w:t>exclusively</w:t>
      </w:r>
      <w:r w:rsidRPr="007E06D6">
        <w:rPr>
          <w:rStyle w:val="StyleUnderline"/>
          <w:highlight w:val="cyan"/>
        </w:rPr>
        <w:t xml:space="preserve"> through that</w:t>
      </w:r>
      <w:r w:rsidRPr="007B74E2">
        <w:rPr>
          <w:rStyle w:val="StyleUnderline"/>
        </w:rPr>
        <w:t xml:space="preserve"> frame</w:t>
      </w:r>
      <w:r w:rsidRPr="007E06D6">
        <w:rPr>
          <w:sz w:val="16"/>
        </w:rPr>
        <w:t>. (Houghton, 2019, p. 622)</w:t>
      </w:r>
    </w:p>
    <w:p w14:paraId="7CF2BC37" w14:textId="77777777" w:rsidR="008A383C" w:rsidRPr="007E06D6" w:rsidRDefault="008A383C" w:rsidP="008A383C">
      <w:pPr>
        <w:rPr>
          <w:sz w:val="16"/>
          <w:szCs w:val="16"/>
        </w:rPr>
      </w:pPr>
      <w:r w:rsidRPr="007E06D6">
        <w:rPr>
          <w:sz w:val="16"/>
          <w:szCs w:val="16"/>
        </w:rPr>
        <w:t>Ironically, while this might be typical of contemporary ‘</w:t>
      </w:r>
      <w:proofErr w:type="spellStart"/>
      <w:r w:rsidRPr="007E06D6">
        <w:rPr>
          <w:sz w:val="16"/>
          <w:szCs w:val="16"/>
        </w:rPr>
        <w:t>Foucaultian</w:t>
      </w:r>
      <w:proofErr w:type="spellEnd"/>
      <w:r w:rsidRPr="007E06D6">
        <w:rPr>
          <w:sz w:val="16"/>
          <w:szCs w:val="16"/>
        </w:rPr>
        <w:t xml:space="preserve"> accounts of subjectivity’, they </w:t>
      </w:r>
      <w:proofErr w:type="gramStart"/>
      <w:r w:rsidRPr="007E06D6">
        <w:rPr>
          <w:sz w:val="16"/>
          <w:szCs w:val="16"/>
        </w:rPr>
        <w:t>actually conflict</w:t>
      </w:r>
      <w:proofErr w:type="gramEnd"/>
      <w:r w:rsidRPr="007E06D6">
        <w:rPr>
          <w:sz w:val="16"/>
          <w:szCs w:val="16"/>
        </w:rPr>
        <w:t xml:space="preserve">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072B91E7" w14:textId="77777777" w:rsidR="008A383C" w:rsidRPr="007E06D6" w:rsidRDefault="008A383C" w:rsidP="008A383C">
      <w:pPr>
        <w:rPr>
          <w:sz w:val="8"/>
          <w:szCs w:val="8"/>
        </w:rPr>
      </w:pPr>
      <w:r w:rsidRPr="007E06D6">
        <w:rPr>
          <w:sz w:val="8"/>
          <w:szCs w:val="8"/>
        </w:rPr>
        <w:t>Authenticity and self-realization. According to many sociologists, the ‘</w:t>
      </w:r>
      <w:proofErr w:type="spellStart"/>
      <w:r w:rsidRPr="007E06D6">
        <w:rPr>
          <w:sz w:val="8"/>
          <w:szCs w:val="8"/>
        </w:rPr>
        <w:t>entrepreneurialization</w:t>
      </w:r>
      <w:proofErr w:type="spellEnd"/>
      <w:r w:rsidRPr="007E06D6">
        <w:rPr>
          <w:sz w:val="8"/>
          <w:szCs w:val="8"/>
        </w:rPr>
        <w:t xml:space="preserve">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w:t>
      </w:r>
      <w:proofErr w:type="spellStart"/>
      <w:r w:rsidRPr="007E06D6">
        <w:rPr>
          <w:sz w:val="8"/>
          <w:szCs w:val="8"/>
        </w:rPr>
        <w:t>Volcic</w:t>
      </w:r>
      <w:proofErr w:type="spellEnd"/>
      <w:r w:rsidRPr="007E06D6">
        <w:rPr>
          <w:sz w:val="8"/>
          <w:szCs w:val="8"/>
        </w:rPr>
        <w:t xml:space="preserve"> (2009, p. 139), citing Wacquant and other neo-Marxists, critique ‘the (neo)liberal imperative of constant retraining, a “just-keep-on-learning” mentality, </w:t>
      </w:r>
      <w:proofErr w:type="spellStart"/>
      <w:r w:rsidRPr="007E06D6">
        <w:rPr>
          <w:sz w:val="8"/>
          <w:szCs w:val="8"/>
        </w:rPr>
        <w:t>selfdevelopment</w:t>
      </w:r>
      <w:proofErr w:type="spellEnd"/>
      <w:r w:rsidRPr="007E06D6">
        <w:rPr>
          <w:sz w:val="8"/>
          <w:szCs w:val="8"/>
        </w:rPr>
        <w:t xml:space="preserve"> and individual responsibility’. And in her study of contemporary spirituality, </w:t>
      </w:r>
      <w:proofErr w:type="spellStart"/>
      <w:r w:rsidRPr="007E06D6">
        <w:rPr>
          <w:sz w:val="8"/>
          <w:szCs w:val="8"/>
        </w:rPr>
        <w:t>Altglas</w:t>
      </w:r>
      <w:proofErr w:type="spellEnd"/>
      <w:r w:rsidRPr="007E06D6">
        <w:rPr>
          <w:sz w:val="8"/>
          <w:szCs w:val="8"/>
        </w:rPr>
        <w:t xml:space="preserve"> (2018, p. 87), drawing on Foucault and Rose, writes that ‘Spirituality’ entails ‘accepting the necessity for the individual to commit to a process of change, learning, and progress – what “spiritual seekers” and their teachers call “working on </w:t>
      </w:r>
      <w:proofErr w:type="gramStart"/>
      <w:r w:rsidRPr="007E06D6">
        <w:rPr>
          <w:sz w:val="8"/>
          <w:szCs w:val="8"/>
        </w:rPr>
        <w:t>oneself”‘</w:t>
      </w:r>
      <w:proofErr w:type="gramEnd"/>
      <w:r w:rsidRPr="007E06D6">
        <w:rPr>
          <w:sz w:val="8"/>
          <w:szCs w:val="8"/>
        </w:rPr>
        <w:t xml:space="preserve">. She concludes, ‘Spirituality as self-discipline and the kind of self it celebrates... constitutes a particular way to exert power in affinity with neoliberalism’s political and economic mechanisms of </w:t>
      </w:r>
      <w:proofErr w:type="spellStart"/>
      <w:r w:rsidRPr="007E06D6">
        <w:rPr>
          <w:sz w:val="8"/>
          <w:szCs w:val="8"/>
        </w:rPr>
        <w:t>privatisation</w:t>
      </w:r>
      <w:proofErr w:type="spellEnd"/>
      <w:r w:rsidRPr="007E06D6">
        <w:rPr>
          <w:sz w:val="8"/>
          <w:szCs w:val="8"/>
        </w:rPr>
        <w:t xml:space="preserve">’ (2018, p. 95). The notion that the </w:t>
      </w:r>
      <w:proofErr w:type="spellStart"/>
      <w:r w:rsidRPr="007E06D6">
        <w:rPr>
          <w:sz w:val="8"/>
          <w:szCs w:val="8"/>
        </w:rPr>
        <w:t>rhetorics</w:t>
      </w:r>
      <w:proofErr w:type="spellEnd"/>
      <w:r w:rsidRPr="007E06D6">
        <w:rPr>
          <w:sz w:val="8"/>
          <w:szCs w:val="8"/>
        </w:rPr>
        <w:t xml:space="preserve">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w:t>
      </w:r>
      <w:proofErr w:type="gramStart"/>
      <w:r w:rsidRPr="007E06D6">
        <w:rPr>
          <w:sz w:val="8"/>
          <w:szCs w:val="8"/>
        </w:rPr>
        <w:t>centuries’</w:t>
      </w:r>
      <w:proofErr w:type="gramEnd"/>
      <w:r w:rsidRPr="007E06D6">
        <w:rPr>
          <w:sz w:val="8"/>
          <w:szCs w:val="8"/>
        </w:rPr>
        <w:t xml:space="preserve">. In fact, the conviction that </w:t>
      </w:r>
      <w:proofErr w:type="gramStart"/>
      <w:r w:rsidRPr="007E06D6">
        <w:rPr>
          <w:sz w:val="8"/>
          <w:szCs w:val="8"/>
        </w:rPr>
        <w:t>each individual</w:t>
      </w:r>
      <w:proofErr w:type="gramEnd"/>
      <w:r w:rsidRPr="007E06D6">
        <w:rPr>
          <w:sz w:val="8"/>
          <w:szCs w:val="8"/>
        </w:rPr>
        <w:t xml:space="preserve">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w:t>
      </w:r>
      <w:proofErr w:type="gramStart"/>
      <w:r w:rsidRPr="007E06D6">
        <w:rPr>
          <w:sz w:val="8"/>
          <w:szCs w:val="8"/>
        </w:rPr>
        <w:t>one’s self</w:t>
      </w:r>
      <w:proofErr w:type="gramEnd"/>
      <w:r w:rsidRPr="007E06D6">
        <w:rPr>
          <w:sz w:val="8"/>
          <w:szCs w:val="8"/>
        </w:rPr>
        <w:t xml:space="preserve">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w:t>
      </w:r>
      <w:proofErr w:type="spellStart"/>
      <w:r w:rsidRPr="007E06D6">
        <w:rPr>
          <w:sz w:val="8"/>
          <w:szCs w:val="8"/>
        </w:rPr>
        <w:t>subjectifying</w:t>
      </w:r>
      <w:proofErr w:type="spellEnd"/>
      <w:r w:rsidRPr="007E06D6">
        <w:rPr>
          <w:sz w:val="8"/>
          <w:szCs w:val="8"/>
        </w:rPr>
        <w:t xml:space="preserve">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w:t>
      </w:r>
      <w:proofErr w:type="gramStart"/>
      <w:r w:rsidRPr="007E06D6">
        <w:rPr>
          <w:sz w:val="8"/>
          <w:szCs w:val="8"/>
        </w:rPr>
        <w:t>autonomous</w:t>
      </w:r>
      <w:proofErr w:type="gramEnd"/>
      <w:r w:rsidRPr="007E06D6">
        <w:rPr>
          <w:sz w:val="8"/>
          <w:szCs w:val="8"/>
        </w:rPr>
        <w:t xml:space="preserve"> and self-realizing subject. While this claim may be more modest, it is still not without issues. And the reason for this is that it is not merely neoliberalism which presupposes and prescribes the ideal of a self-responsible, </w:t>
      </w:r>
      <w:proofErr w:type="gramStart"/>
      <w:r w:rsidRPr="007E06D6">
        <w:rPr>
          <w:sz w:val="8"/>
          <w:szCs w:val="8"/>
        </w:rPr>
        <w:t>autonomous</w:t>
      </w:r>
      <w:proofErr w:type="gramEnd"/>
      <w:r w:rsidRPr="007E06D6">
        <w:rPr>
          <w:sz w:val="8"/>
          <w:szCs w:val="8"/>
        </w:rPr>
        <w:t xml:space="preserve">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w:t>
      </w:r>
      <w:proofErr w:type="spellStart"/>
      <w:r w:rsidRPr="007E06D6">
        <w:rPr>
          <w:sz w:val="8"/>
          <w:szCs w:val="8"/>
        </w:rPr>
        <w:t>programme</w:t>
      </w:r>
      <w:proofErr w:type="spellEnd"/>
      <w:r w:rsidRPr="007E06D6">
        <w:rPr>
          <w:sz w:val="8"/>
          <w:szCs w:val="8"/>
        </w:rPr>
        <w:t xml:space="preserve"> may well find alignment with advanced liberal forms of rule, it would be wrong to reduce the latter to the former. It should not surprise us, then, that Rose has offered strong words against what he refers to as</w:t>
      </w:r>
    </w:p>
    <w:p w14:paraId="2D891194" w14:textId="77777777" w:rsidR="008A383C" w:rsidRPr="007E06D6" w:rsidRDefault="008A383C" w:rsidP="008A383C">
      <w:pPr>
        <w:rPr>
          <w:sz w:val="16"/>
        </w:rPr>
      </w:pPr>
      <w:r w:rsidRPr="007E06D6">
        <w:rPr>
          <w:rStyle w:val="StyleUnderline"/>
          <w:highlight w:val="cyan"/>
        </w:rPr>
        <w:t>a</w:t>
      </w:r>
      <w:r w:rsidRPr="007B74E2">
        <w:rPr>
          <w:rStyle w:val="StyleUnderline"/>
        </w:rPr>
        <w:t xml:space="preserve"> kind of</w:t>
      </w:r>
      <w:r w:rsidRPr="007E06D6">
        <w:rPr>
          <w:sz w:val="16"/>
        </w:rPr>
        <w:t xml:space="preserve"> </w:t>
      </w:r>
      <w:r w:rsidRPr="007E06D6">
        <w:rPr>
          <w:rStyle w:val="Emphasis"/>
          <w:highlight w:val="cyan"/>
        </w:rPr>
        <w:t>cookie-cutter typification</w:t>
      </w:r>
      <w:r w:rsidRPr="007E06D6">
        <w:rPr>
          <w:sz w:val="16"/>
        </w:rPr>
        <w:t xml:space="preserve"> or explanation, </w:t>
      </w:r>
      <w:r w:rsidRPr="007B74E2">
        <w:rPr>
          <w:rStyle w:val="StyleUnderline"/>
        </w:rPr>
        <w:t xml:space="preserve">a tendency to </w:t>
      </w:r>
      <w:r w:rsidRPr="007E06D6">
        <w:rPr>
          <w:rStyle w:val="StyleUnderline"/>
          <w:highlight w:val="cyan"/>
        </w:rPr>
        <w:t>identify</w:t>
      </w:r>
      <w:r w:rsidRPr="007B74E2">
        <w:rPr>
          <w:rStyle w:val="StyleUnderline"/>
        </w:rPr>
        <w:t xml:space="preserve"> </w:t>
      </w:r>
      <w:r w:rsidRPr="007E06D6">
        <w:rPr>
          <w:rStyle w:val="Emphasis"/>
          <w:highlight w:val="cyan"/>
        </w:rPr>
        <w:t>any</w:t>
      </w:r>
      <w:r w:rsidRPr="007E06D6">
        <w:rPr>
          <w:rStyle w:val="StyleUnderline"/>
          <w:highlight w:val="cyan"/>
        </w:rPr>
        <w:t xml:space="preserve"> </w:t>
      </w:r>
      <w:proofErr w:type="spellStart"/>
      <w:r w:rsidRPr="007E06D6">
        <w:rPr>
          <w:rStyle w:val="StyleUnderline"/>
          <w:highlight w:val="cyan"/>
        </w:rPr>
        <w:t>programme</w:t>
      </w:r>
      <w:proofErr w:type="spellEnd"/>
      <w:r w:rsidRPr="007E06D6">
        <w:rPr>
          <w:rStyle w:val="StyleUnderline"/>
          <w:highlight w:val="cyan"/>
        </w:rPr>
        <w:t xml:space="preserve"> with</w:t>
      </w:r>
      <w:r w:rsidRPr="007B74E2">
        <w:rPr>
          <w:rStyle w:val="StyleUnderline"/>
        </w:rPr>
        <w:t xml:space="preserve"> </w:t>
      </w:r>
      <w:r w:rsidRPr="007E06D6">
        <w:rPr>
          <w:rStyle w:val="StyleUnderline"/>
          <w:highlight w:val="cyan"/>
        </w:rPr>
        <w:t xml:space="preserve">neo-liberal </w:t>
      </w:r>
      <w:r w:rsidRPr="007E06D6">
        <w:rPr>
          <w:rStyle w:val="Emphasis"/>
          <w:highlight w:val="cyan"/>
        </w:rPr>
        <w:t>elements</w:t>
      </w:r>
      <w:r w:rsidRPr="007B74E2">
        <w:rPr>
          <w:rStyle w:val="StyleUnderline"/>
        </w:rPr>
        <w:t xml:space="preserve"> </w:t>
      </w:r>
      <w:r w:rsidRPr="007E06D6">
        <w:rPr>
          <w:rStyle w:val="StyleUnderline"/>
          <w:highlight w:val="cyan"/>
        </w:rPr>
        <w:t xml:space="preserve">as </w:t>
      </w:r>
      <w:r w:rsidRPr="007E06D6">
        <w:rPr>
          <w:rStyle w:val="Emphasis"/>
          <w:highlight w:val="cyan"/>
        </w:rPr>
        <w:t>essentially</w:t>
      </w:r>
      <w:r w:rsidRPr="007E06D6">
        <w:rPr>
          <w:rStyle w:val="StyleUnderline"/>
          <w:highlight w:val="cya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7E741941" w14:textId="77777777" w:rsidR="008A383C" w:rsidRPr="007E06D6" w:rsidRDefault="008A383C" w:rsidP="008A383C">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46F9BF2F" w14:textId="77777777" w:rsidR="008A383C" w:rsidRPr="007E06D6" w:rsidRDefault="008A383C" w:rsidP="008A383C">
      <w:pPr>
        <w:rPr>
          <w:sz w:val="16"/>
          <w:szCs w:val="16"/>
        </w:rPr>
      </w:pPr>
      <w:r w:rsidRPr="007E06D6">
        <w:rPr>
          <w:sz w:val="16"/>
          <w:szCs w:val="16"/>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7E06D6">
        <w:rPr>
          <w:sz w:val="16"/>
          <w:szCs w:val="16"/>
        </w:rPr>
        <w:t>subjects’</w:t>
      </w:r>
      <w:proofErr w:type="gramEnd"/>
      <w:r w:rsidRPr="007E06D6">
        <w:rPr>
          <w:sz w:val="16"/>
          <w:szCs w:val="16"/>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w:t>
      </w:r>
      <w:proofErr w:type="gramStart"/>
      <w:r w:rsidRPr="007E06D6">
        <w:rPr>
          <w:sz w:val="16"/>
          <w:szCs w:val="16"/>
        </w:rPr>
        <w:t>actually means</w:t>
      </w:r>
      <w:proofErr w:type="gramEnd"/>
      <w:r w:rsidRPr="007E06D6">
        <w:rPr>
          <w:sz w:val="16"/>
          <w:szCs w:val="16"/>
        </w:rPr>
        <w:t xml:space="preserve">.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7E06D6">
        <w:rPr>
          <w:sz w:val="16"/>
          <w:szCs w:val="16"/>
        </w:rPr>
        <w:t>most</w:t>
      </w:r>
      <w:proofErr w:type="gramEnd"/>
      <w:r w:rsidRPr="007E06D6">
        <w:rPr>
          <w:sz w:val="16"/>
          <w:szCs w:val="16"/>
        </w:rPr>
        <w:t xml:space="preserve"> us, anyway) liberal subjects – those who, in one way or another, conceive of ourselves as self-responsible, autonomous and self-realizing subjects. Though it goes without saying that such a claim is not all that illuminating.</w:t>
      </w:r>
    </w:p>
    <w:p w14:paraId="76284F8E" w14:textId="77777777" w:rsidR="008A383C" w:rsidRPr="007E06D6" w:rsidRDefault="008A383C" w:rsidP="008A383C">
      <w:pPr>
        <w:rPr>
          <w:sz w:val="16"/>
          <w:szCs w:val="16"/>
        </w:rPr>
      </w:pPr>
      <w:r w:rsidRPr="007E06D6">
        <w:rPr>
          <w:sz w:val="16"/>
          <w:szCs w:val="16"/>
        </w:rPr>
        <w:t>Conclusion</w:t>
      </w:r>
    </w:p>
    <w:p w14:paraId="0380E07E" w14:textId="77777777" w:rsidR="008A383C" w:rsidRPr="007E06D6" w:rsidRDefault="008A383C" w:rsidP="008A383C">
      <w:pPr>
        <w:rPr>
          <w:sz w:val="16"/>
        </w:rPr>
      </w:pPr>
      <w:r w:rsidRPr="00182878">
        <w:rPr>
          <w:sz w:val="16"/>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182878">
        <w:rPr>
          <w:sz w:val="16"/>
        </w:rPr>
        <w:t>s</w:t>
      </w:r>
      <w:proofErr w:type="spellEnd"/>
      <w:r w:rsidRPr="00182878">
        <w:rPr>
          <w:sz w:val="16"/>
        </w:rPr>
        <w:t xml:space="preserve">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w:t>
      </w:r>
      <w:proofErr w:type="spellStart"/>
      <w:r w:rsidRPr="00182878">
        <w:rPr>
          <w:sz w:val="16"/>
        </w:rPr>
        <w:t>oeconomicus</w:t>
      </w:r>
      <w:proofErr w:type="spellEnd"/>
      <w:r w:rsidRPr="00182878">
        <w:rPr>
          <w:sz w:val="16"/>
        </w:rPr>
        <w:t xml:space="preserve">.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w:t>
      </w:r>
      <w:proofErr w:type="gramStart"/>
      <w:r w:rsidRPr="00182878">
        <w:rPr>
          <w:sz w:val="16"/>
        </w:rPr>
        <w:t>e.g.</w:t>
      </w:r>
      <w:proofErr w:type="gramEnd"/>
      <w:r w:rsidRPr="00182878">
        <w:rPr>
          <w:sz w:val="16"/>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7E06D6">
        <w:rPr>
          <w:rStyle w:val="StyleUnderline"/>
          <w:highlight w:val="cyan"/>
        </w:rPr>
        <w:t xml:space="preserve">I am </w:t>
      </w:r>
      <w:r w:rsidRPr="007E06D6">
        <w:rPr>
          <w:rStyle w:val="Emphasis"/>
          <w:highlight w:val="cyan"/>
        </w:rPr>
        <w:t xml:space="preserve">quite </w:t>
      </w:r>
      <w:proofErr w:type="spellStart"/>
      <w:r w:rsidRPr="007E06D6">
        <w:rPr>
          <w:rStyle w:val="Emphasis"/>
          <w:highlight w:val="cyan"/>
        </w:rPr>
        <w:t>sceptical</w:t>
      </w:r>
      <w:proofErr w:type="spellEnd"/>
      <w:r w:rsidRPr="007E06D6">
        <w:rPr>
          <w:sz w:val="16"/>
        </w:rPr>
        <w:t xml:space="preserve"> </w:t>
      </w:r>
      <w:r w:rsidRPr="007E06D6">
        <w:rPr>
          <w:rStyle w:val="StyleUnderline"/>
          <w:highlight w:val="cyan"/>
        </w:rPr>
        <w:t>of the</w:t>
      </w:r>
      <w:r w:rsidRPr="007B74E2">
        <w:rPr>
          <w:rStyle w:val="StyleUnderline"/>
        </w:rPr>
        <w:t xml:space="preserve"> </w:t>
      </w:r>
      <w:r w:rsidRPr="007E06D6">
        <w:rPr>
          <w:rStyle w:val="StyleUnderline"/>
          <w:highlight w:val="cyan"/>
        </w:rPr>
        <w:t>claim</w:t>
      </w:r>
      <w:r w:rsidRPr="007B74E2">
        <w:rPr>
          <w:rStyle w:val="StyleUnderline"/>
        </w:rPr>
        <w:t xml:space="preserve"> that </w:t>
      </w:r>
      <w:r w:rsidRPr="007E06D6">
        <w:rPr>
          <w:rStyle w:val="StyleUnderline"/>
          <w:highlight w:val="cyan"/>
        </w:rPr>
        <w:t>neoliberal subjects populate</w:t>
      </w:r>
      <w:r w:rsidRPr="007B74E2">
        <w:rPr>
          <w:rStyle w:val="StyleUnderline"/>
        </w:rPr>
        <w:t xml:space="preserve"> each and </w:t>
      </w:r>
      <w:r w:rsidRPr="007E06D6">
        <w:rPr>
          <w:rStyle w:val="Emphasis"/>
          <w:highlight w:val="cyan"/>
        </w:rPr>
        <w:t>every</w:t>
      </w:r>
      <w:r w:rsidRPr="007B74E2">
        <w:rPr>
          <w:rStyle w:val="StyleUnderline"/>
        </w:rPr>
        <w:t xml:space="preserve"> social </w:t>
      </w:r>
      <w:r w:rsidRPr="007E06D6">
        <w:rPr>
          <w:rStyle w:val="StyleUnderline"/>
          <w:highlight w:val="cyan"/>
        </w:rPr>
        <w:t>sphere</w:t>
      </w:r>
      <w:r w:rsidRPr="007E06D6">
        <w:rPr>
          <w:sz w:val="16"/>
        </w:rPr>
        <w:t xml:space="preserve">, </w:t>
      </w:r>
      <w:r w:rsidRPr="007E06D6">
        <w:rPr>
          <w:rStyle w:val="StyleUnderline"/>
          <w:highlight w:val="cyan"/>
        </w:rPr>
        <w:t>as if we</w:t>
      </w:r>
      <w:r w:rsidRPr="007B74E2">
        <w:rPr>
          <w:rStyle w:val="StyleUnderline"/>
        </w:rPr>
        <w:t xml:space="preserve"> are </w:t>
      </w:r>
      <w:r w:rsidRPr="007E06D6">
        <w:rPr>
          <w:rStyle w:val="Emphasis"/>
          <w:highlight w:val="cyan"/>
        </w:rPr>
        <w:t>all</w:t>
      </w:r>
      <w:r w:rsidRPr="007B74E2">
        <w:rPr>
          <w:rStyle w:val="StyleUnderline"/>
        </w:rPr>
        <w:t xml:space="preserve"> in the thralls of neoliberal </w:t>
      </w:r>
      <w:proofErr w:type="gramStart"/>
      <w:r w:rsidRPr="007B74E2">
        <w:rPr>
          <w:rStyle w:val="StyleUnderline"/>
        </w:rPr>
        <w:t>ideology, or</w:t>
      </w:r>
      <w:proofErr w:type="gramEnd"/>
      <w:r w:rsidRPr="007B74E2">
        <w:rPr>
          <w:rStyle w:val="StyleUnderline"/>
        </w:rPr>
        <w:t xml:space="preserve"> </w:t>
      </w:r>
      <w:r w:rsidRPr="007E06D6">
        <w:rPr>
          <w:rStyle w:val="StyleUnderline"/>
          <w:highlight w:val="cyan"/>
        </w:rPr>
        <w:t>govern ourselves</w:t>
      </w:r>
      <w:r w:rsidRPr="007B74E2">
        <w:rPr>
          <w:rStyle w:val="StyleUnderline"/>
        </w:rPr>
        <w:t xml:space="preserve"> </w:t>
      </w:r>
      <w:r w:rsidRPr="007E06D6">
        <w:rPr>
          <w:rStyle w:val="StyleUnderline"/>
          <w:highlight w:val="cyan"/>
        </w:rPr>
        <w:t>exclusively according to</w:t>
      </w:r>
      <w:r w:rsidRPr="007B74E2">
        <w:rPr>
          <w:rStyle w:val="StyleUnderline"/>
        </w:rPr>
        <w:t xml:space="preserve"> the dictates of </w:t>
      </w:r>
      <w:r w:rsidRPr="007E06D6">
        <w:rPr>
          <w:rStyle w:val="StyleUnderline"/>
          <w:highlight w:val="cya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7E06D6">
        <w:rPr>
          <w:sz w:val="16"/>
        </w:rPr>
        <w:t xml:space="preserve">, </w:t>
      </w:r>
      <w:r w:rsidRPr="007B74E2">
        <w:rPr>
          <w:rStyle w:val="StyleUnderline"/>
        </w:rPr>
        <w:t>not just a loose discourse analysis of governmental texts.</w:t>
      </w:r>
    </w:p>
    <w:p w14:paraId="0230F674" w14:textId="77777777" w:rsidR="008A383C" w:rsidRPr="007E06D6" w:rsidRDefault="008A383C" w:rsidP="008A383C">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 xml:space="preserve">to the extent that </w:t>
      </w:r>
      <w:proofErr w:type="spellStart"/>
      <w:r w:rsidRPr="007B74E2">
        <w:rPr>
          <w:rStyle w:val="StyleUnderline"/>
        </w:rPr>
        <w:t>neoliberalism</w:t>
      </w:r>
      <w:r w:rsidRPr="007E06D6">
        <w:rPr>
          <w:sz w:val="16"/>
        </w:rPr>
        <w:t>s</w:t>
      </w:r>
      <w:proofErr w:type="spellEnd"/>
      <w:r w:rsidRPr="007E06D6">
        <w:rPr>
          <w:sz w:val="16"/>
        </w:rPr>
        <w:t xml:space="preserve"> (1), (2) and (3) </w:t>
      </w:r>
      <w:r w:rsidRPr="007B74E2">
        <w:rPr>
          <w:rStyle w:val="StyleUnderline"/>
        </w:rPr>
        <w:t xml:space="preserve">exist, </w:t>
      </w:r>
      <w:r w:rsidRPr="007E06D6">
        <w:rPr>
          <w:rStyle w:val="StyleUnderline"/>
          <w:highlight w:val="cyan"/>
        </w:rPr>
        <w:t>it</w:t>
      </w:r>
      <w:r w:rsidRPr="007B74E2">
        <w:rPr>
          <w:rStyle w:val="StyleUnderline"/>
        </w:rPr>
        <w:t xml:space="preserve"> only </w:t>
      </w:r>
      <w:r w:rsidRPr="007E06D6">
        <w:rPr>
          <w:rStyle w:val="Emphasis"/>
          <w:highlight w:val="cyan"/>
        </w:rPr>
        <w:t>muddies the water</w:t>
      </w:r>
      <w:r w:rsidRPr="007E06D6">
        <w:rPr>
          <w:sz w:val="16"/>
          <w:highlight w:val="cyan"/>
        </w:rPr>
        <w:t xml:space="preserve"> </w:t>
      </w:r>
      <w:r w:rsidRPr="007E06D6">
        <w:rPr>
          <w:rStyle w:val="StyleUnderline"/>
          <w:highlight w:val="cya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xml:space="preserve">. And as a growing number of scholars have maintained, it is misleading to interpret the subjective lives of citizens of East Asia and the Global South as wholly colonized by either </w:t>
      </w:r>
      <w:proofErr w:type="spellStart"/>
      <w:r w:rsidRPr="007E06D6">
        <w:rPr>
          <w:sz w:val="16"/>
        </w:rPr>
        <w:t>neoliberalisms</w:t>
      </w:r>
      <w:proofErr w:type="spellEnd"/>
      <w:r w:rsidRPr="007E06D6">
        <w:rPr>
          <w:sz w:val="16"/>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7E06D6">
        <w:rPr>
          <w:sz w:val="16"/>
        </w:rPr>
        <w:t>is</w:t>
      </w:r>
      <w:proofErr w:type="gramEnd"/>
      <w:r w:rsidRPr="007E06D6">
        <w:rPr>
          <w:sz w:val="16"/>
        </w:rPr>
        <w:t xml:space="preserve"> to capture the complexity, richness and diversity of subjective life in the twenty-first century, then we ought to broaden the ‘repertoire of subjectivity’ (Green, 2010, p. 331) carried in our analytic toolboxes.</w:t>
      </w:r>
    </w:p>
    <w:p w14:paraId="2B6B67DB" w14:textId="77777777" w:rsidR="008A383C" w:rsidRPr="007B74E2" w:rsidRDefault="008A383C" w:rsidP="008A383C">
      <w:pPr>
        <w:rPr>
          <w:rStyle w:val="StyleUnderlin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 xml:space="preserve">who find something abhorrent about </w:t>
      </w:r>
      <w:proofErr w:type="spellStart"/>
      <w:r w:rsidRPr="007B74E2">
        <w:rPr>
          <w:rStyle w:val="StyleUnderline"/>
        </w:rPr>
        <w:t>neoliberalism</w:t>
      </w:r>
      <w:r w:rsidRPr="007E06D6">
        <w:rPr>
          <w:sz w:val="16"/>
        </w:rPr>
        <w:t>s</w:t>
      </w:r>
      <w:proofErr w:type="spellEnd"/>
      <w:r w:rsidRPr="007E06D6">
        <w:rPr>
          <w:sz w:val="16"/>
        </w:rPr>
        <w:t xml:space="preserve"> (1), (2) and (3), </w:t>
      </w:r>
      <w:r w:rsidRPr="007E06D6">
        <w:rPr>
          <w:rStyle w:val="StyleUnderline"/>
          <w:highlight w:val="cyan"/>
        </w:rPr>
        <w:t>it</w:t>
      </w:r>
      <w:r w:rsidRPr="007E06D6">
        <w:rPr>
          <w:sz w:val="16"/>
        </w:rPr>
        <w:t xml:space="preserve"> may </w:t>
      </w:r>
      <w:proofErr w:type="gramStart"/>
      <w:r w:rsidRPr="007E06D6">
        <w:rPr>
          <w:rStyle w:val="StyleUnderline"/>
        </w:rPr>
        <w:t>actually</w:t>
      </w:r>
      <w:r w:rsidRPr="007E06D6">
        <w:rPr>
          <w:sz w:val="16"/>
        </w:rPr>
        <w:t xml:space="preserve"> </w:t>
      </w:r>
      <w:r w:rsidRPr="007E06D6">
        <w:rPr>
          <w:rStyle w:val="Emphasis"/>
          <w:highlight w:val="cyan"/>
        </w:rPr>
        <w:t>undermine</w:t>
      </w:r>
      <w:proofErr w:type="gramEnd"/>
      <w:r w:rsidRPr="007E06D6">
        <w:rPr>
          <w:rStyle w:val="Emphasis"/>
          <w:highlight w:val="cyan"/>
        </w:rPr>
        <w:t xml:space="preserve"> our cause</w:t>
      </w:r>
      <w:r w:rsidRPr="007E06D6">
        <w:rPr>
          <w:sz w:val="16"/>
        </w:rPr>
        <w:t xml:space="preserve"> </w:t>
      </w:r>
      <w:r w:rsidRPr="007E06D6">
        <w:rPr>
          <w:rStyle w:val="StyleUnderline"/>
          <w:highlight w:val="cyan"/>
        </w:rPr>
        <w:t>to</w:t>
      </w:r>
      <w:r w:rsidRPr="007B74E2">
        <w:rPr>
          <w:rStyle w:val="StyleUnderline"/>
        </w:rPr>
        <w:t xml:space="preserve"> repeatedly </w:t>
      </w:r>
      <w:r w:rsidRPr="007E06D6">
        <w:rPr>
          <w:rStyle w:val="StyleUnderline"/>
          <w:highlight w:val="cyan"/>
        </w:rPr>
        <w:t>give the impression</w:t>
      </w:r>
      <w:r w:rsidRPr="007E06D6">
        <w:rPr>
          <w:sz w:val="16"/>
        </w:rPr>
        <w:t xml:space="preserve"> </w:t>
      </w:r>
      <w:r w:rsidRPr="007E06D6">
        <w:rPr>
          <w:rStyle w:val="StyleUnderline"/>
          <w:highlight w:val="cyan"/>
        </w:rPr>
        <w:t>that</w:t>
      </w:r>
      <w:r w:rsidRPr="007E06D6">
        <w:rPr>
          <w:sz w:val="16"/>
        </w:rPr>
        <w:t xml:space="preserve"> one or either of </w:t>
      </w:r>
      <w:r w:rsidRPr="007E06D6">
        <w:rPr>
          <w:rStyle w:val="StyleUnderline"/>
          <w:highlight w:val="cyan"/>
        </w:rPr>
        <w:t>these</w:t>
      </w:r>
      <w:r w:rsidRPr="007E06D6">
        <w:rPr>
          <w:sz w:val="16"/>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7E06D6">
        <w:rPr>
          <w:rStyle w:val="StyleUnderline"/>
          <w:highlight w:val="cyan"/>
        </w:rPr>
        <w:t>if we are to oppose</w:t>
      </w:r>
      <w:r w:rsidRPr="007E06D6">
        <w:rPr>
          <w:sz w:val="16"/>
          <w:highlight w:val="cyan"/>
        </w:rPr>
        <w:t xml:space="preserve"> </w:t>
      </w:r>
      <w:r w:rsidRPr="007E06D6">
        <w:rPr>
          <w:rStyle w:val="StyleUnderline"/>
          <w:highlight w:val="cyan"/>
        </w:rPr>
        <w:t>neoliberalism</w:t>
      </w:r>
      <w:r w:rsidRPr="007E06D6">
        <w:rPr>
          <w:sz w:val="16"/>
        </w:rPr>
        <w:t xml:space="preserve"> in </w:t>
      </w:r>
      <w:proofErr w:type="gramStart"/>
      <w:r w:rsidRPr="007E06D6">
        <w:rPr>
          <w:sz w:val="16"/>
        </w:rPr>
        <w:t>all of</w:t>
      </w:r>
      <w:proofErr w:type="gramEnd"/>
      <w:r w:rsidRPr="007E06D6">
        <w:rPr>
          <w:sz w:val="16"/>
        </w:rPr>
        <w:t xml:space="preserve">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w:t>
      </w:r>
      <w:proofErr w:type="gramStart"/>
      <w:r w:rsidRPr="007E06D6">
        <w:rPr>
          <w:sz w:val="16"/>
        </w:rPr>
        <w:t>actually aligns</w:t>
      </w:r>
      <w:proofErr w:type="gramEnd"/>
      <w:r w:rsidRPr="007E06D6">
        <w:rPr>
          <w:sz w:val="16"/>
        </w:rPr>
        <w:t xml:space="preserve"> with the mature work of Foucault, for whom scholarship should seek to disrupt that which is taken for granted. Drawing on this </w:t>
      </w:r>
      <w:proofErr w:type="spellStart"/>
      <w:r w:rsidRPr="007E06D6">
        <w:rPr>
          <w:sz w:val="16"/>
        </w:rPr>
        <w:t>Foucaultian</w:t>
      </w:r>
      <w:proofErr w:type="spellEnd"/>
      <w:r w:rsidRPr="007E06D6">
        <w:rPr>
          <w:sz w:val="16"/>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7E06D6">
        <w:rPr>
          <w:sz w:val="16"/>
        </w:rPr>
        <w:t>analyses’</w:t>
      </w:r>
      <w:proofErr w:type="gramEnd"/>
      <w:r w:rsidRPr="007E06D6">
        <w:rPr>
          <w:sz w:val="16"/>
        </w:rPr>
        <w:t>. Cornelissen concludes, ‘</w:t>
      </w:r>
      <w:r w:rsidRPr="007E06D6">
        <w:rPr>
          <w:rStyle w:val="StyleUnderline"/>
          <w:highlight w:val="cyan"/>
        </w:rPr>
        <w:t>what is at stake</w:t>
      </w:r>
      <w:r w:rsidRPr="007E06D6">
        <w:rPr>
          <w:sz w:val="16"/>
        </w:rPr>
        <w:t xml:space="preserve"> politically </w:t>
      </w:r>
      <w:r w:rsidRPr="007E06D6">
        <w:rPr>
          <w:rStyle w:val="StyleUnderline"/>
          <w:highlight w:val="cyan"/>
        </w:rPr>
        <w:t>is our capacity to imagine</w:t>
      </w:r>
      <w:r w:rsidRPr="007E06D6">
        <w:rPr>
          <w:sz w:val="16"/>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527BFA60" w14:textId="77777777" w:rsidR="008A383C" w:rsidRDefault="008A383C" w:rsidP="008A383C">
      <w:pPr>
        <w:pStyle w:val="Heading3"/>
      </w:pPr>
      <w:r>
        <w:t>1AR---AT: Fascism DA</w:t>
      </w:r>
    </w:p>
    <w:p w14:paraId="79412018" w14:textId="77777777" w:rsidR="008A383C" w:rsidRPr="00650AED" w:rsidRDefault="008A383C" w:rsidP="008A383C">
      <w:pPr>
        <w:pStyle w:val="Heading4"/>
      </w:pPr>
      <w:r>
        <w:t xml:space="preserve">The </w:t>
      </w:r>
      <w:proofErr w:type="spellStart"/>
      <w:r>
        <w:t>aff</w:t>
      </w:r>
      <w:proofErr w:type="spellEnd"/>
      <w:r>
        <w:t xml:space="preserve"> addresses an example of </w:t>
      </w:r>
      <w:r w:rsidRPr="00B41A30">
        <w:rPr>
          <w:u w:val="single"/>
        </w:rPr>
        <w:t>uniquely violent</w:t>
      </w:r>
      <w:r>
        <w:rPr>
          <w:u w:val="single"/>
        </w:rPr>
        <w:t xml:space="preserve"> capitalism</w:t>
      </w:r>
      <w:r>
        <w:t xml:space="preserve"> that cloaks private entities in the power of the state</w:t>
      </w:r>
    </w:p>
    <w:p w14:paraId="52793626" w14:textId="77777777" w:rsidR="008A383C" w:rsidRPr="00265302" w:rsidRDefault="008A383C" w:rsidP="008A383C">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0F1F2C58" w14:textId="77777777" w:rsidR="008A383C" w:rsidRDefault="008A383C" w:rsidP="008A383C">
      <w:r w:rsidRPr="00650AED">
        <w:rPr>
          <w:rStyle w:val="StyleUnderline"/>
          <w:highlight w:val="cyan"/>
        </w:rPr>
        <w:t>Whatever one’s opinion of</w:t>
      </w:r>
      <w:r w:rsidRPr="00650AED">
        <w:rPr>
          <w:rStyle w:val="StyleUnderline"/>
        </w:rPr>
        <w:t xml:space="preserve"> </w:t>
      </w:r>
      <w:r w:rsidRPr="00650AED">
        <w:rPr>
          <w:rStyle w:val="StyleUnderline"/>
          <w:highlight w:val="cyan"/>
        </w:rPr>
        <w:t xml:space="preserve">antitrust </w:t>
      </w:r>
      <w:r w:rsidRPr="006C5BD9">
        <w:rPr>
          <w:rStyle w:val="StyleUnderline"/>
        </w:rPr>
        <w:t>law</w:t>
      </w:r>
      <w:r>
        <w:t>—mine isn’t too favorable because the law is typically too slow‐​acting to befit a dynamic marketplace—</w:t>
      </w:r>
      <w:r w:rsidRPr="006C5BD9">
        <w:rPr>
          <w:rStyle w:val="StyleUnderline"/>
        </w:rPr>
        <w:t xml:space="preserve">existing </w:t>
      </w:r>
      <w:r w:rsidRPr="00650AED">
        <w:rPr>
          <w:rStyle w:val="Emphasis"/>
          <w:highlight w:val="cyan"/>
        </w:rPr>
        <w:t>immunity</w:t>
      </w:r>
      <w:r w:rsidRPr="00650AED">
        <w:rPr>
          <w:rStyle w:val="Emphasis"/>
        </w:rPr>
        <w:t xml:space="preserve"> </w:t>
      </w:r>
      <w:r w:rsidRPr="00650AED">
        <w:rPr>
          <w:rStyle w:val="Emphasis"/>
          <w:highlight w:val="cyan"/>
        </w:rPr>
        <w:t>doctrines are dangerous</w:t>
      </w:r>
      <w:r>
        <w:t xml:space="preserve"> </w:t>
      </w:r>
      <w:r w:rsidRPr="00650AED">
        <w:rPr>
          <w:rStyle w:val="StyleUnderline"/>
        </w:rPr>
        <w:t xml:space="preserve">because </w:t>
      </w:r>
      <w:r w:rsidRPr="00650AED">
        <w:rPr>
          <w:rStyle w:val="StyleUnderline"/>
          <w:highlight w:val="cyan"/>
        </w:rPr>
        <w:t>they allow private entities</w:t>
      </w:r>
      <w:r w:rsidRPr="00650AED">
        <w:rPr>
          <w:rStyle w:val="StyleUnderline"/>
        </w:rPr>
        <w:t xml:space="preserve"> </w:t>
      </w:r>
      <w:r w:rsidRPr="00650AED">
        <w:rPr>
          <w:rStyle w:val="Emphasis"/>
          <w:highlight w:val="cyan"/>
        </w:rPr>
        <w:t>cloaked in government authority</w:t>
      </w:r>
      <w:r w:rsidRPr="00650AED">
        <w:rPr>
          <w:rStyle w:val="StyleUnderline"/>
        </w:rPr>
        <w:t xml:space="preserve"> </w:t>
      </w:r>
      <w:r w:rsidRPr="00650AED">
        <w:rPr>
          <w:rStyle w:val="StyleUnderline"/>
          <w:highlight w:val="cyan"/>
        </w:rPr>
        <w:t>to</w:t>
      </w:r>
      <w:r w:rsidRPr="00650AED">
        <w:rPr>
          <w:rStyle w:val="StyleUnderline"/>
        </w:rPr>
        <w:t xml:space="preserve"> raise prices and </w:t>
      </w:r>
      <w:r w:rsidRPr="00650AED">
        <w:rPr>
          <w:rStyle w:val="StyleUnderline"/>
          <w:highlight w:val="cyan"/>
        </w:rPr>
        <w:t>restrict choice</w:t>
      </w:r>
      <w:r w:rsidRPr="00650AED">
        <w:rPr>
          <w:rStyle w:val="StyleUnderline"/>
        </w:rPr>
        <w:t>.</w:t>
      </w:r>
      <w:r>
        <w:t xml:space="preserve"> </w:t>
      </w:r>
      <w:r w:rsidRPr="00650AED">
        <w:t>Worse</w:t>
      </w:r>
      <w:r>
        <w:t xml:space="preserve">, state‐​established cartels frequently harm constitutional rights, such as the right to earn a living, by barring new businesses from opening. The North Carolina case is a prime example </w:t>
      </w:r>
      <w:r w:rsidRPr="00650AED">
        <w:t>of private actors arbitrarily abusing government power to block entrepreneurs from entering an industry and providing for themselves an</w:t>
      </w:r>
      <w:r>
        <w:t>d their families.</w:t>
      </w:r>
    </w:p>
    <w:p w14:paraId="39F4EBF5" w14:textId="77777777" w:rsidR="008A383C" w:rsidRDefault="008A383C" w:rsidP="008A383C">
      <w:r>
        <w:t>Occupational Licensing Laws Are a Government Racket</w:t>
      </w:r>
    </w:p>
    <w:p w14:paraId="040CF47E" w14:textId="77777777" w:rsidR="008A383C" w:rsidRDefault="008A383C" w:rsidP="008A383C">
      <w:r>
        <w:t xml:space="preserve">As George Will put it in his recent column on the case, occupational licensing laws and </w:t>
      </w:r>
      <w:r w:rsidRPr="00650AED">
        <w:rPr>
          <w:rStyle w:val="StyleUnderline"/>
          <w:highlight w:val="cyan"/>
        </w:rPr>
        <w:t>the</w:t>
      </w:r>
      <w:r w:rsidRPr="00650AED">
        <w:rPr>
          <w:rStyle w:val="StyleUnderline"/>
        </w:rPr>
        <w:t xml:space="preserve"> monopoly </w:t>
      </w:r>
      <w:r w:rsidRPr="00650AED">
        <w:rPr>
          <w:rStyle w:val="StyleUnderline"/>
          <w:highlight w:val="cyan"/>
        </w:rPr>
        <w:t>power they grant “are</w:t>
      </w:r>
      <w:r>
        <w:t xml:space="preserve"> growth‐​inhibiting and job‐​limiting, injuring the economy while </w:t>
      </w:r>
      <w:r w:rsidRPr="00650AED">
        <w:rPr>
          <w:rStyle w:val="Emphasis"/>
          <w:highlight w:val="cyan"/>
        </w:rPr>
        <w:t>corrupting politics</w:t>
      </w:r>
      <w:r>
        <w:t xml:space="preserve">. </w:t>
      </w:r>
      <w:r w:rsidRPr="00650AED">
        <w:rPr>
          <w:rStyle w:val="StyleUnderline"/>
        </w:rPr>
        <w:t xml:space="preserve">They are </w:t>
      </w:r>
      <w:r w:rsidRPr="00650AED">
        <w:rPr>
          <w:rStyle w:val="StyleUnderline"/>
          <w:highlight w:val="cyan"/>
        </w:rPr>
        <w:t>residues of</w:t>
      </w:r>
      <w:r w:rsidRPr="00650AED">
        <w:rPr>
          <w:rStyle w:val="StyleUnderline"/>
        </w:rPr>
        <w:t xml:space="preserve"> the mercantilist mentality, which was a residue of the feudal guild system, which was </w:t>
      </w:r>
      <w:r w:rsidRPr="00650AED">
        <w:rPr>
          <w:rStyle w:val="Emphasis"/>
          <w:highlight w:val="cyan"/>
        </w:rPr>
        <w:t>crony capitalism</w:t>
      </w:r>
      <w:r w:rsidRPr="00650AED">
        <w:rPr>
          <w:rStyle w:val="StyleUnderline"/>
        </w:rPr>
        <w:t xml:space="preserve"> </w:t>
      </w:r>
      <w:r w:rsidRPr="00650AED">
        <w:rPr>
          <w:rStyle w:val="StyleUnderline"/>
          <w:highlight w:val="cyan"/>
        </w:rPr>
        <w:t xml:space="preserve">before </w:t>
      </w:r>
      <w:r w:rsidRPr="006C5BD9">
        <w:rPr>
          <w:rStyle w:val="StyleUnderline"/>
        </w:rPr>
        <w:t xml:space="preserve">there was </w:t>
      </w:r>
      <w:r w:rsidRPr="00650AED">
        <w:rPr>
          <w:rStyle w:val="StyleUnderline"/>
          <w:highlight w:val="cyan"/>
        </w:rPr>
        <w:t>capitalism</w:t>
      </w:r>
      <w:r w:rsidRPr="00650AED">
        <w:rPr>
          <w:rStyle w:val="StyleUnderline"/>
        </w:rPr>
        <w:t>.</w:t>
      </w:r>
      <w:r>
        <w:t xml:space="preserve"> Then as now, commercial interests collaborated with governments that protected them against competition.”</w:t>
      </w:r>
    </w:p>
    <w:p w14:paraId="000C3B20" w14:textId="77777777" w:rsidR="008A383C" w:rsidRDefault="008A383C" w:rsidP="008A383C">
      <w:r>
        <w:t xml:space="preserve">Cato and PLF filed a Supreme Court brief supporting the FTC—you know it’s a bad case when we’re on the federal government’s </w:t>
      </w:r>
      <w:proofErr w:type="gramStart"/>
      <w:r>
        <w:t>side!—</w:t>
      </w:r>
      <w:proofErr w:type="gramEnd"/>
      <w:r>
        <w:t xml:space="preserve">arguing that </w:t>
      </w:r>
      <w:r w:rsidRPr="00650AED">
        <w:rPr>
          <w:rStyle w:val="StyleUnderline"/>
          <w:highlight w:val="cyan"/>
        </w:rPr>
        <w:t>courts should</w:t>
      </w:r>
      <w:r w:rsidRPr="00650AED">
        <w:rPr>
          <w:rStyle w:val="StyleUnderline"/>
        </w:rPr>
        <w:t xml:space="preserve"> only </w:t>
      </w:r>
      <w:r w:rsidRPr="00650AED">
        <w:rPr>
          <w:rStyle w:val="StyleUnderline"/>
          <w:highlight w:val="cyan"/>
        </w:rPr>
        <w:t>rarely immunize private parties</w:t>
      </w:r>
      <w:r w:rsidRPr="00650AED">
        <w:rPr>
          <w:rStyle w:val="StyleUnderline"/>
        </w:rPr>
        <w:t xml:space="preserve"> </w:t>
      </w:r>
      <w:r w:rsidRPr="006C5BD9">
        <w:rPr>
          <w:rStyle w:val="StyleUnderline"/>
        </w:rPr>
        <w:t>who act on government’s behalf</w:t>
      </w:r>
      <w:r>
        <w:t xml:space="preserve">. The Fourth Circuit was not only correct in applying the “active supervision” requirement, but </w:t>
      </w:r>
      <w:r w:rsidRPr="00650AED">
        <w:rPr>
          <w:rStyle w:val="StyleUnderline"/>
          <w:highlight w:val="cyan"/>
        </w:rPr>
        <w:t>existing</w:t>
      </w:r>
      <w:r w:rsidRPr="00650AED">
        <w:rPr>
          <w:rStyle w:val="StyleUnderline"/>
        </w:rPr>
        <w:t xml:space="preserve"> </w:t>
      </w:r>
      <w:r w:rsidRPr="00650AED">
        <w:rPr>
          <w:rStyle w:val="StyleUnderline"/>
          <w:highlight w:val="cyan"/>
        </w:rPr>
        <w:t>immunity</w:t>
      </w:r>
      <w:r w:rsidRPr="00650AED">
        <w:rPr>
          <w:rStyle w:val="StyleUnderline"/>
        </w:rPr>
        <w:t xml:space="preserve"> </w:t>
      </w:r>
      <w:r w:rsidRPr="00650AED">
        <w:rPr>
          <w:rStyle w:val="StyleUnderline"/>
          <w:highlight w:val="cyan"/>
        </w:rPr>
        <w:t xml:space="preserve">doctrines are </w:t>
      </w:r>
      <w:r w:rsidRPr="00650AED">
        <w:rPr>
          <w:rStyle w:val="Emphasis"/>
          <w:highlight w:val="cyan"/>
        </w:rPr>
        <w:t>too lax</w:t>
      </w:r>
      <w:r w:rsidRPr="00650AED">
        <w:rPr>
          <w:rStyle w:val="StyleUnderline"/>
        </w:rPr>
        <w:t>.</w:t>
      </w:r>
    </w:p>
    <w:p w14:paraId="7044FAB0" w14:textId="77777777" w:rsidR="008A383C" w:rsidRDefault="008A383C" w:rsidP="008A383C">
      <w:r w:rsidRPr="00650AED">
        <w:rPr>
          <w:rStyle w:val="StyleUnderline"/>
        </w:rPr>
        <w:t>Instead</w:t>
      </w:r>
      <w:r>
        <w:t xml:space="preserve">, </w:t>
      </w:r>
      <w:r w:rsidRPr="00650AED">
        <w:rPr>
          <w:rStyle w:val="StyleUnderline"/>
        </w:rPr>
        <w:t>courts should grant antitrust immunity to private entities acting under state law only where state law commands their restraint on competition,</w:t>
      </w:r>
      <w:r>
        <w:t xml:space="preserve"> and where that restraint substantially advances an important state interest. </w:t>
      </w:r>
      <w:r w:rsidRPr="00650AED">
        <w:t>This</w:t>
      </w:r>
      <w:r>
        <w:t xml:space="preserve"> test would help protect the constitutional right to economic liberty against the only entity that can normally create monopolies and yet which today enjoys immunity from antimonopoly laws: the government.</w:t>
      </w:r>
    </w:p>
    <w:p w14:paraId="3DA908AB" w14:textId="77777777" w:rsidR="008A383C" w:rsidRDefault="008A383C" w:rsidP="008A383C">
      <w:pPr>
        <w:pStyle w:val="Heading3"/>
      </w:pPr>
      <w:r>
        <w:t>1AR---AT: Bubble</w:t>
      </w:r>
    </w:p>
    <w:p w14:paraId="18BE4EA2" w14:textId="77777777" w:rsidR="008A383C" w:rsidRPr="001B2054" w:rsidRDefault="008A383C" w:rsidP="008A383C">
      <w:pPr>
        <w:pStyle w:val="Heading4"/>
        <w:rPr>
          <w:rFonts w:cs="Arial"/>
        </w:rPr>
      </w:pPr>
      <w:r w:rsidRPr="001B2054">
        <w:rPr>
          <w:rFonts w:cs="Arial"/>
        </w:rPr>
        <w:t xml:space="preserve">No debt bubble---the risk is </w:t>
      </w:r>
      <w:proofErr w:type="gramStart"/>
      <w:r w:rsidRPr="001B2054">
        <w:rPr>
          <w:rFonts w:cs="Arial"/>
        </w:rPr>
        <w:t>overstated</w:t>
      </w:r>
      <w:proofErr w:type="gramEnd"/>
      <w:r w:rsidRPr="001B2054">
        <w:rPr>
          <w:rFonts w:cs="Arial"/>
        </w:rPr>
        <w:t xml:space="preserve"> and history massively disproves it</w:t>
      </w:r>
    </w:p>
    <w:p w14:paraId="57DB4D67" w14:textId="77777777" w:rsidR="008A383C" w:rsidRPr="001B2054" w:rsidRDefault="008A383C" w:rsidP="008A383C">
      <w:r w:rsidRPr="001B2054">
        <w:rPr>
          <w:rStyle w:val="Style13ptBold"/>
        </w:rPr>
        <w:t>Kejriwal 16</w:t>
      </w:r>
      <w:r w:rsidRPr="001B2054">
        <w:t>—Aradhana Kejriwal, Chief Investment Officer at JOYN Advisors, CFA Institute, September 15</w:t>
      </w:r>
      <w:r w:rsidRPr="001B2054">
        <w:rPr>
          <w:vertAlign w:val="superscript"/>
        </w:rPr>
        <w:t>th</w:t>
      </w:r>
      <w:r w:rsidRPr="001B2054">
        <w:t xml:space="preserve">, “Sovereign Debt Crisis: Is A Big Default Coming?” </w:t>
      </w:r>
      <w:r w:rsidRPr="001B2054">
        <w:rPr>
          <w:i/>
        </w:rPr>
        <w:t>JOYN Financial Advisors</w:t>
      </w:r>
      <w:r w:rsidRPr="001B2054">
        <w:t>, https://joynadvis</w:t>
      </w:r>
      <w:r>
        <w:t>ors.com/sovereign-debt-crisis/</w:t>
      </w:r>
    </w:p>
    <w:p w14:paraId="13355D3C" w14:textId="77777777" w:rsidR="008A383C" w:rsidRPr="001B2054" w:rsidRDefault="008A383C" w:rsidP="008A383C">
      <w:pPr>
        <w:rPr>
          <w:rStyle w:val="StyleUnderline"/>
        </w:rPr>
      </w:pPr>
      <w:r w:rsidRPr="00CF1932">
        <w:rPr>
          <w:sz w:val="16"/>
        </w:rPr>
        <w:t xml:space="preserve">While concerns over emerging market economies is understandable, </w:t>
      </w:r>
      <w:r w:rsidRPr="00CF1932">
        <w:rPr>
          <w:rStyle w:val="StyleUnderline"/>
          <w:highlight w:val="cyan"/>
        </w:rPr>
        <w:t>some</w:t>
      </w:r>
      <w:r w:rsidRPr="001B2054">
        <w:rPr>
          <w:rStyle w:val="StyleUnderline"/>
        </w:rPr>
        <w:t xml:space="preserve"> investors </w:t>
      </w:r>
      <w:r w:rsidRPr="00CF1932">
        <w:rPr>
          <w:rStyle w:val="StyleUnderline"/>
          <w:highlight w:val="cyan"/>
        </w:rPr>
        <w:t xml:space="preserve">are concerned that </w:t>
      </w:r>
      <w:r w:rsidRPr="00CF1932">
        <w:rPr>
          <w:rStyle w:val="Emphasis"/>
          <w:highlight w:val="cyan"/>
        </w:rPr>
        <w:t>countries</w:t>
      </w:r>
      <w:r w:rsidRPr="001B2054">
        <w:rPr>
          <w:rStyle w:val="StyleUnderline"/>
        </w:rPr>
        <w:t xml:space="preserve"> in the </w:t>
      </w:r>
      <w:r w:rsidRPr="001B2054">
        <w:rPr>
          <w:rStyle w:val="Emphasis"/>
        </w:rPr>
        <w:t>developing world</w:t>
      </w:r>
      <w:r w:rsidRPr="001B2054">
        <w:rPr>
          <w:rStyle w:val="StyleUnderline"/>
        </w:rPr>
        <w:t xml:space="preserve"> – especially </w:t>
      </w:r>
      <w:r w:rsidRPr="001B2054">
        <w:rPr>
          <w:rStyle w:val="Emphasis"/>
        </w:rPr>
        <w:t>the US and Japan</w:t>
      </w:r>
      <w:r w:rsidRPr="00CF1932">
        <w:rPr>
          <w:sz w:val="16"/>
        </w:rPr>
        <w:t xml:space="preserve"> </w:t>
      </w:r>
      <w:r w:rsidRPr="001B2054">
        <w:rPr>
          <w:rStyle w:val="StyleUnderline"/>
        </w:rPr>
        <w:t xml:space="preserve">– </w:t>
      </w:r>
      <w:r w:rsidRPr="00CF1932">
        <w:rPr>
          <w:rStyle w:val="StyleUnderline"/>
          <w:highlight w:val="cyan"/>
        </w:rPr>
        <w:t>won’t be able to</w:t>
      </w:r>
      <w:r w:rsidRPr="001B2054">
        <w:rPr>
          <w:rStyle w:val="StyleUnderline"/>
        </w:rPr>
        <w:t xml:space="preserve"> fully </w:t>
      </w:r>
      <w:r w:rsidRPr="00CF1932">
        <w:rPr>
          <w:rStyle w:val="StyleUnderline"/>
          <w:highlight w:val="cyan"/>
        </w:rPr>
        <w:t xml:space="preserve">meet their </w:t>
      </w:r>
      <w:r w:rsidRPr="00CF1932">
        <w:rPr>
          <w:rStyle w:val="Emphasis"/>
          <w:highlight w:val="cyan"/>
        </w:rPr>
        <w:t>debt obligations</w:t>
      </w:r>
      <w:r w:rsidRPr="00CF1932">
        <w:rPr>
          <w:sz w:val="16"/>
        </w:rPr>
        <w:t xml:space="preserve"> and a default (or perhaps even a potential default) </w:t>
      </w:r>
      <w:r w:rsidRPr="001B2054">
        <w:rPr>
          <w:rStyle w:val="StyleUnderline"/>
        </w:rPr>
        <w:t xml:space="preserve">might trigger a debt crisis among these global economies and create havoc in the markets. We address these fears next. We’re not worried about </w:t>
      </w:r>
      <w:r w:rsidRPr="001B2054">
        <w:rPr>
          <w:rStyle w:val="Emphasis"/>
        </w:rPr>
        <w:t>U.S. defaulting</w:t>
      </w:r>
      <w:r w:rsidRPr="00CF1932">
        <w:rPr>
          <w:sz w:val="16"/>
        </w:rPr>
        <w:t xml:space="preserve"> on its debt even though U.S. debt has ballooned </w:t>
      </w:r>
      <w:proofErr w:type="gramStart"/>
      <w:r w:rsidRPr="00CF1932">
        <w:rPr>
          <w:sz w:val="16"/>
        </w:rPr>
        <w:t>The</w:t>
      </w:r>
      <w:proofErr w:type="gramEnd"/>
      <w:r w:rsidRPr="00CF1932">
        <w:rPr>
          <w:sz w:val="16"/>
        </w:rPr>
        <w:t xml:space="preserve"> main reason for our conviction is our currency – the “almighty” US dollar. The dollar continues to have a firm grip on its status as </w:t>
      </w:r>
      <w:proofErr w:type="gramStart"/>
      <w:r w:rsidRPr="00CF1932">
        <w:rPr>
          <w:sz w:val="16"/>
        </w:rPr>
        <w:t>a safe haven</w:t>
      </w:r>
      <w:proofErr w:type="gramEnd"/>
      <w:r w:rsidRPr="00CF1932">
        <w:rPr>
          <w:sz w:val="16"/>
        </w:rPr>
        <w:t xml:space="preserve"> for investors. As crises develop elsewhere, its value among investors is elevated even more. The US government always has the fallback option of printing more money to pay its debt as the dollar’s value seems undiminished in the global economy. The dollar continues to hold credibility in the world. We owe a significant portion of our debt to ourselves and foreign debt holders. The only way such a colossal default would be possible would be if the US dollar experienced a massive devaluation, spiraling the world economies into a colossal economic depression. Such a scenario likely would make the Great Depression seem like a mere ripple by comparison. As no debtholders would want to risk such a global economic cataclysm, credit likely would be extended, in near perpetuity if need be – and thus the game continues. WHO DOES THE U.S. GOVERNMENT OWE MONEY TO? </w:t>
      </w:r>
      <w:r w:rsidRPr="00CF1932">
        <w:rPr>
          <w:rStyle w:val="StyleUnderline"/>
          <w:highlight w:val="cyan"/>
        </w:rPr>
        <w:t>US debt is</w:t>
      </w:r>
      <w:r w:rsidRPr="001B2054">
        <w:rPr>
          <w:rStyle w:val="StyleUnderline"/>
        </w:rPr>
        <w:t xml:space="preserve"> still considered </w:t>
      </w:r>
      <w:proofErr w:type="gramStart"/>
      <w:r w:rsidRPr="00CF1932">
        <w:rPr>
          <w:rStyle w:val="StyleUnderline"/>
          <w:highlight w:val="cyan"/>
        </w:rPr>
        <w:t xml:space="preserve">a </w:t>
      </w:r>
      <w:r w:rsidRPr="00CF1932">
        <w:rPr>
          <w:rStyle w:val="Emphasis"/>
          <w:highlight w:val="cyan"/>
        </w:rPr>
        <w:t>safe haven</w:t>
      </w:r>
      <w:proofErr w:type="gramEnd"/>
      <w:r w:rsidRPr="001B2054">
        <w:rPr>
          <w:rStyle w:val="StyleUnderline"/>
        </w:rPr>
        <w:t xml:space="preserve">. </w:t>
      </w:r>
      <w:r w:rsidRPr="00CF1932">
        <w:rPr>
          <w:sz w:val="16"/>
        </w:rPr>
        <w:t xml:space="preserve">Despite investor concerns, </w:t>
      </w:r>
      <w:r w:rsidRPr="00CF1932">
        <w:rPr>
          <w:rStyle w:val="StyleUnderline"/>
          <w:highlight w:val="cyan"/>
        </w:rPr>
        <w:t>US</w:t>
      </w:r>
      <w:r w:rsidRPr="001B2054">
        <w:rPr>
          <w:rStyle w:val="StyleUnderline"/>
        </w:rPr>
        <w:t xml:space="preserve"> Treasury </w:t>
      </w:r>
      <w:r w:rsidRPr="00CF1932">
        <w:rPr>
          <w:rStyle w:val="StyleUnderline"/>
          <w:highlight w:val="cyan"/>
        </w:rPr>
        <w:t>debt remains</w:t>
      </w:r>
      <w:r w:rsidRPr="001B2054">
        <w:rPr>
          <w:rStyle w:val="StyleUnderline"/>
        </w:rPr>
        <w:t xml:space="preserve"> one of the most </w:t>
      </w:r>
      <w:r w:rsidRPr="00CF1932">
        <w:rPr>
          <w:rStyle w:val="Emphasis"/>
          <w:highlight w:val="cyan"/>
        </w:rPr>
        <w:t>liquid and active</w:t>
      </w:r>
      <w:r w:rsidRPr="001B2054">
        <w:rPr>
          <w:rStyle w:val="Emphasis"/>
        </w:rPr>
        <w:t xml:space="preserve"> markets</w:t>
      </w:r>
      <w:r w:rsidRPr="001B2054">
        <w:rPr>
          <w:rStyle w:val="StyleUnderline"/>
        </w:rPr>
        <w:t xml:space="preserve"> in the world.</w:t>
      </w:r>
      <w:r w:rsidRPr="00CF1932">
        <w:rPr>
          <w:sz w:val="16"/>
        </w:rPr>
        <w:t xml:space="preserve"> Governments, </w:t>
      </w:r>
      <w:proofErr w:type="gramStart"/>
      <w:r w:rsidRPr="00CF1932">
        <w:rPr>
          <w:sz w:val="16"/>
        </w:rPr>
        <w:t>corporations</w:t>
      </w:r>
      <w:proofErr w:type="gramEnd"/>
      <w:r w:rsidRPr="00CF1932">
        <w:rPr>
          <w:sz w:val="16"/>
        </w:rPr>
        <w:t xml:space="preserve"> and individuals around the world buy US debt as a safe place to invest large amounts of capital. US debt may not be risk free, but given the alternatives, </w:t>
      </w:r>
      <w:r w:rsidRPr="00CF1932">
        <w:rPr>
          <w:rStyle w:val="StyleUnderline"/>
          <w:highlight w:val="cyan"/>
        </w:rPr>
        <w:t xml:space="preserve">it remains a </w:t>
      </w:r>
      <w:r w:rsidRPr="00CF1932">
        <w:rPr>
          <w:rStyle w:val="Emphasis"/>
          <w:highlight w:val="cyan"/>
        </w:rPr>
        <w:t>top choice</w:t>
      </w:r>
      <w:r w:rsidRPr="00CF1932">
        <w:rPr>
          <w:sz w:val="16"/>
        </w:rPr>
        <w:t xml:space="preserve"> for many investors. </w:t>
      </w:r>
      <w:r w:rsidRPr="00CF1932">
        <w:rPr>
          <w:rStyle w:val="StyleUnderline"/>
          <w:highlight w:val="cyan"/>
        </w:rPr>
        <w:t>Defaulting</w:t>
      </w:r>
      <w:r w:rsidRPr="001B2054">
        <w:rPr>
          <w:rStyle w:val="StyleUnderline"/>
        </w:rPr>
        <w:t xml:space="preserve"> on US debt </w:t>
      </w:r>
      <w:r w:rsidRPr="00CF1932">
        <w:rPr>
          <w:rStyle w:val="StyleUnderline"/>
          <w:highlight w:val="cyan"/>
        </w:rPr>
        <w:t>is</w:t>
      </w:r>
      <w:r w:rsidRPr="001B2054">
        <w:rPr>
          <w:rStyle w:val="StyleUnderline"/>
        </w:rPr>
        <w:t xml:space="preserve"> </w:t>
      </w:r>
      <w:r w:rsidRPr="001B2054">
        <w:rPr>
          <w:rStyle w:val="Emphasis"/>
        </w:rPr>
        <w:t xml:space="preserve">arguably </w:t>
      </w:r>
      <w:r w:rsidRPr="00CF1932">
        <w:rPr>
          <w:rStyle w:val="Emphasis"/>
          <w:highlight w:val="cyan"/>
        </w:rPr>
        <w:t>unconstitutional</w:t>
      </w:r>
      <w:r w:rsidRPr="001B2054">
        <w:rPr>
          <w:rStyle w:val="StyleUnderline"/>
        </w:rPr>
        <w:t xml:space="preserve">. </w:t>
      </w:r>
      <w:r w:rsidRPr="00CF1932">
        <w:rPr>
          <w:sz w:val="16"/>
        </w:rPr>
        <w:t xml:space="preserve">Article I, Section 8, Clause 2 of the US Constitution states, “The Congress shall have Power to…borrow money on the credit of the United States….” Further, Section 4 of the 14th Amendment reads, “The validity of the public debt of the United States, authorized by law, including debts incurred for payment of pensions and bounties for services in suppressing insurrection or rebellion, shall not be questioned.” Why </w:t>
      </w:r>
      <w:r w:rsidRPr="00CF1932">
        <w:rPr>
          <w:rStyle w:val="Emphasis"/>
          <w:highlight w:val="cyan"/>
        </w:rPr>
        <w:t>Japan is not Greece</w:t>
      </w:r>
      <w:r w:rsidRPr="00CF1932">
        <w:rPr>
          <w:sz w:val="16"/>
        </w:rPr>
        <w:t xml:space="preserve"> – despite its high debt-to-GDP ratio According to Forbes, </w:t>
      </w:r>
      <w:r w:rsidRPr="001B2054">
        <w:rPr>
          <w:rStyle w:val="StyleUnderline"/>
        </w:rPr>
        <w:t xml:space="preserve">among </w:t>
      </w:r>
      <w:r w:rsidRPr="001B2054">
        <w:rPr>
          <w:rStyle w:val="Emphasis"/>
        </w:rPr>
        <w:t>advanced economies</w:t>
      </w:r>
      <w:r w:rsidRPr="001B2054">
        <w:rPr>
          <w:rStyle w:val="StyleUnderline"/>
        </w:rPr>
        <w:t>, Japan is the debt champion</w:t>
      </w:r>
      <w:r w:rsidRPr="00CF1932">
        <w:rPr>
          <w:sz w:val="16"/>
        </w:rPr>
        <w:t xml:space="preserve">, with a debt/GDP ratio over 180%. Troubled Greece comes in second place with a debt/GDP ratio just under 150%, and Italy holds third place at 109%. By contrast, the US is in eleventh place (out of 34) with debt equal to 61% of GDP. </w:t>
      </w:r>
      <w:proofErr w:type="gramStart"/>
      <w:r w:rsidRPr="00CF1932">
        <w:rPr>
          <w:sz w:val="16"/>
        </w:rPr>
        <w:t>So</w:t>
      </w:r>
      <w:proofErr w:type="gramEnd"/>
      <w:r w:rsidRPr="00CF1932">
        <w:rPr>
          <w:sz w:val="16"/>
        </w:rPr>
        <w:t xml:space="preserve"> with this high debt ratio, why is Japan not defaulting as Greece has done? Many reasons, including: </w:t>
      </w:r>
      <w:proofErr w:type="gramStart"/>
      <w:r w:rsidRPr="001B2054">
        <w:rPr>
          <w:rStyle w:val="StyleUnderline"/>
        </w:rPr>
        <w:t xml:space="preserve">The </w:t>
      </w:r>
      <w:r w:rsidRPr="001B2054">
        <w:rPr>
          <w:rStyle w:val="Emphasis"/>
        </w:rPr>
        <w:t>majority of</w:t>
      </w:r>
      <w:proofErr w:type="gramEnd"/>
      <w:r w:rsidRPr="001B2054">
        <w:rPr>
          <w:rStyle w:val="Emphasis"/>
        </w:rPr>
        <w:t xml:space="preserve"> </w:t>
      </w:r>
      <w:r w:rsidRPr="00CF1932">
        <w:rPr>
          <w:rStyle w:val="Emphasis"/>
          <w:highlight w:val="cyan"/>
        </w:rPr>
        <w:t>Japanese debt</w:t>
      </w:r>
      <w:r w:rsidRPr="00CF1932">
        <w:rPr>
          <w:rStyle w:val="StyleUnderline"/>
          <w:highlight w:val="cyan"/>
        </w:rPr>
        <w:t xml:space="preserve"> is held by Japan itself</w:t>
      </w:r>
      <w:r w:rsidRPr="001B2054">
        <w:rPr>
          <w:rStyle w:val="StyleUnderline"/>
        </w:rPr>
        <w:t xml:space="preserve">. </w:t>
      </w:r>
      <w:r w:rsidRPr="00CF1932">
        <w:rPr>
          <w:sz w:val="16"/>
        </w:rPr>
        <w:t xml:space="preserve">The biggest holders of Japanese Government Bonds (JGBs) are some of Japan’s largest corporations and banks. Even when the underlying fundamentals of the economy don’t make sense, Japan’s companies and individuals continue to buy Japanese bonds – not missing even one year. And even when JGBs were issued at negative rates, demand has persisted. Think about that for a moment. Negative rates mean that buyers not only receive no income, </w:t>
      </w:r>
      <w:proofErr w:type="gramStart"/>
      <w:r w:rsidRPr="00CF1932">
        <w:rPr>
          <w:sz w:val="16"/>
        </w:rPr>
        <w:t>they actually</w:t>
      </w:r>
      <w:proofErr w:type="gramEnd"/>
      <w:r w:rsidRPr="00CF1932">
        <w:rPr>
          <w:sz w:val="16"/>
        </w:rPr>
        <w:t xml:space="preserve"> suffer a reduction in principal for borrowing – yet the Japanese have still been willing buyers. Unless this long loyalty streak is broken, it seems that Japan could inflate its way out of its debt problems by using the simple expedient of selling more bonds (printing more money). Greece, on the other hand, does not have the luxury of escaping its debt problems in a similar fashion. </w:t>
      </w:r>
      <w:r w:rsidRPr="00CF1932">
        <w:rPr>
          <w:rStyle w:val="StyleUnderline"/>
          <w:highlight w:val="cyan"/>
        </w:rPr>
        <w:t xml:space="preserve">The </w:t>
      </w:r>
      <w:r w:rsidRPr="00CF1932">
        <w:rPr>
          <w:rStyle w:val="Emphasis"/>
          <w:highlight w:val="cyan"/>
        </w:rPr>
        <w:t>yen is strong</w:t>
      </w:r>
      <w:r w:rsidRPr="001B2054">
        <w:rPr>
          <w:rStyle w:val="StyleUnderline"/>
        </w:rPr>
        <w:t xml:space="preserve">. </w:t>
      </w:r>
      <w:r w:rsidRPr="00CF1932">
        <w:rPr>
          <w:sz w:val="16"/>
        </w:rPr>
        <w:t xml:space="preserve">The demand for Japanese currency is akin to the demand for the US dollar in the world. </w:t>
      </w:r>
      <w:proofErr w:type="gramStart"/>
      <w:r w:rsidRPr="00CF1932">
        <w:rPr>
          <w:sz w:val="16"/>
        </w:rPr>
        <w:t>As long as</w:t>
      </w:r>
      <w:proofErr w:type="gramEnd"/>
      <w:r w:rsidRPr="00CF1932">
        <w:rPr>
          <w:sz w:val="16"/>
        </w:rPr>
        <w:t xml:space="preserve"> the yen has perceived value to investors, Japan will have the ability to print more yen and inflate its way out of its debt balances. International coalitions are being created to deal with government defaults </w:t>
      </w:r>
      <w:proofErr w:type="gramStart"/>
      <w:r w:rsidRPr="00CF1932">
        <w:rPr>
          <w:sz w:val="16"/>
        </w:rPr>
        <w:t>An</w:t>
      </w:r>
      <w:proofErr w:type="gramEnd"/>
      <w:r w:rsidRPr="00CF1932">
        <w:rPr>
          <w:sz w:val="16"/>
        </w:rPr>
        <w:t xml:space="preserve"> article by the nonprofit Project Syndicate highlights the steps now being taken by countries and organizations to: streamline guidelines; create a framework to avoid defaults; and be better equipped to deal with sovereign defaults. In September 2015, the United Nations decided to implement procedures to be used to help restructure debt of troubled nations, effectively creating a system for mitigating massive debt restructuring problems. Though they don’t have the force of international law, these steps were designed with the hope that they would be universally followed. The International Capital Market Association (ICMA), with the support of the IMF and the US Treasury, has suggested changing the language of debt contracts such that restructuring of debt could be approved by a super majority of creditors, thus preventing one or two creditors from stalemating attempts to restructure a country’s sovereign debt. While we may create international rules and put systems in place, the ultimate responsibility for avoiding debt crises lies with individual countries. Countries need to practice fiscal responsibility and international bodies need to respect sovereign immunity, rather than encouraging countries to exchange their sovereignty for short-term gains promised by better financing conditions or other rewards. As stated in a Columbia University article, “A system that actually resolves sovereign-debt crises must be based on principles that maximize the size of the pie and ensure that it is distributed fairly. We now have the international community’s commitment to the principles; we just have to build the system.” Portfolio implications: Some views from the money managers we hire We spoke at length with some of the money managers we hire about their views on the likelihood of widespread sovereign defaults, and generally their views were as follows: Global growth and inflation have moved lower, yet downside risks persist. While the spread between Emerging Market and Develop Market yields have reached 2008 crisis levels, manager consensus is that EM debt is challenging. They advise investors to be cautious and underweight near term but not abandon EM debt over the long term as they believe EM debt still has the thrust for stronger growth, better </w:t>
      </w:r>
      <w:proofErr w:type="gramStart"/>
      <w:r w:rsidRPr="00CF1932">
        <w:rPr>
          <w:sz w:val="16"/>
        </w:rPr>
        <w:t>demographics</w:t>
      </w:r>
      <w:proofErr w:type="gramEnd"/>
      <w:r w:rsidRPr="00CF1932">
        <w:rPr>
          <w:sz w:val="16"/>
        </w:rPr>
        <w:t xml:space="preserve"> and generally lower debt loads. SPREAD BETWEEN LOCAL CURRENCY EM &amp; DM SOVEREIGN YIELDS Accommodative monetary policy remains crucial for ongoing global recovery. The managers we hire believe it may be necessary for the ECB to intervene to stop a sovereign debt crisis (as seen on March 10, </w:t>
      </w:r>
      <w:proofErr w:type="gramStart"/>
      <w:r w:rsidRPr="00CF1932">
        <w:rPr>
          <w:sz w:val="16"/>
        </w:rPr>
        <w:t>2016</w:t>
      </w:r>
      <w:proofErr w:type="gramEnd"/>
      <w:r w:rsidRPr="00CF1932">
        <w:rPr>
          <w:sz w:val="16"/>
        </w:rPr>
        <w:t xml:space="preserve"> when Mario Draghi, President of the European Central Bank, lowered interest rates and expanded the ECB’s bond buying program). Alternatively, the Fed could intervene to stop a financial crisis </w:t>
      </w:r>
      <w:proofErr w:type="gramStart"/>
      <w:r w:rsidRPr="00CF1932">
        <w:rPr>
          <w:sz w:val="16"/>
        </w:rPr>
        <w:t>in order to</w:t>
      </w:r>
      <w:proofErr w:type="gramEnd"/>
      <w:r w:rsidRPr="00CF1932">
        <w:rPr>
          <w:sz w:val="16"/>
        </w:rPr>
        <w:t xml:space="preserve"> prevent widespread chaos. ECB support is needed to nudge growth and inflation such that the EU economies don’t slip into recession. The expansionary policy in Japan is also needed to anchor inflation. Based on our conversations with </w:t>
      </w:r>
      <w:proofErr w:type="gramStart"/>
      <w:r w:rsidRPr="00CF1932">
        <w:rPr>
          <w:sz w:val="16"/>
        </w:rPr>
        <w:t>a number of</w:t>
      </w:r>
      <w:proofErr w:type="gramEnd"/>
      <w:r w:rsidRPr="00CF1932">
        <w:rPr>
          <w:sz w:val="16"/>
        </w:rPr>
        <w:t xml:space="preserve"> managers, they believe that global banks will need to continue expansionary policies in the coming years. Active management is critical in such an environment, a sentiment GV strongly echoes. The managers acknowledge that risks </w:t>
      </w:r>
      <w:proofErr w:type="gramStart"/>
      <w:r w:rsidRPr="00CF1932">
        <w:rPr>
          <w:sz w:val="16"/>
        </w:rPr>
        <w:t>remain</w:t>
      </w:r>
      <w:proofErr w:type="gramEnd"/>
      <w:r w:rsidRPr="00CF1932">
        <w:rPr>
          <w:sz w:val="16"/>
        </w:rPr>
        <w:t xml:space="preserve"> and investors should: maintain portfolios with ample liquidity (bond ETFs may not be as liquid); manage risk exposure; avoid chasing markets for yields; maintain liquidity to react to market dislocations; and stay diversified. The managers we hire emphasize that risk assessment is the key to making investment choices. As one manager explained in 2011: [A] robust approach to the assessment of sovereign risk has become even more essential. It also means that investors must assess risk of one issuer relative to another. Some factors are more important than others – including maturity profile, domestic/foreign ownership balance, issuer credibility and general financial depth. Many of these opportunities are slow-moving in nature; in the short term, liquidity and volatility will continue to provide the early warning signs for investors. In practice, today’s environment requires investors to be more discerning about their investment choices. For example, although EM debt is </w:t>
      </w:r>
      <w:proofErr w:type="gramStart"/>
      <w:r w:rsidRPr="00CF1932">
        <w:rPr>
          <w:sz w:val="16"/>
        </w:rPr>
        <w:t>challenging as a whole, India</w:t>
      </w:r>
      <w:proofErr w:type="gramEnd"/>
      <w:r w:rsidRPr="00CF1932">
        <w:rPr>
          <w:sz w:val="16"/>
        </w:rPr>
        <w:t xml:space="preserve"> may be a good buy as it has benefited most from the falling commodity prices. (Note: This is an example and is not intended as an investment recommendation.) We believe that investing with active managers, rather than passive ETFs, gives investors a better chance of making these fine distinctions. </w:t>
      </w:r>
      <w:r w:rsidRPr="00CF1932">
        <w:rPr>
          <w:rStyle w:val="Emphasis"/>
          <w:highlight w:val="cyan"/>
        </w:rPr>
        <w:t>Predictions are not reality</w:t>
      </w:r>
      <w:r w:rsidRPr="001B2054">
        <w:rPr>
          <w:rStyle w:val="StyleUnderline"/>
        </w:rPr>
        <w:t>. In</w:t>
      </w:r>
      <w:r w:rsidRPr="00CF1932">
        <w:rPr>
          <w:sz w:val="16"/>
        </w:rPr>
        <w:t xml:space="preserve"> 2010-2012, </w:t>
      </w:r>
      <w:r w:rsidRPr="00CF1932">
        <w:rPr>
          <w:rStyle w:val="StyleUnderline"/>
          <w:highlight w:val="cyan"/>
        </w:rPr>
        <w:t>the European</w:t>
      </w:r>
      <w:r w:rsidRPr="001B2054">
        <w:rPr>
          <w:rStyle w:val="StyleUnderline"/>
        </w:rPr>
        <w:t xml:space="preserve"> sovereign debt </w:t>
      </w:r>
      <w:r w:rsidRPr="00CF1932">
        <w:rPr>
          <w:rStyle w:val="StyleUnderline"/>
          <w:highlight w:val="cyan"/>
        </w:rPr>
        <w:t>crisis threatened the</w:t>
      </w:r>
      <w:r w:rsidRPr="001B2054">
        <w:rPr>
          <w:rStyle w:val="StyleUnderline"/>
        </w:rPr>
        <w:t xml:space="preserve"> existence of the </w:t>
      </w:r>
      <w:r w:rsidRPr="00CF1932">
        <w:rPr>
          <w:rStyle w:val="StyleUnderline"/>
          <w:highlight w:val="cyan"/>
        </w:rPr>
        <w:t>Euro</w:t>
      </w:r>
      <w:r w:rsidRPr="001B2054">
        <w:rPr>
          <w:rStyle w:val="StyleUnderline"/>
        </w:rPr>
        <w:t xml:space="preserve"> and European Union. </w:t>
      </w:r>
      <w:r w:rsidRPr="00CF1932">
        <w:rPr>
          <w:rStyle w:val="Emphasis"/>
          <w:highlight w:val="cyan"/>
        </w:rPr>
        <w:t>Then the ECB stepped in</w:t>
      </w:r>
      <w:r w:rsidRPr="00CF1932">
        <w:rPr>
          <w:rStyle w:val="StyleUnderline"/>
          <w:highlight w:val="cyan"/>
        </w:rPr>
        <w:t>. With</w:t>
      </w:r>
      <w:r w:rsidRPr="001B2054">
        <w:rPr>
          <w:rStyle w:val="StyleUnderline"/>
        </w:rPr>
        <w:t xml:space="preserve"> the </w:t>
      </w:r>
      <w:r w:rsidRPr="00CF1932">
        <w:rPr>
          <w:rStyle w:val="StyleUnderline"/>
          <w:highlight w:val="cyan"/>
        </w:rPr>
        <w:t>crisis averted, countries</w:t>
      </w:r>
      <w:r w:rsidRPr="00CF1932">
        <w:rPr>
          <w:sz w:val="16"/>
        </w:rPr>
        <w:t xml:space="preserve"> like Spain and Portugal </w:t>
      </w:r>
      <w:r w:rsidRPr="00CF1932">
        <w:rPr>
          <w:rStyle w:val="StyleUnderline"/>
          <w:highlight w:val="cyan"/>
        </w:rPr>
        <w:t xml:space="preserve">have started </w:t>
      </w:r>
      <w:r w:rsidRPr="00CF1932">
        <w:rPr>
          <w:rStyle w:val="Emphasis"/>
          <w:highlight w:val="cyan"/>
        </w:rPr>
        <w:t>growing again</w:t>
      </w:r>
      <w:r w:rsidRPr="001B2054">
        <w:rPr>
          <w:rStyle w:val="StyleUnderline"/>
        </w:rPr>
        <w:t>.</w:t>
      </w:r>
      <w:r w:rsidRPr="00CF1932">
        <w:rPr>
          <w:sz w:val="16"/>
        </w:rPr>
        <w:t xml:space="preserve"> The Euro still exists, and Greece is still a member of the EU. </w:t>
      </w:r>
      <w:r w:rsidRPr="001B2054">
        <w:rPr>
          <w:rStyle w:val="StyleUnderline"/>
        </w:rPr>
        <w:t xml:space="preserve">This shows that </w:t>
      </w:r>
      <w:r w:rsidRPr="00CF1932">
        <w:rPr>
          <w:rStyle w:val="StyleUnderline"/>
          <w:highlight w:val="cyan"/>
        </w:rPr>
        <w:t>concerns of</w:t>
      </w:r>
      <w:r w:rsidRPr="001B2054">
        <w:rPr>
          <w:rStyle w:val="StyleUnderline"/>
        </w:rPr>
        <w:t xml:space="preserve"> </w:t>
      </w:r>
      <w:r w:rsidRPr="001B2054">
        <w:rPr>
          <w:rStyle w:val="Emphasis"/>
        </w:rPr>
        <w:t xml:space="preserve">widespread </w:t>
      </w:r>
      <w:r w:rsidRPr="00CF1932">
        <w:rPr>
          <w:rStyle w:val="Emphasis"/>
          <w:highlight w:val="cyan"/>
        </w:rPr>
        <w:t>defaults</w:t>
      </w:r>
      <w:r w:rsidRPr="00CF1932">
        <w:rPr>
          <w:rStyle w:val="StyleUnderline"/>
          <w:highlight w:val="cyan"/>
        </w:rPr>
        <w:t xml:space="preserve"> might be </w:t>
      </w:r>
      <w:r w:rsidRPr="00CF1932">
        <w:rPr>
          <w:rStyle w:val="Emphasis"/>
          <w:highlight w:val="cyan"/>
        </w:rPr>
        <w:t>exaggerated</w:t>
      </w:r>
      <w:r w:rsidRPr="00CF1932">
        <w:rPr>
          <w:sz w:val="16"/>
        </w:rPr>
        <w:t xml:space="preserve">, even while we acknowledge the existence of downside risks. SUMMARY Some of the active bond managers we hire, including Western Asset, Goldman Sachs, PIMCO and GW&amp;K, are large bond managers actively investing in the heart of the fixed income market. Collectively, they’re monitoring trends, comparing </w:t>
      </w:r>
      <w:proofErr w:type="gramStart"/>
      <w:r w:rsidRPr="00CF1932">
        <w:rPr>
          <w:sz w:val="16"/>
        </w:rPr>
        <w:t>yields</w:t>
      </w:r>
      <w:proofErr w:type="gramEnd"/>
      <w:r w:rsidRPr="00CF1932">
        <w:rPr>
          <w:sz w:val="16"/>
        </w:rPr>
        <w:t xml:space="preserve"> and employing risk measures to construct portfolios that avoid excessive risk, limit illiquidity and reduce concentration. There are daunting risks for investors that warrant caution. </w:t>
      </w:r>
      <w:r w:rsidRPr="001B2054">
        <w:rPr>
          <w:rStyle w:val="StyleUnderline"/>
        </w:rPr>
        <w:t xml:space="preserve">However, according to </w:t>
      </w:r>
      <w:r w:rsidRPr="001B2054">
        <w:rPr>
          <w:rStyle w:val="Emphasis"/>
        </w:rPr>
        <w:t>history</w:t>
      </w:r>
      <w:r w:rsidRPr="001B2054">
        <w:rPr>
          <w:rStyle w:val="StyleUnderline"/>
        </w:rPr>
        <w:t xml:space="preserve"> and </w:t>
      </w:r>
      <w:r w:rsidRPr="001B2054">
        <w:rPr>
          <w:rStyle w:val="Emphasis"/>
        </w:rPr>
        <w:t>current data</w:t>
      </w:r>
      <w:r w:rsidRPr="001B2054">
        <w:rPr>
          <w:rStyle w:val="StyleUnderline"/>
        </w:rPr>
        <w:t xml:space="preserve">, </w:t>
      </w:r>
      <w:r w:rsidRPr="00CF1932">
        <w:rPr>
          <w:rStyle w:val="StyleUnderline"/>
          <w:highlight w:val="cyan"/>
        </w:rPr>
        <w:t>the risks of</w:t>
      </w:r>
      <w:r w:rsidRPr="001B2054">
        <w:rPr>
          <w:rStyle w:val="StyleUnderline"/>
        </w:rPr>
        <w:t xml:space="preserve"> massive sovereign </w:t>
      </w:r>
      <w:r w:rsidRPr="00CF1932">
        <w:rPr>
          <w:rStyle w:val="StyleUnderline"/>
          <w:highlight w:val="cyan"/>
        </w:rPr>
        <w:t xml:space="preserve">defaults may be </w:t>
      </w:r>
      <w:r w:rsidRPr="00CF1932">
        <w:rPr>
          <w:rStyle w:val="Emphasis"/>
          <w:highlight w:val="cyan"/>
        </w:rPr>
        <w:t>overstated</w:t>
      </w:r>
      <w:r w:rsidRPr="001B2054">
        <w:rPr>
          <w:rStyle w:val="StyleUnderline"/>
        </w:rPr>
        <w:t xml:space="preserve">. In short, </w:t>
      </w:r>
      <w:r w:rsidRPr="00CF1932">
        <w:rPr>
          <w:rStyle w:val="Emphasis"/>
          <w:highlight w:val="cyan"/>
        </w:rPr>
        <w:t>it’s not different this time</w:t>
      </w:r>
      <w:r w:rsidRPr="001B2054">
        <w:rPr>
          <w:rStyle w:val="StyleUnderline"/>
        </w:rPr>
        <w:t>.</w:t>
      </w:r>
    </w:p>
    <w:p w14:paraId="01468118" w14:textId="77777777" w:rsidR="008A383C" w:rsidRDefault="008A383C" w:rsidP="008A383C"/>
    <w:p w14:paraId="08D33556" w14:textId="77777777" w:rsidR="008A383C" w:rsidRDefault="008A383C" w:rsidP="008A383C">
      <w:pPr>
        <w:pStyle w:val="Heading3"/>
      </w:pPr>
      <w:r>
        <w:t>1AR---AT: Deindustrialization</w:t>
      </w:r>
    </w:p>
    <w:p w14:paraId="29B1DFE3" w14:textId="77777777" w:rsidR="008A383C" w:rsidRDefault="008A383C" w:rsidP="008A383C">
      <w:pPr>
        <w:pStyle w:val="Heading4"/>
      </w:pPr>
      <w:r>
        <w:t>Neolib is sustainable---answers overaccumulation and deindustrialization</w:t>
      </w:r>
    </w:p>
    <w:p w14:paraId="27E6DCEC" w14:textId="77777777" w:rsidR="008A383C" w:rsidRDefault="008A383C" w:rsidP="008A383C">
      <w:r>
        <w:t>--accelerating market-driven brown solves poverty and resources</w:t>
      </w:r>
    </w:p>
    <w:p w14:paraId="5EB61692" w14:textId="77777777" w:rsidR="008A383C" w:rsidRDefault="008A383C" w:rsidP="008A383C">
      <w:r>
        <w:t>--consumption will stabilize</w:t>
      </w:r>
    </w:p>
    <w:p w14:paraId="0A8CD684" w14:textId="77777777" w:rsidR="008A383C" w:rsidRPr="00C82076" w:rsidRDefault="008A383C" w:rsidP="008A383C">
      <w:r>
        <w:t>--tech solves</w:t>
      </w:r>
    </w:p>
    <w:p w14:paraId="580E3E4C" w14:textId="77777777" w:rsidR="008A383C" w:rsidRPr="00BF7A9F" w:rsidRDefault="008A383C" w:rsidP="008A383C">
      <w:r>
        <w:rPr>
          <w:rStyle w:val="Style13ptBold"/>
        </w:rPr>
        <w:t xml:space="preserve">Saunders </w:t>
      </w:r>
      <w:r w:rsidRPr="00F20BED">
        <w:rPr>
          <w:rStyle w:val="Style13ptBold"/>
        </w:rPr>
        <w:t>16</w:t>
      </w:r>
      <w:r>
        <w:t xml:space="preserve"> – MA in Environment and Planning, PhD in engineering-economic systems from Stanford University</w:t>
      </w:r>
      <w:r w:rsidRPr="00F20BED">
        <w:t xml:space="preserve"> </w:t>
      </w:r>
      <w:r w:rsidRPr="00903338">
        <w:t xml:space="preserve">(Harry, </w:t>
      </w:r>
      <w:r>
        <w:t>“</w:t>
      </w:r>
      <w:r w:rsidRPr="00903338">
        <w:t>Does Capit</w:t>
      </w:r>
      <w:r>
        <w:t xml:space="preserve">alism Require Endless </w:t>
      </w:r>
      <w:proofErr w:type="gramStart"/>
      <w:r>
        <w:t>Growth?,</w:t>
      </w:r>
      <w:proofErr w:type="gramEnd"/>
      <w:r>
        <w:t>”</w:t>
      </w:r>
      <w:r w:rsidRPr="00903338">
        <w:t xml:space="preserve"> The Breakthrough Institute, http://thebreakthrough.org/index.php/journal/issue-6/does-capitalism-require-endless-growth)</w:t>
      </w:r>
    </w:p>
    <w:p w14:paraId="3578DA3A" w14:textId="77777777" w:rsidR="008A383C" w:rsidRDefault="008A383C" w:rsidP="008A383C">
      <w:r w:rsidRPr="00F20BED">
        <w:t>6.</w:t>
      </w:r>
      <w:r>
        <w:t xml:space="preserve"> </w:t>
      </w:r>
      <w:r w:rsidRPr="00F17E93">
        <w:rPr>
          <w:rStyle w:val="StyleUnderline"/>
        </w:rPr>
        <w:t xml:space="preserve">There is another path to stable and declining calls on the planet’s endowment of </w:t>
      </w:r>
      <w:r w:rsidRPr="00BF7A9F">
        <w:rPr>
          <w:rStyle w:val="StyleUnderline"/>
        </w:rPr>
        <w:t xml:space="preserve">natural capital. </w:t>
      </w:r>
      <w:r w:rsidRPr="005B2B34">
        <w:rPr>
          <w:rStyle w:val="StyleUnderline"/>
          <w:highlight w:val="cyan"/>
        </w:rPr>
        <w:t>Malthus</w:t>
      </w:r>
      <w:r w:rsidRPr="007110E7">
        <w:rPr>
          <w:rStyle w:val="StyleUnderline"/>
        </w:rPr>
        <w:t xml:space="preserve"> erred</w:t>
      </w:r>
      <w:r w:rsidRPr="00BF7A9F">
        <w:rPr>
          <w:rStyle w:val="StyleUnderline"/>
        </w:rPr>
        <w:t xml:space="preserve"> not only because he failed to understand the relationship between fertility rates and food consumption but also because </w:t>
      </w:r>
      <w:r w:rsidRPr="007110E7">
        <w:rPr>
          <w:rStyle w:val="StyleUnderline"/>
        </w:rPr>
        <w:t xml:space="preserve">he </w:t>
      </w:r>
      <w:r w:rsidRPr="005B2B34">
        <w:rPr>
          <w:rStyle w:val="StyleUnderline"/>
          <w:highlight w:val="cyan"/>
        </w:rPr>
        <w:t>underestimated the rate at which ag</w:t>
      </w:r>
      <w:r w:rsidRPr="00BF7A9F">
        <w:rPr>
          <w:rStyle w:val="StyleUnderline"/>
        </w:rPr>
        <w:t xml:space="preserve">ricultural </w:t>
      </w:r>
      <w:r w:rsidRPr="005B2B34">
        <w:rPr>
          <w:rStyle w:val="StyleUnderline"/>
          <w:highlight w:val="cyan"/>
        </w:rPr>
        <w:t>productivity would improve</w:t>
      </w:r>
      <w:r w:rsidRPr="00F17E93">
        <w:t xml:space="preserve">. By growing more food on every acre of land, human societies avoided mass starvation. More broadly, </w:t>
      </w:r>
      <w:r w:rsidRPr="005B2B34">
        <w:rPr>
          <w:rStyle w:val="StyleUnderline"/>
          <w:highlight w:val="cyan"/>
        </w:rPr>
        <w:t>rising</w:t>
      </w:r>
      <w:r w:rsidRPr="00F17E93">
        <w:rPr>
          <w:rStyle w:val="StyleUnderline"/>
        </w:rPr>
        <w:t xml:space="preserve"> economic </w:t>
      </w:r>
      <w:r w:rsidRPr="005B2B34">
        <w:rPr>
          <w:rStyle w:val="StyleUnderline"/>
          <w:highlight w:val="cyan"/>
        </w:rPr>
        <w:t>productivity due to tech</w:t>
      </w:r>
      <w:r w:rsidRPr="00F17E93">
        <w:rPr>
          <w:rStyle w:val="StyleUnderline"/>
        </w:rPr>
        <w:t xml:space="preserve">nological </w:t>
      </w:r>
      <w:r w:rsidRPr="005B2B34">
        <w:rPr>
          <w:rStyle w:val="StyleUnderline"/>
          <w:highlight w:val="cyan"/>
        </w:rPr>
        <w:t>advances raises incomes, creates</w:t>
      </w:r>
      <w:r w:rsidRPr="00F17E93">
        <w:rPr>
          <w:rStyle w:val="StyleUnderline"/>
        </w:rPr>
        <w:t xml:space="preserve"> economic </w:t>
      </w:r>
      <w:r w:rsidRPr="005B2B34">
        <w:rPr>
          <w:rStyle w:val="StyleUnderline"/>
          <w:highlight w:val="cyan"/>
        </w:rPr>
        <w:t>surplus that can be reinvested</w:t>
      </w:r>
      <w:r w:rsidRPr="00F17E93">
        <w:rPr>
          <w:rStyle w:val="StyleUnderline"/>
        </w:rPr>
        <w:t xml:space="preserve"> in new capital and infrastructure, </w:t>
      </w:r>
      <w:r w:rsidRPr="005B2B34">
        <w:rPr>
          <w:rStyle w:val="StyleUnderline"/>
          <w:highlight w:val="cyan"/>
        </w:rPr>
        <w:t>and produces more</w:t>
      </w:r>
      <w:r w:rsidRPr="00F17E93">
        <w:rPr>
          <w:rStyle w:val="StyleUnderline"/>
        </w:rPr>
        <w:t xml:space="preserve"> economic </w:t>
      </w:r>
      <w:r w:rsidRPr="005B2B34">
        <w:rPr>
          <w:rStyle w:val="StyleUnderline"/>
          <w:highlight w:val="cyan"/>
        </w:rPr>
        <w:t>output from less</w:t>
      </w:r>
      <w:r w:rsidRPr="00F17E93">
        <w:rPr>
          <w:rStyle w:val="StyleUnderline"/>
        </w:rPr>
        <w:t xml:space="preserve"> natural capital </w:t>
      </w:r>
      <w:r w:rsidRPr="005B2B34">
        <w:rPr>
          <w:rStyle w:val="StyleUnderline"/>
          <w:highlight w:val="cyan"/>
        </w:rPr>
        <w:t xml:space="preserve">input. </w:t>
      </w:r>
      <w:r w:rsidRPr="007110E7">
        <w:rPr>
          <w:rStyle w:val="StyleUnderline"/>
        </w:rPr>
        <w:t>So long as there are large populations living in deep poverty, gains in economic productivity will be put toward greater output</w:t>
      </w:r>
      <w:r w:rsidRPr="00F17E93">
        <w:rPr>
          <w:rStyle w:val="StyleUnderline"/>
        </w:rPr>
        <w:t>,</w:t>
      </w:r>
      <w:r w:rsidRPr="00F20BED">
        <w:t xml:space="preserve"> assuring that some or </w:t>
      </w:r>
      <w:proofErr w:type="gramStart"/>
      <w:r w:rsidRPr="00F20BED">
        <w:t>all of</w:t>
      </w:r>
      <w:proofErr w:type="gramEnd"/>
      <w:r w:rsidRPr="00F20BED">
        <w:t xml:space="preserve"> the efficiencies associated with productivity gains will be put toward greater production and consumption</w:t>
      </w:r>
      <w:r w:rsidRPr="00F17E93">
        <w:rPr>
          <w:rStyle w:val="StyleUnderline"/>
        </w:rPr>
        <w:t xml:space="preserve">. But </w:t>
      </w:r>
      <w:r w:rsidRPr="005B2B34">
        <w:rPr>
          <w:rStyle w:val="Emphasis"/>
          <w:highlight w:val="cyan"/>
        </w:rPr>
        <w:t>once everyone</w:t>
      </w:r>
      <w:r w:rsidRPr="00A77575">
        <w:rPr>
          <w:rStyle w:val="Emphasis"/>
        </w:rPr>
        <w:t xml:space="preserve"> on the planet </w:t>
      </w:r>
      <w:r w:rsidRPr="005B2B34">
        <w:rPr>
          <w:rStyle w:val="Emphasis"/>
          <w:highlight w:val="cyan"/>
        </w:rPr>
        <w:t>achieves</w:t>
      </w:r>
      <w:r w:rsidRPr="00A77575">
        <w:rPr>
          <w:rStyle w:val="Emphasis"/>
        </w:rPr>
        <w:t xml:space="preserve"> a </w:t>
      </w:r>
      <w:r w:rsidRPr="005B2B34">
        <w:rPr>
          <w:rStyle w:val="Emphasis"/>
          <w:highlight w:val="cyan"/>
        </w:rPr>
        <w:t>satisfactory</w:t>
      </w:r>
      <w:r w:rsidRPr="00A77575">
        <w:rPr>
          <w:rStyle w:val="Emphasis"/>
        </w:rPr>
        <w:t xml:space="preserve"> level of </w:t>
      </w:r>
      <w:r w:rsidRPr="005B2B34">
        <w:rPr>
          <w:rStyle w:val="Emphasis"/>
          <w:highlight w:val="cyan"/>
        </w:rPr>
        <w:t>consumption,</w:t>
      </w:r>
      <w:r w:rsidRPr="005B2B34">
        <w:rPr>
          <w:rStyle w:val="StyleUnderline"/>
          <w:highlight w:val="cyan"/>
        </w:rPr>
        <w:t xml:space="preserve"> </w:t>
      </w:r>
      <w:r w:rsidRPr="005B2B34">
        <w:rPr>
          <w:rStyle w:val="Emphasis"/>
          <w:highlight w:val="cyan"/>
        </w:rPr>
        <w:t>consumption</w:t>
      </w:r>
      <w:r w:rsidRPr="00F17E93">
        <w:rPr>
          <w:rStyle w:val="Emphasis"/>
        </w:rPr>
        <w:t xml:space="preserve"> of goods and services </w:t>
      </w:r>
      <w:r w:rsidRPr="005B2B34">
        <w:rPr>
          <w:rStyle w:val="Emphasis"/>
          <w:highlight w:val="cyan"/>
        </w:rPr>
        <w:t>should stabilize</w:t>
      </w:r>
      <w:r w:rsidRPr="00F17E93">
        <w:rPr>
          <w:rStyle w:val="StyleUnderline"/>
        </w:rPr>
        <w:t xml:space="preserve"> </w:t>
      </w:r>
      <w:r w:rsidRPr="00632C03">
        <w:rPr>
          <w:rStyle w:val="Emphasis"/>
        </w:rPr>
        <w:t xml:space="preserve">while </w:t>
      </w:r>
      <w:r w:rsidRPr="005B2B34">
        <w:rPr>
          <w:rStyle w:val="Emphasis"/>
          <w:highlight w:val="cyan"/>
        </w:rPr>
        <w:t>calls on natural capital should</w:t>
      </w:r>
      <w:r w:rsidRPr="00632C03">
        <w:rPr>
          <w:rStyle w:val="Emphasis"/>
        </w:rPr>
        <w:t xml:space="preserve"> stabilize and </w:t>
      </w:r>
      <w:r w:rsidRPr="00A77575">
        <w:rPr>
          <w:rStyle w:val="Emphasis"/>
        </w:rPr>
        <w:t xml:space="preserve">then </w:t>
      </w:r>
      <w:r w:rsidRPr="005B2B34">
        <w:rPr>
          <w:rStyle w:val="Emphasis"/>
          <w:highlight w:val="cyan"/>
        </w:rPr>
        <w:t>decline</w:t>
      </w:r>
      <w:r w:rsidRPr="00F17E93">
        <w:rPr>
          <w:rStyle w:val="StyleUnderline"/>
        </w:rPr>
        <w:t>.</w:t>
      </w:r>
      <w:hyperlink r:id="rId121" w:anchor="foot34" w:history="1">
        <w:r w:rsidRPr="00F20BED">
          <w:rPr>
            <w:rStyle w:val="Hyperlink"/>
          </w:rPr>
          <w:t>34</w:t>
        </w:r>
      </w:hyperlink>
      <w:r>
        <w:t xml:space="preserve"> </w:t>
      </w:r>
      <w:r w:rsidRPr="00F17E93">
        <w:rPr>
          <w:rStyle w:val="StyleUnderline"/>
        </w:rPr>
        <w:t>By satisfactory levels of consumption</w:t>
      </w:r>
      <w:r w:rsidRPr="00F20BED">
        <w:t xml:space="preserve">, what I mean is a </w:t>
      </w:r>
      <w:r w:rsidRPr="00F17E93">
        <w:rPr>
          <w:rStyle w:val="StyleUnderline"/>
        </w:rPr>
        <w:t>standard of living</w:t>
      </w:r>
      <w:r w:rsidRPr="00F20BED">
        <w:t xml:space="preserve"> that would be </w:t>
      </w:r>
      <w:r w:rsidRPr="00F17E93">
        <w:rPr>
          <w:rStyle w:val="StyleUnderline"/>
        </w:rPr>
        <w:t xml:space="preserve">recognizable to the average citizen of an advanced developed economy </w:t>
      </w:r>
      <w:r w:rsidRPr="00F20BED">
        <w:t xml:space="preserve">— </w:t>
      </w:r>
      <w:r w:rsidRPr="00F17E93">
        <w:rPr>
          <w:rStyle w:val="StyleUnderline"/>
        </w:rPr>
        <w:t>modern housing, an ample and diverse diet, sufficient electricity for run-of-the-mill household appliances, roads, hospitals, well-lit public spaces, garbage collection, and so on.</w:t>
      </w:r>
      <w:r w:rsidRPr="00F20BED">
        <w:t xml:space="preserve"> The </w:t>
      </w:r>
      <w:r w:rsidRPr="005B2B34">
        <w:rPr>
          <w:rStyle w:val="Emphasis"/>
          <w:highlight w:val="cyan"/>
        </w:rPr>
        <w:t>saturation of demand</w:t>
      </w:r>
      <w:r w:rsidRPr="00F17E93">
        <w:rPr>
          <w:rStyle w:val="StyleUnderline"/>
        </w:rPr>
        <w:t xml:space="preserve"> for goods and services </w:t>
      </w:r>
      <w:r w:rsidRPr="005B2B34">
        <w:rPr>
          <w:rStyle w:val="StyleUnderline"/>
          <w:highlight w:val="cyan"/>
        </w:rPr>
        <w:t>in advanced</w:t>
      </w:r>
      <w:r w:rsidRPr="00F17E93">
        <w:rPr>
          <w:rStyle w:val="StyleUnderline"/>
        </w:rPr>
        <w:t xml:space="preserve"> developed </w:t>
      </w:r>
      <w:r w:rsidRPr="005B2B34">
        <w:rPr>
          <w:rStyle w:val="StyleUnderline"/>
          <w:highlight w:val="cyan"/>
        </w:rPr>
        <w:t>economies in the latter</w:t>
      </w:r>
      <w:r w:rsidRPr="00F17E93">
        <w:rPr>
          <w:rStyle w:val="StyleUnderline"/>
        </w:rPr>
        <w:t xml:space="preserve"> half of the </w:t>
      </w:r>
      <w:r w:rsidRPr="005B2B34">
        <w:rPr>
          <w:rStyle w:val="StyleUnderline"/>
          <w:highlight w:val="cyan"/>
        </w:rPr>
        <w:t>twentieth century provides a</w:t>
      </w:r>
      <w:r w:rsidRPr="00F17E93">
        <w:rPr>
          <w:rStyle w:val="StyleUnderline"/>
        </w:rPr>
        <w:t xml:space="preserve"> reasonable </w:t>
      </w:r>
      <w:r w:rsidRPr="005B2B34">
        <w:rPr>
          <w:rStyle w:val="StyleUnderline"/>
          <w:highlight w:val="cyan"/>
        </w:rPr>
        <w:t>proxy for the point at which most</w:t>
      </w:r>
      <w:r w:rsidRPr="00A77575">
        <w:rPr>
          <w:rStyle w:val="StyleUnderline"/>
        </w:rPr>
        <w:t xml:space="preserve"> people </w:t>
      </w:r>
      <w:r w:rsidRPr="005B2B34">
        <w:rPr>
          <w:rStyle w:val="StyleUnderline"/>
          <w:highlight w:val="cyan"/>
        </w:rPr>
        <w:t>start to see diminishing utility</w:t>
      </w:r>
      <w:r w:rsidRPr="00A77575">
        <w:rPr>
          <w:rStyle w:val="StyleUnderline"/>
        </w:rPr>
        <w:t xml:space="preserve"> from further household consumption.</w:t>
      </w:r>
      <w:r>
        <w:t xml:space="preserve"> </w:t>
      </w:r>
      <w:r w:rsidRPr="00F20BED">
        <w:t>In a zero-growth world, in which household consumption has saturated while labor- and resource-sparing technological change continues, leisure time grows continually over time while societal calls on natural capital decline.</w:t>
      </w:r>
      <w:hyperlink r:id="rId122" w:anchor="foot35" w:history="1">
        <w:r w:rsidRPr="00F20BED">
          <w:rPr>
            <w:rStyle w:val="Hyperlink"/>
          </w:rPr>
          <w:t>35</w:t>
        </w:r>
      </w:hyperlink>
      <w:r>
        <w:t xml:space="preserve"> </w:t>
      </w:r>
      <w:r w:rsidRPr="00F20BED">
        <w:t>Given these conditions, how quickly a zero-growth economy is achieved, and calls on natural capital globally peak and then decline, depends upon three closely related phenomena: how rapidly global population stabilizes, how rapidly incomes among the global poor rise, and the rate at which resource-sparing technological change occurs.</w:t>
      </w:r>
      <w:r>
        <w:t xml:space="preserve"> </w:t>
      </w:r>
      <w:r w:rsidRPr="00F20BED">
        <w:t>7.</w:t>
      </w:r>
      <w:r>
        <w:t xml:space="preserve"> </w:t>
      </w:r>
      <w:r w:rsidRPr="005B2B34">
        <w:rPr>
          <w:rStyle w:val="StyleUnderline"/>
          <w:highlight w:val="cyan"/>
        </w:rPr>
        <w:t>Getting to</w:t>
      </w:r>
      <w:r w:rsidRPr="00A77575">
        <w:rPr>
          <w:rStyle w:val="StyleUnderline"/>
        </w:rPr>
        <w:t xml:space="preserve"> a </w:t>
      </w:r>
      <w:r w:rsidRPr="005B2B34">
        <w:rPr>
          <w:rStyle w:val="StyleUnderline"/>
          <w:highlight w:val="cyan"/>
        </w:rPr>
        <w:t>zero-growth</w:t>
      </w:r>
      <w:r w:rsidRPr="00A77575">
        <w:rPr>
          <w:rStyle w:val="StyleUnderline"/>
        </w:rPr>
        <w:t xml:space="preserve"> steady state economy</w:t>
      </w:r>
      <w:r w:rsidRPr="00F17E93">
        <w:rPr>
          <w:rStyle w:val="StyleUnderline"/>
        </w:rPr>
        <w:t xml:space="preserve"> with declining calls on natural capital </w:t>
      </w:r>
      <w:r w:rsidRPr="005B2B34">
        <w:rPr>
          <w:rStyle w:val="StyleUnderline"/>
          <w:highlight w:val="cyan"/>
        </w:rPr>
        <w:t>will require</w:t>
      </w:r>
      <w:r w:rsidRPr="00F17E93">
        <w:rPr>
          <w:rStyle w:val="StyleUnderline"/>
        </w:rPr>
        <w:t xml:space="preserve">, then, </w:t>
      </w:r>
      <w:r w:rsidRPr="006C6D08">
        <w:rPr>
          <w:rStyle w:val="StyleUnderline"/>
        </w:rPr>
        <w:t xml:space="preserve">sustaining — </w:t>
      </w:r>
      <w:r w:rsidRPr="006C6D08">
        <w:rPr>
          <w:rStyle w:val="Emphasis"/>
        </w:rPr>
        <w:t xml:space="preserve">or better yet, </w:t>
      </w:r>
      <w:r w:rsidRPr="005B2B34">
        <w:rPr>
          <w:rStyle w:val="Emphasis"/>
          <w:highlight w:val="cyan"/>
        </w:rPr>
        <w:t>accelerating</w:t>
      </w:r>
      <w:r w:rsidRPr="006C6D08">
        <w:rPr>
          <w:rStyle w:val="StyleUnderline"/>
        </w:rPr>
        <w:t xml:space="preserve"> — two </w:t>
      </w:r>
      <w:r w:rsidRPr="005B2B34">
        <w:rPr>
          <w:rStyle w:val="StyleUnderline"/>
          <w:highlight w:val="cyan"/>
        </w:rPr>
        <w:t>trends that cap</w:t>
      </w:r>
      <w:r w:rsidRPr="00A77575">
        <w:rPr>
          <w:rStyle w:val="StyleUnderline"/>
        </w:rPr>
        <w:t xml:space="preserve">italism </w:t>
      </w:r>
      <w:r w:rsidRPr="005B2B34">
        <w:rPr>
          <w:rStyle w:val="StyleUnderline"/>
          <w:highlight w:val="cyan"/>
        </w:rPr>
        <w:t>has proven better able to advance than any alternative</w:t>
      </w:r>
      <w:r w:rsidRPr="00F17E93">
        <w:rPr>
          <w:rStyle w:val="StyleUnderline"/>
        </w:rPr>
        <w:t xml:space="preserve"> economic </w:t>
      </w:r>
      <w:r w:rsidRPr="005B2B34">
        <w:rPr>
          <w:rStyle w:val="StyleUnderline"/>
          <w:highlight w:val="cyan"/>
        </w:rPr>
        <w:t>arrangement</w:t>
      </w:r>
      <w:r w:rsidRPr="00F17E93">
        <w:rPr>
          <w:rStyle w:val="StyleUnderline"/>
        </w:rPr>
        <w:t xml:space="preserve"> to date</w:t>
      </w:r>
      <w:r w:rsidRPr="00F20BED">
        <w:t xml:space="preserve">: </w:t>
      </w:r>
      <w:r w:rsidRPr="005B2B34">
        <w:rPr>
          <w:rStyle w:val="StyleUnderline"/>
          <w:highlight w:val="cyan"/>
        </w:rPr>
        <w:t xml:space="preserve">lifting large </w:t>
      </w:r>
      <w:r w:rsidRPr="00A77575">
        <w:rPr>
          <w:rStyle w:val="StyleUnderline"/>
        </w:rPr>
        <w:t xml:space="preserve">agrarian </w:t>
      </w:r>
      <w:r w:rsidRPr="005B2B34">
        <w:rPr>
          <w:rStyle w:val="StyleUnderline"/>
          <w:highlight w:val="cyan"/>
        </w:rPr>
        <w:t>populations out of poverty, and improving resource productivity through tech</w:t>
      </w:r>
      <w:r w:rsidRPr="00E30852">
        <w:rPr>
          <w:rStyle w:val="StyleUnderline"/>
        </w:rPr>
        <w:t>nological change</w:t>
      </w:r>
      <w:r w:rsidRPr="00A77575">
        <w:rPr>
          <w:rStyle w:val="StyleUnderline"/>
        </w:rPr>
        <w:t>. The former</w:t>
      </w:r>
      <w:r w:rsidRPr="00A77575">
        <w:t xml:space="preserve">, as noted above, </w:t>
      </w:r>
      <w:r w:rsidRPr="00A77575">
        <w:rPr>
          <w:rStyle w:val="StyleUnderline"/>
        </w:rPr>
        <w:t>is also the key to stabilizing global population</w:t>
      </w:r>
      <w:r w:rsidRPr="00A77575">
        <w:t>.</w:t>
      </w:r>
    </w:p>
    <w:p w14:paraId="7858BD22" w14:textId="77777777" w:rsidR="008A383C" w:rsidRDefault="008A383C" w:rsidP="008A383C"/>
    <w:p w14:paraId="7F5CA7ED" w14:textId="77777777" w:rsidR="008A383C" w:rsidRDefault="008A383C" w:rsidP="008A383C"/>
    <w:p w14:paraId="20A32290" w14:textId="77777777" w:rsidR="008A383C" w:rsidRDefault="008A383C" w:rsidP="008A383C">
      <w:pPr>
        <w:pStyle w:val="Heading3"/>
      </w:pPr>
      <w:r>
        <w:t>1AR---AT: Social</w:t>
      </w:r>
    </w:p>
    <w:p w14:paraId="2D71C4B5" w14:textId="77777777" w:rsidR="008A383C" w:rsidRPr="0056304C" w:rsidRDefault="008A383C" w:rsidP="008A383C">
      <w:pPr>
        <w:pStyle w:val="Heading4"/>
        <w:rPr>
          <w:rStyle w:val="Style13ptBold"/>
          <w:b/>
        </w:rPr>
      </w:pPr>
      <w:r w:rsidRPr="0056304C">
        <w:rPr>
          <w:rStyle w:val="Style13ptBold"/>
          <w:b/>
        </w:rPr>
        <w:t xml:space="preserve">Capitalism is curbing global poverty now — the alternative entrenches poverty </w:t>
      </w:r>
    </w:p>
    <w:p w14:paraId="009417CB" w14:textId="77777777" w:rsidR="008A383C" w:rsidRPr="00655C0B" w:rsidRDefault="008A383C" w:rsidP="008A383C">
      <w:pPr>
        <w:rPr>
          <w:rFonts w:eastAsia="Calibri"/>
          <w:bCs/>
        </w:rPr>
      </w:pPr>
      <w:r w:rsidRPr="0056304C">
        <w:rPr>
          <w:rStyle w:val="Style13ptBold"/>
        </w:rPr>
        <w:t xml:space="preserve">Brockman, 13 — </w:t>
      </w:r>
      <w:r w:rsidRPr="00F54F35">
        <w:rPr>
          <w:rFonts w:eastAsia="Calibri"/>
        </w:rPr>
        <w:t xml:space="preserve">[Katie Brockman, cofounder for The Borgen Project, 2013 (“Capitalism Is Helping End Global Poverty,” The Economist, 6-11-13, Available Online at </w:t>
      </w:r>
      <w:hyperlink r:id="rId123" w:history="1">
        <w:r w:rsidRPr="00F54F35">
          <w:rPr>
            <w:rFonts w:eastAsia="Calibri"/>
          </w:rPr>
          <w:t>http://borgenproject.org/capitalism-is-helping-end-global-poverty/</w:t>
        </w:r>
      </w:hyperlink>
      <w:r w:rsidRPr="00F54F35">
        <w:rPr>
          <w:rFonts w:eastAsia="Calibri"/>
        </w:rPr>
        <w:t>, Accessed on July 8th, 2013)][SP]</w:t>
      </w:r>
    </w:p>
    <w:p w14:paraId="4C617786" w14:textId="77777777" w:rsidR="008A383C" w:rsidRDefault="008A383C" w:rsidP="008A383C">
      <w:pPr>
        <w:rPr>
          <w:rFonts w:eastAsia="Calibri"/>
          <w:bCs/>
          <w:u w:val="single"/>
        </w:rPr>
      </w:pPr>
      <w:r w:rsidRPr="00F54F35">
        <w:rPr>
          <w:rFonts w:eastAsia="Calibri"/>
          <w:bCs/>
          <w:u w:val="single"/>
        </w:rPr>
        <w:t xml:space="preserve">1.1 billion people in the world still live in extreme </w:t>
      </w:r>
      <w:r w:rsidRPr="00B73D49">
        <w:rPr>
          <w:rFonts w:eastAsia="Calibri"/>
          <w:bCs/>
          <w:highlight w:val="cyan"/>
          <w:u w:val="single"/>
        </w:rPr>
        <w:t>poverty</w:t>
      </w:r>
      <w:r w:rsidRPr="00F54F35">
        <w:rPr>
          <w:rFonts w:eastAsia="Calibri"/>
        </w:rPr>
        <w:t xml:space="preserve">, which means surviving on less than $1.25 per day. While that may seem like bad news, </w:t>
      </w:r>
      <w:r w:rsidRPr="00F54F35">
        <w:rPr>
          <w:rFonts w:eastAsia="Calibri"/>
          <w:bCs/>
          <w:u w:val="single"/>
        </w:rPr>
        <w:t xml:space="preserve">the good news is that that number </w:t>
      </w:r>
      <w:r w:rsidRPr="00B73D49">
        <w:rPr>
          <w:rFonts w:eastAsia="Calibri"/>
          <w:bCs/>
          <w:highlight w:val="cyan"/>
          <w:u w:val="single"/>
        </w:rPr>
        <w:t>is half of what it was 20 years ago</w:t>
      </w:r>
      <w:r w:rsidRPr="00F54F35">
        <w:rPr>
          <w:rFonts w:eastAsia="Calibri"/>
        </w:rPr>
        <w:t xml:space="preserve">. Between 1990 and 2010, </w:t>
      </w:r>
      <w:r w:rsidRPr="00F54F35">
        <w:rPr>
          <w:rFonts w:eastAsia="Calibri"/>
          <w:bCs/>
          <w:u w:val="single"/>
        </w:rPr>
        <w:t>1 billion people were lifted out of extreme poverty, and now we need to do it again to wipe out extreme poverty</w:t>
      </w:r>
      <w:r w:rsidRPr="00F54F35">
        <w:rPr>
          <w:rFonts w:eastAsia="Calibri"/>
        </w:rPr>
        <w:t xml:space="preserve"> by 2030 to reach the goal set by the World </w:t>
      </w:r>
      <w:proofErr w:type="gramStart"/>
      <w:r w:rsidRPr="00F54F35">
        <w:rPr>
          <w:rFonts w:eastAsia="Calibri"/>
        </w:rPr>
        <w:t>Bank.</w:t>
      </w:r>
      <w:r w:rsidRPr="00F54F35">
        <w:rPr>
          <w:rFonts w:eastAsia="Calibri"/>
          <w:sz w:val="12"/>
        </w:rPr>
        <w:t>¶</w:t>
      </w:r>
      <w:proofErr w:type="gramEnd"/>
      <w:r w:rsidRPr="00F54F35">
        <w:rPr>
          <w:rFonts w:eastAsia="Calibri"/>
          <w:sz w:val="12"/>
        </w:rPr>
        <w:t xml:space="preserve"> </w:t>
      </w:r>
      <w:r w:rsidRPr="00F54F35">
        <w:rPr>
          <w:rFonts w:eastAsia="Calibri"/>
        </w:rPr>
        <w:t xml:space="preserve">So, </w:t>
      </w:r>
      <w:r w:rsidRPr="00B73D49">
        <w:rPr>
          <w:rFonts w:eastAsia="Calibri"/>
          <w:bCs/>
          <w:highlight w:val="cyan"/>
          <w:u w:val="single"/>
        </w:rPr>
        <w:t>who is to thank</w:t>
      </w:r>
      <w:r w:rsidRPr="00F54F35">
        <w:rPr>
          <w:rFonts w:eastAsia="Calibri"/>
          <w:bCs/>
          <w:u w:val="single"/>
        </w:rPr>
        <w:t xml:space="preserve"> for helping curb poverty around the world?</w:t>
      </w:r>
      <w:r w:rsidRPr="00F54F35">
        <w:rPr>
          <w:rFonts w:eastAsia="Calibri"/>
        </w:rPr>
        <w:t xml:space="preserve"> Certainly, the leaders who proposed the Millennium Development Goals have contributed by raising awareness about the problem of poverty and encouraging advocacy by creating goals. And without a doubt, the nonprofit organizations that have raised money and volunteered to help raise less than privileged people out of extreme poverty should be applauded. But, </w:t>
      </w:r>
      <w:r w:rsidRPr="00B73D49">
        <w:rPr>
          <w:rFonts w:eastAsia="Calibri"/>
          <w:bCs/>
          <w:highlight w:val="cyan"/>
          <w:u w:val="single"/>
        </w:rPr>
        <w:t>the most significant</w:t>
      </w:r>
      <w:r w:rsidRPr="00F54F35">
        <w:rPr>
          <w:rFonts w:eastAsia="Calibri"/>
          <w:bCs/>
          <w:u w:val="single"/>
        </w:rPr>
        <w:t xml:space="preserve"> hero in this scenario may be </w:t>
      </w:r>
      <w:proofErr w:type="gramStart"/>
      <w:r w:rsidRPr="00B73D49">
        <w:rPr>
          <w:rFonts w:eastAsia="Calibri"/>
          <w:bCs/>
          <w:highlight w:val="cyan"/>
          <w:u w:val="single"/>
        </w:rPr>
        <w:t>capitalism</w:t>
      </w:r>
      <w:r w:rsidRPr="00F54F35">
        <w:rPr>
          <w:rFonts w:eastAsia="Calibri"/>
          <w:bCs/>
          <w:u w:val="single"/>
        </w:rPr>
        <w:t>.</w:t>
      </w:r>
      <w:r w:rsidRPr="00F54F35">
        <w:rPr>
          <w:rFonts w:eastAsia="Calibri"/>
          <w:bCs/>
          <w:sz w:val="12"/>
          <w:u w:val="single"/>
        </w:rPr>
        <w:t>¶</w:t>
      </w:r>
      <w:proofErr w:type="gramEnd"/>
      <w:r w:rsidRPr="00F54F35">
        <w:rPr>
          <w:rFonts w:eastAsia="Calibri"/>
          <w:bCs/>
          <w:sz w:val="12"/>
          <w:u w:val="single"/>
        </w:rPr>
        <w:t xml:space="preserve"> </w:t>
      </w:r>
      <w:r w:rsidRPr="00F54F35">
        <w:rPr>
          <w:rFonts w:eastAsia="Calibri"/>
          <w:bCs/>
          <w:u w:val="single"/>
        </w:rPr>
        <w:t xml:space="preserve">One of the best ways to help people is to teach them how to help themselves. </w:t>
      </w:r>
      <w:r w:rsidRPr="00F54F35">
        <w:rPr>
          <w:rFonts w:eastAsia="Calibri"/>
        </w:rPr>
        <w:t xml:space="preserve">Sending food, medical care, and other supplies to help the poor helps greatly, but not as much as helping a country grow so that they can create their own food, become doctors to care for the sick, and buy or make their own supplies. </w:t>
      </w:r>
      <w:r w:rsidRPr="00B73D49">
        <w:rPr>
          <w:rFonts w:eastAsia="Calibri"/>
          <w:bCs/>
          <w:highlight w:val="cyan"/>
          <w:u w:val="single"/>
        </w:rPr>
        <w:t xml:space="preserve">When a country’s entire economy grows, individuals’ financial outlooks begin to look brighter as </w:t>
      </w:r>
      <w:proofErr w:type="gramStart"/>
      <w:r w:rsidRPr="00B73D49">
        <w:rPr>
          <w:rFonts w:eastAsia="Calibri"/>
          <w:bCs/>
          <w:highlight w:val="cyan"/>
          <w:u w:val="single"/>
        </w:rPr>
        <w:t>well</w:t>
      </w:r>
      <w:r w:rsidRPr="00F54F35">
        <w:rPr>
          <w:rFonts w:eastAsia="Calibri"/>
          <w:bCs/>
          <w:u w:val="single"/>
        </w:rPr>
        <w:t>.</w:t>
      </w:r>
      <w:r w:rsidRPr="00F54F35">
        <w:rPr>
          <w:rFonts w:eastAsia="Calibri"/>
          <w:sz w:val="12"/>
        </w:rPr>
        <w:t>¶</w:t>
      </w:r>
      <w:proofErr w:type="gramEnd"/>
      <w:r w:rsidRPr="00F54F35">
        <w:rPr>
          <w:rFonts w:eastAsia="Calibri"/>
          <w:sz w:val="12"/>
        </w:rPr>
        <w:t xml:space="preserve"> </w:t>
      </w:r>
      <w:r w:rsidRPr="00B73D49">
        <w:rPr>
          <w:rFonts w:eastAsia="Calibri"/>
          <w:bCs/>
          <w:highlight w:val="cyan"/>
          <w:u w:val="single"/>
        </w:rPr>
        <w:t>China</w:t>
      </w:r>
      <w:r w:rsidRPr="00F54F35">
        <w:rPr>
          <w:rFonts w:eastAsia="Calibri"/>
          <w:bCs/>
          <w:u w:val="single"/>
        </w:rPr>
        <w:t xml:space="preserve"> is a prime example of how capitalism is helping end global poverty. The country </w:t>
      </w:r>
      <w:r w:rsidRPr="00B73D49">
        <w:rPr>
          <w:rFonts w:eastAsia="Calibri"/>
          <w:bCs/>
          <w:highlight w:val="cyan"/>
          <w:u w:val="single"/>
        </w:rPr>
        <w:t>has</w:t>
      </w:r>
      <w:r w:rsidRPr="00F54F35">
        <w:rPr>
          <w:rFonts w:eastAsia="Calibri"/>
          <w:bCs/>
          <w:u w:val="single"/>
        </w:rPr>
        <w:t xml:space="preserve"> one of </w:t>
      </w:r>
      <w:r w:rsidRPr="00B73D49">
        <w:rPr>
          <w:rFonts w:eastAsia="Calibri"/>
          <w:bCs/>
          <w:highlight w:val="cyan"/>
          <w:u w:val="single"/>
        </w:rPr>
        <w:t>the most impressive “rags to riches” stori</w:t>
      </w:r>
      <w:r w:rsidRPr="00F54F35">
        <w:rPr>
          <w:rFonts w:eastAsia="Calibri"/>
          <w:bCs/>
          <w:u w:val="single"/>
        </w:rPr>
        <w:t xml:space="preserve">es, </w:t>
      </w:r>
      <w:r w:rsidRPr="00B73D49">
        <w:rPr>
          <w:rFonts w:eastAsia="Calibri"/>
          <w:bCs/>
          <w:highlight w:val="cyan"/>
          <w:u w:val="single"/>
        </w:rPr>
        <w:t>bringing 680 million people out of</w:t>
      </w:r>
      <w:r w:rsidRPr="00F54F35">
        <w:rPr>
          <w:rFonts w:eastAsia="Calibri"/>
          <w:bCs/>
          <w:u w:val="single"/>
        </w:rPr>
        <w:t xml:space="preserve"> extreme </w:t>
      </w:r>
      <w:r w:rsidRPr="00B73D49">
        <w:rPr>
          <w:rFonts w:eastAsia="Calibri"/>
          <w:bCs/>
          <w:highlight w:val="cyan"/>
          <w:u w:val="single"/>
        </w:rPr>
        <w:t>poverty</w:t>
      </w:r>
      <w:r w:rsidRPr="00F54F35">
        <w:rPr>
          <w:rFonts w:eastAsia="Calibri"/>
          <w:bCs/>
          <w:u w:val="single"/>
        </w:rPr>
        <w:t xml:space="preserve"> from 1981 to 2010.</w:t>
      </w:r>
      <w:r w:rsidRPr="00F54F35">
        <w:rPr>
          <w:rFonts w:eastAsia="Calibri"/>
        </w:rPr>
        <w:t xml:space="preserve"> Furthermore, </w:t>
      </w:r>
      <w:r w:rsidRPr="00F54F35">
        <w:rPr>
          <w:rFonts w:eastAsia="Calibri"/>
          <w:bCs/>
          <w:u w:val="single"/>
        </w:rPr>
        <w:t>a staggering 84% of China’s massive population used to live in extreme poverty, and that number has now been reduced to 10%.</w:t>
      </w:r>
      <w:r w:rsidRPr="00F54F35">
        <w:rPr>
          <w:rFonts w:eastAsia="Calibri"/>
        </w:rPr>
        <w:t xml:space="preserve"> </w:t>
      </w:r>
      <w:r w:rsidRPr="00B73D49">
        <w:rPr>
          <w:rFonts w:eastAsia="Calibri"/>
          <w:bCs/>
          <w:highlight w:val="cyan"/>
          <w:u w:val="single"/>
        </w:rPr>
        <w:t>Most of the reasoning</w:t>
      </w:r>
      <w:r w:rsidRPr="00F54F35">
        <w:rPr>
          <w:rFonts w:eastAsia="Calibri"/>
          <w:bCs/>
          <w:u w:val="single"/>
        </w:rPr>
        <w:t xml:space="preserve"> behind this incredible transformation </w:t>
      </w:r>
      <w:r w:rsidRPr="00B73D49">
        <w:rPr>
          <w:rFonts w:eastAsia="Calibri"/>
          <w:bCs/>
          <w:highlight w:val="cyan"/>
          <w:u w:val="single"/>
        </w:rPr>
        <w:t>lies in</w:t>
      </w:r>
      <w:r w:rsidRPr="00F54F35">
        <w:rPr>
          <w:rFonts w:eastAsia="Calibri"/>
        </w:rPr>
        <w:t xml:space="preserve"> the fact that </w:t>
      </w:r>
      <w:r w:rsidRPr="00F54F35">
        <w:rPr>
          <w:rFonts w:eastAsia="Calibri"/>
          <w:bCs/>
          <w:u w:val="single"/>
        </w:rPr>
        <w:t xml:space="preserve">China’s </w:t>
      </w:r>
      <w:r w:rsidRPr="00B73D49">
        <w:rPr>
          <w:rFonts w:eastAsia="Calibri"/>
          <w:bCs/>
          <w:highlight w:val="cyan"/>
          <w:u w:val="single"/>
        </w:rPr>
        <w:t>productivity level</w:t>
      </w:r>
      <w:r w:rsidRPr="00F54F35">
        <w:rPr>
          <w:rFonts w:eastAsia="Calibri"/>
        </w:rPr>
        <w:t xml:space="preserve"> drastically increased towards the end of the 20th century, </w:t>
      </w:r>
      <w:r w:rsidRPr="00F54F35">
        <w:rPr>
          <w:rFonts w:eastAsia="Calibri"/>
          <w:bCs/>
          <w:u w:val="single"/>
        </w:rPr>
        <w:t xml:space="preserve">supplying people with jobs to bring them out of extreme </w:t>
      </w:r>
      <w:proofErr w:type="gramStart"/>
      <w:r w:rsidRPr="00F54F35">
        <w:rPr>
          <w:rFonts w:eastAsia="Calibri"/>
          <w:bCs/>
          <w:u w:val="single"/>
        </w:rPr>
        <w:t>poverty.</w:t>
      </w:r>
      <w:r w:rsidRPr="00F54F35">
        <w:rPr>
          <w:rFonts w:eastAsia="Calibri"/>
          <w:bCs/>
          <w:sz w:val="12"/>
          <w:u w:val="single"/>
        </w:rPr>
        <w:t>¶</w:t>
      </w:r>
      <w:proofErr w:type="gramEnd"/>
      <w:r w:rsidRPr="00F54F35">
        <w:rPr>
          <w:rFonts w:eastAsia="Calibri"/>
          <w:bCs/>
          <w:sz w:val="12"/>
          <w:u w:val="single"/>
        </w:rPr>
        <w:t xml:space="preserve"> </w:t>
      </w:r>
      <w:r w:rsidRPr="00F54F35">
        <w:rPr>
          <w:rFonts w:eastAsia="Calibri"/>
        </w:rPr>
        <w:t xml:space="preserve">There is much more to global poverty and the methods of ending it than simply providing jobs through capitalism. There are major issues with inequality and government systems, for example, and there’s not always a simple answer. </w:t>
      </w:r>
      <w:proofErr w:type="gramStart"/>
      <w:r w:rsidRPr="00F54F35">
        <w:rPr>
          <w:rFonts w:eastAsia="Calibri"/>
        </w:rPr>
        <w:t>But,</w:t>
      </w:r>
      <w:proofErr w:type="gramEnd"/>
      <w:r w:rsidRPr="00F54F35">
        <w:rPr>
          <w:rFonts w:eastAsia="Calibri"/>
        </w:rPr>
        <w:t xml:space="preserve"> </w:t>
      </w:r>
      <w:r w:rsidRPr="00B73D49">
        <w:rPr>
          <w:rFonts w:eastAsia="Calibri"/>
          <w:bCs/>
          <w:highlight w:val="cyan"/>
          <w:u w:val="single"/>
        </w:rPr>
        <w:t>growth remains one of the most significant ways to</w:t>
      </w:r>
      <w:r w:rsidRPr="00F54F35">
        <w:rPr>
          <w:rFonts w:eastAsia="Calibri"/>
          <w:bCs/>
          <w:u w:val="single"/>
        </w:rPr>
        <w:t xml:space="preserve"> help a nation </w:t>
      </w:r>
      <w:r w:rsidRPr="00B73D49">
        <w:rPr>
          <w:rFonts w:eastAsia="Calibri"/>
          <w:bCs/>
          <w:highlight w:val="cyan"/>
          <w:u w:val="single"/>
        </w:rPr>
        <w:t>lift</w:t>
      </w:r>
      <w:r w:rsidRPr="00F54F35">
        <w:rPr>
          <w:rFonts w:eastAsia="Calibri"/>
          <w:bCs/>
          <w:u w:val="single"/>
        </w:rPr>
        <w:t xml:space="preserve"> and keep </w:t>
      </w:r>
      <w:r w:rsidRPr="00B73D49">
        <w:rPr>
          <w:rFonts w:eastAsia="Calibri"/>
          <w:bCs/>
          <w:highlight w:val="cyan"/>
          <w:u w:val="single"/>
        </w:rPr>
        <w:t>itself out of</w:t>
      </w:r>
      <w:r w:rsidRPr="00F54F35">
        <w:rPr>
          <w:rFonts w:eastAsia="Calibri"/>
          <w:bCs/>
          <w:u w:val="single"/>
        </w:rPr>
        <w:t xml:space="preserve"> extreme </w:t>
      </w:r>
      <w:r w:rsidRPr="00B73D49">
        <w:rPr>
          <w:rFonts w:eastAsia="Calibri"/>
          <w:bCs/>
          <w:highlight w:val="cyan"/>
          <w:u w:val="single"/>
        </w:rPr>
        <w:t>poverty</w:t>
      </w:r>
      <w:r w:rsidRPr="00F54F35">
        <w:rPr>
          <w:rFonts w:eastAsia="Calibri"/>
          <w:bCs/>
          <w:u w:val="single"/>
        </w:rPr>
        <w:t>.</w:t>
      </w:r>
    </w:p>
    <w:p w14:paraId="52333309" w14:textId="77777777" w:rsidR="008A383C" w:rsidRDefault="008A383C" w:rsidP="008A383C">
      <w:pPr>
        <w:pStyle w:val="Heading3"/>
      </w:pPr>
      <w:r>
        <w:t>1AR---Transition</w:t>
      </w:r>
    </w:p>
    <w:p w14:paraId="1139C008" w14:textId="77777777" w:rsidR="008A383C" w:rsidRPr="00804EFB" w:rsidRDefault="008A383C" w:rsidP="008A383C">
      <w:pPr>
        <w:pStyle w:val="Heading4"/>
      </w:pPr>
      <w:r w:rsidRPr="00804EFB">
        <w:t xml:space="preserve">AI doesn’t solve – technologically impossible, replicates </w:t>
      </w:r>
      <w:proofErr w:type="spellStart"/>
      <w:r w:rsidRPr="00804EFB">
        <w:t>squo</w:t>
      </w:r>
      <w:proofErr w:type="spellEnd"/>
      <w:r w:rsidRPr="00804EFB">
        <w:t xml:space="preserve"> errors, can’t adapt to changes</w:t>
      </w:r>
    </w:p>
    <w:p w14:paraId="6F88ABA0" w14:textId="77777777" w:rsidR="008A383C" w:rsidRPr="00804EFB" w:rsidRDefault="008A383C" w:rsidP="008A383C">
      <w:r w:rsidRPr="00804EFB">
        <w:rPr>
          <w:rStyle w:val="Style13ptBold"/>
        </w:rPr>
        <w:t>Fernández-Villaverde 21</w:t>
      </w:r>
      <w:r w:rsidRPr="00804EFB">
        <w:t xml:space="preserve"> (Jesús Fernández-Villaverde is currently Professor of Economics at the University of Pennsylvania, where he serves as Director of Graduate Studies in the Economics Department, Visiting Professor at University of Oxford, Visiting Fellow at Nuffield College (Oxford), Visiting Scholar at the Federal Reserve Banks of Chicago, New York, and Philadelphia and the Bank of Spain, Advisor to the Hoover Institution at Stanford University’s Regulation and Rule of Law Initiative, and a member of the National Bureau of Economic Research and the Center for Economic Policy Research, July 29</w:t>
      </w:r>
      <w:r w:rsidRPr="00804EFB">
        <w:rPr>
          <w:vertAlign w:val="superscript"/>
        </w:rPr>
        <w:t>th</w:t>
      </w:r>
      <w:r w:rsidRPr="00804EFB">
        <w:t xml:space="preserve"> 2021, “Artificial Intelligence Can’t Solve the Knowledge Problem” Public Discourse, </w:t>
      </w:r>
      <w:hyperlink r:id="rId124" w:history="1">
        <w:r w:rsidRPr="00804EFB">
          <w:rPr>
            <w:rStyle w:val="Hyperlink"/>
          </w:rPr>
          <w:t>https://www.thepublicdiscourse.com/2021/07/76963/</w:t>
        </w:r>
      </w:hyperlink>
      <w:r w:rsidRPr="00804EFB">
        <w:t>) MULCH</w:t>
      </w:r>
    </w:p>
    <w:p w14:paraId="692D0638" w14:textId="77777777" w:rsidR="008A383C" w:rsidRPr="00804EFB" w:rsidRDefault="008A383C" w:rsidP="008A383C">
      <w:pPr>
        <w:rPr>
          <w:rStyle w:val="Emphasis"/>
          <w:szCs w:val="24"/>
        </w:rPr>
      </w:pPr>
      <w:r w:rsidRPr="00804EFB">
        <w:rPr>
          <w:rStyle w:val="Emphasis"/>
        </w:rPr>
        <w:t>The increasing sophistication and competence of machine learning in these fields has given public policy analysts misguided confidence in the ability of machine learning-aided economic policy to substitute for human decisions</w:t>
      </w:r>
      <w:r w:rsidRPr="00804EFB">
        <w:rPr>
          <w:sz w:val="16"/>
        </w:rPr>
        <w:t xml:space="preserve">. The truth </w:t>
      </w:r>
      <w:proofErr w:type="gramStart"/>
      <w:r w:rsidRPr="00804EFB">
        <w:rPr>
          <w:sz w:val="16"/>
        </w:rPr>
        <w:t>is,</w:t>
      </w:r>
      <w:proofErr w:type="gramEnd"/>
      <w:r w:rsidRPr="00804EFB">
        <w:rPr>
          <w:sz w:val="16"/>
        </w:rPr>
        <w:t xml:space="preserve"> these </w:t>
      </w:r>
      <w:r w:rsidRPr="00804EFB">
        <w:rPr>
          <w:rStyle w:val="StyleUnderline"/>
          <w:highlight w:val="cyan"/>
        </w:rPr>
        <w:t>new methods repeat</w:t>
      </w:r>
      <w:r w:rsidRPr="00804EFB">
        <w:rPr>
          <w:rStyle w:val="StyleUnderline"/>
        </w:rPr>
        <w:t xml:space="preserve"> the </w:t>
      </w:r>
      <w:r w:rsidRPr="00804EFB">
        <w:rPr>
          <w:rStyle w:val="StyleUnderline"/>
          <w:highlight w:val="cyan"/>
        </w:rPr>
        <w:t>errors of previous attempts to</w:t>
      </w:r>
      <w:r w:rsidRPr="00804EFB">
        <w:rPr>
          <w:rStyle w:val="StyleUnderline"/>
        </w:rPr>
        <w:t xml:space="preserve"> </w:t>
      </w:r>
      <w:r w:rsidRPr="00804EFB">
        <w:rPr>
          <w:rStyle w:val="StyleUnderline"/>
          <w:highlight w:val="cyan"/>
        </w:rPr>
        <w:t>automate</w:t>
      </w:r>
      <w:r w:rsidRPr="00804EFB">
        <w:rPr>
          <w:rStyle w:val="StyleUnderline"/>
        </w:rPr>
        <w:t xml:space="preserve"> and centralize </w:t>
      </w:r>
      <w:r w:rsidRPr="00804EFB">
        <w:rPr>
          <w:rStyle w:val="StyleUnderline"/>
          <w:highlight w:val="cyan"/>
        </w:rPr>
        <w:t>economies</w:t>
      </w:r>
      <w:r w:rsidRPr="00804EFB">
        <w:rPr>
          <w:rStyle w:val="StyleUnderline"/>
        </w:rPr>
        <w:t>.</w:t>
      </w:r>
      <w:r w:rsidRPr="00804EFB">
        <w:rPr>
          <w:sz w:val="16"/>
        </w:rPr>
        <w:t xml:space="preserve"> Although machine learning demonstrates an impressive capacity to solve complex analytical problems, it only finds associations rather than meaningful causal relationships, and </w:t>
      </w:r>
      <w:r w:rsidRPr="00804EFB">
        <w:rPr>
          <w:rStyle w:val="Emphasis"/>
          <w:highlight w:val="cyan"/>
        </w:rPr>
        <w:t>it is unable to overcome</w:t>
      </w:r>
      <w:r w:rsidRPr="00804EFB">
        <w:rPr>
          <w:rStyle w:val="Emphasis"/>
        </w:rPr>
        <w:t xml:space="preserve"> fundamental information </w:t>
      </w:r>
      <w:r w:rsidRPr="00804EFB">
        <w:rPr>
          <w:rStyle w:val="Emphasis"/>
          <w:highlight w:val="cyan"/>
        </w:rPr>
        <w:t>incentive problems that the free market adequately solves</w:t>
      </w:r>
      <w:r w:rsidRPr="00804EFB">
        <w:rPr>
          <w:sz w:val="16"/>
        </w:rPr>
        <w:t xml:space="preserve">. In other words, </w:t>
      </w:r>
      <w:proofErr w:type="gramStart"/>
      <w:r w:rsidRPr="00804EFB">
        <w:rPr>
          <w:sz w:val="16"/>
        </w:rPr>
        <w:t>in spite of</w:t>
      </w:r>
      <w:proofErr w:type="gramEnd"/>
      <w:r w:rsidRPr="00804EFB">
        <w:rPr>
          <w:sz w:val="16"/>
        </w:rPr>
        <w:t xml:space="preserve"> Mr. Ma’s optimism</w:t>
      </w:r>
      <w:r w:rsidRPr="00804EFB">
        <w:rPr>
          <w:rStyle w:val="Emphasis"/>
          <w:szCs w:val="24"/>
        </w:rPr>
        <w:t xml:space="preserve">, </w:t>
      </w:r>
      <w:r w:rsidRPr="00804EFB">
        <w:rPr>
          <w:rStyle w:val="Emphasis"/>
          <w:szCs w:val="24"/>
          <w:highlight w:val="cyan"/>
        </w:rPr>
        <w:t>a</w:t>
      </w:r>
      <w:r w:rsidRPr="00804EFB">
        <w:rPr>
          <w:rStyle w:val="Emphasis"/>
          <w:szCs w:val="24"/>
        </w:rPr>
        <w:t xml:space="preserve">rtificial </w:t>
      </w:r>
      <w:r w:rsidRPr="00804EFB">
        <w:rPr>
          <w:rStyle w:val="Emphasis"/>
          <w:szCs w:val="24"/>
          <w:highlight w:val="cyan"/>
        </w:rPr>
        <w:t>i</w:t>
      </w:r>
      <w:r w:rsidRPr="00804EFB">
        <w:rPr>
          <w:rStyle w:val="Emphasis"/>
          <w:szCs w:val="24"/>
        </w:rPr>
        <w:t xml:space="preserve">ntelligence </w:t>
      </w:r>
      <w:r w:rsidRPr="00804EFB">
        <w:rPr>
          <w:rStyle w:val="Emphasis"/>
          <w:szCs w:val="24"/>
          <w:highlight w:val="cyan"/>
        </w:rPr>
        <w:t>will</w:t>
      </w:r>
      <w:r w:rsidRPr="00804EFB">
        <w:rPr>
          <w:rStyle w:val="Emphasis"/>
          <w:szCs w:val="24"/>
        </w:rPr>
        <w:t xml:space="preserve"> simply </w:t>
      </w:r>
      <w:r w:rsidRPr="00804EFB">
        <w:rPr>
          <w:rStyle w:val="Emphasis"/>
          <w:szCs w:val="24"/>
          <w:highlight w:val="cyan"/>
        </w:rPr>
        <w:t>never be smart enough to replace the free market</w:t>
      </w:r>
      <w:r w:rsidRPr="00804EFB">
        <w:rPr>
          <w:rStyle w:val="Emphasis"/>
          <w:szCs w:val="24"/>
        </w:rPr>
        <w:t>.</w:t>
      </w:r>
    </w:p>
    <w:p w14:paraId="7F547E29" w14:textId="77777777" w:rsidR="008A383C" w:rsidRPr="00804EFB" w:rsidRDefault="008A383C" w:rsidP="008A383C">
      <w:pPr>
        <w:rPr>
          <w:sz w:val="12"/>
          <w:szCs w:val="12"/>
        </w:rPr>
      </w:pPr>
      <w:r w:rsidRPr="00804EFB">
        <w:rPr>
          <w:sz w:val="12"/>
          <w:szCs w:val="12"/>
        </w:rPr>
        <w:t xml:space="preserve">The truth </w:t>
      </w:r>
      <w:proofErr w:type="gramStart"/>
      <w:r w:rsidRPr="00804EFB">
        <w:rPr>
          <w:sz w:val="12"/>
          <w:szCs w:val="12"/>
        </w:rPr>
        <w:t>is,</w:t>
      </w:r>
      <w:proofErr w:type="gramEnd"/>
      <w:r w:rsidRPr="00804EFB">
        <w:rPr>
          <w:sz w:val="12"/>
          <w:szCs w:val="12"/>
        </w:rPr>
        <w:t xml:space="preserve"> these new methods repeat the errors of previous attempts to automate and centralize economies. The Power of Machine Learning Artificial intelligence and machine learning are powerful tools for recognizing patterns with remarkable accuracy. Imagine, for instance, that we try to predict credit card fraud using dozens of data points from credit card transactions (e.g., the time of day and week when the transaction occurred, the item purchased and its price, the use of the credit card in the previous twenty-four hours, etc.). In this case, ML is helpful, because we don’t need to know which characteristics of transactions are relevant, nor what kind of relationship exists between the datapoints. If we have access to millions of credit card transactions and the knowledge of whether the transactions were fraudulent, we can “train” the model of the relationship, called the “functional form,” to fit past patterns to new data and detect, often with fantastic success, whether a new transaction is fraudulent. At a fundamental level, there is nothing very “intelligent” here: it is an exercise in massive data fitting. What is intelligent is that the process is highly automated and, therefore, easily scalable to multiple environments. There are three main reasons why machine learning is currently in vogue. First, our computers have become much more powerful, capable of performing the data analysis that, for decades, academics had only theorized about. Secondly, thanks to the internet and cheap computing, we now have access to much larger and comprehensive datasets. In economics, for example, a typical empirical paper had a few hundred observations in the 1970s. Today, it is common to see papers with tens of millions of observations. That is why AI and ML are often associated with expressions such as “big data” or “data analytics.” Finally, computer scientists and applied mathematicians have made huge advances in the efficiency of machine learning techniques that, in concert with growing computational power and datasets, have increased the feasibility of data analysis techniques that were previously only theoretical.</w:t>
      </w:r>
    </w:p>
    <w:p w14:paraId="6778F9B5" w14:textId="77777777" w:rsidR="008A383C" w:rsidRPr="00804EFB" w:rsidRDefault="008A383C" w:rsidP="008A383C">
      <w:pPr>
        <w:rPr>
          <w:sz w:val="16"/>
        </w:rPr>
      </w:pPr>
      <w:proofErr w:type="gramStart"/>
      <w:r w:rsidRPr="00804EFB">
        <w:rPr>
          <w:rStyle w:val="Emphasis"/>
        </w:rPr>
        <w:t>In order to</w:t>
      </w:r>
      <w:proofErr w:type="gramEnd"/>
      <w:r w:rsidRPr="00804EFB">
        <w:rPr>
          <w:rStyle w:val="Emphasis"/>
        </w:rPr>
        <w:t xml:space="preserve"> harness the power of machine learning, </w:t>
      </w:r>
      <w:r w:rsidRPr="00804EFB">
        <w:rPr>
          <w:rStyle w:val="Emphasis"/>
          <w:highlight w:val="cyan"/>
        </w:rPr>
        <w:t>incredibly large datasets are required</w:t>
      </w:r>
      <w:r w:rsidRPr="00804EFB">
        <w:rPr>
          <w:sz w:val="16"/>
        </w:rPr>
        <w:t xml:space="preserve">. The rule of thumb in the industry is that </w:t>
      </w:r>
      <w:r w:rsidRPr="00804EFB">
        <w:rPr>
          <w:rStyle w:val="StyleUnderline"/>
        </w:rPr>
        <w:t xml:space="preserve">one needs around </w:t>
      </w:r>
      <w:r w:rsidRPr="00804EFB">
        <w:rPr>
          <w:rStyle w:val="StyleUnderline"/>
          <w:highlight w:val="cyan"/>
        </w:rPr>
        <w:t>a million</w:t>
      </w:r>
      <w:r w:rsidRPr="00804EFB">
        <w:rPr>
          <w:rStyle w:val="StyleUnderline"/>
        </w:rPr>
        <w:t xml:space="preserve"> labeled observations </w:t>
      </w:r>
      <w:r w:rsidRPr="00804EFB">
        <w:rPr>
          <w:rStyle w:val="StyleUnderline"/>
          <w:highlight w:val="cyan"/>
        </w:rPr>
        <w:t>to train a network</w:t>
      </w:r>
      <w:r w:rsidRPr="00804EFB">
        <w:rPr>
          <w:sz w:val="16"/>
        </w:rPr>
        <w:t>. These enormous datasets have arisen from two primary situations. First, large firms like Netflix and Amazon gather a lot of information from customer activity, allowing them to predict what else you might want to watch or purchase. Secondly, new techniques generate all possible permutations of data observations and identify relationships within these data that we can compare to data we find in the real world.</w:t>
      </w:r>
    </w:p>
    <w:p w14:paraId="271076B0" w14:textId="77777777" w:rsidR="008A383C" w:rsidRPr="00804EFB" w:rsidRDefault="008A383C" w:rsidP="008A383C">
      <w:r w:rsidRPr="00804EFB">
        <w:t>Public Policy and the Limits of Machine Learning</w:t>
      </w:r>
    </w:p>
    <w:p w14:paraId="3DA600ED" w14:textId="77777777" w:rsidR="008A383C" w:rsidRDefault="008A383C" w:rsidP="008A383C">
      <w:pPr>
        <w:rPr>
          <w:sz w:val="16"/>
        </w:rPr>
      </w:pPr>
      <w:r w:rsidRPr="00804EFB">
        <w:rPr>
          <w:rStyle w:val="Emphasis"/>
        </w:rPr>
        <w:t xml:space="preserve">Unfortunately, </w:t>
      </w:r>
      <w:r w:rsidRPr="00804EFB">
        <w:rPr>
          <w:rStyle w:val="Emphasis"/>
          <w:highlight w:val="cyan"/>
        </w:rPr>
        <w:t>in many areas of public policy</w:t>
      </w:r>
      <w:r w:rsidRPr="00804EFB">
        <w:rPr>
          <w:rStyle w:val="Emphasis"/>
        </w:rPr>
        <w:t xml:space="preserve">, </w:t>
      </w:r>
      <w:r w:rsidRPr="00804EFB">
        <w:rPr>
          <w:rStyle w:val="Emphasis"/>
          <w:highlight w:val="cyan"/>
        </w:rPr>
        <w:t>we do not have</w:t>
      </w:r>
      <w:r w:rsidRPr="00804EFB">
        <w:rPr>
          <w:rStyle w:val="Emphasis"/>
        </w:rPr>
        <w:t xml:space="preserve"> access to such a wealth of </w:t>
      </w:r>
      <w:r w:rsidRPr="00804EFB">
        <w:rPr>
          <w:rStyle w:val="Emphasis"/>
          <w:highlight w:val="cyan"/>
        </w:rPr>
        <w:t>data and,</w:t>
      </w:r>
      <w:r w:rsidRPr="00804EFB">
        <w:rPr>
          <w:rStyle w:val="Emphasis"/>
        </w:rPr>
        <w:t xml:space="preserve"> most likely, we </w:t>
      </w:r>
      <w:r w:rsidRPr="00804EFB">
        <w:rPr>
          <w:rStyle w:val="Emphasis"/>
          <w:highlight w:val="cyan"/>
        </w:rPr>
        <w:t>never will.</w:t>
      </w:r>
      <w:r w:rsidRPr="00804EFB">
        <w:rPr>
          <w:sz w:val="16"/>
        </w:rPr>
        <w:t xml:space="preserve"> </w:t>
      </w:r>
    </w:p>
    <w:p w14:paraId="247E4669" w14:textId="77777777" w:rsidR="008A383C" w:rsidRDefault="008A383C" w:rsidP="008A383C">
      <w:pPr>
        <w:rPr>
          <w:sz w:val="16"/>
        </w:rPr>
      </w:pPr>
    </w:p>
    <w:p w14:paraId="1B5FFA78" w14:textId="77777777" w:rsidR="008A383C" w:rsidRPr="00804EFB" w:rsidRDefault="008A383C" w:rsidP="008A383C">
      <w:pPr>
        <w:rPr>
          <w:sz w:val="16"/>
        </w:rPr>
      </w:pPr>
      <w:r w:rsidRPr="00804EFB">
        <w:rPr>
          <w:sz w:val="16"/>
        </w:rPr>
        <w:t>Take the example of setting monetary policy, i.e., the regulation of how much money to supply, typically conducted by national central banks, such as the Federal Reserve in the U.S.</w:t>
      </w:r>
    </w:p>
    <w:p w14:paraId="4C189CA5" w14:textId="77777777" w:rsidR="008A383C" w:rsidRPr="00804EFB" w:rsidRDefault="008A383C" w:rsidP="008A383C">
      <w:pPr>
        <w:rPr>
          <w:sz w:val="16"/>
          <w:szCs w:val="16"/>
        </w:rPr>
      </w:pPr>
      <w:r w:rsidRPr="00804EFB">
        <w:rPr>
          <w:sz w:val="16"/>
          <w:szCs w:val="16"/>
        </w:rPr>
        <w:t xml:space="preserve">Monetary policy is a relatively straightforward topic with fewer moving parts than other kinds of economic policy. Could machine learning ever replace the Federal Market Open Committee (FOMC, the main policy instrument of the Federal Reserve System)? I am skeptical. For one thing, the FOMC usually has a limited amount of data. In the United States, we only have reliable data for output, consumption, and investment after World War II and, even then, only at a quarterly level. If we count them, from </w:t>
      </w:r>
      <w:proofErr w:type="gramStart"/>
      <w:r w:rsidRPr="00804EFB">
        <w:rPr>
          <w:sz w:val="16"/>
          <w:szCs w:val="16"/>
        </w:rPr>
        <w:t>1947:Q</w:t>
      </w:r>
      <w:proofErr w:type="gramEnd"/>
      <w:r w:rsidRPr="00804EFB">
        <w:rPr>
          <w:sz w:val="16"/>
          <w:szCs w:val="16"/>
        </w:rPr>
        <w:t>1 (the first “good” observation in terms of the accuracy of our measurement) until 2021:Q2 (the last observation as I write this), we have 298 data points. This is far fewer than acceptable for machine learning techniques.</w:t>
      </w:r>
    </w:p>
    <w:p w14:paraId="673E319E" w14:textId="77777777" w:rsidR="008A383C" w:rsidRPr="00804EFB" w:rsidRDefault="008A383C" w:rsidP="008A383C">
      <w:pPr>
        <w:rPr>
          <w:rStyle w:val="StyleUnderline"/>
        </w:rPr>
      </w:pPr>
      <w:r w:rsidRPr="00804EFB">
        <w:rPr>
          <w:sz w:val="16"/>
        </w:rPr>
        <w:t xml:space="preserve">Furthermore, the US economy has radically changed, which limits the relevance of older data. </w:t>
      </w:r>
      <w:r w:rsidRPr="00804EFB">
        <w:rPr>
          <w:rStyle w:val="StyleUnderline"/>
        </w:rPr>
        <w:t>We have moved from an economy dominated by manufacturing into an economy driven by services, and financial innovations have transformed the relationship between financial and real variables</w:t>
      </w:r>
      <w:r w:rsidRPr="00804EFB">
        <w:rPr>
          <w:sz w:val="16"/>
        </w:rPr>
        <w:t xml:space="preserve">. </w:t>
      </w:r>
      <w:r w:rsidRPr="00804EFB">
        <w:rPr>
          <w:rStyle w:val="Emphasis"/>
        </w:rPr>
        <w:t xml:space="preserve">The </w:t>
      </w:r>
      <w:r w:rsidRPr="00804EFB">
        <w:rPr>
          <w:rStyle w:val="Emphasis"/>
          <w:highlight w:val="cyan"/>
        </w:rPr>
        <w:t>evolving structure of the</w:t>
      </w:r>
      <w:r w:rsidRPr="00804EFB">
        <w:rPr>
          <w:rStyle w:val="Emphasis"/>
        </w:rPr>
        <w:t xml:space="preserve"> </w:t>
      </w:r>
      <w:r w:rsidRPr="00804EFB">
        <w:rPr>
          <w:rStyle w:val="Emphasis"/>
          <w:highlight w:val="cyan"/>
        </w:rPr>
        <w:t>economy shifts</w:t>
      </w:r>
      <w:r w:rsidRPr="00804EFB">
        <w:rPr>
          <w:rStyle w:val="Emphasis"/>
        </w:rPr>
        <w:t xml:space="preserve"> the </w:t>
      </w:r>
      <w:r w:rsidRPr="00804EFB">
        <w:rPr>
          <w:rStyle w:val="Emphasis"/>
          <w:highlight w:val="cyan"/>
        </w:rPr>
        <w:t>relationships between</w:t>
      </w:r>
      <w:r w:rsidRPr="00804EFB">
        <w:rPr>
          <w:rStyle w:val="Emphasis"/>
        </w:rPr>
        <w:t xml:space="preserve"> the </w:t>
      </w:r>
      <w:r w:rsidRPr="00804EFB">
        <w:rPr>
          <w:rStyle w:val="Emphasis"/>
          <w:highlight w:val="cyan"/>
        </w:rPr>
        <w:t>data points, making it harder for machine learning to</w:t>
      </w:r>
      <w:r w:rsidRPr="00804EFB">
        <w:rPr>
          <w:rStyle w:val="Emphasis"/>
        </w:rPr>
        <w:t xml:space="preserve"> </w:t>
      </w:r>
      <w:r w:rsidRPr="00804EFB">
        <w:rPr>
          <w:rStyle w:val="Emphasis"/>
          <w:highlight w:val="cyan"/>
        </w:rPr>
        <w:t>find</w:t>
      </w:r>
      <w:r w:rsidRPr="00804EFB">
        <w:rPr>
          <w:rStyle w:val="Emphasis"/>
        </w:rPr>
        <w:t xml:space="preserve"> clear </w:t>
      </w:r>
      <w:r w:rsidRPr="00804EFB">
        <w:rPr>
          <w:rStyle w:val="Emphasis"/>
          <w:highlight w:val="cyan"/>
        </w:rPr>
        <w:t>patterns</w:t>
      </w:r>
      <w:r w:rsidRPr="00804EFB">
        <w:rPr>
          <w:sz w:val="16"/>
          <w:highlight w:val="cyan"/>
        </w:rPr>
        <w:t>.</w:t>
      </w:r>
      <w:r w:rsidRPr="00804EFB">
        <w:rPr>
          <w:sz w:val="16"/>
        </w:rPr>
        <w:t xml:space="preserve"> </w:t>
      </w:r>
      <w:r w:rsidRPr="00804EFB">
        <w:rPr>
          <w:rStyle w:val="StyleUnderline"/>
        </w:rPr>
        <w:t xml:space="preserve">These structural changes mean that econometricians often do not use observations before the early 1980s when they estimate the effects of monetary policy on output. In fact, such estimates change sharply depending on whether we include early observations. Moreover, </w:t>
      </w:r>
      <w:r w:rsidRPr="00804EFB">
        <w:rPr>
          <w:rStyle w:val="StyleUnderline"/>
          <w:highlight w:val="cyan"/>
        </w:rPr>
        <w:t>the economy</w:t>
      </w:r>
      <w:r w:rsidRPr="00804EFB">
        <w:rPr>
          <w:rStyle w:val="StyleUnderline"/>
        </w:rPr>
        <w:t xml:space="preserve"> </w:t>
      </w:r>
      <w:r w:rsidRPr="00804EFB">
        <w:rPr>
          <w:rStyle w:val="StyleUnderline"/>
          <w:highlight w:val="cyan"/>
        </w:rPr>
        <w:t>is bound to</w:t>
      </w:r>
      <w:r w:rsidRPr="00804EFB">
        <w:rPr>
          <w:rStyle w:val="StyleUnderline"/>
        </w:rPr>
        <w:t xml:space="preserve"> continue to </w:t>
      </w:r>
      <w:r w:rsidRPr="00804EFB">
        <w:rPr>
          <w:rStyle w:val="StyleUnderline"/>
          <w:highlight w:val="cyan"/>
        </w:rPr>
        <w:t>change,</w:t>
      </w:r>
      <w:r w:rsidRPr="00804EFB">
        <w:rPr>
          <w:rStyle w:val="StyleUnderline"/>
        </w:rPr>
        <w:t xml:space="preserve"> meaning </w:t>
      </w:r>
      <w:r w:rsidRPr="00804EFB">
        <w:rPr>
          <w:rStyle w:val="StyleUnderline"/>
          <w:highlight w:val="cyan"/>
        </w:rPr>
        <w:t>we will continue to have to deal with newer</w:t>
      </w:r>
      <w:r w:rsidRPr="00804EFB">
        <w:rPr>
          <w:rStyle w:val="StyleUnderline"/>
        </w:rPr>
        <w:t xml:space="preserve"> and newer </w:t>
      </w:r>
      <w:r w:rsidRPr="00804EFB">
        <w:rPr>
          <w:rStyle w:val="StyleUnderline"/>
          <w:highlight w:val="cyan"/>
        </w:rPr>
        <w:t>data.</w:t>
      </w:r>
    </w:p>
    <w:p w14:paraId="580265C5" w14:textId="77777777" w:rsidR="008A383C" w:rsidRPr="00804EFB" w:rsidRDefault="008A383C" w:rsidP="008A383C">
      <w:pPr>
        <w:rPr>
          <w:sz w:val="16"/>
          <w:szCs w:val="16"/>
        </w:rPr>
      </w:pPr>
      <w:r w:rsidRPr="00804EFB">
        <w:rPr>
          <w:sz w:val="16"/>
          <w:szCs w:val="16"/>
        </w:rPr>
        <w:t>Employing individual data (such as consumption data of households or financial transactions) can help us get more observations, but we will still encounter similar problems. Ponder, for example: how informative are the consumption patterns of married couples in the 1990s, in their early 40s, with several kids at home, about the consumption patterns of single individuals in the 2020s, also in their early 40s, without kids? Moreover, there are severe limitations on what individual data can teach us in the absence of detailed explanations about the nature of relationships between different data points.</w:t>
      </w:r>
    </w:p>
    <w:p w14:paraId="6F071B91" w14:textId="77777777" w:rsidR="008A383C" w:rsidRPr="00804EFB" w:rsidRDefault="008A383C" w:rsidP="008A383C">
      <w:pPr>
        <w:rPr>
          <w:sz w:val="16"/>
          <w:szCs w:val="16"/>
        </w:rPr>
      </w:pPr>
      <w:r w:rsidRPr="00804EFB">
        <w:rPr>
          <w:sz w:val="16"/>
          <w:szCs w:val="16"/>
        </w:rPr>
        <w:t xml:space="preserve">This additional problem with using microdata is an instance of the Lucas critique, named after Robert Lucas, one of the most influential economists of the last century. The essence of the critique is that it is difficult, if not impossible, to distinguish in data how much behavior is attributable to unobserved characteristics or to the impact of </w:t>
      </w:r>
      <w:proofErr w:type="gramStart"/>
      <w:r w:rsidRPr="00804EFB">
        <w:rPr>
          <w:sz w:val="16"/>
          <w:szCs w:val="16"/>
        </w:rPr>
        <w:t>particular public</w:t>
      </w:r>
      <w:proofErr w:type="gramEnd"/>
      <w:r w:rsidRPr="00804EFB">
        <w:rPr>
          <w:sz w:val="16"/>
          <w:szCs w:val="16"/>
        </w:rPr>
        <w:t xml:space="preserve"> policies.</w:t>
      </w:r>
    </w:p>
    <w:p w14:paraId="7EB9842E" w14:textId="77777777" w:rsidR="008A383C" w:rsidRPr="00804EFB" w:rsidRDefault="008A383C" w:rsidP="008A383C">
      <w:pPr>
        <w:rPr>
          <w:sz w:val="16"/>
        </w:rPr>
      </w:pPr>
      <w:r w:rsidRPr="00804EFB">
        <w:rPr>
          <w:rStyle w:val="Emphasis"/>
        </w:rPr>
        <w:t xml:space="preserve">Machine learning </w:t>
      </w:r>
      <w:r w:rsidRPr="00804EFB">
        <w:rPr>
          <w:rStyle w:val="Emphasis"/>
          <w:highlight w:val="cyan"/>
        </w:rPr>
        <w:t>faces the same problem</w:t>
      </w:r>
      <w:r w:rsidRPr="00804EFB">
        <w:rPr>
          <w:rStyle w:val="Emphasis"/>
        </w:rPr>
        <w:t xml:space="preserve"> that </w:t>
      </w:r>
      <w:r w:rsidRPr="00804EFB">
        <w:rPr>
          <w:rStyle w:val="Emphasis"/>
          <w:highlight w:val="cyan"/>
        </w:rPr>
        <w:t>economists</w:t>
      </w:r>
      <w:r w:rsidRPr="00804EFB">
        <w:rPr>
          <w:rStyle w:val="Emphasis"/>
        </w:rPr>
        <w:t xml:space="preserve"> have </w:t>
      </w:r>
      <w:r w:rsidRPr="00804EFB">
        <w:rPr>
          <w:rStyle w:val="Emphasis"/>
          <w:highlight w:val="cyan"/>
        </w:rPr>
        <w:t>faced for a century:</w:t>
      </w:r>
      <w:r w:rsidRPr="00804EFB">
        <w:rPr>
          <w:rStyle w:val="Emphasis"/>
        </w:rPr>
        <w:t xml:space="preserve"> distinguishing </w:t>
      </w:r>
      <w:r w:rsidRPr="00804EFB">
        <w:rPr>
          <w:rStyle w:val="Emphasis"/>
          <w:highlight w:val="cyan"/>
        </w:rPr>
        <w:t>causation and correlation</w:t>
      </w:r>
      <w:r w:rsidRPr="00804EFB">
        <w:rPr>
          <w:sz w:val="16"/>
        </w:rPr>
        <w:t xml:space="preserve">. </w:t>
      </w:r>
      <w:r w:rsidRPr="00804EFB">
        <w:rPr>
          <w:rStyle w:val="StyleUnderline"/>
        </w:rPr>
        <w:t xml:space="preserve">Moreover, the answer that machine learning provides is valid only under a constant set of circumstances: </w:t>
      </w:r>
      <w:r w:rsidRPr="00804EFB">
        <w:rPr>
          <w:rStyle w:val="StyleUnderline"/>
          <w:highlight w:val="cyan"/>
        </w:rPr>
        <w:t xml:space="preserve">changes in policy may affect different individuals differently, which gives misleading results </w:t>
      </w:r>
      <w:r w:rsidRPr="00804EFB">
        <w:rPr>
          <w:rStyle w:val="StyleUnderline"/>
        </w:rPr>
        <w:t>about the impact of a policy.</w:t>
      </w:r>
    </w:p>
    <w:p w14:paraId="2E10D851" w14:textId="77777777" w:rsidR="008A383C" w:rsidRPr="00804EFB" w:rsidRDefault="008A383C" w:rsidP="008A383C">
      <w:pPr>
        <w:rPr>
          <w:sz w:val="16"/>
          <w:szCs w:val="16"/>
        </w:rPr>
      </w:pPr>
      <w:r w:rsidRPr="00804EFB">
        <w:rPr>
          <w:sz w:val="16"/>
          <w:szCs w:val="16"/>
        </w:rPr>
        <w:t>If an airline tightens its rules for upgrades in a way that implicitly favors business-class travelers with few but expensive trips, this type of traveler will react differently to the change than business class travelers who make more regular, shorter trips. Machine learning, which operates without a theory of the decision-making that underlies external behavior, will only identify associations between rule changes and purchase activity, rather than true customer preferences. Moreover, experimentation with different policies to observe greater variation in behavior is often infeasible or even immoral. An airline cannot sporadically alter its upgrade rules unless it wants to alienate its customers, just as we cannot perform experiments with national monetary policy without risking wild economic fluctuations.</w:t>
      </w:r>
    </w:p>
    <w:p w14:paraId="57475BCA" w14:textId="77777777" w:rsidR="008A383C" w:rsidRPr="00804EFB" w:rsidRDefault="008A383C" w:rsidP="008A383C">
      <w:pPr>
        <w:rPr>
          <w:sz w:val="16"/>
          <w:szCs w:val="16"/>
        </w:rPr>
      </w:pPr>
      <w:r w:rsidRPr="00804EFB">
        <w:rPr>
          <w:sz w:val="16"/>
          <w:szCs w:val="16"/>
        </w:rPr>
        <w:t xml:space="preserve">Secondly, experimenting on a sample will only allow machine learning to </w:t>
      </w:r>
      <w:proofErr w:type="gramStart"/>
      <w:r w:rsidRPr="00804EFB">
        <w:rPr>
          <w:sz w:val="16"/>
          <w:szCs w:val="16"/>
        </w:rPr>
        <w:t>give an explanation for</w:t>
      </w:r>
      <w:proofErr w:type="gramEnd"/>
      <w:r w:rsidRPr="00804EFB">
        <w:rPr>
          <w:sz w:val="16"/>
          <w:szCs w:val="16"/>
        </w:rPr>
        <w:t xml:space="preserve"> individuals in that sample. For example, administering a lottery for applicants to charter schools will only be able to tell us about the impact of charter schools on those who have applied, and not about the general population, many of whom did not apply. Furthermore, firms nevertheless often enjoy greater scope for experimentation than national governments; imperfect even for many firms, machine learning is all but unavailable to national governments.</w:t>
      </w:r>
    </w:p>
    <w:p w14:paraId="67992F58" w14:textId="77777777" w:rsidR="008A383C" w:rsidRPr="00804EFB" w:rsidRDefault="008A383C" w:rsidP="008A383C">
      <w:pPr>
        <w:rPr>
          <w:rStyle w:val="Emphasis"/>
        </w:rPr>
      </w:pPr>
      <w:r w:rsidRPr="00804EFB">
        <w:rPr>
          <w:rStyle w:val="Emphasis"/>
          <w:highlight w:val="cyan"/>
        </w:rPr>
        <w:t>The free market is not perfect</w:t>
      </w:r>
      <w:r w:rsidRPr="00804EFB">
        <w:rPr>
          <w:rStyle w:val="Emphasis"/>
        </w:rPr>
        <w:t xml:space="preserve">, and its outcomes are often unsatisfactory. Nevertheless, like democracy, </w:t>
      </w:r>
      <w:r w:rsidRPr="00804EFB">
        <w:rPr>
          <w:rStyle w:val="Emphasis"/>
          <w:highlight w:val="cyan"/>
        </w:rPr>
        <w:t>all</w:t>
      </w:r>
      <w:r w:rsidRPr="00804EFB">
        <w:rPr>
          <w:rStyle w:val="Emphasis"/>
        </w:rPr>
        <w:t xml:space="preserve"> the other </w:t>
      </w:r>
      <w:r w:rsidRPr="00804EFB">
        <w:rPr>
          <w:rStyle w:val="Emphasis"/>
          <w:highlight w:val="cyan"/>
        </w:rPr>
        <w:t xml:space="preserve">alternatives, including “digital socialism,” </w:t>
      </w:r>
      <w:r w:rsidRPr="00804EFB">
        <w:rPr>
          <w:rStyle w:val="Emphasis"/>
        </w:rPr>
        <w:t xml:space="preserve">are </w:t>
      </w:r>
      <w:r w:rsidRPr="00804EFB">
        <w:rPr>
          <w:rStyle w:val="Emphasis"/>
          <w:highlight w:val="cyan"/>
        </w:rPr>
        <w:t>worse</w:t>
      </w:r>
      <w:r w:rsidRPr="00804EFB">
        <w:rPr>
          <w:rStyle w:val="Emphasis"/>
        </w:rPr>
        <w:t>.</w:t>
      </w:r>
    </w:p>
    <w:p w14:paraId="5BC0E3DA" w14:textId="77777777" w:rsidR="008A383C" w:rsidRPr="00B12C1D" w:rsidRDefault="008A383C" w:rsidP="00D173B0"/>
    <w:sectPr w:rsidR="008A383C" w:rsidRPr="00B1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0F4257"/>
    <w:rsid w:val="00100833"/>
    <w:rsid w:val="00104529"/>
    <w:rsid w:val="00105942"/>
    <w:rsid w:val="00107396"/>
    <w:rsid w:val="00115FF9"/>
    <w:rsid w:val="00144A4C"/>
    <w:rsid w:val="00176AB0"/>
    <w:rsid w:val="00177B7D"/>
    <w:rsid w:val="0018322D"/>
    <w:rsid w:val="001B5776"/>
    <w:rsid w:val="001B75A9"/>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A7561"/>
    <w:rsid w:val="004B463D"/>
    <w:rsid w:val="004C60E8"/>
    <w:rsid w:val="004E3579"/>
    <w:rsid w:val="004E728B"/>
    <w:rsid w:val="004F39E0"/>
    <w:rsid w:val="00537BD5"/>
    <w:rsid w:val="0057268A"/>
    <w:rsid w:val="005B0E8B"/>
    <w:rsid w:val="005D2912"/>
    <w:rsid w:val="006010B5"/>
    <w:rsid w:val="006065BD"/>
    <w:rsid w:val="00645FA9"/>
    <w:rsid w:val="00647866"/>
    <w:rsid w:val="00665003"/>
    <w:rsid w:val="006A2AD0"/>
    <w:rsid w:val="006C2375"/>
    <w:rsid w:val="006D4ECC"/>
    <w:rsid w:val="006E1CA0"/>
    <w:rsid w:val="006E634F"/>
    <w:rsid w:val="00722258"/>
    <w:rsid w:val="007243E5"/>
    <w:rsid w:val="00766EA0"/>
    <w:rsid w:val="007A2226"/>
    <w:rsid w:val="007B499A"/>
    <w:rsid w:val="007F5B66"/>
    <w:rsid w:val="00823A1C"/>
    <w:rsid w:val="00845B9D"/>
    <w:rsid w:val="00860984"/>
    <w:rsid w:val="008A383C"/>
    <w:rsid w:val="008B3ECB"/>
    <w:rsid w:val="008B4E85"/>
    <w:rsid w:val="008C1B2E"/>
    <w:rsid w:val="0091627E"/>
    <w:rsid w:val="0097032B"/>
    <w:rsid w:val="00981E26"/>
    <w:rsid w:val="009D2EAD"/>
    <w:rsid w:val="009D54B2"/>
    <w:rsid w:val="009D6910"/>
    <w:rsid w:val="009E1922"/>
    <w:rsid w:val="009E4D55"/>
    <w:rsid w:val="009F22C5"/>
    <w:rsid w:val="009F7ED2"/>
    <w:rsid w:val="00A93661"/>
    <w:rsid w:val="00A95652"/>
    <w:rsid w:val="00AC0AB8"/>
    <w:rsid w:val="00AF2939"/>
    <w:rsid w:val="00B33C6D"/>
    <w:rsid w:val="00B4508F"/>
    <w:rsid w:val="00B55AD5"/>
    <w:rsid w:val="00B77BF9"/>
    <w:rsid w:val="00B8057C"/>
    <w:rsid w:val="00B932AC"/>
    <w:rsid w:val="00BD6238"/>
    <w:rsid w:val="00BF593B"/>
    <w:rsid w:val="00BF773A"/>
    <w:rsid w:val="00BF7E81"/>
    <w:rsid w:val="00C1106E"/>
    <w:rsid w:val="00C13773"/>
    <w:rsid w:val="00C164BA"/>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539A1"/>
    <w:rsid w:val="00D61409"/>
    <w:rsid w:val="00D6691E"/>
    <w:rsid w:val="00D71170"/>
    <w:rsid w:val="00DA1C92"/>
    <w:rsid w:val="00DA25D4"/>
    <w:rsid w:val="00DA6538"/>
    <w:rsid w:val="00E02E96"/>
    <w:rsid w:val="00E15E75"/>
    <w:rsid w:val="00E40D29"/>
    <w:rsid w:val="00E5262C"/>
    <w:rsid w:val="00EC7DC4"/>
    <w:rsid w:val="00ED30CF"/>
    <w:rsid w:val="00F03D24"/>
    <w:rsid w:val="00F1062B"/>
    <w:rsid w:val="00F176EF"/>
    <w:rsid w:val="00F31ABA"/>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383C"/>
    <w:rPr>
      <w:rFonts w:ascii="Calibri" w:hAnsi="Calibri" w:cs="Calibri"/>
    </w:rPr>
  </w:style>
  <w:style w:type="paragraph" w:styleId="Heading1">
    <w:name w:val="heading 1"/>
    <w:aliases w:val="Pocket"/>
    <w:basedOn w:val="Normal"/>
    <w:next w:val="Normal"/>
    <w:link w:val="Heading1Char"/>
    <w:qFormat/>
    <w:rsid w:val="008A38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38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A38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8A383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38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83C"/>
  </w:style>
  <w:style w:type="character" w:customStyle="1" w:styleId="Heading1Char">
    <w:name w:val="Heading 1 Char"/>
    <w:aliases w:val="Pocket Char"/>
    <w:basedOn w:val="DefaultParagraphFont"/>
    <w:link w:val="Heading1"/>
    <w:rsid w:val="008A383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383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8A383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8A383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A383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383C"/>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A383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8A383C"/>
    <w:rPr>
      <w:color w:val="auto"/>
      <w:u w:val="none"/>
    </w:rPr>
  </w:style>
  <w:style w:type="character" w:styleId="FollowedHyperlink">
    <w:name w:val="FollowedHyperlink"/>
    <w:basedOn w:val="DefaultParagraphFont"/>
    <w:uiPriority w:val="99"/>
    <w:semiHidden/>
    <w:unhideWhenUsed/>
    <w:rsid w:val="008A383C"/>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77BF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77BF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6010B5"/>
    <w:pPr>
      <w:ind w:left="720"/>
      <w:contextualSpacing/>
    </w:pPr>
  </w:style>
  <w:style w:type="paragraph" w:customStyle="1" w:styleId="CiteSpacing">
    <w:name w:val="Cite Spacing"/>
    <w:basedOn w:val="Normal"/>
    <w:uiPriority w:val="4"/>
    <w:qFormat/>
    <w:rsid w:val="004A7561"/>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vocativ.com/394419/attack-of-the-superbug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borgenproject.org/capitalism-is-helping-end-global-poverty/"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austrian-institute.org/en/subjects-en/catholic-social-doctrine-2/capitalism-is-good-for-the-poor-and-for-the-environment/"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www.thepublicdiscourse.com/2021/07/76963/"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heinonline.org/HOL/P?h=hein.journals/washlr93&amp;i=1937)//NRG"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scholarship.law.upenn.edu/jcl/vol6/iss2/8/" TargetMode="External"/><Relationship Id="rId125" Type="http://schemas.openxmlformats.org/officeDocument/2006/relationships/fontTable" Target="fontTable.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theme" Target="theme/theme1.xm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thebreakthrough.org/index.php/journal/issue-6/does-capitalism-require-endless-growth"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thebreakthrough.org/index.php/journal/issue-6/does-capitalism-require-endless-growth"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66039</Words>
  <Characters>376428</Characters>
  <Application>Microsoft Office Word</Application>
  <DocSecurity>0</DocSecurity>
  <Lines>3136</Lines>
  <Paragraphs>883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3</cp:revision>
  <dcterms:created xsi:type="dcterms:W3CDTF">2022-01-05T00:42:00Z</dcterms:created>
  <dcterms:modified xsi:type="dcterms:W3CDTF">2022-01-05T00:43:00Z</dcterms:modified>
</cp:coreProperties>
</file>