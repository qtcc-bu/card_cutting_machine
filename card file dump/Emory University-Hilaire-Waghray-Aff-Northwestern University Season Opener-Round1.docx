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F904" w14:textId="05172E03" w:rsidR="004470B3" w:rsidRPr="00AE5A8F" w:rsidRDefault="004470B3" w:rsidP="004470B3">
      <w:pPr>
        <w:pStyle w:val="Heading2"/>
        <w:rPr>
          <w:rFonts w:asciiTheme="majorHAnsi" w:hAnsiTheme="majorHAnsi" w:cstheme="majorHAnsi"/>
        </w:rPr>
      </w:pPr>
      <w:r w:rsidRPr="00AE5A8F">
        <w:rPr>
          <w:rFonts w:asciiTheme="majorHAnsi" w:hAnsiTheme="majorHAnsi" w:cstheme="majorHAnsi"/>
        </w:rPr>
        <w:t>1AC</w:t>
      </w:r>
    </w:p>
    <w:p w14:paraId="6F3BB33E" w14:textId="77777777" w:rsidR="004470B3" w:rsidRPr="00AE5A8F" w:rsidRDefault="004470B3" w:rsidP="004470B3">
      <w:pPr>
        <w:pStyle w:val="Heading3"/>
        <w:rPr>
          <w:rFonts w:asciiTheme="majorHAnsi" w:hAnsiTheme="majorHAnsi" w:cstheme="majorHAnsi"/>
        </w:rPr>
      </w:pPr>
      <w:r w:rsidRPr="00AE5A8F">
        <w:rPr>
          <w:rFonts w:asciiTheme="majorHAnsi" w:hAnsiTheme="majorHAnsi" w:cstheme="majorHAnsi"/>
        </w:rPr>
        <w:lastRenderedPageBreak/>
        <w:t>Inequality---1AC</w:t>
      </w:r>
    </w:p>
    <w:p w14:paraId="6058327B"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32957FB6"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sidRPr="00AE5A8F">
        <w:rPr>
          <w:rFonts w:asciiTheme="majorHAnsi" w:hAnsiTheme="majorHAnsi" w:cstheme="majorHAnsi"/>
        </w:rPr>
        <w:t xml:space="preserve"> to account for </w:t>
      </w:r>
      <w:r w:rsidRPr="00AE5A8F">
        <w:rPr>
          <w:rFonts w:asciiTheme="majorHAnsi" w:hAnsiTheme="majorHAnsi" w:cstheme="majorHAnsi"/>
          <w:u w:val="single"/>
        </w:rPr>
        <w:t>labor market</w:t>
      </w:r>
      <w:r w:rsidRPr="00AE5A8F">
        <w:rPr>
          <w:rFonts w:asciiTheme="majorHAnsi" w:hAnsiTheme="majorHAnsi" w:cstheme="majorHAnsi"/>
        </w:rPr>
        <w:t xml:space="preserve"> power solves. </w:t>
      </w:r>
    </w:p>
    <w:p w14:paraId="2C513997"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431B32D7"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In recent years, </w:t>
      </w:r>
      <w:r w:rsidRPr="00AE5A8F">
        <w:rPr>
          <w:rFonts w:asciiTheme="majorHAnsi" w:hAnsiTheme="majorHAnsi" w:cstheme="majorHAnsi"/>
          <w:u w:val="single"/>
        </w:rPr>
        <w:t xml:space="preserve">a </w:t>
      </w:r>
      <w:r w:rsidRPr="00AE5A8F">
        <w:rPr>
          <w:rFonts w:asciiTheme="majorHAnsi" w:hAnsiTheme="majorHAnsi" w:cstheme="majorHAnsi"/>
          <w:b/>
          <w:bCs/>
          <w:u w:val="single"/>
        </w:rPr>
        <w:t>declining economic growth rate</w:t>
      </w:r>
      <w:r w:rsidRPr="00AE5A8F">
        <w:rPr>
          <w:rFonts w:asciiTheme="majorHAnsi" w:hAnsiTheme="majorHAnsi" w:cstheme="majorHAnsi"/>
          <w:u w:val="single"/>
        </w:rPr>
        <w:t xml:space="preserve"> and </w:t>
      </w:r>
      <w:r w:rsidRPr="00AE5A8F">
        <w:rPr>
          <w:rFonts w:asciiTheme="majorHAnsi" w:hAnsiTheme="majorHAnsi" w:cstheme="majorHAnsi"/>
          <w:b/>
          <w:bCs/>
          <w:highlight w:val="cyan"/>
          <w:u w:val="single"/>
        </w:rPr>
        <w:t>rising income inequality</w:t>
      </w:r>
      <w:r w:rsidRPr="00AE5A8F">
        <w:rPr>
          <w:rFonts w:asciiTheme="majorHAnsi" w:hAnsiTheme="majorHAnsi" w:cstheme="majorHAnsi"/>
          <w:u w:val="single"/>
        </w:rPr>
        <w:t xml:space="preserve"> have taken center stage in public debate.</w:t>
      </w:r>
      <w:r w:rsidRPr="00AE5A8F">
        <w:rPr>
          <w:rFonts w:asciiTheme="majorHAnsi" w:hAnsiTheme="majorHAnsi" w:cstheme="majorHAnsi"/>
          <w:sz w:val="14"/>
        </w:rPr>
        <w:t xml:space="preserve"> Academic research has identified several possible causes, ranging from major structural shifts in the economy to public policy failure. One </w:t>
      </w:r>
      <w:r w:rsidRPr="00AE5A8F">
        <w:rPr>
          <w:rFonts w:asciiTheme="majorHAnsi" w:hAnsiTheme="majorHAnsi" w:cstheme="majorHAnsi"/>
          <w:highlight w:val="cyan"/>
          <w:u w:val="single"/>
        </w:rPr>
        <w:t>cause</w:t>
      </w:r>
      <w:r w:rsidRPr="00AE5A8F">
        <w:rPr>
          <w:rFonts w:asciiTheme="majorHAnsi" w:hAnsiTheme="majorHAnsi" w:cstheme="majorHAnsi"/>
          <w:u w:val="single"/>
        </w:rPr>
        <w:t xml:space="preserve"> that has received increasing attention from economists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labor market power</w:t>
      </w:r>
      <w:r w:rsidRPr="00AE5A8F">
        <w:rPr>
          <w:rFonts w:asciiTheme="majorHAnsi" w:hAnsiTheme="majorHAnsi" w:cstheme="majorHAnsi"/>
          <w:u w:val="single"/>
        </w:rPr>
        <w:t xml:space="preserve"> — the ability of employers to set wages below workers’ marginal revenue product.</w:t>
      </w:r>
      <w:r w:rsidRPr="00AE5A8F">
        <w:rPr>
          <w:rFonts w:asciiTheme="majorHAnsi" w:hAnsiTheme="majorHAnsi" w:cstheme="majorHAnsi"/>
          <w:sz w:val="14"/>
        </w:rPr>
        <w:t xml:space="preserve">1 New evidence suggests that </w:t>
      </w:r>
      <w:r w:rsidRPr="00AE5A8F">
        <w:rPr>
          <w:rFonts w:asciiTheme="majorHAnsi" w:hAnsiTheme="majorHAnsi" w:cstheme="majorHAnsi"/>
          <w:u w:val="single"/>
        </w:rPr>
        <w:t xml:space="preserve">many </w:t>
      </w:r>
      <w:r w:rsidRPr="00AE5A8F">
        <w:rPr>
          <w:rFonts w:asciiTheme="majorHAnsi" w:hAnsiTheme="majorHAnsi" w:cstheme="majorHAnsi"/>
          <w:highlight w:val="cyan"/>
          <w:u w:val="single"/>
        </w:rPr>
        <w:t>labor markets</w:t>
      </w:r>
      <w:r w:rsidRPr="00AE5A8F">
        <w:rPr>
          <w:rFonts w:asciiTheme="majorHAnsi" w:hAnsiTheme="majorHAnsi" w:cstheme="majorHAnsi"/>
          <w:u w:val="single"/>
        </w:rPr>
        <w:t xml:space="preserve"> around the country </w:t>
      </w:r>
      <w:r w:rsidRPr="00AE5A8F">
        <w:rPr>
          <w:rFonts w:asciiTheme="majorHAnsi" w:hAnsiTheme="majorHAnsi" w:cstheme="majorHAnsi"/>
          <w:highlight w:val="cyan"/>
          <w:u w:val="single"/>
        </w:rPr>
        <w:t>are</w:t>
      </w:r>
      <w:r w:rsidRPr="00AE5A8F">
        <w:rPr>
          <w:rFonts w:asciiTheme="majorHAnsi" w:hAnsiTheme="majorHAnsi" w:cstheme="majorHAnsi"/>
          <w:b/>
          <w:bCs/>
          <w:highlight w:val="cyan"/>
          <w:u w:val="single"/>
        </w:rPr>
        <w:t xml:space="preserve"> not competitive</w:t>
      </w:r>
      <w:r w:rsidRPr="00AE5A8F">
        <w:rPr>
          <w:rFonts w:asciiTheme="majorHAnsi" w:hAnsiTheme="majorHAnsi" w:cstheme="majorHAnsi"/>
          <w:u w:val="single"/>
        </w:rPr>
        <w:t xml:space="preserve"> but instead exhibit considerable market power enjoyed by </w:t>
      </w:r>
      <w:r w:rsidRPr="00AE5A8F">
        <w:rPr>
          <w:rFonts w:asciiTheme="majorHAnsi" w:hAnsiTheme="majorHAnsi" w:cstheme="majorHAnsi"/>
          <w:highlight w:val="cyan"/>
          <w:u w:val="single"/>
        </w:rPr>
        <w:t>employers</w:t>
      </w:r>
      <w:r w:rsidRPr="00AE5A8F">
        <w:rPr>
          <w:rFonts w:asciiTheme="majorHAnsi" w:hAnsiTheme="majorHAnsi" w:cstheme="majorHAnsi"/>
          <w:u w:val="single"/>
        </w:rPr>
        <w:t xml:space="preserve">, who </w:t>
      </w:r>
      <w:r w:rsidRPr="00AE5A8F">
        <w:rPr>
          <w:rFonts w:asciiTheme="majorHAnsi" w:hAnsiTheme="majorHAnsi" w:cstheme="majorHAnsi"/>
          <w:b/>
          <w:bCs/>
          <w:u w:val="single"/>
        </w:rPr>
        <w:t xml:space="preserve">use their market power to </w:t>
      </w:r>
      <w:r w:rsidRPr="00AE5A8F">
        <w:rPr>
          <w:rFonts w:asciiTheme="majorHAnsi" w:hAnsiTheme="majorHAnsi" w:cstheme="majorHAnsi"/>
          <w:b/>
          <w:bCs/>
          <w:highlight w:val="cyan"/>
          <w:u w:val="single"/>
        </w:rPr>
        <w:t>suppress wages</w:t>
      </w:r>
      <w:r w:rsidRPr="00AE5A8F">
        <w:rPr>
          <w:rFonts w:asciiTheme="majorHAnsi" w:hAnsiTheme="majorHAnsi" w:cstheme="majorHAnsi"/>
          <w:b/>
          <w:bCs/>
          <w:u w:val="single"/>
        </w:rPr>
        <w:t>.</w:t>
      </w:r>
      <w:r w:rsidRPr="00AE5A8F">
        <w:rPr>
          <w:rFonts w:asciiTheme="majorHAnsi" w:hAnsiTheme="majorHAnsi" w:cstheme="majorHAnsi"/>
          <w:sz w:val="14"/>
        </w:rPr>
        <w:t xml:space="preserve">2 </w:t>
      </w:r>
      <w:r w:rsidRPr="00AE5A8F">
        <w:rPr>
          <w:rFonts w:asciiTheme="majorHAnsi" w:hAnsiTheme="majorHAnsi" w:cstheme="majorHAnsi"/>
          <w:b/>
          <w:bCs/>
          <w:u w:val="single"/>
        </w:rPr>
        <w:t xml:space="preserve">Wage suppression </w:t>
      </w:r>
      <w:r w:rsidRPr="00AE5A8F">
        <w:rPr>
          <w:rFonts w:asciiTheme="majorHAnsi" w:hAnsiTheme="majorHAnsi" w:cstheme="majorHAnsi"/>
          <w:b/>
          <w:bCs/>
          <w:highlight w:val="cyan"/>
          <w:u w:val="single"/>
        </w:rPr>
        <w:t>enhances income inequality</w:t>
      </w:r>
      <w:r w:rsidRPr="00AE5A8F">
        <w:rPr>
          <w:rFonts w:asciiTheme="majorHAnsi" w:hAnsiTheme="majorHAnsi" w:cstheme="majorHAnsi"/>
          <w:u w:val="single"/>
        </w:rPr>
        <w:t xml:space="preserve"> because it creates a wedge between the incomes of people who work in concentrated labor markets and the incomes of people in competitive ones, and often </w:t>
      </w:r>
      <w:r w:rsidRPr="00AE5A8F">
        <w:rPr>
          <w:rFonts w:asciiTheme="majorHAnsi" w:hAnsiTheme="majorHAnsi" w:cstheme="majorHAnsi"/>
          <w:b/>
          <w:bCs/>
          <w:u w:val="single"/>
        </w:rPr>
        <w:t>affects low-income earners the most</w:t>
      </w:r>
      <w:r w:rsidRPr="00AE5A8F">
        <w:rPr>
          <w:rFonts w:asciiTheme="majorHAnsi" w:hAnsiTheme="majorHAnsi" w:cstheme="majorHAnsi"/>
          <w:u w:val="single"/>
        </w:rPr>
        <w:t xml:space="preserve"> as they have the fewest options and least bargaining power.</w:t>
      </w:r>
      <w:r w:rsidRPr="00AE5A8F">
        <w:rPr>
          <w:rFonts w:asciiTheme="majorHAnsi" w:hAnsiTheme="majorHAnsi" w:cstheme="majorHAnsi"/>
          <w:sz w:val="14"/>
        </w:rPr>
        <w:t xml:space="preserve"> More important, though, </w:t>
      </w:r>
      <w:r w:rsidRPr="00AE5A8F">
        <w:rPr>
          <w:rFonts w:asciiTheme="majorHAnsi" w:hAnsiTheme="majorHAnsi" w:cstheme="majorHAnsi"/>
          <w:u w:val="single"/>
        </w:rPr>
        <w:t xml:space="preserve">it </w:t>
      </w:r>
      <w:r w:rsidRPr="00AE5A8F">
        <w:rPr>
          <w:rFonts w:asciiTheme="majorHAnsi" w:hAnsiTheme="majorHAnsi" w:cstheme="majorHAnsi"/>
          <w:b/>
          <w:bCs/>
          <w:u w:val="single"/>
        </w:rPr>
        <w:t>reduces the incomes of workers relative to those of people who live off capital</w:t>
      </w:r>
      <w:r w:rsidRPr="00AE5A8F">
        <w:rPr>
          <w:rFonts w:asciiTheme="majorHAnsi" w:hAnsiTheme="majorHAnsi" w:cstheme="majorHAnsi"/>
          <w:u w:val="single"/>
        </w:rPr>
        <w:t xml:space="preserve">, and the latter are almost uniformly higher earners than the former. </w:t>
      </w:r>
      <w:r w:rsidRPr="00AE5A8F">
        <w:rPr>
          <w:rFonts w:asciiTheme="majorHAnsi" w:hAnsiTheme="majorHAnsi" w:cstheme="majorHAnsi"/>
          <w:highlight w:val="cyan"/>
          <w:u w:val="single"/>
        </w:rPr>
        <w:t>Wage suppression</w:t>
      </w:r>
      <w:r w:rsidRPr="00AE5A8F">
        <w:rPr>
          <w:rFonts w:asciiTheme="majorHAnsi" w:hAnsiTheme="majorHAnsi" w:cstheme="majorHAnsi"/>
          <w:u w:val="single"/>
        </w:rPr>
        <w:t xml:space="preserve"> also interferes with economic growth since it </w:t>
      </w:r>
      <w:r w:rsidRPr="00AE5A8F">
        <w:rPr>
          <w:rFonts w:asciiTheme="majorHAnsi" w:hAnsiTheme="majorHAnsi" w:cstheme="majorHAnsi"/>
          <w:b/>
          <w:bCs/>
          <w:highlight w:val="cyan"/>
          <w:u w:val="single"/>
        </w:rPr>
        <w:t xml:space="preserve">results in underemployment </w:t>
      </w:r>
      <w:r w:rsidRPr="00AE5A8F">
        <w:rPr>
          <w:rFonts w:asciiTheme="majorHAnsi" w:hAnsiTheme="majorHAnsi" w:cstheme="majorHAnsi"/>
          <w:b/>
          <w:bCs/>
          <w:u w:val="single"/>
        </w:rPr>
        <w:t>of labor</w:t>
      </w:r>
      <w:r w:rsidRPr="00AE5A8F">
        <w:rPr>
          <w:rFonts w:asciiTheme="majorHAnsi" w:hAnsiTheme="majorHAnsi" w:cstheme="majorHAnsi"/>
          <w:u w:val="single"/>
        </w:rPr>
        <w:t>.</w:t>
      </w:r>
      <w:r w:rsidRPr="00AE5A8F">
        <w:rPr>
          <w:rFonts w:asciiTheme="majorHAnsi" w:hAnsiTheme="majorHAnsi" w:cstheme="majorHAnsi"/>
          <w:sz w:val="14"/>
        </w:rPr>
        <w:t xml:space="preserve"> Furthermore, </w:t>
      </w:r>
      <w:r w:rsidRPr="00AE5A8F">
        <w:rPr>
          <w:rFonts w:asciiTheme="majorHAnsi" w:hAnsiTheme="majorHAnsi" w:cstheme="majorHAnsi"/>
          <w:u w:val="single"/>
        </w:rPr>
        <w:t xml:space="preserve">while it may seem to raise the return on capital, wage suppression </w:t>
      </w:r>
      <w:proofErr w:type="gramStart"/>
      <w:r w:rsidRPr="00AE5A8F">
        <w:rPr>
          <w:rFonts w:asciiTheme="majorHAnsi" w:hAnsiTheme="majorHAnsi" w:cstheme="majorHAnsi"/>
          <w:u w:val="single"/>
        </w:rPr>
        <w:t>actually depresses</w:t>
      </w:r>
      <w:proofErr w:type="gramEnd"/>
      <w:r w:rsidRPr="00AE5A8F">
        <w:rPr>
          <w:rFonts w:asciiTheme="majorHAnsi" w:hAnsiTheme="majorHAnsi" w:cstheme="majorHAnsi"/>
          <w:u w:val="single"/>
        </w:rPr>
        <w:t xml:space="preserve"> it, as capital must lie idle to take advantage of monopsony power. </w:t>
      </w:r>
      <w:r w:rsidRPr="00AE5A8F">
        <w:rPr>
          <w:rFonts w:asciiTheme="majorHAnsi" w:hAnsiTheme="majorHAnsi" w:cstheme="majorHAnsi"/>
          <w:highlight w:val="cyan"/>
          <w:u w:val="single"/>
        </w:rPr>
        <w:t>With wages artificially suppressed</w:t>
      </w:r>
      <w:r w:rsidRPr="00AE5A8F">
        <w:rPr>
          <w:rFonts w:asciiTheme="majorHAnsi" w:hAnsiTheme="majorHAnsi" w:cstheme="majorHAnsi"/>
          <w:u w:val="single"/>
        </w:rPr>
        <w:t xml:space="preserve">, qualified workers decline to take jobs, and workers may underinvest in skills and schooling. </w:t>
      </w:r>
      <w:r w:rsidRPr="00AE5A8F">
        <w:rPr>
          <w:rFonts w:asciiTheme="majorHAnsi" w:hAnsiTheme="majorHAnsi" w:cstheme="majorHAnsi"/>
          <w:sz w:val="14"/>
        </w:rPr>
        <w:t xml:space="preserve">Many </w:t>
      </w:r>
      <w:r w:rsidRPr="00AE5A8F">
        <w:rPr>
          <w:rFonts w:asciiTheme="majorHAnsi" w:hAnsiTheme="majorHAnsi" w:cstheme="majorHAnsi"/>
          <w:b/>
          <w:bCs/>
          <w:highlight w:val="cyan"/>
          <w:u w:val="single"/>
        </w:rPr>
        <w:t>workers exit</w:t>
      </w:r>
      <w:r w:rsidRPr="00AE5A8F">
        <w:rPr>
          <w:rFonts w:asciiTheme="majorHAnsi" w:hAnsiTheme="majorHAnsi" w:cstheme="majorHAnsi"/>
          <w:b/>
          <w:bCs/>
          <w:u w:val="single"/>
        </w:rPr>
        <w:t xml:space="preserve"> the workforce</w:t>
      </w:r>
      <w:r w:rsidRPr="00AE5A8F">
        <w:rPr>
          <w:rFonts w:asciiTheme="majorHAnsi" w:hAnsiTheme="majorHAnsi" w:cstheme="majorHAnsi"/>
          <w:u w:val="single"/>
        </w:rPr>
        <w:t xml:space="preserve"> and rely on government benefits</w:t>
      </w:r>
      <w:r w:rsidRPr="00AE5A8F">
        <w:rPr>
          <w:rFonts w:asciiTheme="majorHAnsi" w:hAnsiTheme="majorHAnsi" w:cstheme="majorHAnsi"/>
          <w:sz w:val="14"/>
        </w:rPr>
        <w:t xml:space="preserve">, including disability benefits, which have become a hidden welfare system.3 </w:t>
      </w:r>
      <w:r w:rsidRPr="00AE5A8F">
        <w:rPr>
          <w:rFonts w:asciiTheme="majorHAnsi" w:hAnsiTheme="majorHAnsi" w:cstheme="majorHAnsi"/>
          <w:u w:val="single"/>
        </w:rPr>
        <w:t xml:space="preserve">This in turn </w:t>
      </w:r>
      <w:r w:rsidRPr="00AE5A8F">
        <w:rPr>
          <w:rFonts w:asciiTheme="majorHAnsi" w:hAnsiTheme="majorHAnsi" w:cstheme="majorHAnsi"/>
          <w:b/>
          <w:bCs/>
          <w:highlight w:val="cyan"/>
          <w:u w:val="single"/>
        </w:rPr>
        <w:t>costs the government</w:t>
      </w:r>
      <w:r w:rsidRPr="00AE5A8F">
        <w:rPr>
          <w:rFonts w:asciiTheme="majorHAnsi" w:hAnsiTheme="majorHAnsi" w:cstheme="majorHAnsi"/>
          <w:u w:val="single"/>
        </w:rPr>
        <w:t xml:space="preserve"> both </w:t>
      </w:r>
      <w:r w:rsidRPr="00AE5A8F">
        <w:rPr>
          <w:rFonts w:asciiTheme="majorHAnsi" w:hAnsiTheme="majorHAnsi" w:cstheme="majorHAnsi"/>
          <w:highlight w:val="cyan"/>
          <w:u w:val="single"/>
        </w:rPr>
        <w:t xml:space="preserve">in lost taxes and </w:t>
      </w:r>
      <w:r w:rsidRPr="00AE5A8F">
        <w:rPr>
          <w:rFonts w:asciiTheme="majorHAnsi" w:hAnsiTheme="majorHAnsi" w:cstheme="majorHAnsi"/>
          <w:u w:val="single"/>
        </w:rPr>
        <w:t xml:space="preserve">in </w:t>
      </w:r>
      <w:r w:rsidRPr="00AE5A8F">
        <w:rPr>
          <w:rFonts w:asciiTheme="majorHAnsi" w:hAnsiTheme="majorHAnsi" w:cstheme="majorHAnsi"/>
          <w:highlight w:val="cyan"/>
          <w:u w:val="single"/>
        </w:rPr>
        <w:t>greater expenditures</w:t>
      </w:r>
      <w:r w:rsidRPr="00AE5A8F">
        <w:rPr>
          <w:rFonts w:asciiTheme="majorHAnsi" w:hAnsiTheme="majorHAnsi" w:cstheme="majorHAnsi"/>
          <w:u w:val="single"/>
        </w:rPr>
        <w:t>.</w:t>
      </w:r>
      <w:r w:rsidRPr="00AE5A8F">
        <w:rPr>
          <w:rFonts w:asciiTheme="majorHAnsi" w:hAnsiTheme="majorHAnsi" w:cstheme="majorHAnsi"/>
          <w:sz w:val="14"/>
        </w:rPr>
        <w:t xml:space="preserve"> We estimate </w:t>
      </w:r>
      <w:r w:rsidRPr="00AE5A8F">
        <w:rPr>
          <w:rFonts w:asciiTheme="majorHAnsi" w:hAnsiTheme="majorHAnsi" w:cstheme="majorHAnsi"/>
          <w:b/>
          <w:bCs/>
          <w:highlight w:val="cyan"/>
          <w:u w:val="single"/>
        </w:rPr>
        <w:t>monopsony power</w:t>
      </w:r>
      <w:r w:rsidRPr="00AE5A8F">
        <w:rPr>
          <w:rFonts w:asciiTheme="majorHAnsi" w:hAnsiTheme="majorHAnsi" w:cstheme="majorHAnsi"/>
          <w:u w:val="single"/>
        </w:rPr>
        <w:t xml:space="preserve"> in the U.S. economy </w:t>
      </w:r>
      <w:r w:rsidRPr="00AE5A8F">
        <w:rPr>
          <w:rFonts w:asciiTheme="majorHAnsi" w:hAnsiTheme="majorHAnsi" w:cstheme="majorHAnsi"/>
          <w:b/>
          <w:bCs/>
          <w:highlight w:val="cyan"/>
          <w:u w:val="single"/>
        </w:rPr>
        <w:t>reduces</w:t>
      </w:r>
      <w:r w:rsidRPr="00AE5A8F">
        <w:rPr>
          <w:rFonts w:asciiTheme="majorHAnsi" w:hAnsiTheme="majorHAnsi" w:cstheme="majorHAnsi"/>
          <w:b/>
          <w:bCs/>
          <w:u w:val="single"/>
        </w:rPr>
        <w:t xml:space="preserve"> overall output and </w:t>
      </w:r>
      <w:r w:rsidRPr="00AE5A8F">
        <w:rPr>
          <w:rFonts w:asciiTheme="majorHAnsi" w:hAnsiTheme="majorHAnsi" w:cstheme="majorHAnsi"/>
          <w:b/>
          <w:bCs/>
          <w:highlight w:val="cyan"/>
          <w:u w:val="single"/>
        </w:rPr>
        <w:t>employment by 13%</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w:t>
      </w:r>
      <w:r w:rsidRPr="00AE5A8F">
        <w:rPr>
          <w:rFonts w:asciiTheme="majorHAnsi" w:hAnsiTheme="majorHAnsi" w:cstheme="majorHAnsi"/>
          <w:b/>
          <w:bCs/>
          <w:highlight w:val="cyan"/>
          <w:u w:val="single"/>
        </w:rPr>
        <w:t>labor’s share of national output by 22%.</w:t>
      </w:r>
      <w:r w:rsidRPr="00AE5A8F">
        <w:rPr>
          <w:rFonts w:asciiTheme="majorHAnsi" w:hAnsiTheme="majorHAnsi" w:cstheme="majorHAnsi"/>
          <w:sz w:val="14"/>
        </w:rPr>
        <w:t xml:space="preserve">4 Labor market power is the mirror image of product market power. A “product market” is a collection of products defined by frequent consumer substitution. When a small number of sellers or only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 One major source of market power in both types of markets is thus “concentration,” where only a few firms operate </w:t>
      </w:r>
      <w:proofErr w:type="gramStart"/>
      <w:r w:rsidRPr="00AE5A8F">
        <w:rPr>
          <w:rFonts w:asciiTheme="majorHAnsi" w:hAnsiTheme="majorHAnsi" w:cstheme="majorHAnsi"/>
          <w:sz w:val="14"/>
        </w:rPr>
        <w:t>in a given</w:t>
      </w:r>
      <w:proofErr w:type="gramEnd"/>
      <w:r w:rsidRPr="00AE5A8F">
        <w:rPr>
          <w:rFonts w:asciiTheme="majorHAnsi" w:hAnsiTheme="majorHAnsi" w:cstheme="majorHAnsi"/>
          <w:sz w:val="14"/>
        </w:rPr>
        <w:t xml:space="preserve"> market. Imagine, for example, a small town with only a few gas stations. Each gas station sets the price of gas to compete with the prices of other gas </w:t>
      </w:r>
      <w:proofErr w:type="spellStart"/>
      <w:r w:rsidRPr="00AE5A8F">
        <w:rPr>
          <w:rFonts w:asciiTheme="majorHAnsi" w:hAnsiTheme="majorHAnsi" w:cstheme="majorHAnsi"/>
          <w:sz w:val="14"/>
        </w:rPr>
        <w:t>sta</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tions</w:t>
      </w:r>
      <w:proofErr w:type="spellEnd"/>
      <w:r w:rsidRPr="00AE5A8F">
        <w:rPr>
          <w:rFonts w:asciiTheme="majorHAnsi" w:hAnsiTheme="majorHAnsi" w:cstheme="majorHAnsi"/>
          <w:sz w:val="14"/>
        </w:rPr>
        <w:t xml:space="preserve">. When a gas station lowers its price, it may obtain greater market share from other gas stations, 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 formally coordinate, which is generally not illegal5 — though the social harm is the same. In contrast, if many gas stations compete, prices will be bargained down to the efficient level — the marginal cost — resulting in lower prices for consumers and higher aggregate output of gasoline. </w:t>
      </w:r>
      <w:r w:rsidRPr="00AE5A8F">
        <w:rPr>
          <w:rFonts w:asciiTheme="majorHAnsi" w:hAnsiTheme="majorHAnsi" w:cstheme="majorHAnsi"/>
          <w:u w:val="single"/>
        </w:rPr>
        <w:t xml:space="preserve">Labor market </w:t>
      </w:r>
      <w:r w:rsidRPr="00AE5A8F">
        <w:rPr>
          <w:rFonts w:asciiTheme="majorHAnsi" w:hAnsiTheme="majorHAnsi" w:cstheme="majorHAnsi"/>
          <w:b/>
          <w:bCs/>
          <w:u w:val="single"/>
        </w:rPr>
        <w:t>concentration creates monopsony</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(or, if more than one employer, oligopsony, but we use these terms interchangeably) </w:t>
      </w:r>
      <w:r w:rsidRPr="00AE5A8F">
        <w:rPr>
          <w:rFonts w:asciiTheme="majorHAnsi" w:hAnsiTheme="majorHAnsi" w:cstheme="majorHAnsi"/>
          <w:u w:val="single"/>
        </w:rPr>
        <w:t>conditions where labor market power is exercised by the buyer rather than the seller</w:t>
      </w:r>
      <w:r w:rsidRPr="00AE5A8F">
        <w:rPr>
          <w:rFonts w:asciiTheme="majorHAnsi" w:hAnsiTheme="majorHAnsi" w:cstheme="majorHAnsi"/>
          <w:sz w:val="14"/>
        </w:rPr>
        <w:t xml:space="preserve"> (as in the example of gasoline stations). </w:t>
      </w:r>
      <w:r w:rsidRPr="00AE5A8F">
        <w:rPr>
          <w:rFonts w:asciiTheme="majorHAnsi" w:hAnsiTheme="majorHAnsi" w:cstheme="majorHAnsi"/>
          <w:u w:val="single"/>
        </w:rPr>
        <w:t>Employers are buyers of labor who operate within a labor market.</w:t>
      </w:r>
      <w:r w:rsidRPr="00AE5A8F">
        <w:rPr>
          <w:rFonts w:asciiTheme="majorHAnsi" w:hAnsiTheme="majorHAnsi" w:cstheme="majorHAnsi"/>
          <w:sz w:val="14"/>
        </w:rPr>
        <w:t xml:space="preserve"> A labor market is a group of jobs, between which workers can switch with relative ease (for exam- </w:t>
      </w:r>
      <w:proofErr w:type="spellStart"/>
      <w:r w:rsidRPr="00AE5A8F">
        <w:rPr>
          <w:rFonts w:asciiTheme="majorHAnsi" w:hAnsiTheme="majorHAnsi" w:cstheme="majorHAnsi"/>
          <w:sz w:val="14"/>
        </w:rPr>
        <w:t>ple</w:t>
      </w:r>
      <w:proofErr w:type="spellEnd"/>
      <w:r w:rsidRPr="00AE5A8F">
        <w:rPr>
          <w:rFonts w:asciiTheme="majorHAnsi" w:hAnsiTheme="majorHAnsi" w:cstheme="majorHAnsi"/>
          <w:sz w:val="14"/>
        </w:rPr>
        <w:t xml:space="preserve">, computer programmers, lawyers, or unskilled workers), located within a geographic area usually defined by the commuting distance of workers. A labor market is concentrated if only one or a few employers hire from this pool of workers. For example, imagine the gas stations employ specialist maintenance workers who monitor the gas pumping equipment. If only a few gas stations exist in that area, and no other firms (for example, oil refineries) hire from this pool of workers, then the labor market is concentrated, and the employers have market power in the labor market. </w:t>
      </w:r>
      <w:r w:rsidRPr="00AE5A8F">
        <w:rPr>
          <w:rFonts w:asciiTheme="majorHAnsi" w:hAnsiTheme="majorHAnsi" w:cstheme="majorHAnsi"/>
          <w:highlight w:val="cyan"/>
          <w:u w:val="single"/>
        </w:rPr>
        <w:t>To minimize labor costs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employers</w:t>
      </w:r>
      <w:r w:rsidRPr="00AE5A8F">
        <w:rPr>
          <w:rFonts w:asciiTheme="majorHAnsi" w:hAnsiTheme="majorHAnsi" w:cstheme="majorHAnsi"/>
          <w:b/>
          <w:bCs/>
          <w:u w:val="single"/>
        </w:rPr>
        <w:t xml:space="preserve"> will </w:t>
      </w:r>
      <w:r w:rsidRPr="00AE5A8F">
        <w:rPr>
          <w:rFonts w:asciiTheme="majorHAnsi" w:hAnsiTheme="majorHAnsi" w:cstheme="majorHAnsi"/>
          <w:b/>
          <w:bCs/>
          <w:highlight w:val="cyan"/>
          <w:u w:val="single"/>
        </w:rPr>
        <w:t>hold wages down</w:t>
      </w:r>
      <w:r w:rsidRPr="00AE5A8F">
        <w:rPr>
          <w:rFonts w:asciiTheme="majorHAnsi" w:hAnsiTheme="majorHAnsi" w:cstheme="majorHAnsi"/>
          <w:u w:val="single"/>
        </w:rPr>
        <w:t xml:space="preserve"> below what the workers would be paid in a competitive labor market — their marginal revenue product.</w:t>
      </w:r>
      <w:r w:rsidRPr="00AE5A8F">
        <w:rPr>
          <w:rFonts w:asciiTheme="majorHAnsi" w:hAnsiTheme="majorHAnsi" w:cstheme="majorHAnsi"/>
          <w:sz w:val="14"/>
        </w:rPr>
        <w:t xml:space="preserve"> Thus, some people qualified to work will refuse to do so, but </w:t>
      </w:r>
      <w:r w:rsidRPr="00AE5A8F">
        <w:rPr>
          <w:rFonts w:asciiTheme="majorHAnsi" w:hAnsiTheme="majorHAnsi" w:cstheme="majorHAnsi"/>
          <w:u w:val="single"/>
        </w:rPr>
        <w:t>the employers gain more from wage savings than they lose from having a more limited pool of workers</w:t>
      </w:r>
      <w:r w:rsidRPr="00AE5A8F">
        <w:rPr>
          <w:rFonts w:asciiTheme="majorHAnsi" w:hAnsiTheme="majorHAnsi" w:cstheme="majorHAnsi"/>
          <w:sz w:val="14"/>
        </w:rPr>
        <w:t xml:space="preserve"> from </w:t>
      </w:r>
      <w:r w:rsidRPr="00AE5A8F">
        <w:rPr>
          <w:rFonts w:asciiTheme="majorHAnsi" w:hAnsiTheme="majorHAnsi" w:cstheme="majorHAnsi"/>
          <w:sz w:val="14"/>
        </w:rPr>
        <w:lastRenderedPageBreak/>
        <w:t xml:space="preserve">which to hire. Curiously, while </w:t>
      </w:r>
      <w:r w:rsidRPr="00AE5A8F">
        <w:rPr>
          <w:rFonts w:asciiTheme="majorHAnsi" w:hAnsiTheme="majorHAnsi" w:cstheme="majorHAnsi"/>
          <w:highlight w:val="cyan"/>
          <w:u w:val="single"/>
        </w:rPr>
        <w:t>existing antitrust</w:t>
      </w:r>
      <w:r w:rsidRPr="00AE5A8F">
        <w:rPr>
          <w:rFonts w:asciiTheme="majorHAnsi" w:hAnsiTheme="majorHAnsi" w:cstheme="majorHAnsi"/>
          <w:u w:val="single"/>
        </w:rPr>
        <w:t xml:space="preserve"> practice</w:t>
      </w:r>
      <w:r w:rsidRPr="00AE5A8F">
        <w:rPr>
          <w:rFonts w:asciiTheme="majorHAnsi" w:hAnsiTheme="majorHAnsi" w:cstheme="majorHAnsi"/>
          <w:sz w:val="14"/>
        </w:rPr>
        <w:t xml:space="preserve"> would readily consider the effects of a gas station merger on the price of gas, it </w:t>
      </w:r>
      <w:r w:rsidRPr="00AE5A8F">
        <w:rPr>
          <w:rFonts w:asciiTheme="majorHAnsi" w:hAnsiTheme="majorHAnsi" w:cstheme="majorHAnsi"/>
          <w:b/>
          <w:bCs/>
          <w:u w:val="single"/>
        </w:rPr>
        <w:t xml:space="preserve">would </w:t>
      </w:r>
      <w:r w:rsidRPr="00AE5A8F">
        <w:rPr>
          <w:rFonts w:asciiTheme="majorHAnsi" w:hAnsiTheme="majorHAnsi" w:cstheme="majorHAnsi"/>
          <w:b/>
          <w:bCs/>
          <w:highlight w:val="cyan"/>
          <w:u w:val="single"/>
        </w:rPr>
        <w:t>ignore</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effects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merger on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wages</w:t>
      </w:r>
      <w:r w:rsidRPr="00AE5A8F">
        <w:rPr>
          <w:rFonts w:asciiTheme="majorHAnsi" w:hAnsiTheme="majorHAnsi" w:cstheme="majorHAnsi"/>
          <w:u w:val="single"/>
        </w:rPr>
        <w:t xml:space="preserve"> of specialist maintenance workers.</w:t>
      </w:r>
      <w:r w:rsidRPr="00AE5A8F">
        <w:rPr>
          <w:rFonts w:asciiTheme="majorHAnsi" w:hAnsiTheme="majorHAnsi" w:cstheme="majorHAnsi"/>
          <w:sz w:val="14"/>
        </w:rPr>
        <w:t xml:space="preserve">6 In this paper, we outline how </w:t>
      </w:r>
      <w:r w:rsidRPr="00AE5A8F">
        <w:rPr>
          <w:rFonts w:asciiTheme="majorHAnsi" w:hAnsiTheme="majorHAnsi" w:cstheme="majorHAnsi"/>
          <w:b/>
          <w:bCs/>
          <w:highlight w:val="cyan"/>
          <w:u w:val="single"/>
        </w:rPr>
        <w:t>antitrust doctrine</w:t>
      </w:r>
      <w:r w:rsidRPr="00AE5A8F">
        <w:rPr>
          <w:rFonts w:asciiTheme="majorHAnsi" w:hAnsiTheme="majorHAnsi" w:cstheme="majorHAnsi"/>
          <w:sz w:val="14"/>
        </w:rPr>
        <w:t xml:space="preserve"> and regulatory analysis </w:t>
      </w:r>
      <w:r w:rsidRPr="00AE5A8F">
        <w:rPr>
          <w:rFonts w:asciiTheme="majorHAnsi" w:hAnsiTheme="majorHAnsi" w:cstheme="majorHAnsi"/>
          <w:b/>
          <w:bCs/>
          <w:highlight w:val="cyan"/>
          <w:u w:val="single"/>
        </w:rPr>
        <w:t>can be modified to account for labor market power.</w:t>
      </w:r>
      <w:r w:rsidRPr="00AE5A8F">
        <w:rPr>
          <w:rFonts w:asciiTheme="majorHAnsi" w:hAnsiTheme="majorHAnsi" w:cstheme="majorHAnsi"/>
          <w:sz w:val="14"/>
        </w:rPr>
        <w:t xml:space="preserve"> We argue </w:t>
      </w:r>
      <w:r w:rsidRPr="00AE5A8F">
        <w:rPr>
          <w:rFonts w:asciiTheme="majorHAnsi" w:hAnsiTheme="majorHAnsi" w:cstheme="majorHAnsi"/>
          <w:u w:val="single"/>
        </w:rPr>
        <w:t>there is no economic or legal basis for the omission of labor market considerations from antitrust scrutiny</w:t>
      </w:r>
      <w:r w:rsidRPr="00AE5A8F">
        <w:rPr>
          <w:rFonts w:asciiTheme="majorHAnsi" w:hAnsiTheme="majorHAnsi" w:cstheme="majorHAnsi"/>
          <w:sz w:val="14"/>
        </w:rPr>
        <w:t>, and we provide labor market analogues of the existing standards used by regulators to scrutinize product market mergers. Besides procedures for labor market definition and measures of employer concentration, as in the Herfindahl-Hirschman Index (HHI), we show how a slight modification of a commonly used measure of “Upward Pricing Pressure” yields a measure of “Downward Wage Pressure” that can be used to provide an alternative diagnostic for labor market power. We provide a case study of how these ideas could be applied to a hypothetical hospital merger using existing estimates of employer market power in the nursing labor market. We also discuss the role that merger simulation with structural econometric models can play in evaluating labor market effects of mergers. Finally, we show how other anticompetitive practices, such as vertical foreclosure, resale price maintenance, and predatory pricing, have labor market parallels that may warrant regulatory scrutiny from antitrust authorities.</w:t>
      </w:r>
    </w:p>
    <w:p w14:paraId="057A4BE8"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Current antitrust law explains the </w:t>
      </w:r>
      <w:r w:rsidRPr="00AE5A8F">
        <w:rPr>
          <w:rFonts w:asciiTheme="majorHAnsi" w:hAnsiTheme="majorHAnsi" w:cstheme="majorHAnsi"/>
          <w:u w:val="single"/>
        </w:rPr>
        <w:t>decline</w:t>
      </w:r>
      <w:r w:rsidRPr="00AE5A8F">
        <w:rPr>
          <w:rFonts w:asciiTheme="majorHAnsi" w:hAnsiTheme="majorHAnsi" w:cstheme="majorHAnsi"/>
        </w:rPr>
        <w:t xml:space="preserve"> in wages and </w:t>
      </w:r>
      <w:r w:rsidRPr="00AE5A8F">
        <w:rPr>
          <w:rFonts w:asciiTheme="majorHAnsi" w:hAnsiTheme="majorHAnsi" w:cstheme="majorHAnsi"/>
          <w:u w:val="single"/>
        </w:rPr>
        <w:t>rise</w:t>
      </w:r>
      <w:r w:rsidRPr="00AE5A8F">
        <w:rPr>
          <w:rFonts w:asciiTheme="majorHAnsi" w:hAnsiTheme="majorHAnsi" w:cstheme="majorHAnsi"/>
        </w:rPr>
        <w:t xml:space="preserve"> in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3FBEC90A"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6" w:history="1">
        <w:r w:rsidRPr="00AE5A8F">
          <w:rPr>
            <w:rStyle w:val="FollowedHyperlink"/>
            <w:rFonts w:asciiTheme="majorHAnsi" w:hAnsiTheme="majorHAnsi" w:cstheme="majorHAnsi"/>
          </w:rPr>
          <w:t>https://lpeproject.org/blog/how-contemporary-antitrust-robs-workers-of-power/</w:t>
        </w:r>
      </w:hyperlink>
    </w:p>
    <w:p w14:paraId="15336299" w14:textId="77777777" w:rsidR="004470B3" w:rsidRPr="00AE5A8F" w:rsidRDefault="004470B3" w:rsidP="004470B3">
      <w:pPr>
        <w:rPr>
          <w:rFonts w:asciiTheme="majorHAnsi" w:hAnsiTheme="majorHAnsi" w:cstheme="majorHAnsi"/>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AE5A8F">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AE5A8F">
        <w:rPr>
          <w:rFonts w:asciiTheme="majorHAnsi" w:hAnsiTheme="majorHAnsi" w:cstheme="majorHAnsi"/>
          <w:highlight w:val="cyan"/>
          <w:u w:val="single"/>
        </w:rPr>
        <w:t xml:space="preserve">is an </w:t>
      </w:r>
      <w:r w:rsidRPr="00AE5A8F">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AE5A8F">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AE5A8F">
        <w:rPr>
          <w:rFonts w:asciiTheme="majorHAnsi" w:hAnsiTheme="majorHAnsi" w:cstheme="majorHAnsi"/>
          <w:highlight w:val="cyan"/>
          <w:u w:val="single"/>
        </w:rPr>
        <w:t xml:space="preserve">permitted </w:t>
      </w:r>
      <w:r w:rsidRPr="00AE5A8F">
        <w:rPr>
          <w:rFonts w:asciiTheme="majorHAnsi" w:hAnsiTheme="majorHAnsi" w:cstheme="majorHAnsi"/>
          <w:b/>
          <w:bCs/>
          <w:highlight w:val="cyan"/>
          <w:u w:val="single"/>
        </w:rPr>
        <w:t>labor markets to</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AE5A8F">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AE5A8F">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AE5A8F">
        <w:rPr>
          <w:rFonts w:asciiTheme="majorHAnsi" w:hAnsiTheme="majorHAnsi" w:cstheme="majorHAnsi"/>
          <w:b/>
          <w:bCs/>
          <w:highlight w:val="cyan"/>
          <w:u w:val="single"/>
        </w:rPr>
        <w:t>no power</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their place of </w:t>
      </w:r>
      <w:r w:rsidRPr="00AE5A8F">
        <w:rPr>
          <w:rFonts w:asciiTheme="majorHAnsi" w:hAnsiTheme="majorHAnsi" w:cstheme="majorHAnsi"/>
          <w:highlight w:val="cyan"/>
          <w:u w:val="single"/>
        </w:rPr>
        <w:t>work</w:t>
      </w:r>
      <w:r w:rsidRPr="00AE5A8F">
        <w:rPr>
          <w:rFonts w:asciiTheme="majorHAnsi" w:hAnsiTheme="majorHAnsi" w:cstheme="majorHAnsi"/>
          <w:u w:val="single"/>
        </w:rPr>
        <w:t xml:space="preserve">. In many parts of the country, workers lack meaningful exit. They </w:t>
      </w:r>
      <w:r w:rsidRPr="00AE5A8F">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AE5A8F">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AE5A8F">
        <w:rPr>
          <w:rFonts w:asciiTheme="majorHAnsi" w:hAnsiTheme="majorHAnsi" w:cstheme="majorHAnsi"/>
          <w:highlight w:val="cyan"/>
          <w:u w:val="single"/>
        </w:rPr>
        <w:t xml:space="preserve">employer-side concentration is </w:t>
      </w:r>
      <w:r w:rsidRPr="00AE5A8F">
        <w:rPr>
          <w:rFonts w:asciiTheme="majorHAnsi" w:hAnsiTheme="majorHAnsi" w:cstheme="majorHAnsi"/>
          <w:b/>
          <w:bCs/>
          <w:highlight w:val="cyan"/>
          <w:u w:val="single"/>
        </w:rPr>
        <w:t>associated with significantly lower wages</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AE5A8F">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 xml:space="preserve">subject to </w:t>
      </w:r>
      <w:r w:rsidRPr="00AE5A8F">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AE5A8F">
        <w:rPr>
          <w:rFonts w:asciiTheme="majorHAnsi" w:hAnsiTheme="majorHAnsi" w:cstheme="majorHAnsi"/>
          <w:b/>
          <w:bCs/>
          <w:highlight w:val="cyan"/>
          <w:u w:val="single"/>
        </w:rPr>
        <w:t xml:space="preserve">explains a significant fraction of </w:t>
      </w:r>
      <w:r w:rsidRPr="00AE5A8F">
        <w:rPr>
          <w:rFonts w:asciiTheme="majorHAnsi" w:hAnsiTheme="majorHAnsi" w:cstheme="majorHAnsi"/>
          <w:b/>
          <w:bCs/>
          <w:u w:val="single"/>
        </w:rPr>
        <w:t xml:space="preserve">the forty-year </w:t>
      </w:r>
      <w:r w:rsidRPr="00AE5A8F">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AE5A8F">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AE5A8F">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w:t>
      </w:r>
      <w:r w:rsidRPr="00AE5A8F">
        <w:rPr>
          <w:rFonts w:asciiTheme="majorHAnsi" w:hAnsiTheme="majorHAnsi" w:cstheme="majorHAnsi"/>
          <w:sz w:val="14"/>
        </w:rPr>
        <w:lastRenderedPageBreak/>
        <w:t xml:space="preserve">never stopped a merger on labor market grounds. </w:t>
      </w:r>
      <w:r w:rsidRPr="00AE5A8F">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AE5A8F">
        <w:rPr>
          <w:rFonts w:asciiTheme="majorHAnsi" w:hAnsiTheme="majorHAnsi" w:cstheme="majorHAnsi"/>
          <w:highlight w:val="cyan"/>
          <w:u w:val="single"/>
        </w:rPr>
        <w:t xml:space="preserve">labor market </w:t>
      </w:r>
      <w:r w:rsidRPr="00AE5A8F">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AE5A8F">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6F5A3283"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7250CEDD" w14:textId="77777777" w:rsidR="004470B3" w:rsidRPr="00AE5A8F" w:rsidRDefault="004470B3" w:rsidP="004470B3">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211CD71E" w14:textId="77777777" w:rsidR="004470B3" w:rsidRPr="00AE5A8F" w:rsidRDefault="004470B3" w:rsidP="004470B3">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AE5A8F">
        <w:rPr>
          <w:rStyle w:val="StyleUnderline"/>
          <w:rFonts w:asciiTheme="majorHAnsi" w:hAnsiTheme="majorHAnsi" w:cstheme="majorHAnsi"/>
          <w:highlight w:val="cyan"/>
        </w:rPr>
        <w:t>inequality depresses growth,</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AE5A8F">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AE5A8F">
        <w:rPr>
          <w:rStyle w:val="StyleUnderline"/>
          <w:rFonts w:asciiTheme="majorHAnsi" w:hAnsiTheme="majorHAnsi" w:cstheme="majorHAnsi"/>
          <w:highlight w:val="cyan"/>
        </w:rPr>
        <w:t>direct consequences of growing inequality</w:t>
      </w:r>
      <w:r w:rsidRPr="00AE5A8F">
        <w:rPr>
          <w:rFonts w:asciiTheme="majorHAnsi" w:hAnsiTheme="majorHAnsi" w:cstheme="majorHAnsi"/>
          <w:sz w:val="14"/>
        </w:rPr>
        <w:t xml:space="preserve"> both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the 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responsibility and belief that the United States had 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A8F">
        <w:rPr>
          <w:rStyle w:val="StyleUnderline"/>
          <w:rFonts w:asciiTheme="majorHAnsi" w:hAnsiTheme="majorHAnsi" w:cstheme="majorHAnsi"/>
          <w:highlight w:val="cyan"/>
        </w:rPr>
        <w:t>as a growing segment of the population strains just to get by, it will</w:t>
      </w:r>
      <w:r w:rsidRPr="00AE5A8F">
        <w:rPr>
          <w:rStyle w:val="StyleUnderline"/>
          <w:rFonts w:asciiTheme="majorHAnsi" w:hAnsiTheme="majorHAnsi" w:cstheme="majorHAnsi"/>
        </w:rPr>
        <w:t xml:space="preserve"> increasingly </w:t>
      </w:r>
      <w:r w:rsidRPr="00AE5A8F">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AE5A8F">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AE5A8F">
        <w:rPr>
          <w:rStyle w:val="StyleUnderline"/>
          <w:rFonts w:asciiTheme="majorHAnsi" w:hAnsiTheme="majorHAnsi" w:cstheme="majorHAnsi"/>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Having access to higher education, creating conditions that support innovation and allowing for greater upward mobility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AE5A8F">
        <w:rPr>
          <w:rStyle w:val="StyleUnderline"/>
          <w:rFonts w:asciiTheme="majorHAnsi" w:hAnsiTheme="majorHAnsi" w:cstheme="majorHAnsi"/>
          <w:highlight w:val="cyan"/>
        </w:rPr>
        <w:t>it is the construction of a durable U.S. middle class that has been</w:t>
      </w:r>
      <w:r w:rsidRPr="00AE5A8F">
        <w:rPr>
          <w:rFonts w:asciiTheme="majorHAnsi" w:hAnsiTheme="majorHAnsi" w:cstheme="majorHAnsi"/>
          <w:sz w:val="14"/>
        </w:rPr>
        <w:t xml:space="preserve"> perhaps </w:t>
      </w:r>
      <w:r w:rsidRPr="00AE5A8F">
        <w:rPr>
          <w:rStyle w:val="StyleUnderline"/>
          <w:rFonts w:asciiTheme="majorHAnsi" w:hAnsiTheme="majorHAnsi" w:cstheme="majorHAnsi"/>
          <w:highlight w:val="cyan"/>
        </w:rPr>
        <w:t>most compelling</w:t>
      </w:r>
      <w:r w:rsidRPr="00AE5A8F">
        <w:rPr>
          <w:rFonts w:asciiTheme="majorHAnsi" w:hAnsiTheme="majorHAnsi" w:cstheme="majorHAnsi"/>
          <w:sz w:val="14"/>
        </w:rPr>
        <w:t xml:space="preserve"> to highly stratified societies across Latin America, Asia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AE5A8F">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unstable society divided between astronomically rich elites and everyone else. </w:t>
      </w:r>
      <w:r w:rsidRPr="00AE5A8F">
        <w:rPr>
          <w:rStyle w:val="StyleUnderline"/>
          <w:rFonts w:asciiTheme="majorHAnsi" w:hAnsiTheme="majorHAnsi" w:cstheme="majorHAnsi"/>
          <w:highlight w:val="cyan"/>
        </w:rPr>
        <w:t>This undermines</w:t>
      </w:r>
      <w:r w:rsidRPr="00AE5A8F">
        <w:rPr>
          <w:rStyle w:val="StyleUnderline"/>
          <w:rFonts w:asciiTheme="majorHAnsi" w:hAnsiTheme="majorHAnsi" w:cstheme="majorHAnsi"/>
        </w:rPr>
        <w:t xml:space="preserve"> a critical component of </w:t>
      </w:r>
      <w:r w:rsidRPr="00AE5A8F">
        <w:rPr>
          <w:rStyle w:val="StyleUnderline"/>
          <w:rFonts w:asciiTheme="majorHAnsi" w:hAnsiTheme="majorHAnsi" w:cstheme="majorHAnsi"/>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major reorientation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substantial and sustained longer-term </w:t>
      </w:r>
      <w:proofErr w:type="gramStart"/>
      <w:r w:rsidRPr="00AE5A8F">
        <w:rPr>
          <w:rStyle w:val="StyleUnderline"/>
          <w:rFonts w:asciiTheme="majorHAnsi" w:hAnsiTheme="majorHAnsi" w:cstheme="majorHAnsi"/>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AE5A8F">
        <w:rPr>
          <w:rStyle w:val="StyleUnderline"/>
          <w:rFonts w:asciiTheme="majorHAnsi" w:hAnsiTheme="majorHAnsi" w:cstheme="majorHAnsi"/>
          <w:highlight w:val="cyan"/>
        </w:rPr>
        <w:t>consequence of growing inequality has been a reduction in support for</w:t>
      </w:r>
      <w:r w:rsidRPr="00AE5A8F">
        <w:rPr>
          <w:rStyle w:val="StyleUnderline"/>
          <w:rFonts w:asciiTheme="majorHAnsi" w:hAnsiTheme="majorHAnsi" w:cstheme="majorHAnsi"/>
        </w:rPr>
        <w:t xml:space="preserve"> these building blocks for comprehensive and sustained </w:t>
      </w:r>
      <w:r w:rsidRPr="00AE5A8F">
        <w:rPr>
          <w:rStyle w:val="StyleUnderline"/>
          <w:rFonts w:asciiTheme="majorHAnsi" w:hAnsiTheme="majorHAnsi" w:cstheme="majorHAnsi"/>
          <w:highlight w:val="cyan"/>
        </w:rPr>
        <w:t>international engagement</w:t>
      </w:r>
      <w:r w:rsidRPr="00AE5A8F">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AE5A8F">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AE5A8F">
        <w:rPr>
          <w:rStyle w:val="StyleUnderline"/>
          <w:rFonts w:asciiTheme="majorHAnsi" w:hAnsiTheme="majorHAnsi" w:cstheme="majorHAnsi"/>
          <w:highlight w:val="cyan"/>
        </w:rPr>
        <w:t>consider</w:t>
      </w:r>
      <w:r w:rsidRPr="00AE5A8F">
        <w:rPr>
          <w:rStyle w:val="StyleUnderline"/>
          <w:rFonts w:asciiTheme="majorHAnsi" w:hAnsiTheme="majorHAnsi" w:cstheme="majorHAnsi"/>
        </w:rPr>
        <w:t xml:space="preserve"> enacting </w:t>
      </w:r>
      <w:r w:rsidRPr="00AE5A8F">
        <w:rPr>
          <w:rStyle w:val="StyleUnderline"/>
          <w:rFonts w:asciiTheme="majorHAnsi" w:hAnsiTheme="majorHAnsi" w:cstheme="majorHAnsi"/>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 xml:space="preserve">the potential negative implications on U.S. performance </w:t>
      </w:r>
      <w:r w:rsidRPr="00AE5A8F">
        <w:rPr>
          <w:rStyle w:val="StyleUnderline"/>
          <w:rFonts w:asciiTheme="majorHAnsi" w:hAnsiTheme="majorHAnsi" w:cstheme="majorHAnsi"/>
        </w:rPr>
        <w:lastRenderedPageBreak/>
        <w:t>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gaping </w:t>
      </w:r>
      <w:r w:rsidRPr="00AE5A8F">
        <w:rPr>
          <w:rStyle w:val="StyleUnderline"/>
          <w:rFonts w:asciiTheme="majorHAnsi" w:hAnsiTheme="majorHAnsi" w:cstheme="majorHAnsi"/>
          <w:highlight w:val="cyan"/>
        </w:rPr>
        <w:t>inequality is the biggest threat.</w:t>
      </w:r>
    </w:p>
    <w:p w14:paraId="6A7563DA"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348486C0"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Service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5B324472"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U.S. President Joe </w:t>
      </w:r>
      <w:r w:rsidRPr="00AE5A8F">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declared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AE5A8F">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AE5A8F">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AE5A8F">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AE5A8F">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AE5A8F">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AE5A8F">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AE5A8F">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AE5A8F">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AE5A8F">
        <w:rPr>
          <w:rStyle w:val="Emphasis"/>
          <w:rFonts w:asciiTheme="majorHAnsi" w:hAnsiTheme="majorHAnsi" w:cstheme="majorHAnsi"/>
          <w:highlight w:val="cyan"/>
        </w:rPr>
        <w:t>and nativism</w:t>
      </w:r>
      <w:r w:rsidRPr="00AE5A8F">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AE5A8F">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AE5A8F">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AE5A8F">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AE5A8F">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AE5A8F">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AE5A8F">
        <w:rPr>
          <w:rStyle w:val="StyleUnderline"/>
          <w:rFonts w:asciiTheme="majorHAnsi" w:hAnsiTheme="majorHAnsi" w:cstheme="majorHAnsi"/>
          <w:highlight w:val="cyan"/>
        </w:rPr>
        <w:t xml:space="preserve">Americans experience </w:t>
      </w:r>
      <w:r w:rsidRPr="00AE5A8F">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AE5A8F">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hardships</w:t>
      </w:r>
      <w:r w:rsidRPr="00AE5A8F">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AE5A8F">
        <w:rPr>
          <w:rStyle w:val="Emphasis"/>
          <w:rFonts w:asciiTheme="majorHAnsi" w:hAnsiTheme="majorHAnsi" w:cstheme="majorHAnsi"/>
          <w:highlight w:val="cyan"/>
        </w:rPr>
        <w:t>working Americans</w:t>
      </w:r>
      <w:r w:rsidRPr="00AE5A8F">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AE5A8F">
        <w:rPr>
          <w:rStyle w:val="StyleUnderline"/>
          <w:rFonts w:asciiTheme="majorHAnsi" w:hAnsiTheme="majorHAnsi" w:cstheme="majorHAnsi"/>
          <w:highlight w:val="cyan"/>
        </w:rPr>
        <w:t>against “</w:t>
      </w:r>
      <w:r w:rsidRPr="00AE5A8F">
        <w:rPr>
          <w:rStyle w:val="Emphasis"/>
          <w:rFonts w:asciiTheme="majorHAnsi" w:hAnsiTheme="majorHAnsi" w:cstheme="majorHAnsi"/>
          <w:highlight w:val="cyan"/>
        </w:rPr>
        <w:t>America first</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AE5A8F">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AE5A8F">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AE5A8F">
        <w:rPr>
          <w:rStyle w:val="StyleUnderline"/>
          <w:rFonts w:asciiTheme="majorHAnsi" w:hAnsiTheme="majorHAnsi" w:cstheme="majorHAnsi"/>
          <w:highlight w:val="cyan"/>
        </w:rPr>
        <w:t xml:space="preserve">would return to </w:t>
      </w:r>
      <w:r w:rsidRPr="00AE5A8F">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AE5A8F">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AE5A8F">
        <w:rPr>
          <w:rStyle w:val="Emphasis"/>
          <w:rFonts w:asciiTheme="majorHAnsi" w:hAnsiTheme="majorHAnsi" w:cstheme="majorHAnsi"/>
          <w:highlight w:val="cyan"/>
        </w:rPr>
        <w:t>future-proofing</w:t>
      </w:r>
      <w:proofErr w:type="gramEnd"/>
      <w:r w:rsidRPr="00AE5A8F">
        <w:rPr>
          <w:rStyle w:val="Emphasis"/>
          <w:rFonts w:asciiTheme="majorHAnsi" w:hAnsiTheme="majorHAnsi" w:cstheme="majorHAnsi"/>
          <w:highlight w:val="cyan"/>
        </w:rPr>
        <w:t xml:space="preserve"> is critical</w:t>
      </w:r>
      <w:r w:rsidRPr="00AE5A8F">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AE5A8F">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3278BB4E"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5CB67CC5"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5FDD7ECF"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A8F">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Close </w:t>
      </w:r>
      <w:r w:rsidRPr="00AE5A8F">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AE5A8F">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p>
    <w:p w14:paraId="4F56C4F5"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lastRenderedPageBreak/>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A8F">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must use its </w:t>
      </w:r>
      <w:r w:rsidRPr="00AE5A8F">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AE5A8F">
        <w:rPr>
          <w:rStyle w:val="StyleUnderline"/>
          <w:rFonts w:asciiTheme="majorHAnsi" w:hAnsiTheme="majorHAnsi" w:cstheme="majorHAnsi"/>
          <w:highlight w:val="cyan"/>
        </w:rPr>
        <w:t xml:space="preserve">to develop </w:t>
      </w:r>
      <w:r w:rsidRPr="00AE5A8F">
        <w:rPr>
          <w:rStyle w:val="Emphasis"/>
          <w:rFonts w:asciiTheme="majorHAnsi" w:hAnsiTheme="majorHAnsi" w:cstheme="majorHAnsi"/>
          <w:highlight w:val="cyan"/>
        </w:rPr>
        <w:t>networks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institutions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AE5A8F">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p>
    <w:p w14:paraId="4ECECB36"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AE5A8F">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AE5A8F">
        <w:rPr>
          <w:rStyle w:val="StyleUnderline"/>
          <w:rFonts w:asciiTheme="majorHAnsi" w:hAnsiTheme="majorHAnsi" w:cstheme="majorHAnsi"/>
          <w:highlight w:val="cyan"/>
        </w:rPr>
        <w:t xml:space="preserve">lead, </w:t>
      </w:r>
      <w:r w:rsidRPr="00AE5A8F">
        <w:rPr>
          <w:rStyle w:val="Emphasis"/>
          <w:rFonts w:asciiTheme="majorHAnsi" w:hAnsiTheme="majorHAnsi" w:cstheme="majorHAnsi"/>
          <w:highlight w:val="cyan"/>
        </w:rPr>
        <w:t>others will free-ride</w:t>
      </w:r>
      <w:r w:rsidRPr="00AE5A8F">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p>
    <w:p w14:paraId="6E56B925" w14:textId="77777777" w:rsidR="004470B3" w:rsidRPr="00AE5A8F" w:rsidRDefault="004470B3" w:rsidP="004470B3">
      <w:pPr>
        <w:ind w:left="720"/>
        <w:rPr>
          <w:rFonts w:asciiTheme="majorHAnsi" w:hAnsiTheme="majorHAnsi" w:cstheme="majorHAnsi"/>
          <w:sz w:val="16"/>
        </w:rPr>
      </w:pP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Pathogens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AI systems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computer viruses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AE5A8F">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AE5A8F">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AE5A8F">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AE5A8F">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AE5A8F">
        <w:rPr>
          <w:rStyle w:val="Emphasis"/>
          <w:rFonts w:asciiTheme="majorHAnsi" w:hAnsiTheme="majorHAnsi" w:cstheme="majorHAnsi"/>
          <w:highlight w:val="cyan"/>
        </w:rPr>
        <w:t>contingency plans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norms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treaties</w:t>
      </w:r>
      <w:r w:rsidRPr="00AE5A8F">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p>
    <w:p w14:paraId="1009BB2D" w14:textId="77777777" w:rsidR="004470B3" w:rsidRPr="00AE5A8F" w:rsidRDefault="004470B3" w:rsidP="004470B3">
      <w:pPr>
        <w:rPr>
          <w:rStyle w:val="Emphasis"/>
          <w:rFonts w:asciiTheme="majorHAnsi" w:hAnsiTheme="majorHAnsi" w:cstheme="majorHAnsi"/>
        </w:rPr>
      </w:pP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p>
    <w:p w14:paraId="605E7534" w14:textId="77777777" w:rsidR="004470B3" w:rsidRPr="00AE5A8F" w:rsidRDefault="004470B3" w:rsidP="004470B3">
      <w:pPr>
        <w:rPr>
          <w:rFonts w:asciiTheme="majorHAnsi" w:hAnsiTheme="majorHAnsi" w:cstheme="majorHAnsi"/>
          <w:sz w:val="16"/>
        </w:rPr>
      </w:pPr>
      <w:r w:rsidRPr="00AE5A8F">
        <w:rPr>
          <w:rStyle w:val="StyleUnderline"/>
          <w:rFonts w:asciiTheme="majorHAnsi" w:hAnsiTheme="majorHAnsi" w:cstheme="majorHAnsi"/>
          <w:highlight w:val="cyan"/>
        </w:rPr>
        <w:t xml:space="preserve">On </w:t>
      </w:r>
      <w:r w:rsidRPr="00AE5A8F">
        <w:rPr>
          <w:rStyle w:val="Emphasis"/>
          <w:rFonts w:asciiTheme="majorHAnsi" w:hAnsiTheme="majorHAnsi" w:cstheme="majorHAnsi"/>
          <w:highlight w:val="cyan"/>
        </w:rPr>
        <w:t>transnational issues</w:t>
      </w:r>
      <w:r w:rsidRPr="00AE5A8F">
        <w:rPr>
          <w:rStyle w:val="StyleUnderline"/>
          <w:rFonts w:asciiTheme="majorHAnsi" w:hAnsiTheme="majorHAnsi" w:cstheme="majorHAnsi"/>
          <w:highlight w:val="cyan"/>
        </w:rPr>
        <w:t xml:space="preserve"> like </w:t>
      </w:r>
      <w:r w:rsidRPr="00AE5A8F">
        <w:rPr>
          <w:rStyle w:val="Emphasis"/>
          <w:rFonts w:asciiTheme="majorHAnsi" w:hAnsiTheme="majorHAnsi" w:cstheme="majorHAnsi"/>
          <w:highlight w:val="cyan"/>
        </w:rPr>
        <w:t>COVID-19</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AE5A8F">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AE5A8F">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22C32D26"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34A7DBCE"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26A82EE0"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7"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1D1B1454"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AE5A8F">
        <w:rPr>
          <w:rFonts w:asciiTheme="majorHAnsi" w:hAnsiTheme="majorHAnsi" w:cstheme="majorHAnsi"/>
          <w:b/>
          <w:bCs/>
          <w:highlight w:val="cyan"/>
          <w:u w:val="single"/>
        </w:rPr>
        <w:t>mergers that trigger scrutiny by reducing</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labor market competition</w:t>
      </w:r>
      <w:r w:rsidRPr="00AE5A8F">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w:t>
      </w:r>
      <w:r w:rsidRPr="00AE5A8F">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AE5A8F">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AE5A8F">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AE5A8F">
        <w:rPr>
          <w:rFonts w:asciiTheme="majorHAnsi" w:hAnsiTheme="majorHAnsi" w:cstheme="majorHAnsi"/>
          <w:highlight w:val="cyan"/>
          <w:u w:val="single"/>
        </w:rPr>
        <w:t xml:space="preserve">it harms workers </w:t>
      </w:r>
      <w:r w:rsidRPr="00AE5A8F">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w:t>
      </w:r>
      <w:r w:rsidRPr="00AE5A8F">
        <w:rPr>
          <w:rFonts w:asciiTheme="majorHAnsi" w:hAnsiTheme="majorHAnsi" w:cstheme="majorHAnsi"/>
          <w:sz w:val="14"/>
        </w:rPr>
        <w:lastRenderedPageBreak/>
        <w:t xml:space="preserve">Instead, </w:t>
      </w:r>
      <w:r w:rsidRPr="00AE5A8F">
        <w:rPr>
          <w:rFonts w:asciiTheme="majorHAnsi" w:hAnsiTheme="majorHAnsi" w:cstheme="majorHAnsi"/>
          <w:u w:val="single"/>
        </w:rPr>
        <w:t xml:space="preserve">the merger would be </w:t>
      </w:r>
      <w:r w:rsidRPr="00AE5A8F">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AE5A8F">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AE5A8F">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AE5A8F">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AE5A8F">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AE5A8F">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In some cases, </w:t>
      </w:r>
      <w:r w:rsidRPr="00AE5A8F">
        <w:rPr>
          <w:rFonts w:asciiTheme="majorHAnsi" w:hAnsiTheme="majorHAnsi" w:cstheme="majorHAnsi"/>
          <w:highlight w:val="cyan"/>
          <w:u w:val="single"/>
        </w:rPr>
        <w:t xml:space="preserve">a merger may </w:t>
      </w:r>
      <w:r w:rsidRPr="00AE5A8F">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AE5A8F">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thus </w:t>
      </w:r>
      <w:r w:rsidRPr="00AE5A8F">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AE5A8F">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monopsonist’s lower labor costs are </w:t>
      </w:r>
      <w:r w:rsidRPr="00AE5A8F">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AE5A8F">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2E7A2E6"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Prioritizing worker welfare </w:t>
      </w:r>
      <w:r w:rsidRPr="00AE5A8F">
        <w:rPr>
          <w:rFonts w:asciiTheme="majorHAnsi" w:hAnsiTheme="majorHAnsi" w:cstheme="majorHAnsi"/>
          <w:u w:val="single"/>
        </w:rPr>
        <w:t>solves inequality</w:t>
      </w:r>
      <w:r w:rsidRPr="00AE5A8F">
        <w:rPr>
          <w:rFonts w:asciiTheme="majorHAnsi" w:hAnsiTheme="majorHAnsi" w:cstheme="majorHAnsi"/>
        </w:rPr>
        <w:t xml:space="preserve">. </w:t>
      </w:r>
    </w:p>
    <w:p w14:paraId="7B6116DC"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56B6F6CC" w14:textId="77777777" w:rsidR="004470B3" w:rsidRPr="00AE5A8F" w:rsidRDefault="004470B3" w:rsidP="004470B3">
      <w:pPr>
        <w:rPr>
          <w:rFonts w:asciiTheme="majorHAnsi" w:hAnsiTheme="majorHAnsi" w:cstheme="majorHAnsi"/>
          <w:b/>
          <w:bCs/>
          <w:u w:val="single"/>
        </w:rPr>
      </w:pPr>
      <w:r w:rsidRPr="00AE5A8F">
        <w:rPr>
          <w:rFonts w:asciiTheme="majorHAnsi" w:hAnsiTheme="majorHAnsi" w:cstheme="majorHAnsi"/>
          <w:sz w:val="14"/>
        </w:rPr>
        <w:t xml:space="preserve">In this Note, I show that the union exemption should be read to encompass a broader concern for the welfare of workers. In other words, </w:t>
      </w:r>
      <w:r w:rsidRPr="00AE5A8F">
        <w:rPr>
          <w:rFonts w:asciiTheme="majorHAnsi" w:hAnsiTheme="majorHAnsi" w:cstheme="majorHAnsi"/>
          <w:b/>
          <w:bCs/>
          <w:highlight w:val="cyan"/>
          <w:u w:val="single"/>
        </w:rPr>
        <w:t>antitrust law</w:t>
      </w:r>
      <w:r w:rsidRPr="00AE5A8F">
        <w:rPr>
          <w:rFonts w:asciiTheme="majorHAnsi" w:hAnsiTheme="majorHAnsi" w:cstheme="majorHAnsi"/>
          <w:highlight w:val="cyan"/>
          <w:u w:val="single"/>
        </w:rPr>
        <w:t xml:space="preserve"> should be</w:t>
      </w:r>
      <w:r w:rsidRPr="00AE5A8F">
        <w:rPr>
          <w:rFonts w:asciiTheme="majorHAnsi" w:hAnsiTheme="majorHAnsi" w:cstheme="majorHAnsi"/>
          <w:u w:val="single"/>
        </w:rPr>
        <w:t xml:space="preserve"> seen </w:t>
      </w:r>
      <w:r w:rsidRPr="00AE5A8F">
        <w:rPr>
          <w:rFonts w:asciiTheme="majorHAnsi" w:hAnsiTheme="majorHAnsi" w:cstheme="majorHAnsi"/>
          <w:b/>
          <w:bCs/>
          <w:highlight w:val="cyan"/>
          <w:u w:val="single"/>
        </w:rPr>
        <w:t xml:space="preserve">not merely as protecting consumers from producers, but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labor from capital</w:t>
      </w:r>
      <w:r w:rsidRPr="00AE5A8F">
        <w:rPr>
          <w:rFonts w:asciiTheme="majorHAnsi" w:hAnsiTheme="majorHAnsi" w:cstheme="majorHAnsi"/>
          <w:b/>
          <w:bCs/>
          <w:u w:val="single"/>
        </w:rPr>
        <w:t>.</w:t>
      </w:r>
      <w:r w:rsidRPr="00AE5A8F">
        <w:rPr>
          <w:rFonts w:asciiTheme="majorHAnsi" w:hAnsiTheme="majorHAnsi" w:cstheme="majorHAnsi"/>
          <w:u w:val="single"/>
        </w:rPr>
        <w:t xml:space="preserve"> My primary justification is drawn from welfare economics and the “theory of the second best,” which suggests that </w:t>
      </w:r>
      <w:r w:rsidRPr="00AE5A8F">
        <w:rPr>
          <w:rFonts w:asciiTheme="majorHAnsi" w:hAnsiTheme="majorHAnsi" w:cstheme="majorHAnsi"/>
          <w:highlight w:val="cyan"/>
          <w:u w:val="single"/>
        </w:rPr>
        <w:t xml:space="preserve">when a </w:t>
      </w:r>
      <w:r w:rsidRPr="00AE5A8F">
        <w:rPr>
          <w:rFonts w:asciiTheme="majorHAnsi" w:hAnsiTheme="majorHAnsi" w:cstheme="majorHAnsi"/>
          <w:u w:val="single"/>
        </w:rPr>
        <w:t xml:space="preserve">certain </w:t>
      </w:r>
      <w:r w:rsidRPr="00AE5A8F">
        <w:rPr>
          <w:rFonts w:asciiTheme="majorHAnsi" w:hAnsiTheme="majorHAnsi" w:cstheme="majorHAnsi"/>
          <w:highlight w:val="cyan"/>
          <w:u w:val="single"/>
        </w:rPr>
        <w:t xml:space="preserve">market distortion cannot be removed, it may be </w:t>
      </w:r>
      <w:r w:rsidRPr="00AE5A8F">
        <w:rPr>
          <w:rFonts w:asciiTheme="majorHAnsi" w:hAnsiTheme="majorHAnsi" w:cstheme="majorHAnsi"/>
          <w:u w:val="single"/>
        </w:rPr>
        <w:t xml:space="preserve">economically </w:t>
      </w:r>
      <w:r w:rsidRPr="00AE5A8F">
        <w:rPr>
          <w:rFonts w:asciiTheme="majorHAnsi" w:hAnsiTheme="majorHAnsi" w:cstheme="majorHAnsi"/>
          <w:highlight w:val="cyan"/>
          <w:u w:val="single"/>
        </w:rPr>
        <w:t>optimal</w:t>
      </w:r>
      <w:r w:rsidRPr="00AE5A8F">
        <w:rPr>
          <w:rFonts w:asciiTheme="majorHAnsi" w:hAnsiTheme="majorHAnsi" w:cstheme="majorHAnsi"/>
          <w:sz w:val="14"/>
        </w:rPr>
        <w:t xml:space="preserve"> (i.e., the next best option) </w:t>
      </w:r>
      <w:r w:rsidRPr="00AE5A8F">
        <w:rPr>
          <w:rFonts w:asciiTheme="majorHAnsi" w:hAnsiTheme="majorHAnsi" w:cstheme="majorHAnsi"/>
          <w:highlight w:val="cyan"/>
          <w:u w:val="single"/>
        </w:rPr>
        <w:t xml:space="preserve">to </w:t>
      </w:r>
      <w:r w:rsidRPr="00AE5A8F">
        <w:rPr>
          <w:rFonts w:asciiTheme="majorHAnsi" w:hAnsiTheme="majorHAnsi" w:cstheme="majorHAnsi"/>
          <w:b/>
          <w:bCs/>
          <w:highlight w:val="cyan"/>
          <w:u w:val="single"/>
        </w:rPr>
        <w:t>introduce a countervailing distortion</w:t>
      </w:r>
      <w:r w:rsidRPr="00AE5A8F">
        <w:rPr>
          <w:rFonts w:asciiTheme="majorHAnsi" w:hAnsiTheme="majorHAnsi" w:cstheme="majorHAnsi"/>
          <w:b/>
          <w:bCs/>
          <w:u w:val="single"/>
        </w:rPr>
        <w:t>.</w:t>
      </w:r>
      <w:r w:rsidRPr="00AE5A8F">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AE5A8F">
        <w:rPr>
          <w:rFonts w:asciiTheme="majorHAnsi" w:hAnsiTheme="majorHAnsi" w:cstheme="majorHAnsi"/>
          <w:u w:val="single"/>
        </w:rPr>
        <w:t xml:space="preserve">permitting concentration among workers is </w:t>
      </w:r>
      <w:r w:rsidRPr="00AE5A8F">
        <w:rPr>
          <w:rFonts w:asciiTheme="majorHAnsi" w:hAnsiTheme="majorHAnsi" w:cstheme="majorHAnsi"/>
          <w:highlight w:val="cyan"/>
          <w:u w:val="single"/>
        </w:rPr>
        <w:t xml:space="preserve">the </w:t>
      </w:r>
      <w:r w:rsidRPr="00AE5A8F">
        <w:rPr>
          <w:rFonts w:asciiTheme="majorHAnsi" w:hAnsiTheme="majorHAnsi" w:cstheme="majorHAnsi"/>
          <w:u w:val="single"/>
        </w:rPr>
        <w:t xml:space="preserve">next </w:t>
      </w:r>
      <w:r w:rsidRPr="00AE5A8F">
        <w:rPr>
          <w:rFonts w:asciiTheme="majorHAnsi" w:hAnsiTheme="majorHAnsi" w:cstheme="majorHAnsi"/>
          <w:highlight w:val="cyan"/>
          <w:u w:val="single"/>
        </w:rPr>
        <w:t>best way to</w:t>
      </w:r>
      <w:r w:rsidRPr="00AE5A8F">
        <w:rPr>
          <w:rFonts w:asciiTheme="majorHAnsi" w:hAnsiTheme="majorHAnsi" w:cstheme="majorHAnsi"/>
          <w:u w:val="single"/>
        </w:rPr>
        <w:t xml:space="preserve"> (1) counteract abuse and rent-extractive behavior from employers and (2) </w:t>
      </w:r>
      <w:r w:rsidRPr="00AE5A8F">
        <w:rPr>
          <w:rFonts w:asciiTheme="majorHAnsi" w:hAnsiTheme="majorHAnsi" w:cstheme="majorHAnsi"/>
          <w:b/>
          <w:bCs/>
          <w:highlight w:val="cyan"/>
          <w:u w:val="single"/>
        </w:rPr>
        <w:t>move income from capitalists to workers</w:t>
      </w:r>
      <w:r w:rsidRPr="00AE5A8F">
        <w:rPr>
          <w:rFonts w:asciiTheme="majorHAnsi" w:hAnsiTheme="majorHAnsi" w:cstheme="majorHAnsi"/>
          <w:u w:val="single"/>
        </w:rPr>
        <w:t>, who by virtue of their relatively low income may receive higher marginal utility from income.</w:t>
      </w:r>
      <w:r w:rsidRPr="00AE5A8F">
        <w:rPr>
          <w:rFonts w:asciiTheme="majorHAnsi" w:hAnsiTheme="majorHAnsi" w:cstheme="majorHAnsi"/>
          <w:sz w:val="14"/>
        </w:rPr>
        <w:t xml:space="preserve">22 </w:t>
      </w:r>
      <w:r w:rsidRPr="00AE5A8F">
        <w:rPr>
          <w:rFonts w:asciiTheme="majorHAnsi" w:hAnsiTheme="majorHAnsi" w:cstheme="majorHAnsi"/>
          <w:u w:val="single"/>
        </w:rPr>
        <w:t xml:space="preserve">Further </w:t>
      </w:r>
      <w:r w:rsidRPr="00AE5A8F">
        <w:rPr>
          <w:rFonts w:asciiTheme="majorHAnsi" w:hAnsiTheme="majorHAnsi" w:cstheme="majorHAnsi"/>
          <w:highlight w:val="cyan"/>
          <w:u w:val="single"/>
        </w:rPr>
        <w:t xml:space="preserve">justification </w:t>
      </w:r>
      <w:r w:rsidRPr="00AE5A8F">
        <w:rPr>
          <w:rFonts w:asciiTheme="majorHAnsi" w:hAnsiTheme="majorHAnsi" w:cstheme="majorHAnsi"/>
          <w:u w:val="single"/>
        </w:rPr>
        <w:t xml:space="preserve">can be found </w:t>
      </w:r>
      <w:r w:rsidRPr="00AE5A8F">
        <w:rPr>
          <w:rFonts w:asciiTheme="majorHAnsi" w:hAnsiTheme="majorHAnsi" w:cstheme="majorHAnsi"/>
          <w:highlight w:val="cyan"/>
          <w:u w:val="single"/>
        </w:rPr>
        <w:t xml:space="preserve">in the </w:t>
      </w:r>
      <w:r w:rsidRPr="00AE5A8F">
        <w:rPr>
          <w:rFonts w:asciiTheme="majorHAnsi" w:hAnsiTheme="majorHAnsi" w:cstheme="majorHAnsi"/>
          <w:b/>
          <w:bCs/>
          <w:highlight w:val="cyan"/>
          <w:u w:val="single"/>
        </w:rPr>
        <w:t xml:space="preserve">legislative history of the </w:t>
      </w:r>
      <w:r w:rsidRPr="00AE5A8F">
        <w:rPr>
          <w:rFonts w:asciiTheme="majorHAnsi" w:hAnsiTheme="majorHAnsi" w:cstheme="majorHAnsi"/>
          <w:b/>
          <w:bCs/>
          <w:u w:val="single"/>
        </w:rPr>
        <w:t xml:space="preserve">major </w:t>
      </w:r>
      <w:r w:rsidRPr="00AE5A8F">
        <w:rPr>
          <w:rFonts w:asciiTheme="majorHAnsi" w:hAnsiTheme="majorHAnsi" w:cstheme="majorHAnsi"/>
          <w:b/>
          <w:bCs/>
          <w:highlight w:val="cyan"/>
          <w:u w:val="single"/>
        </w:rPr>
        <w:t>antitrust statutes.</w:t>
      </w:r>
      <w:r w:rsidRPr="00AE5A8F">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AE5A8F">
        <w:rPr>
          <w:rFonts w:asciiTheme="majorHAnsi" w:hAnsiTheme="majorHAnsi" w:cstheme="majorHAnsi"/>
          <w:sz w:val="14"/>
        </w:rPr>
        <w:t xml:space="preserve">23 Thus, </w:t>
      </w:r>
      <w:r w:rsidRPr="00AE5A8F">
        <w:rPr>
          <w:rFonts w:asciiTheme="majorHAnsi" w:hAnsiTheme="majorHAnsi" w:cstheme="majorHAnsi"/>
          <w:u w:val="single"/>
        </w:rPr>
        <w:t xml:space="preserve">legislative intent provides </w:t>
      </w:r>
      <w:r w:rsidRPr="00AE5A8F">
        <w:rPr>
          <w:rFonts w:asciiTheme="majorHAnsi" w:hAnsiTheme="majorHAnsi" w:cstheme="majorHAnsi"/>
          <w:b/>
          <w:bCs/>
          <w:u w:val="single"/>
        </w:rPr>
        <w:t xml:space="preserve">justification for worker welfare beyond a strictly economic reading of the antitrust laws. </w:t>
      </w:r>
      <w:r w:rsidRPr="00AE5A8F">
        <w:rPr>
          <w:rFonts w:asciiTheme="majorHAnsi" w:hAnsiTheme="majorHAnsi" w:cstheme="majorHAnsi"/>
          <w:highlight w:val="cyan"/>
          <w:u w:val="single"/>
        </w:rPr>
        <w:t>Even when labor organizing may not be the most “efficient”</w:t>
      </w:r>
      <w:r w:rsidRPr="00AE5A8F">
        <w:rPr>
          <w:rFonts w:asciiTheme="majorHAnsi" w:hAnsiTheme="majorHAnsi" w:cstheme="majorHAnsi"/>
          <w:u w:val="single"/>
        </w:rPr>
        <w:t xml:space="preserve"> economic choice,</w:t>
      </w:r>
      <w:r w:rsidRPr="00AE5A8F">
        <w:rPr>
          <w:rFonts w:asciiTheme="majorHAnsi" w:hAnsiTheme="majorHAnsi" w:cstheme="majorHAnsi"/>
          <w:sz w:val="14"/>
        </w:rPr>
        <w:t xml:space="preserve">24 </w:t>
      </w:r>
      <w:r w:rsidRPr="00AE5A8F">
        <w:rPr>
          <w:rFonts w:asciiTheme="majorHAnsi" w:hAnsiTheme="majorHAnsi" w:cstheme="majorHAnsi"/>
          <w:u w:val="single"/>
        </w:rPr>
        <w:t xml:space="preserve">it may still </w:t>
      </w:r>
      <w:r w:rsidRPr="00AE5A8F">
        <w:rPr>
          <w:rFonts w:asciiTheme="majorHAnsi" w:hAnsiTheme="majorHAnsi" w:cstheme="majorHAnsi"/>
          <w:highlight w:val="cyan"/>
          <w:u w:val="single"/>
        </w:rPr>
        <w:t>comport with the</w:t>
      </w:r>
      <w:r w:rsidRPr="00AE5A8F">
        <w:rPr>
          <w:rFonts w:asciiTheme="majorHAnsi" w:hAnsiTheme="majorHAnsi" w:cstheme="majorHAnsi"/>
          <w:u w:val="single"/>
        </w:rPr>
        <w:t xml:space="preserve"> drafters’ </w:t>
      </w:r>
      <w:r w:rsidRPr="00AE5A8F">
        <w:rPr>
          <w:rFonts w:asciiTheme="majorHAnsi" w:hAnsiTheme="majorHAnsi" w:cstheme="majorHAnsi"/>
          <w:highlight w:val="cyan"/>
          <w:u w:val="single"/>
        </w:rPr>
        <w:t xml:space="preserve">goal of </w:t>
      </w:r>
      <w:r w:rsidRPr="00AE5A8F">
        <w:rPr>
          <w:rFonts w:asciiTheme="majorHAnsi" w:hAnsiTheme="majorHAnsi" w:cstheme="majorHAnsi"/>
          <w:b/>
          <w:bCs/>
          <w:highlight w:val="cyan"/>
          <w:u w:val="single"/>
        </w:rPr>
        <w:t xml:space="preserve">protecting individuals from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economic power of corporations.</w:t>
      </w:r>
      <w:r w:rsidRPr="00AE5A8F">
        <w:rPr>
          <w:rFonts w:asciiTheme="majorHAnsi" w:hAnsiTheme="majorHAnsi" w:cstheme="majorHAnsi"/>
          <w:b/>
          <w:bCs/>
          <w:u w:val="single"/>
        </w:rPr>
        <w:t xml:space="preserve"> </w:t>
      </w:r>
    </w:p>
    <w:p w14:paraId="4426DA22" w14:textId="77777777" w:rsidR="004470B3" w:rsidRPr="00AE5A8F" w:rsidRDefault="004470B3" w:rsidP="004470B3">
      <w:pPr>
        <w:pStyle w:val="Heading3"/>
        <w:rPr>
          <w:rFonts w:asciiTheme="majorHAnsi" w:hAnsiTheme="majorHAnsi" w:cstheme="majorHAnsi"/>
        </w:rPr>
      </w:pPr>
      <w:r w:rsidRPr="00AE5A8F">
        <w:rPr>
          <w:rFonts w:asciiTheme="majorHAnsi" w:hAnsiTheme="majorHAnsi" w:cstheme="majorHAnsi"/>
        </w:rPr>
        <w:lastRenderedPageBreak/>
        <w:t>Modeling---1AC</w:t>
      </w:r>
    </w:p>
    <w:p w14:paraId="218B2504"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7217DC0C"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1861B126"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76D5AAC9"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AE5A8F">
        <w:rPr>
          <w:rFonts w:asciiTheme="majorHAnsi" w:hAnsiTheme="majorHAnsi" w:cstheme="majorHAnsi"/>
          <w:highlight w:val="cyan"/>
          <w:u w:val="single"/>
        </w:rPr>
        <w:t>competition</w:t>
      </w:r>
      <w:proofErr w:type="gramEnd"/>
      <w:r w:rsidRPr="00AE5A8F">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7E05D2C2"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Replacing the </w:t>
      </w:r>
      <w:r w:rsidRPr="00AE5A8F">
        <w:rPr>
          <w:rFonts w:asciiTheme="majorHAnsi" w:hAnsiTheme="majorHAnsi" w:cstheme="majorHAnsi"/>
          <w:u w:val="single"/>
        </w:rPr>
        <w:t>federal</w:t>
      </w:r>
      <w:r w:rsidRPr="00AE5A8F">
        <w:rPr>
          <w:rFonts w:asciiTheme="majorHAnsi" w:hAnsiTheme="majorHAnsi" w:cstheme="majorHAnsi"/>
        </w:rPr>
        <w:t xml:space="preserve"> consumer welfare standard prevents </w:t>
      </w:r>
      <w:r w:rsidRPr="00AE5A8F">
        <w:rPr>
          <w:rFonts w:asciiTheme="majorHAnsi" w:hAnsiTheme="majorHAnsi" w:cstheme="majorHAnsi"/>
          <w:u w:val="single"/>
        </w:rPr>
        <w:t>global fascism</w:t>
      </w:r>
      <w:r w:rsidRPr="00AE5A8F">
        <w:rPr>
          <w:rFonts w:asciiTheme="majorHAnsi" w:hAnsiTheme="majorHAnsi" w:cstheme="majorHAnsi"/>
        </w:rPr>
        <w:t xml:space="preserve">.  </w:t>
      </w:r>
    </w:p>
    <w:p w14:paraId="4073527D"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Ganesh </w:t>
      </w:r>
      <w:proofErr w:type="spellStart"/>
      <w:r w:rsidRPr="00AE5A8F">
        <w:rPr>
          <w:rStyle w:val="Style13ptBold"/>
          <w:rFonts w:asciiTheme="majorHAnsi" w:hAnsiTheme="majorHAnsi" w:cstheme="majorHAnsi"/>
        </w:rPr>
        <w:t>Sitaraman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the Co-founder and Director of Policy for the Great Democracy Initiative. He is also a professor of law at Vanderbilt University. </w:t>
      </w:r>
      <w:proofErr w:type="spellStart"/>
      <w:r w:rsidRPr="00AE5A8F">
        <w:rPr>
          <w:rFonts w:asciiTheme="majorHAnsi" w:hAnsiTheme="majorHAnsi" w:cstheme="majorHAnsi"/>
        </w:rPr>
        <w:t>Sitaraman</w:t>
      </w:r>
      <w:proofErr w:type="spellEnd"/>
      <w:r w:rsidRPr="00AE5A8F">
        <w:rPr>
          <w:rFonts w:asciiTheme="majorHAnsi" w:hAnsiTheme="majorHAnsi" w:cstheme="majorHAnsi"/>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2330628C" w14:textId="77777777" w:rsidR="004470B3" w:rsidRPr="00AE5A8F" w:rsidRDefault="004470B3" w:rsidP="004470B3">
      <w:pPr>
        <w:rPr>
          <w:rFonts w:asciiTheme="majorHAnsi" w:hAnsiTheme="majorHAnsi" w:cstheme="majorHAnsi"/>
          <w:u w:val="single"/>
        </w:rPr>
      </w:pPr>
      <w:r w:rsidRPr="00AE5A8F">
        <w:rPr>
          <w:rStyle w:val="StyleUnderline"/>
          <w:rFonts w:asciiTheme="majorHAnsi" w:hAnsiTheme="majorHAnsi" w:cstheme="majorHAnsi"/>
        </w:rPr>
        <w:t>After World War II, the United States engaged in a historic effort to rebuild Europe and Japan</w:t>
      </w:r>
      <w:r w:rsidRPr="00AE5A8F">
        <w:rPr>
          <w:rFonts w:asciiTheme="majorHAnsi" w:hAnsiTheme="majorHAnsi" w:cstheme="majorHAnsi"/>
          <w:sz w:val="16"/>
        </w:rPr>
        <w:t xml:space="preserve"> through the Marshall Plan. While the story of the Marshall Plan is well known, what is less commonly understood is that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exported</w:t>
      </w:r>
      <w:r w:rsidRPr="00AE5A8F">
        <w:rPr>
          <w:rStyle w:val="StyleUnderline"/>
          <w:rFonts w:asciiTheme="majorHAnsi" w:hAnsiTheme="majorHAnsi" w:cstheme="majorHAnsi"/>
        </w:rPr>
        <w:t xml:space="preserve"> aggressive </w:t>
      </w:r>
      <w:r w:rsidRPr="00AE5A8F">
        <w:rPr>
          <w:rStyle w:val="StyleUnderline"/>
          <w:rFonts w:asciiTheme="majorHAnsi" w:hAnsiTheme="majorHAnsi" w:cstheme="majorHAnsi"/>
          <w:highlight w:val="cyan"/>
        </w:rPr>
        <w:t>antitrust laws to Europe</w:t>
      </w:r>
      <w:r w:rsidRPr="00AE5A8F">
        <w:rPr>
          <w:rFonts w:asciiTheme="majorHAnsi" w:hAnsiTheme="majorHAnsi" w:cstheme="majorHAnsi"/>
          <w:sz w:val="16"/>
        </w:rPr>
        <w:t xml:space="preserve"> during those post-war years. </w:t>
      </w:r>
      <w:r w:rsidRPr="00AE5A8F">
        <w:rPr>
          <w:rStyle w:val="StyleUnderline"/>
          <w:rFonts w:asciiTheme="majorHAnsi" w:hAnsiTheme="majorHAnsi" w:cstheme="majorHAnsi"/>
        </w:rPr>
        <w:t xml:space="preserve">The Marshall Plan antitrust advisors believed that the </w:t>
      </w:r>
      <w:r w:rsidRPr="00AE5A8F">
        <w:rPr>
          <w:rStyle w:val="Emphasis"/>
          <w:rFonts w:asciiTheme="majorHAnsi" w:hAnsiTheme="majorHAnsi" w:cstheme="majorHAnsi"/>
          <w:highlight w:val="cyan"/>
        </w:rPr>
        <w:t xml:space="preserve">massive consolidation </w:t>
      </w:r>
      <w:r w:rsidRPr="00AE5A8F">
        <w:rPr>
          <w:rStyle w:val="Emphasis"/>
          <w:rFonts w:asciiTheme="majorHAnsi" w:hAnsiTheme="majorHAnsi" w:cstheme="majorHAnsi"/>
        </w:rPr>
        <w:t xml:space="preserve">in the German economy </w:t>
      </w:r>
      <w:r w:rsidRPr="00AE5A8F">
        <w:rPr>
          <w:rStyle w:val="Emphasis"/>
          <w:rFonts w:asciiTheme="majorHAnsi" w:hAnsiTheme="majorHAnsi" w:cstheme="majorHAnsi"/>
          <w:highlight w:val="cyan"/>
        </w:rPr>
        <w:t>facilitated</w:t>
      </w:r>
      <w:r w:rsidRPr="00AE5A8F">
        <w:rPr>
          <w:rFonts w:asciiTheme="majorHAnsi" w:hAnsiTheme="majorHAnsi" w:cstheme="majorHAnsi"/>
          <w:sz w:val="16"/>
        </w:rPr>
        <w:t xml:space="preserve"> and sustained </w:t>
      </w:r>
      <w:r w:rsidRPr="00AE5A8F">
        <w:rPr>
          <w:rStyle w:val="Emphasis"/>
          <w:rFonts w:asciiTheme="majorHAnsi" w:hAnsiTheme="majorHAnsi" w:cstheme="majorHAnsi"/>
          <w:highlight w:val="cyan"/>
        </w:rPr>
        <w:t>fascism</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and</w:t>
      </w:r>
      <w:r w:rsidRPr="00AE5A8F">
        <w:rPr>
          <w:rFonts w:asciiTheme="majorHAnsi" w:hAnsiTheme="majorHAnsi" w:cstheme="majorHAnsi"/>
          <w:sz w:val="16"/>
        </w:rPr>
        <w:t xml:space="preserve"> they argued that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democratic society required a democratic economy</w:t>
      </w:r>
      <w:r w:rsidRPr="00AE5A8F">
        <w:rPr>
          <w:rFonts w:asciiTheme="majorHAnsi" w:hAnsiTheme="majorHAnsi" w:cstheme="majorHAnsi"/>
          <w:sz w:val="16"/>
          <w:highlight w:val="cyan"/>
        </w:rPr>
        <w:t>.</w:t>
      </w:r>
      <w:r w:rsidRPr="00AE5A8F">
        <w:rPr>
          <w:rFonts w:asciiTheme="majorHAnsi" w:hAnsiTheme="majorHAnsi" w:cstheme="majorHAnsi"/>
          <w:sz w:val="16"/>
        </w:rPr>
        <w:t xml:space="preserve">26 Today, </w:t>
      </w:r>
      <w:r w:rsidRPr="00AE5A8F">
        <w:rPr>
          <w:rStyle w:val="StyleUnderline"/>
          <w:rFonts w:asciiTheme="majorHAnsi" w:hAnsiTheme="majorHAnsi" w:cstheme="majorHAnsi"/>
          <w:highlight w:val="cyan"/>
        </w:rPr>
        <w:t>in the context of</w:t>
      </w:r>
      <w:r w:rsidRPr="00AE5A8F">
        <w:rPr>
          <w:rStyle w:val="StyleUnderline"/>
          <w:rFonts w:asciiTheme="majorHAnsi" w:hAnsiTheme="majorHAnsi" w:cstheme="majorHAnsi"/>
        </w:rPr>
        <w:t xml:space="preserve"> increasing concentration, </w:t>
      </w:r>
      <w:r w:rsidRPr="00AE5A8F">
        <w:rPr>
          <w:rStyle w:val="StyleUnderline"/>
          <w:rFonts w:asciiTheme="majorHAnsi" w:hAnsiTheme="majorHAnsi" w:cstheme="majorHAnsi"/>
          <w:highlight w:val="cyan"/>
        </w:rPr>
        <w:t>rising authoritarianism</w:t>
      </w:r>
      <w:r w:rsidRPr="00AE5A8F">
        <w:rPr>
          <w:rStyle w:val="StyleUnderline"/>
          <w:rFonts w:asciiTheme="majorHAnsi" w:hAnsiTheme="majorHAnsi" w:cstheme="majorHAnsi"/>
        </w:rPr>
        <w:t>, and foreign governments commingling state and markets</w:t>
      </w:r>
      <w:r w:rsidRPr="00AE5A8F">
        <w:rPr>
          <w:rFonts w:asciiTheme="majorHAnsi" w:hAnsiTheme="majorHAnsi" w:cstheme="majorHAnsi"/>
          <w:sz w:val="16"/>
        </w:rPr>
        <w:t xml:space="preserve"> through state-owned enterprises and state capitalism, </w:t>
      </w:r>
      <w:r w:rsidRPr="00AE5A8F">
        <w:rPr>
          <w:rStyle w:val="Emphasis"/>
          <w:rFonts w:asciiTheme="majorHAnsi" w:hAnsiTheme="majorHAnsi" w:cstheme="majorHAnsi"/>
          <w:highlight w:val="cyan"/>
        </w:rPr>
        <w:t>promoting economic democracy</w:t>
      </w:r>
      <w:r w:rsidRPr="00AE5A8F">
        <w:rPr>
          <w:rStyle w:val="StyleUnderline"/>
          <w:rFonts w:asciiTheme="majorHAnsi" w:hAnsiTheme="majorHAnsi" w:cstheme="majorHAnsi"/>
        </w:rPr>
        <w:t xml:space="preserve"> abroad </w:t>
      </w:r>
      <w:r w:rsidRPr="00AE5A8F">
        <w:rPr>
          <w:rStyle w:val="StyleUnderline"/>
          <w:rFonts w:asciiTheme="majorHAnsi" w:hAnsiTheme="majorHAnsi" w:cstheme="majorHAnsi"/>
          <w:highlight w:val="cyan"/>
        </w:rPr>
        <w:t>should be</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essential foreign policy objective</w:t>
      </w:r>
      <w:r w:rsidRPr="00AE5A8F">
        <w:rPr>
          <w:rFonts w:asciiTheme="majorHAnsi" w:hAnsiTheme="majorHAnsi" w:cstheme="majorHAnsi"/>
          <w:sz w:val="16"/>
        </w:rPr>
        <w:t xml:space="preserve">. And </w:t>
      </w:r>
      <w:r w:rsidRPr="00AE5A8F">
        <w:rPr>
          <w:rStyle w:val="StyleUnderline"/>
          <w:rFonts w:asciiTheme="majorHAnsi" w:hAnsiTheme="majorHAnsi" w:cstheme="majorHAnsi"/>
        </w:rPr>
        <w:t>yet</w:t>
      </w:r>
      <w:r w:rsidRPr="00AE5A8F">
        <w:rPr>
          <w:rFonts w:asciiTheme="majorHAnsi" w:hAnsiTheme="majorHAnsi" w:cstheme="majorHAnsi"/>
          <w:sz w:val="16"/>
        </w:rPr>
        <w:t xml:space="preserve">, the text of the Trans-Pacific Partnership, </w:t>
      </w:r>
      <w:r w:rsidRPr="00AE5A8F">
        <w:rPr>
          <w:rStyle w:val="StyleUnderline"/>
          <w:rFonts w:asciiTheme="majorHAnsi" w:hAnsiTheme="majorHAnsi" w:cstheme="majorHAnsi"/>
        </w:rPr>
        <w:t>a trade agreement</w:t>
      </w:r>
      <w:r w:rsidRPr="00AE5A8F">
        <w:rPr>
          <w:rFonts w:asciiTheme="majorHAnsi" w:hAnsiTheme="majorHAnsi" w:cstheme="majorHAnsi"/>
          <w:sz w:val="16"/>
        </w:rPr>
        <w:t xml:space="preserve"> designed by the Obama Administration, </w:t>
      </w:r>
      <w:r w:rsidRPr="00AE5A8F">
        <w:rPr>
          <w:rStyle w:val="StyleUnderline"/>
          <w:rFonts w:asciiTheme="majorHAnsi" w:hAnsiTheme="majorHAnsi" w:cstheme="majorHAnsi"/>
        </w:rPr>
        <w:t>established the objectives of competition policy as</w:t>
      </w:r>
      <w:r w:rsidRPr="00AE5A8F">
        <w:rPr>
          <w:rFonts w:asciiTheme="majorHAnsi" w:hAnsiTheme="majorHAnsi" w:cstheme="majorHAnsi"/>
          <w:sz w:val="16"/>
        </w:rPr>
        <w:t xml:space="preserve"> “economic </w:t>
      </w:r>
      <w:r w:rsidRPr="00AE5A8F">
        <w:rPr>
          <w:rStyle w:val="Emphasis"/>
          <w:rFonts w:asciiTheme="majorHAnsi" w:hAnsiTheme="majorHAnsi" w:cstheme="majorHAnsi"/>
        </w:rPr>
        <w:t xml:space="preserve">efficiency and </w:t>
      </w:r>
      <w:r w:rsidRPr="00AE5A8F">
        <w:rPr>
          <w:rStyle w:val="Emphasis"/>
          <w:rFonts w:asciiTheme="majorHAnsi" w:hAnsiTheme="majorHAnsi" w:cstheme="majorHAnsi"/>
          <w:highlight w:val="cyan"/>
        </w:rPr>
        <w:t>consumer welfare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narrowly drawn</w:t>
      </w:r>
      <w:r w:rsidRPr="00AE5A8F">
        <w:rPr>
          <w:rFonts w:asciiTheme="majorHAnsi" w:hAnsiTheme="majorHAnsi" w:cstheme="majorHAnsi"/>
          <w:sz w:val="16"/>
        </w:rPr>
        <w:t xml:space="preserve"> and ideological </w:t>
      </w:r>
      <w:r w:rsidRPr="00AE5A8F">
        <w:rPr>
          <w:rStyle w:val="StyleUnderline"/>
          <w:rFonts w:asciiTheme="majorHAnsi" w:hAnsiTheme="majorHAnsi" w:cstheme="majorHAnsi"/>
        </w:rPr>
        <w:t>conception of</w:t>
      </w:r>
      <w:r w:rsidRPr="00AE5A8F">
        <w:rPr>
          <w:rFonts w:asciiTheme="majorHAnsi" w:hAnsiTheme="majorHAnsi" w:cstheme="majorHAnsi"/>
          <w:sz w:val="16"/>
        </w:rPr>
        <w:t xml:space="preserve"> the purposes of </w:t>
      </w:r>
      <w:r w:rsidRPr="00AE5A8F">
        <w:rPr>
          <w:rStyle w:val="Emphasis"/>
          <w:rFonts w:asciiTheme="majorHAnsi" w:hAnsiTheme="majorHAnsi" w:cstheme="majorHAnsi"/>
        </w:rPr>
        <w:t>antitrust</w:t>
      </w:r>
      <w:r w:rsidRPr="00AE5A8F">
        <w:rPr>
          <w:rFonts w:asciiTheme="majorHAnsi" w:hAnsiTheme="majorHAnsi" w:cstheme="majorHAnsi"/>
          <w:sz w:val="16"/>
        </w:rPr>
        <w:t xml:space="preserve"> law that has no basis in U.S. statutory law.27 </w:t>
      </w:r>
      <w:r w:rsidRPr="00AE5A8F">
        <w:rPr>
          <w:rStyle w:val="StyleUnderline"/>
          <w:rFonts w:asciiTheme="majorHAnsi" w:hAnsiTheme="majorHAnsi" w:cstheme="majorHAnsi"/>
        </w:rPr>
        <w:t xml:space="preserve">Presidents and their </w:t>
      </w:r>
      <w:r w:rsidRPr="00AE5A8F">
        <w:rPr>
          <w:rStyle w:val="StyleUnderline"/>
          <w:rFonts w:asciiTheme="majorHAnsi" w:hAnsiTheme="majorHAnsi" w:cstheme="majorHAnsi"/>
          <w:highlight w:val="cyan"/>
        </w:rPr>
        <w:t xml:space="preserve">administrations should </w:t>
      </w:r>
      <w:r w:rsidRPr="00AE5A8F">
        <w:rPr>
          <w:rStyle w:val="Emphasis"/>
          <w:rFonts w:asciiTheme="majorHAnsi" w:hAnsiTheme="majorHAnsi" w:cstheme="majorHAnsi"/>
          <w:highlight w:val="cyan"/>
        </w:rPr>
        <w:t xml:space="preserve">abandon </w:t>
      </w:r>
      <w:r w:rsidRPr="00AE5A8F">
        <w:rPr>
          <w:rStyle w:val="Emphasis"/>
          <w:rFonts w:asciiTheme="majorHAnsi" w:hAnsiTheme="majorHAnsi" w:cstheme="majorHAnsi"/>
        </w:rPr>
        <w:t xml:space="preserve">these </w:t>
      </w:r>
      <w:r w:rsidRPr="00AE5A8F">
        <w:rPr>
          <w:rStyle w:val="Emphasis"/>
          <w:rFonts w:asciiTheme="majorHAnsi" w:hAnsiTheme="majorHAnsi" w:cstheme="majorHAnsi"/>
          <w:highlight w:val="cyan"/>
        </w:rPr>
        <w:t>cramped views of antitrust</w:t>
      </w:r>
      <w:r w:rsidRPr="00AE5A8F">
        <w:rPr>
          <w:rFonts w:asciiTheme="majorHAnsi" w:hAnsiTheme="majorHAnsi" w:cstheme="majorHAnsi"/>
          <w:sz w:val="16"/>
        </w:rPr>
        <w:t xml:space="preserve">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instead </w:t>
      </w:r>
      <w:r w:rsidRPr="00AE5A8F">
        <w:rPr>
          <w:rStyle w:val="StyleUnderline"/>
          <w:rFonts w:asciiTheme="majorHAnsi" w:hAnsiTheme="majorHAnsi" w:cstheme="majorHAnsi"/>
          <w:highlight w:val="cyan"/>
        </w:rPr>
        <w:t>encourage</w:t>
      </w:r>
      <w:r w:rsidRPr="00AE5A8F">
        <w:rPr>
          <w:rFonts w:asciiTheme="majorHAnsi" w:hAnsiTheme="majorHAnsi" w:cstheme="majorHAnsi"/>
          <w:sz w:val="16"/>
        </w:rPr>
        <w:t xml:space="preserve"> the adoption of </w:t>
      </w:r>
      <w:r w:rsidRPr="00AE5A8F">
        <w:rPr>
          <w:rStyle w:val="StyleUnderline"/>
          <w:rFonts w:asciiTheme="majorHAnsi" w:hAnsiTheme="majorHAnsi" w:cstheme="majorHAnsi"/>
        </w:rPr>
        <w:t xml:space="preserve">more </w:t>
      </w:r>
      <w:r w:rsidRPr="00AE5A8F">
        <w:rPr>
          <w:rStyle w:val="StyleUnderline"/>
          <w:rFonts w:asciiTheme="majorHAnsi" w:hAnsiTheme="majorHAnsi" w:cstheme="majorHAnsi"/>
          <w:highlight w:val="cyan"/>
        </w:rPr>
        <w:t xml:space="preserve">aggressive antitrust laws </w:t>
      </w:r>
      <w:r w:rsidRPr="00AE5A8F">
        <w:rPr>
          <w:rStyle w:val="Emphasis"/>
          <w:rFonts w:asciiTheme="majorHAnsi" w:hAnsiTheme="majorHAnsi" w:cstheme="majorHAnsi"/>
          <w:highlight w:val="cyan"/>
        </w:rPr>
        <w:t>abroad</w:t>
      </w:r>
      <w:r w:rsidRPr="00AE5A8F">
        <w:rPr>
          <w:rStyle w:val="StyleUnderline"/>
          <w:rFonts w:asciiTheme="majorHAnsi" w:hAnsiTheme="majorHAnsi" w:cstheme="majorHAnsi"/>
        </w:rPr>
        <w:t xml:space="preserve">.  </w:t>
      </w:r>
    </w:p>
    <w:p w14:paraId="1241663C"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71FBC94F"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6366E0C5"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lastRenderedPageBreak/>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w:t>
      </w:r>
      <w:proofErr w:type="gramStart"/>
      <w:r w:rsidRPr="00AE5A8F">
        <w:rPr>
          <w:rFonts w:asciiTheme="majorHAnsi" w:hAnsiTheme="majorHAnsi" w:cstheme="majorHAnsi"/>
          <w:sz w:val="14"/>
        </w:rPr>
        <w:t>competition based</w:t>
      </w:r>
      <w:proofErr w:type="gramEnd"/>
      <w:r w:rsidRPr="00AE5A8F">
        <w:rPr>
          <w:rFonts w:asciiTheme="majorHAnsi" w:hAnsiTheme="majorHAnsi" w:cstheme="majorHAnsi"/>
          <w:sz w:val="14"/>
        </w:rPr>
        <w:t xml:space="preserve"> market system, which form an important part of the implicit social contract, are not fulfilled and that capitalistic markets are no longer working in their </w:t>
      </w:r>
      <w:proofErr w:type="spellStart"/>
      <w:r w:rsidRPr="00AE5A8F">
        <w:rPr>
          <w:rFonts w:asciiTheme="majorHAnsi" w:hAnsiTheme="majorHAnsi" w:cstheme="majorHAnsi"/>
          <w:sz w:val="14"/>
        </w:rPr>
        <w:t>favour</w:t>
      </w:r>
      <w:proofErr w:type="spellEnd"/>
      <w:r w:rsidRPr="00AE5A8F">
        <w:rPr>
          <w:rFonts w:asciiTheme="majorHAnsi" w:hAnsiTheme="majorHAnsi" w:cstheme="majorHAnsi"/>
          <w:sz w:val="14"/>
        </w:rPr>
        <w:t xml:space="preserve">.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 xml:space="preserve">If one </w:t>
      </w:r>
      <w:proofErr w:type="spellStart"/>
      <w:r w:rsidRPr="00AE5A8F">
        <w:rPr>
          <w:rFonts w:asciiTheme="majorHAnsi" w:hAnsiTheme="majorHAnsi" w:cstheme="majorHAnsi"/>
          <w:u w:val="single"/>
        </w:rPr>
        <w:t>recognises</w:t>
      </w:r>
      <w:proofErr w:type="spellEnd"/>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in order </w:t>
      </w:r>
      <w:r w:rsidRPr="00AE5A8F">
        <w:rPr>
          <w:rFonts w:asciiTheme="majorHAnsi" w:hAnsiTheme="majorHAnsi" w:cstheme="majorHAnsi"/>
          <w:highlight w:val="cyan"/>
          <w:u w:val="single"/>
        </w:rPr>
        <w:t>to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7CC9D62E"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662AA323"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Richard N. </w:t>
      </w:r>
      <w:proofErr w:type="spellStart"/>
      <w:r w:rsidRPr="00AE5A8F">
        <w:rPr>
          <w:rStyle w:val="Style13ptBold"/>
          <w:rFonts w:asciiTheme="majorHAnsi" w:hAnsiTheme="majorHAnsi" w:cstheme="majorHAnsi"/>
        </w:rPr>
        <w:t>Haass</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Richard N. </w:t>
      </w:r>
      <w:proofErr w:type="spellStart"/>
      <w:r w:rsidRPr="00AE5A8F">
        <w:rPr>
          <w:rFonts w:asciiTheme="majorHAnsi" w:hAnsiTheme="majorHAnsi" w:cstheme="majorHAnsi"/>
        </w:rPr>
        <w:t>Haass</w:t>
      </w:r>
      <w:proofErr w:type="spellEnd"/>
      <w:r w:rsidRPr="00AE5A8F">
        <w:rPr>
          <w:rFonts w:asciiTheme="majorHAnsi" w:hAnsiTheme="majorHAnsi" w:cstheme="majorHAnsi"/>
        </w:rPr>
        <w:t xml:space="preserve"> is President of the Council on Foreign Relations, was Director of Policy Planning for the United States Department of State and a close advisor to Secretary of State Colin Powell.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0CC15C72"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 xml:space="preserve">are coming to an </w:t>
      </w:r>
      <w:r w:rsidRPr="00AE5A8F">
        <w:rPr>
          <w:rFonts w:asciiTheme="majorHAnsi" w:hAnsiTheme="majorHAnsi" w:cstheme="majorHAnsi"/>
          <w:u w:val="single"/>
        </w:rPr>
        <w:lastRenderedPageBreak/>
        <w:t>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AE5A8F">
        <w:rPr>
          <w:rFonts w:asciiTheme="majorHAnsi" w:hAnsiTheme="majorHAnsi" w:cstheme="majorHAnsi"/>
          <w:sz w:val="16"/>
        </w:rPr>
        <w:t>nineteenth-century</w:t>
      </w:r>
      <w:proofErr w:type="gramEnd"/>
      <w:r w:rsidRPr="00AE5A8F">
        <w:rPr>
          <w:rFonts w:asciiTheme="majorHAnsi" w:hAnsiTheme="majorHAnsi" w:cstheme="majorHAnsi"/>
          <w:sz w:val="16"/>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w:t>
      </w:r>
      <w:r w:rsidRPr="00AE5A8F">
        <w:rPr>
          <w:rFonts w:asciiTheme="majorHAnsi" w:hAnsiTheme="majorHAnsi" w:cstheme="majorHAnsi"/>
          <w:sz w:val="16"/>
        </w:rPr>
        <w:lastRenderedPageBreak/>
        <w:t xml:space="preserve">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w:t>
      </w:r>
      <w:proofErr w:type="gramStart"/>
      <w:r w:rsidRPr="00AE5A8F">
        <w:rPr>
          <w:rFonts w:asciiTheme="majorHAnsi" w:hAnsiTheme="majorHAnsi" w:cstheme="majorHAnsi"/>
          <w:u w:val="single"/>
        </w:rPr>
        <w:t>opening up</w:t>
      </w:r>
      <w:proofErr w:type="gramEnd"/>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AE5A8F">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 xml:space="preserve">The absence of U.S. leadership during </w:t>
      </w:r>
      <w:r w:rsidRPr="00AE5A8F">
        <w:rPr>
          <w:rFonts w:asciiTheme="majorHAnsi" w:hAnsiTheme="majorHAnsi" w:cstheme="majorHAnsi"/>
          <w:u w:val="single"/>
        </w:rPr>
        <w:lastRenderedPageBreak/>
        <w:t>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w:t>
      </w:r>
      <w:proofErr w:type="gramStart"/>
      <w:r w:rsidRPr="00AE5A8F">
        <w:rPr>
          <w:rFonts w:asciiTheme="majorHAnsi" w:hAnsiTheme="majorHAnsi" w:cstheme="majorHAnsi"/>
          <w:u w:val="single"/>
        </w:rPr>
        <w:t>similar to</w:t>
      </w:r>
      <w:proofErr w:type="gramEnd"/>
      <w:r w:rsidRPr="00AE5A8F">
        <w:rPr>
          <w:rFonts w:asciiTheme="majorHAnsi" w:hAnsiTheme="majorHAnsi" w:cstheme="majorHAnsi"/>
          <w:u w:val="single"/>
        </w:rPr>
        <w:t xml:space="preserve">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71043603"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4998FE8F"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0D6A9C54" w14:textId="77777777" w:rsidR="004470B3" w:rsidRPr="00AE5A8F" w:rsidRDefault="004470B3" w:rsidP="004470B3">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AE5A8F">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AE5A8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policy objectives of economic efficiency and consumer welfare</w:t>
      </w:r>
      <w:r w:rsidRPr="00AE5A8F">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AE5A8F">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AE5A8F">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AE5A8F">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A8F">
        <w:rPr>
          <w:rFonts w:asciiTheme="majorHAnsi" w:hAnsiTheme="majorHAnsi" w:cstheme="majorHAnsi"/>
          <w:highlight w:val="cyan"/>
          <w:u w:val="single"/>
        </w:rPr>
        <w:t xml:space="preserve">Economic efficiency and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take center stage</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AE5A8F">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w:t>
      </w:r>
      <w:r w:rsidRPr="00AE5A8F">
        <w:rPr>
          <w:rFonts w:asciiTheme="majorHAnsi" w:hAnsiTheme="majorHAnsi" w:cstheme="majorHAnsi"/>
          <w:sz w:val="14"/>
        </w:rPr>
        <w:lastRenderedPageBreak/>
        <w:t xml:space="preserve">the government agency entrusted with the regulation of activities coming under [its] special and technical training and knowledge[.]" 23 In such case, </w:t>
      </w:r>
      <w:r w:rsidRPr="00AE5A8F">
        <w:rPr>
          <w:rFonts w:asciiTheme="majorHAnsi" w:hAnsiTheme="majorHAnsi" w:cstheme="majorHAnsi"/>
          <w:highlight w:val="cyan"/>
          <w:u w:val="single"/>
        </w:rPr>
        <w:t xml:space="preserve">the PCC might be </w:t>
      </w:r>
      <w:r w:rsidRPr="00AE5A8F">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AE5A8F">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AE5A8F">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AE5A8F">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AE5A8F">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AE5A8F">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AE5A8F">
        <w:rPr>
          <w:rFonts w:asciiTheme="majorHAnsi" w:hAnsiTheme="majorHAnsi" w:cstheme="majorHAnsi"/>
          <w:highlight w:val="cyan"/>
          <w:u w:val="single"/>
        </w:rPr>
        <w:t xml:space="preserve">the PCC </w:t>
      </w:r>
      <w:r w:rsidRPr="00AE5A8F">
        <w:rPr>
          <w:rFonts w:asciiTheme="majorHAnsi" w:hAnsiTheme="majorHAnsi" w:cstheme="majorHAnsi"/>
          <w:b/>
          <w:bCs/>
          <w:highlight w:val="cyan"/>
          <w:u w:val="single"/>
        </w:rPr>
        <w:t>must also devote attention</w:t>
      </w:r>
      <w:r w:rsidRPr="00AE5A8F">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4DFBF6F7"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563E4143"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D5A97E2" w14:textId="77777777" w:rsidR="004470B3" w:rsidRPr="00AE5A8F" w:rsidRDefault="004470B3" w:rsidP="004470B3">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AE5A8F">
        <w:rPr>
          <w:rFonts w:asciiTheme="majorHAnsi" w:hAnsiTheme="majorHAnsi" w:cstheme="majorHAnsi"/>
          <w:highlight w:val="cyan"/>
          <w:u w:val="single"/>
        </w:rPr>
        <w:t>foregoing advantages should not</w:t>
      </w:r>
      <w:r w:rsidRPr="00AE5A8F">
        <w:rPr>
          <w:rFonts w:asciiTheme="majorHAnsi" w:hAnsiTheme="majorHAnsi" w:cstheme="majorHAnsi"/>
          <w:sz w:val="14"/>
        </w:rPr>
        <w:t xml:space="preserve">, however, </w:t>
      </w:r>
      <w:r w:rsidRPr="00AE5A8F">
        <w:rPr>
          <w:rFonts w:asciiTheme="majorHAnsi" w:hAnsiTheme="majorHAnsi" w:cstheme="majorHAnsi"/>
          <w:highlight w:val="cyan"/>
          <w:u w:val="single"/>
        </w:rPr>
        <w:t>serve as vices that hinder the PCC from pursuing</w:t>
      </w:r>
      <w:r w:rsidRPr="00AE5A8F">
        <w:rPr>
          <w:rFonts w:asciiTheme="majorHAnsi" w:hAnsiTheme="majorHAnsi" w:cstheme="majorHAnsi"/>
          <w:u w:val="single"/>
        </w:rPr>
        <w:t xml:space="preserve"> other policy </w:t>
      </w:r>
      <w:r w:rsidRPr="00AE5A8F">
        <w:rPr>
          <w:rFonts w:asciiTheme="majorHAnsi" w:hAnsiTheme="majorHAnsi" w:cstheme="majorHAnsi"/>
          <w:highlight w:val="cyan"/>
          <w:u w:val="single"/>
        </w:rPr>
        <w:t xml:space="preserve">objectives </w:t>
      </w:r>
      <w:r w:rsidRPr="00AE5A8F">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AE5A8F">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AE5A8F">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AE5A8F">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AE5A8F">
        <w:rPr>
          <w:rFonts w:asciiTheme="majorHAnsi" w:hAnsiTheme="majorHAnsi" w:cstheme="majorHAnsi"/>
          <w:highlight w:val="cyan"/>
          <w:u w:val="single"/>
        </w:rPr>
        <w:t>Congress</w:t>
      </w:r>
      <w:r w:rsidRPr="00AE5A8F">
        <w:rPr>
          <w:rFonts w:asciiTheme="majorHAnsi" w:hAnsiTheme="majorHAnsi" w:cstheme="majorHAnsi"/>
          <w:u w:val="single"/>
        </w:rPr>
        <w:t xml:space="preserve"> has </w:t>
      </w:r>
      <w:r w:rsidRPr="00AE5A8F">
        <w:rPr>
          <w:rFonts w:asciiTheme="majorHAnsi" w:hAnsiTheme="majorHAnsi" w:cstheme="majorHAnsi"/>
          <w:b/>
          <w:bCs/>
          <w:highlight w:val="cyan"/>
          <w:u w:val="single"/>
        </w:rPr>
        <w:t>vested</w:t>
      </w:r>
      <w:r w:rsidRPr="00AE5A8F">
        <w:rPr>
          <w:rFonts w:asciiTheme="majorHAnsi" w:hAnsiTheme="majorHAnsi" w:cstheme="majorHAnsi"/>
          <w:b/>
          <w:bCs/>
          <w:u w:val="single"/>
        </w:rPr>
        <w:t xml:space="preserve"> "a larger amount of </w:t>
      </w:r>
      <w:r w:rsidRPr="00AE5A8F">
        <w:rPr>
          <w:rFonts w:asciiTheme="majorHAnsi" w:hAnsiTheme="majorHAnsi" w:cstheme="majorHAnsi"/>
          <w:b/>
          <w:bCs/>
          <w:highlight w:val="cyan"/>
          <w:u w:val="single"/>
        </w:rPr>
        <w:t>discretion in</w:t>
      </w:r>
      <w:r w:rsidRPr="00AE5A8F">
        <w:rPr>
          <w:rFonts w:asciiTheme="majorHAnsi" w:hAnsiTheme="majorHAnsi" w:cstheme="majorHAnsi"/>
          <w:b/>
          <w:bCs/>
          <w:u w:val="single"/>
        </w:rPr>
        <w:t xml:space="preserve"> administrative and executive </w:t>
      </w:r>
      <w:r w:rsidRPr="00AE5A8F">
        <w:rPr>
          <w:rFonts w:asciiTheme="majorHAnsi" w:hAnsiTheme="majorHAnsi" w:cstheme="majorHAnsi"/>
          <w:b/>
          <w:bCs/>
          <w:highlight w:val="cyan"/>
          <w:u w:val="single"/>
        </w:rPr>
        <w:t>officials</w:t>
      </w:r>
      <w:r w:rsidRPr="00AE5A8F">
        <w:rPr>
          <w:rFonts w:asciiTheme="majorHAnsi" w:hAnsiTheme="majorHAnsi" w:cstheme="majorHAnsi"/>
          <w:u w:val="single"/>
        </w:rPr>
        <w:t>, not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AE5A8F">
        <w:rPr>
          <w:rFonts w:asciiTheme="majorHAnsi" w:hAnsiTheme="majorHAnsi" w:cstheme="majorHAnsi"/>
          <w:b/>
          <w:bCs/>
          <w:highlight w:val="cyan"/>
          <w:u w:val="single"/>
        </w:rPr>
        <w:t>Antitrust and competition policy</w:t>
      </w:r>
      <w:r w:rsidRPr="00AE5A8F">
        <w:rPr>
          <w:rFonts w:asciiTheme="majorHAnsi" w:hAnsiTheme="majorHAnsi" w:cstheme="majorHAnsi"/>
          <w:u w:val="single"/>
        </w:rPr>
        <w:t xml:space="preserve">, no different from the application of any other law,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AE5A8F">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AE5A8F">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AE5A8F">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AE5A8F">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AE5A8F">
        <w:rPr>
          <w:rFonts w:asciiTheme="majorHAnsi" w:hAnsiTheme="majorHAnsi" w:cstheme="majorHAnsi"/>
          <w:highlight w:val="cyan"/>
          <w:u w:val="single"/>
        </w:rPr>
        <w:t xml:space="preserve">conduct that did not impair efficiency would be permitted, </w:t>
      </w:r>
      <w:r w:rsidRPr="00AE5A8F">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effects 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ultimate loser would be society.</w:t>
      </w:r>
    </w:p>
    <w:p w14:paraId="07818C33"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0FEC44DD"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t>
      </w:r>
      <w:r w:rsidRPr="00AE5A8F">
        <w:rPr>
          <w:rFonts w:asciiTheme="majorHAnsi" w:hAnsiTheme="majorHAnsi" w:cstheme="majorHAnsi"/>
        </w:rPr>
        <w:lastRenderedPageBreak/>
        <w:t xml:space="preserve">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761A9EEF"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u w:val="single"/>
        </w:rPr>
        <w:t>The Sulu-Celebes Sea is one of the major shipping routes of Southeast Asia</w:t>
      </w:r>
      <w:r w:rsidRPr="00AE5A8F">
        <w:rPr>
          <w:rFonts w:asciiTheme="majorHAnsi" w:hAnsiTheme="majorHAnsi" w:cstheme="majorHAnsi"/>
          <w:sz w:val="16"/>
        </w:rPr>
        <w:t xml:space="preserve">.64 </w:t>
      </w:r>
      <w:r w:rsidRPr="00AE5A8F">
        <w:rPr>
          <w:rFonts w:asciiTheme="majorHAnsi" w:hAnsiTheme="majorHAnsi" w:cstheme="majorHAnsi"/>
          <w:u w:val="single"/>
        </w:rPr>
        <w:t>Annually</w:t>
      </w:r>
      <w:r w:rsidRPr="00AE5A8F">
        <w:rPr>
          <w:rFonts w:asciiTheme="majorHAnsi" w:hAnsiTheme="majorHAnsi" w:cstheme="majorHAnsi"/>
          <w:sz w:val="16"/>
        </w:rPr>
        <w:t>, US$</w:t>
      </w:r>
      <w:r w:rsidRPr="00AE5A8F">
        <w:rPr>
          <w:rFonts w:asciiTheme="majorHAnsi" w:hAnsiTheme="majorHAnsi" w:cstheme="majorHAnsi"/>
          <w:u w:val="single"/>
        </w:rPr>
        <w:t>40 billion worth of goods pass through</w:t>
      </w:r>
      <w:r w:rsidRPr="00AE5A8F">
        <w:rPr>
          <w:rFonts w:asciiTheme="majorHAnsi" w:hAnsiTheme="majorHAnsi" w:cstheme="majorHAnsi"/>
          <w:sz w:val="16"/>
        </w:rPr>
        <w:t xml:space="preserve"> the Sulu-Celebes Sea, </w:t>
      </w:r>
      <w:r w:rsidRPr="00AE5A8F">
        <w:rPr>
          <w:rFonts w:asciiTheme="majorHAnsi" w:hAnsiTheme="majorHAnsi" w:cstheme="majorHAnsi"/>
          <w:u w:val="single"/>
        </w:rPr>
        <w:t>creating great economic opportunities</w:t>
      </w:r>
      <w:r w:rsidRPr="00AE5A8F">
        <w:rPr>
          <w:rFonts w:asciiTheme="majorHAnsi"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hAnsiTheme="majorHAnsi" w:cstheme="majorHAnsi"/>
          <w:sz w:val="16"/>
        </w:rPr>
        <w:t xml:space="preserve"> Notwithstanding these opportunities, the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hAnsiTheme="majorHAnsi" w:cstheme="majorHAnsi"/>
          <w:sz w:val="16"/>
        </w:rPr>
        <w:t>signalling</w:t>
      </w:r>
      <w:proofErr w:type="spellEnd"/>
      <w:r w:rsidRPr="00AE5A8F">
        <w:rPr>
          <w:rFonts w:asciiTheme="majorHAnsi"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AE5A8F">
        <w:rPr>
          <w:rFonts w:asciiTheme="majorHAnsi" w:hAnsiTheme="majorHAnsi" w:cstheme="majorHAnsi"/>
          <w:highlight w:val="cyan"/>
          <w:u w:val="single"/>
        </w:rPr>
        <w:t>N</w:t>
      </w:r>
      <w:r w:rsidRPr="00AE5A8F">
        <w:rPr>
          <w:rFonts w:asciiTheme="majorHAnsi" w:hAnsiTheme="majorHAnsi" w:cstheme="majorHAnsi"/>
          <w:sz w:val="16"/>
        </w:rPr>
        <w:t>on-</w:t>
      </w:r>
      <w:r w:rsidRPr="00AE5A8F">
        <w:rPr>
          <w:rFonts w:asciiTheme="majorHAnsi" w:hAnsiTheme="majorHAnsi" w:cstheme="majorHAnsi"/>
          <w:highlight w:val="cyan"/>
          <w:u w:val="single"/>
        </w:rPr>
        <w:t>G</w:t>
      </w:r>
      <w:r w:rsidRPr="00AE5A8F">
        <w:rPr>
          <w:rFonts w:asciiTheme="majorHAnsi" w:hAnsiTheme="majorHAnsi" w:cstheme="majorHAnsi"/>
          <w:sz w:val="16"/>
        </w:rPr>
        <w:t xml:space="preserve">overnmental </w:t>
      </w:r>
      <w:proofErr w:type="spellStart"/>
      <w:r w:rsidRPr="00AE5A8F">
        <w:rPr>
          <w:rFonts w:asciiTheme="majorHAnsi" w:hAnsiTheme="majorHAnsi" w:cstheme="majorHAnsi"/>
          <w:highlight w:val="cyan"/>
          <w:u w:val="single"/>
        </w:rPr>
        <w:t>O</w:t>
      </w:r>
      <w:r w:rsidRPr="00AE5A8F">
        <w:rPr>
          <w:rFonts w:asciiTheme="majorHAnsi" w:hAnsiTheme="majorHAnsi" w:cstheme="majorHAnsi"/>
          <w:sz w:val="16"/>
        </w:rPr>
        <w:t>rganisation</w:t>
      </w:r>
      <w:r w:rsidRPr="00AE5A8F">
        <w:rPr>
          <w:rFonts w:asciiTheme="majorHAnsi" w:hAnsiTheme="majorHAnsi" w:cstheme="majorHAnsi"/>
          <w:highlight w:val="cyan"/>
          <w:u w:val="single"/>
        </w:rPr>
        <w:t>s</w:t>
      </w:r>
      <w:proofErr w:type="spellEnd"/>
      <w:r w:rsidRPr="00AE5A8F">
        <w:rPr>
          <w:rFonts w:asciiTheme="majorHAnsi" w:hAnsiTheme="majorHAnsi" w:cstheme="majorHAnsi"/>
          <w:sz w:val="16"/>
        </w:rPr>
        <w:t xml:space="preserve"> </w:t>
      </w:r>
      <w:r w:rsidRPr="00AE5A8F">
        <w:rPr>
          <w:rFonts w:asciiTheme="majorHAnsi" w:hAnsiTheme="majorHAnsi" w:cstheme="majorHAnsi"/>
          <w:u w:val="single"/>
        </w:rPr>
        <w:t xml:space="preserve">have </w:t>
      </w:r>
      <w:r w:rsidRPr="00AE5A8F">
        <w:rPr>
          <w:rFonts w:asciiTheme="majorHAnsi" w:hAnsiTheme="majorHAnsi" w:cstheme="majorHAnsi"/>
          <w:highlight w:val="cyan"/>
          <w:u w:val="single"/>
        </w:rPr>
        <w:t>identified</w:t>
      </w:r>
      <w:r w:rsidRPr="00AE5A8F">
        <w:rPr>
          <w:rFonts w:asciiTheme="majorHAnsi"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poverty</w:t>
      </w:r>
      <w:r w:rsidRPr="00AE5A8F">
        <w:rPr>
          <w:rFonts w:asciiTheme="majorHAnsi" w:hAnsiTheme="majorHAnsi" w:cstheme="majorHAnsi"/>
          <w:b/>
          <w:bCs/>
          <w:sz w:val="16"/>
        </w:rPr>
        <w:t>71</w:t>
      </w:r>
      <w:r w:rsidRPr="00AE5A8F">
        <w:rPr>
          <w:rFonts w:asciiTheme="majorHAnsi" w:hAnsiTheme="majorHAnsi" w:cstheme="majorHAnsi"/>
          <w:sz w:val="16"/>
        </w:rPr>
        <w:t xml:space="preserve"> </w:t>
      </w:r>
      <w:r w:rsidRPr="00AE5A8F">
        <w:rPr>
          <w:rFonts w:asciiTheme="majorHAnsi" w:hAnsiTheme="majorHAnsi" w:cstheme="majorHAnsi"/>
          <w:b/>
          <w:bCs/>
          <w:highlight w:val="cyan"/>
          <w:u w:val="single"/>
        </w:rPr>
        <w:t>and</w:t>
      </w:r>
      <w:r w:rsidRPr="00AE5A8F">
        <w:rPr>
          <w:rFonts w:asciiTheme="majorHAnsi" w:hAnsiTheme="majorHAnsi" w:cstheme="majorHAnsi"/>
          <w:b/>
          <w:bCs/>
          <w:u w:val="single"/>
        </w:rPr>
        <w:t xml:space="preserve"> relative </w:t>
      </w:r>
      <w:r w:rsidRPr="00AE5A8F">
        <w:rPr>
          <w:rFonts w:asciiTheme="majorHAnsi" w:hAnsiTheme="majorHAnsi" w:cstheme="majorHAnsi"/>
          <w:b/>
          <w:bCs/>
          <w:highlight w:val="cyan"/>
          <w:u w:val="single"/>
        </w:rPr>
        <w:t>economic depression</w:t>
      </w:r>
      <w:r w:rsidRPr="00AE5A8F">
        <w:rPr>
          <w:rFonts w:asciiTheme="majorHAnsi" w:hAnsiTheme="majorHAnsi" w:cstheme="majorHAnsi"/>
          <w:b/>
          <w:bCs/>
          <w:sz w:val="16"/>
        </w:rPr>
        <w:t>72</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key factor</w:t>
      </w:r>
      <w:r w:rsidRPr="00AE5A8F">
        <w:rPr>
          <w:rFonts w:asciiTheme="majorHAnsi" w:hAnsiTheme="majorHAnsi" w:cstheme="majorHAnsi"/>
          <w:b/>
          <w:bCs/>
          <w:u w:val="single"/>
        </w:rPr>
        <w: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may </w:t>
      </w:r>
      <w:r w:rsidRPr="00AE5A8F">
        <w:rPr>
          <w:rFonts w:asciiTheme="majorHAnsi" w:hAnsiTheme="majorHAnsi" w:cstheme="majorHAnsi"/>
          <w:highlight w:val="cyan"/>
          <w:u w:val="single"/>
        </w:rPr>
        <w:t xml:space="preserve">induce grievances </w:t>
      </w:r>
      <w:r w:rsidRPr="00AE5A8F">
        <w:rPr>
          <w:rFonts w:asciiTheme="majorHAnsi" w:hAnsiTheme="majorHAnsi" w:cstheme="majorHAnsi"/>
          <w:u w:val="single"/>
        </w:rPr>
        <w:t>and lead to a sense of relative deprivation and injustice for which affected individuals feel the need to rebel against</w:t>
      </w:r>
      <w:r w:rsidRPr="00AE5A8F">
        <w:rPr>
          <w:rFonts w:asciiTheme="majorHAnsi" w:hAnsiTheme="majorHAnsi" w:cstheme="majorHAnsi"/>
          <w:sz w:val="16"/>
        </w:rPr>
        <w:t xml:space="preserve">. </w:t>
      </w:r>
      <w:r w:rsidRPr="00AE5A8F">
        <w:rPr>
          <w:rFonts w:asciiTheme="majorHAnsi" w:hAnsiTheme="majorHAnsi" w:cstheme="majorHAnsi"/>
          <w:u w:val="single"/>
        </w:rPr>
        <w:t>This</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then </w:t>
      </w:r>
      <w:r w:rsidRPr="00AE5A8F">
        <w:rPr>
          <w:rFonts w:asciiTheme="majorHAnsi" w:hAnsiTheme="majorHAnsi" w:cstheme="majorHAnsi"/>
          <w:highlight w:val="cyan"/>
          <w:u w:val="single"/>
        </w:rPr>
        <w:t xml:space="preserve">drives </w:t>
      </w:r>
      <w:r w:rsidRPr="00AE5A8F">
        <w:rPr>
          <w:rFonts w:asciiTheme="majorHAnsi" w:hAnsiTheme="majorHAnsi" w:cstheme="majorHAnsi"/>
          <w:b/>
          <w:bCs/>
          <w:highlight w:val="cyan"/>
          <w:u w:val="single"/>
        </w:rPr>
        <w:t>individuals into</w:t>
      </w:r>
      <w:r w:rsidRPr="00AE5A8F">
        <w:rPr>
          <w:rFonts w:asciiTheme="majorHAnsi" w:hAnsiTheme="majorHAnsi" w:cstheme="majorHAnsi"/>
          <w:b/>
          <w:bCs/>
          <w:u w:val="single"/>
        </w:rPr>
        <w:t xml:space="preserve"> engaging in </w:t>
      </w:r>
      <w:r w:rsidRPr="00AE5A8F">
        <w:rPr>
          <w:rFonts w:asciiTheme="majorHAnsi" w:hAnsiTheme="majorHAnsi" w:cstheme="majorHAnsi"/>
          <w:b/>
          <w:bCs/>
          <w:highlight w:val="cyan"/>
          <w:u w:val="single"/>
        </w:rPr>
        <w:t>illicit activities and political violence</w:t>
      </w:r>
      <w:r w:rsidRPr="00AE5A8F">
        <w:rPr>
          <w:rFonts w:asciiTheme="majorHAnsi" w:hAnsiTheme="majorHAnsi" w:cstheme="majorHAnsi"/>
          <w:b/>
          <w:bCs/>
          <w:sz w:val="16"/>
        </w:rPr>
        <w:t>.</w:t>
      </w:r>
      <w:r w:rsidRPr="00AE5A8F">
        <w:rPr>
          <w:rFonts w:asciiTheme="majorHAnsi"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poor economic outlook</w:t>
      </w:r>
      <w:r w:rsidRPr="00AE5A8F">
        <w:rPr>
          <w:rFonts w:asciiTheme="majorHAnsi" w:hAnsiTheme="majorHAnsi" w:cstheme="majorHAnsi"/>
          <w:u w:val="single"/>
        </w:rPr>
        <w:t xml:space="preserve">, coupled with existing political grievances, </w:t>
      </w:r>
      <w:r w:rsidRPr="00AE5A8F">
        <w:rPr>
          <w:rFonts w:asciiTheme="majorHAnsi" w:hAnsiTheme="majorHAnsi" w:cstheme="majorHAnsi"/>
          <w:highlight w:val="cyan"/>
          <w:u w:val="single"/>
        </w:rPr>
        <w:t>facilitates</w:t>
      </w:r>
      <w:r w:rsidRPr="00AE5A8F">
        <w:rPr>
          <w:rFonts w:asciiTheme="majorHAnsi" w:hAnsiTheme="majorHAnsi" w:cstheme="majorHAnsi"/>
          <w:u w:val="single"/>
        </w:rPr>
        <w:t xml:space="preserve"> the continuous </w:t>
      </w:r>
      <w:r w:rsidRPr="00AE5A8F">
        <w:rPr>
          <w:rFonts w:asciiTheme="majorHAnsi" w:hAnsiTheme="majorHAnsi" w:cstheme="majorHAnsi"/>
          <w:highlight w:val="cyan"/>
          <w:u w:val="single"/>
        </w:rPr>
        <w:t>recruitment</w:t>
      </w:r>
      <w:r w:rsidRPr="00AE5A8F">
        <w:rPr>
          <w:rFonts w:asciiTheme="majorHAnsi"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into militancy</w:t>
      </w:r>
      <w:r w:rsidRPr="00AE5A8F">
        <w:rPr>
          <w:rFonts w:asciiTheme="majorHAnsi" w:hAnsiTheme="majorHAnsi" w:cstheme="majorHAnsi"/>
          <w:sz w:val="16"/>
        </w:rPr>
        <w:t xml:space="preserve">.75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coasts</w:t>
      </w:r>
      <w:r w:rsidRPr="00AE5A8F">
        <w:rPr>
          <w:rFonts w:asciiTheme="majorHAnsi" w:hAnsiTheme="majorHAnsi" w:cstheme="majorHAnsi"/>
          <w:u w:val="single"/>
        </w:rPr>
        <w:t xml:space="preserve"> of the Sulu-Celebes Seas </w:t>
      </w:r>
      <w:proofErr w:type="gramStart"/>
      <w:r w:rsidRPr="00AE5A8F">
        <w:rPr>
          <w:rFonts w:asciiTheme="majorHAnsi" w:hAnsiTheme="majorHAnsi" w:cstheme="majorHAnsi"/>
          <w:u w:val="single"/>
        </w:rPr>
        <w:t>has</w:t>
      </w:r>
      <w:proofErr w:type="gram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observed </w:t>
      </w:r>
      <w:r w:rsidRPr="00AE5A8F">
        <w:rPr>
          <w:rFonts w:asciiTheme="majorHAnsi" w:hAnsiTheme="majorHAnsi" w:cstheme="majorHAnsi"/>
          <w:u w:val="single"/>
        </w:rPr>
        <w:t xml:space="preserve">high proportion of youth participating in </w:t>
      </w:r>
      <w:r w:rsidRPr="00AE5A8F">
        <w:rPr>
          <w:rFonts w:asciiTheme="majorHAnsi" w:hAnsiTheme="majorHAnsi" w:cstheme="majorHAnsi"/>
          <w:highlight w:val="cyan"/>
          <w:u w:val="single"/>
        </w:rPr>
        <w:t>Abu Sayyaf activities</w:t>
      </w:r>
      <w:r w:rsidRPr="00AE5A8F">
        <w:rPr>
          <w:rFonts w:asciiTheme="majorHAnsi" w:hAnsiTheme="majorHAnsi" w:cstheme="majorHAnsi"/>
          <w:sz w:val="16"/>
        </w:rPr>
        <w:t xml:space="preserve">. This includes the infamous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hAnsiTheme="majorHAnsi" w:cstheme="majorHAnsi"/>
          <w:sz w:val="16"/>
        </w:rPr>
        <w:t>Isnilon</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hAnsiTheme="majorHAnsi" w:cstheme="majorHAnsi"/>
          <w:sz w:val="16"/>
        </w:rPr>
        <w:t>Baco</w:t>
      </w:r>
      <w:proofErr w:type="spellEnd"/>
      <w:r w:rsidRPr="00AE5A8F">
        <w:rPr>
          <w:rFonts w:asciiTheme="majorHAnsi" w:hAnsiTheme="majorHAnsi" w:cstheme="majorHAnsi"/>
          <w:sz w:val="16"/>
        </w:rPr>
        <w:t xml:space="preserve"> (35 years old when killed), who was touted to succeed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region. The COVID-19 pandemic has decimated the economies of the TCA member states. Youth unemployment for the Philippines, Indonesia, and Malaysia has risen significantly as</w:t>
      </w:r>
      <w:r w:rsidRPr="00AE5A8F">
        <w:rPr>
          <w:rFonts w:asciiTheme="majorHAnsi" w:hAnsiTheme="majorHAnsi" w:cstheme="majorHAnsi"/>
          <w:sz w:val="16"/>
        </w:rPr>
        <w:t xml:space="preserve"> a result of measures to curtail the spread of the virus.78 </w:t>
      </w:r>
      <w:r w:rsidRPr="00AE5A8F">
        <w:rPr>
          <w:rFonts w:asciiTheme="majorHAnsi" w:hAnsiTheme="majorHAnsi" w:cstheme="majorHAnsi"/>
          <w:u w:val="single"/>
        </w:rPr>
        <w:t xml:space="preserve">This trend </w:t>
      </w:r>
      <w:r w:rsidRPr="00AE5A8F">
        <w:rPr>
          <w:rFonts w:asciiTheme="majorHAnsi" w:hAnsiTheme="majorHAnsi" w:cstheme="majorHAnsi"/>
          <w:b/>
          <w:bCs/>
          <w:highlight w:val="cyan"/>
          <w:u w:val="single"/>
        </w:rPr>
        <w:t>worsens</w:t>
      </w:r>
      <w:r w:rsidRPr="00AE5A8F">
        <w:rPr>
          <w:rFonts w:asciiTheme="majorHAnsi" w:hAnsiTheme="majorHAnsi" w:cstheme="majorHAnsi"/>
          <w:b/>
          <w:bCs/>
          <w:u w:val="single"/>
        </w:rPr>
        <w:t xml:space="preserve"> the existing </w:t>
      </w:r>
      <w:r w:rsidRPr="00AE5A8F">
        <w:rPr>
          <w:rFonts w:asciiTheme="majorHAnsi" w:hAnsiTheme="majorHAnsi" w:cstheme="majorHAnsi"/>
          <w:b/>
          <w:bCs/>
          <w:highlight w:val="cyan"/>
          <w:u w:val="single"/>
        </w:rPr>
        <w:t>socio-political grievances</w:t>
      </w:r>
      <w:r w:rsidRPr="00AE5A8F">
        <w:rPr>
          <w:rFonts w:asciiTheme="majorHAnsi" w:hAnsiTheme="majorHAnsi" w:cstheme="majorHAnsi"/>
          <w:u w:val="single"/>
        </w:rPr>
        <w:t xml:space="preserve"> of the population, thereby </w:t>
      </w:r>
      <w:r w:rsidRPr="00AE5A8F">
        <w:rPr>
          <w:rFonts w:asciiTheme="majorHAnsi" w:hAnsiTheme="majorHAnsi" w:cstheme="majorHAnsi"/>
          <w:b/>
          <w:bCs/>
          <w:highlight w:val="cyan"/>
          <w:u w:val="single"/>
        </w:rPr>
        <w:t>increasing</w:t>
      </w:r>
      <w:r w:rsidRPr="00AE5A8F">
        <w:rPr>
          <w:rFonts w:asciiTheme="majorHAnsi"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participation in regional militancy</w:t>
      </w:r>
      <w:r w:rsidRPr="00AE5A8F">
        <w:rPr>
          <w:rFonts w:asciiTheme="majorHAnsi" w:hAnsiTheme="majorHAnsi" w:cstheme="majorHAnsi"/>
          <w:sz w:val="16"/>
        </w:rPr>
        <w:t>.79 Ultimately, governments must adopt both hard and soft power to build lasting peace in the region.</w:t>
      </w:r>
    </w:p>
    <w:p w14:paraId="7650300E"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7D508563"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151A345C" w14:textId="77777777" w:rsidR="004470B3" w:rsidRPr="00AE5A8F" w:rsidRDefault="004470B3" w:rsidP="004470B3">
      <w:pPr>
        <w:rPr>
          <w:rFonts w:asciiTheme="majorHAnsi" w:hAnsiTheme="majorHAnsi" w:cstheme="majorHAnsi"/>
          <w:sz w:val="16"/>
        </w:rPr>
      </w:pPr>
      <w:r w:rsidRPr="00AE5A8F">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p>
    <w:p w14:paraId="2957579C" w14:textId="77777777" w:rsidR="004470B3" w:rsidRPr="00AE5A8F" w:rsidRDefault="004470B3" w:rsidP="004470B3">
      <w:pPr>
        <w:rPr>
          <w:rFonts w:asciiTheme="majorHAnsi" w:hAnsiTheme="majorHAnsi" w:cstheme="majorHAnsi"/>
          <w:sz w:val="16"/>
        </w:rPr>
      </w:pPr>
      <w:r w:rsidRPr="00AE5A8F">
        <w:rPr>
          <w:rStyle w:val="StyleUnderline"/>
          <w:rFonts w:asciiTheme="majorHAnsi" w:hAnsiTheme="majorHAnsi" w:cstheme="majorHAnsi"/>
        </w:rPr>
        <w:t xml:space="preserve">In assessing the nature of maritime terrorist activity </w:t>
      </w:r>
      <w:r w:rsidRPr="00AE5A8F">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AE5A8F">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AE5A8F">
        <w:rPr>
          <w:rStyle w:val="Emphasis"/>
          <w:rFonts w:asciiTheme="majorHAnsi" w:hAnsiTheme="majorHAnsi" w:cstheme="majorHAnsi"/>
          <w:highlight w:val="cyan"/>
        </w:rPr>
        <w:t>certain</w:t>
      </w:r>
      <w:r w:rsidRPr="00AE5A8F">
        <w:rPr>
          <w:rFonts w:asciiTheme="majorHAnsi" w:hAnsiTheme="majorHAnsi" w:cstheme="majorHAnsi"/>
          <w:sz w:val="16"/>
        </w:rPr>
        <w:t>.[61]</w:t>
      </w:r>
    </w:p>
    <w:p w14:paraId="16C8B944"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In recent years, </w:t>
      </w:r>
      <w:r w:rsidRPr="00AE5A8F">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AE5A8F">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w:t>
      </w:r>
      <w:r w:rsidRPr="00AE5A8F">
        <w:rPr>
          <w:rFonts w:asciiTheme="majorHAnsi" w:hAnsiTheme="majorHAnsi" w:cstheme="majorHAnsi"/>
          <w:sz w:val="16"/>
        </w:rPr>
        <w:lastRenderedPageBreak/>
        <w:t xml:space="preserve">pirates and the Al </w:t>
      </w:r>
      <w:proofErr w:type="spellStart"/>
      <w:r w:rsidRPr="00AE5A8F">
        <w:rPr>
          <w:rFonts w:asciiTheme="majorHAnsi" w:hAnsiTheme="majorHAnsi" w:cstheme="majorHAnsi"/>
          <w:sz w:val="16"/>
        </w:rPr>
        <w:t>Shabaab</w:t>
      </w:r>
      <w:proofErr w:type="spellEnd"/>
      <w:r w:rsidRPr="00AE5A8F">
        <w:rPr>
          <w:rFonts w:asciiTheme="majorHAnsi" w:hAnsiTheme="majorHAnsi" w:cstheme="majorHAnsi"/>
          <w:sz w:val="16"/>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AE5A8F">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AE5A8F">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AE5A8F">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AE5A8F">
        <w:rPr>
          <w:rStyle w:val="Emphasis"/>
          <w:rFonts w:asciiTheme="majorHAnsi" w:hAnsiTheme="majorHAnsi" w:cstheme="majorHAnsi"/>
          <w:highlight w:val="cyan"/>
        </w:rPr>
        <w:t>organisation’s</w:t>
      </w:r>
      <w:proofErr w:type="spellEnd"/>
      <w:r w:rsidRPr="00AE5A8F">
        <w:rPr>
          <w:rStyle w:val="Emphasis"/>
          <w:rFonts w:asciiTheme="majorHAnsi" w:hAnsiTheme="majorHAnsi" w:cstheme="majorHAnsi"/>
          <w:highlight w:val="cyan"/>
        </w:rPr>
        <w:t xml:space="preserve"> presence</w:t>
      </w:r>
      <w:r w:rsidRPr="00AE5A8F">
        <w:rPr>
          <w:rFonts w:asciiTheme="majorHAnsi" w:hAnsiTheme="majorHAnsi" w:cstheme="majorHAnsi"/>
          <w:sz w:val="16"/>
        </w:rPr>
        <w:t xml:space="preserve"> in Southeast Asia.</w:t>
      </w:r>
    </w:p>
    <w:p w14:paraId="2D782505" w14:textId="77777777" w:rsidR="004470B3" w:rsidRPr="00AE5A8F" w:rsidRDefault="004470B3" w:rsidP="004470B3">
      <w:pPr>
        <w:rPr>
          <w:rFonts w:asciiTheme="majorHAnsi" w:hAnsiTheme="majorHAnsi" w:cstheme="majorHAnsi"/>
          <w:sz w:val="16"/>
        </w:rPr>
      </w:pP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AE5A8F">
        <w:rPr>
          <w:rFonts w:asciiTheme="majorHAnsi" w:hAnsiTheme="majorHAnsi" w:cstheme="majorHAnsi"/>
          <w:sz w:val="16"/>
        </w:rPr>
        <w:t>fighters</w:t>
      </w:r>
      <w:proofErr w:type="gramEnd"/>
      <w:r w:rsidRPr="00AE5A8F">
        <w:rPr>
          <w:rFonts w:asciiTheme="majorHAnsi" w:hAnsiTheme="majorHAnsi" w:cstheme="maj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7530F6F2" w14:textId="77777777" w:rsidR="004470B3" w:rsidRPr="00AE5A8F" w:rsidRDefault="004470B3" w:rsidP="004470B3">
      <w:pPr>
        <w:rPr>
          <w:rFonts w:asciiTheme="majorHAnsi" w:hAnsiTheme="majorHAnsi" w:cstheme="majorHAnsi"/>
          <w:sz w:val="16"/>
          <w:szCs w:val="16"/>
        </w:rPr>
      </w:pPr>
      <w:r w:rsidRPr="00AE5A8F">
        <w:rPr>
          <w:rFonts w:asciiTheme="majorHAnsi" w:hAnsiTheme="majorHAnsi" w:cstheme="majorHAnsi"/>
          <w:sz w:val="16"/>
          <w:szCs w:val="16"/>
        </w:rPr>
        <w:t>ISPS code and littoral security</w:t>
      </w:r>
    </w:p>
    <w:p w14:paraId="727EA2B7"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 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7F35299B"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w:t>
      </w:r>
      <w:proofErr w:type="gramStart"/>
      <w:r w:rsidRPr="00AE5A8F">
        <w:rPr>
          <w:rFonts w:asciiTheme="majorHAnsi" w:hAnsiTheme="majorHAnsi" w:cstheme="majorHAnsi"/>
          <w:sz w:val="16"/>
        </w:rPr>
        <w:t>65]Container</w:t>
      </w:r>
      <w:proofErr w:type="gramEnd"/>
      <w:r w:rsidRPr="00AE5A8F">
        <w:rPr>
          <w:rFonts w:asciiTheme="majorHAnsi" w:hAnsiTheme="majorHAnsi" w:cstheme="majorHAnsi"/>
          <w:sz w:val="16"/>
        </w:rPr>
        <w:t xml:space="preserve"> scanning in many ports is in fact a largely random exercise, with authorities insisting that shippers provide manifests of what is contained in cargo bins.[66]</w:t>
      </w:r>
    </w:p>
    <w:p w14:paraId="358A2B80" w14:textId="77777777" w:rsidR="004470B3" w:rsidRPr="00AE5A8F" w:rsidRDefault="004470B3" w:rsidP="004470B3">
      <w:pPr>
        <w:rPr>
          <w:rFonts w:asciiTheme="majorHAnsi" w:hAnsiTheme="majorHAnsi" w:cstheme="majorHAnsi"/>
          <w:sz w:val="16"/>
        </w:rPr>
      </w:pP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A8F">
        <w:rPr>
          <w:rStyle w:val="Emphasis"/>
          <w:rFonts w:asciiTheme="majorHAnsi" w:hAnsiTheme="majorHAnsi" w:cstheme="majorHAnsi"/>
          <w:highlight w:val="cyan"/>
        </w:rPr>
        <w:t xml:space="preserve">A </w:t>
      </w:r>
      <w:proofErr w:type="gramStart"/>
      <w:r w:rsidRPr="00AE5A8F">
        <w:rPr>
          <w:rStyle w:val="Emphasis"/>
          <w:rFonts w:asciiTheme="majorHAnsi" w:hAnsiTheme="majorHAnsi" w:cstheme="majorHAnsi"/>
          <w:highlight w:val="cyan"/>
        </w:rPr>
        <w:t>dirty-bomb</w:t>
      </w:r>
      <w:proofErr w:type="gramEnd"/>
      <w:r w:rsidRPr="00AE5A8F">
        <w:rPr>
          <w:rFonts w:asciiTheme="majorHAnsi" w:hAnsiTheme="majorHAnsi" w:cstheme="majorHAnsi"/>
          <w:sz w:val="16"/>
        </w:rPr>
        <w:t xml:space="preserve"> in an illicit cargo container of a cargo ship </w:t>
      </w:r>
      <w:r w:rsidRPr="00AE5A8F">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p>
    <w:p w14:paraId="10B3A1A6" w14:textId="77777777" w:rsidR="004470B3" w:rsidRPr="00AE5A8F" w:rsidRDefault="004470B3" w:rsidP="004470B3">
      <w:pPr>
        <w:rPr>
          <w:rFonts w:asciiTheme="majorHAnsi" w:hAnsiTheme="majorHAnsi" w:cstheme="majorHAnsi"/>
          <w:sz w:val="10"/>
          <w:szCs w:val="10"/>
        </w:rPr>
      </w:pPr>
      <w:r w:rsidRPr="00AE5A8F">
        <w:rPr>
          <w:rFonts w:asciiTheme="majorHAnsi" w:hAnsiTheme="majorHAnsi" w:cstheme="maj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AE5A8F">
        <w:rPr>
          <w:rFonts w:asciiTheme="majorHAnsi" w:hAnsiTheme="majorHAnsi" w:cstheme="majorHAnsi"/>
          <w:sz w:val="10"/>
          <w:szCs w:val="10"/>
        </w:rPr>
        <w:t>subjects</w:t>
      </w:r>
      <w:proofErr w:type="gramEnd"/>
      <w:r w:rsidRPr="00AE5A8F">
        <w:rPr>
          <w:rFonts w:asciiTheme="majorHAnsi" w:hAnsiTheme="majorHAnsi" w:cstheme="majorHAnsi"/>
          <w:sz w:val="10"/>
          <w:szCs w:val="10"/>
        </w:rPr>
        <w:t xml:space="preserve"> ships to a system of survey, verification, certification and control to ensure that the security measures prescribed by the IMO are implemented by member countries. It also provides 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consistent framework for evaluating risk and gauging vulnerabilities of ships and ports facilities, laying down principles and guidelines for governments, port authorities and shipping companies, making compliance mandatory.[68]</w:t>
      </w:r>
    </w:p>
    <w:p w14:paraId="564D101B" w14:textId="77777777" w:rsidR="004470B3" w:rsidRPr="00AE5A8F" w:rsidRDefault="004470B3" w:rsidP="004470B3">
      <w:pPr>
        <w:rPr>
          <w:rFonts w:asciiTheme="majorHAnsi" w:hAnsiTheme="majorHAnsi" w:cstheme="majorHAnsi"/>
          <w:sz w:val="10"/>
          <w:szCs w:val="10"/>
        </w:rPr>
      </w:pPr>
      <w:r w:rsidRPr="00AE5A8F">
        <w:rPr>
          <w:rFonts w:asciiTheme="majorHAnsi" w:hAnsiTheme="majorHAnsi" w:cstheme="majorHAnsi"/>
          <w:sz w:val="10"/>
          <w:szCs w:val="10"/>
        </w:rPr>
        <w:t>The code, however, has not been effective in a way originally intended.[</w:t>
      </w:r>
      <w:proofErr w:type="gramStart"/>
      <w:r w:rsidRPr="00AE5A8F">
        <w:rPr>
          <w:rFonts w:asciiTheme="majorHAnsi" w:hAnsiTheme="majorHAnsi" w:cstheme="majorHAnsi"/>
          <w:sz w:val="10"/>
          <w:szCs w:val="10"/>
        </w:rPr>
        <w:t>69]Firstly</w:t>
      </w:r>
      <w:proofErr w:type="gramEnd"/>
      <w:r w:rsidRPr="00AE5A8F">
        <w:rPr>
          <w:rFonts w:asciiTheme="majorHAnsi" w:hAnsiTheme="majorHAnsi" w:cstheme="majorHAnsi"/>
          <w:sz w:val="10"/>
          <w:szCs w:val="10"/>
        </w:rPr>
        <w:t xml:space="preserve">, the code is based on the experience of 9/11 and early piracy activity off Somalia. No amendments or revisions have been made </w:t>
      </w:r>
      <w:proofErr w:type="gramStart"/>
      <w:r w:rsidRPr="00AE5A8F">
        <w:rPr>
          <w:rFonts w:asciiTheme="majorHAnsi" w:hAnsiTheme="majorHAnsi" w:cstheme="majorHAnsi"/>
          <w:sz w:val="10"/>
          <w:szCs w:val="10"/>
        </w:rPr>
        <w:t>with regard to</w:t>
      </w:r>
      <w:proofErr w:type="gramEnd"/>
      <w:r w:rsidRPr="00AE5A8F">
        <w:rPr>
          <w:rFonts w:asciiTheme="majorHAnsi" w:hAnsiTheme="majorHAnsi" w:cstheme="majorHAnsi"/>
          <w:sz w:val="10"/>
          <w:szCs w:val="10"/>
        </w:rPr>
        <w:t xml:space="preserve"> new types of security threats encountered in recent years. The exclusion of vessels less than 500 </w:t>
      </w:r>
      <w:proofErr w:type="spellStart"/>
      <w:r w:rsidRPr="00AE5A8F">
        <w:rPr>
          <w:rFonts w:asciiTheme="majorHAnsi" w:hAnsiTheme="majorHAnsi" w:cstheme="majorHAnsi"/>
          <w:sz w:val="10"/>
          <w:szCs w:val="10"/>
        </w:rPr>
        <w:t>tonnes</w:t>
      </w:r>
      <w:proofErr w:type="spellEnd"/>
      <w:r w:rsidRPr="00AE5A8F">
        <w:rPr>
          <w:rFonts w:asciiTheme="majorHAnsi" w:hAnsiTheme="majorHAnsi" w:cstheme="majorHAnsi"/>
          <w:sz w:val="10"/>
          <w:szCs w:val="10"/>
        </w:rPr>
        <w:t>, and all fishing vessels regardless of their size, is a further impediment in the code’s implementation, as terrorists have sought to use smaller boats to smuggle weapons and ammunition rarely subject to regulation.[70]</w:t>
      </w:r>
    </w:p>
    <w:p w14:paraId="656FBB7D" w14:textId="77777777" w:rsidR="004470B3" w:rsidRPr="00AE5A8F" w:rsidRDefault="004470B3" w:rsidP="004470B3">
      <w:pPr>
        <w:rPr>
          <w:rFonts w:asciiTheme="majorHAnsi" w:hAnsiTheme="majorHAnsi" w:cstheme="majorHAnsi"/>
          <w:sz w:val="10"/>
          <w:szCs w:val="10"/>
        </w:rPr>
      </w:pPr>
      <w:r w:rsidRPr="00AE5A8F">
        <w:rPr>
          <w:rFonts w:asciiTheme="majorHAnsi" w:hAnsiTheme="majorHAnsi" w:cstheme="majorHAnsi"/>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0A78A8E5" w14:textId="77777777" w:rsidR="004470B3" w:rsidRPr="00AE5A8F" w:rsidRDefault="004470B3" w:rsidP="004470B3">
      <w:pPr>
        <w:rPr>
          <w:rFonts w:asciiTheme="majorHAnsi" w:hAnsiTheme="majorHAnsi" w:cstheme="majorHAnsi"/>
          <w:sz w:val="10"/>
          <w:szCs w:val="10"/>
        </w:rPr>
      </w:pPr>
      <w:r w:rsidRPr="00AE5A8F">
        <w:rPr>
          <w:rFonts w:asciiTheme="majorHAnsi" w:hAnsiTheme="majorHAnsi" w:cstheme="maj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AE5A8F">
        <w:rPr>
          <w:rFonts w:asciiTheme="majorHAnsi" w:hAnsiTheme="majorHAnsi" w:cstheme="majorHAnsi"/>
          <w:sz w:val="10"/>
          <w:szCs w:val="10"/>
        </w:rPr>
        <w:t>Bill[</w:t>
      </w:r>
      <w:proofErr w:type="gramEnd"/>
      <w:r w:rsidRPr="00AE5A8F">
        <w:rPr>
          <w:rFonts w:asciiTheme="majorHAnsi" w:hAnsiTheme="majorHAnsi" w:cstheme="majorHAnsi"/>
          <w:sz w:val="10"/>
          <w:szCs w:val="10"/>
        </w:rPr>
        <w:t>75] in 2016 improved transparency and effective delivery of services, but has failed to address security concerns.</w:t>
      </w:r>
    </w:p>
    <w:p w14:paraId="51F3FDAE" w14:textId="77777777" w:rsidR="004470B3" w:rsidRPr="00AE5A8F" w:rsidRDefault="004470B3" w:rsidP="004470B3">
      <w:pPr>
        <w:rPr>
          <w:rFonts w:asciiTheme="majorHAnsi" w:hAnsiTheme="majorHAnsi" w:cstheme="majorHAnsi"/>
          <w:sz w:val="10"/>
          <w:szCs w:val="10"/>
        </w:rPr>
      </w:pP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1857E7A9" w14:textId="77777777" w:rsidR="004470B3" w:rsidRPr="00AE5A8F" w:rsidRDefault="004470B3" w:rsidP="004470B3">
      <w:pPr>
        <w:rPr>
          <w:rFonts w:asciiTheme="majorHAnsi" w:hAnsiTheme="majorHAnsi" w:cstheme="majorHAnsi"/>
          <w:sz w:val="10"/>
          <w:szCs w:val="10"/>
        </w:rPr>
      </w:pPr>
      <w:r w:rsidRPr="00AE5A8F">
        <w:rPr>
          <w:rFonts w:asciiTheme="majorHAnsi" w:hAnsiTheme="majorHAnsi" w:cstheme="majorHAnsi"/>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AE5A8F">
        <w:rPr>
          <w:rFonts w:asciiTheme="majorHAnsi" w:hAnsiTheme="majorHAnsi" w:cstheme="majorHAnsi"/>
          <w:sz w:val="10"/>
          <w:szCs w:val="10"/>
        </w:rPr>
        <w:t>mobilised</w:t>
      </w:r>
      <w:proofErr w:type="spellEnd"/>
      <w:r w:rsidRPr="00AE5A8F">
        <w:rPr>
          <w:rFonts w:asciiTheme="majorHAnsi" w:hAnsiTheme="majorHAnsi" w:cstheme="majorHAnsi"/>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7F5F0400" w14:textId="77777777" w:rsidR="004470B3" w:rsidRPr="00AE5A8F" w:rsidRDefault="004470B3" w:rsidP="004470B3">
      <w:pPr>
        <w:rPr>
          <w:rFonts w:asciiTheme="majorHAnsi" w:hAnsiTheme="majorHAnsi" w:cstheme="majorHAnsi"/>
          <w:sz w:val="10"/>
          <w:szCs w:val="10"/>
        </w:rPr>
      </w:pPr>
      <w:r w:rsidRPr="00AE5A8F">
        <w:rPr>
          <w:rFonts w:asciiTheme="majorHAnsi" w:hAnsiTheme="majorHAnsi" w:cstheme="majorHAnsi"/>
          <w:sz w:val="10"/>
          <w:szCs w:val="10"/>
        </w:rPr>
        <w:t>A next terrorist attack: Gauging the odds</w:t>
      </w:r>
    </w:p>
    <w:p w14:paraId="7B296A62"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A8F">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AE5A8F">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AE5A8F">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AE5A8F">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AE5A8F">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xml:space="preserve">. To get a sense of </w:t>
      </w:r>
      <w:r w:rsidRPr="00AE5A8F">
        <w:rPr>
          <w:rFonts w:asciiTheme="majorHAnsi" w:hAnsiTheme="majorHAnsi" w:cstheme="majorHAnsi"/>
          <w:sz w:val="16"/>
        </w:rPr>
        <w:lastRenderedPageBreak/>
        <w:t xml:space="preserve">the extent of damage such an attack would cause, the Limburg incident in 2002 caused a massive spillage of oil (almost 90,000 </w:t>
      </w:r>
      <w:proofErr w:type="spellStart"/>
      <w:r w:rsidRPr="00AE5A8F">
        <w:rPr>
          <w:rFonts w:asciiTheme="majorHAnsi" w:hAnsiTheme="majorHAnsi" w:cstheme="majorHAnsi"/>
          <w:sz w:val="16"/>
        </w:rPr>
        <w:t>tonnes</w:t>
      </w:r>
      <w:proofErr w:type="spellEnd"/>
      <w:r w:rsidRPr="00AE5A8F">
        <w:rPr>
          <w:rFonts w:asciiTheme="majorHAnsi" w:hAnsiTheme="majorHAnsi" w:cstheme="majorHAnsi"/>
          <w:sz w:val="16"/>
        </w:rPr>
        <w:t>) that took many weeks to clear.[79]</w:t>
      </w:r>
    </w:p>
    <w:p w14:paraId="7EE33180" w14:textId="77777777" w:rsidR="004470B3" w:rsidRPr="00AE5A8F" w:rsidRDefault="004470B3" w:rsidP="004470B3">
      <w:pPr>
        <w:rPr>
          <w:rFonts w:asciiTheme="majorHAnsi" w:hAnsiTheme="majorHAnsi" w:cstheme="majorHAnsi"/>
          <w:sz w:val="16"/>
          <w:szCs w:val="16"/>
        </w:rPr>
      </w:pP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w:t>
      </w:r>
      <w:proofErr w:type="gramStart"/>
      <w:r w:rsidRPr="00AE5A8F">
        <w:rPr>
          <w:rFonts w:asciiTheme="majorHAnsi" w:hAnsiTheme="majorHAnsi" w:cstheme="majorHAnsi"/>
          <w:sz w:val="16"/>
          <w:szCs w:val="16"/>
        </w:rPr>
        <w:t>80]An</w:t>
      </w:r>
      <w:proofErr w:type="gramEnd"/>
      <w:r w:rsidRPr="00AE5A8F">
        <w:rPr>
          <w:rFonts w:asciiTheme="majorHAnsi" w:hAnsiTheme="majorHAnsi" w:cstheme="majorHAnsi"/>
          <w:sz w:val="16"/>
          <w:szCs w:val="16"/>
        </w:rPr>
        <w:t xml:space="preserve"> enquiry into the Achille </w:t>
      </w:r>
      <w:proofErr w:type="spellStart"/>
      <w:r w:rsidRPr="00AE5A8F">
        <w:rPr>
          <w:rFonts w:asciiTheme="majorHAnsi" w:hAnsiTheme="majorHAnsi" w:cstheme="majorHAnsi"/>
          <w:sz w:val="16"/>
          <w:szCs w:val="16"/>
        </w:rPr>
        <w:t>Lauro</w:t>
      </w:r>
      <w:proofErr w:type="spellEnd"/>
      <w:r w:rsidRPr="00AE5A8F">
        <w:rPr>
          <w:rFonts w:asciiTheme="majorHAnsi" w:hAnsiTheme="majorHAnsi" w:cstheme="majorHAnsi"/>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AE5A8F">
        <w:rPr>
          <w:rFonts w:asciiTheme="majorHAnsi" w:hAnsiTheme="majorHAnsi" w:cstheme="majorHAnsi"/>
          <w:sz w:val="16"/>
          <w:szCs w:val="16"/>
        </w:rPr>
        <w:t>behaviour</w:t>
      </w:r>
      <w:proofErr w:type="spellEnd"/>
      <w:r w:rsidRPr="00AE5A8F">
        <w:rPr>
          <w:rFonts w:asciiTheme="majorHAnsi" w:hAnsiTheme="majorHAnsi" w:cstheme="majorHAnsi"/>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AE5A8F">
        <w:rPr>
          <w:rFonts w:asciiTheme="majorHAnsi" w:hAnsiTheme="majorHAnsi" w:cstheme="majorHAnsi"/>
          <w:sz w:val="16"/>
          <w:szCs w:val="16"/>
        </w:rPr>
        <w:t>emptied out</w:t>
      </w:r>
      <w:proofErr w:type="gramEnd"/>
      <w:r w:rsidRPr="00AE5A8F">
        <w:rPr>
          <w:rFonts w:asciiTheme="majorHAnsi" w:hAnsiTheme="majorHAnsi" w:cstheme="majorHAnsi"/>
          <w:sz w:val="16"/>
          <w:szCs w:val="16"/>
        </w:rPr>
        <w:t xml:space="preserve"> TV set.[82] There is some evidence that cruise shipping companies in Asia and Africa continue with the same lax approach that enabled that devastating attack.</w:t>
      </w:r>
    </w:p>
    <w:p w14:paraId="6CEEFE19" w14:textId="77777777" w:rsidR="004470B3" w:rsidRPr="00AE5A8F" w:rsidRDefault="004470B3" w:rsidP="004470B3">
      <w:pPr>
        <w:rPr>
          <w:rFonts w:asciiTheme="majorHAnsi" w:hAnsiTheme="majorHAnsi" w:cstheme="majorHAnsi"/>
        </w:rPr>
      </w:pP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AE5A8F">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AE5A8F">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AE5A8F">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AE5A8F">
        <w:rPr>
          <w:rStyle w:val="Emphasis"/>
          <w:rFonts w:asciiTheme="majorHAnsi" w:hAnsiTheme="majorHAnsi" w:cstheme="majorHAnsi"/>
          <w:highlight w:val="cyan"/>
        </w:rPr>
        <w:t>nuclear device</w:t>
      </w:r>
      <w:r w:rsidRPr="00AE5A8F">
        <w:rPr>
          <w:rFonts w:asciiTheme="majorHAnsi" w:hAnsiTheme="majorHAnsi" w:cstheme="majorHAnsi"/>
          <w:sz w:val="16"/>
        </w:rPr>
        <w:t xml:space="preserve">; inadequate surveillance in a vessel could lead a jihadi diver to plant an </w:t>
      </w:r>
      <w:proofErr w:type="gramStart"/>
      <w:r w:rsidRPr="00AE5A8F">
        <w:rPr>
          <w:rFonts w:asciiTheme="majorHAnsi" w:hAnsiTheme="majorHAnsi" w:cstheme="majorHAnsi"/>
          <w:sz w:val="16"/>
        </w:rPr>
        <w:t>explosives</w:t>
      </w:r>
      <w:proofErr w:type="gramEnd"/>
      <w:r w:rsidRPr="00AE5A8F">
        <w:rPr>
          <w:rFonts w:asciiTheme="majorHAnsi" w:hAnsiTheme="majorHAnsi" w:cstheme="majorHAnsi"/>
          <w:sz w:val="16"/>
        </w:rPr>
        <w:t xml:space="preserve">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2796F600"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65682DA6"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68AC165D" w14:textId="77777777" w:rsidR="004470B3" w:rsidRPr="00AE5A8F" w:rsidRDefault="004470B3" w:rsidP="004470B3">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w:t>
      </w:r>
      <w:r w:rsidRPr="00AE5A8F">
        <w:rPr>
          <w:rFonts w:asciiTheme="majorHAnsi" w:hAnsiTheme="majorHAnsi" w:cstheme="majorHAnsi"/>
          <w:sz w:val="14"/>
        </w:rPr>
        <w:lastRenderedPageBreak/>
        <w:t xml:space="preserve">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AE5A8F">
        <w:rPr>
          <w:rFonts w:asciiTheme="majorHAnsi" w:hAnsiTheme="majorHAnsi" w:cstheme="majorHAnsi"/>
          <w:szCs w:val="48"/>
          <w:highlight w:val="cyan"/>
          <w:u w:val="single"/>
        </w:rPr>
        <w:t>t</w:t>
      </w:r>
      <w:r w:rsidRPr="00AE5A8F">
        <w:rPr>
          <w:rFonts w:asciiTheme="majorHAnsi" w:hAnsiTheme="majorHAnsi" w:cstheme="majorHAnsi"/>
          <w:highlight w:val="cyan"/>
          <w:u w:val="single"/>
        </w:rPr>
        <w:t>hey looked 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2CE2DE8E" w14:textId="77777777" w:rsidR="004470B3" w:rsidRPr="00AE5A8F" w:rsidRDefault="004470B3" w:rsidP="004470B3">
      <w:pPr>
        <w:pStyle w:val="Heading3"/>
        <w:rPr>
          <w:rFonts w:asciiTheme="majorHAnsi" w:hAnsiTheme="majorHAnsi" w:cstheme="majorHAnsi"/>
        </w:rPr>
      </w:pPr>
      <w:r w:rsidRPr="00AE5A8F">
        <w:rPr>
          <w:rFonts w:asciiTheme="majorHAnsi" w:hAnsiTheme="majorHAnsi" w:cstheme="majorHAnsi"/>
        </w:rPr>
        <w:lastRenderedPageBreak/>
        <w:t>Democracy---1AC</w:t>
      </w:r>
    </w:p>
    <w:p w14:paraId="1680AF3A"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61CEFC0A"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5CA7FFC5"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340C173D" w14:textId="77777777" w:rsidR="004470B3" w:rsidRPr="00AE5A8F" w:rsidRDefault="004470B3" w:rsidP="004470B3">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AE5A8F">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AE5A8F">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AE5A8F">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AE5A8F">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as a whole have</w:t>
      </w:r>
      <w:proofErr w:type="gramEnd"/>
      <w:r w:rsidRPr="00AE5A8F">
        <w:rPr>
          <w:rStyle w:val="StyleUnderline"/>
          <w:rFonts w:asciiTheme="majorHAnsi" w:hAnsiTheme="majorHAnsi" w:cstheme="majorHAnsi"/>
        </w:rPr>
        <w:t xml:space="preserve"> been largely left </w:t>
      </w:r>
      <w:r w:rsidRPr="00AE5A8F">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AE5A8F">
        <w:rPr>
          <w:rStyle w:val="Emphasis"/>
          <w:rFonts w:asciiTheme="majorHAnsi" w:hAnsiTheme="majorHAnsi" w:cstheme="majorHAnsi"/>
          <w:highlight w:val="cyan"/>
        </w:rPr>
        <w:t>Exemptions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AE5A8F">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4EE43D80" w14:textId="77777777" w:rsidR="004470B3" w:rsidRPr="00AE5A8F" w:rsidRDefault="004470B3" w:rsidP="004470B3">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AE5A8F">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 xml:space="preserve">involved </w:t>
      </w:r>
      <w:r w:rsidRPr="00AE5A8F">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AE5A8F">
        <w:rPr>
          <w:rStyle w:val="Emphasis"/>
          <w:rFonts w:asciiTheme="majorHAnsi" w:hAnsiTheme="majorHAnsi" w:cstheme="majorHAnsi"/>
          <w:highlight w:val="cyan"/>
        </w:rPr>
        <w:t>petty</w:t>
      </w:r>
      <w:r w:rsidRPr="00AE5A8F">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25183623" w14:textId="77777777" w:rsidR="004470B3" w:rsidRPr="00AE5A8F" w:rsidRDefault="004470B3" w:rsidP="004470B3">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2CE1A000"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w:t>
      </w:r>
      <w:proofErr w:type="gramStart"/>
      <w:r w:rsidRPr="00AE5A8F">
        <w:rPr>
          <w:rFonts w:asciiTheme="majorHAnsi" w:hAnsiTheme="majorHAnsi" w:cstheme="majorHAnsi"/>
          <w:sz w:val="14"/>
        </w:rPr>
        <w:t>actually approves</w:t>
      </w:r>
      <w:proofErr w:type="gramEnd"/>
      <w:r w:rsidRPr="00AE5A8F">
        <w:rPr>
          <w:rFonts w:asciiTheme="majorHAnsi" w:hAnsiTheme="majorHAnsi" w:cstheme="majorHAnsi"/>
          <w:sz w:val="14"/>
        </w:rPr>
        <w:t xml:space="preserve"> of,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AE5A8F">
        <w:rPr>
          <w:rStyle w:val="StyleUnderline"/>
          <w:rFonts w:asciiTheme="majorHAnsi" w:hAnsiTheme="majorHAnsi" w:cstheme="majorHAnsi"/>
          <w:highlight w:val="cyan"/>
        </w:rPr>
        <w:t xml:space="preserve">It </w:t>
      </w:r>
      <w:r w:rsidRPr="00AE5A8F">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AE5A8F">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AE5A8F">
        <w:rPr>
          <w:rStyle w:val="StyleUnderline"/>
          <w:rFonts w:asciiTheme="majorHAnsi" w:hAnsiTheme="majorHAnsi" w:cstheme="majorHAnsi"/>
          <w:highlight w:val="cyan"/>
        </w:rPr>
        <w:t xml:space="preserve">distant, </w:t>
      </w:r>
      <w:r w:rsidRPr="00AE5A8F">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AE5A8F">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AE5A8F">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AE5A8F">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66C3FE2F"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r w:rsidRPr="00AE5A8F">
        <w:rPr>
          <w:rFonts w:asciiTheme="majorHAnsi" w:hAnsiTheme="majorHAnsi" w:cstheme="majorHAnsi"/>
        </w:rPr>
        <w:t xml:space="preserve">.  </w:t>
      </w:r>
    </w:p>
    <w:p w14:paraId="07FB3748"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4B846F57"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AE5A8F">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AE5A8F">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statute </w:t>
      </w:r>
      <w:r w:rsidRPr="00AE5A8F">
        <w:rPr>
          <w:rFonts w:asciiTheme="majorHAnsi" w:hAnsiTheme="majorHAnsi" w:cstheme="majorHAnsi"/>
          <w:highlight w:val="cyan"/>
          <w:u w:val="single"/>
        </w:rPr>
        <w:t>t</w:t>
      </w:r>
      <w:r w:rsidRPr="00AE5A8F">
        <w:rPr>
          <w:rFonts w:asciiTheme="majorHAnsi" w:hAnsiTheme="majorHAnsi" w:cstheme="majorHAnsi"/>
          <w:u w:val="single"/>
        </w:rPr>
        <w:t xml:space="preserve">roubling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AE5A8F">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w:t>
      </w:r>
      <w:r w:rsidRPr="00AE5A8F">
        <w:rPr>
          <w:rFonts w:asciiTheme="majorHAnsi" w:hAnsiTheme="majorHAnsi" w:cstheme="majorHAnsi"/>
          <w:u w:val="single"/>
        </w:rPr>
        <w:lastRenderedPageBreak/>
        <w:t xml:space="preserve">seemed to </w:t>
      </w:r>
      <w:r w:rsidRPr="00AE5A8F">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AE5A8F">
        <w:rPr>
          <w:rFonts w:asciiTheme="majorHAnsi" w:hAnsiTheme="majorHAnsi" w:cstheme="majorHAnsi"/>
          <w:b/>
          <w:highlight w:val="cyan"/>
          <w:u w:val="single"/>
        </w:rPr>
        <w:t xml:space="preserve">blatant disregard </w:t>
      </w:r>
      <w:r w:rsidRPr="00AE5A8F">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AE5A8F">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AE5A8F">
        <w:rPr>
          <w:rFonts w:asciiTheme="majorHAnsi" w:hAnsiTheme="majorHAnsi" w:cstheme="majorHAnsi"/>
          <w:b/>
          <w:highlight w:val="cyan"/>
          <w:u w:val="single"/>
        </w:rPr>
        <w:t>weaken</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AE5A8F">
        <w:rPr>
          <w:rFonts w:asciiTheme="majorHAnsi" w:hAnsiTheme="majorHAnsi" w:cstheme="majorHAnsi"/>
          <w:b/>
          <w:highlight w:val="cyan"/>
          <w:u w:val="single"/>
        </w:rPr>
        <w:t>institutional power</w:t>
      </w:r>
      <w:r w:rsidRPr="00AE5A8F">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AE5A8F">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would have </w:t>
      </w:r>
      <w:r w:rsidRPr="00AE5A8F">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AE5A8F">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legislative power,</w:t>
      </w:r>
      <w:r w:rsidRPr="00AE5A8F">
        <w:rPr>
          <w:rFonts w:asciiTheme="majorHAnsi" w:hAnsiTheme="majorHAnsi" w:cstheme="majorHAnsi"/>
          <w:sz w:val="16"/>
          <w:highlight w:val="cyan"/>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AE5A8F">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AE5A8F">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AE5A8F">
        <w:rPr>
          <w:rFonts w:asciiTheme="majorHAnsi" w:hAnsiTheme="majorHAnsi" w:cstheme="majorHAnsi"/>
          <w:b/>
          <w:highlight w:val="cyan"/>
          <w:u w:val="single"/>
        </w:rPr>
        <w:t xml:space="preserve">a </w:t>
      </w:r>
      <w:proofErr w:type="spellStart"/>
      <w:r w:rsidRPr="00AE5A8F">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Harlan stresses the </w:t>
      </w:r>
      <w:r w:rsidRPr="00AE5A8F">
        <w:rPr>
          <w:rFonts w:asciiTheme="majorHAnsi" w:hAnsiTheme="majorHAnsi" w:cstheme="majorHAnsi"/>
          <w:highlight w:val="cyan"/>
          <w:u w:val="single"/>
        </w:rPr>
        <w:t xml:space="preserve">danger posed to </w:t>
      </w:r>
      <w:r w:rsidRPr="00AE5A8F">
        <w:rPr>
          <w:rFonts w:asciiTheme="majorHAnsi" w:hAnsiTheme="majorHAnsi" w:cstheme="majorHAnsi"/>
          <w:u w:val="single"/>
        </w:rPr>
        <w:t>our institutions should any one branch of the federal government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AE5A8F">
        <w:rPr>
          <w:rFonts w:asciiTheme="majorHAnsi" w:hAnsiTheme="majorHAnsi" w:cstheme="majorHAnsi"/>
          <w:highlight w:val="cyan"/>
          <w:u w:val="single"/>
        </w:rPr>
        <w:t>danger</w:t>
      </w:r>
      <w:r w:rsidRPr="00AE5A8F">
        <w:rPr>
          <w:rFonts w:asciiTheme="majorHAnsi" w:hAnsiTheme="majorHAnsi" w:cstheme="majorHAnsi"/>
          <w:u w:val="single"/>
        </w:rPr>
        <w:t xml:space="preserve"> was </w:t>
      </w:r>
      <w:proofErr w:type="gramStart"/>
      <w:r w:rsidRPr="00AE5A8F">
        <w:rPr>
          <w:rFonts w:asciiTheme="majorHAnsi" w:hAnsiTheme="majorHAnsi" w:cstheme="majorHAnsi"/>
          <w:sz w:val="16"/>
        </w:rPr>
        <w:t>all the</w:t>
      </w:r>
      <w:r w:rsidRPr="00AE5A8F">
        <w:rPr>
          <w:rFonts w:asciiTheme="majorHAnsi" w:hAnsiTheme="majorHAnsi" w:cstheme="majorHAnsi"/>
          <w:u w:val="single"/>
        </w:rPr>
        <w:t xml:space="preserve"> more</w:t>
      </w:r>
      <w:proofErr w:type="gramEnd"/>
      <w:r w:rsidRPr="00AE5A8F">
        <w:rPr>
          <w:rFonts w:asciiTheme="majorHAnsi" w:hAnsiTheme="majorHAnsi" w:cstheme="majorHAnsi"/>
          <w:u w:val="single"/>
        </w:rPr>
        <w:t xml:space="preserve"> </w:t>
      </w:r>
      <w:r w:rsidRPr="00AE5A8F">
        <w:rPr>
          <w:rFonts w:asciiTheme="majorHAnsi" w:hAnsiTheme="majorHAnsi" w:cstheme="majorHAnsi"/>
          <w:b/>
          <w:u w:val="single"/>
        </w:rPr>
        <w:t xml:space="preserve">prevalent and </w:t>
      </w:r>
      <w:r w:rsidRPr="00AE5A8F">
        <w:rPr>
          <w:rFonts w:asciiTheme="majorHAnsi" w:hAnsiTheme="majorHAnsi" w:cstheme="majorHAnsi"/>
          <w:b/>
          <w:highlight w:val="cyan"/>
          <w:u w:val="single"/>
        </w:rPr>
        <w:t>pernicious</w:t>
      </w:r>
      <w:r w:rsidRPr="00AE5A8F">
        <w:rPr>
          <w:rFonts w:asciiTheme="majorHAnsi" w:hAnsiTheme="majorHAnsi" w:cstheme="majorHAnsi"/>
          <w:highlight w:val="cyan"/>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hAnsiTheme="majorHAnsi" w:cstheme="majorHAnsi"/>
          <w:sz w:val="16"/>
        </w:rPr>
        <w:t xml:space="preserve">. The Sherman Act was controversial enough as a statement of national economic policy without the Court adding to it an additional layer of discretionary power for the judiciary. </w:t>
      </w:r>
    </w:p>
    <w:p w14:paraId="32B04090"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2EA993A1"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8" w:history="1">
        <w:r w:rsidRPr="00AE5A8F">
          <w:rPr>
            <w:rStyle w:val="Hyperlink"/>
            <w:rFonts w:asciiTheme="majorHAnsi" w:hAnsiTheme="majorHAnsi" w:cstheme="majorHAnsi"/>
          </w:rPr>
          <w:t>https://www.theatlantic.com/magazine/archive/2018/10/stephen-breyer-supreme-court-world/568360/</w:t>
        </w:r>
      </w:hyperlink>
    </w:p>
    <w:p w14:paraId="3A914D9F" w14:textId="77777777" w:rsidR="004470B3" w:rsidRPr="00AE5A8F" w:rsidRDefault="004470B3" w:rsidP="004470B3">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AE5A8F">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AE5A8F">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AE5A8F">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AE5A8F">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AE5A8F">
        <w:rPr>
          <w:rFonts w:asciiTheme="majorHAnsi" w:hAnsiTheme="majorHAnsi" w:cstheme="majorHAnsi"/>
          <w:b/>
          <w:bCs/>
          <w:highlight w:val="cyan"/>
          <w:u w:val="single"/>
        </w:rPr>
        <w:t>rule of law</w:t>
      </w:r>
      <w:r w:rsidRPr="00AE5A8F">
        <w:rPr>
          <w:rFonts w:asciiTheme="majorHAnsi" w:hAnsiTheme="majorHAnsi" w:cstheme="majorHAnsi"/>
          <w:highlight w:val="cyan"/>
          <w:u w:val="single"/>
        </w:rPr>
        <w:t xml:space="preserve"> is the opposite of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arbitrary, which</w:t>
      </w:r>
      <w:r w:rsidRPr="00AE5A8F">
        <w:rPr>
          <w:rFonts w:asciiTheme="majorHAnsi" w:hAnsiTheme="majorHAnsi" w:cstheme="majorHAnsi"/>
          <w:u w:val="single"/>
        </w:rPr>
        <w:t xml:space="preserve">, as the dictionary specifies, </w:t>
      </w:r>
      <w:r w:rsidRPr="00AE5A8F">
        <w:rPr>
          <w:rFonts w:asciiTheme="majorHAnsi" w:hAnsiTheme="majorHAnsi" w:cstheme="majorHAnsi"/>
          <w:highlight w:val="cyan"/>
          <w:u w:val="single"/>
        </w:rPr>
        <w:t xml:space="preserve">includes the </w:t>
      </w:r>
      <w:r w:rsidRPr="00AE5A8F">
        <w:rPr>
          <w:rFonts w:asciiTheme="majorHAnsi" w:hAnsiTheme="majorHAnsi" w:cstheme="majorHAnsi"/>
          <w:b/>
          <w:bCs/>
          <w:highlight w:val="cyan"/>
          <w:u w:val="single"/>
        </w:rPr>
        <w:t>unreasonable, the capricious, the authoritarian, the despotic, and the tyrannical.</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 xml:space="preserve">Camus writes that the germ of the plague never </w:t>
      </w:r>
      <w:proofErr w:type="gramStart"/>
      <w:r w:rsidRPr="00AE5A8F">
        <w:rPr>
          <w:rFonts w:asciiTheme="majorHAnsi" w:hAnsiTheme="majorHAnsi" w:cstheme="majorHAnsi"/>
          <w:u w:val="single"/>
        </w:rPr>
        <w:t>dies</w:t>
      </w:r>
      <w:proofErr w:type="gramEnd"/>
      <w:r w:rsidRPr="00AE5A8F">
        <w:rPr>
          <w:rFonts w:asciiTheme="majorHAnsi" w:hAnsiTheme="majorHAnsi" w:cstheme="majorHAnsi"/>
          <w:u w:val="single"/>
        </w:rPr>
        <w:t xml:space="preserve">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AE5A8F">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AE5A8F">
        <w:rPr>
          <w:rFonts w:asciiTheme="majorHAnsi" w:hAnsiTheme="majorHAnsi" w:cstheme="majorHAnsi"/>
          <w:highlight w:val="cyan"/>
          <w:u w:val="single"/>
        </w:rPr>
        <w:t xml:space="preserve">rule of law is one </w:t>
      </w:r>
      <w:r w:rsidRPr="00AE5A8F">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lastRenderedPageBreak/>
        <w:t>rule of law is the</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AE5A8F">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AE5A8F">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particularly urgent</w:t>
      </w:r>
      <w:r w:rsidRPr="00AE5A8F">
        <w:rPr>
          <w:rFonts w:asciiTheme="majorHAnsi" w:hAnsiTheme="majorHAnsi" w:cstheme="majorHAnsi"/>
          <w:highlight w:val="cyan"/>
          <w:u w:val="single"/>
        </w:rPr>
        <w:t>, we must</w:t>
      </w:r>
      <w:r w:rsidRPr="00AE5A8F">
        <w:rPr>
          <w:rFonts w:asciiTheme="majorHAnsi" w:hAnsiTheme="majorHAnsi" w:cstheme="majorHAnsi"/>
          <w:u w:val="single"/>
        </w:rPr>
        <w:t xml:space="preserve"> continue to </w:t>
      </w:r>
      <w:r w:rsidRPr="00AE5A8F">
        <w:rPr>
          <w:rFonts w:asciiTheme="majorHAnsi" w:hAnsiTheme="majorHAnsi" w:cstheme="majorHAnsi"/>
          <w:highlight w:val="cyan"/>
          <w:u w:val="single"/>
        </w:rPr>
        <w:t>construct</w:t>
      </w:r>
      <w:r w:rsidRPr="00AE5A8F">
        <w:rPr>
          <w:rFonts w:asciiTheme="majorHAnsi" w:hAnsiTheme="majorHAnsi" w:cstheme="majorHAnsi"/>
          <w:u w:val="single"/>
        </w:rPr>
        <w:t xml:space="preserve"> such a society—a </w:t>
      </w:r>
      <w:r w:rsidRPr="00AE5A8F">
        <w:rPr>
          <w:rFonts w:asciiTheme="majorHAnsi" w:hAnsiTheme="majorHAnsi" w:cstheme="majorHAnsi"/>
          <w:b/>
          <w:bCs/>
          <w:highlight w:val="cyan"/>
          <w:u w:val="single"/>
        </w:rPr>
        <w:t>society of laws</w:t>
      </w:r>
      <w:r w:rsidRPr="00AE5A8F">
        <w:rPr>
          <w:rFonts w:asciiTheme="majorHAnsi" w:hAnsiTheme="majorHAnsi" w:cstheme="majorHAnsi"/>
          <w:u w:val="single"/>
        </w:rPr>
        <w:t xml:space="preserve">—together.  </w:t>
      </w:r>
    </w:p>
    <w:p w14:paraId="735BA733"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1E2A3296"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9" w:tgtFrame="_blank" w:history="1">
        <w:r w:rsidRPr="00AE5A8F">
          <w:rPr>
            <w:rFonts w:asciiTheme="majorHAnsi" w:hAnsiTheme="majorHAnsi" w:cstheme="majorHAnsi"/>
          </w:rPr>
          <w:t>https://michiganallrise.org/resources/the-danger-of-judicial-activism/</w:t>
        </w:r>
      </w:hyperlink>
    </w:p>
    <w:p w14:paraId="53E35D10"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AE5A8F">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AE5A8F">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AE5A8F">
        <w:rPr>
          <w:rFonts w:asciiTheme="majorHAnsi" w:hAnsiTheme="majorHAnsi" w:cstheme="majorHAnsi"/>
          <w:highlight w:val="cyan"/>
          <w:u w:val="single"/>
        </w:rPr>
        <w:t xml:space="preserve">judicial activism </w:t>
      </w:r>
      <w:r w:rsidRPr="00AE5A8F">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AE5A8F">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A8F">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AE5A8F">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AE5A8F">
        <w:rPr>
          <w:rFonts w:asciiTheme="majorHAnsi" w:hAnsiTheme="majorHAnsi" w:cstheme="majorHAnsi"/>
          <w:b/>
          <w:highlight w:val="cyan"/>
          <w:u w:val="single"/>
        </w:rPr>
        <w:t>unconstitutiona</w:t>
      </w:r>
      <w:r w:rsidRPr="00AE5A8F">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AE5A8F">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AE5A8F">
        <w:rPr>
          <w:rFonts w:asciiTheme="majorHAnsi" w:hAnsiTheme="majorHAnsi" w:cstheme="majorHAnsi"/>
          <w:highlight w:val="cyan"/>
          <w:u w:val="single"/>
        </w:rPr>
        <w:t xml:space="preserve">leads to </w:t>
      </w:r>
      <w:r w:rsidRPr="00AE5A8F">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AE5A8F">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AE5A8F">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AE5A8F">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AE5A8F">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AE5A8F">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54760DF8"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5002D728"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1805013C"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130D1D43"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AE5A8F">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AE5A8F">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AE5A8F">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highlight w:val="cyan"/>
        </w:rPr>
        <w:t xml:space="preserve"> have </w:t>
      </w:r>
      <w:r w:rsidRPr="00AE5A8F">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AE5A8F">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AE5A8F">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AE5A8F">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79284B3C"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w:t>
      </w:r>
      <w:r w:rsidRPr="00AE5A8F">
        <w:rPr>
          <w:rFonts w:asciiTheme="majorHAnsi" w:hAnsiTheme="majorHAnsi" w:cstheme="majorHAnsi"/>
          <w:sz w:val="14"/>
        </w:rPr>
        <w:lastRenderedPageBreak/>
        <w:t xml:space="preserve">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AE5A8F">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AE5A8F">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others</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AE5A8F">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recurrence</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AE5A8F">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AE5A8F">
        <w:rPr>
          <w:rStyle w:val="StyleUnderline"/>
          <w:rFonts w:asciiTheme="majorHAnsi" w:hAnsiTheme="majorHAnsi" w:cstheme="majorHAnsi"/>
          <w:highlight w:val="cyan"/>
        </w:rPr>
        <w:t xml:space="preserve">insights on </w:t>
      </w:r>
      <w:r w:rsidRPr="00AE5A8F">
        <w:rPr>
          <w:rStyle w:val="Emphasis"/>
          <w:rFonts w:asciiTheme="majorHAnsi" w:hAnsiTheme="majorHAnsi" w:cstheme="majorHAnsi"/>
          <w:highlight w:val="cyan"/>
        </w:rPr>
        <w:t>statutory</w:t>
      </w:r>
      <w:r w:rsidRPr="00AE5A8F">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AE5A8F">
        <w:rPr>
          <w:rStyle w:val="Emphasis"/>
          <w:rFonts w:asciiTheme="majorHAnsi" w:hAnsiTheme="majorHAnsi" w:cstheme="majorHAnsi"/>
          <w:highlight w:val="cyan"/>
        </w:rPr>
        <w:t>o</w:t>
      </w:r>
      <w:r w:rsidRPr="00AE5A8F">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AE5A8F">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19DB29F8" w14:textId="77777777" w:rsidR="004470B3" w:rsidRPr="00AE5A8F" w:rsidRDefault="004470B3" w:rsidP="004470B3">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AE5A8F">
        <w:rPr>
          <w:rStyle w:val="StyleUnderline"/>
          <w:rFonts w:asciiTheme="majorHAnsi" w:hAnsiTheme="majorHAnsi" w:cstheme="majorHAnsi"/>
          <w:highlight w:val="cyan"/>
        </w:rPr>
        <w:t xml:space="preserve">there is </w:t>
      </w:r>
      <w:r w:rsidRPr="00AE5A8F">
        <w:rPr>
          <w:rStyle w:val="Emphasis"/>
          <w:rFonts w:asciiTheme="majorHAnsi" w:hAnsiTheme="majorHAnsi" w:cstheme="majorHAnsi"/>
          <w:highlight w:val="cyan"/>
        </w:rPr>
        <w:t>much to question</w:t>
      </w:r>
      <w:r w:rsidRPr="00AE5A8F">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AE5A8F">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AE5A8F">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07E5DB99"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18264185"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0EAC42FE" w14:textId="77777777" w:rsidR="004470B3" w:rsidRPr="00AE5A8F" w:rsidRDefault="004470B3" w:rsidP="004470B3">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AE5A8F">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AE5A8F">
        <w:rPr>
          <w:rFonts w:asciiTheme="majorHAnsi" w:hAnsiTheme="majorHAnsi" w:cstheme="majorHAnsi"/>
          <w:highlight w:val="cyan"/>
          <w:u w:val="single"/>
        </w:rPr>
        <w:t xml:space="preserve">the </w:t>
      </w:r>
      <w:r w:rsidRPr="00AE5A8F">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AE5A8F">
        <w:rPr>
          <w:rFonts w:asciiTheme="majorHAnsi" w:hAnsiTheme="majorHAnsi" w:cstheme="majorHAnsi"/>
          <w:highlight w:val="cyan"/>
          <w:u w:val="single"/>
        </w:rPr>
        <w:t xml:space="preserve">more countries </w:t>
      </w:r>
      <w:r w:rsidRPr="00AE5A8F">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AE5A8F">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AE5A8F">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AE5A8F">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AE5A8F">
        <w:rPr>
          <w:rFonts w:asciiTheme="majorHAnsi" w:hAnsiTheme="majorHAnsi" w:cstheme="majorHAnsi"/>
          <w:highlight w:val="cyan"/>
          <w:u w:val="single"/>
        </w:rPr>
        <w:t xml:space="preserve">have </w:t>
      </w:r>
      <w:r w:rsidRPr="00AE5A8F">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AE5A8F">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AE5A8F">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w:t>
      </w:r>
      <w:r w:rsidRPr="00AE5A8F">
        <w:rPr>
          <w:rFonts w:asciiTheme="majorHAnsi" w:hAnsiTheme="majorHAnsi" w:cstheme="majorHAnsi"/>
          <w:sz w:val="14"/>
        </w:rPr>
        <w:lastRenderedPageBreak/>
        <w:t xml:space="preserve">democratic depression happened largely on Trump’s watch. And </w:t>
      </w:r>
      <w:r w:rsidRPr="00AE5A8F">
        <w:rPr>
          <w:rFonts w:asciiTheme="majorHAnsi" w:hAnsiTheme="majorHAnsi" w:cstheme="majorHAnsi"/>
          <w:u w:val="single"/>
        </w:rPr>
        <w:t xml:space="preserve">it is why </w:t>
      </w:r>
      <w:r w:rsidRPr="00AE5A8F">
        <w:rPr>
          <w:rFonts w:asciiTheme="majorHAnsi" w:hAnsiTheme="majorHAnsi" w:cstheme="majorHAnsi"/>
          <w:highlight w:val="cyan"/>
          <w:u w:val="single"/>
        </w:rPr>
        <w:t xml:space="preserve">no development would </w:t>
      </w:r>
      <w:r w:rsidRPr="00AE5A8F">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AE5A8F">
        <w:rPr>
          <w:rFonts w:asciiTheme="majorHAnsi" w:hAnsiTheme="majorHAnsi" w:cstheme="majorHAnsi"/>
          <w:b/>
          <w:bCs/>
          <w:highlight w:val="cyan"/>
          <w:u w:val="single"/>
        </w:rPr>
        <w:t>democratic cause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AE5A8F">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0192BC2E"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7549E322"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w:t>
      </w:r>
      <w:proofErr w:type="spellStart"/>
      <w:r w:rsidRPr="00AE5A8F">
        <w:rPr>
          <w:rFonts w:asciiTheme="majorHAnsi" w:hAnsiTheme="majorHAnsi" w:cstheme="majorHAnsi"/>
        </w:rPr>
        <w:t>Ill</w:t>
      </w:r>
      <w:proofErr w:type="spellEnd"/>
      <w:r w:rsidRPr="00AE5A8F">
        <w:rPr>
          <w:rFonts w:asciiTheme="majorHAnsi" w:hAnsiTheme="majorHAnsi" w:cstheme="majorHAnsi"/>
        </w:rPr>
        <w:t xml:space="preserve"> Winds: Saving Democracy from Russian Rage, Chinese Ambition and American Complacency,” Kindle Edition</w:t>
      </w:r>
    </w:p>
    <w:p w14:paraId="2E9B98EC"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AE5A8F">
        <w:rPr>
          <w:rStyle w:val="Emphasis"/>
          <w:rFonts w:asciiTheme="majorHAnsi" w:hAnsiTheme="majorHAnsi" w:cstheme="majorHAnsi"/>
          <w:highlight w:val="cyan"/>
        </w:rPr>
        <w:t>global implosion of democracy</w:t>
      </w:r>
      <w:r w:rsidRPr="00AE5A8F">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AE5A8F">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xml:space="preserve">, between a rising axis of emboldened dictatorships and a shaken and economically depressed collection of </w:t>
      </w:r>
      <w:proofErr w:type="spellStart"/>
      <w:r w:rsidRPr="00AE5A8F">
        <w:rPr>
          <w:rStyle w:val="StyleUnderline"/>
          <w:rFonts w:asciiTheme="majorHAnsi" w:hAnsiTheme="majorHAnsi" w:cstheme="majorHAnsi"/>
        </w:rPr>
        <w:t>selfdoubting</w:t>
      </w:r>
      <w:proofErr w:type="spellEnd"/>
      <w:r w:rsidRPr="00AE5A8F">
        <w:rPr>
          <w:rStyle w:val="StyleUnderline"/>
          <w:rFonts w:asciiTheme="majorHAnsi" w:hAnsiTheme="majorHAnsi" w:cstheme="majorHAnsi"/>
        </w:rPr>
        <w:t xml:space="preserve">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AE5A8F">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crucial foundation</w:t>
      </w:r>
      <w:r w:rsidRPr="00AE5A8F">
        <w:rPr>
          <w:rStyle w:val="StyleUnderline"/>
          <w:rFonts w:asciiTheme="majorHAnsi" w:hAnsiTheme="majorHAnsi" w:cstheme="majorHAnsi"/>
          <w:highlight w:val="cyan"/>
        </w:rPr>
        <w:t xml:space="preserve"> for </w:t>
      </w:r>
      <w:r w:rsidRPr="00AE5A8F">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AE5A8F">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AE5A8F">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reach a </w:t>
      </w:r>
      <w:r w:rsidRPr="00AE5A8F">
        <w:rPr>
          <w:rStyle w:val="Emphasis"/>
          <w:rFonts w:asciiTheme="majorHAnsi" w:hAnsiTheme="majorHAnsi" w:cstheme="majorHAnsi"/>
          <w:highlight w:val="cyan"/>
        </w:rPr>
        <w:t>tipping point</w:t>
      </w:r>
      <w:r w:rsidRPr="00AE5A8F">
        <w:rPr>
          <w:rStyle w:val="StyleUnderline"/>
          <w:rFonts w:asciiTheme="majorHAnsi" w:hAnsiTheme="majorHAnsi" w:cstheme="majorHAnsi"/>
          <w:highlight w:val="cyan"/>
        </w:rPr>
        <w:t xml:space="preserve"> where </w:t>
      </w:r>
      <w:r w:rsidRPr="00AE5A8F">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suddenly—</w:t>
      </w:r>
      <w:r w:rsidRPr="00AE5A8F">
        <w:rPr>
          <w:rStyle w:val="StyleUnderline"/>
          <w:rFonts w:asciiTheme="majorHAnsi" w:hAnsiTheme="majorHAnsi" w:cstheme="majorHAnsi"/>
          <w:highlight w:val="cyan"/>
        </w:rPr>
        <w:t>plunging</w:t>
      </w:r>
      <w:proofErr w:type="gramEnd"/>
      <w:r w:rsidRPr="00AE5A8F">
        <w:rPr>
          <w:rStyle w:val="StyleUnderline"/>
          <w:rFonts w:asciiTheme="majorHAnsi" w:hAnsiTheme="majorHAnsi" w:cstheme="majorHAnsi"/>
          <w:highlight w:val="cyan"/>
        </w:rPr>
        <w:t xml:space="preserve">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AE5A8F">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AE5A8F">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224667A2" w14:textId="77777777" w:rsidR="004470B3" w:rsidRPr="00AE5A8F" w:rsidRDefault="004470B3" w:rsidP="004470B3">
      <w:pPr>
        <w:pStyle w:val="Heading4"/>
        <w:rPr>
          <w:rFonts w:asciiTheme="majorHAnsi" w:hAnsiTheme="majorHAnsi" w:cstheme="majorHAnsi"/>
        </w:rPr>
      </w:pPr>
      <w:r>
        <w:rPr>
          <w:rFonts w:asciiTheme="majorHAnsi" w:hAnsiTheme="majorHAnsi" w:cstheme="majorHAnsi"/>
        </w:rPr>
        <w:t>It’s an impact filter---democracies are</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020279C9" w14:textId="77777777" w:rsidR="004470B3" w:rsidRPr="00AE5A8F" w:rsidRDefault="004470B3" w:rsidP="004470B3">
      <w:pPr>
        <w:rPr>
          <w:rFonts w:asciiTheme="majorHAnsi" w:hAnsiTheme="majorHAnsi" w:cstheme="majorHAnsi"/>
          <w:b/>
          <w:sz w:val="26"/>
        </w:rPr>
      </w:pPr>
      <w:proofErr w:type="spellStart"/>
      <w:r w:rsidRPr="00AE5A8F">
        <w:rPr>
          <w:rStyle w:val="Style13ptBold"/>
          <w:rFonts w:asciiTheme="majorHAnsi" w:hAnsiTheme="majorHAnsi" w:cstheme="majorHAnsi"/>
        </w:rPr>
        <w:t>Kroenig</w:t>
      </w:r>
      <w:proofErr w:type="spellEnd"/>
      <w:r w:rsidRPr="00AE5A8F">
        <w:rPr>
          <w:rStyle w:val="Style13ptBold"/>
          <w:rFonts w:asciiTheme="majorHAnsi" w:hAnsiTheme="majorHAnsi" w:cstheme="majorHAnsi"/>
        </w:rPr>
        <w:t xml:space="preserve">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0"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3406D5E2" w14:textId="77777777" w:rsidR="004470B3" w:rsidRPr="00AE5A8F" w:rsidRDefault="004470B3" w:rsidP="004470B3">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AE5A8F">
        <w:rPr>
          <w:rStyle w:val="Emphasis"/>
          <w:rFonts w:asciiTheme="majorHAnsi" w:hAnsiTheme="majorHAnsi" w:cstheme="majorHAnsi"/>
          <w:highlight w:val="cyan"/>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AE5A8F">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AE5A8F">
        <w:rPr>
          <w:rStyle w:val="Emphasis"/>
          <w:rFonts w:asciiTheme="majorHAnsi" w:hAnsiTheme="majorHAnsi" w:cstheme="majorHAnsi"/>
          <w:highlight w:val="cyan"/>
        </w:rPr>
        <w:t>pan out</w:t>
      </w:r>
      <w:r w:rsidRPr="00AE5A8F">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AE5A8F">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w:t>
      </w:r>
      <w:proofErr w:type="gramStart"/>
      <w:r w:rsidRPr="00AE5A8F">
        <w:rPr>
          <w:rStyle w:val="Emphasis"/>
          <w:rFonts w:asciiTheme="majorHAnsi" w:hAnsiTheme="majorHAnsi" w:cstheme="majorHAnsi"/>
        </w:rPr>
        <w:t>actually democracies’</w:t>
      </w:r>
      <w:proofErr w:type="gramEnd"/>
      <w:r w:rsidRPr="00AE5A8F">
        <w:rPr>
          <w:rStyle w:val="Emphasis"/>
          <w:rFonts w:asciiTheme="majorHAnsi" w:hAnsiTheme="majorHAnsi" w:cstheme="majorHAnsi"/>
        </w:rPr>
        <w:t xml:space="preserve"> greatest source of strength. Democratic </w:t>
      </w:r>
      <w:r w:rsidRPr="00AE5A8F">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AE5A8F">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w:t>
      </w:r>
      <w:proofErr w:type="spellStart"/>
      <w:r w:rsidRPr="00AE5A8F">
        <w:rPr>
          <w:rFonts w:asciiTheme="majorHAnsi" w:hAnsiTheme="majorHAnsi" w:cstheme="majorHAnsi"/>
          <w:sz w:val="12"/>
        </w:rPr>
        <w:t>through</w:t>
      </w:r>
      <w:proofErr w:type="spellEnd"/>
      <w:r w:rsidRPr="00AE5A8F">
        <w:rPr>
          <w:rFonts w:asciiTheme="majorHAnsi" w:hAnsiTheme="majorHAnsi" w:cstheme="majorHAnsi"/>
          <w:sz w:val="12"/>
        </w:rPr>
        <w:t xml:space="preserve">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xml:space="preserve">. Second, it welcomed into the club any country that played by the rules, even former adversaries, like Germany and Japan. </w:t>
      </w:r>
      <w:proofErr w:type="gramStart"/>
      <w:r w:rsidRPr="00AE5A8F">
        <w:rPr>
          <w:rStyle w:val="StyleUnderline"/>
          <w:rFonts w:asciiTheme="majorHAnsi" w:hAnsiTheme="majorHAnsi" w:cstheme="majorHAnsi"/>
        </w:rPr>
        <w:t>And,</w:t>
      </w:r>
      <w:proofErr w:type="gramEnd"/>
      <w:r w:rsidRPr="00AE5A8F">
        <w:rPr>
          <w:rStyle w:val="StyleUnderline"/>
          <w:rFonts w:asciiTheme="majorHAnsi" w:hAnsiTheme="majorHAnsi" w:cstheme="majorHAnsi"/>
        </w:rPr>
        <w:t xml:space="preserve">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w:t>
      </w:r>
      <w:r w:rsidRPr="00AE5A8F">
        <w:rPr>
          <w:rStyle w:val="StyleUnderline"/>
          <w:rFonts w:asciiTheme="majorHAnsi" w:hAnsiTheme="majorHAnsi" w:cstheme="majorHAnsi"/>
        </w:rPr>
        <w:lastRenderedPageBreak/>
        <w:t xml:space="preserve">is unlikely to see the drastic shifts in strategy that come from the fall of one political system and the rise of another. </w:t>
      </w:r>
      <w:r w:rsidRPr="00AE5A8F">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AE5A8F">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AE5A8F">
        <w:rPr>
          <w:rStyle w:val="Emphasis"/>
          <w:rFonts w:asciiTheme="majorHAnsi" w:hAnsiTheme="majorHAnsi" w:cstheme="majorHAnsi"/>
          <w:highlight w:val="cyan"/>
        </w:rPr>
        <w:t>Open societies</w:t>
      </w:r>
      <w:r w:rsidRPr="00AE5A8F">
        <w:rPr>
          <w:rFonts w:asciiTheme="majorHAnsi" w:hAnsiTheme="majorHAnsi" w:cstheme="majorHAnsi"/>
          <w:sz w:val="12"/>
        </w:rPr>
        <w:t xml:space="preserve"> have many other advantages as well. They </w:t>
      </w:r>
      <w:r w:rsidRPr="00AE5A8F">
        <w:rPr>
          <w:rStyle w:val="Emphasis"/>
          <w:rFonts w:asciiTheme="majorHAnsi" w:hAnsiTheme="majorHAnsi" w:cstheme="majorHAnsi"/>
          <w:highlight w:val="cyan"/>
        </w:rPr>
        <w:t>facilitate innovation</w:t>
      </w:r>
      <w:r w:rsidRPr="00AE5A8F">
        <w:rPr>
          <w:rFonts w:asciiTheme="majorHAnsi" w:hAnsiTheme="majorHAnsi" w:cstheme="majorHAnsi"/>
          <w:sz w:val="12"/>
          <w:highlight w:val="cyan"/>
        </w:rPr>
        <w:t xml:space="preserve">, </w:t>
      </w:r>
      <w:r w:rsidRPr="00AE5A8F">
        <w:rPr>
          <w:rStyle w:val="Emphasis"/>
          <w:rFonts w:asciiTheme="majorHAnsi" w:hAnsiTheme="majorHAnsi" w:cstheme="majorHAnsi"/>
          <w:highlight w:val="cyan"/>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AE5A8F">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AE5A8F">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AE5A8F">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AE5A8F">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Beginning in the time of Deng Xiaoping, China pursued a </w:t>
      </w:r>
      <w:proofErr w:type="gramStart"/>
      <w:r w:rsidRPr="00AE5A8F">
        <w:rPr>
          <w:rFonts w:asciiTheme="majorHAnsi" w:hAnsiTheme="majorHAnsi" w:cstheme="majorHAnsi"/>
          <w:sz w:val="12"/>
        </w:rPr>
        <w:t>fairly constant</w:t>
      </w:r>
      <w:proofErr w:type="gramEnd"/>
      <w:r w:rsidRPr="00AE5A8F">
        <w:rPr>
          <w:rFonts w:asciiTheme="majorHAnsi" w:hAnsiTheme="majorHAnsi" w:cstheme="majorHAnsi"/>
          <w:sz w:val="12"/>
        </w:rPr>
        <w:t xml:space="preserve">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w:t>
      </w:r>
      <w:proofErr w:type="gramStart"/>
      <w:r w:rsidRPr="00AE5A8F">
        <w:rPr>
          <w:rStyle w:val="StyleUnderline"/>
          <w:rFonts w:asciiTheme="majorHAnsi" w:hAnsiTheme="majorHAnsi" w:cstheme="majorHAnsi"/>
        </w:rPr>
        <w:t>Xi</w:t>
      </w:r>
      <w:proofErr w:type="gramEnd"/>
      <w:r w:rsidRPr="00AE5A8F">
        <w:rPr>
          <w:rStyle w:val="StyleUnderline"/>
          <w:rFonts w:asciiTheme="majorHAnsi" w:hAnsiTheme="majorHAnsi" w:cstheme="majorHAnsi"/>
        </w:rPr>
        <w:t xml:space="preserve">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AE5A8F">
        <w:rPr>
          <w:rStyle w:val="Emphasis"/>
          <w:rFonts w:asciiTheme="majorHAnsi" w:hAnsiTheme="majorHAnsi" w:cstheme="majorHAnsi"/>
          <w:highlight w:val="cyan"/>
        </w:rPr>
        <w:t xml:space="preserve">autocratic regimes are notoriously brittle. </w:t>
      </w:r>
      <w:r w:rsidRPr="00AE5A8F">
        <w:rPr>
          <w:rStyle w:val="Emphasis"/>
          <w:rFonts w:asciiTheme="majorHAnsi" w:hAnsiTheme="majorHAnsi" w:cstheme="majorHAnsi"/>
        </w:rPr>
        <w:t xml:space="preserve">While </w:t>
      </w:r>
      <w:r w:rsidRPr="00AE5A8F">
        <w:rPr>
          <w:rStyle w:val="Emphasis"/>
          <w:rFonts w:asciiTheme="majorHAnsi" w:hAnsiTheme="majorHAnsi" w:cstheme="majorHAnsi"/>
          <w:highlight w:val="cyan"/>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w:t>
      </w:r>
      <w:proofErr w:type="spellStart"/>
      <w:r w:rsidRPr="00AE5A8F">
        <w:rPr>
          <w:rFonts w:asciiTheme="majorHAnsi" w:hAnsiTheme="majorHAnsi" w:cstheme="majorHAnsi"/>
          <w:sz w:val="12"/>
        </w:rPr>
        <w:t>Shadi</w:t>
      </w:r>
      <w:proofErr w:type="spellEnd"/>
      <w:r w:rsidRPr="00AE5A8F">
        <w:rPr>
          <w:rFonts w:asciiTheme="majorHAnsi" w:hAnsiTheme="majorHAnsi" w:cstheme="majorHAnsi"/>
          <w:sz w:val="12"/>
        </w:rPr>
        <w:t xml:space="preserve">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AE5A8F">
        <w:rPr>
          <w:rStyle w:val="Emphasis"/>
          <w:rFonts w:asciiTheme="majorHAnsi" w:hAnsiTheme="majorHAnsi" w:cstheme="majorHAnsi"/>
          <w:highlight w:val="cyan"/>
        </w:rPr>
        <w:t>Autocrats are 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world has undergone drastic changes</w:t>
      </w:r>
      <w:r w:rsidRPr="00AE5A8F">
        <w:rPr>
          <w:rStyle w:val="StyleUnderline"/>
          <w:rFonts w:asciiTheme="majorHAnsi" w:hAnsiTheme="majorHAnsi" w:cstheme="majorHAnsi"/>
        </w:rPr>
        <w:t xml:space="preserve"> in just the past few years, but these </w:t>
      </w:r>
      <w:r w:rsidRPr="00AE5A8F">
        <w:rPr>
          <w:rStyle w:val="StyleUnderline"/>
          <w:rFonts w:asciiTheme="majorHAnsi" w:hAnsiTheme="majorHAnsi" w:cstheme="majorHAnsi"/>
          <w:highlight w:val="cyan"/>
        </w:rPr>
        <w:t>enduring patterns of international affairs have not</w:t>
      </w:r>
      <w:r w:rsidRPr="00AE5A8F">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w:t>
      </w:r>
      <w:proofErr w:type="gramStart"/>
      <w:r w:rsidRPr="00AE5A8F">
        <w:rPr>
          <w:rFonts w:asciiTheme="majorHAnsi" w:hAnsiTheme="majorHAnsi" w:cstheme="majorHAnsi"/>
          <w:sz w:val="12"/>
        </w:rPr>
        <w:t>fairly steady</w:t>
      </w:r>
      <w:proofErr w:type="gramEnd"/>
      <w:r w:rsidRPr="00AE5A8F">
        <w:rPr>
          <w:rFonts w:asciiTheme="majorHAnsi" w:hAnsiTheme="majorHAnsi" w:cstheme="majorHAnsi"/>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05480BFC"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lastRenderedPageBreak/>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3800749A"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0485F850" w14:textId="77777777" w:rsidR="004470B3" w:rsidRPr="00AE5A8F" w:rsidRDefault="004470B3" w:rsidP="004470B3">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AE5A8F">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AE5A8F">
        <w:rPr>
          <w:rStyle w:val="StyleUnderline"/>
          <w:rFonts w:asciiTheme="majorHAnsi" w:hAnsiTheme="majorHAnsi" w:cstheme="majorHAnsi"/>
          <w:highlight w:val="cyan"/>
        </w:rPr>
        <w:t xml:space="preserve">intended to protect </w:t>
      </w:r>
      <w:r w:rsidRPr="00AE5A8F">
        <w:rPr>
          <w:rStyle w:val="Emphasis"/>
          <w:rFonts w:asciiTheme="majorHAnsi" w:hAnsiTheme="majorHAnsi" w:cstheme="majorHAnsi"/>
          <w:highlight w:val="cyan"/>
        </w:rPr>
        <w:t>consumers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workers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AE5A8F">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AE5A8F">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AE5A8F">
        <w:rPr>
          <w:rStyle w:val="StyleUnderline"/>
          <w:rFonts w:asciiTheme="majorHAnsi" w:hAnsiTheme="majorHAnsi" w:cstheme="majorHAnsi"/>
          <w:highlight w:val="cyan"/>
        </w:rPr>
        <w:t xml:space="preserve">a means by the </w:t>
      </w:r>
      <w:r w:rsidRPr="00AE5A8F">
        <w:rPr>
          <w:rStyle w:val="Emphasis"/>
          <w:rFonts w:asciiTheme="majorHAnsi" w:hAnsiTheme="majorHAnsi" w:cstheme="majorHAnsi"/>
          <w:highlight w:val="cyan"/>
        </w:rPr>
        <w:t>judiciary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AE5A8F">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AE5A8F">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w:t>
      </w:r>
      <w:proofErr w:type="gramStart"/>
      <w:r w:rsidRPr="00AE5A8F">
        <w:rPr>
          <w:rStyle w:val="StyleUnderline"/>
          <w:rFonts w:asciiTheme="majorHAnsi" w:hAnsiTheme="majorHAnsi" w:cstheme="majorHAnsi"/>
        </w:rPr>
        <w:t>the  economy</w:t>
      </w:r>
      <w:proofErr w:type="gramEnd"/>
      <w:r w:rsidRPr="00AE5A8F">
        <w:rPr>
          <w:rStyle w:val="StyleUnderline"/>
          <w:rFonts w:asciiTheme="majorHAnsi" w:hAnsiTheme="majorHAnsi" w:cstheme="majorHAnsi"/>
        </w:rPr>
        <w:t xml:space="preserve"> and how it should be structured</w:t>
      </w:r>
      <w:r w:rsidRPr="00AE5A8F">
        <w:rPr>
          <w:rFonts w:asciiTheme="majorHAnsi" w:hAnsiTheme="majorHAnsi" w:cstheme="majorHAnsi"/>
          <w:sz w:val="14"/>
        </w:rPr>
        <w:t>.</w:t>
      </w:r>
    </w:p>
    <w:p w14:paraId="2293C9AA"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AE5A8F">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AE5A8F">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AE5A8F">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1AAC45DE" w14:textId="77777777" w:rsidR="004470B3" w:rsidRPr="00AE5A8F" w:rsidRDefault="004470B3" w:rsidP="004470B3">
      <w:pPr>
        <w:rPr>
          <w:rFonts w:asciiTheme="majorHAnsi" w:hAnsiTheme="majorHAnsi" w:cstheme="majorHAnsi"/>
          <w:sz w:val="14"/>
        </w:rPr>
      </w:pPr>
      <w:r w:rsidRPr="00AE5A8F">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AE5A8F">
        <w:rPr>
          <w:rStyle w:val="StyleUnderline"/>
          <w:rFonts w:asciiTheme="majorHAnsi" w:hAnsiTheme="majorHAnsi" w:cstheme="majorHAnsi"/>
          <w:highlight w:val="cyan"/>
        </w:rPr>
        <w:t xml:space="preserve">push the </w:t>
      </w:r>
      <w:r w:rsidRPr="00AE5A8F">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AE5A8F">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violation</w:t>
      </w:r>
      <w:r w:rsidRPr="00AE5A8F">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AE5A8F">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5E011795"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6AF2A956"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7A572BE5" w14:textId="77777777" w:rsidR="004470B3" w:rsidRPr="00AE5A8F" w:rsidRDefault="004470B3" w:rsidP="004470B3">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economization</w:t>
      </w:r>
      <w:r w:rsidRPr="00AE5A8F">
        <w:rPr>
          <w:rStyle w:val="StyleUnderline"/>
          <w:rFonts w:asciiTheme="majorHAnsi" w:hAnsiTheme="majorHAnsi" w:cstheme="majorHAnsi"/>
          <w:highlight w:val="cyan"/>
        </w:rPr>
        <w:t xml:space="preserve"> of </w:t>
      </w:r>
      <w:r w:rsidRPr="00AE5A8F">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AE5A8F">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w:t>
      </w:r>
      <w:proofErr w:type="gramStart"/>
      <w:r w:rsidRPr="00AE5A8F">
        <w:rPr>
          <w:rFonts w:asciiTheme="majorHAnsi" w:hAnsiTheme="majorHAnsi" w:cstheme="majorHAnsi"/>
          <w:sz w:val="14"/>
        </w:rPr>
        <w:t>2018,  the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w:t>
      </w:r>
      <w:proofErr w:type="gramStart"/>
      <w:r w:rsidRPr="00AE5A8F">
        <w:rPr>
          <w:rFonts w:asciiTheme="majorHAnsi" w:hAnsiTheme="majorHAnsi" w:cstheme="majorHAnsi"/>
          <w:sz w:val="14"/>
        </w:rPr>
        <w:t>to  lower</w:t>
      </w:r>
      <w:proofErr w:type="gramEnd"/>
      <w:r w:rsidRPr="00AE5A8F">
        <w:rPr>
          <w:rFonts w:asciiTheme="majorHAnsi" w:hAnsiTheme="majorHAnsi" w:cstheme="majorHAnsi"/>
          <w:sz w:val="14"/>
        </w:rPr>
        <w:t xml:space="preserve"> prices for consumers.” But such assumptions have </w:t>
      </w:r>
      <w:proofErr w:type="gramStart"/>
      <w:r w:rsidRPr="00AE5A8F">
        <w:rPr>
          <w:rFonts w:asciiTheme="majorHAnsi" w:hAnsiTheme="majorHAnsi" w:cstheme="majorHAnsi"/>
          <w:sz w:val="14"/>
        </w:rPr>
        <w:t>been  categorically</w:t>
      </w:r>
      <w:proofErr w:type="gramEnd"/>
      <w:r w:rsidRPr="00AE5A8F">
        <w:rPr>
          <w:rFonts w:asciiTheme="majorHAnsi" w:hAnsiTheme="majorHAnsi" w:cstheme="majorHAnsi"/>
          <w:sz w:val="14"/>
        </w:rPr>
        <w:t xml:space="preserve"> repudiated by researchers. In one example, the </w:t>
      </w:r>
      <w:proofErr w:type="gramStart"/>
      <w:r w:rsidRPr="00AE5A8F">
        <w:rPr>
          <w:rStyle w:val="StyleUnderline"/>
          <w:rFonts w:asciiTheme="majorHAnsi" w:hAnsiTheme="majorHAnsi" w:cstheme="majorHAnsi"/>
        </w:rPr>
        <w:t>economist  John</w:t>
      </w:r>
      <w:proofErr w:type="gramEnd"/>
      <w:r w:rsidRPr="00AE5A8F">
        <w:rPr>
          <w:rStyle w:val="StyleUnderline"/>
          <w:rFonts w:asciiTheme="majorHAnsi" w:hAnsiTheme="majorHAnsi" w:cstheme="majorHAnsi"/>
        </w:rPr>
        <w:t xml:space="preserve">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7D3BE081" w14:textId="77777777" w:rsidR="004470B3" w:rsidRPr="00AE5A8F" w:rsidRDefault="004470B3" w:rsidP="004470B3">
      <w:pPr>
        <w:rPr>
          <w:rFonts w:asciiTheme="majorHAnsi" w:hAnsiTheme="majorHAnsi" w:cstheme="majorHAnsi"/>
          <w:sz w:val="14"/>
        </w:rPr>
      </w:pPr>
      <w:r w:rsidRPr="00AE5A8F">
        <w:rPr>
          <w:rStyle w:val="StyleUnderline"/>
          <w:rFonts w:asciiTheme="majorHAnsi" w:hAnsiTheme="majorHAnsi" w:cstheme="majorHAnsi"/>
        </w:rPr>
        <w:t xml:space="preserve">As </w:t>
      </w:r>
      <w:r w:rsidRPr="00AE5A8F">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AE5A8F">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w:t>
      </w:r>
      <w:proofErr w:type="gramStart"/>
      <w:r w:rsidRPr="00AE5A8F">
        <w:rPr>
          <w:rStyle w:val="StyleUnderline"/>
          <w:rFonts w:asciiTheme="majorHAnsi" w:hAnsiTheme="majorHAnsi" w:cstheme="majorHAnsi"/>
        </w:rPr>
        <w:t xml:space="preserve">by  </w:t>
      </w:r>
      <w:r w:rsidRPr="00AE5A8F">
        <w:rPr>
          <w:rStyle w:val="Emphasis"/>
          <w:rFonts w:asciiTheme="majorHAnsi" w:hAnsiTheme="majorHAnsi" w:cstheme="majorHAnsi"/>
          <w:highlight w:val="cyan"/>
        </w:rPr>
        <w:t>reclaim</w:t>
      </w:r>
      <w:r w:rsidRPr="00AE5A8F">
        <w:rPr>
          <w:rStyle w:val="Emphasis"/>
          <w:rFonts w:asciiTheme="majorHAnsi" w:hAnsiTheme="majorHAnsi" w:cstheme="majorHAnsi"/>
        </w:rPr>
        <w:t>ing</w:t>
      </w:r>
      <w:proofErr w:type="gramEnd"/>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AE5A8F">
        <w:rPr>
          <w:rStyle w:val="StyleUnderline"/>
          <w:rFonts w:asciiTheme="majorHAnsi" w:hAnsiTheme="majorHAnsi" w:cstheme="majorHAnsi"/>
          <w:highlight w:val="cyan"/>
        </w:rPr>
        <w:t xml:space="preserve">with </w:t>
      </w:r>
      <w:r w:rsidRPr="00AE5A8F">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AE5A8F">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exclusionary </w:t>
      </w:r>
      <w:r w:rsidRPr="00AE5A8F">
        <w:rPr>
          <w:rStyle w:val="Emphasis"/>
          <w:rFonts w:asciiTheme="majorHAnsi" w:hAnsiTheme="majorHAnsi" w:cstheme="majorHAnsi"/>
          <w:highlight w:val="cyan"/>
        </w:rPr>
        <w:t>conduct</w:t>
      </w:r>
      <w:r w:rsidRPr="00AE5A8F">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AE5A8F">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w:t>
      </w:r>
      <w:r w:rsidRPr="00AE5A8F">
        <w:rPr>
          <w:rFonts w:asciiTheme="majorHAnsi" w:hAnsiTheme="majorHAnsi" w:cstheme="majorHAnsi"/>
          <w:sz w:val="14"/>
        </w:rPr>
        <w:lastRenderedPageBreak/>
        <w:t xml:space="preserve">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AE5A8F">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AE5A8F">
        <w:rPr>
          <w:rStyle w:val="Emphasis"/>
          <w:rFonts w:asciiTheme="majorHAnsi" w:hAnsiTheme="majorHAnsi" w:cstheme="majorHAnsi"/>
          <w:highlight w:val="cyan"/>
        </w:rPr>
        <w:t>noncompetes</w:t>
      </w:r>
      <w:proofErr w:type="spellEnd"/>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 xml:space="preserve">mobility of </w:t>
      </w:r>
      <w:r w:rsidRPr="00AE5A8F">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AE5A8F">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AE5A8F">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xml:space="preserve">, such </w:t>
      </w:r>
      <w:proofErr w:type="gramStart"/>
      <w:r w:rsidRPr="00AE5A8F">
        <w:rPr>
          <w:rFonts w:asciiTheme="majorHAnsi" w:hAnsiTheme="majorHAnsi" w:cstheme="majorHAnsi"/>
          <w:sz w:val="14"/>
        </w:rPr>
        <w:t>as  investments</w:t>
      </w:r>
      <w:proofErr w:type="gramEnd"/>
      <w:r w:rsidRPr="00AE5A8F">
        <w:rPr>
          <w:rFonts w:asciiTheme="majorHAnsi" w:hAnsiTheme="majorHAnsi" w:cstheme="majorHAnsi"/>
          <w:sz w:val="14"/>
        </w:rPr>
        <w:t xml:space="preserve"> in research and development and product quality.</w:t>
      </w:r>
    </w:p>
    <w:p w14:paraId="7D20BFDA" w14:textId="77777777" w:rsidR="004470B3" w:rsidRPr="00AE5A8F" w:rsidRDefault="004470B3" w:rsidP="004470B3">
      <w:pPr>
        <w:rPr>
          <w:rFonts w:asciiTheme="majorHAnsi" w:hAnsiTheme="majorHAnsi" w:cstheme="majorHAnsi"/>
          <w:sz w:val="14"/>
        </w:rPr>
      </w:pPr>
      <w:proofErr w:type="gramStart"/>
      <w:r w:rsidRPr="00AE5A8F">
        <w:rPr>
          <w:rFonts w:asciiTheme="majorHAnsi" w:hAnsiTheme="majorHAnsi" w:cstheme="majorHAnsi"/>
          <w:sz w:val="14"/>
        </w:rPr>
        <w:t xml:space="preserve">Importantly,  </w:t>
      </w:r>
      <w:r w:rsidRPr="00AE5A8F">
        <w:rPr>
          <w:rStyle w:val="StyleUnderline"/>
          <w:rFonts w:asciiTheme="majorHAnsi" w:hAnsiTheme="majorHAnsi" w:cstheme="majorHAnsi"/>
          <w:highlight w:val="cyan"/>
        </w:rPr>
        <w:t>rules</w:t>
      </w:r>
      <w:proofErr w:type="gramEnd"/>
      <w:r w:rsidRPr="00AE5A8F">
        <w:rPr>
          <w:rStyle w:val="StyleUnderline"/>
          <w:rFonts w:asciiTheme="majorHAnsi" w:hAnsiTheme="majorHAnsi" w:cstheme="majorHAnsi"/>
          <w:highlight w:val="cyan"/>
        </w:rPr>
        <w:t>-based laws</w:t>
      </w:r>
      <w:r w:rsidRPr="00AE5A8F">
        <w:rPr>
          <w:rStyle w:val="StyleUnderline"/>
          <w:rFonts w:asciiTheme="majorHAnsi" w:hAnsiTheme="majorHAnsi" w:cstheme="majorHAnsi"/>
        </w:rPr>
        <w:t xml:space="preserve"> would also </w:t>
      </w:r>
      <w:r w:rsidRPr="00AE5A8F">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judiciary is adhering to  </w:t>
      </w:r>
      <w:r w:rsidRPr="00AE5A8F">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commonly </w:t>
      </w:r>
      <w:proofErr w:type="gramStart"/>
      <w:r w:rsidRPr="00AE5A8F">
        <w:rPr>
          <w:rStyle w:val="StyleUnderline"/>
          <w:rFonts w:asciiTheme="majorHAnsi" w:hAnsiTheme="majorHAnsi" w:cstheme="majorHAnsi"/>
        </w:rPr>
        <w:t>applied  rules</w:t>
      </w:r>
      <w:proofErr w:type="gramEnd"/>
      <w:r w:rsidRPr="00AE5A8F">
        <w:rPr>
          <w:rStyle w:val="StyleUnderline"/>
          <w:rFonts w:asciiTheme="majorHAnsi" w:hAnsiTheme="majorHAnsi" w:cstheme="majorHAnsi"/>
        </w:rPr>
        <w:t xml:space="preserve"> for how judges interpret Congress’ laws, the </w:t>
      </w:r>
      <w:r w:rsidRPr="00AE5A8F">
        <w:rPr>
          <w:rStyle w:val="StyleUnderline"/>
          <w:rFonts w:asciiTheme="majorHAnsi" w:hAnsiTheme="majorHAnsi" w:cstheme="majorHAnsi"/>
          <w:highlight w:val="cyan"/>
        </w:rPr>
        <w:t xml:space="preserve">judiciary views </w:t>
      </w:r>
      <w:r w:rsidRPr="00AE5A8F">
        <w:rPr>
          <w:rStyle w:val="Emphasis"/>
          <w:rFonts w:asciiTheme="majorHAnsi" w:hAnsiTheme="majorHAnsi" w:cstheme="majorHAnsi"/>
          <w:highlight w:val="cyan"/>
        </w:rPr>
        <w:t>ambiguity</w:t>
      </w:r>
      <w:r w:rsidRPr="00AE5A8F">
        <w:rPr>
          <w:rStyle w:val="StyleUnderline"/>
          <w:rFonts w:asciiTheme="majorHAnsi" w:hAnsiTheme="majorHAnsi" w:cstheme="majorHAnsi"/>
          <w:highlight w:val="cyan"/>
        </w:rPr>
        <w:t xml:space="preserve"> as an </w:t>
      </w:r>
      <w:r w:rsidRPr="00AE5A8F">
        <w:rPr>
          <w:rStyle w:val="Emphasis"/>
          <w:rFonts w:asciiTheme="majorHAnsi" w:hAnsiTheme="majorHAnsi" w:cstheme="majorHAnsi"/>
          <w:highlight w:val="cyan"/>
        </w:rPr>
        <w:t>opportunity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AE5A8F">
        <w:rPr>
          <w:rStyle w:val="Emphasis"/>
          <w:rFonts w:asciiTheme="majorHAnsi" w:hAnsiTheme="majorHAnsi" w:cstheme="majorHAnsi"/>
          <w:highlight w:val="cyan"/>
        </w:rPr>
        <w:t>gaps</w:t>
      </w:r>
      <w:r w:rsidRPr="00AE5A8F">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AE5A8F">
        <w:rPr>
          <w:rStyle w:val="StyleUnderline"/>
          <w:rFonts w:asciiTheme="majorHAnsi" w:hAnsiTheme="majorHAnsi" w:cstheme="majorHAnsi"/>
          <w:highlight w:val="cyan"/>
        </w:rPr>
        <w:t>ideology</w:t>
      </w:r>
      <w:r w:rsidRPr="00AE5A8F">
        <w:rPr>
          <w:rFonts w:asciiTheme="majorHAnsi" w:hAnsiTheme="majorHAnsi" w:cstheme="majorHAnsi"/>
          <w:sz w:val="14"/>
        </w:rPr>
        <w:t>.</w:t>
      </w:r>
    </w:p>
    <w:p w14:paraId="6C6D0C4C" w14:textId="77777777" w:rsidR="004470B3" w:rsidRPr="00AE5A8F" w:rsidRDefault="004470B3" w:rsidP="004470B3">
      <w:pPr>
        <w:rPr>
          <w:rFonts w:asciiTheme="majorHAnsi" w:hAnsiTheme="majorHAnsi" w:cstheme="majorHAnsi"/>
          <w:sz w:val="14"/>
        </w:rPr>
      </w:pPr>
      <w:proofErr w:type="gramStart"/>
      <w:r w:rsidRPr="00AE5A8F">
        <w:rPr>
          <w:rFonts w:asciiTheme="majorHAnsi" w:hAnsiTheme="majorHAnsi" w:cstheme="majorHAnsi"/>
          <w:sz w:val="14"/>
        </w:rPr>
        <w:t>History  has</w:t>
      </w:r>
      <w:proofErr w:type="gramEnd"/>
      <w:r w:rsidRPr="00AE5A8F">
        <w:rPr>
          <w:rFonts w:asciiTheme="majorHAnsi" w:hAnsiTheme="majorHAnsi" w:cstheme="majorHAnsi"/>
          <w:sz w:val="14"/>
        </w:rPr>
        <w:t xml:space="preserve"> consistently shown that </w:t>
      </w:r>
      <w:r w:rsidRPr="00AE5A8F">
        <w:rPr>
          <w:rStyle w:val="StyleUnderline"/>
          <w:rFonts w:asciiTheme="majorHAnsi" w:hAnsiTheme="majorHAnsi" w:cstheme="majorHAnsi"/>
        </w:rPr>
        <w:t xml:space="preserve">only </w:t>
      </w:r>
      <w:r w:rsidRPr="00AE5A8F">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AE5A8F">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AE5A8F">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w:t>
      </w:r>
      <w:proofErr w:type="gramStart"/>
      <w:r w:rsidRPr="00AE5A8F">
        <w:rPr>
          <w:rFonts w:asciiTheme="majorHAnsi" w:hAnsiTheme="majorHAnsi" w:cstheme="majorHAnsi"/>
          <w:sz w:val="14"/>
        </w:rPr>
        <w:t>of  reason</w:t>
      </w:r>
      <w:proofErr w:type="gramEnd"/>
      <w:r w:rsidRPr="00AE5A8F">
        <w:rPr>
          <w:rFonts w:asciiTheme="majorHAnsi" w:hAnsiTheme="majorHAnsi" w:cstheme="majorHAnsi"/>
          <w:sz w:val="14"/>
        </w:rPr>
        <w:t xml:space="preserve"> and its subsequent gutting of the enforcement of the Clayton Act  in the 1930s is particularly illustrative of why bright-line rules are  necessary.</w:t>
      </w:r>
    </w:p>
    <w:p w14:paraId="2E7DB46D" w14:textId="77777777" w:rsidR="004470B3" w:rsidRPr="00AE5A8F" w:rsidRDefault="004470B3" w:rsidP="004470B3">
      <w:pPr>
        <w:pStyle w:val="Heading3"/>
        <w:rPr>
          <w:rFonts w:asciiTheme="majorHAnsi" w:hAnsiTheme="majorHAnsi" w:cstheme="majorHAnsi"/>
        </w:rPr>
      </w:pPr>
      <w:r w:rsidRPr="00AE5A8F">
        <w:rPr>
          <w:rFonts w:asciiTheme="majorHAnsi" w:hAnsiTheme="majorHAnsi" w:cstheme="majorHAnsi"/>
        </w:rPr>
        <w:lastRenderedPageBreak/>
        <w:t>Plan---1AC</w:t>
      </w:r>
    </w:p>
    <w:p w14:paraId="277F73F8"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workers welfare standard.</w:t>
      </w:r>
    </w:p>
    <w:p w14:paraId="5F90B7AD" w14:textId="77777777" w:rsidR="004470B3" w:rsidRPr="00AE5A8F" w:rsidRDefault="004470B3" w:rsidP="004470B3">
      <w:pPr>
        <w:pStyle w:val="Heading3"/>
        <w:rPr>
          <w:rFonts w:asciiTheme="majorHAnsi" w:hAnsiTheme="majorHAnsi" w:cstheme="majorHAnsi"/>
        </w:rPr>
      </w:pPr>
      <w:r w:rsidRPr="00AE5A8F">
        <w:rPr>
          <w:rFonts w:asciiTheme="majorHAnsi" w:hAnsiTheme="majorHAnsi" w:cstheme="majorHAnsi"/>
        </w:rPr>
        <w:lastRenderedPageBreak/>
        <w:t>Solvency---1AC</w:t>
      </w:r>
    </w:p>
    <w:p w14:paraId="4DE345BB"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22F707A1"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79EC6627" w14:textId="77777777" w:rsidR="004470B3" w:rsidRPr="00AE5A8F" w:rsidRDefault="004470B3" w:rsidP="004470B3">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D17EEFC" w14:textId="77777777" w:rsidR="004470B3" w:rsidRPr="00AE5A8F" w:rsidRDefault="004470B3" w:rsidP="004470B3">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1A382D77"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7834E1B4"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1FC3AE6E" w14:textId="77777777" w:rsidR="004470B3" w:rsidRPr="00AE5A8F" w:rsidRDefault="004470B3" w:rsidP="004470B3">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AE5A8F">
        <w:rPr>
          <w:rFonts w:asciiTheme="majorHAnsi" w:hAnsiTheme="majorHAnsi" w:cstheme="majorHAnsi"/>
          <w:sz w:val="14"/>
        </w:rPr>
        <w:t>labour</w:t>
      </w:r>
      <w:proofErr w:type="spellEnd"/>
      <w:r w:rsidRPr="00AE5A8F">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w:t>
      </w:r>
      <w:proofErr w:type="gramStart"/>
      <w:r w:rsidRPr="00AE5A8F">
        <w:rPr>
          <w:rFonts w:asciiTheme="majorHAnsi" w:hAnsiTheme="majorHAnsi" w:cstheme="majorHAnsi"/>
          <w:sz w:val="14"/>
        </w:rPr>
        <w:t>in light of</w:t>
      </w:r>
      <w:proofErr w:type="gramEnd"/>
      <w:r w:rsidRPr="00AE5A8F">
        <w:rPr>
          <w:rFonts w:asciiTheme="majorHAnsi" w:hAnsiTheme="majorHAnsi" w:cstheme="majorHAnsi"/>
          <w:sz w:val="14"/>
        </w:rPr>
        <w:t xml:space="preserve">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31076523"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AE5A8F">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 xml:space="preserve">one's </w:t>
      </w:r>
      <w:r w:rsidRPr="00AE5A8F">
        <w:rPr>
          <w:rStyle w:val="StyleUnderline"/>
          <w:rFonts w:asciiTheme="majorHAnsi" w:hAnsiTheme="majorHAnsi" w:cstheme="majorHAnsi"/>
          <w:highlight w:val="cyan"/>
        </w:rPr>
        <w:lastRenderedPageBreak/>
        <w:t>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AE5A8F">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03BFCBE1" w14:textId="77777777" w:rsidR="004470B3" w:rsidRPr="00AE5A8F" w:rsidRDefault="004470B3" w:rsidP="004470B3">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6FFD3A3F"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60B075FA" w14:textId="77777777" w:rsidR="004470B3" w:rsidRPr="00AE5A8F" w:rsidRDefault="004470B3" w:rsidP="004470B3">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1"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6CAAD1A8" w14:textId="77777777" w:rsidR="004470B3" w:rsidRPr="00AE5A8F" w:rsidRDefault="004470B3" w:rsidP="004470B3">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AE5A8F">
        <w:rPr>
          <w:rFonts w:asciiTheme="majorHAnsi" w:hAnsiTheme="majorHAnsi" w:cstheme="majorHAnsi"/>
          <w:sz w:val="14"/>
        </w:rPr>
        <w:t>activies</w:t>
      </w:r>
      <w:proofErr w:type="spellEnd"/>
      <w:r w:rsidRPr="00AE5A8F">
        <w:rPr>
          <w:rFonts w:asciiTheme="majorHAnsi" w:hAnsiTheme="majorHAnsi" w:cstheme="majorHAnsi"/>
          <w:sz w:val="14"/>
        </w:rPr>
        <w:t xml:space="preserve">,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t>
      </w:r>
      <w:r w:rsidRPr="00AE5A8F">
        <w:rPr>
          <w:rFonts w:asciiTheme="majorHAnsi" w:hAnsiTheme="majorHAnsi" w:cstheme="majorHAnsi"/>
          <w:u w:val="single"/>
        </w:rPr>
        <w:lastRenderedPageBreak/>
        <w:t xml:space="preserve">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 xml:space="preserve">Because </w:t>
      </w:r>
      <w:proofErr w:type="spellStart"/>
      <w:r w:rsidRPr="00AE5A8F">
        <w:rPr>
          <w:rFonts w:asciiTheme="majorHAnsi" w:hAnsiTheme="majorHAnsi" w:cstheme="majorHAnsi"/>
          <w:highlight w:val="cyan"/>
          <w:u w:val="single"/>
        </w:rPr>
        <w:t>monopsonistic</w:t>
      </w:r>
      <w:proofErr w:type="spellEnd"/>
      <w:r w:rsidRPr="00AE5A8F">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703A1210" w14:textId="77777777" w:rsidR="004470B3" w:rsidRPr="00AE5A8F" w:rsidRDefault="004470B3" w:rsidP="004470B3">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7ED3EFB6" w14:textId="77777777" w:rsidR="004470B3" w:rsidRPr="00AE5A8F" w:rsidRDefault="004470B3" w:rsidP="004470B3">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23A01BB8" w14:textId="77777777" w:rsidR="004470B3" w:rsidRPr="009C2D03" w:rsidRDefault="004470B3" w:rsidP="004470B3">
      <w:pPr>
        <w:rPr>
          <w:rFonts w:asciiTheme="majorHAnsi" w:hAnsiTheme="majorHAnsi" w:cstheme="majorHAnsi"/>
          <w:b/>
          <w:bCs/>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courts and economic experts can assess worker welfare through a set of 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AE5A8F">
        <w:rPr>
          <w:rFonts w:asciiTheme="majorHAnsi" w:hAnsiTheme="majorHAnsi" w:cstheme="majorHAnsi"/>
          <w:highlight w:val="cyan"/>
          <w:u w:val="single"/>
        </w:rPr>
        <w:t xml:space="preserve">Wages and hours are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 xml:space="preserve">price and </w:t>
      </w:r>
      <w:proofErr w:type="gramStart"/>
      <w:r w:rsidRPr="00AE5A8F">
        <w:rPr>
          <w:rFonts w:asciiTheme="majorHAnsi" w:hAnsiTheme="majorHAnsi" w:cstheme="majorHAnsi"/>
          <w:highlight w:val="cyan"/>
          <w:u w:val="single"/>
        </w:rPr>
        <w:t>quantity</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w:t>
      </w:r>
      <w:proofErr w:type="gramStart"/>
      <w:r w:rsidRPr="00AE5A8F">
        <w:rPr>
          <w:rFonts w:asciiTheme="majorHAnsi" w:hAnsiTheme="majorHAnsi" w:cstheme="majorHAnsi"/>
          <w:u w:val="single"/>
        </w:rPr>
        <w:t>behavior, and</w:t>
      </w:r>
      <w:proofErr w:type="gramEnd"/>
      <w:r w:rsidRPr="00AE5A8F">
        <w:rPr>
          <w:rFonts w:asciiTheme="majorHAnsi" w:hAnsiTheme="majorHAnsi" w:cstheme="majorHAnsi"/>
          <w:u w:val="single"/>
        </w:rPr>
        <w:t xml:space="preserve">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50542C6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notTrueType/>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搶搵㍦⼸"/>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Perpetua">
    <w:panose1 w:val="02020502060401020303"/>
    <w:charset w:val="4D"/>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a Neue"/>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6"/>
  </w:num>
  <w:num w:numId="13">
    <w:abstractNumId w:val="29"/>
  </w:num>
  <w:num w:numId="14">
    <w:abstractNumId w:val="31"/>
  </w:num>
  <w:num w:numId="15">
    <w:abstractNumId w:val="11"/>
  </w:num>
  <w:num w:numId="16">
    <w:abstractNumId w:val="32"/>
  </w:num>
  <w:num w:numId="17">
    <w:abstractNumId w:val="27"/>
  </w:num>
  <w:num w:numId="18">
    <w:abstractNumId w:val="14"/>
  </w:num>
  <w:num w:numId="19">
    <w:abstractNumId w:val="34"/>
  </w:num>
  <w:num w:numId="20">
    <w:abstractNumId w:val="33"/>
  </w:num>
  <w:num w:numId="21">
    <w:abstractNumId w:val="19"/>
  </w:num>
  <w:num w:numId="22">
    <w:abstractNumId w:val="15"/>
  </w:num>
  <w:num w:numId="23">
    <w:abstractNumId w:val="17"/>
  </w:num>
  <w:num w:numId="24">
    <w:abstractNumId w:val="23"/>
  </w:num>
  <w:num w:numId="25">
    <w:abstractNumId w:val="39"/>
  </w:num>
  <w:num w:numId="26">
    <w:abstractNumId w:val="12"/>
  </w:num>
  <w:num w:numId="27">
    <w:abstractNumId w:val="42"/>
  </w:num>
  <w:num w:numId="28">
    <w:abstractNumId w:val="35"/>
  </w:num>
  <w:num w:numId="29">
    <w:abstractNumId w:val="28"/>
  </w:num>
  <w:num w:numId="30">
    <w:abstractNumId w:val="20"/>
  </w:num>
  <w:num w:numId="31">
    <w:abstractNumId w:val="37"/>
  </w:num>
  <w:num w:numId="32">
    <w:abstractNumId w:val="25"/>
  </w:num>
  <w:num w:numId="33">
    <w:abstractNumId w:val="24"/>
  </w:num>
  <w:num w:numId="34">
    <w:abstractNumId w:val="22"/>
  </w:num>
  <w:num w:numId="35">
    <w:abstractNumId w:val="40"/>
  </w:num>
  <w:num w:numId="36">
    <w:abstractNumId w:val="21"/>
  </w:num>
  <w:num w:numId="37">
    <w:abstractNumId w:val="30"/>
  </w:num>
  <w:num w:numId="38">
    <w:abstractNumId w:val="38"/>
  </w:num>
  <w:num w:numId="39">
    <w:abstractNumId w:val="26"/>
  </w:num>
  <w:num w:numId="40">
    <w:abstractNumId w:val="13"/>
  </w:num>
  <w:num w:numId="41">
    <w:abstractNumId w:val="16"/>
  </w:num>
  <w:num w:numId="42">
    <w:abstractNumId w:val="18"/>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1EC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3F9D"/>
    <w:rsid w:val="004470B3"/>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2EC1"/>
    <w:rsid w:val="00766EA0"/>
    <w:rsid w:val="007A2226"/>
    <w:rsid w:val="007E1EC0"/>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0E67"/>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FA05"/>
  <w15:chartTrackingRefBased/>
  <w15:docId w15:val="{C4B9F7D1-DC31-4178-B075-E8E31D3F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70E67"/>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F70E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F70E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70E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F70E67"/>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4470B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4470B3"/>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4470B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4470B3"/>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4470B3"/>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F70E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0E67"/>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F70E67"/>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F70E6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70E67"/>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F70E6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F70E6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70E6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F70E6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F70E67"/>
    <w:rPr>
      <w:color w:val="auto"/>
      <w:u w:val="none"/>
    </w:rPr>
  </w:style>
  <w:style w:type="character" w:styleId="FollowedHyperlink">
    <w:name w:val="FollowedHyperlink"/>
    <w:basedOn w:val="DefaultParagraphFont"/>
    <w:uiPriority w:val="99"/>
    <w:unhideWhenUsed/>
    <w:rsid w:val="00F70E67"/>
    <w:rPr>
      <w:color w:val="auto"/>
      <w:u w:val="none"/>
    </w:rPr>
  </w:style>
  <w:style w:type="character" w:customStyle="1" w:styleId="Heading5Char">
    <w:name w:val="Heading 5 Char"/>
    <w:aliases w:val="Text Char,5: Underlined Char,Heading 5 - underlined Char,Blocks Char"/>
    <w:basedOn w:val="DefaultParagraphFont"/>
    <w:link w:val="Heading5"/>
    <w:uiPriority w:val="9"/>
    <w:rsid w:val="004470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4470B3"/>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4470B3"/>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
    <w:rsid w:val="004470B3"/>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4470B3"/>
    <w:rPr>
      <w:rFonts w:ascii="Calibri" w:eastAsia="Times New Roman" w:hAnsi="Calibri" w:cs="Arial"/>
      <w:b/>
      <w:bCs/>
      <w:kern w:val="32"/>
      <w:sz w:val="32"/>
      <w:szCs w:val="24"/>
      <w:u w:val="single"/>
    </w:rPr>
  </w:style>
  <w:style w:type="paragraph" w:styleId="DocumentMap">
    <w:name w:val="Document Map"/>
    <w:basedOn w:val="Normal"/>
    <w:link w:val="DocumentMapChar"/>
    <w:uiPriority w:val="99"/>
    <w:unhideWhenUsed/>
    <w:rsid w:val="004470B3"/>
    <w:rPr>
      <w:rFonts w:ascii="Lucida Grande" w:hAnsi="Lucida Grande" w:cs="Lucida Grande"/>
    </w:rPr>
  </w:style>
  <w:style w:type="character" w:customStyle="1" w:styleId="DocumentMapChar">
    <w:name w:val="Document Map Char"/>
    <w:basedOn w:val="DefaultParagraphFont"/>
    <w:link w:val="DocumentMap"/>
    <w:uiPriority w:val="99"/>
    <w:rsid w:val="004470B3"/>
    <w:rPr>
      <w:rFonts w:ascii="Lucida Grande" w:hAnsi="Lucida Grande" w:cs="Lucida Grande"/>
    </w:rPr>
  </w:style>
  <w:style w:type="paragraph" w:customStyle="1" w:styleId="textbold">
    <w:name w:val="text bold"/>
    <w:basedOn w:val="Normal"/>
    <w:link w:val="Emphasis"/>
    <w:autoRedefine/>
    <w:uiPriority w:val="7"/>
    <w:qFormat/>
    <w:rsid w:val="004470B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4470B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4470B3"/>
    <w:rPr>
      <w:color w:val="605E5C"/>
      <w:shd w:val="clear" w:color="auto" w:fill="E1DFDD"/>
    </w:rPr>
  </w:style>
  <w:style w:type="paragraph" w:styleId="ListParagraph">
    <w:name w:val="List Paragraph"/>
    <w:aliases w:val="6 font"/>
    <w:basedOn w:val="Normal"/>
    <w:uiPriority w:val="99"/>
    <w:qFormat/>
    <w:rsid w:val="004470B3"/>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4470B3"/>
    <w:pPr>
      <w:spacing w:after="0" w:line="240" w:lineRule="auto"/>
    </w:pPr>
    <w:rPr>
      <w:rFonts w:eastAsiaTheme="minorEastAsia"/>
      <w:szCs w:val="24"/>
      <w:u w:val="single"/>
    </w:rPr>
  </w:style>
  <w:style w:type="paragraph" w:customStyle="1" w:styleId="Emphasis1">
    <w:name w:val="Emphasis1"/>
    <w:basedOn w:val="Normal"/>
    <w:autoRedefine/>
    <w:uiPriority w:val="20"/>
    <w:qFormat/>
    <w:rsid w:val="004470B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4470B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4470B3"/>
    <w:rPr>
      <w:rFonts w:cs="Times New Roman"/>
      <w:color w:val="FF0000"/>
      <w:sz w:val="32"/>
      <w:szCs w:val="32"/>
    </w:rPr>
  </w:style>
  <w:style w:type="character" w:customStyle="1" w:styleId="c-timestamplabel">
    <w:name w:val="c-timestamp__label"/>
    <w:basedOn w:val="DefaultParagraphFont"/>
    <w:rsid w:val="004470B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470B3"/>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4470B3"/>
    <w:rPr>
      <w:b/>
      <w:bCs/>
    </w:rPr>
  </w:style>
  <w:style w:type="character" w:styleId="HTMLCite">
    <w:name w:val="HTML Cite"/>
    <w:basedOn w:val="DefaultParagraphFont"/>
    <w:uiPriority w:val="99"/>
    <w:unhideWhenUsed/>
    <w:rsid w:val="004470B3"/>
    <w:rPr>
      <w:i/>
      <w:iCs/>
    </w:rPr>
  </w:style>
  <w:style w:type="character" w:customStyle="1" w:styleId="article-aside-txt">
    <w:name w:val="article-aside-txt"/>
    <w:basedOn w:val="DefaultParagraphFont"/>
    <w:rsid w:val="004470B3"/>
  </w:style>
  <w:style w:type="character" w:customStyle="1" w:styleId="footnote-num">
    <w:name w:val="footnote-num"/>
    <w:basedOn w:val="DefaultParagraphFont"/>
    <w:rsid w:val="004470B3"/>
  </w:style>
  <w:style w:type="character" w:customStyle="1" w:styleId="small-caps">
    <w:name w:val="small-caps"/>
    <w:basedOn w:val="DefaultParagraphFont"/>
    <w:rsid w:val="004470B3"/>
  </w:style>
  <w:style w:type="paragraph" w:customStyle="1" w:styleId="p3">
    <w:name w:val="p3"/>
    <w:basedOn w:val="Normal"/>
    <w:rsid w:val="004470B3"/>
    <w:pPr>
      <w:spacing w:before="100" w:beforeAutospacing="1" w:after="100" w:afterAutospacing="1"/>
    </w:pPr>
  </w:style>
  <w:style w:type="character" w:customStyle="1" w:styleId="s1">
    <w:name w:val="s1"/>
    <w:basedOn w:val="DefaultParagraphFont"/>
    <w:rsid w:val="004470B3"/>
  </w:style>
  <w:style w:type="character" w:customStyle="1" w:styleId="s4">
    <w:name w:val="s4"/>
    <w:basedOn w:val="DefaultParagraphFont"/>
    <w:rsid w:val="004470B3"/>
  </w:style>
  <w:style w:type="character" w:customStyle="1" w:styleId="s2">
    <w:name w:val="s2"/>
    <w:basedOn w:val="DefaultParagraphFont"/>
    <w:rsid w:val="004470B3"/>
  </w:style>
  <w:style w:type="paragraph" w:customStyle="1" w:styleId="p1">
    <w:name w:val="p1"/>
    <w:basedOn w:val="Normal"/>
    <w:qFormat/>
    <w:rsid w:val="004470B3"/>
    <w:pPr>
      <w:spacing w:before="100" w:beforeAutospacing="1" w:after="100" w:afterAutospacing="1"/>
    </w:pPr>
  </w:style>
  <w:style w:type="character" w:customStyle="1" w:styleId="smallcaps">
    <w:name w:val="smallcaps"/>
    <w:basedOn w:val="DefaultParagraphFont"/>
    <w:rsid w:val="004470B3"/>
  </w:style>
  <w:style w:type="paragraph" w:customStyle="1" w:styleId="Analytik">
    <w:name w:val="Analytik"/>
    <w:basedOn w:val="Normal"/>
    <w:link w:val="AnalytikChar"/>
    <w:autoRedefine/>
    <w:uiPriority w:val="4"/>
    <w:qFormat/>
    <w:rsid w:val="004470B3"/>
    <w:rPr>
      <w:b/>
      <w14:ligatures w14:val="standard"/>
    </w:rPr>
  </w:style>
  <w:style w:type="character" w:customStyle="1" w:styleId="AnalytikChar">
    <w:name w:val="Analytik Char"/>
    <w:basedOn w:val="DefaultParagraphFont"/>
    <w:link w:val="Analytik"/>
    <w:uiPriority w:val="4"/>
    <w:rsid w:val="004470B3"/>
    <w:rPr>
      <w:rFonts w:ascii="Calibri" w:hAnsi="Calibri"/>
      <w:b/>
      <w14:ligatures w14:val="standard"/>
    </w:rPr>
  </w:style>
  <w:style w:type="paragraph" w:customStyle="1" w:styleId="Analytic">
    <w:name w:val="Analytic"/>
    <w:basedOn w:val="Heading4"/>
    <w:next w:val="Normal"/>
    <w:link w:val="AnalyticChar"/>
    <w:autoRedefine/>
    <w:uiPriority w:val="4"/>
    <w:qFormat/>
    <w:rsid w:val="004470B3"/>
    <w:pPr>
      <w:spacing w:before="0"/>
    </w:pPr>
    <w:rPr>
      <w:bCs/>
      <w:iCs w:val="0"/>
      <w:color w:val="44546A" w:themeColor="text2"/>
    </w:rPr>
  </w:style>
  <w:style w:type="character" w:customStyle="1" w:styleId="AnalyticChar">
    <w:name w:val="Analytic Char"/>
    <w:basedOn w:val="DefaultParagraphFont"/>
    <w:link w:val="Analytic"/>
    <w:uiPriority w:val="4"/>
    <w:rsid w:val="004470B3"/>
    <w:rPr>
      <w:rFonts w:ascii="Calibri" w:eastAsiaTheme="majorEastAsia" w:hAnsi="Calibri" w:cstheme="majorBidi"/>
      <w:b/>
      <w:bCs/>
      <w:color w:val="44546A" w:themeColor="text2"/>
      <w:sz w:val="26"/>
    </w:rPr>
  </w:style>
  <w:style w:type="paragraph" w:customStyle="1" w:styleId="footnotedescription">
    <w:name w:val="footnote description"/>
    <w:next w:val="Normal"/>
    <w:link w:val="footnotedescriptionChar"/>
    <w:hidden/>
    <w:rsid w:val="004470B3"/>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4470B3"/>
    <w:rPr>
      <w:rFonts w:ascii="Calibri" w:eastAsia="Calibri" w:hAnsi="Calibri" w:cs="Calibri"/>
      <w:color w:val="000000"/>
      <w:sz w:val="20"/>
    </w:rPr>
  </w:style>
  <w:style w:type="character" w:customStyle="1" w:styleId="footnotemark">
    <w:name w:val="footnote mark"/>
    <w:hidden/>
    <w:rsid w:val="004470B3"/>
    <w:rPr>
      <w:rFonts w:ascii="Calibri" w:eastAsia="Calibri" w:hAnsi="Calibri" w:cs="Calibri"/>
      <w:color w:val="000000"/>
      <w:sz w:val="12"/>
      <w:vertAlign w:val="superscript"/>
    </w:rPr>
  </w:style>
  <w:style w:type="table" w:styleId="TableGrid">
    <w:name w:val="Table Grid"/>
    <w:basedOn w:val="TableNormal"/>
    <w:rsid w:val="0044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4470B3"/>
    <w:pPr>
      <w:spacing w:before="100" w:beforeAutospacing="1" w:after="100" w:afterAutospacing="1"/>
    </w:pPr>
  </w:style>
  <w:style w:type="paragraph" w:customStyle="1" w:styleId="Style4">
    <w:name w:val="Style4"/>
    <w:basedOn w:val="Normal"/>
    <w:link w:val="Style4Char"/>
    <w:qFormat/>
    <w:rsid w:val="004470B3"/>
    <w:rPr>
      <w:rFonts w:ascii="Arial Narrow" w:hAnsi="Arial Narrow"/>
      <w:u w:val="single"/>
    </w:rPr>
  </w:style>
  <w:style w:type="character" w:customStyle="1" w:styleId="Style4Char">
    <w:name w:val="Style4 Char"/>
    <w:link w:val="Style4"/>
    <w:rsid w:val="004470B3"/>
    <w:rPr>
      <w:rFonts w:ascii="Arial Narrow" w:hAnsi="Arial Narrow"/>
      <w:u w:val="single"/>
    </w:rPr>
  </w:style>
  <w:style w:type="character" w:customStyle="1" w:styleId="underline">
    <w:name w:val="underline"/>
    <w:basedOn w:val="DefaultParagraphFont"/>
    <w:qFormat/>
    <w:rsid w:val="004470B3"/>
    <w:rPr>
      <w:u w:val="single"/>
    </w:rPr>
  </w:style>
  <w:style w:type="paragraph" w:customStyle="1" w:styleId="UnderlinePara">
    <w:name w:val="Underline Para"/>
    <w:basedOn w:val="Normal"/>
    <w:uiPriority w:val="6"/>
    <w:qFormat/>
    <w:rsid w:val="004470B3"/>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4470B3"/>
    <w:rPr>
      <w:rFonts w:eastAsiaTheme="minorEastAsia"/>
      <w:szCs w:val="24"/>
      <w:u w:val="single"/>
    </w:rPr>
  </w:style>
  <w:style w:type="character" w:styleId="PageNumber">
    <w:name w:val="page number"/>
    <w:aliases w:val="card ununderlined"/>
    <w:basedOn w:val="DefaultParagraphFont"/>
    <w:uiPriority w:val="99"/>
    <w:unhideWhenUsed/>
    <w:rsid w:val="004470B3"/>
  </w:style>
  <w:style w:type="paragraph" w:customStyle="1" w:styleId="RainwithanA">
    <w:name w:val="Rain with an A"/>
    <w:basedOn w:val="Normal"/>
    <w:link w:val="RainwithanAChar"/>
    <w:uiPriority w:val="4"/>
    <w:qFormat/>
    <w:rsid w:val="004470B3"/>
    <w:pPr>
      <w:outlineLvl w:val="3"/>
    </w:pPr>
    <w:rPr>
      <w:b/>
      <w:sz w:val="26"/>
    </w:rPr>
  </w:style>
  <w:style w:type="character" w:customStyle="1" w:styleId="RainwithanAChar">
    <w:name w:val="Rain with an A Char"/>
    <w:basedOn w:val="DefaultParagraphFont"/>
    <w:link w:val="RainwithanA"/>
    <w:uiPriority w:val="4"/>
    <w:rsid w:val="004470B3"/>
    <w:rPr>
      <w:rFonts w:ascii="Calibri" w:hAnsi="Calibri"/>
      <w:b/>
      <w:sz w:val="26"/>
    </w:rPr>
  </w:style>
  <w:style w:type="paragraph" w:customStyle="1" w:styleId="subhead">
    <w:name w:val="subhead"/>
    <w:basedOn w:val="Normal"/>
    <w:qFormat/>
    <w:rsid w:val="004470B3"/>
    <w:pPr>
      <w:spacing w:before="100" w:beforeAutospacing="1" w:after="100" w:afterAutospacing="1"/>
    </w:pPr>
    <w:rPr>
      <w:rFonts w:ascii="Times New Roman" w:hAnsi="Times New Roman"/>
    </w:rPr>
  </w:style>
  <w:style w:type="paragraph" w:customStyle="1" w:styleId="location">
    <w:name w:val="location"/>
    <w:basedOn w:val="Normal"/>
    <w:rsid w:val="004470B3"/>
    <w:pPr>
      <w:spacing w:before="100" w:beforeAutospacing="1" w:after="100" w:afterAutospacing="1"/>
    </w:pPr>
    <w:rPr>
      <w:rFonts w:ascii="Times New Roman" w:hAnsi="Times New Roman"/>
    </w:rPr>
  </w:style>
  <w:style w:type="paragraph" w:customStyle="1" w:styleId="resp-tab-item">
    <w:name w:val="resp-tab-item"/>
    <w:basedOn w:val="Normal"/>
    <w:rsid w:val="004470B3"/>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4470B3"/>
  </w:style>
  <w:style w:type="character" w:customStyle="1" w:styleId="pb-caption">
    <w:name w:val="pb-caption"/>
    <w:basedOn w:val="DefaultParagraphFont"/>
    <w:rsid w:val="004470B3"/>
  </w:style>
  <w:style w:type="character" w:customStyle="1" w:styleId="longbio">
    <w:name w:val="long_bio"/>
    <w:basedOn w:val="DefaultParagraphFont"/>
    <w:rsid w:val="004470B3"/>
  </w:style>
  <w:style w:type="character" w:customStyle="1" w:styleId="hyperlink0">
    <w:name w:val="hyperlink0"/>
    <w:basedOn w:val="DefaultParagraphFont"/>
    <w:rsid w:val="004470B3"/>
  </w:style>
  <w:style w:type="character" w:customStyle="1" w:styleId="link">
    <w:name w:val="link"/>
    <w:basedOn w:val="DefaultParagraphFont"/>
    <w:rsid w:val="004470B3"/>
  </w:style>
  <w:style w:type="character" w:customStyle="1" w:styleId="add-country">
    <w:name w:val="add-country"/>
    <w:basedOn w:val="DefaultParagraphFont"/>
    <w:rsid w:val="004470B3"/>
  </w:style>
  <w:style w:type="character" w:customStyle="1" w:styleId="rte-quote">
    <w:name w:val="rte-quote"/>
    <w:basedOn w:val="DefaultParagraphFont"/>
    <w:rsid w:val="004470B3"/>
  </w:style>
  <w:style w:type="paragraph" w:styleId="z-TopofForm">
    <w:name w:val="HTML Top of Form"/>
    <w:basedOn w:val="Normal"/>
    <w:next w:val="Normal"/>
    <w:link w:val="z-TopofFormChar"/>
    <w:hidden/>
    <w:uiPriority w:val="99"/>
    <w:unhideWhenUsed/>
    <w:rsid w:val="004470B3"/>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4470B3"/>
    <w:rPr>
      <w:rFonts w:ascii="Calibri" w:hAnsi="Calibri" w:cs="Arial"/>
      <w:vanish/>
      <w:sz w:val="16"/>
      <w:szCs w:val="16"/>
    </w:rPr>
  </w:style>
  <w:style w:type="paragraph" w:styleId="z-BottomofForm">
    <w:name w:val="HTML Bottom of Form"/>
    <w:basedOn w:val="Normal"/>
    <w:next w:val="Normal"/>
    <w:link w:val="z-BottomofFormChar"/>
    <w:hidden/>
    <w:uiPriority w:val="99"/>
    <w:unhideWhenUsed/>
    <w:rsid w:val="004470B3"/>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4470B3"/>
    <w:rPr>
      <w:rFonts w:ascii="Calibri" w:hAnsi="Calibri" w:cs="Arial"/>
      <w:vanish/>
      <w:sz w:val="16"/>
      <w:szCs w:val="16"/>
    </w:rPr>
  </w:style>
  <w:style w:type="character" w:customStyle="1" w:styleId="company-name-type">
    <w:name w:val="company-name-type"/>
    <w:basedOn w:val="DefaultParagraphFont"/>
    <w:rsid w:val="004470B3"/>
  </w:style>
  <w:style w:type="character" w:customStyle="1" w:styleId="Date1">
    <w:name w:val="Date1"/>
    <w:basedOn w:val="DefaultParagraphFont"/>
    <w:rsid w:val="004470B3"/>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4470B3"/>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4470B3"/>
    <w:pPr>
      <w:pBdr>
        <w:bottom w:val="single" w:sz="8" w:space="4" w:color="4F81BD"/>
      </w:pBdr>
      <w:spacing w:after="300"/>
      <w:contextualSpacing/>
    </w:pPr>
    <w:rPr>
      <w:rFonts w:asciiTheme="minorHAnsi" w:hAnsiTheme="minorHAns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4470B3"/>
    <w:rPr>
      <w:rFonts w:asciiTheme="majorHAnsi" w:eastAsiaTheme="majorEastAsia" w:hAnsiTheme="majorHAnsi" w:cstheme="majorBidi"/>
      <w:spacing w:val="-10"/>
      <w:kern w:val="28"/>
      <w:sz w:val="56"/>
      <w:szCs w:val="56"/>
    </w:rPr>
  </w:style>
  <w:style w:type="paragraph" w:styleId="Revision">
    <w:name w:val="Revision"/>
    <w:hidden/>
    <w:uiPriority w:val="99"/>
    <w:semiHidden/>
    <w:rsid w:val="004470B3"/>
    <w:pPr>
      <w:spacing w:after="0" w:line="240" w:lineRule="auto"/>
    </w:pPr>
    <w:rPr>
      <w:rFonts w:ascii="Arial" w:eastAsiaTheme="minorEastAsia" w:hAnsi="Arial" w:cs="Arial"/>
      <w:szCs w:val="24"/>
    </w:rPr>
  </w:style>
  <w:style w:type="character" w:customStyle="1" w:styleId="Style9pt">
    <w:name w:val="Style 9 pt"/>
    <w:basedOn w:val="DefaultParagraphFont"/>
    <w:rsid w:val="004470B3"/>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4470B3"/>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4470B3"/>
    <w:rPr>
      <w:rFonts w:ascii="Times New Roman" w:hAnsi="Times New Roman"/>
      <w:sz w:val="20"/>
      <w:u w:val="single"/>
    </w:rPr>
  </w:style>
  <w:style w:type="paragraph" w:customStyle="1" w:styleId="StyleStyle4ArialNarrow9ptBold">
    <w:name w:val="Style Style4 + Arial Narrow 9 pt Bold"/>
    <w:basedOn w:val="Normal"/>
    <w:link w:val="StyleStyle4ArialNarrow9ptBoldChar"/>
    <w:rsid w:val="004470B3"/>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4470B3"/>
    <w:rPr>
      <w:rFonts w:ascii="Times New Roman" w:hAnsi="Times New Roman"/>
      <w:b/>
      <w:bCs/>
      <w:sz w:val="20"/>
      <w:u w:val="single"/>
    </w:rPr>
  </w:style>
  <w:style w:type="paragraph" w:customStyle="1" w:styleId="flfc">
    <w:name w:val="flfc"/>
    <w:basedOn w:val="Normal"/>
    <w:rsid w:val="004470B3"/>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4470B3"/>
    <w:pPr>
      <w:spacing w:before="100" w:beforeAutospacing="1" w:after="100" w:afterAutospacing="1"/>
    </w:pPr>
    <w:rPr>
      <w:rFonts w:ascii="Times New Roman" w:hAnsi="Times New Roman"/>
    </w:rPr>
  </w:style>
  <w:style w:type="character" w:customStyle="1" w:styleId="authorbio">
    <w:name w:val="authorbio"/>
    <w:basedOn w:val="DefaultParagraphFont"/>
    <w:rsid w:val="004470B3"/>
  </w:style>
  <w:style w:type="character" w:customStyle="1" w:styleId="StyleStyle4CharTimesNewRoman11pt1">
    <w:name w:val="Style Style4 Char + Times New Roman 11 pt1"/>
    <w:basedOn w:val="DefaultParagraphFont"/>
    <w:rsid w:val="004470B3"/>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4470B3"/>
    <w:pPr>
      <w:spacing w:before="60" w:after="60"/>
    </w:pPr>
  </w:style>
  <w:style w:type="character" w:customStyle="1" w:styleId="UnderlineBold">
    <w:name w:val="Underline + Bold"/>
    <w:uiPriority w:val="1"/>
    <w:qFormat/>
    <w:rsid w:val="004470B3"/>
    <w:rPr>
      <w:b/>
      <w:sz w:val="20"/>
      <w:u w:val="single"/>
    </w:rPr>
  </w:style>
  <w:style w:type="character" w:customStyle="1" w:styleId="BoldUnderlineChar">
    <w:name w:val="Bold Underline Char"/>
    <w:locked/>
    <w:rsid w:val="004470B3"/>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4470B3"/>
    <w:rPr>
      <w:sz w:val="20"/>
    </w:rPr>
  </w:style>
  <w:style w:type="character" w:customStyle="1" w:styleId="Style11ptUnderline">
    <w:name w:val="Style 11 pt Underline"/>
    <w:rsid w:val="004470B3"/>
    <w:rPr>
      <w:sz w:val="20"/>
      <w:u w:val="single"/>
    </w:rPr>
  </w:style>
  <w:style w:type="character" w:customStyle="1" w:styleId="StyleStyleUnderline311pt">
    <w:name w:val="Style Style Underline3 + 11 pt"/>
    <w:basedOn w:val="DefaultParagraphFont"/>
    <w:rsid w:val="004470B3"/>
    <w:rPr>
      <w:sz w:val="20"/>
      <w:u w:val="single"/>
    </w:rPr>
  </w:style>
  <w:style w:type="character" w:customStyle="1" w:styleId="StyleStyleUnderline311ptBold">
    <w:name w:val="Style Style Underline3 + 11 pt Bold"/>
    <w:basedOn w:val="DefaultParagraphFont"/>
    <w:rsid w:val="004470B3"/>
    <w:rPr>
      <w:b/>
      <w:bCs/>
      <w:sz w:val="20"/>
      <w:u w:val="single"/>
    </w:rPr>
  </w:style>
  <w:style w:type="character" w:customStyle="1" w:styleId="StyleStyleUnderline411pt">
    <w:name w:val="Style Style Underline4 + 11 pt"/>
    <w:basedOn w:val="DefaultParagraphFont"/>
    <w:rsid w:val="004470B3"/>
    <w:rPr>
      <w:sz w:val="20"/>
      <w:u w:val="single"/>
    </w:rPr>
  </w:style>
  <w:style w:type="character" w:customStyle="1" w:styleId="gmail-m5226785990326652285gmail-style13ptbold">
    <w:name w:val="gmail-m_5226785990326652285gmail-style13ptbold"/>
    <w:basedOn w:val="DefaultParagraphFont"/>
    <w:rsid w:val="004470B3"/>
  </w:style>
  <w:style w:type="character" w:customStyle="1" w:styleId="gmail-m5226785990326652285gmail-styleunderline">
    <w:name w:val="gmail-m_5226785990326652285gmail-styleunderline"/>
    <w:basedOn w:val="DefaultParagraphFont"/>
    <w:rsid w:val="004470B3"/>
  </w:style>
  <w:style w:type="character" w:customStyle="1" w:styleId="Style1Char">
    <w:name w:val="Style1 Char"/>
    <w:rsid w:val="004470B3"/>
    <w:rPr>
      <w:rFonts w:ascii="Times New Roman" w:eastAsia="SimSun" w:hAnsi="Times New Roman" w:cs="Times New Roman"/>
      <w:sz w:val="20"/>
      <w:szCs w:val="24"/>
      <w:u w:val="single"/>
      <w:lang w:eastAsia="zh-CN"/>
    </w:rPr>
  </w:style>
  <w:style w:type="character" w:customStyle="1" w:styleId="apple-style-span">
    <w:name w:val="apple-style-span"/>
    <w:rsid w:val="004470B3"/>
  </w:style>
  <w:style w:type="paragraph" w:customStyle="1" w:styleId="StyleUnderlined11pt">
    <w:name w:val="Style Underlined + 11 pt"/>
    <w:basedOn w:val="Normal"/>
    <w:link w:val="StyleUnderlined11ptChar"/>
    <w:qFormat/>
    <w:rsid w:val="004470B3"/>
    <w:rPr>
      <w:u w:val="single"/>
      <w:lang w:eastAsia="zh-CN"/>
    </w:rPr>
  </w:style>
  <w:style w:type="character" w:customStyle="1" w:styleId="StyleUnderlined11ptChar">
    <w:name w:val="Style Underlined + 11 pt Char"/>
    <w:basedOn w:val="DefaultParagraphFont"/>
    <w:link w:val="StyleUnderlined11pt"/>
    <w:rsid w:val="004470B3"/>
    <w:rPr>
      <w:rFonts w:ascii="Calibri" w:hAnsi="Calibri"/>
      <w:u w:val="single"/>
      <w:lang w:eastAsia="zh-CN"/>
    </w:rPr>
  </w:style>
  <w:style w:type="paragraph" w:customStyle="1" w:styleId="underlined">
    <w:name w:val="underlined"/>
    <w:next w:val="Normal"/>
    <w:link w:val="underlinedChar"/>
    <w:autoRedefine/>
    <w:qFormat/>
    <w:rsid w:val="004470B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470B3"/>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4470B3"/>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4470B3"/>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4470B3"/>
    <w:rPr>
      <w:u w:val="single"/>
    </w:rPr>
  </w:style>
  <w:style w:type="character" w:customStyle="1" w:styleId="apple-converted-space">
    <w:name w:val="apple-converted-space"/>
    <w:basedOn w:val="DefaultParagraphFont"/>
    <w:rsid w:val="004470B3"/>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470B3"/>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470B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4470B3"/>
    <w:rPr>
      <w:u w:val="single"/>
    </w:rPr>
  </w:style>
  <w:style w:type="paragraph" w:customStyle="1" w:styleId="StyleStyle411pt">
    <w:name w:val="Style Style4 + 11 pt"/>
    <w:basedOn w:val="Normal"/>
    <w:link w:val="StyleStyle411ptChar"/>
    <w:qFormat/>
    <w:rsid w:val="004470B3"/>
    <w:rPr>
      <w:u w:val="single"/>
    </w:rPr>
  </w:style>
  <w:style w:type="character" w:customStyle="1" w:styleId="StyleStyle411ptChar">
    <w:name w:val="Style Style4 + 11 pt Char"/>
    <w:link w:val="StyleStyle411pt"/>
    <w:rsid w:val="004470B3"/>
    <w:rPr>
      <w:rFonts w:ascii="Calibri" w:hAnsi="Calibri"/>
      <w:u w:val="single"/>
    </w:rPr>
  </w:style>
  <w:style w:type="paragraph" w:customStyle="1" w:styleId="StyleStyle411ptBold">
    <w:name w:val="Style Style4 + 11 pt Bold"/>
    <w:basedOn w:val="Normal"/>
    <w:link w:val="StyleStyle411ptBoldChar"/>
    <w:qFormat/>
    <w:rsid w:val="004470B3"/>
    <w:rPr>
      <w:b/>
      <w:bCs/>
      <w:u w:val="single"/>
    </w:rPr>
  </w:style>
  <w:style w:type="character" w:customStyle="1" w:styleId="StyleStyle411ptBoldChar">
    <w:name w:val="Style Style4 + 11 pt Bold Char"/>
    <w:link w:val="StyleStyle411ptBold"/>
    <w:rsid w:val="004470B3"/>
    <w:rPr>
      <w:rFonts w:ascii="Calibri" w:hAnsi="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470B3"/>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4470B3"/>
    <w:rPr>
      <w:rFonts w:ascii="Calibri" w:hAnsi="Calibri"/>
      <w:u w:val="single"/>
      <w:bdr w:val="single" w:sz="4" w:space="0" w:color="auto"/>
    </w:rPr>
  </w:style>
  <w:style w:type="character" w:customStyle="1" w:styleId="Style9ptUnderline">
    <w:name w:val="Style 9 pt Underline"/>
    <w:rsid w:val="004470B3"/>
    <w:rPr>
      <w:sz w:val="22"/>
      <w:u w:val="single"/>
    </w:rPr>
  </w:style>
  <w:style w:type="paragraph" w:customStyle="1" w:styleId="Cards">
    <w:name w:val="Cards"/>
    <w:next w:val="Normal"/>
    <w:link w:val="CardsChar"/>
    <w:uiPriority w:val="99"/>
    <w:qFormat/>
    <w:rsid w:val="004470B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4470B3"/>
    <w:rPr>
      <w:rFonts w:ascii="Times New Roman" w:eastAsia="Calibri" w:hAnsi="Times New Roman" w:cs="Times New Roman"/>
      <w:sz w:val="20"/>
      <w:szCs w:val="20"/>
    </w:rPr>
  </w:style>
  <w:style w:type="character" w:customStyle="1" w:styleId="DebateUnderline">
    <w:name w:val="Debate Underline"/>
    <w:qFormat/>
    <w:rsid w:val="004470B3"/>
    <w:rPr>
      <w:rFonts w:ascii="Times New Roman" w:hAnsi="Times New Roman"/>
      <w:sz w:val="20"/>
      <w:u w:val="thick"/>
    </w:rPr>
  </w:style>
  <w:style w:type="character" w:customStyle="1" w:styleId="Style1Char1">
    <w:name w:val="Style1 Char1"/>
    <w:rsid w:val="004470B3"/>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4470B3"/>
    <w:pPr>
      <w:ind w:left="288"/>
    </w:pPr>
    <w:rPr>
      <w:rFonts w:eastAsia="Calibri"/>
    </w:rPr>
  </w:style>
  <w:style w:type="character" w:customStyle="1" w:styleId="CardIndentedChar">
    <w:name w:val="Card (Indented) Char"/>
    <w:link w:val="CardIndented"/>
    <w:rsid w:val="004470B3"/>
    <w:rPr>
      <w:rFonts w:ascii="Calibri" w:eastAsia="Calibri" w:hAnsi="Calibri"/>
    </w:rPr>
  </w:style>
  <w:style w:type="character" w:customStyle="1" w:styleId="qlabel">
    <w:name w:val="q_label"/>
    <w:basedOn w:val="DefaultParagraphFont"/>
    <w:rsid w:val="004470B3"/>
  </w:style>
  <w:style w:type="character" w:customStyle="1" w:styleId="alabel">
    <w:name w:val="a_label"/>
    <w:basedOn w:val="DefaultParagraphFont"/>
    <w:rsid w:val="004470B3"/>
  </w:style>
  <w:style w:type="character" w:customStyle="1" w:styleId="UnresolvedMention1">
    <w:name w:val="Unresolved Mention1"/>
    <w:basedOn w:val="DefaultParagraphFont"/>
    <w:uiPriority w:val="99"/>
    <w:unhideWhenUsed/>
    <w:rsid w:val="004470B3"/>
    <w:rPr>
      <w:color w:val="605E5C"/>
      <w:shd w:val="clear" w:color="auto" w:fill="E1DFDD"/>
    </w:rPr>
  </w:style>
  <w:style w:type="paragraph" w:customStyle="1" w:styleId="cardtext">
    <w:name w:val="card text"/>
    <w:basedOn w:val="Normal"/>
    <w:link w:val="cardtextChar"/>
    <w:qFormat/>
    <w:rsid w:val="004470B3"/>
    <w:pPr>
      <w:ind w:left="288" w:right="288"/>
    </w:pPr>
    <w:rPr>
      <w:rFonts w:ascii="Arial Narrow" w:hAnsi="Arial Narrow"/>
    </w:rPr>
  </w:style>
  <w:style w:type="character" w:customStyle="1" w:styleId="cardtextChar">
    <w:name w:val="card text Char"/>
    <w:basedOn w:val="DefaultParagraphFont"/>
    <w:link w:val="cardtext"/>
    <w:rsid w:val="004470B3"/>
    <w:rPr>
      <w:rFonts w:ascii="Arial Narrow" w:hAnsi="Arial Narrow"/>
    </w:rPr>
  </w:style>
  <w:style w:type="paragraph" w:customStyle="1" w:styleId="Nothing">
    <w:name w:val="Nothing"/>
    <w:link w:val="NothingChar"/>
    <w:qFormat/>
    <w:rsid w:val="004470B3"/>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4470B3"/>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4470B3"/>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4470B3"/>
    <w:rPr>
      <w:rFonts w:ascii="Times New Roman" w:eastAsia="Calibri" w:hAnsi="Times New Roman" w:cs="Times New Roman"/>
      <w:b/>
      <w:sz w:val="20"/>
      <w:szCs w:val="20"/>
    </w:rPr>
  </w:style>
  <w:style w:type="paragraph" w:customStyle="1" w:styleId="AuthorDate">
    <w:name w:val="AuthorDate"/>
    <w:next w:val="Nothing"/>
    <w:link w:val="AuthorDateChar"/>
    <w:qFormat/>
    <w:rsid w:val="004470B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470B3"/>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4470B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470B3"/>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470B3"/>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4470B3"/>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4470B3"/>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470B3"/>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470B3"/>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470B3"/>
    <w:rPr>
      <w:rFonts w:ascii="Georgia" w:eastAsia="SimSun" w:hAnsi="Georgia"/>
      <w:b/>
      <w:bCs/>
      <w:u w:val="single"/>
    </w:rPr>
  </w:style>
  <w:style w:type="paragraph" w:customStyle="1" w:styleId="Tag2">
    <w:name w:val="Tag2"/>
    <w:basedOn w:val="Normal"/>
    <w:qFormat/>
    <w:rsid w:val="004470B3"/>
    <w:rPr>
      <w:b/>
    </w:rPr>
  </w:style>
  <w:style w:type="paragraph" w:customStyle="1" w:styleId="MinimizedText">
    <w:name w:val="Minimized Text"/>
    <w:basedOn w:val="Normal"/>
    <w:link w:val="MinimizedTextChar"/>
    <w:qFormat/>
    <w:rsid w:val="004470B3"/>
    <w:rPr>
      <w:sz w:val="16"/>
    </w:rPr>
  </w:style>
  <w:style w:type="character" w:customStyle="1" w:styleId="MinimizedTextChar">
    <w:name w:val="Minimized Text Char"/>
    <w:basedOn w:val="DefaultParagraphFont"/>
    <w:link w:val="MinimizedText"/>
    <w:rsid w:val="004470B3"/>
    <w:rPr>
      <w:rFonts w:ascii="Calibri" w:hAnsi="Calibri"/>
      <w:sz w:val="16"/>
    </w:rPr>
  </w:style>
  <w:style w:type="character" w:customStyle="1" w:styleId="UnresolvedMention3">
    <w:name w:val="Unresolved Mention3"/>
    <w:basedOn w:val="DefaultParagraphFont"/>
    <w:uiPriority w:val="99"/>
    <w:unhideWhenUsed/>
    <w:rsid w:val="004470B3"/>
    <w:rPr>
      <w:color w:val="605E5C"/>
      <w:shd w:val="clear" w:color="auto" w:fill="E1DFDD"/>
    </w:rPr>
  </w:style>
  <w:style w:type="character" w:customStyle="1" w:styleId="cardChar">
    <w:name w:val="card Char"/>
    <w:aliases w:val="Bold Cite Char Char,Speed Cite Char"/>
    <w:rsid w:val="004470B3"/>
    <w:rPr>
      <w:rFonts w:cs="Arial"/>
      <w:u w:val="single"/>
    </w:rPr>
  </w:style>
  <w:style w:type="character" w:customStyle="1" w:styleId="StyleBold">
    <w:name w:val="Style Bold"/>
    <w:uiPriority w:val="9"/>
    <w:semiHidden/>
    <w:rsid w:val="004470B3"/>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470B3"/>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4470B3"/>
    <w:rPr>
      <w:rFonts w:ascii="Calibri" w:eastAsia="Calibri" w:hAnsi="Calibri"/>
    </w:rPr>
  </w:style>
  <w:style w:type="paragraph" w:styleId="Footer">
    <w:name w:val="footer"/>
    <w:basedOn w:val="Normal"/>
    <w:link w:val="FooterChar"/>
    <w:uiPriority w:val="99"/>
    <w:rsid w:val="004470B3"/>
    <w:pPr>
      <w:tabs>
        <w:tab w:val="center" w:pos="4680"/>
        <w:tab w:val="right" w:pos="9360"/>
      </w:tabs>
    </w:pPr>
    <w:rPr>
      <w:rFonts w:eastAsia="Calibri"/>
    </w:rPr>
  </w:style>
  <w:style w:type="character" w:customStyle="1" w:styleId="FooterChar">
    <w:name w:val="Footer Char"/>
    <w:basedOn w:val="DefaultParagraphFont"/>
    <w:link w:val="Footer"/>
    <w:uiPriority w:val="99"/>
    <w:rsid w:val="004470B3"/>
    <w:rPr>
      <w:rFonts w:ascii="Calibri" w:eastAsia="Calibri" w:hAnsi="Calibri"/>
    </w:rPr>
  </w:style>
  <w:style w:type="character" w:customStyle="1" w:styleId="Style8pt">
    <w:name w:val="Style 8 pt"/>
    <w:rsid w:val="004470B3"/>
    <w:rPr>
      <w:sz w:val="14"/>
    </w:rPr>
  </w:style>
  <w:style w:type="character" w:styleId="CommentReference">
    <w:name w:val="annotation reference"/>
    <w:uiPriority w:val="99"/>
    <w:unhideWhenUsed/>
    <w:rsid w:val="004470B3"/>
    <w:rPr>
      <w:sz w:val="16"/>
      <w:szCs w:val="16"/>
    </w:rPr>
  </w:style>
  <w:style w:type="paragraph" w:styleId="CommentText">
    <w:name w:val="annotation text"/>
    <w:basedOn w:val="Normal"/>
    <w:link w:val="CommentTextChar"/>
    <w:uiPriority w:val="99"/>
    <w:unhideWhenUsed/>
    <w:rsid w:val="004470B3"/>
    <w:rPr>
      <w:rFonts w:eastAsia="Calibri"/>
      <w:szCs w:val="20"/>
    </w:rPr>
  </w:style>
  <w:style w:type="character" w:customStyle="1" w:styleId="CommentTextChar">
    <w:name w:val="Comment Text Char"/>
    <w:basedOn w:val="DefaultParagraphFont"/>
    <w:link w:val="CommentText"/>
    <w:uiPriority w:val="99"/>
    <w:rsid w:val="004470B3"/>
    <w:rPr>
      <w:rFonts w:ascii="Calibri" w:eastAsia="Calibri" w:hAnsi="Calibri"/>
      <w:szCs w:val="20"/>
    </w:rPr>
  </w:style>
  <w:style w:type="paragraph" w:styleId="CommentSubject">
    <w:name w:val="annotation subject"/>
    <w:basedOn w:val="CommentText"/>
    <w:next w:val="CommentText"/>
    <w:link w:val="CommentSubjectChar"/>
    <w:uiPriority w:val="99"/>
    <w:unhideWhenUsed/>
    <w:rsid w:val="004470B3"/>
    <w:rPr>
      <w:b/>
      <w:bCs/>
    </w:rPr>
  </w:style>
  <w:style w:type="character" w:customStyle="1" w:styleId="CommentSubjectChar">
    <w:name w:val="Comment Subject Char"/>
    <w:basedOn w:val="CommentTextChar"/>
    <w:link w:val="CommentSubject"/>
    <w:uiPriority w:val="99"/>
    <w:rsid w:val="004470B3"/>
    <w:rPr>
      <w:rFonts w:ascii="Calibri" w:eastAsia="Calibri" w:hAnsi="Calibri"/>
      <w:b/>
      <w:bCs/>
      <w:szCs w:val="20"/>
    </w:rPr>
  </w:style>
  <w:style w:type="paragraph" w:styleId="BalloonText">
    <w:name w:val="Balloon Text"/>
    <w:basedOn w:val="Normal"/>
    <w:link w:val="BalloonTextChar"/>
    <w:uiPriority w:val="99"/>
    <w:unhideWhenUsed/>
    <w:rsid w:val="004470B3"/>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4470B3"/>
    <w:rPr>
      <w:rFonts w:ascii="Segoe UI" w:eastAsia="Calibri" w:hAnsi="Segoe UI" w:cs="Segoe UI"/>
      <w:sz w:val="18"/>
      <w:szCs w:val="18"/>
    </w:rPr>
  </w:style>
  <w:style w:type="paragraph" w:customStyle="1" w:styleId="CiteReal">
    <w:name w:val="Cite Real"/>
    <w:basedOn w:val="Normal"/>
    <w:next w:val="Normal"/>
    <w:uiPriority w:val="99"/>
    <w:qFormat/>
    <w:rsid w:val="004470B3"/>
    <w:rPr>
      <w:rFonts w:eastAsia="MS Mincho"/>
      <w:b/>
      <w:u w:val="single"/>
    </w:rPr>
  </w:style>
  <w:style w:type="paragraph" w:customStyle="1" w:styleId="TagText">
    <w:name w:val="TagText"/>
    <w:basedOn w:val="Normal"/>
    <w:qFormat/>
    <w:rsid w:val="004470B3"/>
    <w:pPr>
      <w:spacing w:before="200"/>
    </w:pPr>
    <w:rPr>
      <w:b/>
    </w:rPr>
  </w:style>
  <w:style w:type="character" w:customStyle="1" w:styleId="BoldUnderline">
    <w:name w:val="BoldUnderline"/>
    <w:uiPriority w:val="1"/>
    <w:qFormat/>
    <w:rsid w:val="004470B3"/>
    <w:rPr>
      <w:rFonts w:ascii="Arial" w:hAnsi="Arial"/>
      <w:b/>
      <w:sz w:val="20"/>
      <w:u w:val="single"/>
    </w:rPr>
  </w:style>
  <w:style w:type="character" w:customStyle="1" w:styleId="tagChar1">
    <w:name w:val="tag Char1"/>
    <w:rsid w:val="004470B3"/>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4470B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4470B3"/>
    <w:rPr>
      <w:szCs w:val="20"/>
    </w:rPr>
  </w:style>
  <w:style w:type="character" w:customStyle="1" w:styleId="citenon-boldChar">
    <w:name w:val="cite non-bold Char"/>
    <w:link w:val="citenon-bold"/>
    <w:rsid w:val="004470B3"/>
    <w:rPr>
      <w:rFonts w:ascii="Calibri" w:hAnsi="Calibri"/>
      <w:szCs w:val="20"/>
    </w:rPr>
  </w:style>
  <w:style w:type="character" w:customStyle="1" w:styleId="pnumber">
    <w:name w:val="pnumber"/>
    <w:rsid w:val="004470B3"/>
  </w:style>
  <w:style w:type="character" w:customStyle="1" w:styleId="ital">
    <w:name w:val="ital"/>
    <w:rsid w:val="004470B3"/>
  </w:style>
  <w:style w:type="character" w:customStyle="1" w:styleId="orgdiv">
    <w:name w:val="orgdiv"/>
    <w:rsid w:val="004470B3"/>
  </w:style>
  <w:style w:type="character" w:customStyle="1" w:styleId="orgname">
    <w:name w:val="orgname"/>
    <w:rsid w:val="004470B3"/>
  </w:style>
  <w:style w:type="character" w:customStyle="1" w:styleId="city">
    <w:name w:val="city"/>
    <w:rsid w:val="004470B3"/>
  </w:style>
  <w:style w:type="character" w:customStyle="1" w:styleId="state">
    <w:name w:val="state"/>
    <w:rsid w:val="004470B3"/>
  </w:style>
  <w:style w:type="character" w:customStyle="1" w:styleId="country">
    <w:name w:val="country"/>
    <w:rsid w:val="004470B3"/>
  </w:style>
  <w:style w:type="character" w:customStyle="1" w:styleId="il">
    <w:name w:val="il"/>
    <w:rsid w:val="004470B3"/>
  </w:style>
  <w:style w:type="character" w:customStyle="1" w:styleId="Style8pt1">
    <w:name w:val="Style 8 pt1"/>
    <w:rsid w:val="004470B3"/>
    <w:rPr>
      <w:rFonts w:ascii="Georgia" w:hAnsi="Georgia" w:hint="default"/>
      <w:sz w:val="16"/>
    </w:rPr>
  </w:style>
  <w:style w:type="character" w:customStyle="1" w:styleId="SmallText">
    <w:name w:val="Small Text"/>
    <w:rsid w:val="004470B3"/>
    <w:rPr>
      <w:rFonts w:ascii="Times New Roman" w:hAnsi="Times New Roman" w:cs="Times New Roman" w:hint="default"/>
      <w:sz w:val="16"/>
    </w:rPr>
  </w:style>
  <w:style w:type="numbering" w:customStyle="1" w:styleId="NoList1">
    <w:name w:val="No List1"/>
    <w:next w:val="NoList"/>
    <w:uiPriority w:val="99"/>
    <w:semiHidden/>
    <w:unhideWhenUsed/>
    <w:rsid w:val="004470B3"/>
  </w:style>
  <w:style w:type="character" w:customStyle="1" w:styleId="TitleChar2">
    <w:name w:val="Title Char2"/>
    <w:uiPriority w:val="5"/>
    <w:qFormat/>
    <w:locked/>
    <w:rsid w:val="004470B3"/>
    <w:rPr>
      <w:rFonts w:ascii="Calibri" w:eastAsia="Calibri" w:hAnsi="Calibri" w:cs="Times New Roman"/>
      <w:sz w:val="20"/>
      <w:szCs w:val="20"/>
      <w:u w:val="single"/>
    </w:rPr>
  </w:style>
  <w:style w:type="paragraph" w:customStyle="1" w:styleId="2909F619802848F09E01365C32F34654">
    <w:name w:val="2909F619802848F09E01365C32F34654"/>
    <w:qFormat/>
    <w:rsid w:val="004470B3"/>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470B3"/>
    <w:pPr>
      <w:keepNext/>
      <w:keepLines/>
    </w:pPr>
    <w:rPr>
      <w:rFonts w:eastAsia="Calibri"/>
      <w:b/>
    </w:rPr>
  </w:style>
  <w:style w:type="character" w:customStyle="1" w:styleId="TagtemplateChar">
    <w:name w:val="Tagtemplate Char"/>
    <w:link w:val="Tagtemplate"/>
    <w:rsid w:val="004470B3"/>
    <w:rPr>
      <w:rFonts w:ascii="Calibri" w:eastAsia="Calibri" w:hAnsi="Calibri"/>
      <w:b/>
    </w:rPr>
  </w:style>
  <w:style w:type="paragraph" w:customStyle="1" w:styleId="Cite2">
    <w:name w:val="Cite 2"/>
    <w:basedOn w:val="Normal"/>
    <w:qFormat/>
    <w:rsid w:val="004470B3"/>
    <w:rPr>
      <w:rFonts w:eastAsia="MS Mincho"/>
      <w:b/>
      <w:u w:val="single"/>
    </w:rPr>
  </w:style>
  <w:style w:type="character" w:customStyle="1" w:styleId="texto1">
    <w:name w:val="texto1"/>
    <w:rsid w:val="004470B3"/>
  </w:style>
  <w:style w:type="character" w:customStyle="1" w:styleId="EmphasizeThis">
    <w:name w:val="EmphasizeThis"/>
    <w:rsid w:val="004470B3"/>
    <w:rPr>
      <w:rFonts w:ascii="Georgia" w:hAnsi="Georgia"/>
      <w:b/>
      <w:iCs/>
      <w:sz w:val="24"/>
      <w:u w:val="thick"/>
    </w:rPr>
  </w:style>
  <w:style w:type="character" w:customStyle="1" w:styleId="Author-Date">
    <w:name w:val="Author-Date"/>
    <w:qFormat/>
    <w:rsid w:val="004470B3"/>
    <w:rPr>
      <w:rFonts w:ascii="Georgia" w:hAnsi="Georgia"/>
      <w:b/>
      <w:sz w:val="24"/>
    </w:rPr>
  </w:style>
  <w:style w:type="character" w:customStyle="1" w:styleId="CardsChar1">
    <w:name w:val="Cards Char1"/>
    <w:uiPriority w:val="99"/>
    <w:locked/>
    <w:rsid w:val="004470B3"/>
  </w:style>
  <w:style w:type="character" w:customStyle="1" w:styleId="MicroTextChar">
    <w:name w:val="MicroText Char"/>
    <w:link w:val="MicroText"/>
    <w:rsid w:val="004470B3"/>
    <w:rPr>
      <w:rFonts w:ascii="Arial Narrow" w:hAnsi="Arial Narrow"/>
      <w:sz w:val="12"/>
    </w:rPr>
  </w:style>
  <w:style w:type="paragraph" w:customStyle="1" w:styleId="MicroText">
    <w:name w:val="MicroText"/>
    <w:basedOn w:val="Normal"/>
    <w:next w:val="Normal"/>
    <w:link w:val="MicroTextChar"/>
    <w:qFormat/>
    <w:rsid w:val="004470B3"/>
    <w:rPr>
      <w:rFonts w:ascii="Arial Narrow" w:hAnsi="Arial Narrow"/>
      <w:sz w:val="12"/>
    </w:rPr>
  </w:style>
  <w:style w:type="character" w:customStyle="1" w:styleId="BoldUnderlineChar0">
    <w:name w:val="BoldUnderline Char"/>
    <w:locked/>
    <w:rsid w:val="004470B3"/>
    <w:rPr>
      <w:rFonts w:ascii="Times New Roman" w:eastAsia="Times New Roman" w:hAnsi="Times New Roman"/>
      <w:b/>
      <w:sz w:val="22"/>
      <w:szCs w:val="24"/>
      <w:u w:val="single"/>
    </w:rPr>
  </w:style>
  <w:style w:type="paragraph" w:customStyle="1" w:styleId="UnderlineS">
    <w:name w:val="Underline S"/>
    <w:basedOn w:val="Normal"/>
    <w:link w:val="UnderlineSChar"/>
    <w:qFormat/>
    <w:rsid w:val="004470B3"/>
    <w:pPr>
      <w:spacing w:after="200"/>
    </w:pPr>
    <w:rPr>
      <w:rFonts w:eastAsia="Calibri"/>
      <w:u w:val="single"/>
      <w:lang w:val="x-none" w:eastAsia="zh-CN"/>
    </w:rPr>
  </w:style>
  <w:style w:type="character" w:customStyle="1" w:styleId="UnderlineSChar">
    <w:name w:val="Underline S Char"/>
    <w:link w:val="UnderlineS"/>
    <w:rsid w:val="004470B3"/>
    <w:rPr>
      <w:rFonts w:ascii="Calibri" w:eastAsia="Calibri" w:hAnsi="Calibri"/>
      <w:u w:val="single"/>
      <w:lang w:val="x-none" w:eastAsia="zh-CN"/>
    </w:rPr>
  </w:style>
  <w:style w:type="character" w:customStyle="1" w:styleId="BoldUnderlineCharChar">
    <w:name w:val="BoldUnderline Char Char"/>
    <w:locked/>
    <w:rsid w:val="004470B3"/>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4470B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4470B3"/>
    <w:rPr>
      <w:rFonts w:ascii="Calibri" w:eastAsia="Calibri" w:hAnsi="Calibri"/>
      <w:sz w:val="16"/>
      <w:szCs w:val="16"/>
    </w:rPr>
  </w:style>
  <w:style w:type="character" w:customStyle="1" w:styleId="A5">
    <w:name w:val="A5"/>
    <w:uiPriority w:val="99"/>
    <w:rsid w:val="004470B3"/>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4470B3"/>
    <w:rPr>
      <w:sz w:val="16"/>
      <w:szCs w:val="20"/>
    </w:rPr>
  </w:style>
  <w:style w:type="character" w:customStyle="1" w:styleId="BodyTextChar">
    <w:name w:val="Body Text Char"/>
    <w:aliases w:val="BT Char"/>
    <w:basedOn w:val="DefaultParagraphFont"/>
    <w:link w:val="BodyText"/>
    <w:uiPriority w:val="99"/>
    <w:rsid w:val="004470B3"/>
    <w:rPr>
      <w:rFonts w:ascii="Calibri" w:hAnsi="Calibri"/>
      <w:sz w:val="16"/>
      <w:szCs w:val="20"/>
    </w:rPr>
  </w:style>
  <w:style w:type="paragraph" w:styleId="BodyText2">
    <w:name w:val="Body Text 2"/>
    <w:basedOn w:val="Normal"/>
    <w:link w:val="BodyText2Char"/>
    <w:rsid w:val="004470B3"/>
    <w:rPr>
      <w:sz w:val="18"/>
      <w:szCs w:val="20"/>
    </w:rPr>
  </w:style>
  <w:style w:type="character" w:customStyle="1" w:styleId="BodyText2Char">
    <w:name w:val="Body Text 2 Char"/>
    <w:basedOn w:val="DefaultParagraphFont"/>
    <w:link w:val="BodyText2"/>
    <w:rsid w:val="004470B3"/>
    <w:rPr>
      <w:rFonts w:ascii="Calibri" w:hAnsi="Calibri"/>
      <w:sz w:val="18"/>
      <w:szCs w:val="20"/>
    </w:rPr>
  </w:style>
  <w:style w:type="character" w:customStyle="1" w:styleId="smallChar">
    <w:name w:val="small Char"/>
    <w:rsid w:val="004470B3"/>
    <w:rPr>
      <w:rFonts w:eastAsia="Calibri"/>
      <w:sz w:val="16"/>
      <w:szCs w:val="22"/>
      <w:lang w:val="en-US" w:eastAsia="en-US" w:bidi="ar-SA"/>
    </w:rPr>
  </w:style>
  <w:style w:type="character" w:customStyle="1" w:styleId="CardTextChar0">
    <w:name w:val="Card Text Char"/>
    <w:rsid w:val="004470B3"/>
    <w:rPr>
      <w:rFonts w:ascii="Georgia" w:hAnsi="Georgia" w:cs="Times New Roman"/>
      <w:sz w:val="24"/>
    </w:rPr>
  </w:style>
  <w:style w:type="character" w:customStyle="1" w:styleId="underline2">
    <w:name w:val="underline2"/>
    <w:rsid w:val="004470B3"/>
    <w:rPr>
      <w:u w:val="single"/>
      <w:bdr w:val="none" w:sz="0" w:space="0" w:color="auto"/>
      <w:shd w:val="clear" w:color="auto" w:fill="B3B3B3"/>
    </w:rPr>
  </w:style>
  <w:style w:type="paragraph" w:styleId="TOC1">
    <w:name w:val="toc 1"/>
    <w:basedOn w:val="Normal"/>
    <w:next w:val="Normal"/>
    <w:autoRedefine/>
    <w:uiPriority w:val="39"/>
    <w:rsid w:val="004470B3"/>
    <w:rPr>
      <w:kern w:val="32"/>
      <w:szCs w:val="20"/>
    </w:rPr>
  </w:style>
  <w:style w:type="character" w:customStyle="1" w:styleId="StyleUnderlineBold">
    <w:name w:val="Style Underline + Bold"/>
    <w:rsid w:val="004470B3"/>
    <w:rPr>
      <w:b/>
      <w:bCs/>
      <w:u w:val="single"/>
    </w:rPr>
  </w:style>
  <w:style w:type="character" w:customStyle="1" w:styleId="st">
    <w:name w:val="st"/>
    <w:rsid w:val="004470B3"/>
  </w:style>
  <w:style w:type="character" w:customStyle="1" w:styleId="UnderliningChar">
    <w:name w:val="Underlining Char"/>
    <w:link w:val="Underlining"/>
    <w:locked/>
    <w:rsid w:val="004470B3"/>
    <w:rPr>
      <w:rFonts w:ascii="Arial Narrow" w:hAnsi="Arial Narrow"/>
      <w:u w:val="single"/>
    </w:rPr>
  </w:style>
  <w:style w:type="paragraph" w:customStyle="1" w:styleId="Underlining">
    <w:name w:val="Underlining"/>
    <w:basedOn w:val="Normal"/>
    <w:next w:val="Normal"/>
    <w:link w:val="UnderliningChar"/>
    <w:qFormat/>
    <w:rsid w:val="004470B3"/>
    <w:rPr>
      <w:rFonts w:ascii="Arial Narrow" w:hAnsi="Arial Narrow"/>
      <w:u w:val="single"/>
    </w:rPr>
  </w:style>
  <w:style w:type="paragraph" w:customStyle="1" w:styleId="Small">
    <w:name w:val="Small"/>
    <w:basedOn w:val="Normal"/>
    <w:next w:val="Normal"/>
    <w:qFormat/>
    <w:rsid w:val="004470B3"/>
    <w:pPr>
      <w:spacing w:after="200" w:line="276" w:lineRule="auto"/>
    </w:pPr>
    <w:rPr>
      <w:rFonts w:eastAsia="Calibri"/>
      <w:color w:val="000000"/>
      <w:sz w:val="16"/>
    </w:rPr>
  </w:style>
  <w:style w:type="character" w:customStyle="1" w:styleId="Underline-Highlighted">
    <w:name w:val="Underline-Highlighted"/>
    <w:uiPriority w:val="1"/>
    <w:qFormat/>
    <w:rsid w:val="004470B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470B3"/>
    <w:rPr>
      <w:rFonts w:ascii="Arial Narrow" w:hAnsi="Arial Narrow"/>
      <w:b/>
      <w:sz w:val="26"/>
    </w:rPr>
  </w:style>
  <w:style w:type="character" w:customStyle="1" w:styleId="CardText1Char">
    <w:name w:val="Card Text 1 Char"/>
    <w:link w:val="CardText1"/>
    <w:rsid w:val="004470B3"/>
    <w:rPr>
      <w:rFonts w:ascii="Arial Narrow" w:hAnsi="Arial Narrow"/>
      <w:color w:val="000000"/>
      <w:u w:val="single"/>
    </w:rPr>
  </w:style>
  <w:style w:type="character" w:customStyle="1" w:styleId="CardText2Char">
    <w:name w:val="Card Text 2 Char"/>
    <w:link w:val="CardText2"/>
    <w:rsid w:val="004470B3"/>
    <w:rPr>
      <w:rFonts w:ascii="Arial Narrow" w:hAnsi="Arial Narrow"/>
      <w:b/>
      <w:color w:val="000000"/>
      <w:u w:val="single"/>
    </w:rPr>
  </w:style>
  <w:style w:type="character" w:customStyle="1" w:styleId="SmallText0">
    <w:name w:val="SmallText"/>
    <w:rsid w:val="004470B3"/>
    <w:rPr>
      <w:color w:val="000000"/>
    </w:rPr>
  </w:style>
  <w:style w:type="character" w:customStyle="1" w:styleId="CitesChar1">
    <w:name w:val="Cites Char1"/>
    <w:rsid w:val="004470B3"/>
    <w:rPr>
      <w:b/>
      <w:szCs w:val="24"/>
      <w:u w:val="single"/>
      <w:lang w:val="en-US" w:eastAsia="en-US" w:bidi="ar-SA"/>
    </w:rPr>
  </w:style>
  <w:style w:type="character" w:customStyle="1" w:styleId="CardUnderlinedChar">
    <w:name w:val="Card Underlined Char"/>
    <w:rsid w:val="004470B3"/>
    <w:rPr>
      <w:rFonts w:ascii="Arial Narrow" w:hAnsi="Arial Narrow"/>
      <w:sz w:val="22"/>
      <w:szCs w:val="24"/>
      <w:u w:val="single"/>
      <w:lang w:val="en-US" w:eastAsia="en-US" w:bidi="ar-SA"/>
    </w:rPr>
  </w:style>
  <w:style w:type="paragraph" w:customStyle="1" w:styleId="TagCite">
    <w:name w:val="TagCite"/>
    <w:basedOn w:val="Normal"/>
    <w:qFormat/>
    <w:rsid w:val="004470B3"/>
    <w:rPr>
      <w:rFonts w:ascii="Garamond" w:hAnsi="Garamond"/>
      <w:b/>
    </w:rPr>
  </w:style>
  <w:style w:type="paragraph" w:customStyle="1" w:styleId="HeadingsBase">
    <w:name w:val="Headings Base"/>
    <w:basedOn w:val="Normal"/>
    <w:link w:val="HeadingsBaseChar"/>
    <w:qFormat/>
    <w:rsid w:val="004470B3"/>
    <w:pPr>
      <w:keepNext/>
      <w:keepLines/>
      <w:suppressAutoHyphens/>
      <w:spacing w:before="20" w:after="120"/>
      <w:jc w:val="center"/>
    </w:pPr>
    <w:rPr>
      <w:b/>
      <w:kern w:val="32"/>
      <w:sz w:val="32"/>
      <w:szCs w:val="20"/>
    </w:rPr>
  </w:style>
  <w:style w:type="character" w:customStyle="1" w:styleId="HeadingsBaseChar">
    <w:name w:val="Headings Base Char"/>
    <w:link w:val="HeadingsBase"/>
    <w:rsid w:val="004470B3"/>
    <w:rPr>
      <w:rFonts w:ascii="Calibri" w:hAnsi="Calibri"/>
      <w:b/>
      <w:kern w:val="32"/>
      <w:sz w:val="32"/>
      <w:szCs w:val="20"/>
    </w:rPr>
  </w:style>
  <w:style w:type="character" w:customStyle="1" w:styleId="underline3">
    <w:name w:val="underline3"/>
    <w:rsid w:val="004470B3"/>
    <w:rPr>
      <w:u w:val="single"/>
      <w:bdr w:val="none" w:sz="0" w:space="0" w:color="auto"/>
      <w:shd w:val="clear" w:color="auto" w:fill="FFFF00"/>
    </w:rPr>
  </w:style>
  <w:style w:type="paragraph" w:customStyle="1" w:styleId="HeadingFake">
    <w:name w:val="Heading Fake"/>
    <w:basedOn w:val="Heading3"/>
    <w:uiPriority w:val="99"/>
    <w:qFormat/>
    <w:rsid w:val="004470B3"/>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4470B3"/>
    <w:pPr>
      <w:spacing w:line="480" w:lineRule="auto"/>
      <w:ind w:firstLine="720"/>
    </w:pPr>
    <w:rPr>
      <w:kern w:val="32"/>
      <w:szCs w:val="20"/>
    </w:rPr>
  </w:style>
  <w:style w:type="paragraph" w:customStyle="1" w:styleId="SchoolBlockQuote">
    <w:name w:val="School Block Quote"/>
    <w:basedOn w:val="SchoolPaper"/>
    <w:uiPriority w:val="99"/>
    <w:qFormat/>
    <w:rsid w:val="004470B3"/>
  </w:style>
  <w:style w:type="paragraph" w:customStyle="1" w:styleId="SchoolWorksCited">
    <w:name w:val="School Works Cited"/>
    <w:basedOn w:val="SchoolPaper"/>
    <w:uiPriority w:val="99"/>
    <w:qFormat/>
    <w:rsid w:val="004470B3"/>
  </w:style>
  <w:style w:type="paragraph" w:styleId="TOC2">
    <w:name w:val="toc 2"/>
    <w:basedOn w:val="Normal"/>
    <w:next w:val="Normal"/>
    <w:uiPriority w:val="39"/>
    <w:rsid w:val="004470B3"/>
    <w:pPr>
      <w:ind w:left="200"/>
    </w:pPr>
    <w:rPr>
      <w:b/>
      <w:kern w:val="32"/>
      <w:szCs w:val="20"/>
    </w:rPr>
  </w:style>
  <w:style w:type="paragraph" w:customStyle="1" w:styleId="BlockQuote">
    <w:name w:val="Block Quote"/>
    <w:basedOn w:val="Normal"/>
    <w:uiPriority w:val="99"/>
    <w:qFormat/>
    <w:rsid w:val="004470B3"/>
    <w:pPr>
      <w:ind w:left="720" w:right="720"/>
    </w:pPr>
    <w:rPr>
      <w:kern w:val="32"/>
      <w:szCs w:val="20"/>
    </w:rPr>
  </w:style>
  <w:style w:type="character" w:customStyle="1" w:styleId="menu">
    <w:name w:val="menu"/>
    <w:rsid w:val="004470B3"/>
  </w:style>
  <w:style w:type="paragraph" w:customStyle="1" w:styleId="PaperBody">
    <w:name w:val="Paper Body"/>
    <w:basedOn w:val="Normal"/>
    <w:uiPriority w:val="99"/>
    <w:qFormat/>
    <w:rsid w:val="004470B3"/>
    <w:pPr>
      <w:spacing w:line="480" w:lineRule="auto"/>
      <w:ind w:firstLine="720"/>
    </w:pPr>
    <w:rPr>
      <w:kern w:val="32"/>
    </w:rPr>
  </w:style>
  <w:style w:type="paragraph" w:customStyle="1" w:styleId="PaperCitation">
    <w:name w:val="Paper Citation"/>
    <w:basedOn w:val="Normal"/>
    <w:uiPriority w:val="99"/>
    <w:qFormat/>
    <w:rsid w:val="004470B3"/>
    <w:pPr>
      <w:spacing w:line="480" w:lineRule="auto"/>
      <w:ind w:left="720" w:hanging="720"/>
    </w:pPr>
    <w:rPr>
      <w:kern w:val="32"/>
      <w:szCs w:val="20"/>
    </w:rPr>
  </w:style>
  <w:style w:type="character" w:customStyle="1" w:styleId="Emphasis2">
    <w:name w:val="Emphasis2"/>
    <w:rsid w:val="004470B3"/>
    <w:rPr>
      <w:rFonts w:ascii="Franklin Gothic Heavy" w:hAnsi="Franklin Gothic Heavy"/>
      <w:u w:val="single"/>
    </w:rPr>
  </w:style>
  <w:style w:type="paragraph" w:customStyle="1" w:styleId="hat">
    <w:name w:val="hat"/>
    <w:basedOn w:val="Heading1"/>
    <w:link w:val="hatChar"/>
    <w:qFormat/>
    <w:rsid w:val="004470B3"/>
    <w:pPr>
      <w:suppressAutoHyphens/>
      <w:spacing w:before="6600" w:after="240"/>
    </w:pPr>
    <w:rPr>
      <w:rFonts w:eastAsia="Times New Roman" w:cs="Arial"/>
      <w:bCs/>
      <w:kern w:val="32"/>
    </w:rPr>
  </w:style>
  <w:style w:type="character" w:customStyle="1" w:styleId="hatChar">
    <w:name w:val="hat Char"/>
    <w:link w:val="hat"/>
    <w:rsid w:val="004470B3"/>
    <w:rPr>
      <w:rFonts w:ascii="Calibri" w:eastAsia="Times New Roman" w:hAnsi="Calibri" w:cs="Arial"/>
      <w:b/>
      <w:bCs/>
      <w:kern w:val="32"/>
      <w:sz w:val="52"/>
      <w:szCs w:val="32"/>
    </w:rPr>
  </w:style>
  <w:style w:type="character" w:customStyle="1" w:styleId="BoldUnderlining">
    <w:name w:val="Bold Underlining"/>
    <w:rsid w:val="004470B3"/>
    <w:rPr>
      <w:b/>
      <w:u w:val="single"/>
    </w:rPr>
  </w:style>
  <w:style w:type="paragraph" w:styleId="TOC4">
    <w:name w:val="toc 4"/>
    <w:basedOn w:val="Normal"/>
    <w:next w:val="Normal"/>
    <w:autoRedefine/>
    <w:uiPriority w:val="39"/>
    <w:rsid w:val="004470B3"/>
    <w:pPr>
      <w:spacing w:after="100"/>
      <w:ind w:left="600"/>
    </w:pPr>
    <w:rPr>
      <w:kern w:val="32"/>
      <w:szCs w:val="20"/>
    </w:rPr>
  </w:style>
  <w:style w:type="paragraph" w:styleId="TOC5">
    <w:name w:val="toc 5"/>
    <w:basedOn w:val="Normal"/>
    <w:next w:val="Normal"/>
    <w:autoRedefine/>
    <w:uiPriority w:val="39"/>
    <w:rsid w:val="004470B3"/>
    <w:pPr>
      <w:spacing w:after="100"/>
      <w:ind w:left="800"/>
    </w:pPr>
    <w:rPr>
      <w:kern w:val="32"/>
      <w:szCs w:val="20"/>
    </w:rPr>
  </w:style>
  <w:style w:type="paragraph" w:styleId="TOC6">
    <w:name w:val="toc 6"/>
    <w:basedOn w:val="Normal"/>
    <w:next w:val="Normal"/>
    <w:autoRedefine/>
    <w:uiPriority w:val="39"/>
    <w:rsid w:val="004470B3"/>
    <w:pPr>
      <w:spacing w:after="100"/>
      <w:ind w:left="1000"/>
    </w:pPr>
    <w:rPr>
      <w:kern w:val="32"/>
      <w:szCs w:val="20"/>
    </w:rPr>
  </w:style>
  <w:style w:type="paragraph" w:styleId="TOC7">
    <w:name w:val="toc 7"/>
    <w:basedOn w:val="Normal"/>
    <w:next w:val="Normal"/>
    <w:autoRedefine/>
    <w:uiPriority w:val="39"/>
    <w:rsid w:val="004470B3"/>
    <w:pPr>
      <w:spacing w:after="100"/>
      <w:ind w:left="1200"/>
    </w:pPr>
    <w:rPr>
      <w:kern w:val="32"/>
      <w:szCs w:val="20"/>
    </w:rPr>
  </w:style>
  <w:style w:type="paragraph" w:styleId="TOC8">
    <w:name w:val="toc 8"/>
    <w:basedOn w:val="Normal"/>
    <w:next w:val="Normal"/>
    <w:autoRedefine/>
    <w:uiPriority w:val="39"/>
    <w:rsid w:val="004470B3"/>
    <w:pPr>
      <w:spacing w:after="100"/>
      <w:ind w:left="1400"/>
    </w:pPr>
    <w:rPr>
      <w:kern w:val="32"/>
      <w:szCs w:val="20"/>
    </w:rPr>
  </w:style>
  <w:style w:type="paragraph" w:styleId="TOC9">
    <w:name w:val="toc 9"/>
    <w:basedOn w:val="Normal"/>
    <w:next w:val="Normal"/>
    <w:autoRedefine/>
    <w:uiPriority w:val="39"/>
    <w:rsid w:val="004470B3"/>
    <w:pPr>
      <w:spacing w:after="100"/>
      <w:ind w:left="1600"/>
    </w:pPr>
    <w:rPr>
      <w:kern w:val="32"/>
      <w:szCs w:val="20"/>
    </w:rPr>
  </w:style>
  <w:style w:type="paragraph" w:customStyle="1" w:styleId="WW-Default">
    <w:name w:val="WW-Default"/>
    <w:uiPriority w:val="99"/>
    <w:qFormat/>
    <w:rsid w:val="004470B3"/>
    <w:pPr>
      <w:suppressAutoHyphens/>
      <w:spacing w:after="0" w:line="240" w:lineRule="auto"/>
    </w:pPr>
    <w:rPr>
      <w:rFonts w:ascii="Georgia" w:eastAsia="Calibri" w:hAnsi="Georgia" w:cs="Calibri"/>
      <w:lang w:eastAsia="ar-SA"/>
    </w:rPr>
  </w:style>
  <w:style w:type="character" w:customStyle="1" w:styleId="pmterms1">
    <w:name w:val="pmterms1"/>
    <w:rsid w:val="004470B3"/>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4470B3"/>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4470B3"/>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4470B3"/>
    <w:rPr>
      <w:rFonts w:ascii="Cambria" w:hAnsi="Cambria"/>
      <w:i/>
      <w:iCs/>
      <w:color w:val="4F81BD"/>
      <w:spacing w:val="15"/>
    </w:rPr>
  </w:style>
  <w:style w:type="paragraph" w:styleId="TOC3">
    <w:name w:val="toc 3"/>
    <w:basedOn w:val="Normal"/>
    <w:next w:val="Normal"/>
    <w:uiPriority w:val="39"/>
    <w:rsid w:val="004470B3"/>
    <w:pPr>
      <w:ind w:left="400"/>
    </w:pPr>
    <w:rPr>
      <w:kern w:val="32"/>
      <w:szCs w:val="20"/>
    </w:rPr>
  </w:style>
  <w:style w:type="character" w:customStyle="1" w:styleId="standardcontent">
    <w:name w:val="standardcontent"/>
    <w:rsid w:val="004470B3"/>
  </w:style>
  <w:style w:type="character" w:customStyle="1" w:styleId="storyby">
    <w:name w:val="storyby"/>
    <w:rsid w:val="004470B3"/>
  </w:style>
  <w:style w:type="character" w:customStyle="1" w:styleId="7TimesNewRoman">
    <w:name w:val="7 Times New Roman"/>
    <w:rsid w:val="004470B3"/>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4470B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470B3"/>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4470B3"/>
    <w:rPr>
      <w:kern w:val="32"/>
      <w:sz w:val="24"/>
    </w:rPr>
  </w:style>
  <w:style w:type="character" w:customStyle="1" w:styleId="CitesChar2">
    <w:name w:val="Cites Char2"/>
    <w:uiPriority w:val="99"/>
    <w:locked/>
    <w:rsid w:val="004470B3"/>
    <w:rPr>
      <w:rFonts w:ascii="Times New Roman" w:eastAsia="Times New Roman" w:hAnsi="Times New Roman"/>
      <w:b/>
      <w:bCs/>
    </w:rPr>
  </w:style>
  <w:style w:type="character" w:customStyle="1" w:styleId="itxtrst">
    <w:name w:val="itxtrst"/>
    <w:rsid w:val="004470B3"/>
  </w:style>
  <w:style w:type="character" w:customStyle="1" w:styleId="A-Underlining">
    <w:name w:val="A-Underlining"/>
    <w:rsid w:val="004470B3"/>
    <w:rPr>
      <w:rFonts w:ascii="Garamond" w:hAnsi="Garamond"/>
      <w:color w:val="auto"/>
      <w:sz w:val="24"/>
      <w:u w:val="single"/>
    </w:rPr>
  </w:style>
  <w:style w:type="paragraph" w:customStyle="1" w:styleId="B-TagCite">
    <w:name w:val="B-TagCite"/>
    <w:uiPriority w:val="99"/>
    <w:qFormat/>
    <w:rsid w:val="004470B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470B3"/>
    <w:rPr>
      <w:b/>
      <w:noProof w:val="0"/>
      <w:sz w:val="22"/>
      <w:lang w:val="en-US" w:eastAsia="en-US" w:bidi="ar-SA"/>
    </w:rPr>
  </w:style>
  <w:style w:type="character" w:customStyle="1" w:styleId="fn">
    <w:name w:val="fn"/>
    <w:rsid w:val="004470B3"/>
  </w:style>
  <w:style w:type="character" w:customStyle="1" w:styleId="newsmain">
    <w:name w:val="news_main"/>
    <w:rsid w:val="004470B3"/>
  </w:style>
  <w:style w:type="paragraph" w:customStyle="1" w:styleId="UnderlinedText">
    <w:name w:val="Underlined Text"/>
    <w:basedOn w:val="Normal"/>
    <w:link w:val="UnderlinedTextChar"/>
    <w:autoRedefine/>
    <w:uiPriority w:val="99"/>
    <w:qFormat/>
    <w:rsid w:val="004470B3"/>
    <w:pPr>
      <w:jc w:val="both"/>
    </w:pPr>
    <w:rPr>
      <w:rFonts w:eastAsia="Calibri"/>
      <w:b/>
    </w:rPr>
  </w:style>
  <w:style w:type="character" w:customStyle="1" w:styleId="verdana">
    <w:name w:val="verdana"/>
    <w:rsid w:val="004470B3"/>
  </w:style>
  <w:style w:type="character" w:customStyle="1" w:styleId="vitstoryheadline">
    <w:name w:val="vitstoryheadline"/>
    <w:rsid w:val="004470B3"/>
  </w:style>
  <w:style w:type="paragraph" w:customStyle="1" w:styleId="NormalText">
    <w:name w:val="Normal Text"/>
    <w:basedOn w:val="Normal"/>
    <w:link w:val="NormalTextChar"/>
    <w:autoRedefine/>
    <w:qFormat/>
    <w:rsid w:val="004470B3"/>
    <w:pPr>
      <w:jc w:val="both"/>
    </w:pPr>
    <w:rPr>
      <w:szCs w:val="26"/>
      <w:lang w:val="x-none" w:eastAsia="ja-JP"/>
    </w:rPr>
  </w:style>
  <w:style w:type="character" w:customStyle="1" w:styleId="NormalTextChar">
    <w:name w:val="Normal Text Char"/>
    <w:link w:val="NormalText"/>
    <w:rsid w:val="004470B3"/>
    <w:rPr>
      <w:rFonts w:ascii="Calibri" w:hAnsi="Calibri"/>
      <w:szCs w:val="26"/>
      <w:lang w:val="x-none" w:eastAsia="ja-JP"/>
    </w:rPr>
  </w:style>
  <w:style w:type="character" w:customStyle="1" w:styleId="AuthorDate0">
    <w:name w:val="Author Date"/>
    <w:uiPriority w:val="1"/>
    <w:qFormat/>
    <w:rsid w:val="004470B3"/>
    <w:rPr>
      <w:b/>
      <w:sz w:val="24"/>
      <w:u w:val="thick"/>
    </w:rPr>
  </w:style>
  <w:style w:type="paragraph" w:customStyle="1" w:styleId="HotRoute">
    <w:name w:val="Hot Route!"/>
    <w:basedOn w:val="Normal"/>
    <w:uiPriority w:val="99"/>
    <w:qFormat/>
    <w:rsid w:val="004470B3"/>
    <w:pPr>
      <w:ind w:left="144"/>
    </w:pPr>
  </w:style>
  <w:style w:type="character" w:customStyle="1" w:styleId="UnderlinedTextCharChar">
    <w:name w:val="Underlined Text Char Char"/>
    <w:rsid w:val="004470B3"/>
    <w:rPr>
      <w:rFonts w:cs="Arial"/>
      <w:bCs/>
      <w:noProof w:val="0"/>
      <w:szCs w:val="26"/>
      <w:u w:val="single"/>
      <w:lang w:val="en-US" w:eastAsia="en-US" w:bidi="ar-SA"/>
    </w:rPr>
  </w:style>
  <w:style w:type="character" w:customStyle="1" w:styleId="DocumentMapChar1">
    <w:name w:val="Document Map Char1"/>
    <w:uiPriority w:val="99"/>
    <w:rsid w:val="004470B3"/>
    <w:rPr>
      <w:rFonts w:ascii="Tahoma" w:hAnsi="Tahoma" w:cs="Tahoma"/>
      <w:sz w:val="16"/>
      <w:szCs w:val="16"/>
    </w:rPr>
  </w:style>
  <w:style w:type="character" w:customStyle="1" w:styleId="Author">
    <w:name w:val="Author"/>
    <w:aliases w:val="Style Date"/>
    <w:qFormat/>
    <w:rsid w:val="004470B3"/>
    <w:rPr>
      <w:b/>
      <w:sz w:val="24"/>
    </w:rPr>
  </w:style>
  <w:style w:type="character" w:customStyle="1" w:styleId="author0">
    <w:name w:val="author"/>
    <w:rsid w:val="004470B3"/>
    <w:rPr>
      <w:rFonts w:ascii="Times New Roman" w:hAnsi="Times New Roman"/>
      <w:b/>
      <w:sz w:val="24"/>
    </w:rPr>
  </w:style>
  <w:style w:type="character" w:customStyle="1" w:styleId="articletitle">
    <w:name w:val="articletitle"/>
    <w:rsid w:val="004470B3"/>
    <w:rPr>
      <w:rFonts w:cs="Times New Roman"/>
    </w:rPr>
  </w:style>
  <w:style w:type="character" w:customStyle="1" w:styleId="6pointChar">
    <w:name w:val="6 point Char"/>
    <w:rsid w:val="004470B3"/>
    <w:rPr>
      <w:rFonts w:cs="Times New Roman"/>
      <w:sz w:val="12"/>
      <w:lang w:val="en-US" w:eastAsia="en-US"/>
    </w:rPr>
  </w:style>
  <w:style w:type="character" w:customStyle="1" w:styleId="term1">
    <w:name w:val="term1"/>
    <w:rsid w:val="004470B3"/>
    <w:rPr>
      <w:b/>
      <w:bCs/>
    </w:rPr>
  </w:style>
  <w:style w:type="paragraph" w:customStyle="1" w:styleId="Minimize">
    <w:name w:val="Minimize"/>
    <w:basedOn w:val="Normal"/>
    <w:next w:val="Normal"/>
    <w:qFormat/>
    <w:rsid w:val="004470B3"/>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4470B3"/>
    <w:rPr>
      <w:sz w:val="12"/>
      <w:szCs w:val="24"/>
    </w:rPr>
  </w:style>
  <w:style w:type="character" w:customStyle="1" w:styleId="StyleThickunderline">
    <w:name w:val="Style Thick underline"/>
    <w:qFormat/>
    <w:rsid w:val="004470B3"/>
    <w:rPr>
      <w:u w:val="thick"/>
    </w:rPr>
  </w:style>
  <w:style w:type="character" w:customStyle="1" w:styleId="UnderlineTextChar">
    <w:name w:val="Underline Text Char"/>
    <w:link w:val="UnderlineText"/>
    <w:rsid w:val="004470B3"/>
    <w:rPr>
      <w:u w:val="single"/>
    </w:rPr>
  </w:style>
  <w:style w:type="numbering" w:customStyle="1" w:styleId="NoList2">
    <w:name w:val="No List2"/>
    <w:next w:val="NoList"/>
    <w:uiPriority w:val="99"/>
    <w:semiHidden/>
    <w:rsid w:val="004470B3"/>
  </w:style>
  <w:style w:type="character" w:customStyle="1" w:styleId="Box">
    <w:name w:val="Box!"/>
    <w:rsid w:val="004470B3"/>
    <w:rPr>
      <w:rFonts w:ascii="Garamond" w:hAnsi="Garamond"/>
      <w:sz w:val="24"/>
      <w:u w:val="single"/>
      <w:bdr w:val="single" w:sz="4" w:space="0" w:color="auto"/>
    </w:rPr>
  </w:style>
  <w:style w:type="character" w:customStyle="1" w:styleId="citechar">
    <w:name w:val="citechar"/>
    <w:rsid w:val="004470B3"/>
  </w:style>
  <w:style w:type="character" w:customStyle="1" w:styleId="underlinechar">
    <w:name w:val="underlinechar"/>
    <w:rsid w:val="004470B3"/>
  </w:style>
  <w:style w:type="character" w:customStyle="1" w:styleId="CardUnderlineChar">
    <w:name w:val="Card Underline Char"/>
    <w:rsid w:val="004470B3"/>
    <w:rPr>
      <w:szCs w:val="24"/>
      <w:u w:val="single"/>
      <w:lang w:val="en-US" w:eastAsia="en-US" w:bidi="ar-SA"/>
    </w:rPr>
  </w:style>
  <w:style w:type="paragraph" w:customStyle="1" w:styleId="Default">
    <w:name w:val="Default"/>
    <w:qFormat/>
    <w:rsid w:val="004470B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470B3"/>
  </w:style>
  <w:style w:type="character" w:customStyle="1" w:styleId="tagciteChar">
    <w:name w:val="tag/cite Char"/>
    <w:rsid w:val="004470B3"/>
    <w:rPr>
      <w:b/>
      <w:sz w:val="24"/>
      <w:lang w:val="en-US" w:eastAsia="en-US" w:bidi="ar-SA"/>
    </w:rPr>
  </w:style>
  <w:style w:type="character" w:customStyle="1" w:styleId="8pointChar">
    <w:name w:val="8 point Char"/>
    <w:link w:val="8point"/>
    <w:rsid w:val="004470B3"/>
    <w:rPr>
      <w:sz w:val="16"/>
    </w:rPr>
  </w:style>
  <w:style w:type="character" w:customStyle="1" w:styleId="BoldText12pt">
    <w:name w:val="Bold Text 12 pt"/>
    <w:rsid w:val="004470B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470B3"/>
  </w:style>
  <w:style w:type="character" w:customStyle="1" w:styleId="person-name">
    <w:name w:val="person-name"/>
    <w:rsid w:val="004470B3"/>
  </w:style>
  <w:style w:type="paragraph" w:customStyle="1" w:styleId="CARD0">
    <w:name w:val="CARD"/>
    <w:basedOn w:val="Normal"/>
    <w:link w:val="CARDChar0"/>
    <w:qFormat/>
    <w:rsid w:val="004470B3"/>
    <w:rPr>
      <w:szCs w:val="20"/>
    </w:rPr>
  </w:style>
  <w:style w:type="character" w:customStyle="1" w:styleId="CARDChar0">
    <w:name w:val="CARD Char"/>
    <w:link w:val="CARD0"/>
    <w:rsid w:val="004470B3"/>
    <w:rPr>
      <w:rFonts w:ascii="Calibri" w:hAnsi="Calibri"/>
      <w:szCs w:val="20"/>
    </w:rPr>
  </w:style>
  <w:style w:type="paragraph" w:customStyle="1" w:styleId="Ununderlined">
    <w:name w:val="Ununderlined"/>
    <w:basedOn w:val="Normal"/>
    <w:link w:val="UnunderlinedChar"/>
    <w:qFormat/>
    <w:rsid w:val="004470B3"/>
    <w:pPr>
      <w:jc w:val="both"/>
    </w:pPr>
    <w:rPr>
      <w:rFonts w:eastAsia="SimSun"/>
      <w:sz w:val="12"/>
    </w:rPr>
  </w:style>
  <w:style w:type="character" w:customStyle="1" w:styleId="UnunderlinedChar">
    <w:name w:val="Ununderlined Char"/>
    <w:link w:val="Ununderlined"/>
    <w:rsid w:val="004470B3"/>
    <w:rPr>
      <w:rFonts w:ascii="Calibri" w:eastAsia="SimSun" w:hAnsi="Calibri"/>
      <w:sz w:val="12"/>
    </w:rPr>
  </w:style>
  <w:style w:type="paragraph" w:customStyle="1" w:styleId="Highlighting">
    <w:name w:val="Highlighting"/>
    <w:basedOn w:val="Normal"/>
    <w:link w:val="HighlightingChar"/>
    <w:autoRedefine/>
    <w:qFormat/>
    <w:rsid w:val="004470B3"/>
    <w:rPr>
      <w:rFonts w:eastAsia="SimSun"/>
      <w:u w:val="thick"/>
    </w:rPr>
  </w:style>
  <w:style w:type="character" w:customStyle="1" w:styleId="HighlightingChar">
    <w:name w:val="Highlighting Char"/>
    <w:link w:val="Highlighting"/>
    <w:rsid w:val="004470B3"/>
    <w:rPr>
      <w:rFonts w:ascii="Calibri" w:eastAsia="SimSun" w:hAnsi="Calibri"/>
      <w:u w:val="thick"/>
    </w:rPr>
  </w:style>
  <w:style w:type="paragraph" w:customStyle="1" w:styleId="evidencetext">
    <w:name w:val="evidence text"/>
    <w:basedOn w:val="Normal"/>
    <w:next w:val="Normal"/>
    <w:link w:val="evidencetextChar1"/>
    <w:qFormat/>
    <w:rsid w:val="004470B3"/>
    <w:pPr>
      <w:ind w:left="432" w:right="432"/>
    </w:pPr>
    <w:rPr>
      <w:color w:val="000000"/>
      <w:sz w:val="16"/>
      <w:lang w:val="x-none" w:eastAsia="x-none"/>
    </w:rPr>
  </w:style>
  <w:style w:type="character" w:customStyle="1" w:styleId="evidencetextChar1">
    <w:name w:val="evidence text Char1"/>
    <w:link w:val="evidencetext"/>
    <w:rsid w:val="004470B3"/>
    <w:rPr>
      <w:rFonts w:ascii="Calibri" w:hAnsi="Calibri"/>
      <w:color w:val="000000"/>
      <w:sz w:val="16"/>
      <w:lang w:val="x-none" w:eastAsia="x-none"/>
    </w:rPr>
  </w:style>
  <w:style w:type="character" w:customStyle="1" w:styleId="highlight2">
    <w:name w:val="highlight2"/>
    <w:rsid w:val="004470B3"/>
    <w:rPr>
      <w:rFonts w:ascii="Arial" w:hAnsi="Arial"/>
      <w:b/>
      <w:sz w:val="19"/>
      <w:u w:val="thick"/>
      <w:bdr w:val="none" w:sz="0" w:space="0" w:color="auto"/>
      <w:shd w:val="clear" w:color="auto" w:fill="auto"/>
    </w:rPr>
  </w:style>
  <w:style w:type="character" w:customStyle="1" w:styleId="box0">
    <w:name w:val="box"/>
    <w:rsid w:val="004470B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470B3"/>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4470B3"/>
    <w:rPr>
      <w:rFonts w:ascii="Calibri" w:eastAsia="Times New Roman" w:hAnsi="Calibri" w:cs="Arial"/>
      <w:bCs/>
      <w:iCs/>
      <w:smallCaps/>
      <w:sz w:val="20"/>
      <w:szCs w:val="20"/>
      <w:u w:val="double"/>
    </w:rPr>
  </w:style>
  <w:style w:type="character" w:customStyle="1" w:styleId="CharacterStyle1">
    <w:name w:val="Character Style 1"/>
    <w:rsid w:val="004470B3"/>
    <w:rPr>
      <w:rFonts w:ascii="Tahoma" w:hAnsi="Tahoma" w:cs="Tahoma" w:hint="default"/>
      <w:sz w:val="18"/>
      <w:szCs w:val="18"/>
    </w:rPr>
  </w:style>
  <w:style w:type="character" w:customStyle="1" w:styleId="UnderlineStyleChar7">
    <w:name w:val="Underline Style Char7"/>
    <w:rsid w:val="004470B3"/>
    <w:rPr>
      <w:rFonts w:ascii="Garamond" w:hAnsi="Garamond" w:hint="default"/>
      <w:sz w:val="22"/>
      <w:szCs w:val="24"/>
      <w:u w:val="single"/>
      <w:lang w:val="en-US" w:eastAsia="en-US" w:bidi="ar-SA"/>
    </w:rPr>
  </w:style>
  <w:style w:type="character" w:customStyle="1" w:styleId="StyleArial6ptBold">
    <w:name w:val="Style Arial 6 pt Bold"/>
    <w:rsid w:val="004470B3"/>
    <w:rPr>
      <w:rFonts w:ascii="Arial" w:hAnsi="Arial" w:cs="Arial" w:hint="default"/>
      <w:bCs/>
      <w:sz w:val="12"/>
    </w:rPr>
  </w:style>
  <w:style w:type="character" w:customStyle="1" w:styleId="Style11ptBoldUnderline">
    <w:name w:val="Style 11 pt Bold Underline"/>
    <w:rsid w:val="004470B3"/>
    <w:rPr>
      <w:b/>
      <w:bCs/>
      <w:sz w:val="20"/>
      <w:u w:val="single"/>
    </w:rPr>
  </w:style>
  <w:style w:type="paragraph" w:customStyle="1" w:styleId="teaserpermalink">
    <w:name w:val="teaser_permalink"/>
    <w:basedOn w:val="Normal"/>
    <w:qFormat/>
    <w:rsid w:val="004470B3"/>
    <w:pPr>
      <w:spacing w:before="100" w:beforeAutospacing="1" w:after="100" w:afterAutospacing="1"/>
    </w:pPr>
    <w:rPr>
      <w:lang w:eastAsia="zh-CN"/>
    </w:rPr>
  </w:style>
  <w:style w:type="character" w:customStyle="1" w:styleId="Heading2Char5">
    <w:name w:val="Heading 2 Char5"/>
    <w:rsid w:val="004470B3"/>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
    <w:uiPriority w:val="1"/>
    <w:qFormat/>
    <w:rsid w:val="004470B3"/>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4470B3"/>
    <w:rPr>
      <w:rFonts w:eastAsia="Calibri"/>
      <w:sz w:val="14"/>
    </w:rPr>
  </w:style>
  <w:style w:type="character" w:customStyle="1" w:styleId="SmalltextChar">
    <w:name w:val="Small text Char"/>
    <w:aliases w:val="Quote Char,Quote1 Char1"/>
    <w:link w:val="Smalltext1"/>
    <w:rsid w:val="004470B3"/>
    <w:rPr>
      <w:rFonts w:ascii="Calibri" w:eastAsia="Calibri" w:hAnsi="Calibri"/>
      <w:sz w:val="14"/>
    </w:rPr>
  </w:style>
  <w:style w:type="character" w:customStyle="1" w:styleId="TagGreg">
    <w:name w:val="TagGreg"/>
    <w:uiPriority w:val="1"/>
    <w:qFormat/>
    <w:rsid w:val="004470B3"/>
    <w:rPr>
      <w:b/>
      <w:sz w:val="24"/>
    </w:rPr>
  </w:style>
  <w:style w:type="character" w:customStyle="1" w:styleId="SmallText-New">
    <w:name w:val="Small Text - New"/>
    <w:rsid w:val="004470B3"/>
    <w:rPr>
      <w:rFonts w:ascii="Arial Narrow" w:hAnsi="Arial Narrow"/>
      <w:sz w:val="14"/>
    </w:rPr>
  </w:style>
  <w:style w:type="character" w:customStyle="1" w:styleId="Underlined-New">
    <w:name w:val="Underlined - New"/>
    <w:rsid w:val="004470B3"/>
    <w:rPr>
      <w:rFonts w:ascii="Arial Narrow" w:hAnsi="Arial Narrow"/>
      <w:sz w:val="16"/>
      <w:u w:val="single"/>
    </w:rPr>
  </w:style>
  <w:style w:type="character" w:customStyle="1" w:styleId="Boxing-New">
    <w:name w:val="Boxing - New"/>
    <w:rsid w:val="004470B3"/>
    <w:rPr>
      <w:rFonts w:ascii="Arial Narrow" w:hAnsi="Arial Narrow"/>
      <w:sz w:val="16"/>
      <w:u w:val="none"/>
      <w:bdr w:val="single" w:sz="4" w:space="0" w:color="auto"/>
    </w:rPr>
  </w:style>
  <w:style w:type="character" w:customStyle="1" w:styleId="hilite1">
    <w:name w:val="hilite1"/>
    <w:rsid w:val="004470B3"/>
    <w:rPr>
      <w:rFonts w:ascii="Arial Narrow" w:hAnsi="Arial Narrow"/>
      <w:sz w:val="18"/>
      <w:u w:val="single"/>
      <w:bdr w:val="none" w:sz="0" w:space="0" w:color="auto"/>
      <w:shd w:val="clear" w:color="auto" w:fill="00FF00"/>
    </w:rPr>
  </w:style>
  <w:style w:type="character" w:customStyle="1" w:styleId="term">
    <w:name w:val="term"/>
    <w:rsid w:val="004470B3"/>
  </w:style>
  <w:style w:type="character" w:customStyle="1" w:styleId="f">
    <w:name w:val="f"/>
    <w:rsid w:val="004470B3"/>
  </w:style>
  <w:style w:type="paragraph" w:customStyle="1" w:styleId="StyleStyle49pt">
    <w:name w:val="Style Style4 + 9 pt"/>
    <w:basedOn w:val="Style4"/>
    <w:link w:val="StyleStyle49ptChar"/>
    <w:qFormat/>
    <w:rsid w:val="004470B3"/>
    <w:rPr>
      <w:rFonts w:ascii="Calibri" w:hAnsi="Calibri"/>
    </w:rPr>
  </w:style>
  <w:style w:type="character" w:customStyle="1" w:styleId="StyleStyle49ptChar">
    <w:name w:val="Style Style4 + 9 pt Char"/>
    <w:link w:val="StyleStyle49pt"/>
    <w:rsid w:val="004470B3"/>
    <w:rPr>
      <w:rFonts w:ascii="Calibri" w:hAnsi="Calibri"/>
      <w:u w:val="single"/>
    </w:rPr>
  </w:style>
  <w:style w:type="paragraph" w:customStyle="1" w:styleId="StyleStyle49ptBold">
    <w:name w:val="Style Style4 + 9 pt Bold"/>
    <w:basedOn w:val="Style4"/>
    <w:link w:val="StyleStyle49ptBoldChar"/>
    <w:qFormat/>
    <w:rsid w:val="004470B3"/>
    <w:rPr>
      <w:rFonts w:ascii="Calibri" w:hAnsi="Calibri"/>
      <w:b/>
      <w:bCs/>
    </w:rPr>
  </w:style>
  <w:style w:type="character" w:customStyle="1" w:styleId="StyleStyle49ptBoldChar">
    <w:name w:val="Style Style4 + 9 pt Bold Char"/>
    <w:link w:val="StyleStyle49ptBold"/>
    <w:rsid w:val="004470B3"/>
    <w:rPr>
      <w:rFonts w:ascii="Calibri" w:hAnsi="Calibri"/>
      <w:b/>
      <w:bCs/>
      <w:u w:val="single"/>
    </w:rPr>
  </w:style>
  <w:style w:type="character" w:customStyle="1" w:styleId="StyleDebateUnderline10pt">
    <w:name w:val="Style Debate Underline + 10 pt"/>
    <w:rsid w:val="004470B3"/>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4470B3"/>
    <w:rPr>
      <w:sz w:val="20"/>
      <w:u w:val="single"/>
      <w:bdr w:val="single" w:sz="4" w:space="0" w:color="auto"/>
    </w:rPr>
  </w:style>
  <w:style w:type="character" w:customStyle="1" w:styleId="a">
    <w:name w:val="a"/>
    <w:rsid w:val="004470B3"/>
  </w:style>
  <w:style w:type="paragraph" w:customStyle="1" w:styleId="StyleStyle411ptBoldBorderSinglesolidlineAuto0">
    <w:name w:val="Style Style4 + 11 pt Bold Border: : (Single solid line Auto  0...."/>
    <w:basedOn w:val="Normal"/>
    <w:link w:val="StyleStyle411ptBoldBorderSinglesolidlineAuto0Char"/>
    <w:qFormat/>
    <w:rsid w:val="004470B3"/>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470B3"/>
    <w:rPr>
      <w:rFonts w:ascii="Calibri"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470B3"/>
    <w:rPr>
      <w:rFonts w:ascii="Calibri" w:hAnsi="Calibri"/>
    </w:rPr>
  </w:style>
  <w:style w:type="character" w:customStyle="1" w:styleId="ssl01">
    <w:name w:val="ss_l01"/>
    <w:rsid w:val="004470B3"/>
    <w:rPr>
      <w:color w:val="000000"/>
      <w:sz w:val="32"/>
      <w:szCs w:val="32"/>
    </w:rPr>
  </w:style>
  <w:style w:type="paragraph" w:customStyle="1" w:styleId="Normaltag">
    <w:name w:val="Normal tag"/>
    <w:basedOn w:val="Normal"/>
    <w:link w:val="NormaltagChar"/>
    <w:uiPriority w:val="99"/>
    <w:qFormat/>
    <w:rsid w:val="004470B3"/>
    <w:rPr>
      <w:b/>
      <w:szCs w:val="20"/>
    </w:rPr>
  </w:style>
  <w:style w:type="character" w:customStyle="1" w:styleId="NormaltagChar">
    <w:name w:val="Normal tag Char"/>
    <w:link w:val="Normaltag"/>
    <w:uiPriority w:val="99"/>
    <w:rsid w:val="004470B3"/>
    <w:rPr>
      <w:rFonts w:ascii="Calibri" w:hAnsi="Calibri"/>
      <w:b/>
      <w:szCs w:val="20"/>
    </w:rPr>
  </w:style>
  <w:style w:type="paragraph" w:customStyle="1" w:styleId="Cardnon-underlined">
    <w:name w:val="Card non-underlined"/>
    <w:basedOn w:val="Normal"/>
    <w:link w:val="Cardnon-underlinedChar"/>
    <w:autoRedefine/>
    <w:uiPriority w:val="99"/>
    <w:qFormat/>
    <w:rsid w:val="004470B3"/>
    <w:rPr>
      <w:szCs w:val="20"/>
    </w:rPr>
  </w:style>
  <w:style w:type="character" w:customStyle="1" w:styleId="Cardnon-underlinedChar">
    <w:name w:val="Card non-underlined Char"/>
    <w:link w:val="Cardnon-underlined"/>
    <w:uiPriority w:val="99"/>
    <w:rsid w:val="004470B3"/>
    <w:rPr>
      <w:rFonts w:ascii="Calibri" w:hAnsi="Calibri"/>
      <w:szCs w:val="20"/>
    </w:rPr>
  </w:style>
  <w:style w:type="paragraph" w:customStyle="1" w:styleId="tiny">
    <w:name w:val="tiny"/>
    <w:next w:val="Normal"/>
    <w:link w:val="tinyChar"/>
    <w:autoRedefine/>
    <w:qFormat/>
    <w:rsid w:val="004470B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470B3"/>
    <w:rPr>
      <w:rFonts w:ascii="Times New Roman" w:eastAsia="Malgun Gothic" w:hAnsi="Times New Roman" w:cs="Times New Roman"/>
      <w:sz w:val="20"/>
      <w:szCs w:val="20"/>
    </w:rPr>
  </w:style>
  <w:style w:type="character" w:customStyle="1" w:styleId="Style11Char">
    <w:name w:val="Style11 Char"/>
    <w:link w:val="Style11"/>
    <w:rsid w:val="004470B3"/>
    <w:rPr>
      <w:b/>
      <w:u w:val="thick"/>
    </w:rPr>
  </w:style>
  <w:style w:type="character" w:customStyle="1" w:styleId="Style12Char">
    <w:name w:val="Style12 Char"/>
    <w:link w:val="Style12"/>
    <w:rsid w:val="004470B3"/>
    <w:rPr>
      <w:b/>
      <w:u w:val="thick"/>
    </w:rPr>
  </w:style>
  <w:style w:type="character" w:customStyle="1" w:styleId="Heading4Char1">
    <w:name w:val="Heading 4 Char1"/>
    <w:aliases w:val="Heading 2 Char1 Char Char Char1,No Spacing111 Char1,No Spacing112 Char1"/>
    <w:uiPriority w:val="4"/>
    <w:qFormat/>
    <w:rsid w:val="004470B3"/>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4470B3"/>
    <w:pPr>
      <w:spacing w:after="240"/>
      <w:jc w:val="center"/>
    </w:pPr>
    <w:rPr>
      <w:b/>
      <w:sz w:val="32"/>
      <w:szCs w:val="20"/>
      <w:u w:val="single"/>
    </w:rPr>
  </w:style>
  <w:style w:type="paragraph" w:customStyle="1" w:styleId="TxBrp1">
    <w:name w:val="TxBr_p1"/>
    <w:basedOn w:val="Normal"/>
    <w:qFormat/>
    <w:rsid w:val="004470B3"/>
    <w:pPr>
      <w:tabs>
        <w:tab w:val="left" w:pos="204"/>
      </w:tabs>
      <w:autoSpaceDE w:val="0"/>
      <w:autoSpaceDN w:val="0"/>
      <w:adjustRightInd w:val="0"/>
      <w:spacing w:line="272" w:lineRule="atLeast"/>
      <w:jc w:val="both"/>
    </w:pPr>
  </w:style>
  <w:style w:type="paragraph" w:customStyle="1" w:styleId="fullstory">
    <w:name w:val="fullstory"/>
    <w:basedOn w:val="Normal"/>
    <w:qFormat/>
    <w:rsid w:val="004470B3"/>
    <w:pPr>
      <w:spacing w:before="100" w:beforeAutospacing="1" w:after="100" w:afterAutospacing="1"/>
    </w:pPr>
  </w:style>
  <w:style w:type="paragraph" w:styleId="BodyTextIndent">
    <w:name w:val="Body Text Indent"/>
    <w:basedOn w:val="Default"/>
    <w:next w:val="Default"/>
    <w:link w:val="BodyTextIndentChar"/>
    <w:rsid w:val="004470B3"/>
    <w:rPr>
      <w:color w:val="auto"/>
    </w:rPr>
  </w:style>
  <w:style w:type="character" w:customStyle="1" w:styleId="BodyTextIndentChar">
    <w:name w:val="Body Text Indent Char"/>
    <w:basedOn w:val="DefaultParagraphFont"/>
    <w:link w:val="BodyTextIndent"/>
    <w:rsid w:val="004470B3"/>
    <w:rPr>
      <w:rFonts w:ascii="Times New Roman" w:eastAsia="Times New Roman" w:hAnsi="Times New Roman" w:cs="Times New Roman"/>
      <w:sz w:val="24"/>
      <w:szCs w:val="24"/>
    </w:rPr>
  </w:style>
  <w:style w:type="character" w:styleId="FootnoteReference">
    <w:name w:val="footnote reference"/>
    <w:rsid w:val="004470B3"/>
    <w:rPr>
      <w:color w:val="000000"/>
    </w:rPr>
  </w:style>
  <w:style w:type="character" w:customStyle="1" w:styleId="allocatoragentsleft">
    <w:name w:val="al_locatoragentsleft"/>
    <w:rsid w:val="004470B3"/>
  </w:style>
  <w:style w:type="character" w:customStyle="1" w:styleId="grey10">
    <w:name w:val="grey10"/>
    <w:rsid w:val="004470B3"/>
  </w:style>
  <w:style w:type="character" w:styleId="HTMLTypewriter">
    <w:name w:val="HTML Typewriter"/>
    <w:unhideWhenUsed/>
    <w:rsid w:val="004470B3"/>
    <w:rPr>
      <w:rFonts w:ascii="Courier New" w:eastAsia="Times New Roman" w:hAnsi="Courier New" w:cs="Courier New"/>
      <w:sz w:val="20"/>
      <w:szCs w:val="20"/>
    </w:rPr>
  </w:style>
  <w:style w:type="character" w:customStyle="1" w:styleId="caps">
    <w:name w:val="caps"/>
    <w:rsid w:val="004470B3"/>
  </w:style>
  <w:style w:type="paragraph" w:styleId="HTMLPreformatted">
    <w:name w:val="HTML Preformatted"/>
    <w:basedOn w:val="Normal"/>
    <w:link w:val="HTMLPreformattedChar"/>
    <w:unhideWhenUsed/>
    <w:rsid w:val="0044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470B3"/>
    <w:rPr>
      <w:rFonts w:ascii="Courier New" w:hAnsi="Courier New" w:cs="Courier New"/>
      <w:szCs w:val="20"/>
    </w:rPr>
  </w:style>
  <w:style w:type="character" w:customStyle="1" w:styleId="hit">
    <w:name w:val="hit"/>
    <w:rsid w:val="004470B3"/>
    <w:rPr>
      <w:rFonts w:cs="Times New Roman"/>
    </w:rPr>
  </w:style>
  <w:style w:type="character" w:customStyle="1" w:styleId="Style12ptBoldUnderline1">
    <w:name w:val="Style 12 pt Bold Underline1"/>
    <w:rsid w:val="004470B3"/>
    <w:rPr>
      <w:b/>
      <w:bCs/>
      <w:sz w:val="24"/>
      <w:u w:val="single"/>
    </w:rPr>
  </w:style>
  <w:style w:type="character" w:customStyle="1" w:styleId="UnderlinesCharChar">
    <w:name w:val="Underlines Char Char"/>
    <w:rsid w:val="004470B3"/>
    <w:rPr>
      <w:rFonts w:cs="Arial"/>
      <w:b/>
      <w:bCs/>
      <w:noProof w:val="0"/>
      <w:sz w:val="22"/>
      <w:szCs w:val="26"/>
      <w:u w:val="single"/>
      <w:lang w:val="en-US" w:eastAsia="en-US" w:bidi="ar-SA"/>
    </w:rPr>
  </w:style>
  <w:style w:type="paragraph" w:customStyle="1" w:styleId="Carding">
    <w:name w:val="Carding"/>
    <w:basedOn w:val="Normal"/>
    <w:uiPriority w:val="99"/>
    <w:qFormat/>
    <w:rsid w:val="004470B3"/>
    <w:rPr>
      <w:sz w:val="18"/>
    </w:rPr>
  </w:style>
  <w:style w:type="paragraph" w:customStyle="1" w:styleId="Style3">
    <w:name w:val="Style3"/>
    <w:basedOn w:val="Normal"/>
    <w:link w:val="Style3Char"/>
    <w:qFormat/>
    <w:rsid w:val="004470B3"/>
    <w:rPr>
      <w:b/>
    </w:rPr>
  </w:style>
  <w:style w:type="character" w:customStyle="1" w:styleId="Style3Char">
    <w:name w:val="Style3 Char"/>
    <w:link w:val="Style3"/>
    <w:rsid w:val="004470B3"/>
    <w:rPr>
      <w:rFonts w:ascii="Calibri" w:hAnsi="Calibri"/>
      <w:b/>
    </w:rPr>
  </w:style>
  <w:style w:type="character" w:customStyle="1" w:styleId="TagsChar1">
    <w:name w:val="Tags Char1"/>
    <w:aliases w:val="Super Script Char1,TagStyle Char1"/>
    <w:rsid w:val="004470B3"/>
    <w:rPr>
      <w:rFonts w:ascii="Arial Narrow" w:hAnsi="Arial Narrow"/>
      <w:b/>
      <w:noProof w:val="0"/>
      <w:sz w:val="22"/>
      <w:szCs w:val="60"/>
      <w:lang w:val="en-US" w:eastAsia="en-US" w:bidi="ar-SA"/>
    </w:rPr>
  </w:style>
  <w:style w:type="character" w:customStyle="1" w:styleId="aunderline">
    <w:name w:val="aunderline"/>
    <w:qFormat/>
    <w:rsid w:val="004470B3"/>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4470B3"/>
    <w:rPr>
      <w:b/>
      <w:noProof w:val="0"/>
      <w:sz w:val="24"/>
      <w:lang w:val="en-US" w:eastAsia="en-US" w:bidi="ar-SA"/>
    </w:rPr>
  </w:style>
  <w:style w:type="character" w:customStyle="1" w:styleId="Taggin-New">
    <w:name w:val="Taggin - New"/>
    <w:rsid w:val="004470B3"/>
    <w:rPr>
      <w:rFonts w:ascii="Arial Narrow" w:hAnsi="Arial Narrow"/>
      <w:b/>
      <w:sz w:val="22"/>
    </w:rPr>
  </w:style>
  <w:style w:type="character" w:customStyle="1" w:styleId="27">
    <w:name w:val="27"/>
    <w:rsid w:val="004470B3"/>
    <w:rPr>
      <w:rFonts w:cs="Arial"/>
      <w:bCs/>
      <w:sz w:val="20"/>
      <w:u w:val="single"/>
      <w:lang w:val="en-US" w:eastAsia="en-US" w:bidi="ar-SA"/>
    </w:rPr>
  </w:style>
  <w:style w:type="character" w:customStyle="1" w:styleId="ilad">
    <w:name w:val="il_ad"/>
    <w:rsid w:val="004470B3"/>
  </w:style>
  <w:style w:type="paragraph" w:customStyle="1" w:styleId="CardsHighlighted">
    <w:name w:val="Cards Highlighted"/>
    <w:next w:val="Normal"/>
    <w:link w:val="CardsHighlightedChar"/>
    <w:qFormat/>
    <w:rsid w:val="004470B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470B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470B3"/>
    <w:rPr>
      <w:rFonts w:ascii="Garamond" w:hAnsi="Garamond"/>
      <w:sz w:val="22"/>
      <w:szCs w:val="24"/>
      <w:u w:val="single"/>
      <w:lang w:val="en-US" w:eastAsia="en-US" w:bidi="ar-SA"/>
    </w:rPr>
  </w:style>
  <w:style w:type="paragraph" w:customStyle="1" w:styleId="Style2">
    <w:name w:val="Style2"/>
    <w:basedOn w:val="Heading4"/>
    <w:uiPriority w:val="99"/>
    <w:qFormat/>
    <w:rsid w:val="004470B3"/>
    <w:pPr>
      <w:spacing w:before="0"/>
    </w:pPr>
    <w:rPr>
      <w:rFonts w:eastAsia="Times New Roman" w:cs="Times New Roman"/>
      <w:bCs/>
      <w:iCs w:val="0"/>
      <w:caps/>
      <w:szCs w:val="20"/>
    </w:rPr>
  </w:style>
  <w:style w:type="character" w:customStyle="1" w:styleId="StyleStyle4CharTimesNewRoman11pt">
    <w:name w:val="Style Style4 Char + Times New Roman 11 pt"/>
    <w:rsid w:val="004470B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470B3"/>
    <w:rPr>
      <w:rFonts w:ascii="Times New Roman" w:hAnsi="Times New Roman"/>
      <w:b/>
      <w:bCs/>
      <w:sz w:val="20"/>
      <w:szCs w:val="24"/>
      <w:u w:val="single"/>
      <w:lang w:val="en-US" w:eastAsia="en-US" w:bidi="ar-SA"/>
    </w:rPr>
  </w:style>
  <w:style w:type="character" w:customStyle="1" w:styleId="SmallFontChar">
    <w:name w:val="Small Font Char"/>
    <w:link w:val="SmallFont"/>
    <w:rsid w:val="004470B3"/>
    <w:rPr>
      <w:sz w:val="14"/>
      <w:szCs w:val="18"/>
    </w:rPr>
  </w:style>
  <w:style w:type="paragraph" w:customStyle="1" w:styleId="SmallFont">
    <w:name w:val="Small Font"/>
    <w:basedOn w:val="Normal"/>
    <w:link w:val="SmallFontChar"/>
    <w:qFormat/>
    <w:rsid w:val="004470B3"/>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4470B3"/>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4470B3"/>
    <w:rPr>
      <w:rFonts w:ascii="Times New Roman" w:eastAsia="Malgun Gothic" w:hAnsi="Times New Roman" w:cs="Times New Roman"/>
      <w:b/>
      <w:szCs w:val="24"/>
      <w:u w:val="single"/>
    </w:rPr>
  </w:style>
  <w:style w:type="character" w:customStyle="1" w:styleId="TagsChar2">
    <w:name w:val="Tags Char2"/>
    <w:uiPriority w:val="99"/>
    <w:locked/>
    <w:rsid w:val="004470B3"/>
    <w:rPr>
      <w:b/>
      <w:sz w:val="22"/>
    </w:rPr>
  </w:style>
  <w:style w:type="character" w:customStyle="1" w:styleId="wikiexternallink">
    <w:name w:val="wikiexternallink"/>
    <w:rsid w:val="004470B3"/>
  </w:style>
  <w:style w:type="character" w:customStyle="1" w:styleId="senselabelstart">
    <w:name w:val="sense_label start"/>
    <w:rsid w:val="004470B3"/>
  </w:style>
  <w:style w:type="character" w:customStyle="1" w:styleId="sensecontent">
    <w:name w:val="sense_content"/>
    <w:rsid w:val="004470B3"/>
  </w:style>
  <w:style w:type="character" w:customStyle="1" w:styleId="vi">
    <w:name w:val="vi"/>
    <w:rsid w:val="004470B3"/>
  </w:style>
  <w:style w:type="character" w:customStyle="1" w:styleId="pagetitle">
    <w:name w:val="pagetitle"/>
    <w:rsid w:val="004470B3"/>
  </w:style>
  <w:style w:type="paragraph" w:customStyle="1" w:styleId="text">
    <w:name w:val="text"/>
    <w:basedOn w:val="Normal"/>
    <w:qFormat/>
    <w:rsid w:val="004470B3"/>
    <w:pPr>
      <w:spacing w:before="100" w:beforeAutospacing="1" w:after="100" w:afterAutospacing="1"/>
    </w:pPr>
  </w:style>
  <w:style w:type="character" w:customStyle="1" w:styleId="wikigeneratedlinkcontent">
    <w:name w:val="wikigeneratedlinkcontent"/>
    <w:rsid w:val="004470B3"/>
  </w:style>
  <w:style w:type="character" w:customStyle="1" w:styleId="StyleUnderlineCharChar9ptBold1">
    <w:name w:val="Style Underline Char Char + 9 pt Bold1"/>
    <w:rsid w:val="004470B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470B3"/>
    <w:rPr>
      <w:rFonts w:ascii="Times New Roman" w:hAnsi="Times New Roman"/>
      <w:sz w:val="20"/>
      <w:szCs w:val="24"/>
      <w:u w:val="single"/>
      <w:lang w:val="en-US" w:eastAsia="en-US" w:bidi="ar-SA"/>
    </w:rPr>
  </w:style>
  <w:style w:type="character" w:customStyle="1" w:styleId="StyleUnderlineChar9pt">
    <w:name w:val="Style Underline Char + 9 pt"/>
    <w:rsid w:val="004470B3"/>
    <w:rPr>
      <w:rFonts w:ascii="Times New Roman" w:hAnsi="Times New Roman"/>
      <w:sz w:val="20"/>
      <w:u w:val="single"/>
      <w:lang w:val="en-US" w:eastAsia="en-US" w:bidi="ar-SA"/>
    </w:rPr>
  </w:style>
  <w:style w:type="character" w:customStyle="1" w:styleId="Style9ptBoldUnderline">
    <w:name w:val="Style 9 pt Bold Underline"/>
    <w:rsid w:val="004470B3"/>
    <w:rPr>
      <w:b/>
      <w:bCs/>
      <w:sz w:val="20"/>
      <w:u w:val="single"/>
    </w:rPr>
  </w:style>
  <w:style w:type="paragraph" w:customStyle="1" w:styleId="StyleUnderline9pt">
    <w:name w:val="Style Underline + 9 pt"/>
    <w:link w:val="StyleUnderline9ptChar"/>
    <w:qFormat/>
    <w:rsid w:val="004470B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470B3"/>
    <w:rPr>
      <w:rFonts w:ascii="Calibri" w:eastAsia="Times New Roman" w:hAnsi="Calibri" w:cs="Times New Roman"/>
      <w:szCs w:val="20"/>
      <w:u w:val="single"/>
    </w:rPr>
  </w:style>
  <w:style w:type="character" w:customStyle="1" w:styleId="StyleUnderlineChar9ptBold">
    <w:name w:val="Style Underline Char + 9 pt Bold"/>
    <w:rsid w:val="004470B3"/>
    <w:rPr>
      <w:rFonts w:ascii="Times New Roman" w:hAnsi="Times New Roman"/>
      <w:b/>
      <w:bCs/>
      <w:sz w:val="20"/>
      <w:u w:val="single"/>
      <w:lang w:val="en-US" w:eastAsia="en-US" w:bidi="ar-SA"/>
    </w:rPr>
  </w:style>
  <w:style w:type="character" w:customStyle="1" w:styleId="UnderlineChar1">
    <w:name w:val="Underline Char1"/>
    <w:rsid w:val="004470B3"/>
    <w:rPr>
      <w:rFonts w:ascii="Times New Roman" w:hAnsi="Times New Roman"/>
      <w:sz w:val="20"/>
      <w:szCs w:val="24"/>
      <w:u w:val="single"/>
      <w:lang w:val="en-US" w:eastAsia="en-US" w:bidi="ar-SA"/>
    </w:rPr>
  </w:style>
  <w:style w:type="character" w:customStyle="1" w:styleId="StyleUnderlineChar1Bold">
    <w:name w:val="Style Underline Char1 + Bold"/>
    <w:rsid w:val="004470B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470B3"/>
    <w:pPr>
      <w:widowControl w:val="0"/>
      <w:ind w:left="288" w:right="288"/>
    </w:pPr>
    <w:rPr>
      <w:rFonts w:ascii="Arial Narrow" w:hAnsi="Arial Narrow"/>
      <w:kern w:val="32"/>
      <w:szCs w:val="20"/>
    </w:rPr>
  </w:style>
  <w:style w:type="character" w:customStyle="1" w:styleId="Stylecard9ptChar">
    <w:name w:val="Style card + 9 pt Char"/>
    <w:link w:val="Stylecard9pt"/>
    <w:rsid w:val="004470B3"/>
    <w:rPr>
      <w:rFonts w:ascii="Arial Narrow" w:hAnsi="Arial Narrow"/>
      <w:kern w:val="32"/>
      <w:szCs w:val="20"/>
    </w:rPr>
  </w:style>
  <w:style w:type="paragraph" w:customStyle="1" w:styleId="TagsCharChar">
    <w:name w:val="Tags Char Char"/>
    <w:basedOn w:val="Normal"/>
    <w:uiPriority w:val="99"/>
    <w:qFormat/>
    <w:rsid w:val="004470B3"/>
    <w:rPr>
      <w:rFonts w:ascii="Times" w:eastAsia="Times" w:hAnsi="Times"/>
      <w:b/>
    </w:rPr>
  </w:style>
  <w:style w:type="character" w:customStyle="1" w:styleId="TagsCharCharChar">
    <w:name w:val="Tags Char Char Char"/>
    <w:rsid w:val="004470B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470B3"/>
    <w:pPr>
      <w:spacing w:before="100" w:beforeAutospacing="1" w:after="100" w:afterAutospacing="1"/>
    </w:pPr>
    <w:rPr>
      <w:sz w:val="18"/>
      <w:szCs w:val="18"/>
    </w:rPr>
  </w:style>
  <w:style w:type="character" w:customStyle="1" w:styleId="Style11ptBlackUnderline">
    <w:name w:val="Style 11 pt Black Underline"/>
    <w:rsid w:val="004470B3"/>
    <w:rPr>
      <w:color w:val="000000"/>
      <w:sz w:val="20"/>
      <w:u w:val="single"/>
    </w:rPr>
  </w:style>
  <w:style w:type="character" w:customStyle="1" w:styleId="Style11ptBlack">
    <w:name w:val="Style 11 pt Black"/>
    <w:rsid w:val="004470B3"/>
    <w:rPr>
      <w:color w:val="000000"/>
      <w:sz w:val="20"/>
    </w:rPr>
  </w:style>
  <w:style w:type="character" w:customStyle="1" w:styleId="Heading2Char1CharCharCharCharCharC">
    <w:name w:val="Heading 2 Char1 Char Char Char Char Char C"/>
    <w:rsid w:val="004470B3"/>
    <w:rPr>
      <w:rFonts w:cs="Arial"/>
      <w:b/>
      <w:bCs/>
      <w:iCs/>
      <w:sz w:val="24"/>
      <w:szCs w:val="28"/>
      <w:lang w:val="en-US" w:eastAsia="en-US" w:bidi="ar-SA"/>
    </w:rPr>
  </w:style>
  <w:style w:type="character" w:customStyle="1" w:styleId="StyleUnderlineCharTimesBold">
    <w:name w:val="Style Underline Char + Times Bold"/>
    <w:rsid w:val="004470B3"/>
    <w:rPr>
      <w:rFonts w:ascii="Times" w:hAnsi="Times"/>
      <w:b w:val="0"/>
      <w:bCs/>
      <w:sz w:val="20"/>
      <w:u w:val="single"/>
    </w:rPr>
  </w:style>
  <w:style w:type="character" w:customStyle="1" w:styleId="blubigktbiz">
    <w:name w:val="blubigktbiz"/>
    <w:rsid w:val="004470B3"/>
  </w:style>
  <w:style w:type="character" w:customStyle="1" w:styleId="evidencetextChar">
    <w:name w:val="evidence text Char"/>
    <w:rsid w:val="004470B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470B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470B3"/>
    <w:rPr>
      <w:rFonts w:ascii="Calibri" w:hAnsi="Calibri"/>
      <w:sz w:val="24"/>
      <w:szCs w:val="20"/>
      <w:u w:val="thick"/>
      <w:bdr w:val="single" w:sz="4" w:space="0" w:color="auto"/>
    </w:rPr>
  </w:style>
  <w:style w:type="paragraph" w:styleId="Caption">
    <w:name w:val="caption"/>
    <w:aliases w:val="caption"/>
    <w:basedOn w:val="Normal"/>
    <w:next w:val="Normal"/>
    <w:uiPriority w:val="35"/>
    <w:qFormat/>
    <w:rsid w:val="004470B3"/>
    <w:rPr>
      <w:b/>
      <w:bCs/>
      <w:sz w:val="18"/>
      <w:szCs w:val="18"/>
      <w:lang w:bidi="en-US"/>
    </w:rPr>
  </w:style>
  <w:style w:type="character" w:customStyle="1" w:styleId="Style4CharChar">
    <w:name w:val="Style4 Char Char"/>
    <w:rsid w:val="004470B3"/>
    <w:rPr>
      <w:rFonts w:ascii="Arial Narrow" w:hAnsi="Arial Narrow"/>
      <w:noProof w:val="0"/>
      <w:szCs w:val="24"/>
      <w:u w:val="single"/>
      <w:lang w:val="en-US" w:eastAsia="en-US" w:bidi="ar-SA"/>
    </w:rPr>
  </w:style>
  <w:style w:type="character" w:customStyle="1" w:styleId="StyleUnderline4">
    <w:name w:val="Style Underline4"/>
    <w:rsid w:val="004470B3"/>
    <w:rPr>
      <w:u w:val="single"/>
    </w:rPr>
  </w:style>
  <w:style w:type="character" w:customStyle="1" w:styleId="BodyText3Char">
    <w:name w:val="Body Text 3 Char"/>
    <w:link w:val="BodyText3"/>
    <w:rsid w:val="004470B3"/>
    <w:rPr>
      <w:rFonts w:ascii="Arial Narrow" w:eastAsia="Times New Roman" w:hAnsi="Arial Narrow"/>
      <w:sz w:val="16"/>
      <w:szCs w:val="16"/>
    </w:rPr>
  </w:style>
  <w:style w:type="paragraph" w:styleId="BodyText3">
    <w:name w:val="Body Text 3"/>
    <w:basedOn w:val="Normal"/>
    <w:link w:val="BodyText3Char"/>
    <w:rsid w:val="004470B3"/>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4470B3"/>
    <w:rPr>
      <w:rFonts w:ascii="Calibri" w:hAnsi="Calibri"/>
      <w:sz w:val="16"/>
      <w:szCs w:val="16"/>
    </w:rPr>
  </w:style>
  <w:style w:type="character" w:customStyle="1" w:styleId="StyleEmphasisArial12ptBold">
    <w:name w:val="Style Emphasis + Arial 12 pt Bold"/>
    <w:rsid w:val="004470B3"/>
    <w:rPr>
      <w:rFonts w:ascii="Arial" w:hAnsi="Arial"/>
      <w:b/>
      <w:bCs/>
      <w:i/>
      <w:iCs/>
      <w:sz w:val="24"/>
    </w:rPr>
  </w:style>
  <w:style w:type="character" w:customStyle="1" w:styleId="super">
    <w:name w:val="super"/>
    <w:rsid w:val="004470B3"/>
  </w:style>
  <w:style w:type="character" w:customStyle="1" w:styleId="text30">
    <w:name w:val="text30"/>
    <w:rsid w:val="004470B3"/>
  </w:style>
  <w:style w:type="character" w:customStyle="1" w:styleId="uppercase">
    <w:name w:val="uppercase"/>
    <w:rsid w:val="004470B3"/>
  </w:style>
  <w:style w:type="character" w:customStyle="1" w:styleId="bodytext0">
    <w:name w:val="bodytext"/>
    <w:rsid w:val="004470B3"/>
  </w:style>
  <w:style w:type="character" w:customStyle="1" w:styleId="entry-title">
    <w:name w:val="entry-title"/>
    <w:rsid w:val="004470B3"/>
  </w:style>
  <w:style w:type="character" w:customStyle="1" w:styleId="BodyTextIndentChar1">
    <w:name w:val="Body Text Indent Char1"/>
    <w:semiHidden/>
    <w:rsid w:val="004470B3"/>
    <w:rPr>
      <w:rFonts w:ascii="Times New Roman" w:hAnsi="Times New Roman" w:cs="Times New Roman"/>
      <w:sz w:val="20"/>
    </w:rPr>
  </w:style>
  <w:style w:type="character" w:customStyle="1" w:styleId="HTMLPreformattedChar1">
    <w:name w:val="HTML Preformatted Char1"/>
    <w:uiPriority w:val="99"/>
    <w:semiHidden/>
    <w:rsid w:val="004470B3"/>
    <w:rPr>
      <w:rFonts w:ascii="Consolas" w:hAnsi="Consolas" w:cs="Consolas"/>
      <w:sz w:val="20"/>
      <w:szCs w:val="20"/>
    </w:rPr>
  </w:style>
  <w:style w:type="character" w:customStyle="1" w:styleId="DebateHighlighted">
    <w:name w:val="Debate Highlighted"/>
    <w:qFormat/>
    <w:rsid w:val="004470B3"/>
    <w:rPr>
      <w:rFonts w:ascii="Times New Roman" w:hAnsi="Times New Roman"/>
      <w:sz w:val="20"/>
      <w:u w:val="thick"/>
      <w:bdr w:val="none" w:sz="0" w:space="0" w:color="auto"/>
      <w:shd w:val="clear" w:color="auto" w:fill="00FFFF"/>
    </w:rPr>
  </w:style>
  <w:style w:type="character" w:customStyle="1" w:styleId="Style6pt">
    <w:name w:val="Style 6 pt"/>
    <w:qFormat/>
    <w:rsid w:val="004470B3"/>
    <w:rPr>
      <w:sz w:val="12"/>
    </w:rPr>
  </w:style>
  <w:style w:type="character" w:customStyle="1" w:styleId="CiteCharCharCharCharCharChar">
    <w:name w:val="Cite Char Char Char Char Char Char"/>
    <w:link w:val="CiteCharCharCharCharChar"/>
    <w:rsid w:val="004470B3"/>
    <w:rPr>
      <w:b/>
      <w:u w:val="single"/>
    </w:rPr>
  </w:style>
  <w:style w:type="character" w:customStyle="1" w:styleId="mainbody1">
    <w:name w:val="mainbody1"/>
    <w:rsid w:val="004470B3"/>
    <w:rPr>
      <w:rFonts w:ascii="Verdana" w:hAnsi="Verdana" w:hint="default"/>
      <w:color w:val="000000"/>
      <w:sz w:val="22"/>
      <w:szCs w:val="22"/>
    </w:rPr>
  </w:style>
  <w:style w:type="paragraph" w:customStyle="1" w:styleId="author-name">
    <w:name w:val="author-name"/>
    <w:basedOn w:val="Normal"/>
    <w:qFormat/>
    <w:rsid w:val="004470B3"/>
    <w:pPr>
      <w:spacing w:before="100" w:beforeAutospacing="1" w:after="100" w:afterAutospacing="1"/>
    </w:pPr>
  </w:style>
  <w:style w:type="paragraph" w:customStyle="1" w:styleId="author-credentials">
    <w:name w:val="author-credentials"/>
    <w:basedOn w:val="Normal"/>
    <w:qFormat/>
    <w:rsid w:val="004470B3"/>
    <w:pPr>
      <w:spacing w:before="100" w:beforeAutospacing="1" w:after="100" w:afterAutospacing="1"/>
    </w:pPr>
  </w:style>
  <w:style w:type="paragraph" w:customStyle="1" w:styleId="Style23">
    <w:name w:val="Style23"/>
    <w:basedOn w:val="Normal"/>
    <w:uiPriority w:val="99"/>
    <w:qFormat/>
    <w:rsid w:val="004470B3"/>
    <w:pPr>
      <w:widowControl w:val="0"/>
      <w:autoSpaceDE w:val="0"/>
      <w:autoSpaceDN w:val="0"/>
      <w:adjustRightInd w:val="0"/>
      <w:spacing w:line="209" w:lineRule="exact"/>
    </w:pPr>
    <w:rPr>
      <w:rFonts w:eastAsia="SimSun"/>
    </w:rPr>
  </w:style>
  <w:style w:type="character" w:customStyle="1" w:styleId="underlinedCharChar">
    <w:name w:val="underlined Char Char"/>
    <w:locked/>
    <w:rsid w:val="004470B3"/>
    <w:rPr>
      <w:u w:val="single"/>
    </w:rPr>
  </w:style>
  <w:style w:type="character" w:customStyle="1" w:styleId="StyleUnderlined11ptBoldChar">
    <w:name w:val="Style Underlined + 11 pt Bold Char"/>
    <w:link w:val="StyleUnderlined11ptBold"/>
    <w:locked/>
    <w:rsid w:val="004470B3"/>
    <w:rPr>
      <w:b/>
      <w:bCs/>
      <w:u w:val="single"/>
    </w:rPr>
  </w:style>
  <w:style w:type="paragraph" w:customStyle="1" w:styleId="StyleUnderlined11ptBold">
    <w:name w:val="Style Underlined + 11 pt Bold"/>
    <w:basedOn w:val="underlined"/>
    <w:link w:val="StyleUnderlined11ptBoldChar"/>
    <w:qFormat/>
    <w:rsid w:val="004470B3"/>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4470B3"/>
    <w:rPr>
      <w:u w:val="single"/>
    </w:rPr>
  </w:style>
  <w:style w:type="paragraph" w:customStyle="1" w:styleId="StyleUnderlineChar11pt">
    <w:name w:val="Style Underline Char + 11 pt"/>
    <w:basedOn w:val="Normal"/>
    <w:link w:val="StyleUnderlineChar11ptChar"/>
    <w:qFormat/>
    <w:rsid w:val="004470B3"/>
    <w:rPr>
      <w:rFonts w:asciiTheme="minorHAnsi" w:hAnsiTheme="minorHAnsi"/>
      <w:u w:val="single"/>
    </w:rPr>
  </w:style>
  <w:style w:type="character" w:customStyle="1" w:styleId="StyleUnderlineChar11ptBoldChar">
    <w:name w:val="Style Underline Char + 11 pt Bold Char"/>
    <w:link w:val="StyleUnderlineChar11ptBold"/>
    <w:locked/>
    <w:rsid w:val="004470B3"/>
    <w:rPr>
      <w:b/>
      <w:bCs/>
      <w:u w:val="single"/>
    </w:rPr>
  </w:style>
  <w:style w:type="paragraph" w:customStyle="1" w:styleId="StyleUnderlineChar11ptBold">
    <w:name w:val="Style Underline Char + 11 pt Bold"/>
    <w:basedOn w:val="Normal"/>
    <w:link w:val="StyleUnderlineChar11ptBoldChar"/>
    <w:qFormat/>
    <w:rsid w:val="004470B3"/>
    <w:rPr>
      <w:rFonts w:asciiTheme="minorHAnsi" w:hAnsiTheme="minorHAnsi"/>
      <w:b/>
      <w:bCs/>
      <w:u w:val="single"/>
    </w:rPr>
  </w:style>
  <w:style w:type="character" w:customStyle="1" w:styleId="Heading3CharCharCharChar2">
    <w:name w:val="Heading 3 Char Char Char Char2"/>
    <w:rsid w:val="004470B3"/>
    <w:rPr>
      <w:rFonts w:cs="Arial"/>
      <w:bCs/>
      <w:szCs w:val="26"/>
      <w:u w:val="single"/>
      <w:lang w:val="en-US" w:eastAsia="en-US" w:bidi="ar-SA"/>
    </w:rPr>
  </w:style>
  <w:style w:type="character" w:customStyle="1" w:styleId="StyleUnderlinePatternClearYellow">
    <w:name w:val="Style Underline Pattern: Clear (Yellow)"/>
    <w:rsid w:val="004470B3"/>
    <w:rPr>
      <w:u w:val="single"/>
      <w:shd w:val="clear" w:color="auto" w:fill="00FF00"/>
    </w:rPr>
  </w:style>
  <w:style w:type="paragraph" w:customStyle="1" w:styleId="CardText0">
    <w:name w:val="CardText"/>
    <w:basedOn w:val="Normal"/>
    <w:link w:val="CardTextChar1"/>
    <w:qFormat/>
    <w:rsid w:val="004470B3"/>
    <w:pPr>
      <w:ind w:left="288"/>
    </w:pPr>
    <w:rPr>
      <w:rFonts w:eastAsia="Calibri"/>
    </w:rPr>
  </w:style>
  <w:style w:type="character" w:customStyle="1" w:styleId="CardTextChar1">
    <w:name w:val="CardText Char"/>
    <w:link w:val="CardText0"/>
    <w:rsid w:val="004470B3"/>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4470B3"/>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470B3"/>
    <w:rPr>
      <w:rFonts w:ascii="Calibri" w:eastAsia="Calibri" w:hAnsi="Calibri" w:cs="Times New Roman"/>
      <w:u w:val="single"/>
    </w:rPr>
  </w:style>
  <w:style w:type="paragraph" w:customStyle="1" w:styleId="Cards1">
    <w:name w:val="Cards1"/>
    <w:basedOn w:val="Normal"/>
    <w:link w:val="Cards1Char"/>
    <w:qFormat/>
    <w:rsid w:val="004470B3"/>
    <w:pPr>
      <w:ind w:left="288"/>
    </w:pPr>
    <w:rPr>
      <w:u w:val="single"/>
    </w:rPr>
  </w:style>
  <w:style w:type="character" w:customStyle="1" w:styleId="Cards1Char">
    <w:name w:val="Cards1 Char"/>
    <w:link w:val="Cards1"/>
    <w:rsid w:val="004470B3"/>
    <w:rPr>
      <w:rFonts w:ascii="Calibri" w:hAnsi="Calibri"/>
      <w:u w:val="single"/>
    </w:rPr>
  </w:style>
  <w:style w:type="paragraph" w:customStyle="1" w:styleId="StyleLeft02">
    <w:name w:val="Style Left:  0.2&quot;"/>
    <w:basedOn w:val="Normal"/>
    <w:uiPriority w:val="99"/>
    <w:qFormat/>
    <w:rsid w:val="004470B3"/>
    <w:rPr>
      <w:rFonts w:eastAsia="Calibri"/>
      <w:szCs w:val="20"/>
    </w:rPr>
  </w:style>
  <w:style w:type="paragraph" w:customStyle="1" w:styleId="Analytics">
    <w:name w:val="Analytics"/>
    <w:basedOn w:val="Normal"/>
    <w:link w:val="AnalyticsChar"/>
    <w:uiPriority w:val="4"/>
    <w:qFormat/>
    <w:rsid w:val="004470B3"/>
    <w:rPr>
      <w:rFonts w:eastAsia="Calibri"/>
      <w:b/>
    </w:rPr>
  </w:style>
  <w:style w:type="paragraph" w:styleId="List">
    <w:name w:val="List"/>
    <w:basedOn w:val="Normal"/>
    <w:uiPriority w:val="99"/>
    <w:unhideWhenUsed/>
    <w:rsid w:val="004470B3"/>
    <w:pPr>
      <w:contextualSpacing/>
    </w:pPr>
    <w:rPr>
      <w:rFonts w:eastAsia="Calibri"/>
    </w:rPr>
  </w:style>
  <w:style w:type="paragraph" w:customStyle="1" w:styleId="PageHeaderLine1">
    <w:name w:val="PageHeaderLine1"/>
    <w:basedOn w:val="Normal"/>
    <w:qFormat/>
    <w:rsid w:val="004470B3"/>
    <w:pPr>
      <w:tabs>
        <w:tab w:val="right" w:pos="10800"/>
      </w:tabs>
    </w:pPr>
    <w:rPr>
      <w:rFonts w:eastAsia="Calibri"/>
      <w:b/>
      <w:sz w:val="28"/>
    </w:rPr>
  </w:style>
  <w:style w:type="paragraph" w:customStyle="1" w:styleId="PageHeaderLine2">
    <w:name w:val="PageHeaderLine2"/>
    <w:basedOn w:val="Normal"/>
    <w:next w:val="Normal"/>
    <w:link w:val="PageHeaderLine2Char"/>
    <w:qFormat/>
    <w:rsid w:val="004470B3"/>
    <w:pPr>
      <w:tabs>
        <w:tab w:val="right" w:pos="10800"/>
      </w:tabs>
      <w:spacing w:line="480" w:lineRule="auto"/>
    </w:pPr>
    <w:rPr>
      <w:rFonts w:eastAsia="Calibri"/>
      <w:b/>
    </w:rPr>
  </w:style>
  <w:style w:type="character" w:customStyle="1" w:styleId="EndnoteTextChar">
    <w:name w:val="Endnote Text Char"/>
    <w:link w:val="EndnoteText"/>
    <w:rsid w:val="004470B3"/>
    <w:rPr>
      <w:rFonts w:ascii="Arial" w:hAnsi="Arial" w:cs="Arial"/>
      <w:lang w:val="x-none" w:eastAsia="x-none"/>
    </w:rPr>
  </w:style>
  <w:style w:type="paragraph" w:styleId="EndnoteText">
    <w:name w:val="endnote text"/>
    <w:basedOn w:val="Normal"/>
    <w:link w:val="EndnoteTextChar"/>
    <w:unhideWhenUsed/>
    <w:rsid w:val="004470B3"/>
    <w:rPr>
      <w:rFonts w:ascii="Arial" w:hAnsi="Arial" w:cs="Arial"/>
      <w:lang w:val="x-none" w:eastAsia="x-none"/>
    </w:rPr>
  </w:style>
  <w:style w:type="character" w:customStyle="1" w:styleId="EndnoteTextChar1">
    <w:name w:val="Endnote Text Char1"/>
    <w:basedOn w:val="DefaultParagraphFont"/>
    <w:rsid w:val="004470B3"/>
    <w:rPr>
      <w:rFonts w:ascii="Calibri" w:hAnsi="Calibri"/>
      <w:sz w:val="20"/>
      <w:szCs w:val="20"/>
    </w:rPr>
  </w:style>
  <w:style w:type="paragraph" w:customStyle="1" w:styleId="D345FF3D873148C5AE3FBF3267827368">
    <w:name w:val="D345FF3D873148C5AE3FBF3267827368"/>
    <w:qFormat/>
    <w:rsid w:val="004470B3"/>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4470B3"/>
    <w:rPr>
      <w:rFonts w:ascii="Segoe UI" w:hAnsi="Segoe UI" w:cs="Segoe UI"/>
      <w:sz w:val="18"/>
      <w:szCs w:val="18"/>
    </w:rPr>
  </w:style>
  <w:style w:type="paragraph" w:customStyle="1" w:styleId="Normaltext0">
    <w:name w:val="Normal text"/>
    <w:basedOn w:val="Normal"/>
    <w:link w:val="NormaltextCharChar"/>
    <w:autoRedefine/>
    <w:qFormat/>
    <w:rsid w:val="004470B3"/>
    <w:pPr>
      <w:ind w:left="432"/>
    </w:pPr>
    <w:rPr>
      <w:rFonts w:eastAsia="SimSun"/>
      <w:color w:val="000000"/>
      <w:sz w:val="16"/>
      <w:szCs w:val="20"/>
      <w:lang w:val="x-none" w:eastAsia="x-none"/>
    </w:rPr>
  </w:style>
  <w:style w:type="character" w:customStyle="1" w:styleId="NormaltextCharChar">
    <w:name w:val="Normal text Char Char"/>
    <w:link w:val="Normaltext0"/>
    <w:rsid w:val="004470B3"/>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4470B3"/>
    <w:rPr>
      <w:b/>
      <w:sz w:val="28"/>
    </w:rPr>
  </w:style>
  <w:style w:type="character" w:customStyle="1" w:styleId="TagofCardChar">
    <w:name w:val="Tag of Card Char"/>
    <w:link w:val="TagofCard"/>
    <w:rsid w:val="004470B3"/>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4470B3"/>
    <w:rPr>
      <w:b/>
      <w:bCs/>
      <w:sz w:val="20"/>
    </w:rPr>
  </w:style>
  <w:style w:type="character" w:customStyle="1" w:styleId="SourcenameChar">
    <w:name w:val="Source name Char"/>
    <w:link w:val="Sourcename"/>
    <w:rsid w:val="004470B3"/>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4470B3"/>
    <w:rPr>
      <w:sz w:val="22"/>
      <w:u w:val="single"/>
    </w:rPr>
  </w:style>
  <w:style w:type="character" w:customStyle="1" w:styleId="underlinedcardChar">
    <w:name w:val="underlined card Char"/>
    <w:link w:val="underlinedcard"/>
    <w:rsid w:val="004470B3"/>
    <w:rPr>
      <w:rFonts w:ascii="Calibri" w:eastAsia="SimSun" w:hAnsi="Calibri"/>
      <w:color w:val="000000"/>
      <w:szCs w:val="20"/>
      <w:u w:val="single"/>
      <w:lang w:val="x-none" w:eastAsia="x-none"/>
    </w:rPr>
  </w:style>
  <w:style w:type="paragraph" w:customStyle="1" w:styleId="FullText">
    <w:name w:val="Full Text"/>
    <w:basedOn w:val="Normal"/>
    <w:qFormat/>
    <w:rsid w:val="004470B3"/>
    <w:rPr>
      <w:sz w:val="16"/>
    </w:rPr>
  </w:style>
  <w:style w:type="character" w:customStyle="1" w:styleId="SourceBold">
    <w:name w:val="Source Bold"/>
    <w:rsid w:val="004470B3"/>
    <w:rPr>
      <w:rFonts w:ascii="Arial Narrow" w:hAnsi="Arial Narrow"/>
      <w:b/>
      <w:sz w:val="24"/>
      <w:u w:val="none"/>
    </w:rPr>
  </w:style>
  <w:style w:type="paragraph" w:customStyle="1" w:styleId="TextUnderline">
    <w:name w:val="Text Underline"/>
    <w:basedOn w:val="Normal"/>
    <w:link w:val="TextUnderlineChar"/>
    <w:qFormat/>
    <w:rsid w:val="004470B3"/>
    <w:rPr>
      <w:rFonts w:ascii="Garamond" w:hAnsi="Garamond"/>
      <w:bCs/>
      <w:kern w:val="20"/>
      <w:szCs w:val="32"/>
      <w:u w:val="single"/>
      <w:lang w:val="x-none" w:eastAsia="x-none"/>
    </w:rPr>
  </w:style>
  <w:style w:type="character" w:customStyle="1" w:styleId="TextUnderlineChar">
    <w:name w:val="Text Underline Char"/>
    <w:link w:val="TextUnderline"/>
    <w:rsid w:val="004470B3"/>
    <w:rPr>
      <w:rFonts w:ascii="Garamond" w:hAnsi="Garamond"/>
      <w:bCs/>
      <w:kern w:val="20"/>
      <w:szCs w:val="32"/>
      <w:u w:val="single"/>
      <w:lang w:val="x-none" w:eastAsia="x-none"/>
    </w:rPr>
  </w:style>
  <w:style w:type="paragraph" w:customStyle="1" w:styleId="CardTagandCite">
    <w:name w:val="Card Tag and Cite"/>
    <w:basedOn w:val="Normal"/>
    <w:next w:val="Normal"/>
    <w:link w:val="CardTagandCiteChar"/>
    <w:qFormat/>
    <w:rsid w:val="004470B3"/>
    <w:rPr>
      <w:rFonts w:ascii="Arial Narrow" w:hAnsi="Arial Narrow"/>
      <w:b/>
      <w:sz w:val="26"/>
    </w:rPr>
  </w:style>
  <w:style w:type="paragraph" w:customStyle="1" w:styleId="CardText1">
    <w:name w:val="Card Text 1"/>
    <w:basedOn w:val="Normal"/>
    <w:link w:val="CardText1Char"/>
    <w:autoRedefine/>
    <w:qFormat/>
    <w:rsid w:val="004470B3"/>
    <w:rPr>
      <w:rFonts w:ascii="Arial Narrow" w:hAnsi="Arial Narrow"/>
      <w:color w:val="000000"/>
      <w:u w:val="single"/>
    </w:rPr>
  </w:style>
  <w:style w:type="paragraph" w:customStyle="1" w:styleId="CardText2">
    <w:name w:val="Card Text 2"/>
    <w:basedOn w:val="CardText1"/>
    <w:link w:val="CardText2Char"/>
    <w:qFormat/>
    <w:rsid w:val="004470B3"/>
    <w:rPr>
      <w:b/>
    </w:rPr>
  </w:style>
  <w:style w:type="character" w:customStyle="1" w:styleId="2xBoldUnderline">
    <w:name w:val="2x_Bold_Underline"/>
    <w:rsid w:val="004470B3"/>
    <w:rPr>
      <w:b/>
      <w:bCs/>
      <w:sz w:val="24"/>
      <w:u w:val="thick"/>
    </w:rPr>
  </w:style>
  <w:style w:type="character" w:customStyle="1" w:styleId="Dottedunderline">
    <w:name w:val="Dotted underline"/>
    <w:rsid w:val="004470B3"/>
    <w:rPr>
      <w:u w:val="dotted"/>
    </w:rPr>
  </w:style>
  <w:style w:type="character" w:customStyle="1" w:styleId="loose">
    <w:name w:val="loose"/>
    <w:rsid w:val="004470B3"/>
  </w:style>
  <w:style w:type="paragraph" w:customStyle="1" w:styleId="citeunread">
    <w:name w:val="cite unread"/>
    <w:basedOn w:val="Normal"/>
    <w:link w:val="citeunreadChar"/>
    <w:qFormat/>
    <w:rsid w:val="004470B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470B3"/>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4470B3"/>
    <w:rPr>
      <w:b/>
      <w:szCs w:val="20"/>
      <w:u w:val="single"/>
      <w:lang w:val="x-none" w:eastAsia="x-none"/>
    </w:rPr>
  </w:style>
  <w:style w:type="character" w:customStyle="1" w:styleId="readCharChar">
    <w:name w:val="read Char Char"/>
    <w:link w:val="read"/>
    <w:locked/>
    <w:rsid w:val="004470B3"/>
    <w:rPr>
      <w:rFonts w:ascii="Calibri" w:hAnsi="Calibri"/>
      <w:b/>
      <w:szCs w:val="20"/>
      <w:u w:val="single"/>
      <w:lang w:val="x-none" w:eastAsia="x-none"/>
    </w:rPr>
  </w:style>
  <w:style w:type="paragraph" w:customStyle="1" w:styleId="2ndLevel-TAG">
    <w:name w:val="2nd Level - TAG"/>
    <w:basedOn w:val="Normal"/>
    <w:next w:val="Normal"/>
    <w:qFormat/>
    <w:rsid w:val="004470B3"/>
    <w:pPr>
      <w:spacing w:before="240"/>
      <w:outlineLvl w:val="2"/>
    </w:pPr>
    <w:rPr>
      <w:b/>
    </w:rPr>
  </w:style>
  <w:style w:type="character" w:customStyle="1" w:styleId="readChar">
    <w:name w:val="read Char"/>
    <w:rsid w:val="004470B3"/>
    <w:rPr>
      <w:szCs w:val="22"/>
      <w:u w:val="single"/>
      <w:lang w:val="en-US" w:eastAsia="en-US" w:bidi="ar-SA"/>
    </w:rPr>
  </w:style>
  <w:style w:type="character" w:customStyle="1" w:styleId="underlining0">
    <w:name w:val="underlining"/>
    <w:rsid w:val="004470B3"/>
    <w:rPr>
      <w:u w:val="single"/>
    </w:rPr>
  </w:style>
  <w:style w:type="paragraph" w:styleId="BodyTextIndent2">
    <w:name w:val="Body Text Indent 2"/>
    <w:basedOn w:val="Normal"/>
    <w:link w:val="BodyTextIndent2Char"/>
    <w:rsid w:val="004470B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470B3"/>
    <w:rPr>
      <w:rFonts w:ascii="HGSSoeiKakugothicUB" w:eastAsia="MS Mincho" w:hAnsi="Calibri"/>
      <w:szCs w:val="20"/>
      <w:lang w:val="x-none" w:eastAsia="ja-JP"/>
    </w:rPr>
  </w:style>
  <w:style w:type="character" w:customStyle="1" w:styleId="A6">
    <w:name w:val="A6"/>
    <w:uiPriority w:val="99"/>
    <w:rsid w:val="004470B3"/>
    <w:rPr>
      <w:rFonts w:ascii="Times New Roman" w:hAnsi="Times New Roman"/>
      <w:color w:val="000000"/>
      <w:sz w:val="14"/>
      <w:szCs w:val="14"/>
    </w:rPr>
  </w:style>
  <w:style w:type="paragraph" w:customStyle="1" w:styleId="CiteCard">
    <w:name w:val="Cite_Card"/>
    <w:link w:val="CiteCardChar"/>
    <w:qFormat/>
    <w:rsid w:val="004470B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470B3"/>
    <w:rPr>
      <w:rFonts w:ascii="Times New Roman" w:eastAsia="Times New Roman" w:hAnsi="Times New Roman" w:cs="Arial"/>
      <w:bCs/>
      <w:sz w:val="20"/>
      <w:szCs w:val="20"/>
    </w:rPr>
  </w:style>
  <w:style w:type="character" w:customStyle="1" w:styleId="btitle">
    <w:name w:val="btitle"/>
    <w:rsid w:val="004470B3"/>
  </w:style>
  <w:style w:type="character" w:customStyle="1" w:styleId="green">
    <w:name w:val="green"/>
    <w:rsid w:val="004470B3"/>
  </w:style>
  <w:style w:type="paragraph" w:customStyle="1" w:styleId="CM5">
    <w:name w:val="CM5"/>
    <w:basedOn w:val="Default"/>
    <w:next w:val="Default"/>
    <w:qFormat/>
    <w:rsid w:val="004470B3"/>
    <w:pPr>
      <w:widowControl w:val="0"/>
    </w:pPr>
    <w:rPr>
      <w:rFonts w:eastAsia="MS Mincho"/>
      <w:color w:val="auto"/>
    </w:rPr>
  </w:style>
  <w:style w:type="paragraph" w:customStyle="1" w:styleId="CM14">
    <w:name w:val="CM14"/>
    <w:basedOn w:val="Default"/>
    <w:next w:val="Default"/>
    <w:uiPriority w:val="99"/>
    <w:qFormat/>
    <w:rsid w:val="004470B3"/>
    <w:pPr>
      <w:widowControl w:val="0"/>
    </w:pPr>
    <w:rPr>
      <w:rFonts w:eastAsia="MS Mincho"/>
      <w:color w:val="auto"/>
    </w:rPr>
  </w:style>
  <w:style w:type="character" w:customStyle="1" w:styleId="BodyText1">
    <w:name w:val="Body Text1"/>
    <w:rsid w:val="004470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470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470B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470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470B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470B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470B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470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4470B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470B3"/>
    <w:rPr>
      <w:rFonts w:ascii="Sylfaen" w:hAnsi="Sylfaen" w:cs="Sylfaen"/>
      <w:i/>
      <w:iCs/>
      <w:sz w:val="19"/>
      <w:szCs w:val="19"/>
      <w:u w:val="none"/>
      <w:shd w:val="clear" w:color="auto" w:fill="FFFFFF"/>
    </w:rPr>
  </w:style>
  <w:style w:type="character" w:customStyle="1" w:styleId="AuthorYear">
    <w:name w:val="AuthorYear"/>
    <w:uiPriority w:val="1"/>
    <w:qFormat/>
    <w:rsid w:val="004470B3"/>
    <w:rPr>
      <w:rFonts w:ascii="Georgia" w:hAnsi="Georgia"/>
      <w:b/>
      <w:sz w:val="24"/>
    </w:rPr>
  </w:style>
  <w:style w:type="character" w:customStyle="1" w:styleId="CommentTextChar1">
    <w:name w:val="Comment Text Char1"/>
    <w:basedOn w:val="DefaultParagraphFont"/>
    <w:uiPriority w:val="99"/>
    <w:rsid w:val="004470B3"/>
    <w:rPr>
      <w:rFonts w:ascii="Georgia" w:hAnsi="Georgia" w:cs="Calibri"/>
      <w:sz w:val="20"/>
      <w:szCs w:val="20"/>
    </w:rPr>
  </w:style>
  <w:style w:type="character" w:customStyle="1" w:styleId="CommentSubjectChar1">
    <w:name w:val="Comment Subject Char1"/>
    <w:basedOn w:val="CommentTextChar1"/>
    <w:uiPriority w:val="99"/>
    <w:semiHidden/>
    <w:rsid w:val="004470B3"/>
    <w:rPr>
      <w:rFonts w:ascii="Georgia" w:hAnsi="Georgia" w:cs="Calibri"/>
      <w:b/>
      <w:bCs/>
      <w:sz w:val="20"/>
      <w:szCs w:val="20"/>
    </w:rPr>
  </w:style>
  <w:style w:type="character" w:customStyle="1" w:styleId="AnalyticsChar">
    <w:name w:val="Analytics Char"/>
    <w:basedOn w:val="DefaultParagraphFont"/>
    <w:link w:val="Analytics"/>
    <w:uiPriority w:val="4"/>
    <w:rsid w:val="004470B3"/>
    <w:rPr>
      <w:rFonts w:ascii="Calibri" w:eastAsia="Calibri" w:hAnsi="Calibri"/>
      <w:b/>
    </w:rPr>
  </w:style>
  <w:style w:type="character" w:customStyle="1" w:styleId="ssl4">
    <w:name w:val="ss_l4"/>
    <w:rsid w:val="004470B3"/>
  </w:style>
  <w:style w:type="character" w:customStyle="1" w:styleId="italic">
    <w:name w:val="italic"/>
    <w:rsid w:val="004470B3"/>
  </w:style>
  <w:style w:type="character" w:customStyle="1" w:styleId="tl8wme">
    <w:name w:val="tl8wme"/>
    <w:basedOn w:val="DefaultParagraphFont"/>
    <w:rsid w:val="004470B3"/>
  </w:style>
  <w:style w:type="character" w:customStyle="1" w:styleId="Emph">
    <w:name w:val="Emph"/>
    <w:basedOn w:val="DefaultParagraphFont"/>
    <w:uiPriority w:val="1"/>
    <w:qFormat/>
    <w:rsid w:val="004470B3"/>
    <w:rPr>
      <w:rFonts w:ascii="Arial" w:hAnsi="Arial"/>
      <w:b/>
      <w:sz w:val="20"/>
      <w:u w:val="single"/>
      <w:bdr w:val="single" w:sz="8" w:space="0" w:color="auto"/>
    </w:rPr>
  </w:style>
  <w:style w:type="character" w:customStyle="1" w:styleId="cardchar00">
    <w:name w:val="cardchar0"/>
    <w:basedOn w:val="DefaultParagraphFont"/>
    <w:rsid w:val="004470B3"/>
  </w:style>
  <w:style w:type="character" w:customStyle="1" w:styleId="UnderlineNon-bold">
    <w:name w:val="Underline Non - bold"/>
    <w:rsid w:val="004470B3"/>
    <w:rPr>
      <w:rFonts w:ascii="Times New Roman" w:hAnsi="Times New Roman"/>
      <w:iCs/>
      <w:sz w:val="22"/>
      <w:u w:val="single"/>
    </w:rPr>
  </w:style>
  <w:style w:type="character" w:customStyle="1" w:styleId="UnderlineBold0">
    <w:name w:val="Underline Bold"/>
    <w:uiPriority w:val="6"/>
    <w:qFormat/>
    <w:rsid w:val="004470B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470B3"/>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4470B3"/>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4470B3"/>
    <w:rPr>
      <w:rFonts w:ascii="Bell MT" w:eastAsia="Times New Roman" w:hAnsi="Bell MT"/>
      <w:bCs/>
      <w:iCs/>
      <w:sz w:val="22"/>
      <w:u w:val="single"/>
    </w:rPr>
  </w:style>
  <w:style w:type="character" w:customStyle="1" w:styleId="Heading5Char2">
    <w:name w:val="Heading 5 Char2"/>
    <w:rsid w:val="004470B3"/>
    <w:rPr>
      <w:rFonts w:ascii="Bell MT" w:eastAsia="Times New Roman" w:hAnsi="Bell MT"/>
      <w:bCs/>
      <w:iCs/>
      <w:sz w:val="10"/>
      <w:szCs w:val="26"/>
    </w:rPr>
  </w:style>
  <w:style w:type="character" w:customStyle="1" w:styleId="Boxed">
    <w:name w:val="Boxed"/>
    <w:qFormat/>
    <w:rsid w:val="004470B3"/>
    <w:rPr>
      <w:rFonts w:ascii="Garamond" w:hAnsi="Garamond"/>
      <w:b/>
      <w:sz w:val="22"/>
      <w:bdr w:val="single" w:sz="6" w:space="0" w:color="auto"/>
    </w:rPr>
  </w:style>
  <w:style w:type="paragraph" w:customStyle="1" w:styleId="Heading2-NotBold">
    <w:name w:val="Heading 2 - Not Bold"/>
    <w:basedOn w:val="Heading2"/>
    <w:autoRedefine/>
    <w:uiPriority w:val="99"/>
    <w:qFormat/>
    <w:rsid w:val="004470B3"/>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4470B3"/>
    <w:rPr>
      <w:rFonts w:ascii="Arial" w:hAnsi="Arial" w:cs="Arial"/>
      <w:vanish/>
      <w:sz w:val="16"/>
      <w:szCs w:val="16"/>
    </w:rPr>
  </w:style>
  <w:style w:type="character" w:customStyle="1" w:styleId="z-BottomofFormChar1">
    <w:name w:val="z-Bottom of Form Char1"/>
    <w:basedOn w:val="DefaultParagraphFont"/>
    <w:uiPriority w:val="99"/>
    <w:rsid w:val="004470B3"/>
    <w:rPr>
      <w:rFonts w:ascii="Arial" w:hAnsi="Arial" w:cs="Arial"/>
      <w:vanish/>
      <w:sz w:val="16"/>
      <w:szCs w:val="16"/>
    </w:rPr>
  </w:style>
  <w:style w:type="paragraph" w:customStyle="1" w:styleId="Heading2-Bold">
    <w:name w:val="Heading 2 - Bold"/>
    <w:basedOn w:val="Normal"/>
    <w:autoRedefine/>
    <w:uiPriority w:val="99"/>
    <w:qFormat/>
    <w:rsid w:val="004470B3"/>
    <w:rPr>
      <w:rFonts w:ascii="Garamond" w:eastAsia="Calibri" w:hAnsi="Garamond"/>
      <w:b/>
    </w:rPr>
  </w:style>
  <w:style w:type="paragraph" w:customStyle="1" w:styleId="Microtext0">
    <w:name w:val="Microtext"/>
    <w:basedOn w:val="Normal"/>
    <w:next w:val="Normal"/>
    <w:link w:val="MicrotextChar0"/>
    <w:qFormat/>
    <w:rsid w:val="004470B3"/>
    <w:rPr>
      <w:rFonts w:eastAsia="Calibri"/>
      <w:sz w:val="12"/>
      <w:lang w:val="x-none" w:eastAsia="x-none"/>
    </w:rPr>
  </w:style>
  <w:style w:type="character" w:customStyle="1" w:styleId="MicrotextChar0">
    <w:name w:val="Microtext Char"/>
    <w:link w:val="Microtext0"/>
    <w:rsid w:val="004470B3"/>
    <w:rPr>
      <w:rFonts w:ascii="Calibri" w:eastAsia="Calibri" w:hAnsi="Calibri"/>
      <w:sz w:val="12"/>
      <w:lang w:val="x-none" w:eastAsia="x-none"/>
    </w:rPr>
  </w:style>
  <w:style w:type="character" w:customStyle="1" w:styleId="Style2CharChar">
    <w:name w:val="Style2 Char Char"/>
    <w:rsid w:val="004470B3"/>
    <w:rPr>
      <w:u w:val="thick"/>
      <w:lang w:val="en-US" w:eastAsia="en-US" w:bidi="ar-SA"/>
    </w:rPr>
  </w:style>
  <w:style w:type="character" w:customStyle="1" w:styleId="authordate1">
    <w:name w:val="authordate"/>
    <w:rsid w:val="004470B3"/>
  </w:style>
  <w:style w:type="paragraph" w:customStyle="1" w:styleId="tag">
    <w:name w:val="%tag"/>
    <w:basedOn w:val="Normal"/>
    <w:next w:val="Normal"/>
    <w:link w:val="tagChar"/>
    <w:qFormat/>
    <w:rsid w:val="004470B3"/>
    <w:rPr>
      <w:rFonts w:ascii="Garamond" w:eastAsia="Calibri" w:hAnsi="Garamond"/>
      <w:bCs/>
      <w:sz w:val="18"/>
    </w:rPr>
  </w:style>
  <w:style w:type="character" w:customStyle="1" w:styleId="underline0">
    <w:name w:val="%underline"/>
    <w:qFormat/>
    <w:rsid w:val="004470B3"/>
    <w:rPr>
      <w:rFonts w:ascii="Times New Roman" w:hAnsi="Times New Roman"/>
      <w:sz w:val="16"/>
      <w:u w:val="none"/>
    </w:rPr>
  </w:style>
  <w:style w:type="character" w:customStyle="1" w:styleId="AUNDERLINE0">
    <w:name w:val="AUNDERLINE"/>
    <w:qFormat/>
    <w:rsid w:val="004470B3"/>
    <w:rPr>
      <w:rFonts w:ascii="Times New Roman" w:hAnsi="Times New Roman"/>
      <w:sz w:val="20"/>
      <w:u w:val="single"/>
    </w:rPr>
  </w:style>
  <w:style w:type="paragraph" w:customStyle="1" w:styleId="Style20">
    <w:name w:val="Style 2"/>
    <w:basedOn w:val="Normal"/>
    <w:link w:val="Style2Char"/>
    <w:qFormat/>
    <w:rsid w:val="004470B3"/>
    <w:pPr>
      <w:ind w:left="432"/>
    </w:pPr>
    <w:rPr>
      <w:szCs w:val="20"/>
      <w:u w:val="single"/>
      <w:lang w:val="x-none" w:eastAsia="x-none"/>
    </w:rPr>
  </w:style>
  <w:style w:type="character" w:customStyle="1" w:styleId="Style2Char">
    <w:name w:val="Style 2 Char"/>
    <w:link w:val="Style20"/>
    <w:rsid w:val="004470B3"/>
    <w:rPr>
      <w:rFonts w:ascii="Calibri" w:hAnsi="Calibri"/>
      <w:szCs w:val="20"/>
      <w:u w:val="single"/>
      <w:lang w:val="x-none" w:eastAsia="x-none"/>
    </w:rPr>
  </w:style>
  <w:style w:type="paragraph" w:customStyle="1" w:styleId="GAUnderline">
    <w:name w:val="GA Underline"/>
    <w:basedOn w:val="Normal"/>
    <w:link w:val="GAUnderlineChar"/>
    <w:qFormat/>
    <w:rsid w:val="004470B3"/>
    <w:rPr>
      <w:rFonts w:ascii="Garamond" w:hAnsi="Garamond"/>
      <w:szCs w:val="20"/>
      <w:u w:val="single"/>
      <w:lang w:val="x-none" w:eastAsia="x-none"/>
    </w:rPr>
  </w:style>
  <w:style w:type="character" w:customStyle="1" w:styleId="GAUnderlineChar">
    <w:name w:val="GA Underline Char"/>
    <w:link w:val="GAUnderline"/>
    <w:rsid w:val="004470B3"/>
    <w:rPr>
      <w:rFonts w:ascii="Garamond" w:hAnsi="Garamond"/>
      <w:szCs w:val="20"/>
      <w:u w:val="single"/>
      <w:lang w:val="x-none" w:eastAsia="x-none"/>
    </w:rPr>
  </w:style>
  <w:style w:type="paragraph" w:customStyle="1" w:styleId="textsmall">
    <w:name w:val="textsmall"/>
    <w:basedOn w:val="Normal"/>
    <w:link w:val="textsmallChar"/>
    <w:qFormat/>
    <w:rsid w:val="004470B3"/>
    <w:rPr>
      <w:sz w:val="18"/>
      <w:szCs w:val="20"/>
      <w:lang w:val="x-none" w:eastAsia="x-none"/>
    </w:rPr>
  </w:style>
  <w:style w:type="character" w:customStyle="1" w:styleId="textsmallChar">
    <w:name w:val="textsmall Char"/>
    <w:link w:val="textsmall"/>
    <w:rsid w:val="004470B3"/>
    <w:rPr>
      <w:rFonts w:ascii="Calibri" w:hAnsi="Calibri"/>
      <w:sz w:val="18"/>
      <w:szCs w:val="20"/>
      <w:lang w:val="x-none" w:eastAsia="x-none"/>
    </w:rPr>
  </w:style>
  <w:style w:type="paragraph" w:customStyle="1" w:styleId="cardtext3">
    <w:name w:val="cardtext"/>
    <w:basedOn w:val="Normal"/>
    <w:link w:val="cardtextChar2"/>
    <w:qFormat/>
    <w:rsid w:val="004470B3"/>
    <w:rPr>
      <w:szCs w:val="20"/>
      <w:u w:val="single"/>
      <w:lang w:val="x-none" w:eastAsia="x-none"/>
    </w:rPr>
  </w:style>
  <w:style w:type="character" w:customStyle="1" w:styleId="cardtextChar2">
    <w:name w:val="cardtext Char"/>
    <w:link w:val="cardtext3"/>
    <w:rsid w:val="004470B3"/>
    <w:rPr>
      <w:rFonts w:ascii="Calibri" w:hAnsi="Calibri"/>
      <w:szCs w:val="20"/>
      <w:u w:val="single"/>
      <w:lang w:val="x-none" w:eastAsia="x-none"/>
    </w:rPr>
  </w:style>
  <w:style w:type="paragraph" w:customStyle="1" w:styleId="cardtextemphasis">
    <w:name w:val="card text emphasis"/>
    <w:basedOn w:val="Normal"/>
    <w:link w:val="cardtextemphasisChar"/>
    <w:qFormat/>
    <w:rsid w:val="004470B3"/>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4470B3"/>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4470B3"/>
    <w:rPr>
      <w:sz w:val="12"/>
    </w:rPr>
  </w:style>
  <w:style w:type="character" w:customStyle="1" w:styleId="MicroChar">
    <w:name w:val="Micro Char"/>
    <w:link w:val="Micro"/>
    <w:rsid w:val="004470B3"/>
    <w:rPr>
      <w:rFonts w:ascii="Calibri" w:hAnsi="Calibri"/>
      <w:sz w:val="12"/>
    </w:rPr>
  </w:style>
  <w:style w:type="paragraph" w:customStyle="1" w:styleId="CardNotUnderlined">
    <w:name w:val="Card Not Underlined"/>
    <w:basedOn w:val="Normal"/>
    <w:link w:val="CardNotUnderlinedChar1"/>
    <w:autoRedefine/>
    <w:qFormat/>
    <w:rsid w:val="004470B3"/>
    <w:rPr>
      <w:rFonts w:ascii="Bell MT" w:eastAsia="Calibri" w:hAnsi="Bell MT"/>
      <w:szCs w:val="20"/>
    </w:rPr>
  </w:style>
  <w:style w:type="character" w:customStyle="1" w:styleId="UnderlinedCharChar0">
    <w:name w:val="Underlined Char Char"/>
    <w:rsid w:val="004470B3"/>
    <w:rPr>
      <w:rFonts w:ascii="Garamond" w:hAnsi="Garamond"/>
      <w:szCs w:val="28"/>
      <w:u w:val="single"/>
      <w:lang w:val="en-US" w:eastAsia="en-US" w:bidi="ar-SA"/>
    </w:rPr>
  </w:style>
  <w:style w:type="character" w:customStyle="1" w:styleId="ssl0">
    <w:name w:val="ss_l0"/>
    <w:basedOn w:val="DefaultParagraphFont"/>
    <w:rsid w:val="004470B3"/>
  </w:style>
  <w:style w:type="paragraph" w:customStyle="1" w:styleId="h-lead">
    <w:name w:val="h-lead"/>
    <w:basedOn w:val="Normal"/>
    <w:uiPriority w:val="99"/>
    <w:qFormat/>
    <w:rsid w:val="004470B3"/>
    <w:pPr>
      <w:spacing w:before="100" w:beforeAutospacing="1" w:after="100" w:afterAutospacing="1"/>
    </w:pPr>
  </w:style>
  <w:style w:type="character" w:customStyle="1" w:styleId="slug-doi">
    <w:name w:val="slug-doi"/>
    <w:basedOn w:val="DefaultParagraphFont"/>
    <w:rsid w:val="004470B3"/>
  </w:style>
  <w:style w:type="character" w:customStyle="1" w:styleId="slug-pub-date">
    <w:name w:val="slug-pub-date"/>
    <w:basedOn w:val="DefaultParagraphFont"/>
    <w:rsid w:val="004470B3"/>
  </w:style>
  <w:style w:type="character" w:customStyle="1" w:styleId="slug-vol">
    <w:name w:val="slug-vol"/>
    <w:basedOn w:val="DefaultParagraphFont"/>
    <w:rsid w:val="004470B3"/>
  </w:style>
  <w:style w:type="character" w:customStyle="1" w:styleId="slug-issue">
    <w:name w:val="slug-issue"/>
    <w:basedOn w:val="DefaultParagraphFont"/>
    <w:rsid w:val="004470B3"/>
  </w:style>
  <w:style w:type="character" w:customStyle="1" w:styleId="slug-pages">
    <w:name w:val="slug-pages"/>
    <w:basedOn w:val="DefaultParagraphFont"/>
    <w:rsid w:val="004470B3"/>
  </w:style>
  <w:style w:type="paragraph" w:customStyle="1" w:styleId="intro">
    <w:name w:val="intro"/>
    <w:basedOn w:val="Normal"/>
    <w:uiPriority w:val="99"/>
    <w:qFormat/>
    <w:rsid w:val="004470B3"/>
    <w:pPr>
      <w:spacing w:before="100" w:beforeAutospacing="1" w:after="100" w:afterAutospacing="1"/>
    </w:pPr>
  </w:style>
  <w:style w:type="character" w:customStyle="1" w:styleId="af">
    <w:name w:val="af"/>
    <w:basedOn w:val="DefaultParagraphFont"/>
    <w:rsid w:val="004470B3"/>
  </w:style>
  <w:style w:type="character" w:customStyle="1" w:styleId="ab">
    <w:name w:val="ab"/>
    <w:basedOn w:val="DefaultParagraphFont"/>
    <w:rsid w:val="004470B3"/>
  </w:style>
  <w:style w:type="character" w:customStyle="1" w:styleId="em">
    <w:name w:val="em"/>
    <w:basedOn w:val="DefaultParagraphFont"/>
    <w:rsid w:val="004470B3"/>
  </w:style>
  <w:style w:type="character" w:customStyle="1" w:styleId="au">
    <w:name w:val="au"/>
    <w:basedOn w:val="DefaultParagraphFont"/>
    <w:rsid w:val="004470B3"/>
  </w:style>
  <w:style w:type="character" w:customStyle="1" w:styleId="ti">
    <w:name w:val="ti"/>
    <w:basedOn w:val="DefaultParagraphFont"/>
    <w:rsid w:val="004470B3"/>
  </w:style>
  <w:style w:type="character" w:customStyle="1" w:styleId="subheadblue">
    <w:name w:val="subhead_blue"/>
    <w:basedOn w:val="DefaultParagraphFont"/>
    <w:rsid w:val="004470B3"/>
  </w:style>
  <w:style w:type="paragraph" w:customStyle="1" w:styleId="body-paragraph">
    <w:name w:val="body-paragraph"/>
    <w:basedOn w:val="Normal"/>
    <w:qFormat/>
    <w:rsid w:val="004470B3"/>
    <w:pPr>
      <w:spacing w:before="100" w:beforeAutospacing="1" w:after="100" w:afterAutospacing="1"/>
    </w:pPr>
  </w:style>
  <w:style w:type="character" w:customStyle="1" w:styleId="affiliation">
    <w:name w:val="affiliation"/>
    <w:basedOn w:val="DefaultParagraphFont"/>
    <w:rsid w:val="004470B3"/>
  </w:style>
  <w:style w:type="character" w:customStyle="1" w:styleId="slug-doi-wrapper">
    <w:name w:val="slug-doi-wrapper"/>
    <w:basedOn w:val="DefaultParagraphFont"/>
    <w:rsid w:val="004470B3"/>
  </w:style>
  <w:style w:type="character" w:customStyle="1" w:styleId="slug-metadata-noteahead-of-print">
    <w:name w:val="slug-metadata-note ahead-of-print"/>
    <w:basedOn w:val="DefaultParagraphFont"/>
    <w:rsid w:val="004470B3"/>
  </w:style>
  <w:style w:type="character" w:customStyle="1" w:styleId="slug-ahead-of-print-date">
    <w:name w:val="slug-ahead-of-print-date"/>
    <w:basedOn w:val="DefaultParagraphFont"/>
    <w:rsid w:val="004470B3"/>
  </w:style>
  <w:style w:type="character" w:customStyle="1" w:styleId="medium-bold">
    <w:name w:val="medium-bold"/>
    <w:basedOn w:val="DefaultParagraphFont"/>
    <w:rsid w:val="004470B3"/>
  </w:style>
  <w:style w:type="character" w:customStyle="1" w:styleId="updated-short-citation">
    <w:name w:val="updated-short-citation"/>
    <w:basedOn w:val="DefaultParagraphFont"/>
    <w:rsid w:val="004470B3"/>
  </w:style>
  <w:style w:type="character" w:customStyle="1" w:styleId="goohl0">
    <w:name w:val="goohl0"/>
    <w:basedOn w:val="DefaultParagraphFont"/>
    <w:rsid w:val="004470B3"/>
  </w:style>
  <w:style w:type="character" w:customStyle="1" w:styleId="CharChar6">
    <w:name w:val="Char Char6"/>
    <w:rsid w:val="004470B3"/>
    <w:rPr>
      <w:rFonts w:cs="Arial"/>
      <w:bCs/>
      <w:sz w:val="16"/>
      <w:szCs w:val="26"/>
      <w:lang w:val="en-US" w:eastAsia="en-US" w:bidi="ar-SA"/>
    </w:rPr>
  </w:style>
  <w:style w:type="character" w:customStyle="1" w:styleId="CharChar3">
    <w:name w:val="Char Char3"/>
    <w:rsid w:val="004470B3"/>
    <w:rPr>
      <w:szCs w:val="24"/>
    </w:rPr>
  </w:style>
  <w:style w:type="character" w:customStyle="1" w:styleId="TagCharChar1">
    <w:name w:val="Tag Char Char1"/>
    <w:rsid w:val="004470B3"/>
    <w:rPr>
      <w:b/>
      <w:sz w:val="24"/>
      <w:szCs w:val="24"/>
      <w:lang w:val="en-US" w:eastAsia="en-US" w:bidi="ar-SA"/>
    </w:rPr>
  </w:style>
  <w:style w:type="numbering" w:customStyle="1" w:styleId="NoList3">
    <w:name w:val="No List3"/>
    <w:next w:val="NoList"/>
    <w:uiPriority w:val="99"/>
    <w:semiHidden/>
    <w:unhideWhenUsed/>
    <w:rsid w:val="004470B3"/>
  </w:style>
  <w:style w:type="numbering" w:customStyle="1" w:styleId="NoList4">
    <w:name w:val="No List4"/>
    <w:next w:val="NoList"/>
    <w:uiPriority w:val="99"/>
    <w:semiHidden/>
    <w:unhideWhenUsed/>
    <w:rsid w:val="004470B3"/>
  </w:style>
  <w:style w:type="character" w:customStyle="1" w:styleId="12TimesNewRoman">
    <w:name w:val="12 Times New Roman"/>
    <w:rsid w:val="004470B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470B3"/>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4470B3"/>
    <w:rPr>
      <w:rFonts w:ascii="Bell MT" w:eastAsia="Times New Roman" w:hAnsi="Bell MT" w:cs="Times New Roman"/>
      <w:b/>
      <w:bCs/>
      <w:szCs w:val="28"/>
    </w:rPr>
  </w:style>
  <w:style w:type="paragraph" w:customStyle="1" w:styleId="F4-NormalText">
    <w:name w:val="F4 - Normal Text"/>
    <w:basedOn w:val="Normal"/>
    <w:qFormat/>
    <w:rsid w:val="004470B3"/>
    <w:rPr>
      <w:rFonts w:eastAsia="Calibri"/>
    </w:rPr>
  </w:style>
  <w:style w:type="character" w:customStyle="1" w:styleId="berief">
    <w:name w:val="berief"/>
    <w:rsid w:val="004470B3"/>
    <w:rPr>
      <w:rFonts w:ascii="Times New Roman" w:eastAsia="Times New Roman" w:hAnsi="Times New Roman" w:cs="Times New Roman"/>
      <w:sz w:val="20"/>
      <w:u w:val="none"/>
    </w:rPr>
  </w:style>
  <w:style w:type="numbering" w:customStyle="1" w:styleId="NoList5">
    <w:name w:val="No List5"/>
    <w:next w:val="NoList"/>
    <w:semiHidden/>
    <w:unhideWhenUsed/>
    <w:rsid w:val="004470B3"/>
  </w:style>
  <w:style w:type="character" w:customStyle="1" w:styleId="Brief-Smalltext">
    <w:name w:val="Brief - Small text"/>
    <w:rsid w:val="004470B3"/>
    <w:rPr>
      <w:rFonts w:ascii="Times New Roman" w:hAnsi="Times New Roman" w:cs="Times New Roman"/>
      <w:sz w:val="14"/>
      <w:u w:val="none"/>
    </w:rPr>
  </w:style>
  <w:style w:type="paragraph" w:customStyle="1" w:styleId="F3-TagAuthor">
    <w:name w:val="F3 - Tag/Author"/>
    <w:basedOn w:val="Normal"/>
    <w:uiPriority w:val="99"/>
    <w:qFormat/>
    <w:rsid w:val="004470B3"/>
    <w:rPr>
      <w:b/>
    </w:rPr>
  </w:style>
  <w:style w:type="paragraph" w:customStyle="1" w:styleId="F5-UnderlineNormal">
    <w:name w:val="F5 - Underline Normal"/>
    <w:basedOn w:val="Normal"/>
    <w:uiPriority w:val="99"/>
    <w:qFormat/>
    <w:rsid w:val="004470B3"/>
    <w:rPr>
      <w:rFonts w:eastAsia="Calibri"/>
      <w:u w:val="single"/>
    </w:rPr>
  </w:style>
  <w:style w:type="character" w:customStyle="1" w:styleId="F8-UnderlineBold">
    <w:name w:val="F8 - Underline/Bold"/>
    <w:rsid w:val="004470B3"/>
    <w:rPr>
      <w:rFonts w:ascii="Times New Roman" w:hAnsi="Times New Roman"/>
      <w:b/>
      <w:sz w:val="20"/>
      <w:u w:val="single"/>
    </w:rPr>
  </w:style>
  <w:style w:type="character" w:customStyle="1" w:styleId="F7-SmallFont">
    <w:name w:val="F7 - Small Font"/>
    <w:rsid w:val="004470B3"/>
    <w:rPr>
      <w:rFonts w:ascii="Times New Roman" w:hAnsi="Times New Roman"/>
      <w:sz w:val="14"/>
    </w:rPr>
  </w:style>
  <w:style w:type="paragraph" w:customStyle="1" w:styleId="Brief-PrimarySource">
    <w:name w:val="Brief - Primary Source"/>
    <w:basedOn w:val="Normal"/>
    <w:uiPriority w:val="99"/>
    <w:qFormat/>
    <w:rsid w:val="004470B3"/>
    <w:rPr>
      <w:b/>
      <w:u w:val="single"/>
    </w:rPr>
  </w:style>
  <w:style w:type="paragraph" w:customStyle="1" w:styleId="Brief-Underline">
    <w:name w:val="Brief - Underline"/>
    <w:basedOn w:val="Normal"/>
    <w:uiPriority w:val="99"/>
    <w:qFormat/>
    <w:rsid w:val="004470B3"/>
    <w:rPr>
      <w:u w:val="single"/>
    </w:rPr>
  </w:style>
  <w:style w:type="character" w:customStyle="1" w:styleId="Brief-Bold">
    <w:name w:val="Brief - Bold"/>
    <w:rsid w:val="004470B3"/>
    <w:rPr>
      <w:rFonts w:cs="Times New Roman"/>
      <w:b/>
    </w:rPr>
  </w:style>
  <w:style w:type="character" w:customStyle="1" w:styleId="Card-Underline">
    <w:name w:val="Card - Underline"/>
    <w:rsid w:val="004470B3"/>
    <w:rPr>
      <w:rFonts w:cs="Times New Roman"/>
      <w:u w:val="single"/>
    </w:rPr>
  </w:style>
  <w:style w:type="character" w:customStyle="1" w:styleId="beriefunderline">
    <w:name w:val="berief = underline"/>
    <w:rsid w:val="004470B3"/>
    <w:rPr>
      <w:rFonts w:ascii="Times New Roman" w:eastAsia="Times New Roman" w:hAnsi="Times New Roman" w:cs="Times New Roman"/>
      <w:sz w:val="20"/>
      <w:u w:val="single"/>
    </w:rPr>
  </w:style>
  <w:style w:type="paragraph" w:customStyle="1" w:styleId="Brief">
    <w:name w:val="Brief"/>
    <w:basedOn w:val="Brief-PrimarySource"/>
    <w:uiPriority w:val="99"/>
    <w:qFormat/>
    <w:rsid w:val="004470B3"/>
    <w:rPr>
      <w:b w:val="0"/>
    </w:rPr>
  </w:style>
  <w:style w:type="character" w:customStyle="1" w:styleId="BoldText10pt">
    <w:name w:val="Bold Text 10 pt"/>
    <w:rsid w:val="004470B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470B3"/>
    <w:pPr>
      <w:widowControl w:val="0"/>
      <w:autoSpaceDE w:val="0"/>
      <w:autoSpaceDN w:val="0"/>
      <w:adjustRightInd w:val="0"/>
      <w:spacing w:line="553" w:lineRule="atLeast"/>
    </w:pPr>
  </w:style>
  <w:style w:type="paragraph" w:customStyle="1" w:styleId="CM9">
    <w:name w:val="CM9"/>
    <w:basedOn w:val="Normal"/>
    <w:next w:val="Normal"/>
    <w:uiPriority w:val="99"/>
    <w:qFormat/>
    <w:rsid w:val="004470B3"/>
    <w:pPr>
      <w:widowControl w:val="0"/>
      <w:autoSpaceDE w:val="0"/>
      <w:autoSpaceDN w:val="0"/>
      <w:adjustRightInd w:val="0"/>
      <w:spacing w:line="553" w:lineRule="atLeast"/>
    </w:pPr>
  </w:style>
  <w:style w:type="paragraph" w:customStyle="1" w:styleId="CM4">
    <w:name w:val="CM4"/>
    <w:basedOn w:val="Normal"/>
    <w:next w:val="Normal"/>
    <w:uiPriority w:val="99"/>
    <w:qFormat/>
    <w:rsid w:val="004470B3"/>
    <w:pPr>
      <w:widowControl w:val="0"/>
      <w:autoSpaceDE w:val="0"/>
      <w:autoSpaceDN w:val="0"/>
      <w:adjustRightInd w:val="0"/>
      <w:spacing w:line="553" w:lineRule="atLeast"/>
    </w:pPr>
  </w:style>
  <w:style w:type="paragraph" w:customStyle="1" w:styleId="CM11">
    <w:name w:val="CM11"/>
    <w:basedOn w:val="Normal"/>
    <w:next w:val="Normal"/>
    <w:uiPriority w:val="99"/>
    <w:qFormat/>
    <w:rsid w:val="004470B3"/>
    <w:pPr>
      <w:widowControl w:val="0"/>
      <w:autoSpaceDE w:val="0"/>
      <w:autoSpaceDN w:val="0"/>
      <w:adjustRightInd w:val="0"/>
      <w:spacing w:line="553" w:lineRule="atLeast"/>
    </w:pPr>
  </w:style>
  <w:style w:type="paragraph" w:customStyle="1" w:styleId="CM16">
    <w:name w:val="CM16"/>
    <w:basedOn w:val="Normal"/>
    <w:next w:val="Normal"/>
    <w:uiPriority w:val="99"/>
    <w:qFormat/>
    <w:rsid w:val="004470B3"/>
    <w:pPr>
      <w:widowControl w:val="0"/>
      <w:autoSpaceDE w:val="0"/>
      <w:autoSpaceDN w:val="0"/>
      <w:adjustRightInd w:val="0"/>
      <w:spacing w:line="553" w:lineRule="atLeast"/>
    </w:pPr>
  </w:style>
  <w:style w:type="paragraph" w:customStyle="1" w:styleId="CM19">
    <w:name w:val="CM19"/>
    <w:basedOn w:val="Default"/>
    <w:next w:val="Default"/>
    <w:uiPriority w:val="99"/>
    <w:qFormat/>
    <w:rsid w:val="004470B3"/>
    <w:pPr>
      <w:widowControl w:val="0"/>
      <w:spacing w:line="276" w:lineRule="atLeast"/>
    </w:pPr>
    <w:rPr>
      <w:color w:val="auto"/>
    </w:rPr>
  </w:style>
  <w:style w:type="paragraph" w:customStyle="1" w:styleId="CM34">
    <w:name w:val="CM34"/>
    <w:basedOn w:val="Default"/>
    <w:next w:val="Default"/>
    <w:uiPriority w:val="99"/>
    <w:qFormat/>
    <w:rsid w:val="004470B3"/>
    <w:pPr>
      <w:widowControl w:val="0"/>
    </w:pPr>
    <w:rPr>
      <w:color w:val="auto"/>
    </w:rPr>
  </w:style>
  <w:style w:type="paragraph" w:customStyle="1" w:styleId="CM56">
    <w:name w:val="CM56"/>
    <w:basedOn w:val="Default"/>
    <w:next w:val="Default"/>
    <w:uiPriority w:val="99"/>
    <w:qFormat/>
    <w:rsid w:val="004470B3"/>
    <w:pPr>
      <w:widowControl w:val="0"/>
    </w:pPr>
    <w:rPr>
      <w:rFonts w:eastAsia="Calibri"/>
      <w:color w:val="auto"/>
    </w:rPr>
  </w:style>
  <w:style w:type="paragraph" w:customStyle="1" w:styleId="CM58">
    <w:name w:val="CM58"/>
    <w:basedOn w:val="Default"/>
    <w:next w:val="Default"/>
    <w:uiPriority w:val="99"/>
    <w:qFormat/>
    <w:rsid w:val="004470B3"/>
    <w:pPr>
      <w:widowControl w:val="0"/>
    </w:pPr>
    <w:rPr>
      <w:rFonts w:eastAsia="Calibri"/>
      <w:color w:val="auto"/>
    </w:rPr>
  </w:style>
  <w:style w:type="paragraph" w:customStyle="1" w:styleId="CM57">
    <w:name w:val="CM57"/>
    <w:basedOn w:val="Default"/>
    <w:next w:val="Default"/>
    <w:uiPriority w:val="99"/>
    <w:qFormat/>
    <w:rsid w:val="004470B3"/>
    <w:pPr>
      <w:widowControl w:val="0"/>
    </w:pPr>
    <w:rPr>
      <w:rFonts w:eastAsia="Calibri"/>
      <w:color w:val="auto"/>
    </w:rPr>
  </w:style>
  <w:style w:type="paragraph" w:customStyle="1" w:styleId="CM1">
    <w:name w:val="CM1"/>
    <w:basedOn w:val="Default"/>
    <w:next w:val="Default"/>
    <w:uiPriority w:val="99"/>
    <w:qFormat/>
    <w:rsid w:val="004470B3"/>
    <w:pPr>
      <w:widowControl w:val="0"/>
    </w:pPr>
    <w:rPr>
      <w:rFonts w:eastAsia="Calibri"/>
      <w:color w:val="auto"/>
    </w:rPr>
  </w:style>
  <w:style w:type="paragraph" w:customStyle="1" w:styleId="CM49">
    <w:name w:val="CM49"/>
    <w:basedOn w:val="Default"/>
    <w:next w:val="Default"/>
    <w:uiPriority w:val="99"/>
    <w:qFormat/>
    <w:rsid w:val="004470B3"/>
    <w:pPr>
      <w:widowControl w:val="0"/>
    </w:pPr>
    <w:rPr>
      <w:rFonts w:eastAsia="Calibri"/>
      <w:color w:val="auto"/>
    </w:rPr>
  </w:style>
  <w:style w:type="paragraph" w:customStyle="1" w:styleId="CM41">
    <w:name w:val="CM41"/>
    <w:basedOn w:val="Default"/>
    <w:next w:val="Default"/>
    <w:uiPriority w:val="99"/>
    <w:qFormat/>
    <w:rsid w:val="004470B3"/>
    <w:pPr>
      <w:widowControl w:val="0"/>
    </w:pPr>
    <w:rPr>
      <w:rFonts w:eastAsia="Calibri"/>
      <w:color w:val="auto"/>
    </w:rPr>
  </w:style>
  <w:style w:type="paragraph" w:customStyle="1" w:styleId="3rdOrderPara">
    <w:name w:val="3rd Order Para"/>
    <w:basedOn w:val="Default"/>
    <w:next w:val="Default"/>
    <w:uiPriority w:val="99"/>
    <w:qFormat/>
    <w:rsid w:val="004470B3"/>
    <w:pPr>
      <w:widowControl w:val="0"/>
    </w:pPr>
    <w:rPr>
      <w:rFonts w:eastAsia="Calibri"/>
      <w:color w:val="auto"/>
    </w:rPr>
  </w:style>
  <w:style w:type="paragraph" w:customStyle="1" w:styleId="2ndOrderPara">
    <w:name w:val="2nd Order Para"/>
    <w:basedOn w:val="Default"/>
    <w:next w:val="Default"/>
    <w:uiPriority w:val="99"/>
    <w:qFormat/>
    <w:rsid w:val="004470B3"/>
    <w:pPr>
      <w:widowControl w:val="0"/>
    </w:pPr>
    <w:rPr>
      <w:rFonts w:eastAsia="Calibri"/>
      <w:color w:val="auto"/>
    </w:rPr>
  </w:style>
  <w:style w:type="paragraph" w:customStyle="1" w:styleId="Normal-SIGN2">
    <w:name w:val="Normal-SIGN2"/>
    <w:basedOn w:val="Default"/>
    <w:next w:val="Default"/>
    <w:uiPriority w:val="99"/>
    <w:qFormat/>
    <w:rsid w:val="004470B3"/>
    <w:pPr>
      <w:widowControl w:val="0"/>
    </w:pPr>
    <w:rPr>
      <w:rFonts w:eastAsia="Calibri"/>
      <w:color w:val="auto"/>
    </w:rPr>
  </w:style>
  <w:style w:type="paragraph" w:customStyle="1" w:styleId="Normal-SIGN1">
    <w:name w:val="Normal-SIGN1"/>
    <w:basedOn w:val="Default"/>
    <w:next w:val="Default"/>
    <w:uiPriority w:val="99"/>
    <w:qFormat/>
    <w:rsid w:val="004470B3"/>
    <w:pPr>
      <w:widowControl w:val="0"/>
    </w:pPr>
    <w:rPr>
      <w:rFonts w:eastAsia="Calibri"/>
      <w:color w:val="auto"/>
    </w:rPr>
  </w:style>
  <w:style w:type="paragraph" w:customStyle="1" w:styleId="CM3">
    <w:name w:val="CM3"/>
    <w:basedOn w:val="Default"/>
    <w:next w:val="Default"/>
    <w:uiPriority w:val="99"/>
    <w:qFormat/>
    <w:rsid w:val="004470B3"/>
    <w:pPr>
      <w:widowControl w:val="0"/>
      <w:spacing w:line="553" w:lineRule="atLeast"/>
    </w:pPr>
    <w:rPr>
      <w:rFonts w:eastAsia="Calibri"/>
      <w:color w:val="auto"/>
    </w:rPr>
  </w:style>
  <w:style w:type="paragraph" w:customStyle="1" w:styleId="CM33">
    <w:name w:val="CM33"/>
    <w:basedOn w:val="Default"/>
    <w:next w:val="Default"/>
    <w:uiPriority w:val="99"/>
    <w:qFormat/>
    <w:rsid w:val="004470B3"/>
    <w:pPr>
      <w:widowControl w:val="0"/>
    </w:pPr>
    <w:rPr>
      <w:rFonts w:eastAsia="Calibri"/>
      <w:color w:val="auto"/>
    </w:rPr>
  </w:style>
  <w:style w:type="paragraph" w:customStyle="1" w:styleId="CM37">
    <w:name w:val="CM37"/>
    <w:basedOn w:val="Default"/>
    <w:next w:val="Default"/>
    <w:uiPriority w:val="99"/>
    <w:qFormat/>
    <w:rsid w:val="004470B3"/>
    <w:pPr>
      <w:widowControl w:val="0"/>
    </w:pPr>
    <w:rPr>
      <w:rFonts w:eastAsia="Calibri"/>
      <w:color w:val="auto"/>
    </w:rPr>
  </w:style>
  <w:style w:type="paragraph" w:customStyle="1" w:styleId="CM7">
    <w:name w:val="CM7"/>
    <w:basedOn w:val="Default"/>
    <w:next w:val="Default"/>
    <w:uiPriority w:val="99"/>
    <w:qFormat/>
    <w:rsid w:val="004470B3"/>
    <w:pPr>
      <w:widowControl w:val="0"/>
      <w:spacing w:line="553" w:lineRule="atLeast"/>
    </w:pPr>
    <w:rPr>
      <w:rFonts w:eastAsia="Calibri"/>
      <w:color w:val="auto"/>
    </w:rPr>
  </w:style>
  <w:style w:type="paragraph" w:styleId="PlainText">
    <w:name w:val="Plain Text"/>
    <w:basedOn w:val="Normal"/>
    <w:next w:val="Normal"/>
    <w:link w:val="PlainTextChar"/>
    <w:rsid w:val="004470B3"/>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4470B3"/>
    <w:rPr>
      <w:rFonts w:ascii="IJGCNM+Arial" w:hAnsi="IJGCNM+Arial"/>
    </w:rPr>
  </w:style>
  <w:style w:type="paragraph" w:customStyle="1" w:styleId="Brief-SecondarySource">
    <w:name w:val="Brief - Secondary Source"/>
    <w:basedOn w:val="Normal"/>
    <w:uiPriority w:val="99"/>
    <w:qFormat/>
    <w:rsid w:val="004470B3"/>
    <w:rPr>
      <w:sz w:val="14"/>
      <w:szCs w:val="20"/>
    </w:rPr>
  </w:style>
  <w:style w:type="paragraph" w:customStyle="1" w:styleId="Brief-Card">
    <w:name w:val="Brief - Card"/>
    <w:basedOn w:val="Normal"/>
    <w:uiPriority w:val="99"/>
    <w:qFormat/>
    <w:rsid w:val="004470B3"/>
  </w:style>
  <w:style w:type="paragraph" w:customStyle="1" w:styleId="Pa2">
    <w:name w:val="Pa2"/>
    <w:basedOn w:val="Default"/>
    <w:next w:val="Default"/>
    <w:uiPriority w:val="99"/>
    <w:qFormat/>
    <w:rsid w:val="004470B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470B3"/>
    <w:pPr>
      <w:widowControl w:val="0"/>
      <w:autoSpaceDE w:val="0"/>
      <w:autoSpaceDN w:val="0"/>
      <w:adjustRightInd w:val="0"/>
    </w:pPr>
  </w:style>
  <w:style w:type="paragraph" w:customStyle="1" w:styleId="Normal1">
    <w:name w:val="Normal+1"/>
    <w:basedOn w:val="Normal"/>
    <w:next w:val="Normal"/>
    <w:uiPriority w:val="99"/>
    <w:qFormat/>
    <w:rsid w:val="004470B3"/>
    <w:pPr>
      <w:widowControl w:val="0"/>
      <w:autoSpaceDE w:val="0"/>
      <w:autoSpaceDN w:val="0"/>
      <w:adjustRightInd w:val="0"/>
    </w:pPr>
  </w:style>
  <w:style w:type="paragraph" w:customStyle="1" w:styleId="Heading23">
    <w:name w:val="Heading 2+3"/>
    <w:basedOn w:val="Normal"/>
    <w:next w:val="Normal"/>
    <w:uiPriority w:val="99"/>
    <w:qFormat/>
    <w:rsid w:val="004470B3"/>
    <w:pPr>
      <w:widowControl w:val="0"/>
      <w:autoSpaceDE w:val="0"/>
      <w:autoSpaceDN w:val="0"/>
      <w:adjustRightInd w:val="0"/>
    </w:pPr>
  </w:style>
  <w:style w:type="paragraph" w:customStyle="1" w:styleId="Normal5">
    <w:name w:val="Normal+5"/>
    <w:basedOn w:val="Default"/>
    <w:next w:val="Default"/>
    <w:uiPriority w:val="99"/>
    <w:qFormat/>
    <w:rsid w:val="004470B3"/>
    <w:pPr>
      <w:widowControl w:val="0"/>
    </w:pPr>
    <w:rPr>
      <w:rFonts w:ascii="Arial Black" w:hAnsi="Arial Black"/>
      <w:color w:val="auto"/>
    </w:rPr>
  </w:style>
  <w:style w:type="character" w:customStyle="1" w:styleId="eoeaheader">
    <w:name w:val="eoea_header"/>
    <w:basedOn w:val="DefaultParagraphFont"/>
    <w:rsid w:val="004470B3"/>
  </w:style>
  <w:style w:type="character" w:customStyle="1" w:styleId="SC4208902">
    <w:name w:val="SC.4.208902"/>
    <w:rsid w:val="004470B3"/>
    <w:rPr>
      <w:rFonts w:cs="Century"/>
      <w:color w:val="000000"/>
      <w:sz w:val="22"/>
      <w:szCs w:val="22"/>
    </w:rPr>
  </w:style>
  <w:style w:type="character" w:customStyle="1" w:styleId="SC4208915">
    <w:name w:val="SC.4.208915"/>
    <w:rsid w:val="004470B3"/>
    <w:rPr>
      <w:rFonts w:cs="Century"/>
      <w:color w:val="000000"/>
      <w:sz w:val="13"/>
      <w:szCs w:val="13"/>
    </w:rPr>
  </w:style>
  <w:style w:type="character" w:customStyle="1" w:styleId="SC273764">
    <w:name w:val="SC.2.73764"/>
    <w:rsid w:val="004470B3"/>
    <w:rPr>
      <w:rFonts w:cs="Century"/>
      <w:color w:val="000000"/>
      <w:sz w:val="72"/>
      <w:szCs w:val="72"/>
    </w:rPr>
  </w:style>
  <w:style w:type="character" w:customStyle="1" w:styleId="SC273779">
    <w:name w:val="SC.2.73779"/>
    <w:rsid w:val="004470B3"/>
    <w:rPr>
      <w:rFonts w:cs="Century"/>
      <w:color w:val="000000"/>
      <w:sz w:val="40"/>
      <w:szCs w:val="40"/>
    </w:rPr>
  </w:style>
  <w:style w:type="character" w:customStyle="1" w:styleId="SC273763">
    <w:name w:val="SC.2.73763"/>
    <w:rsid w:val="004470B3"/>
    <w:rPr>
      <w:rFonts w:cs="Century"/>
      <w:b/>
      <w:bCs/>
      <w:color w:val="000000"/>
    </w:rPr>
  </w:style>
  <w:style w:type="character" w:customStyle="1" w:styleId="SC4208910">
    <w:name w:val="SC.4.208910"/>
    <w:rsid w:val="004470B3"/>
    <w:rPr>
      <w:rFonts w:cs="Century"/>
      <w:color w:val="000000"/>
      <w:sz w:val="28"/>
      <w:szCs w:val="28"/>
    </w:rPr>
  </w:style>
  <w:style w:type="character" w:customStyle="1" w:styleId="SC4208911">
    <w:name w:val="SC.4.208911"/>
    <w:rsid w:val="004470B3"/>
    <w:rPr>
      <w:rFonts w:cs="Century"/>
      <w:color w:val="000000"/>
    </w:rPr>
  </w:style>
  <w:style w:type="paragraph" w:customStyle="1" w:styleId="Cover1">
    <w:name w:val="Cover 1"/>
    <w:basedOn w:val="Normal"/>
    <w:next w:val="Normal"/>
    <w:uiPriority w:val="99"/>
    <w:qFormat/>
    <w:rsid w:val="004470B3"/>
    <w:pPr>
      <w:widowControl w:val="0"/>
      <w:autoSpaceDE w:val="0"/>
      <w:autoSpaceDN w:val="0"/>
      <w:adjustRightInd w:val="0"/>
    </w:pPr>
  </w:style>
  <w:style w:type="paragraph" w:customStyle="1" w:styleId="Cover2">
    <w:name w:val="Cover 2"/>
    <w:basedOn w:val="Normal"/>
    <w:next w:val="Normal"/>
    <w:uiPriority w:val="99"/>
    <w:qFormat/>
    <w:rsid w:val="004470B3"/>
    <w:pPr>
      <w:widowControl w:val="0"/>
      <w:autoSpaceDE w:val="0"/>
      <w:autoSpaceDN w:val="0"/>
      <w:adjustRightInd w:val="0"/>
    </w:pPr>
  </w:style>
  <w:style w:type="paragraph" w:customStyle="1" w:styleId="ReportDate">
    <w:name w:val="ReportDate"/>
    <w:basedOn w:val="Default"/>
    <w:next w:val="Default"/>
    <w:uiPriority w:val="99"/>
    <w:qFormat/>
    <w:rsid w:val="004470B3"/>
    <w:pPr>
      <w:widowControl w:val="0"/>
    </w:pPr>
    <w:rPr>
      <w:color w:val="auto"/>
    </w:rPr>
  </w:style>
  <w:style w:type="paragraph" w:customStyle="1" w:styleId="Pa11">
    <w:name w:val="Pa11"/>
    <w:basedOn w:val="Normal"/>
    <w:next w:val="Normal"/>
    <w:qFormat/>
    <w:rsid w:val="004470B3"/>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4470B3"/>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4470B3"/>
    <w:pPr>
      <w:widowControl w:val="0"/>
    </w:pPr>
    <w:rPr>
      <w:rFonts w:eastAsia="Calibri"/>
      <w:color w:val="auto"/>
    </w:rPr>
  </w:style>
  <w:style w:type="paragraph" w:customStyle="1" w:styleId="CM28">
    <w:name w:val="CM28"/>
    <w:basedOn w:val="Default"/>
    <w:next w:val="Default"/>
    <w:uiPriority w:val="99"/>
    <w:qFormat/>
    <w:rsid w:val="004470B3"/>
    <w:pPr>
      <w:widowControl w:val="0"/>
    </w:pPr>
    <w:rPr>
      <w:rFonts w:eastAsia="Calibri"/>
      <w:color w:val="auto"/>
    </w:rPr>
  </w:style>
  <w:style w:type="paragraph" w:customStyle="1" w:styleId="CM8">
    <w:name w:val="CM8"/>
    <w:basedOn w:val="Default"/>
    <w:next w:val="Default"/>
    <w:uiPriority w:val="99"/>
    <w:qFormat/>
    <w:rsid w:val="004470B3"/>
    <w:pPr>
      <w:widowControl w:val="0"/>
    </w:pPr>
    <w:rPr>
      <w:rFonts w:eastAsia="Calibri"/>
      <w:color w:val="auto"/>
    </w:rPr>
  </w:style>
  <w:style w:type="paragraph" w:customStyle="1" w:styleId="CM6">
    <w:name w:val="CM6"/>
    <w:basedOn w:val="Default"/>
    <w:next w:val="Default"/>
    <w:uiPriority w:val="99"/>
    <w:qFormat/>
    <w:rsid w:val="004470B3"/>
    <w:pPr>
      <w:widowControl w:val="0"/>
      <w:spacing w:line="553" w:lineRule="atLeast"/>
    </w:pPr>
    <w:rPr>
      <w:rFonts w:eastAsia="Calibri"/>
      <w:color w:val="auto"/>
    </w:rPr>
  </w:style>
  <w:style w:type="paragraph" w:customStyle="1" w:styleId="CM22">
    <w:name w:val="CM22"/>
    <w:basedOn w:val="Default"/>
    <w:next w:val="Default"/>
    <w:uiPriority w:val="99"/>
    <w:qFormat/>
    <w:rsid w:val="004470B3"/>
    <w:pPr>
      <w:widowControl w:val="0"/>
    </w:pPr>
    <w:rPr>
      <w:rFonts w:eastAsia="Calibri"/>
      <w:color w:val="auto"/>
    </w:rPr>
  </w:style>
  <w:style w:type="character" w:customStyle="1" w:styleId="articlesubtitle">
    <w:name w:val="article_sub_title"/>
    <w:basedOn w:val="DefaultParagraphFont"/>
    <w:rsid w:val="004470B3"/>
  </w:style>
  <w:style w:type="character" w:customStyle="1" w:styleId="newsdate2">
    <w:name w:val="news_date2"/>
    <w:basedOn w:val="DefaultParagraphFont"/>
    <w:rsid w:val="004470B3"/>
  </w:style>
  <w:style w:type="character" w:customStyle="1" w:styleId="readarticleheader">
    <w:name w:val="readarticleheader"/>
    <w:basedOn w:val="DefaultParagraphFont"/>
    <w:rsid w:val="004470B3"/>
  </w:style>
  <w:style w:type="paragraph" w:customStyle="1" w:styleId="DoubleUnderlined">
    <w:name w:val="Double Underlined"/>
    <w:basedOn w:val="Heading2"/>
    <w:autoRedefine/>
    <w:uiPriority w:val="99"/>
    <w:qFormat/>
    <w:rsid w:val="004470B3"/>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4470B3"/>
    <w:rPr>
      <w:rFonts w:ascii="Trebuchet MS" w:hAnsi="Trebuchet MS"/>
      <w:u w:val="thick"/>
      <w:lang w:val="en-US" w:eastAsia="zh-CN" w:bidi="ar-SA"/>
    </w:rPr>
  </w:style>
  <w:style w:type="paragraph" w:customStyle="1" w:styleId="IndexFixer">
    <w:name w:val="Index Fixer"/>
    <w:basedOn w:val="Heading1"/>
    <w:uiPriority w:val="99"/>
    <w:qFormat/>
    <w:rsid w:val="004470B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4470B3"/>
    <w:pPr>
      <w:widowControl w:val="0"/>
      <w:suppressAutoHyphens/>
      <w:contextualSpacing/>
    </w:pPr>
    <w:rPr>
      <w:rFonts w:ascii="Garamond" w:hAnsi="Garamond"/>
      <w:sz w:val="18"/>
      <w:szCs w:val="18"/>
    </w:rPr>
  </w:style>
  <w:style w:type="character" w:customStyle="1" w:styleId="BoldUnderliningChar">
    <w:name w:val="Bold Underlining Char"/>
    <w:rsid w:val="004470B3"/>
    <w:rPr>
      <w:rFonts w:ascii="Arial Narrow" w:eastAsia="Times New Roman" w:hAnsi="Arial Narrow"/>
      <w:b/>
      <w:szCs w:val="24"/>
      <w:u w:val="single"/>
      <w:lang w:val="en-GB" w:eastAsia="en-US" w:bidi="ar-SA"/>
    </w:rPr>
  </w:style>
  <w:style w:type="character" w:customStyle="1" w:styleId="medium-normal1">
    <w:name w:val="medium-normal1"/>
    <w:rsid w:val="004470B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4470B3"/>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4470B3"/>
    <w:pPr>
      <w:ind w:left="720" w:right="720"/>
    </w:pPr>
    <w:rPr>
      <w:rFonts w:ascii="Palatino Linotype" w:hAnsi="Palatino Linotype"/>
      <w:szCs w:val="20"/>
      <w:u w:val="single"/>
    </w:rPr>
  </w:style>
  <w:style w:type="character" w:customStyle="1" w:styleId="UnderlinedCardChar0">
    <w:name w:val="Underlined Card Char"/>
    <w:rsid w:val="004470B3"/>
    <w:rPr>
      <w:rFonts w:ascii="Palatino Linotype" w:hAnsi="Palatino Linotype"/>
      <w:u w:val="single"/>
      <w:lang w:val="en-US" w:eastAsia="en-US" w:bidi="ar-SA"/>
    </w:rPr>
  </w:style>
  <w:style w:type="character" w:customStyle="1" w:styleId="Style10ptUnderline">
    <w:name w:val="Style 10 pt Underline"/>
    <w:rsid w:val="004470B3"/>
    <w:rPr>
      <w:sz w:val="20"/>
      <w:u w:val="single"/>
    </w:rPr>
  </w:style>
  <w:style w:type="paragraph" w:customStyle="1" w:styleId="CardFormat">
    <w:name w:val="Card Format"/>
    <w:basedOn w:val="Normal"/>
    <w:autoRedefine/>
    <w:qFormat/>
    <w:rsid w:val="004470B3"/>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4470B3"/>
  </w:style>
  <w:style w:type="character" w:customStyle="1" w:styleId="UnderlineCharCharCharCharCharChar">
    <w:name w:val="Underline Char Char Char Char Char Char"/>
    <w:rsid w:val="004470B3"/>
    <w:rPr>
      <w:rFonts w:ascii="Arial Narrow" w:hAnsi="Arial Narrow"/>
      <w:szCs w:val="24"/>
      <w:u w:val="single"/>
      <w:lang w:val="en-US" w:eastAsia="en-US" w:bidi="ar-SA"/>
    </w:rPr>
  </w:style>
  <w:style w:type="paragraph" w:customStyle="1" w:styleId="PageHeader-Underline18pt">
    <w:name w:val="Page Header - Underline 18 pt"/>
    <w:uiPriority w:val="99"/>
    <w:qFormat/>
    <w:rsid w:val="004470B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470B3"/>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4470B3"/>
  </w:style>
  <w:style w:type="character" w:customStyle="1" w:styleId="hdr">
    <w:name w:val="hdr"/>
    <w:basedOn w:val="DefaultParagraphFont"/>
    <w:rsid w:val="004470B3"/>
  </w:style>
  <w:style w:type="character" w:customStyle="1" w:styleId="date10">
    <w:name w:val="date1"/>
    <w:basedOn w:val="DefaultParagraphFont"/>
    <w:rsid w:val="004470B3"/>
  </w:style>
  <w:style w:type="character" w:customStyle="1" w:styleId="bolding1">
    <w:name w:val="bolding1"/>
    <w:rsid w:val="004470B3"/>
    <w:rPr>
      <w:b/>
      <w:bCs/>
    </w:rPr>
  </w:style>
  <w:style w:type="character" w:customStyle="1" w:styleId="bookoptions1">
    <w:name w:val="book_options1"/>
    <w:rsid w:val="004470B3"/>
    <w:rPr>
      <w:b/>
      <w:bCs/>
      <w:color w:val="333366"/>
    </w:rPr>
  </w:style>
  <w:style w:type="character" w:customStyle="1" w:styleId="descriptionblock">
    <w:name w:val="description block"/>
    <w:basedOn w:val="DefaultParagraphFont"/>
    <w:rsid w:val="004470B3"/>
  </w:style>
  <w:style w:type="character" w:customStyle="1" w:styleId="detailsboxblock">
    <w:name w:val="detailsbox block"/>
    <w:basedOn w:val="DefaultParagraphFont"/>
    <w:rsid w:val="004470B3"/>
  </w:style>
  <w:style w:type="character" w:customStyle="1" w:styleId="Char3">
    <w:name w:val="Char3"/>
    <w:rsid w:val="004470B3"/>
    <w:rPr>
      <w:rFonts w:cs="Arial"/>
      <w:bCs/>
      <w:u w:val="thick"/>
      <w:lang w:val="en-US" w:eastAsia="en-US" w:bidi="ar-SA"/>
    </w:rPr>
  </w:style>
  <w:style w:type="paragraph" w:customStyle="1" w:styleId="StyleHeading110pt">
    <w:name w:val="Style Heading 1 + 10 pt"/>
    <w:basedOn w:val="Heading1"/>
    <w:uiPriority w:val="99"/>
    <w:qFormat/>
    <w:rsid w:val="004470B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4470B3"/>
  </w:style>
  <w:style w:type="paragraph" w:customStyle="1" w:styleId="StyleUnderliningTimesNewRomanBoldNounderlineKernat16">
    <w:name w:val="Style Underlining + Times New Roman Bold No underline Kern at 16..."/>
    <w:basedOn w:val="Normal"/>
    <w:uiPriority w:val="99"/>
    <w:qFormat/>
    <w:rsid w:val="004470B3"/>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470B3"/>
    <w:rPr>
      <w:b/>
      <w:bCs/>
      <w:kern w:val="32"/>
      <w:sz w:val="32"/>
      <w:szCs w:val="32"/>
    </w:rPr>
  </w:style>
  <w:style w:type="paragraph" w:customStyle="1" w:styleId="StyleBoldUnderliningKernat16pt">
    <w:name w:val="Style Bold Underlining + Kern at 16 pt"/>
    <w:uiPriority w:val="99"/>
    <w:qFormat/>
    <w:rsid w:val="004470B3"/>
  </w:style>
  <w:style w:type="paragraph" w:customStyle="1" w:styleId="boldy">
    <w:name w:val="boldy"/>
    <w:basedOn w:val="Heading2"/>
    <w:uiPriority w:val="99"/>
    <w:qFormat/>
    <w:rsid w:val="004470B3"/>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4470B3"/>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4470B3"/>
    <w:rPr>
      <w:sz w:val="12"/>
      <w:szCs w:val="24"/>
      <w:lang w:val="en-US" w:eastAsia="en-US" w:bidi="ar-SA"/>
    </w:rPr>
  </w:style>
  <w:style w:type="paragraph" w:customStyle="1" w:styleId="TxBr6p1">
    <w:name w:val="TxBr_6p1"/>
    <w:basedOn w:val="Normal"/>
    <w:uiPriority w:val="99"/>
    <w:qFormat/>
    <w:rsid w:val="004470B3"/>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470B3"/>
    <w:pPr>
      <w:ind w:left="400"/>
    </w:pPr>
    <w:rPr>
      <w:szCs w:val="20"/>
    </w:rPr>
  </w:style>
  <w:style w:type="character" w:customStyle="1" w:styleId="texto11">
    <w:name w:val="texto11"/>
    <w:rsid w:val="004470B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470B3"/>
    <w:rPr>
      <w:rFonts w:ascii="Arial Narrow" w:hAnsi="Arial Narrow"/>
      <w:sz w:val="16"/>
      <w:szCs w:val="20"/>
      <w:lang w:val="x-none" w:eastAsia="x-none"/>
    </w:rPr>
  </w:style>
  <w:style w:type="character" w:customStyle="1" w:styleId="CardTagChar">
    <w:name w:val="Card Tag Char"/>
    <w:rsid w:val="004470B3"/>
    <w:rPr>
      <w:rFonts w:ascii="Arial Narrow" w:hAnsi="Arial Narrow"/>
      <w:b/>
      <w:sz w:val="24"/>
      <w:szCs w:val="24"/>
      <w:lang w:val="en-US" w:eastAsia="en-US" w:bidi="ar-SA"/>
    </w:rPr>
  </w:style>
  <w:style w:type="character" w:customStyle="1" w:styleId="CardtextChar3">
    <w:name w:val="Card text Char"/>
    <w:link w:val="Cardtext4"/>
    <w:rsid w:val="004470B3"/>
    <w:rPr>
      <w:rFonts w:ascii="Arial Narrow" w:hAnsi="Arial Narrow"/>
      <w:u w:val="single"/>
    </w:rPr>
  </w:style>
  <w:style w:type="paragraph" w:customStyle="1" w:styleId="Normalization">
    <w:name w:val="Normalization"/>
    <w:basedOn w:val="Normal"/>
    <w:uiPriority w:val="99"/>
    <w:qFormat/>
    <w:rsid w:val="004470B3"/>
    <w:rPr>
      <w:sz w:val="18"/>
    </w:rPr>
  </w:style>
  <w:style w:type="paragraph" w:customStyle="1" w:styleId="BreifTitle">
    <w:name w:val="Breif Title"/>
    <w:basedOn w:val="Normal"/>
    <w:autoRedefine/>
    <w:qFormat/>
    <w:rsid w:val="004470B3"/>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4470B3"/>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4470B3"/>
    <w:rPr>
      <w:b/>
      <w:sz w:val="32"/>
      <w:szCs w:val="32"/>
      <w:lang w:val="en-US" w:eastAsia="en-US" w:bidi="ar-SA"/>
    </w:rPr>
  </w:style>
  <w:style w:type="paragraph" w:styleId="BodyTextFirstIndent">
    <w:name w:val="Body Text First Indent"/>
    <w:basedOn w:val="BodyText"/>
    <w:link w:val="BodyTextFirstIndentChar"/>
    <w:rsid w:val="004470B3"/>
    <w:pPr>
      <w:spacing w:after="120"/>
      <w:ind w:firstLine="210"/>
    </w:pPr>
    <w:rPr>
      <w:sz w:val="24"/>
      <w:szCs w:val="24"/>
    </w:rPr>
  </w:style>
  <w:style w:type="character" w:customStyle="1" w:styleId="BodyTextFirstIndentChar">
    <w:name w:val="Body Text First Indent Char"/>
    <w:basedOn w:val="BodyTextChar"/>
    <w:link w:val="BodyTextFirstIndent"/>
    <w:rsid w:val="004470B3"/>
    <w:rPr>
      <w:rFonts w:ascii="Calibri" w:hAnsi="Calibri"/>
      <w:sz w:val="24"/>
      <w:szCs w:val="24"/>
    </w:rPr>
  </w:style>
  <w:style w:type="character" w:customStyle="1" w:styleId="TagChar3">
    <w:name w:val="Tag Char3"/>
    <w:rsid w:val="004470B3"/>
    <w:rPr>
      <w:rFonts w:ascii="Palatino Linotype" w:hAnsi="Palatino Linotype"/>
      <w:b/>
      <w:sz w:val="24"/>
      <w:szCs w:val="24"/>
      <w:lang w:val="en-US" w:eastAsia="en-US" w:bidi="ar-SA"/>
    </w:rPr>
  </w:style>
  <w:style w:type="paragraph" w:customStyle="1" w:styleId="TagCite0">
    <w:name w:val="Tag/Cite"/>
    <w:basedOn w:val="Normal"/>
    <w:qFormat/>
    <w:rsid w:val="004470B3"/>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4470B3"/>
    <w:pPr>
      <w:jc w:val="center"/>
      <w:outlineLvl w:val="0"/>
    </w:pPr>
    <w:rPr>
      <w:b/>
      <w:kern w:val="0"/>
      <w:sz w:val="32"/>
      <w:szCs w:val="32"/>
      <w:u w:val="single"/>
    </w:rPr>
  </w:style>
  <w:style w:type="paragraph" w:customStyle="1" w:styleId="Tagandcite">
    <w:name w:val="Tag and cite"/>
    <w:basedOn w:val="Normal"/>
    <w:autoRedefine/>
    <w:qFormat/>
    <w:rsid w:val="004470B3"/>
    <w:rPr>
      <w:color w:val="333333"/>
    </w:rPr>
  </w:style>
  <w:style w:type="character" w:customStyle="1" w:styleId="TagandCiteChar">
    <w:name w:val="Tag and Cite Char"/>
    <w:rsid w:val="004470B3"/>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4470B3"/>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4470B3"/>
  </w:style>
  <w:style w:type="character" w:customStyle="1" w:styleId="Style10ptBold">
    <w:name w:val="Style 10 pt Bold"/>
    <w:rsid w:val="004470B3"/>
    <w:rPr>
      <w:b/>
      <w:bCs/>
      <w:sz w:val="20"/>
    </w:rPr>
  </w:style>
  <w:style w:type="paragraph" w:styleId="Date">
    <w:name w:val="Date"/>
    <w:aliases w:val="date"/>
    <w:basedOn w:val="Normal"/>
    <w:next w:val="Normal"/>
    <w:link w:val="DateChar"/>
    <w:rsid w:val="004470B3"/>
  </w:style>
  <w:style w:type="character" w:customStyle="1" w:styleId="DateChar">
    <w:name w:val="Date Char"/>
    <w:aliases w:val="date Char"/>
    <w:basedOn w:val="DefaultParagraphFont"/>
    <w:link w:val="Date"/>
    <w:rsid w:val="004470B3"/>
    <w:rPr>
      <w:rFonts w:ascii="Calibri" w:hAnsi="Calibri"/>
    </w:rPr>
  </w:style>
  <w:style w:type="character" w:customStyle="1" w:styleId="text9">
    <w:name w:val="text9"/>
    <w:basedOn w:val="DefaultParagraphFont"/>
    <w:rsid w:val="004470B3"/>
  </w:style>
  <w:style w:type="character" w:customStyle="1" w:styleId="text21">
    <w:name w:val="text21"/>
    <w:basedOn w:val="DefaultParagraphFont"/>
    <w:rsid w:val="004470B3"/>
  </w:style>
  <w:style w:type="character" w:customStyle="1" w:styleId="text19">
    <w:name w:val="text19"/>
    <w:basedOn w:val="DefaultParagraphFont"/>
    <w:rsid w:val="004470B3"/>
  </w:style>
  <w:style w:type="paragraph" w:customStyle="1" w:styleId="CiteCard0">
    <w:name w:val="Cite/Card"/>
    <w:basedOn w:val="Normal"/>
    <w:qFormat/>
    <w:rsid w:val="004470B3"/>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4470B3"/>
    <w:rPr>
      <w:b/>
      <w:bCs/>
      <w:i w:val="0"/>
      <w:iCs w:val="0"/>
      <w:color w:val="000000"/>
    </w:rPr>
  </w:style>
  <w:style w:type="paragraph" w:customStyle="1" w:styleId="tagCharCharCharCharCharCharChar">
    <w:name w:val="tag Char Char Char Char Char Char Char"/>
    <w:basedOn w:val="Normal"/>
    <w:qFormat/>
    <w:rsid w:val="004470B3"/>
    <w:rPr>
      <w:b/>
      <w:szCs w:val="20"/>
    </w:rPr>
  </w:style>
  <w:style w:type="character" w:customStyle="1" w:styleId="term2">
    <w:name w:val="term2"/>
    <w:rsid w:val="004470B3"/>
    <w:rPr>
      <w:b/>
      <w:bCs/>
    </w:rPr>
  </w:style>
  <w:style w:type="paragraph" w:customStyle="1" w:styleId="title-bold-medium">
    <w:name w:val="title-bold-medium"/>
    <w:basedOn w:val="Normal"/>
    <w:qFormat/>
    <w:rsid w:val="004470B3"/>
    <w:pPr>
      <w:spacing w:before="100" w:beforeAutospacing="1" w:after="100" w:afterAutospacing="1"/>
    </w:pPr>
    <w:rPr>
      <w:rFonts w:eastAsia="Arial Unicode MS"/>
      <w:b/>
      <w:bCs/>
      <w:color w:val="000000"/>
      <w:szCs w:val="20"/>
    </w:rPr>
  </w:style>
  <w:style w:type="character" w:customStyle="1" w:styleId="pmterms12">
    <w:name w:val="pmterms12"/>
    <w:rsid w:val="004470B3"/>
    <w:rPr>
      <w:b/>
      <w:bCs/>
      <w:i w:val="0"/>
      <w:iCs w:val="0"/>
      <w:color w:val="000000"/>
    </w:rPr>
  </w:style>
  <w:style w:type="paragraph" w:customStyle="1" w:styleId="lact">
    <w:name w:val="lact"/>
    <w:basedOn w:val="Normal"/>
    <w:qFormat/>
    <w:rsid w:val="004470B3"/>
    <w:pPr>
      <w:spacing w:before="100" w:beforeAutospacing="1" w:after="100" w:afterAutospacing="1"/>
    </w:pPr>
    <w:rPr>
      <w:rFonts w:eastAsia="Arial Unicode MS"/>
      <w:b/>
      <w:bCs/>
      <w:color w:val="000000"/>
      <w:szCs w:val="20"/>
    </w:rPr>
  </w:style>
  <w:style w:type="paragraph" w:styleId="BlockText">
    <w:name w:val="Block Text"/>
    <w:basedOn w:val="Normal"/>
    <w:rsid w:val="004470B3"/>
    <w:pPr>
      <w:ind w:left="229" w:right="229"/>
    </w:pPr>
    <w:rPr>
      <w:rFonts w:ascii="Verdana" w:hAnsi="Verdana"/>
      <w:sz w:val="16"/>
      <w:szCs w:val="20"/>
    </w:rPr>
  </w:style>
  <w:style w:type="paragraph" w:customStyle="1" w:styleId="CardTag">
    <w:name w:val="Card Tag"/>
    <w:basedOn w:val="Normal"/>
    <w:autoRedefine/>
    <w:qFormat/>
    <w:rsid w:val="004470B3"/>
    <w:rPr>
      <w:rFonts w:ascii="Arial Narrow" w:hAnsi="Arial Narrow"/>
      <w:b/>
    </w:rPr>
  </w:style>
  <w:style w:type="paragraph" w:styleId="NormalIndent">
    <w:name w:val="Normal Indent"/>
    <w:basedOn w:val="Normal"/>
    <w:rsid w:val="004470B3"/>
    <w:pPr>
      <w:ind w:left="720"/>
    </w:pPr>
    <w:rPr>
      <w:szCs w:val="20"/>
    </w:rPr>
  </w:style>
  <w:style w:type="character" w:customStyle="1" w:styleId="ToReadChar">
    <w:name w:val="To Read Char"/>
    <w:rsid w:val="004470B3"/>
    <w:rPr>
      <w:rFonts w:ascii="Verdana" w:hAnsi="Verdana"/>
      <w:b/>
      <w:szCs w:val="24"/>
      <w:u w:val="single"/>
      <w:lang w:val="en-US" w:eastAsia="en-US" w:bidi="ar-SA"/>
    </w:rPr>
  </w:style>
  <w:style w:type="character" w:customStyle="1" w:styleId="ToReadCharChar">
    <w:name w:val="To Read Char Char"/>
    <w:rsid w:val="004470B3"/>
    <w:rPr>
      <w:rFonts w:ascii="Verdana" w:hAnsi="Verdana"/>
      <w:b/>
      <w:szCs w:val="24"/>
      <w:u w:val="single"/>
      <w:lang w:val="en-US" w:eastAsia="en-US" w:bidi="ar-SA"/>
    </w:rPr>
  </w:style>
  <w:style w:type="paragraph" w:customStyle="1" w:styleId="BLOCKTITLE0">
    <w:name w:val="BLOCK TITLE"/>
    <w:basedOn w:val="Heading1"/>
    <w:qFormat/>
    <w:rsid w:val="004470B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4470B3"/>
    <w:rPr>
      <w:b/>
      <w:szCs w:val="24"/>
      <w:u w:val="single"/>
      <w:lang w:val="en-US" w:eastAsia="en-US" w:bidi="ar-SA"/>
    </w:rPr>
  </w:style>
  <w:style w:type="paragraph" w:styleId="EnvelopeReturn">
    <w:name w:val="envelope return"/>
    <w:basedOn w:val="Normal"/>
    <w:rsid w:val="004470B3"/>
    <w:rPr>
      <w:szCs w:val="20"/>
    </w:rPr>
  </w:style>
  <w:style w:type="paragraph" w:styleId="EnvelopeAddress">
    <w:name w:val="envelope address"/>
    <w:basedOn w:val="Normal"/>
    <w:rsid w:val="004470B3"/>
    <w:pPr>
      <w:framePr w:w="7920" w:h="1980" w:hRule="exact" w:hSpace="180" w:wrap="auto" w:hAnchor="page" w:xAlign="center" w:yAlign="bottom"/>
      <w:ind w:left="2880"/>
    </w:pPr>
    <w:rPr>
      <w:sz w:val="28"/>
    </w:rPr>
  </w:style>
  <w:style w:type="character" w:customStyle="1" w:styleId="title1">
    <w:name w:val="title1"/>
    <w:basedOn w:val="DefaultParagraphFont"/>
    <w:rsid w:val="004470B3"/>
  </w:style>
  <w:style w:type="character" w:customStyle="1" w:styleId="bio">
    <w:name w:val="bio"/>
    <w:basedOn w:val="DefaultParagraphFont"/>
    <w:rsid w:val="004470B3"/>
  </w:style>
  <w:style w:type="character" w:customStyle="1" w:styleId="storytextstyle">
    <w:name w:val="storytextstyle"/>
    <w:basedOn w:val="DefaultParagraphFont"/>
    <w:rsid w:val="004470B3"/>
  </w:style>
  <w:style w:type="character" w:customStyle="1" w:styleId="cardunderlinedCharChar">
    <w:name w:val="card underlined Char Char"/>
    <w:rsid w:val="004470B3"/>
    <w:rPr>
      <w:rFonts w:ascii="Arial" w:hAnsi="Arial"/>
      <w:sz w:val="22"/>
      <w:szCs w:val="24"/>
      <w:u w:val="single"/>
      <w:lang w:val="en-US" w:eastAsia="en-US" w:bidi="ar-SA"/>
    </w:rPr>
  </w:style>
  <w:style w:type="character" w:customStyle="1" w:styleId="Style2Char0">
    <w:name w:val="Style2 Char"/>
    <w:uiPriority w:val="99"/>
    <w:rsid w:val="004470B3"/>
    <w:rPr>
      <w:rFonts w:ascii="Book Antiqua" w:hAnsi="Book Antiqua"/>
      <w:u w:val="thick"/>
      <w:lang w:val="en-US" w:eastAsia="en-US" w:bidi="ar-SA"/>
    </w:rPr>
  </w:style>
  <w:style w:type="character" w:customStyle="1" w:styleId="Style2Char1">
    <w:name w:val="Style2 Char1"/>
    <w:rsid w:val="004470B3"/>
    <w:rPr>
      <w:rFonts w:ascii="Book Antiqua" w:hAnsi="Book Antiqua"/>
      <w:szCs w:val="24"/>
      <w:u w:val="thick"/>
      <w:lang w:val="en-US" w:eastAsia="en-US" w:bidi="ar-SA"/>
    </w:rPr>
  </w:style>
  <w:style w:type="character" w:customStyle="1" w:styleId="articlehead21">
    <w:name w:val="articlehead21"/>
    <w:rsid w:val="004470B3"/>
    <w:rPr>
      <w:rFonts w:ascii="Arial" w:hAnsi="Arial" w:cs="Arial" w:hint="default"/>
      <w:b/>
      <w:bCs/>
      <w:color w:val="660000"/>
      <w:sz w:val="20"/>
      <w:szCs w:val="20"/>
    </w:rPr>
  </w:style>
  <w:style w:type="paragraph" w:customStyle="1" w:styleId="shellscontentions">
    <w:name w:val="shells/contentions"/>
    <w:basedOn w:val="TagCite0"/>
    <w:qFormat/>
    <w:rsid w:val="004470B3"/>
  </w:style>
  <w:style w:type="character" w:customStyle="1" w:styleId="BoldandUnderlineChar2Char1">
    <w:name w:val="Bold and Underline Char2 Char1"/>
    <w:rsid w:val="004470B3"/>
    <w:rPr>
      <w:b/>
      <w:szCs w:val="24"/>
      <w:u w:val="single"/>
      <w:lang w:val="en-US" w:eastAsia="en-US" w:bidi="ar-SA"/>
    </w:rPr>
  </w:style>
  <w:style w:type="character" w:customStyle="1" w:styleId="TagCiteChar1">
    <w:name w:val="Tag/Cite Char1"/>
    <w:rsid w:val="004470B3"/>
    <w:rPr>
      <w:b/>
      <w:lang w:val="en-US" w:eastAsia="en-US" w:bidi="ar-SA"/>
    </w:rPr>
  </w:style>
  <w:style w:type="character" w:customStyle="1" w:styleId="goohl2">
    <w:name w:val="goohl2"/>
    <w:basedOn w:val="DefaultParagraphFont"/>
    <w:rsid w:val="004470B3"/>
  </w:style>
  <w:style w:type="character" w:customStyle="1" w:styleId="Normal10">
    <w:name w:val="Normal1"/>
    <w:basedOn w:val="DefaultParagraphFont"/>
    <w:rsid w:val="004470B3"/>
  </w:style>
  <w:style w:type="paragraph" w:customStyle="1" w:styleId="BriefTitle1">
    <w:name w:val="Brief Title 1"/>
    <w:basedOn w:val="Normal"/>
    <w:qFormat/>
    <w:rsid w:val="004470B3"/>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4470B3"/>
    <w:pPr>
      <w:widowControl w:val="0"/>
      <w:autoSpaceDE w:val="0"/>
      <w:autoSpaceDN w:val="0"/>
      <w:adjustRightInd w:val="0"/>
    </w:pPr>
    <w:rPr>
      <w:b/>
      <w:szCs w:val="20"/>
    </w:rPr>
  </w:style>
  <w:style w:type="character" w:customStyle="1" w:styleId="CardCharChar">
    <w:name w:val="Card Char Char"/>
    <w:rsid w:val="004470B3"/>
    <w:rPr>
      <w:lang w:val="en-US" w:eastAsia="en-US" w:bidi="ar-SA"/>
    </w:rPr>
  </w:style>
  <w:style w:type="character" w:customStyle="1" w:styleId="BriefTitle1Char">
    <w:name w:val="Brief Title 1 Char"/>
    <w:rsid w:val="004470B3"/>
    <w:rPr>
      <w:b/>
      <w:u w:val="single"/>
      <w:lang w:val="en-US" w:eastAsia="en-US" w:bidi="ar-SA"/>
    </w:rPr>
  </w:style>
  <w:style w:type="character" w:customStyle="1" w:styleId="TagCiteCharChar">
    <w:name w:val="Tag/Cite Char Char"/>
    <w:rsid w:val="004470B3"/>
    <w:rPr>
      <w:b/>
      <w:lang w:val="en-US" w:eastAsia="en-US" w:bidi="ar-SA"/>
    </w:rPr>
  </w:style>
  <w:style w:type="paragraph" w:customStyle="1" w:styleId="ShellTitles">
    <w:name w:val="ShellTitles"/>
    <w:basedOn w:val="Normal"/>
    <w:qFormat/>
    <w:rsid w:val="004470B3"/>
    <w:pPr>
      <w:widowControl w:val="0"/>
      <w:autoSpaceDE w:val="0"/>
      <w:autoSpaceDN w:val="0"/>
      <w:adjustRightInd w:val="0"/>
    </w:pPr>
    <w:rPr>
      <w:b/>
      <w:szCs w:val="20"/>
    </w:rPr>
  </w:style>
  <w:style w:type="paragraph" w:customStyle="1" w:styleId="maintext">
    <w:name w:val="maintext"/>
    <w:basedOn w:val="Normal"/>
    <w:qFormat/>
    <w:rsid w:val="004470B3"/>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4470B3"/>
    <w:pPr>
      <w:spacing w:before="100" w:beforeAutospacing="1" w:after="100" w:afterAutospacing="1"/>
    </w:pPr>
  </w:style>
  <w:style w:type="character" w:customStyle="1" w:styleId="btx">
    <w:name w:val="btx"/>
    <w:basedOn w:val="DefaultParagraphFont"/>
    <w:rsid w:val="004470B3"/>
  </w:style>
  <w:style w:type="character" w:customStyle="1" w:styleId="CardChar1">
    <w:name w:val="Card Char1"/>
    <w:rsid w:val="004470B3"/>
    <w:rPr>
      <w:lang w:val="en-US" w:eastAsia="en-US" w:bidi="ar-SA"/>
    </w:rPr>
  </w:style>
  <w:style w:type="character" w:customStyle="1" w:styleId="prodgeneral1">
    <w:name w:val="prodgeneral1"/>
    <w:rsid w:val="004470B3"/>
    <w:rPr>
      <w:rFonts w:ascii="Verdana" w:hAnsi="Verdana" w:hint="default"/>
      <w:b w:val="0"/>
      <w:bCs w:val="0"/>
      <w:caps w:val="0"/>
      <w:color w:val="000000"/>
      <w:spacing w:val="0"/>
      <w:sz w:val="16"/>
      <w:szCs w:val="16"/>
    </w:rPr>
  </w:style>
  <w:style w:type="character" w:customStyle="1" w:styleId="summary1">
    <w:name w:val="summary1"/>
    <w:rsid w:val="004470B3"/>
    <w:rPr>
      <w:rFonts w:ascii="Arial" w:hAnsi="Arial" w:cs="Arial" w:hint="default"/>
      <w:sz w:val="18"/>
      <w:szCs w:val="18"/>
    </w:rPr>
  </w:style>
  <w:style w:type="paragraph" w:customStyle="1" w:styleId="ToRead">
    <w:name w:val="To Read"/>
    <w:basedOn w:val="Normal"/>
    <w:qFormat/>
    <w:rsid w:val="004470B3"/>
    <w:pPr>
      <w:ind w:left="720"/>
    </w:pPr>
    <w:rPr>
      <w:rFonts w:ascii="Verdana" w:hAnsi="Verdana"/>
      <w:b/>
      <w:u w:val="single"/>
    </w:rPr>
  </w:style>
  <w:style w:type="character" w:customStyle="1" w:styleId="text3">
    <w:name w:val="text3"/>
    <w:basedOn w:val="DefaultParagraphFont"/>
    <w:rsid w:val="004470B3"/>
  </w:style>
  <w:style w:type="paragraph" w:customStyle="1" w:styleId="Style1">
    <w:name w:val="Style 1"/>
    <w:basedOn w:val="Normal"/>
    <w:qFormat/>
    <w:rsid w:val="004470B3"/>
    <w:pPr>
      <w:widowControl w:val="0"/>
      <w:ind w:firstLine="216"/>
    </w:pPr>
    <w:rPr>
      <w:noProof/>
      <w:color w:val="000000"/>
      <w:szCs w:val="20"/>
    </w:rPr>
  </w:style>
  <w:style w:type="paragraph" w:customStyle="1" w:styleId="Style40">
    <w:name w:val="Style 4"/>
    <w:basedOn w:val="Normal"/>
    <w:qFormat/>
    <w:rsid w:val="004470B3"/>
    <w:pPr>
      <w:widowControl w:val="0"/>
      <w:tabs>
        <w:tab w:val="left" w:pos="6876"/>
      </w:tabs>
      <w:ind w:left="3744"/>
    </w:pPr>
    <w:rPr>
      <w:noProof/>
      <w:color w:val="000000"/>
      <w:szCs w:val="20"/>
    </w:rPr>
  </w:style>
  <w:style w:type="paragraph" w:customStyle="1" w:styleId="listlevel1">
    <w:name w:val="list level 1"/>
    <w:basedOn w:val="Normal"/>
    <w:uiPriority w:val="99"/>
    <w:qFormat/>
    <w:rsid w:val="004470B3"/>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4470B3"/>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4470B3"/>
  </w:style>
  <w:style w:type="paragraph" w:customStyle="1" w:styleId="PageNumber1">
    <w:name w:val="Page Number1"/>
    <w:basedOn w:val="Normal"/>
    <w:next w:val="Normal"/>
    <w:uiPriority w:val="99"/>
    <w:qFormat/>
    <w:rsid w:val="004470B3"/>
  </w:style>
  <w:style w:type="paragraph" w:customStyle="1" w:styleId="Cite1">
    <w:name w:val="Cite1"/>
    <w:uiPriority w:val="99"/>
    <w:qFormat/>
    <w:rsid w:val="004470B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470B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470B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4470B3"/>
    <w:pPr>
      <w:ind w:left="288" w:right="288"/>
    </w:pPr>
  </w:style>
  <w:style w:type="paragraph" w:customStyle="1" w:styleId="cite21">
    <w:name w:val="cite2"/>
    <w:qFormat/>
    <w:rsid w:val="004470B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470B3"/>
    <w:rPr>
      <w:rFonts w:ascii="Times New Roman" w:hAnsi="Times New Roman"/>
      <w:sz w:val="20"/>
      <w:u w:val="single"/>
      <w:lang w:eastAsia="en-US"/>
    </w:rPr>
  </w:style>
  <w:style w:type="paragraph" w:customStyle="1" w:styleId="articletext">
    <w:name w:val="articletext"/>
    <w:basedOn w:val="Normal"/>
    <w:uiPriority w:val="99"/>
    <w:qFormat/>
    <w:rsid w:val="004470B3"/>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4470B3"/>
    <w:rPr>
      <w:rFonts w:ascii="Arial Narrow" w:hAnsi="Arial Narrow"/>
      <w:sz w:val="24"/>
      <w:szCs w:val="24"/>
      <w:u w:val="single"/>
      <w:lang w:val="en-US" w:eastAsia="en-US" w:bidi="ar-SA"/>
    </w:rPr>
  </w:style>
  <w:style w:type="character" w:customStyle="1" w:styleId="cardtextsmallChar">
    <w:name w:val="card text small Char"/>
    <w:rsid w:val="004470B3"/>
    <w:rPr>
      <w:rFonts w:ascii="Arial Narrow" w:hAnsi="Arial Narrow"/>
      <w:sz w:val="16"/>
      <w:szCs w:val="24"/>
      <w:lang w:val="en-US" w:eastAsia="en-US" w:bidi="ar-SA"/>
    </w:rPr>
  </w:style>
  <w:style w:type="paragraph" w:customStyle="1" w:styleId="cardtextsmall">
    <w:name w:val="card text small"/>
    <w:basedOn w:val="Normal"/>
    <w:qFormat/>
    <w:rsid w:val="004470B3"/>
    <w:rPr>
      <w:rFonts w:ascii="Arial Narrow" w:hAnsi="Arial Narrow"/>
      <w:sz w:val="16"/>
    </w:rPr>
  </w:style>
  <w:style w:type="paragraph" w:customStyle="1" w:styleId="CaseListNormal">
    <w:name w:val="Case List Normal"/>
    <w:basedOn w:val="Normal"/>
    <w:qFormat/>
    <w:rsid w:val="004470B3"/>
    <w:rPr>
      <w:rFonts w:ascii="Times" w:hAnsi="Times"/>
      <w:szCs w:val="26"/>
    </w:rPr>
  </w:style>
  <w:style w:type="paragraph" w:customStyle="1" w:styleId="Body">
    <w:name w:val="Body"/>
    <w:basedOn w:val="Normal"/>
    <w:uiPriority w:val="99"/>
    <w:qFormat/>
    <w:rsid w:val="004470B3"/>
    <w:pPr>
      <w:outlineLvl w:val="3"/>
    </w:pPr>
    <w:rPr>
      <w:szCs w:val="20"/>
    </w:rPr>
  </w:style>
  <w:style w:type="paragraph" w:customStyle="1" w:styleId="3text">
    <w:name w:val="3text"/>
    <w:basedOn w:val="Normal"/>
    <w:uiPriority w:val="99"/>
    <w:qFormat/>
    <w:rsid w:val="004470B3"/>
    <w:pPr>
      <w:spacing w:before="100" w:beforeAutospacing="1" w:after="100" w:afterAutospacing="1"/>
    </w:pPr>
  </w:style>
  <w:style w:type="character" w:customStyle="1" w:styleId="countrytitle1">
    <w:name w:val="countrytitle1"/>
    <w:rsid w:val="004470B3"/>
    <w:rPr>
      <w:rFonts w:ascii="Verdana" w:hAnsi="Verdana" w:hint="default"/>
      <w:b/>
      <w:bCs/>
      <w:color w:val="293643"/>
      <w:sz w:val="24"/>
      <w:szCs w:val="24"/>
    </w:rPr>
  </w:style>
  <w:style w:type="character" w:customStyle="1" w:styleId="storyheader1">
    <w:name w:val="storyheader1"/>
    <w:rsid w:val="004470B3"/>
    <w:rPr>
      <w:rFonts w:ascii="Verdana" w:hAnsi="Verdana" w:hint="default"/>
      <w:b/>
      <w:bCs/>
      <w:color w:val="000000"/>
      <w:sz w:val="21"/>
      <w:szCs w:val="21"/>
    </w:rPr>
  </w:style>
  <w:style w:type="paragraph" w:customStyle="1" w:styleId="TimesNewRoman12">
    <w:name w:val="TimesNewRoman12"/>
    <w:uiPriority w:val="99"/>
    <w:qFormat/>
    <w:rsid w:val="004470B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470B3"/>
    <w:pPr>
      <w:spacing w:before="100" w:beforeAutospacing="1" w:after="100" w:afterAutospacing="1"/>
    </w:pPr>
  </w:style>
  <w:style w:type="character" w:customStyle="1" w:styleId="cardunderlinedChar0">
    <w:name w:val="card underlined Char"/>
    <w:rsid w:val="004470B3"/>
    <w:rPr>
      <w:rFonts w:ascii="Arial" w:hAnsi="Arial"/>
      <w:sz w:val="22"/>
      <w:szCs w:val="24"/>
      <w:u w:val="single"/>
      <w:lang w:val="en-US" w:eastAsia="en-US" w:bidi="ar-SA"/>
    </w:rPr>
  </w:style>
  <w:style w:type="paragraph" w:customStyle="1" w:styleId="medium-normal">
    <w:name w:val="medium-normal"/>
    <w:basedOn w:val="Normal"/>
    <w:qFormat/>
    <w:rsid w:val="004470B3"/>
    <w:pPr>
      <w:spacing w:before="100" w:beforeAutospacing="1" w:after="100" w:afterAutospacing="1"/>
    </w:pPr>
  </w:style>
  <w:style w:type="paragraph" w:customStyle="1" w:styleId="textChar">
    <w:name w:val="text Char"/>
    <w:basedOn w:val="Normal"/>
    <w:autoRedefine/>
    <w:uiPriority w:val="99"/>
    <w:qFormat/>
    <w:rsid w:val="004470B3"/>
    <w:rPr>
      <w:color w:val="000000"/>
      <w:sz w:val="18"/>
    </w:rPr>
  </w:style>
  <w:style w:type="paragraph" w:customStyle="1" w:styleId="text1">
    <w:name w:val="text1"/>
    <w:basedOn w:val="Normal"/>
    <w:autoRedefine/>
    <w:uiPriority w:val="99"/>
    <w:qFormat/>
    <w:rsid w:val="004470B3"/>
    <w:rPr>
      <w:szCs w:val="20"/>
    </w:rPr>
  </w:style>
  <w:style w:type="character" w:customStyle="1" w:styleId="article1">
    <w:name w:val="article1"/>
    <w:rsid w:val="004470B3"/>
    <w:rPr>
      <w:rFonts w:ascii="Verdana" w:hAnsi="Verdana" w:hint="default"/>
      <w:color w:val="333333"/>
      <w:sz w:val="16"/>
      <w:szCs w:val="16"/>
    </w:rPr>
  </w:style>
  <w:style w:type="paragraph" w:customStyle="1" w:styleId="RepeatBlockHeading">
    <w:name w:val="Repeat Block Heading"/>
    <w:basedOn w:val="Normal"/>
    <w:autoRedefine/>
    <w:qFormat/>
    <w:rsid w:val="004470B3"/>
    <w:pPr>
      <w:jc w:val="center"/>
    </w:pPr>
    <w:rPr>
      <w:b/>
      <w:smallCaps/>
      <w:color w:val="000000"/>
      <w:u w:val="thick"/>
    </w:rPr>
  </w:style>
  <w:style w:type="character" w:customStyle="1" w:styleId="Hyperlink6">
    <w:name w:val="Hyperlink6"/>
    <w:rsid w:val="004470B3"/>
    <w:rPr>
      <w:color w:val="3300CC"/>
      <w:u w:val="single"/>
    </w:rPr>
  </w:style>
  <w:style w:type="paragraph" w:customStyle="1" w:styleId="story-headline">
    <w:name w:val="story-headline"/>
    <w:basedOn w:val="Normal"/>
    <w:uiPriority w:val="99"/>
    <w:qFormat/>
    <w:rsid w:val="004470B3"/>
    <w:pPr>
      <w:spacing w:before="72" w:after="72"/>
    </w:pPr>
    <w:rPr>
      <w:b/>
      <w:bCs/>
      <w:sz w:val="26"/>
      <w:szCs w:val="26"/>
    </w:rPr>
  </w:style>
  <w:style w:type="paragraph" w:customStyle="1" w:styleId="story-body">
    <w:name w:val="story-body"/>
    <w:basedOn w:val="Normal"/>
    <w:uiPriority w:val="99"/>
    <w:qFormat/>
    <w:rsid w:val="004470B3"/>
    <w:pPr>
      <w:spacing w:before="100" w:beforeAutospacing="1" w:after="100" w:afterAutospacing="1"/>
    </w:pPr>
  </w:style>
  <w:style w:type="character" w:customStyle="1" w:styleId="story-posted-date1">
    <w:name w:val="story-posted-date1"/>
    <w:rsid w:val="004470B3"/>
    <w:rPr>
      <w:rFonts w:ascii="Arial" w:hAnsi="Arial" w:cs="Arial" w:hint="default"/>
      <w:b w:val="0"/>
      <w:bCs w:val="0"/>
      <w:sz w:val="19"/>
      <w:szCs w:val="19"/>
    </w:rPr>
  </w:style>
  <w:style w:type="paragraph" w:customStyle="1" w:styleId="story-dateline">
    <w:name w:val="story-dateline"/>
    <w:basedOn w:val="Normal"/>
    <w:uiPriority w:val="99"/>
    <w:qFormat/>
    <w:rsid w:val="004470B3"/>
    <w:rPr>
      <w:b/>
      <w:bCs/>
    </w:rPr>
  </w:style>
  <w:style w:type="paragraph" w:customStyle="1" w:styleId="TextofCards">
    <w:name w:val="Text of Cards"/>
    <w:basedOn w:val="Normal"/>
    <w:uiPriority w:val="99"/>
    <w:qFormat/>
    <w:rsid w:val="004470B3"/>
    <w:rPr>
      <w:color w:val="000000"/>
      <w:spacing w:val="6"/>
      <w:szCs w:val="23"/>
    </w:rPr>
  </w:style>
  <w:style w:type="paragraph" w:customStyle="1" w:styleId="Corpotesto">
    <w:name w:val="Corpo testo"/>
    <w:basedOn w:val="Normal"/>
    <w:uiPriority w:val="99"/>
    <w:qFormat/>
    <w:rsid w:val="004470B3"/>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4470B3"/>
    <w:rPr>
      <w:rFonts w:eastAsia="SimSun" w:cs="Arial"/>
      <w:b/>
      <w:bCs/>
      <w:iCs/>
      <w:sz w:val="24"/>
      <w:szCs w:val="28"/>
      <w:lang w:val="en-US" w:eastAsia="zh-CN" w:bidi="ar-SA"/>
    </w:rPr>
  </w:style>
  <w:style w:type="paragraph" w:customStyle="1" w:styleId="PageHeading">
    <w:name w:val="Page Heading"/>
    <w:basedOn w:val="Heading2"/>
    <w:qFormat/>
    <w:rsid w:val="004470B3"/>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4470B3"/>
  </w:style>
  <w:style w:type="paragraph" w:customStyle="1" w:styleId="tagCharChar1Char">
    <w:name w:val="tag Char Char1 Char"/>
    <w:uiPriority w:val="99"/>
    <w:qFormat/>
    <w:rsid w:val="004470B3"/>
    <w:rPr>
      <w:rFonts w:eastAsia="Times New Roman"/>
      <w:b/>
      <w:bCs/>
      <w:sz w:val="24"/>
      <w:szCs w:val="24"/>
    </w:rPr>
  </w:style>
  <w:style w:type="character" w:customStyle="1" w:styleId="textmedium">
    <w:name w:val="textmedium"/>
    <w:basedOn w:val="DefaultParagraphFont"/>
    <w:rsid w:val="004470B3"/>
  </w:style>
  <w:style w:type="character" w:customStyle="1" w:styleId="citation1">
    <w:name w:val="citation1"/>
    <w:rsid w:val="004470B3"/>
    <w:rPr>
      <w:rFonts w:ascii="Verdana" w:hAnsi="Verdana" w:hint="default"/>
      <w:sz w:val="17"/>
      <w:szCs w:val="17"/>
    </w:rPr>
  </w:style>
  <w:style w:type="character" w:customStyle="1" w:styleId="hithighlite">
    <w:name w:val="hithighlite"/>
    <w:basedOn w:val="DefaultParagraphFont"/>
    <w:rsid w:val="004470B3"/>
  </w:style>
  <w:style w:type="character" w:customStyle="1" w:styleId="articlecontent">
    <w:name w:val="articlecontent"/>
    <w:basedOn w:val="DefaultParagraphFont"/>
    <w:rsid w:val="004470B3"/>
  </w:style>
  <w:style w:type="paragraph" w:styleId="FootnoteText">
    <w:name w:val="footnote text"/>
    <w:basedOn w:val="Normal"/>
    <w:link w:val="FootnoteTextChar"/>
    <w:rsid w:val="004470B3"/>
    <w:rPr>
      <w:rFonts w:ascii="Times" w:eastAsia="Times" w:hAnsi="Times"/>
      <w:szCs w:val="20"/>
    </w:rPr>
  </w:style>
  <w:style w:type="character" w:customStyle="1" w:styleId="FootnoteTextChar">
    <w:name w:val="Footnote Text Char"/>
    <w:basedOn w:val="DefaultParagraphFont"/>
    <w:link w:val="FootnoteText"/>
    <w:rsid w:val="004470B3"/>
    <w:rPr>
      <w:rFonts w:ascii="Times" w:eastAsia="Times" w:hAnsi="Times"/>
      <w:szCs w:val="20"/>
    </w:rPr>
  </w:style>
  <w:style w:type="paragraph" w:customStyle="1" w:styleId="inside-copy">
    <w:name w:val="inside-copy"/>
    <w:basedOn w:val="Normal"/>
    <w:qFormat/>
    <w:rsid w:val="004470B3"/>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4470B3"/>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4470B3"/>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4470B3"/>
  </w:style>
  <w:style w:type="paragraph" w:customStyle="1" w:styleId="ProjectTitleLine">
    <w:name w:val="Project Title Line"/>
    <w:basedOn w:val="Normal"/>
    <w:next w:val="Normal"/>
    <w:autoRedefine/>
    <w:uiPriority w:val="99"/>
    <w:qFormat/>
    <w:rsid w:val="004470B3"/>
    <w:pPr>
      <w:jc w:val="center"/>
    </w:pPr>
    <w:rPr>
      <w:caps/>
      <w:szCs w:val="20"/>
    </w:rPr>
  </w:style>
  <w:style w:type="character" w:customStyle="1" w:styleId="fource1">
    <w:name w:val="fource1"/>
    <w:rsid w:val="004470B3"/>
    <w:rPr>
      <w:sz w:val="34"/>
      <w:szCs w:val="34"/>
    </w:rPr>
  </w:style>
  <w:style w:type="paragraph" w:customStyle="1" w:styleId="LanguageStrike">
    <w:name w:val="Language Strike"/>
    <w:basedOn w:val="Normal"/>
    <w:next w:val="Normal"/>
    <w:qFormat/>
    <w:rsid w:val="004470B3"/>
    <w:rPr>
      <w:rFonts w:ascii="Arial Narrow" w:hAnsi="Arial Narrow"/>
      <w:strike/>
    </w:rPr>
  </w:style>
  <w:style w:type="character" w:customStyle="1" w:styleId="LanguageStrikeChar">
    <w:name w:val="Language Strike Char"/>
    <w:rsid w:val="004470B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470B3"/>
    <w:rPr>
      <w:szCs w:val="20"/>
      <w:u w:val="single"/>
    </w:rPr>
  </w:style>
  <w:style w:type="paragraph" w:customStyle="1" w:styleId="Normal10pt">
    <w:name w:val="Normal + 10 pt"/>
    <w:basedOn w:val="Normal"/>
    <w:qFormat/>
    <w:rsid w:val="004470B3"/>
    <w:rPr>
      <w:szCs w:val="20"/>
    </w:rPr>
  </w:style>
  <w:style w:type="paragraph" w:customStyle="1" w:styleId="cardChar1Char">
    <w:name w:val="card Char1 Char"/>
    <w:basedOn w:val="Normal"/>
    <w:uiPriority w:val="99"/>
    <w:qFormat/>
    <w:rsid w:val="004470B3"/>
    <w:pPr>
      <w:ind w:left="288" w:right="288"/>
    </w:pPr>
    <w:rPr>
      <w:szCs w:val="20"/>
    </w:rPr>
  </w:style>
  <w:style w:type="character" w:customStyle="1" w:styleId="normal11">
    <w:name w:val="normal1"/>
    <w:basedOn w:val="DefaultParagraphFont"/>
    <w:rsid w:val="004470B3"/>
  </w:style>
  <w:style w:type="character" w:customStyle="1" w:styleId="ds">
    <w:name w:val="ds"/>
    <w:basedOn w:val="DefaultParagraphFont"/>
    <w:rsid w:val="004470B3"/>
  </w:style>
  <w:style w:type="character" w:customStyle="1" w:styleId="UnderliningChar1">
    <w:name w:val="Underlining Char1"/>
    <w:rsid w:val="004470B3"/>
    <w:rPr>
      <w:rFonts w:ascii="Arial Narrow" w:hAnsi="Arial Narrow"/>
      <w:szCs w:val="24"/>
      <w:u w:val="single"/>
      <w:lang w:val="en-US" w:eastAsia="en-US" w:bidi="ar-SA"/>
    </w:rPr>
  </w:style>
  <w:style w:type="character" w:customStyle="1" w:styleId="UnderliningChar2">
    <w:name w:val="Underlining Char2"/>
    <w:rsid w:val="004470B3"/>
    <w:rPr>
      <w:rFonts w:ascii="Arial Narrow" w:hAnsi="Arial Narrow"/>
      <w:szCs w:val="24"/>
      <w:u w:val="single"/>
      <w:lang w:val="en-US" w:eastAsia="en-US" w:bidi="ar-SA"/>
    </w:rPr>
  </w:style>
  <w:style w:type="character" w:customStyle="1" w:styleId="MicroTextChar1">
    <w:name w:val="MicroText Char1"/>
    <w:rsid w:val="004470B3"/>
    <w:rPr>
      <w:rFonts w:ascii="Arial Narrow" w:hAnsi="Arial Narrow"/>
      <w:sz w:val="12"/>
      <w:szCs w:val="24"/>
      <w:lang w:val="en-US" w:eastAsia="en-US" w:bidi="ar-SA"/>
    </w:rPr>
  </w:style>
  <w:style w:type="paragraph" w:customStyle="1" w:styleId="CM12">
    <w:name w:val="CM12"/>
    <w:basedOn w:val="Default"/>
    <w:next w:val="Default"/>
    <w:uiPriority w:val="99"/>
    <w:qFormat/>
    <w:rsid w:val="004470B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470B3"/>
    <w:pPr>
      <w:widowControl w:val="0"/>
      <w:spacing w:after="480"/>
    </w:pPr>
    <w:rPr>
      <w:rFonts w:ascii="Granjon LT Std" w:hAnsi="Granjon LT Std"/>
      <w:color w:val="auto"/>
    </w:rPr>
  </w:style>
  <w:style w:type="paragraph" w:customStyle="1" w:styleId="CM10">
    <w:name w:val="CM10"/>
    <w:basedOn w:val="Default"/>
    <w:next w:val="Default"/>
    <w:qFormat/>
    <w:rsid w:val="004470B3"/>
    <w:pPr>
      <w:widowControl w:val="0"/>
      <w:spacing w:line="320" w:lineRule="atLeast"/>
    </w:pPr>
    <w:rPr>
      <w:rFonts w:ascii="Granjon LT Std" w:hAnsi="Granjon LT Std"/>
      <w:color w:val="auto"/>
    </w:rPr>
  </w:style>
  <w:style w:type="character" w:styleId="EndnoteReference">
    <w:name w:val="endnote reference"/>
    <w:rsid w:val="004470B3"/>
    <w:rPr>
      <w:vertAlign w:val="baseline"/>
    </w:rPr>
  </w:style>
  <w:style w:type="paragraph" w:customStyle="1" w:styleId="bold">
    <w:name w:val="bold"/>
    <w:basedOn w:val="Normal"/>
    <w:qFormat/>
    <w:rsid w:val="004470B3"/>
    <w:pPr>
      <w:spacing w:before="100" w:beforeAutospacing="1" w:after="100" w:afterAutospacing="1"/>
    </w:pPr>
    <w:rPr>
      <w:b/>
      <w:bCs/>
    </w:rPr>
  </w:style>
  <w:style w:type="paragraph" w:customStyle="1" w:styleId="StrikeThrough">
    <w:name w:val="Strike Through"/>
    <w:basedOn w:val="Normal"/>
    <w:next w:val="Normal"/>
    <w:uiPriority w:val="99"/>
    <w:qFormat/>
    <w:rsid w:val="004470B3"/>
    <w:rPr>
      <w:rFonts w:ascii="Arial Narrow" w:hAnsi="Arial Narrow"/>
      <w:strike/>
      <w:szCs w:val="20"/>
    </w:rPr>
  </w:style>
  <w:style w:type="paragraph" w:customStyle="1" w:styleId="textbodyblack">
    <w:name w:val="textbodyblack"/>
    <w:basedOn w:val="Normal"/>
    <w:qFormat/>
    <w:rsid w:val="004470B3"/>
    <w:pPr>
      <w:spacing w:before="100" w:beforeAutospacing="1" w:after="100" w:afterAutospacing="1"/>
    </w:pPr>
  </w:style>
  <w:style w:type="character" w:customStyle="1" w:styleId="DefaultPara">
    <w:name w:val="Default Para"/>
    <w:rsid w:val="004470B3"/>
    <w:rPr>
      <w:sz w:val="20"/>
    </w:rPr>
  </w:style>
  <w:style w:type="character" w:customStyle="1" w:styleId="SYSHYPERTEXT">
    <w:name w:val="SYS_HYPERTEXT"/>
    <w:rsid w:val="004470B3"/>
    <w:rPr>
      <w:color w:val="0000FF"/>
      <w:u w:val="single"/>
    </w:rPr>
  </w:style>
  <w:style w:type="character" w:customStyle="1" w:styleId="Hyperlink1">
    <w:name w:val="Hyperlink1"/>
    <w:rsid w:val="004470B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470B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470B3"/>
    <w:rPr>
      <w:rFonts w:ascii="Arial Narrow" w:hAnsi="Arial Narrow"/>
      <w:noProof w:val="0"/>
      <w:szCs w:val="24"/>
      <w:u w:val="single"/>
      <w:lang w:val="en-US" w:eastAsia="en-US" w:bidi="ar-SA"/>
    </w:rPr>
  </w:style>
  <w:style w:type="paragraph" w:customStyle="1" w:styleId="BlockHeading1">
    <w:name w:val="Block Heading 1"/>
    <w:basedOn w:val="Normal"/>
    <w:qFormat/>
    <w:rsid w:val="004470B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4470B3"/>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4470B3"/>
    <w:rPr>
      <w:b/>
      <w:u w:val="single"/>
    </w:rPr>
  </w:style>
  <w:style w:type="character" w:customStyle="1" w:styleId="StyleTagTimesNewRomanChar">
    <w:name w:val="Style Tag + Times New Roman Char"/>
    <w:rsid w:val="004470B3"/>
    <w:rPr>
      <w:b/>
      <w:bCs/>
      <w:noProof w:val="0"/>
      <w:sz w:val="24"/>
      <w:szCs w:val="24"/>
      <w:lang w:val="en-US" w:eastAsia="en-US" w:bidi="ar-SA"/>
    </w:rPr>
  </w:style>
  <w:style w:type="character" w:customStyle="1" w:styleId="ShrinkChar">
    <w:name w:val="Shrink Char"/>
    <w:link w:val="Shrink"/>
    <w:rsid w:val="004470B3"/>
    <w:rPr>
      <w:rFonts w:cs="Courier"/>
      <w:bCs/>
      <w:sz w:val="16"/>
      <w:szCs w:val="16"/>
    </w:rPr>
  </w:style>
  <w:style w:type="paragraph" w:customStyle="1" w:styleId="SmallCard">
    <w:name w:val="Small Card"/>
    <w:basedOn w:val="Normal"/>
    <w:uiPriority w:val="99"/>
    <w:qFormat/>
    <w:rsid w:val="004470B3"/>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470B3"/>
    <w:rPr>
      <w:rFonts w:ascii="Arial Narrow" w:hAnsi="Arial Narrow" w:cs="Arial"/>
      <w:b/>
      <w:bCs/>
      <w:iCs/>
      <w:sz w:val="24"/>
      <w:szCs w:val="28"/>
      <w:lang w:val="en-US" w:eastAsia="en-US" w:bidi="ar-SA"/>
    </w:rPr>
  </w:style>
  <w:style w:type="character" w:customStyle="1" w:styleId="UnderliningCharChar">
    <w:name w:val="Underlining Char Char"/>
    <w:rsid w:val="004470B3"/>
    <w:rPr>
      <w:rFonts w:ascii="Arial Narrow" w:hAnsi="Arial Narrow"/>
      <w:szCs w:val="24"/>
      <w:u w:val="single"/>
      <w:lang w:val="en-US" w:eastAsia="en-US" w:bidi="ar-SA"/>
    </w:rPr>
  </w:style>
  <w:style w:type="character" w:customStyle="1" w:styleId="StyleArialNarrow12ptBold">
    <w:name w:val="Style Arial Narrow 12 pt Bold"/>
    <w:rsid w:val="004470B3"/>
    <w:rPr>
      <w:rFonts w:ascii="Arial Narrow" w:hAnsi="Arial Narrow"/>
      <w:b/>
      <w:bCs/>
      <w:sz w:val="24"/>
    </w:rPr>
  </w:style>
  <w:style w:type="character" w:customStyle="1" w:styleId="Style1CharChar">
    <w:name w:val="Style1 Char Char"/>
    <w:rsid w:val="004470B3"/>
    <w:rPr>
      <w:sz w:val="16"/>
      <w:szCs w:val="16"/>
      <w:lang w:val="en-US" w:eastAsia="en-US" w:bidi="ar-SA"/>
    </w:rPr>
  </w:style>
  <w:style w:type="character" w:customStyle="1" w:styleId="UnderlinedCharChar1">
    <w:name w:val="Underlined Char Char1"/>
    <w:rsid w:val="004470B3"/>
    <w:rPr>
      <w:rFonts w:ascii="Bell MT" w:eastAsia="Times New Roman" w:hAnsi="Bell MT"/>
      <w:bCs/>
      <w:iCs/>
      <w:sz w:val="22"/>
      <w:u w:val="single"/>
    </w:rPr>
  </w:style>
  <w:style w:type="character" w:customStyle="1" w:styleId="Heading2CharChar2">
    <w:name w:val="Heading 2 Char Char2"/>
    <w:rsid w:val="004470B3"/>
    <w:rPr>
      <w:rFonts w:cs="Arial"/>
      <w:b/>
      <w:bCs/>
      <w:iCs/>
      <w:sz w:val="22"/>
      <w:szCs w:val="28"/>
      <w:lang w:val="en-US" w:eastAsia="en-US" w:bidi="ar-SA"/>
    </w:rPr>
  </w:style>
  <w:style w:type="character" w:customStyle="1" w:styleId="doctitle">
    <w:name w:val="doctitle"/>
    <w:rsid w:val="004470B3"/>
  </w:style>
  <w:style w:type="character" w:customStyle="1" w:styleId="FooterChar1">
    <w:name w:val="Footer Char1"/>
    <w:uiPriority w:val="99"/>
    <w:semiHidden/>
    <w:rsid w:val="004470B3"/>
    <w:rPr>
      <w:rFonts w:ascii="Garamond" w:eastAsia="Calibri" w:hAnsi="Garamond" w:cs="Times New Roman"/>
      <w:szCs w:val="22"/>
    </w:rPr>
  </w:style>
  <w:style w:type="paragraph" w:customStyle="1" w:styleId="CiteCorrected">
    <w:name w:val="Cite Corrected"/>
    <w:basedOn w:val="Normal"/>
    <w:link w:val="CiteCorrectedChar"/>
    <w:qFormat/>
    <w:rsid w:val="004470B3"/>
    <w:rPr>
      <w:b/>
      <w:bCs/>
      <w:szCs w:val="16"/>
      <w:u w:val="single"/>
    </w:rPr>
  </w:style>
  <w:style w:type="character" w:customStyle="1" w:styleId="CiteCorrectedChar">
    <w:name w:val="Cite Corrected Char"/>
    <w:link w:val="CiteCorrected"/>
    <w:rsid w:val="004470B3"/>
    <w:rPr>
      <w:rFonts w:ascii="Calibri" w:hAnsi="Calibri"/>
      <w:b/>
      <w:bCs/>
      <w:szCs w:val="16"/>
      <w:u w:val="single"/>
    </w:rPr>
  </w:style>
  <w:style w:type="character" w:customStyle="1" w:styleId="cardtext-underlined">
    <w:name w:val="card text- underlined"/>
    <w:rsid w:val="004470B3"/>
    <w:rPr>
      <w:rFonts w:ascii="Garamond" w:hAnsi="Garamond"/>
      <w:u w:val="single"/>
    </w:rPr>
  </w:style>
  <w:style w:type="numbering" w:customStyle="1" w:styleId="NoList6">
    <w:name w:val="No List6"/>
    <w:next w:val="NoList"/>
    <w:uiPriority w:val="99"/>
    <w:semiHidden/>
    <w:unhideWhenUsed/>
    <w:rsid w:val="004470B3"/>
  </w:style>
  <w:style w:type="numbering" w:customStyle="1" w:styleId="NoList7">
    <w:name w:val="No List7"/>
    <w:next w:val="NoList"/>
    <w:semiHidden/>
    <w:unhideWhenUsed/>
    <w:rsid w:val="004470B3"/>
  </w:style>
  <w:style w:type="character" w:customStyle="1" w:styleId="stylestylebold12pt">
    <w:name w:val="stylestylebold12pt"/>
    <w:basedOn w:val="DefaultParagraphFont"/>
    <w:rsid w:val="004470B3"/>
  </w:style>
  <w:style w:type="character" w:customStyle="1" w:styleId="styleboldunderline">
    <w:name w:val="styleboldunderline"/>
    <w:basedOn w:val="DefaultParagraphFont"/>
    <w:rsid w:val="004470B3"/>
  </w:style>
  <w:style w:type="character" w:customStyle="1" w:styleId="Styleunderline11pt">
    <w:name w:val="Style underline + 11 pt"/>
    <w:rsid w:val="004470B3"/>
    <w:rPr>
      <w:rFonts w:ascii="Times New Roman" w:hAnsi="Times New Roman"/>
      <w:b w:val="0"/>
      <w:bCs w:val="0"/>
      <w:sz w:val="20"/>
      <w:u w:val="single"/>
    </w:rPr>
  </w:style>
  <w:style w:type="character" w:customStyle="1" w:styleId="Styleunderline11ptBold">
    <w:name w:val="Style underline + 11 pt Bold"/>
    <w:rsid w:val="004470B3"/>
    <w:rPr>
      <w:rFonts w:ascii="Times New Roman" w:hAnsi="Times New Roman"/>
      <w:b/>
      <w:bCs w:val="0"/>
      <w:sz w:val="20"/>
      <w:u w:val="single"/>
    </w:rPr>
  </w:style>
  <w:style w:type="paragraph" w:customStyle="1" w:styleId="story-body-text">
    <w:name w:val="story-body-text"/>
    <w:basedOn w:val="Normal"/>
    <w:uiPriority w:val="99"/>
    <w:qFormat/>
    <w:rsid w:val="004470B3"/>
    <w:pPr>
      <w:spacing w:before="100" w:beforeAutospacing="1" w:after="100" w:afterAutospacing="1"/>
    </w:pPr>
  </w:style>
  <w:style w:type="character" w:customStyle="1" w:styleId="-newsgate-macro-cci-bullet-">
    <w:name w:val="-newsgate-macro-cci-bullet-"/>
    <w:basedOn w:val="DefaultParagraphFont"/>
    <w:rsid w:val="004470B3"/>
  </w:style>
  <w:style w:type="character" w:customStyle="1" w:styleId="BriefTitleChar">
    <w:name w:val="Brief Title Char"/>
    <w:basedOn w:val="DefaultParagraphFont"/>
    <w:rsid w:val="004470B3"/>
    <w:rPr>
      <w:b/>
      <w:sz w:val="24"/>
      <w:szCs w:val="24"/>
      <w:u w:val="single"/>
      <w:lang w:val="en-US" w:eastAsia="en-US" w:bidi="ar-SA"/>
    </w:rPr>
  </w:style>
  <w:style w:type="paragraph" w:customStyle="1" w:styleId="BriefTitle2">
    <w:name w:val="Brief Title 2"/>
    <w:basedOn w:val="Heading1"/>
    <w:uiPriority w:val="99"/>
    <w:qFormat/>
    <w:rsid w:val="004470B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4470B3"/>
    <w:rPr>
      <w:b/>
      <w:sz w:val="24"/>
      <w:szCs w:val="24"/>
      <w:u w:val="single"/>
      <w:lang w:val="en-US" w:eastAsia="en-US" w:bidi="ar-SA"/>
    </w:rPr>
  </w:style>
  <w:style w:type="paragraph" w:customStyle="1" w:styleId="cards0">
    <w:name w:val="cards"/>
    <w:basedOn w:val="Normal"/>
    <w:qFormat/>
    <w:rsid w:val="004470B3"/>
    <w:rPr>
      <w:rFonts w:eastAsia="Calibri"/>
    </w:rPr>
  </w:style>
  <w:style w:type="character" w:customStyle="1" w:styleId="StyleStyleUnderline411ptBold">
    <w:name w:val="Style Style Underline4 + 11 pt Bold"/>
    <w:basedOn w:val="DefaultParagraphFont"/>
    <w:rsid w:val="004470B3"/>
    <w:rPr>
      <w:b/>
      <w:bCs/>
      <w:sz w:val="20"/>
      <w:u w:val="single"/>
    </w:rPr>
  </w:style>
  <w:style w:type="character" w:customStyle="1" w:styleId="Style9ptUnderline2">
    <w:name w:val="Style 9 pt Underline2"/>
    <w:rsid w:val="004470B3"/>
    <w:rPr>
      <w:sz w:val="20"/>
      <w:u w:val="single"/>
    </w:rPr>
  </w:style>
  <w:style w:type="character" w:customStyle="1" w:styleId="FootnoteTextChar1">
    <w:name w:val="Footnote Text Char1"/>
    <w:basedOn w:val="DefaultParagraphFont"/>
    <w:uiPriority w:val="99"/>
    <w:semiHidden/>
    <w:rsid w:val="004470B3"/>
    <w:rPr>
      <w:rFonts w:ascii="Georgia" w:hAnsi="Georgia"/>
      <w:sz w:val="20"/>
      <w:szCs w:val="20"/>
    </w:rPr>
  </w:style>
  <w:style w:type="character" w:customStyle="1" w:styleId="SubtitleChar1">
    <w:name w:val="Subtitle Char1"/>
    <w:aliases w:val="Underlined card text Char1"/>
    <w:basedOn w:val="DefaultParagraphFont"/>
    <w:uiPriority w:val="99"/>
    <w:rsid w:val="004470B3"/>
    <w:rPr>
      <w:rFonts w:eastAsiaTheme="minorEastAsia"/>
      <w:color w:val="5A5A5A" w:themeColor="text1" w:themeTint="A5"/>
      <w:spacing w:val="15"/>
    </w:rPr>
  </w:style>
  <w:style w:type="character" w:customStyle="1" w:styleId="DateChar1">
    <w:name w:val="Date Char1"/>
    <w:basedOn w:val="DefaultParagraphFont"/>
    <w:uiPriority w:val="99"/>
    <w:semiHidden/>
    <w:rsid w:val="004470B3"/>
    <w:rPr>
      <w:rFonts w:ascii="Georgia" w:hAnsi="Georgia"/>
    </w:rPr>
  </w:style>
  <w:style w:type="character" w:customStyle="1" w:styleId="BodyText2Char1">
    <w:name w:val="Body Text 2 Char1"/>
    <w:basedOn w:val="DefaultParagraphFont"/>
    <w:uiPriority w:val="99"/>
    <w:semiHidden/>
    <w:rsid w:val="004470B3"/>
    <w:rPr>
      <w:rFonts w:ascii="Georgia" w:hAnsi="Georgia"/>
    </w:rPr>
  </w:style>
  <w:style w:type="character" w:customStyle="1" w:styleId="PlainTextChar1">
    <w:name w:val="Plain Text Char1"/>
    <w:basedOn w:val="DefaultParagraphFont"/>
    <w:uiPriority w:val="99"/>
    <w:semiHidden/>
    <w:rsid w:val="004470B3"/>
    <w:rPr>
      <w:rFonts w:ascii="Consolas" w:hAnsi="Consolas"/>
      <w:sz w:val="21"/>
      <w:szCs w:val="21"/>
    </w:rPr>
  </w:style>
  <w:style w:type="character" w:customStyle="1" w:styleId="StyleCardText11ptUnderlineChar">
    <w:name w:val="Style Card Text + 11 pt Underline Char"/>
    <w:link w:val="StyleCardText11ptUnderline"/>
    <w:locked/>
    <w:rsid w:val="004470B3"/>
    <w:rPr>
      <w:u w:val="single"/>
    </w:rPr>
  </w:style>
  <w:style w:type="paragraph" w:customStyle="1" w:styleId="StyleCardText11ptUnderline">
    <w:name w:val="Style Card Text + 11 pt Underline"/>
    <w:link w:val="StyleCardText11ptUnderlineChar"/>
    <w:qFormat/>
    <w:rsid w:val="004470B3"/>
    <w:pPr>
      <w:spacing w:line="256" w:lineRule="auto"/>
    </w:pPr>
    <w:rPr>
      <w:u w:val="single"/>
    </w:rPr>
  </w:style>
  <w:style w:type="character" w:customStyle="1" w:styleId="StyleMinimizedText11ptChar">
    <w:name w:val="Style Minimized Text + 11 pt Char"/>
    <w:basedOn w:val="DefaultParagraphFont"/>
    <w:link w:val="StyleMinimizedText11pt"/>
    <w:locked/>
    <w:rsid w:val="004470B3"/>
    <w:rPr>
      <w:rFonts w:ascii="Georgia" w:hAnsi="Georgia"/>
      <w:sz w:val="16"/>
    </w:rPr>
  </w:style>
  <w:style w:type="paragraph" w:customStyle="1" w:styleId="StyleMinimizedText11pt">
    <w:name w:val="Style Minimized Text + 11 pt"/>
    <w:basedOn w:val="Normal"/>
    <w:link w:val="StyleMinimizedText11ptChar"/>
    <w:qFormat/>
    <w:rsid w:val="004470B3"/>
    <w:rPr>
      <w:rFonts w:ascii="Georgia" w:hAnsi="Georgia"/>
      <w:sz w:val="16"/>
    </w:rPr>
  </w:style>
  <w:style w:type="character" w:customStyle="1" w:styleId="StyleMinimizedText11pt1Char">
    <w:name w:val="Style Minimized Text + 11 pt1 Char"/>
    <w:basedOn w:val="DefaultParagraphFont"/>
    <w:link w:val="StyleMinimizedText11pt1"/>
    <w:locked/>
    <w:rsid w:val="004470B3"/>
    <w:rPr>
      <w:rFonts w:ascii="Georgia" w:hAnsi="Georgia"/>
      <w:sz w:val="16"/>
    </w:rPr>
  </w:style>
  <w:style w:type="paragraph" w:customStyle="1" w:styleId="StyleMinimizedText11pt1">
    <w:name w:val="Style Minimized Text + 11 pt1"/>
    <w:basedOn w:val="Normal"/>
    <w:link w:val="StyleMinimizedText11pt1Char"/>
    <w:qFormat/>
    <w:rsid w:val="004470B3"/>
    <w:rPr>
      <w:rFonts w:ascii="Georgia" w:hAnsi="Georgia"/>
      <w:sz w:val="16"/>
    </w:rPr>
  </w:style>
  <w:style w:type="character" w:customStyle="1" w:styleId="Debate-CardSmalltextF2Char">
    <w:name w:val="Debate- Card Small text F2 Char"/>
    <w:link w:val="Debate-CardSmalltextF2"/>
    <w:locked/>
    <w:rsid w:val="004470B3"/>
    <w:rPr>
      <w:rFonts w:ascii="Arial Narrow" w:hAnsi="Arial Narrow"/>
      <w:sz w:val="16"/>
    </w:rPr>
  </w:style>
  <w:style w:type="paragraph" w:customStyle="1" w:styleId="Debate-CardSmalltextF2">
    <w:name w:val="Debate- Card Small text F2"/>
    <w:basedOn w:val="Normal"/>
    <w:next w:val="Normal"/>
    <w:link w:val="Debate-CardSmalltextF2Char"/>
    <w:qFormat/>
    <w:rsid w:val="004470B3"/>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4470B3"/>
    <w:rPr>
      <w:rFonts w:ascii="Arial Narrow" w:hAnsi="Arial Narrow"/>
      <w:b/>
      <w:sz w:val="18"/>
      <w:u w:val="single"/>
    </w:rPr>
  </w:style>
  <w:style w:type="paragraph" w:customStyle="1" w:styleId="Debate-EmphasizedText-F5">
    <w:name w:val="Debate- Emphasized Text- F5"/>
    <w:basedOn w:val="Normal"/>
    <w:link w:val="Debate-EmphasizedText-F5Char"/>
    <w:qFormat/>
    <w:rsid w:val="004470B3"/>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4470B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470B3"/>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4470B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470B3"/>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4470B3"/>
    <w:rPr>
      <w:rFonts w:ascii="Georgia" w:eastAsia="SimSun" w:hAnsi="Georgia"/>
      <w:u w:val="single"/>
      <w:lang w:eastAsia="zh-CN"/>
    </w:rPr>
  </w:style>
  <w:style w:type="paragraph" w:customStyle="1" w:styleId="StyleStyle112pt">
    <w:name w:val="Style Style1 + 12 pt"/>
    <w:basedOn w:val="Normal"/>
    <w:link w:val="StyleStyle112ptChar"/>
    <w:qFormat/>
    <w:rsid w:val="004470B3"/>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4470B3"/>
    <w:rPr>
      <w:rFonts w:ascii="Georgia" w:hAnsi="Georgia"/>
      <w:sz w:val="20"/>
    </w:rPr>
  </w:style>
  <w:style w:type="paragraph" w:customStyle="1" w:styleId="StyleMinimizedTextArialNarrow10pt">
    <w:name w:val="Style Minimized Text + Arial Narrow 10 pt"/>
    <w:basedOn w:val="MinimizedText"/>
    <w:link w:val="StyleMinimizedTextArialNarrow10ptChar"/>
    <w:qFormat/>
    <w:rsid w:val="004470B3"/>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4470B3"/>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470B3"/>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4470B3"/>
    <w:rPr>
      <w:rFonts w:ascii="Calibri" w:hAnsi="Calibri" w:cs="Calibri"/>
      <w:u w:val="single"/>
    </w:rPr>
  </w:style>
  <w:style w:type="paragraph" w:customStyle="1" w:styleId="StyleStyle49pt3">
    <w:name w:val="Style Style4 + 9 pt3"/>
    <w:basedOn w:val="Style4"/>
    <w:link w:val="StyleStyle49pt3Char"/>
    <w:qFormat/>
    <w:rsid w:val="004470B3"/>
    <w:rPr>
      <w:rFonts w:ascii="Calibri" w:hAnsi="Calibri" w:cs="Calibri"/>
    </w:rPr>
  </w:style>
  <w:style w:type="character" w:customStyle="1" w:styleId="StyleStyle4BoldChar">
    <w:name w:val="Style Style4 + Bold Char"/>
    <w:basedOn w:val="Style4Char"/>
    <w:link w:val="StyleStyle4Bold"/>
    <w:locked/>
    <w:rsid w:val="004470B3"/>
    <w:rPr>
      <w:rFonts w:ascii="Calibri" w:hAnsi="Calibri" w:cs="Calibri"/>
      <w:u w:val="single"/>
    </w:rPr>
  </w:style>
  <w:style w:type="paragraph" w:customStyle="1" w:styleId="StyleStyle4Bold">
    <w:name w:val="Style Style4 + Bold"/>
    <w:basedOn w:val="Style4"/>
    <w:link w:val="StyleStyle4BoldChar"/>
    <w:qFormat/>
    <w:rsid w:val="004470B3"/>
    <w:rPr>
      <w:rFonts w:ascii="Calibri" w:hAnsi="Calibri" w:cs="Calibri"/>
    </w:rPr>
  </w:style>
  <w:style w:type="character" w:customStyle="1" w:styleId="CircledChar">
    <w:name w:val="Circled Char"/>
    <w:basedOn w:val="CardTextChar0"/>
    <w:link w:val="Circled"/>
    <w:locked/>
    <w:rsid w:val="004470B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470B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470B3"/>
    <w:rPr>
      <w:rFonts w:ascii="Calibri" w:hAnsi="Calibri" w:cs="Calibri"/>
      <w:u w:val="single"/>
    </w:rPr>
  </w:style>
  <w:style w:type="paragraph" w:customStyle="1" w:styleId="StyleStyle411pt1">
    <w:name w:val="Style Style4 + 11 pt1"/>
    <w:basedOn w:val="Style4"/>
    <w:link w:val="StyleStyle411pt1Char"/>
    <w:qFormat/>
    <w:rsid w:val="004470B3"/>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4470B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470B3"/>
    <w:rPr>
      <w:b/>
      <w:bCs w:val="0"/>
      <w:u w:val="single"/>
      <w:lang w:val="en-US" w:eastAsia="en-US" w:bidi="ar-SA"/>
    </w:rPr>
  </w:style>
  <w:style w:type="paragraph" w:customStyle="1" w:styleId="StyleBoldandUnderlineChar11pt">
    <w:name w:val="Style Bold and Underline Char + 11 pt"/>
    <w:link w:val="StyleBoldandUnderlineChar11ptChar"/>
    <w:qFormat/>
    <w:rsid w:val="004470B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470B3"/>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470B3"/>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4470B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470B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470B3"/>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4470B3"/>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4470B3"/>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470B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470B3"/>
    <w:rPr>
      <w:rFonts w:ascii="Georgia" w:eastAsia="Times New Roman" w:hAnsi="Georgia"/>
      <w:szCs w:val="20"/>
    </w:rPr>
  </w:style>
  <w:style w:type="paragraph" w:customStyle="1" w:styleId="cardCharChar0">
    <w:name w:val="card Char Char"/>
    <w:basedOn w:val="Normal"/>
    <w:link w:val="cardCharCharChar"/>
    <w:qFormat/>
    <w:rsid w:val="004470B3"/>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4470B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470B3"/>
  </w:style>
  <w:style w:type="character" w:customStyle="1" w:styleId="StyleCardTextArialNarrow9ptChar">
    <w:name w:val="Style Card Text + Arial Narrow 9 pt Char"/>
    <w:basedOn w:val="CardTextChar10"/>
    <w:link w:val="StyleCardTextArialNarrow9pt"/>
    <w:locked/>
    <w:rsid w:val="004470B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470B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470B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470B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470B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470B3"/>
    <w:rPr>
      <w:rFonts w:ascii="Georgia" w:eastAsia="Times New Roman" w:hAnsi="Georgia"/>
      <w:sz w:val="16"/>
    </w:rPr>
  </w:style>
  <w:style w:type="paragraph" w:customStyle="1" w:styleId="Textsmall0">
    <w:name w:val="Textsmall"/>
    <w:basedOn w:val="Normal"/>
    <w:next w:val="Normal"/>
    <w:link w:val="TextsmallChar0"/>
    <w:qFormat/>
    <w:rsid w:val="004470B3"/>
    <w:rPr>
      <w:rFonts w:ascii="Georgia" w:eastAsia="Times New Roman" w:hAnsi="Georgia"/>
      <w:sz w:val="16"/>
    </w:rPr>
  </w:style>
  <w:style w:type="character" w:customStyle="1" w:styleId="StyleStyle49pt10Char">
    <w:name w:val="Style Style4 + 9 pt10 Char"/>
    <w:basedOn w:val="Style4Char"/>
    <w:link w:val="StyleStyle49pt10"/>
    <w:locked/>
    <w:rsid w:val="004470B3"/>
    <w:rPr>
      <w:rFonts w:ascii="Calibri" w:hAnsi="Calibri" w:cs="Calibri"/>
      <w:u w:val="single"/>
    </w:rPr>
  </w:style>
  <w:style w:type="paragraph" w:customStyle="1" w:styleId="StyleStyle49pt10">
    <w:name w:val="Style Style4 + 9 pt10"/>
    <w:basedOn w:val="Style4"/>
    <w:link w:val="StyleStyle49pt10Char"/>
    <w:qFormat/>
    <w:rsid w:val="004470B3"/>
    <w:rPr>
      <w:rFonts w:ascii="Calibri" w:hAnsi="Calibri" w:cs="Calibri"/>
    </w:rPr>
  </w:style>
  <w:style w:type="character" w:customStyle="1" w:styleId="StyleStyle49ptBold7Char">
    <w:name w:val="Style Style4 + 9 pt Bold7 Char"/>
    <w:link w:val="StyleStyle49ptBold7"/>
    <w:locked/>
    <w:rsid w:val="004470B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470B3"/>
    <w:rPr>
      <w:rFonts w:ascii="Times New Roman" w:eastAsia="Times New Roman" w:hAnsi="Times New Roman" w:cs="Times New Roman"/>
      <w:b/>
      <w:bCs/>
    </w:rPr>
  </w:style>
  <w:style w:type="character" w:customStyle="1" w:styleId="NormalUnderlineChar">
    <w:name w:val="Normal Underline Char"/>
    <w:link w:val="NormalUnderline"/>
    <w:locked/>
    <w:rsid w:val="004470B3"/>
    <w:rPr>
      <w:rFonts w:ascii="Georgia" w:eastAsia="Times New Roman" w:hAnsi="Georgia"/>
      <w:u w:val="single"/>
    </w:rPr>
  </w:style>
  <w:style w:type="paragraph" w:customStyle="1" w:styleId="NormalUnderline">
    <w:name w:val="Normal Underline"/>
    <w:basedOn w:val="Normal"/>
    <w:link w:val="NormalUnderlineChar"/>
    <w:qFormat/>
    <w:rsid w:val="004470B3"/>
    <w:pPr>
      <w:ind w:left="288"/>
    </w:pPr>
    <w:rPr>
      <w:rFonts w:ascii="Georgia" w:eastAsia="Times New Roman" w:hAnsi="Georgia"/>
      <w:u w:val="single"/>
    </w:rPr>
  </w:style>
  <w:style w:type="paragraph" w:customStyle="1" w:styleId="Underlinestyle">
    <w:name w:val="Underline style"/>
    <w:basedOn w:val="Normal"/>
    <w:qFormat/>
    <w:rsid w:val="004470B3"/>
    <w:rPr>
      <w:u w:val="single"/>
    </w:rPr>
  </w:style>
  <w:style w:type="paragraph" w:customStyle="1" w:styleId="WW-Default1">
    <w:name w:val="WW-Default1"/>
    <w:basedOn w:val="Normal"/>
    <w:qFormat/>
    <w:rsid w:val="004470B3"/>
    <w:pPr>
      <w:suppressAutoHyphens/>
    </w:pPr>
    <w:rPr>
      <w:b/>
      <w:bCs/>
      <w:szCs w:val="20"/>
      <w:lang w:eastAsia="ar-SA"/>
    </w:rPr>
  </w:style>
  <w:style w:type="paragraph" w:customStyle="1" w:styleId="CardStyle">
    <w:name w:val="Card Style"/>
    <w:basedOn w:val="Normal"/>
    <w:link w:val="CardStyleChar"/>
    <w:qFormat/>
    <w:rsid w:val="004470B3"/>
  </w:style>
  <w:style w:type="character" w:customStyle="1" w:styleId="Stylecard11ptChar">
    <w:name w:val="Style card + 11 pt Char"/>
    <w:link w:val="Stylecard11pt"/>
    <w:locked/>
    <w:rsid w:val="004470B3"/>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4470B3"/>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4470B3"/>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4470B3"/>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470B3"/>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470B3"/>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4470B3"/>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4470B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470B3"/>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4470B3"/>
    <w:rPr>
      <w:b/>
      <w:u w:val="single"/>
    </w:rPr>
  </w:style>
  <w:style w:type="paragraph" w:customStyle="1" w:styleId="BoldandUnderline">
    <w:name w:val="Bold and Underline"/>
    <w:basedOn w:val="Normal"/>
    <w:link w:val="BoldandUnderlineChar"/>
    <w:qFormat/>
    <w:rsid w:val="004470B3"/>
    <w:rPr>
      <w:rFonts w:asciiTheme="minorHAnsi" w:hAnsiTheme="minorHAnsi"/>
      <w:b/>
      <w:u w:val="single"/>
    </w:rPr>
  </w:style>
  <w:style w:type="character" w:customStyle="1" w:styleId="StyleStyle49ptBold3Char">
    <w:name w:val="Style Style4 + 9 pt Bold3 Char"/>
    <w:basedOn w:val="Style4Char"/>
    <w:link w:val="StyleStyle49ptBold3"/>
    <w:locked/>
    <w:rsid w:val="004470B3"/>
    <w:rPr>
      <w:rFonts w:ascii="Calibri" w:hAnsi="Calibri" w:cs="Calibri"/>
      <w:u w:val="single"/>
    </w:rPr>
  </w:style>
  <w:style w:type="paragraph" w:customStyle="1" w:styleId="StyleStyle49ptBold3">
    <w:name w:val="Style Style4 + 9 pt Bold3"/>
    <w:basedOn w:val="Style4"/>
    <w:link w:val="StyleStyle49ptBold3Char"/>
    <w:qFormat/>
    <w:rsid w:val="004470B3"/>
    <w:rPr>
      <w:rFonts w:ascii="Calibri" w:hAnsi="Calibri" w:cs="Calibri"/>
    </w:rPr>
  </w:style>
  <w:style w:type="character" w:customStyle="1" w:styleId="StyleUnderlining11ptChar">
    <w:name w:val="Style Underlining + 11 pt Char"/>
    <w:basedOn w:val="UnderliningChar"/>
    <w:link w:val="StyleUnderlining11pt"/>
    <w:locked/>
    <w:rsid w:val="004470B3"/>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4470B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470B3"/>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470B3"/>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4470B3"/>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4470B3"/>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4470B3"/>
    <w:rPr>
      <w:rFonts w:cs="Arial"/>
      <w:u w:val="single"/>
      <w:lang w:val="x-none" w:eastAsia="ar-SA"/>
    </w:rPr>
  </w:style>
  <w:style w:type="paragraph" w:customStyle="1" w:styleId="Stylecard8pt">
    <w:name w:val="Style card + 8 pt"/>
    <w:basedOn w:val="Normal"/>
    <w:link w:val="Stylecard8ptChar"/>
    <w:qFormat/>
    <w:rsid w:val="004470B3"/>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4470B3"/>
    <w:pPr>
      <w:spacing w:before="100" w:beforeAutospacing="1" w:after="100" w:afterAutospacing="1"/>
    </w:pPr>
  </w:style>
  <w:style w:type="paragraph" w:customStyle="1" w:styleId="emready">
    <w:name w:val="emready"/>
    <w:basedOn w:val="Normal"/>
    <w:uiPriority w:val="99"/>
    <w:qFormat/>
    <w:rsid w:val="004470B3"/>
    <w:pPr>
      <w:spacing w:before="100" w:beforeAutospacing="1" w:after="100" w:afterAutospacing="1"/>
    </w:pPr>
  </w:style>
  <w:style w:type="character" w:customStyle="1" w:styleId="UnderlinedCardTextChar">
    <w:name w:val="Underlined Card Text Char"/>
    <w:link w:val="UnderlinedCardText"/>
    <w:locked/>
    <w:rsid w:val="004470B3"/>
    <w:rPr>
      <w:rFonts w:ascii="Times New Roman" w:hAnsi="Times New Roman" w:cs="Times New Roman"/>
      <w:u w:val="single"/>
    </w:rPr>
  </w:style>
  <w:style w:type="paragraph" w:customStyle="1" w:styleId="UnderlinedCardText">
    <w:name w:val="Underlined Card Text"/>
    <w:basedOn w:val="Normal"/>
    <w:link w:val="UnderlinedCardTextChar"/>
    <w:qFormat/>
    <w:rsid w:val="004470B3"/>
    <w:pPr>
      <w:spacing w:after="200"/>
      <w:contextualSpacing/>
    </w:pPr>
    <w:rPr>
      <w:rFonts w:ascii="Times New Roman" w:hAnsi="Times New Roman" w:cs="Times New Roman"/>
      <w:u w:val="single"/>
    </w:rPr>
  </w:style>
  <w:style w:type="paragraph" w:customStyle="1" w:styleId="Shrink">
    <w:name w:val="Shrink"/>
    <w:link w:val="ShrinkChar"/>
    <w:qFormat/>
    <w:rsid w:val="004470B3"/>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470B3"/>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470B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470B3"/>
    <w:rPr>
      <w:rFonts w:ascii="Georgia" w:eastAsia="Times New Roman" w:hAnsi="Georgia" w:cs="Times New Roman"/>
      <w:b/>
      <w:u w:val="single"/>
    </w:rPr>
  </w:style>
  <w:style w:type="character" w:customStyle="1" w:styleId="CardHighlightChar">
    <w:name w:val="Card Highlight Char"/>
    <w:link w:val="CardHighlight"/>
    <w:locked/>
    <w:rsid w:val="004470B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470B3"/>
    <w:pPr>
      <w:shd w:val="clear" w:color="auto" w:fill="66FFFF"/>
    </w:pPr>
    <w:rPr>
      <w:rFonts w:eastAsia="Calibri" w:cs="Calibri"/>
      <w:u w:val="single"/>
    </w:rPr>
  </w:style>
  <w:style w:type="paragraph" w:customStyle="1" w:styleId="BlockHeaderHidden">
    <w:name w:val="Block Header Hidden"/>
    <w:link w:val="BlockHeaderHiddenChar"/>
    <w:qFormat/>
    <w:rsid w:val="004470B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4470B3"/>
    <w:pPr>
      <w:spacing w:before="100" w:beforeAutospacing="1" w:after="100" w:afterAutospacing="1"/>
    </w:pPr>
  </w:style>
  <w:style w:type="paragraph" w:customStyle="1" w:styleId="norma">
    <w:name w:val="norma"/>
    <w:basedOn w:val="Heading3"/>
    <w:uiPriority w:val="99"/>
    <w:qFormat/>
    <w:rsid w:val="004470B3"/>
    <w:rPr>
      <w:rFonts w:eastAsia="MS Gothic" w:cs="Arial"/>
      <w:bCs/>
      <w:sz w:val="24"/>
    </w:rPr>
  </w:style>
  <w:style w:type="character" w:customStyle="1" w:styleId="Emphasis20">
    <w:name w:val="Emphasis 2"/>
    <w:uiPriority w:val="1"/>
    <w:qFormat/>
    <w:rsid w:val="004470B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470B3"/>
  </w:style>
  <w:style w:type="character" w:customStyle="1" w:styleId="CharacterStyle2">
    <w:name w:val="Character Style 2"/>
    <w:uiPriority w:val="99"/>
    <w:rsid w:val="004470B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470B3"/>
    <w:rPr>
      <w:rFonts w:ascii="Arial" w:hAnsi="Arial" w:cs="Arial" w:hint="default"/>
      <w:bCs/>
      <w:szCs w:val="26"/>
      <w:u w:val="single"/>
      <w:lang w:val="en-US" w:eastAsia="en-US" w:bidi="ar-SA"/>
    </w:rPr>
  </w:style>
  <w:style w:type="character" w:customStyle="1" w:styleId="Styleunderline9pt0">
    <w:name w:val="Style underline + 9 pt"/>
    <w:basedOn w:val="underline"/>
    <w:rsid w:val="004470B3"/>
    <w:rPr>
      <w:u w:val="single"/>
    </w:rPr>
  </w:style>
  <w:style w:type="character" w:customStyle="1" w:styleId="StyleTimesNewRoman9pt">
    <w:name w:val="Style Times New Roman 9 pt"/>
    <w:basedOn w:val="DefaultParagraphFont"/>
    <w:rsid w:val="004470B3"/>
    <w:rPr>
      <w:rFonts w:ascii="Times New Roman" w:hAnsi="Times New Roman" w:cs="Times New Roman" w:hint="default"/>
      <w:sz w:val="20"/>
    </w:rPr>
  </w:style>
  <w:style w:type="character" w:customStyle="1" w:styleId="Styleunderline9pt1">
    <w:name w:val="Style underline + 9 pt1"/>
    <w:basedOn w:val="underline"/>
    <w:rsid w:val="004470B3"/>
    <w:rPr>
      <w:u w:val="single"/>
    </w:rPr>
  </w:style>
  <w:style w:type="character" w:customStyle="1" w:styleId="Hyperlink23">
    <w:name w:val="Hyperlink23"/>
    <w:basedOn w:val="DefaultParagraphFont"/>
    <w:rsid w:val="004470B3"/>
    <w:rPr>
      <w:color w:val="3300CC"/>
      <w:u w:val="single"/>
    </w:rPr>
  </w:style>
  <w:style w:type="character" w:customStyle="1" w:styleId="body-text">
    <w:name w:val="body-text"/>
    <w:basedOn w:val="DefaultParagraphFont"/>
    <w:rsid w:val="004470B3"/>
  </w:style>
  <w:style w:type="character" w:customStyle="1" w:styleId="globalcontentbody">
    <w:name w:val="globalcontentbody"/>
    <w:basedOn w:val="DefaultParagraphFont"/>
    <w:rsid w:val="004470B3"/>
  </w:style>
  <w:style w:type="character" w:customStyle="1" w:styleId="Styleterm111ptUnderline">
    <w:name w:val="Style term1 + 11 pt Underline"/>
    <w:basedOn w:val="term1"/>
    <w:rsid w:val="004470B3"/>
    <w:rPr>
      <w:b/>
      <w:bCs/>
    </w:rPr>
  </w:style>
  <w:style w:type="character" w:customStyle="1" w:styleId="CharChar11">
    <w:name w:val="Char Char11"/>
    <w:basedOn w:val="DefaultParagraphFont"/>
    <w:rsid w:val="004470B3"/>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4470B3"/>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4470B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470B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470B3"/>
    <w:rPr>
      <w:sz w:val="20"/>
      <w:u w:val="single"/>
    </w:rPr>
  </w:style>
  <w:style w:type="character" w:customStyle="1" w:styleId="base">
    <w:name w:val="base"/>
    <w:basedOn w:val="DefaultParagraphFont"/>
    <w:rsid w:val="004470B3"/>
  </w:style>
  <w:style w:type="character" w:customStyle="1" w:styleId="part-of-speech">
    <w:name w:val="part-of-speech"/>
    <w:basedOn w:val="DefaultParagraphFont"/>
    <w:rsid w:val="004470B3"/>
  </w:style>
  <w:style w:type="character" w:customStyle="1" w:styleId="sep">
    <w:name w:val="sep"/>
    <w:basedOn w:val="DefaultParagraphFont"/>
    <w:rsid w:val="004470B3"/>
  </w:style>
  <w:style w:type="character" w:customStyle="1" w:styleId="pron">
    <w:name w:val="pron"/>
    <w:basedOn w:val="DefaultParagraphFont"/>
    <w:rsid w:val="004470B3"/>
  </w:style>
  <w:style w:type="character" w:customStyle="1" w:styleId="UnderlineCharChar1">
    <w:name w:val="Underline Char Char1"/>
    <w:basedOn w:val="DefaultParagraphFont"/>
    <w:rsid w:val="004470B3"/>
    <w:rPr>
      <w:u w:val="single"/>
      <w:lang w:val="en-US" w:eastAsia="en-US" w:bidi="ar-SA"/>
    </w:rPr>
  </w:style>
  <w:style w:type="character" w:customStyle="1" w:styleId="StyleUnderlineCharChar111pt">
    <w:name w:val="Style Underline Char Char1 + 11 pt"/>
    <w:basedOn w:val="UnderlineCharChar1"/>
    <w:rsid w:val="004470B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470B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470B3"/>
    <w:rPr>
      <w:b/>
      <w:bCs/>
      <w:noProof w:val="0"/>
      <w:sz w:val="20"/>
      <w:u w:val="single"/>
      <w:lang w:val="en-US" w:eastAsia="en-US" w:bidi="ar-SA"/>
    </w:rPr>
  </w:style>
  <w:style w:type="character" w:customStyle="1" w:styleId="StyleunderlineArialNarrow9ptBold">
    <w:name w:val="Style underline + Arial Narrow 9 pt Bold"/>
    <w:basedOn w:val="underline"/>
    <w:rsid w:val="004470B3"/>
    <w:rPr>
      <w:u w:val="single"/>
    </w:rPr>
  </w:style>
  <w:style w:type="character" w:customStyle="1" w:styleId="StyleBoldandUnderlineCharCharCharChar9pt">
    <w:name w:val="Style Bold and Underline Char Char Char Char + 9 pt"/>
    <w:basedOn w:val="DefaultParagraphFont"/>
    <w:rsid w:val="004470B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470B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470B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470B3"/>
    <w:rPr>
      <w:rFonts w:ascii="Arial" w:hAnsi="Arial" w:cs="Arial" w:hint="default"/>
      <w:color w:val="000000"/>
      <w:sz w:val="10"/>
      <w:szCs w:val="22"/>
    </w:rPr>
  </w:style>
  <w:style w:type="character" w:customStyle="1" w:styleId="CharChar111">
    <w:name w:val="Char Char111"/>
    <w:basedOn w:val="DefaultParagraphFont"/>
    <w:rsid w:val="004470B3"/>
    <w:rPr>
      <w:rFonts w:ascii="Arial" w:hAnsi="Arial" w:cs="Arial" w:hint="default"/>
      <w:bCs/>
      <w:szCs w:val="26"/>
      <w:u w:val="single"/>
      <w:lang w:val="en-US" w:eastAsia="en-US" w:bidi="ar-SA"/>
    </w:rPr>
  </w:style>
  <w:style w:type="character" w:customStyle="1" w:styleId="AUnterdline">
    <w:name w:val="AUnterdline"/>
    <w:qFormat/>
    <w:rsid w:val="004470B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470B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470B3"/>
  </w:style>
  <w:style w:type="character" w:customStyle="1" w:styleId="StyleUnderline1">
    <w:name w:val="Style Underline1"/>
    <w:basedOn w:val="DefaultParagraphFont"/>
    <w:rsid w:val="004470B3"/>
    <w:rPr>
      <w:rFonts w:ascii="Times New Roman" w:hAnsi="Times New Roman" w:cs="Times New Roman" w:hint="default"/>
      <w:sz w:val="20"/>
      <w:u w:val="single"/>
    </w:rPr>
  </w:style>
  <w:style w:type="character" w:customStyle="1" w:styleId="DontRead">
    <w:name w:val="Don't Read"/>
    <w:qFormat/>
    <w:rsid w:val="004470B3"/>
    <w:rPr>
      <w:rFonts w:ascii="Times New Roman" w:hAnsi="Times New Roman" w:cs="Times New Roman" w:hint="default"/>
      <w:sz w:val="16"/>
    </w:rPr>
  </w:style>
  <w:style w:type="character" w:customStyle="1" w:styleId="Style11ptUnderline3">
    <w:name w:val="Style 11 pt Underline3"/>
    <w:rsid w:val="004470B3"/>
    <w:rPr>
      <w:sz w:val="20"/>
      <w:u w:val="single"/>
    </w:rPr>
  </w:style>
  <w:style w:type="character" w:customStyle="1" w:styleId="2">
    <w:name w:val="2"/>
    <w:rsid w:val="004470B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470B3"/>
    <w:rPr>
      <w:sz w:val="20"/>
      <w:u w:val="single"/>
    </w:rPr>
  </w:style>
  <w:style w:type="character" w:customStyle="1" w:styleId="Style9ptBoldUnderline5">
    <w:name w:val="Style 9 pt Bold Underline5"/>
    <w:basedOn w:val="DefaultParagraphFont"/>
    <w:rsid w:val="004470B3"/>
    <w:rPr>
      <w:b/>
      <w:bCs/>
      <w:sz w:val="20"/>
      <w:u w:val="single"/>
    </w:rPr>
  </w:style>
  <w:style w:type="character" w:customStyle="1" w:styleId="CharChar114">
    <w:name w:val="Char Char114"/>
    <w:basedOn w:val="DefaultParagraphFont"/>
    <w:rsid w:val="004470B3"/>
    <w:rPr>
      <w:rFonts w:ascii="Arial" w:hAnsi="Arial" w:cs="Arial" w:hint="default"/>
      <w:bCs/>
      <w:szCs w:val="26"/>
      <w:u w:val="single"/>
      <w:lang w:val="en-US" w:eastAsia="en-US" w:bidi="ar-SA"/>
    </w:rPr>
  </w:style>
  <w:style w:type="character" w:customStyle="1" w:styleId="CharChar113">
    <w:name w:val="Char Char113"/>
    <w:basedOn w:val="DefaultParagraphFont"/>
    <w:rsid w:val="004470B3"/>
    <w:rPr>
      <w:rFonts w:ascii="Arial" w:hAnsi="Arial" w:cs="Arial" w:hint="default"/>
      <w:bCs/>
      <w:szCs w:val="26"/>
      <w:u w:val="single"/>
      <w:lang w:val="en-US" w:eastAsia="en-US" w:bidi="ar-SA"/>
    </w:rPr>
  </w:style>
  <w:style w:type="character" w:customStyle="1" w:styleId="CharChar112">
    <w:name w:val="Char Char112"/>
    <w:basedOn w:val="DefaultParagraphFont"/>
    <w:rsid w:val="004470B3"/>
    <w:rPr>
      <w:rFonts w:ascii="Arial" w:hAnsi="Arial" w:cs="Arial" w:hint="default"/>
      <w:bCs/>
      <w:szCs w:val="26"/>
      <w:u w:val="single"/>
      <w:lang w:val="en-US" w:eastAsia="en-US" w:bidi="ar-SA"/>
    </w:rPr>
  </w:style>
  <w:style w:type="character" w:customStyle="1" w:styleId="zoomme">
    <w:name w:val="zoomme"/>
    <w:basedOn w:val="DefaultParagraphFont"/>
    <w:rsid w:val="004470B3"/>
  </w:style>
  <w:style w:type="character" w:customStyle="1" w:styleId="classauthor">
    <w:name w:val="class=&quot;author&quot;"/>
    <w:basedOn w:val="DefaultParagraphFont"/>
    <w:rsid w:val="004470B3"/>
  </w:style>
  <w:style w:type="character" w:customStyle="1" w:styleId="officialstitle-">
    <w:name w:val="official_s_title-"/>
    <w:basedOn w:val="DefaultParagraphFont"/>
    <w:rsid w:val="004470B3"/>
  </w:style>
  <w:style w:type="character" w:customStyle="1" w:styleId="officialsbureau">
    <w:name w:val="official_s_bureau"/>
    <w:basedOn w:val="DefaultParagraphFont"/>
    <w:rsid w:val="004470B3"/>
  </w:style>
  <w:style w:type="character" w:customStyle="1" w:styleId="gray">
    <w:name w:val="gray"/>
    <w:basedOn w:val="DefaultParagraphFont"/>
    <w:rsid w:val="004470B3"/>
  </w:style>
  <w:style w:type="character" w:customStyle="1" w:styleId="Styleunderline11ptBorderSinglesolidlineAuto05p">
    <w:name w:val="Style underline + 11 pt Border: : (Single solid line Auto  0.5 p..."/>
    <w:rsid w:val="004470B3"/>
    <w:rPr>
      <w:sz w:val="20"/>
      <w:u w:val="single"/>
      <w:bdr w:val="single" w:sz="4" w:space="0" w:color="auto" w:frame="1"/>
    </w:rPr>
  </w:style>
  <w:style w:type="character" w:customStyle="1" w:styleId="CardText-Underlined0">
    <w:name w:val="Card Text - Underlined"/>
    <w:rsid w:val="004470B3"/>
    <w:rPr>
      <w:b/>
      <w:bCs w:val="0"/>
      <w:sz w:val="20"/>
      <w:u w:val="single"/>
    </w:rPr>
  </w:style>
  <w:style w:type="character" w:customStyle="1" w:styleId="Style11ptItalicUnderline">
    <w:name w:val="Style 11 pt Italic Underline"/>
    <w:basedOn w:val="DefaultParagraphFont"/>
    <w:rsid w:val="004470B3"/>
    <w:rPr>
      <w:i/>
      <w:iCs/>
      <w:sz w:val="20"/>
      <w:u w:val="single"/>
    </w:rPr>
  </w:style>
  <w:style w:type="character" w:customStyle="1" w:styleId="Style11ptItalic">
    <w:name w:val="Style 11 pt Italic"/>
    <w:basedOn w:val="DefaultParagraphFont"/>
    <w:rsid w:val="004470B3"/>
    <w:rPr>
      <w:rFonts w:ascii="Times New Roman" w:hAnsi="Times New Roman" w:cs="Times New Roman" w:hint="default"/>
      <w:i/>
      <w:iCs/>
      <w:sz w:val="20"/>
    </w:rPr>
  </w:style>
  <w:style w:type="character" w:customStyle="1" w:styleId="Style9ptUnderline6">
    <w:name w:val="Style 9 pt Underline6"/>
    <w:basedOn w:val="DefaultParagraphFont"/>
    <w:rsid w:val="004470B3"/>
    <w:rPr>
      <w:sz w:val="20"/>
      <w:u w:val="single"/>
    </w:rPr>
  </w:style>
  <w:style w:type="character" w:customStyle="1" w:styleId="ct-with-fmlt">
    <w:name w:val="ct-with-fmlt"/>
    <w:basedOn w:val="DefaultParagraphFont"/>
    <w:rsid w:val="004470B3"/>
  </w:style>
  <w:style w:type="character" w:customStyle="1" w:styleId="ital-inline">
    <w:name w:val="ital-inline"/>
    <w:basedOn w:val="DefaultParagraphFont"/>
    <w:rsid w:val="004470B3"/>
  </w:style>
  <w:style w:type="character" w:customStyle="1" w:styleId="cross-head">
    <w:name w:val="cross-head"/>
    <w:rsid w:val="004470B3"/>
  </w:style>
  <w:style w:type="character" w:customStyle="1" w:styleId="dateline">
    <w:name w:val="dateline"/>
    <w:rsid w:val="004470B3"/>
  </w:style>
  <w:style w:type="character" w:customStyle="1" w:styleId="Subtitle1">
    <w:name w:val="Subtitle1"/>
    <w:rsid w:val="004470B3"/>
  </w:style>
  <w:style w:type="character" w:customStyle="1" w:styleId="metaorigin">
    <w:name w:val="meta_origin"/>
    <w:rsid w:val="004470B3"/>
  </w:style>
  <w:style w:type="character" w:customStyle="1" w:styleId="mandelbrotrefrag">
    <w:name w:val="mandelbrot_refrag"/>
    <w:rsid w:val="004470B3"/>
  </w:style>
  <w:style w:type="character" w:customStyle="1" w:styleId="eminfo">
    <w:name w:val="eminfo"/>
    <w:rsid w:val="004470B3"/>
  </w:style>
  <w:style w:type="character" w:customStyle="1" w:styleId="emhighlight">
    <w:name w:val="emhighlight"/>
    <w:rsid w:val="004470B3"/>
  </w:style>
  <w:style w:type="character" w:customStyle="1" w:styleId="at">
    <w:name w:val="at"/>
    <w:rsid w:val="004470B3"/>
  </w:style>
  <w:style w:type="character" w:customStyle="1" w:styleId="name">
    <w:name w:val="name"/>
    <w:rsid w:val="004470B3"/>
  </w:style>
  <w:style w:type="character" w:customStyle="1" w:styleId="tkrname">
    <w:name w:val="tkrname"/>
    <w:rsid w:val="004470B3"/>
  </w:style>
  <w:style w:type="character" w:customStyle="1" w:styleId="tkrchange">
    <w:name w:val="tkrchange"/>
    <w:rsid w:val="004470B3"/>
  </w:style>
  <w:style w:type="character" w:customStyle="1" w:styleId="source-org">
    <w:name w:val="source-org"/>
    <w:rsid w:val="004470B3"/>
  </w:style>
  <w:style w:type="character" w:customStyle="1" w:styleId="updated">
    <w:name w:val="updated"/>
    <w:rsid w:val="004470B3"/>
  </w:style>
  <w:style w:type="character" w:customStyle="1" w:styleId="last">
    <w:name w:val="last"/>
    <w:rsid w:val="004470B3"/>
  </w:style>
  <w:style w:type="character" w:customStyle="1" w:styleId="institution">
    <w:name w:val="institution"/>
    <w:rsid w:val="004470B3"/>
  </w:style>
  <w:style w:type="character" w:customStyle="1" w:styleId="CharChar5">
    <w:name w:val="Char Char5"/>
    <w:rsid w:val="004470B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470B3"/>
  </w:style>
  <w:style w:type="character" w:customStyle="1" w:styleId="Style11ptBoldUnderline1">
    <w:name w:val="Style 11 pt Bold Underline1"/>
    <w:rsid w:val="004470B3"/>
    <w:rPr>
      <w:b/>
      <w:bCs/>
      <w:sz w:val="20"/>
      <w:u w:val="single"/>
    </w:rPr>
  </w:style>
  <w:style w:type="character" w:customStyle="1" w:styleId="StyleStyleunderlineBold11pt">
    <w:name w:val="Style Style underline + Bold + 11 pt"/>
    <w:rsid w:val="004470B3"/>
    <w:rPr>
      <w:bCs/>
      <w:sz w:val="20"/>
      <w:u w:val="single"/>
    </w:rPr>
  </w:style>
  <w:style w:type="character" w:customStyle="1" w:styleId="StyleunderlineAsianTimesNewRomanBold">
    <w:name w:val="Style underline + (Asian) Times New Roman Bold"/>
    <w:rsid w:val="004470B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470B3"/>
    <w:rPr>
      <w:b/>
      <w:bCs/>
      <w:sz w:val="20"/>
      <w:u w:val="single"/>
      <w:bdr w:val="single" w:sz="4" w:space="0" w:color="auto" w:frame="1"/>
    </w:rPr>
  </w:style>
  <w:style w:type="character" w:customStyle="1" w:styleId="Style9ptBoldUnderline1">
    <w:name w:val="Style 9 pt Bold Underline1"/>
    <w:rsid w:val="004470B3"/>
    <w:rPr>
      <w:bCs/>
      <w:sz w:val="22"/>
      <w:u w:val="single"/>
    </w:rPr>
  </w:style>
  <w:style w:type="character" w:customStyle="1" w:styleId="Style11ptBoldUnderlineBorderSinglesolidlineAuto1">
    <w:name w:val="Style 11 pt Bold Underline Border: : (Single solid line Auto  ...1"/>
    <w:rsid w:val="004470B3"/>
    <w:rPr>
      <w:b/>
      <w:bCs/>
      <w:sz w:val="20"/>
      <w:u w:val="single"/>
      <w:bdr w:val="single" w:sz="4" w:space="0" w:color="auto" w:frame="1"/>
    </w:rPr>
  </w:style>
  <w:style w:type="character" w:customStyle="1" w:styleId="quotepeekbase">
    <w:name w:val="quotepeekbase"/>
    <w:rsid w:val="004470B3"/>
  </w:style>
  <w:style w:type="character" w:customStyle="1" w:styleId="cardChar10">
    <w:name w:val="card Char1"/>
    <w:rsid w:val="004470B3"/>
    <w:rPr>
      <w:rFonts w:ascii="Calibri" w:eastAsia="Calibri" w:hAnsi="Calibri" w:hint="default"/>
      <w:sz w:val="24"/>
      <w:szCs w:val="22"/>
      <w:lang w:val="x-none" w:eastAsia="x-none"/>
    </w:rPr>
  </w:style>
  <w:style w:type="character" w:customStyle="1" w:styleId="NormalCard">
    <w:name w:val="Normal Card"/>
    <w:uiPriority w:val="1"/>
    <w:qFormat/>
    <w:rsid w:val="004470B3"/>
    <w:rPr>
      <w:rFonts w:ascii="Times New Roman" w:hAnsi="Times New Roman" w:cs="Times New Roman" w:hint="default"/>
      <w:sz w:val="24"/>
    </w:rPr>
  </w:style>
  <w:style w:type="character" w:customStyle="1" w:styleId="HighlightedUnderline">
    <w:name w:val="Highlighted Underline"/>
    <w:uiPriority w:val="1"/>
    <w:qFormat/>
    <w:rsid w:val="004470B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470B3"/>
    <w:rPr>
      <w:rFonts w:ascii="Times New Roman" w:hAnsi="Times New Roman" w:cs="Times New Roman" w:hint="default"/>
      <w:sz w:val="16"/>
      <w:szCs w:val="16"/>
    </w:rPr>
  </w:style>
  <w:style w:type="character" w:customStyle="1" w:styleId="timebox">
    <w:name w:val="timebox"/>
    <w:rsid w:val="004470B3"/>
  </w:style>
  <w:style w:type="character" w:customStyle="1" w:styleId="Heading2Subtext">
    <w:name w:val="Heading 2 Subtext"/>
    <w:rsid w:val="004470B3"/>
    <w:rPr>
      <w:rFonts w:ascii="Times New Roman" w:hAnsi="Times New Roman" w:cs="Times New Roman" w:hint="default"/>
      <w:sz w:val="16"/>
    </w:rPr>
  </w:style>
  <w:style w:type="character" w:customStyle="1" w:styleId="-SmallText-">
    <w:name w:val="-Small Text-"/>
    <w:rsid w:val="004470B3"/>
    <w:rPr>
      <w:rFonts w:ascii="Garamond" w:hAnsi="Garamond" w:hint="default"/>
      <w:sz w:val="16"/>
    </w:rPr>
  </w:style>
  <w:style w:type="character" w:customStyle="1" w:styleId="citation">
    <w:name w:val="citation"/>
    <w:rsid w:val="004470B3"/>
  </w:style>
  <w:style w:type="character" w:customStyle="1" w:styleId="tagchar0">
    <w:name w:val="tagchar"/>
    <w:basedOn w:val="DefaultParagraphFont"/>
    <w:rsid w:val="004470B3"/>
  </w:style>
  <w:style w:type="character" w:customStyle="1" w:styleId="StyleBoldUnderline1">
    <w:name w:val="Style Bold Underline1"/>
    <w:basedOn w:val="DefaultParagraphFont"/>
    <w:rsid w:val="004470B3"/>
    <w:rPr>
      <w:b w:val="0"/>
      <w:bCs/>
      <w:u w:val="single"/>
    </w:rPr>
  </w:style>
  <w:style w:type="character" w:customStyle="1" w:styleId="label">
    <w:name w:val="label"/>
    <w:rsid w:val="004470B3"/>
  </w:style>
  <w:style w:type="paragraph" w:customStyle="1" w:styleId="nromal">
    <w:name w:val="nromal"/>
    <w:basedOn w:val="Normal"/>
    <w:uiPriority w:val="99"/>
    <w:qFormat/>
    <w:rsid w:val="004470B3"/>
    <w:pPr>
      <w:keepNext/>
      <w:keepLines/>
      <w:spacing w:before="200"/>
      <w:outlineLvl w:val="3"/>
    </w:pPr>
    <w:rPr>
      <w:rFonts w:cs="Cambria"/>
      <w:b/>
      <w:iCs/>
    </w:rPr>
  </w:style>
  <w:style w:type="paragraph" w:customStyle="1" w:styleId="natural">
    <w:name w:val="natural"/>
    <w:basedOn w:val="Normal"/>
    <w:uiPriority w:val="99"/>
    <w:qFormat/>
    <w:rsid w:val="004470B3"/>
    <w:pPr>
      <w:keepNext/>
      <w:keepLines/>
      <w:spacing w:before="200"/>
      <w:outlineLvl w:val="3"/>
    </w:pPr>
    <w:rPr>
      <w:b/>
      <w:iCs/>
    </w:rPr>
  </w:style>
  <w:style w:type="paragraph" w:customStyle="1" w:styleId="nroaml">
    <w:name w:val="nroaml"/>
    <w:basedOn w:val="Normal"/>
    <w:uiPriority w:val="99"/>
    <w:qFormat/>
    <w:rsid w:val="004470B3"/>
    <w:pPr>
      <w:keepNext/>
      <w:keepLines/>
      <w:spacing w:before="200"/>
      <w:outlineLvl w:val="3"/>
    </w:pPr>
    <w:rPr>
      <w:b/>
      <w:iCs/>
    </w:rPr>
  </w:style>
  <w:style w:type="paragraph" w:customStyle="1" w:styleId="noraml">
    <w:name w:val="noraml"/>
    <w:basedOn w:val="Normal"/>
    <w:uiPriority w:val="99"/>
    <w:qFormat/>
    <w:rsid w:val="004470B3"/>
    <w:pPr>
      <w:keepNext/>
      <w:keepLines/>
      <w:spacing w:before="200"/>
      <w:outlineLvl w:val="3"/>
    </w:pPr>
    <w:rPr>
      <w:b/>
      <w:iCs/>
    </w:rPr>
  </w:style>
  <w:style w:type="paragraph" w:styleId="ListBullet">
    <w:name w:val="List Bullet"/>
    <w:basedOn w:val="Normal"/>
    <w:link w:val="ListBulletChar"/>
    <w:unhideWhenUsed/>
    <w:rsid w:val="004470B3"/>
    <w:pPr>
      <w:tabs>
        <w:tab w:val="num" w:pos="360"/>
      </w:tabs>
      <w:ind w:left="360" w:hanging="360"/>
      <w:contextualSpacing/>
    </w:pPr>
    <w:rPr>
      <w:rFonts w:eastAsia="Calibri"/>
    </w:rPr>
  </w:style>
  <w:style w:type="table" w:styleId="MediumGrid1">
    <w:name w:val="Medium Grid 1"/>
    <w:basedOn w:val="TableNormal"/>
    <w:uiPriority w:val="67"/>
    <w:rsid w:val="004470B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470B3"/>
    <w:rPr>
      <w:rFonts w:eastAsia="Calibri"/>
      <w:sz w:val="16"/>
      <w:szCs w:val="16"/>
    </w:rPr>
  </w:style>
  <w:style w:type="character" w:customStyle="1" w:styleId="SmallSizeParagraphChar">
    <w:name w:val="Small Size Paragraph Char"/>
    <w:link w:val="SmallSizeParagraph"/>
    <w:rsid w:val="004470B3"/>
    <w:rPr>
      <w:rFonts w:ascii="Calibri" w:eastAsia="Calibri" w:hAnsi="Calibri"/>
      <w:sz w:val="16"/>
      <w:szCs w:val="16"/>
    </w:rPr>
  </w:style>
  <w:style w:type="character" w:customStyle="1" w:styleId="lede">
    <w:name w:val="lede"/>
    <w:basedOn w:val="DefaultParagraphFont"/>
    <w:rsid w:val="004470B3"/>
  </w:style>
  <w:style w:type="character" w:customStyle="1" w:styleId="Heading7Char1">
    <w:name w:val="Heading 7 Char1"/>
    <w:basedOn w:val="DefaultParagraphFont"/>
    <w:semiHidden/>
    <w:rsid w:val="004470B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470B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470B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470B3"/>
    <w:rPr>
      <w:rFonts w:eastAsia="MS Mincho"/>
      <w:szCs w:val="20"/>
      <w:u w:val="single"/>
    </w:rPr>
  </w:style>
  <w:style w:type="character" w:customStyle="1" w:styleId="UnderlineChar2CharCharChar">
    <w:name w:val="Underline Char2 Char Char Char"/>
    <w:link w:val="UnderlineChar2CharChar"/>
    <w:rsid w:val="004470B3"/>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4470B3"/>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470B3"/>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4470B3"/>
    <w:pPr>
      <w:spacing w:after="200"/>
      <w:contextualSpacing/>
    </w:pPr>
    <w:rPr>
      <w:rFonts w:eastAsia="Calibri"/>
    </w:rPr>
  </w:style>
  <w:style w:type="character" w:customStyle="1" w:styleId="StyleCardText9ptChar">
    <w:name w:val="Style Card Text + 9 pt Char"/>
    <w:basedOn w:val="DefaultParagraphFont"/>
    <w:link w:val="StyleCardText9pt"/>
    <w:rsid w:val="004470B3"/>
    <w:rPr>
      <w:rFonts w:ascii="Calibri" w:eastAsia="Calibri" w:hAnsi="Calibri"/>
    </w:rPr>
  </w:style>
  <w:style w:type="paragraph" w:styleId="Quote">
    <w:name w:val="Quote"/>
    <w:basedOn w:val="Normal"/>
    <w:next w:val="Normal"/>
    <w:link w:val="QuoteChar1"/>
    <w:uiPriority w:val="29"/>
    <w:qFormat/>
    <w:rsid w:val="004470B3"/>
    <w:pPr>
      <w:widowControl w:val="0"/>
    </w:pPr>
    <w:rPr>
      <w:iCs/>
      <w:color w:val="000000"/>
      <w:sz w:val="16"/>
      <w:lang w:bidi="en-US"/>
    </w:rPr>
  </w:style>
  <w:style w:type="character" w:customStyle="1" w:styleId="QuoteChar1">
    <w:name w:val="Quote Char1"/>
    <w:basedOn w:val="DefaultParagraphFont"/>
    <w:link w:val="Quote"/>
    <w:uiPriority w:val="29"/>
    <w:rsid w:val="004470B3"/>
    <w:rPr>
      <w:rFonts w:ascii="Calibri"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470B3"/>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470B3"/>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4470B3"/>
    <w:rPr>
      <w:rFonts w:ascii="Century Gothic" w:hAnsi="Century Gothic"/>
      <w:sz w:val="24"/>
      <w:u w:val="thick"/>
    </w:rPr>
  </w:style>
  <w:style w:type="character" w:customStyle="1" w:styleId="StyleTimesNewRoman12ptBold">
    <w:name w:val="Style Times New Roman 12 pt Bold"/>
    <w:rsid w:val="004470B3"/>
    <w:rPr>
      <w:b/>
      <w:bCs/>
      <w:sz w:val="24"/>
    </w:rPr>
  </w:style>
  <w:style w:type="character" w:customStyle="1" w:styleId="Intemphasis">
    <w:name w:val="Intemphasis"/>
    <w:uiPriority w:val="1"/>
    <w:qFormat/>
    <w:rsid w:val="004470B3"/>
    <w:rPr>
      <w:rFonts w:ascii="Cambria" w:hAnsi="Cambria"/>
      <w:b/>
      <w:sz w:val="20"/>
      <w:u w:val="single"/>
      <w:bdr w:val="single" w:sz="4" w:space="0" w:color="auto"/>
      <w:shd w:val="pct25" w:color="auto" w:fill="auto"/>
    </w:rPr>
  </w:style>
  <w:style w:type="character" w:customStyle="1" w:styleId="BoldUnderlineChar1">
    <w:name w:val="BoldUnderline Char1"/>
    <w:rsid w:val="004470B3"/>
    <w:rPr>
      <w:rFonts w:ascii="Times New Roman" w:eastAsia="Times New Roman" w:hAnsi="Times New Roman" w:cs="Times New Roman"/>
      <w:b/>
      <w:sz w:val="20"/>
      <w:szCs w:val="24"/>
      <w:u w:val="single"/>
    </w:rPr>
  </w:style>
  <w:style w:type="paragraph" w:customStyle="1" w:styleId="Tag12">
    <w:name w:val="Tag12"/>
    <w:basedOn w:val="Normal"/>
    <w:qFormat/>
    <w:rsid w:val="004470B3"/>
    <w:pPr>
      <w:contextualSpacing/>
    </w:pPr>
    <w:rPr>
      <w:rFonts w:eastAsia="Cambria"/>
      <w:b/>
    </w:rPr>
  </w:style>
  <w:style w:type="paragraph" w:customStyle="1" w:styleId="Shrink8">
    <w:name w:val="Shrink8"/>
    <w:basedOn w:val="Normal"/>
    <w:qFormat/>
    <w:rsid w:val="004470B3"/>
    <w:rPr>
      <w:rFonts w:eastAsia="Cambria"/>
    </w:rPr>
  </w:style>
  <w:style w:type="paragraph" w:customStyle="1" w:styleId="UnderlineText">
    <w:name w:val="Underline Text"/>
    <w:basedOn w:val="Normal"/>
    <w:link w:val="UnderlineTextChar"/>
    <w:qFormat/>
    <w:rsid w:val="004470B3"/>
    <w:pPr>
      <w:ind w:left="288"/>
    </w:pPr>
    <w:rPr>
      <w:rFonts w:asciiTheme="minorHAnsi" w:hAnsiTheme="minorHAnsi"/>
      <w:u w:val="single"/>
    </w:rPr>
  </w:style>
  <w:style w:type="paragraph" w:customStyle="1" w:styleId="HotRoute0">
    <w:name w:val="Hot Route"/>
    <w:basedOn w:val="Normal"/>
    <w:link w:val="HotRouteChar"/>
    <w:qFormat/>
    <w:rsid w:val="004470B3"/>
    <w:pPr>
      <w:ind w:left="288"/>
    </w:pPr>
    <w:rPr>
      <w:rFonts w:eastAsia="Cambria"/>
      <w:iCs/>
      <w:color w:val="000000"/>
      <w:sz w:val="18"/>
    </w:rPr>
  </w:style>
  <w:style w:type="character" w:customStyle="1" w:styleId="commentstext">
    <w:name w:val="comments_text"/>
    <w:uiPriority w:val="99"/>
    <w:rsid w:val="004470B3"/>
    <w:rPr>
      <w:rFonts w:cs="Times New Roman"/>
    </w:rPr>
  </w:style>
  <w:style w:type="paragraph" w:customStyle="1" w:styleId="Heading42">
    <w:name w:val="Heading 42"/>
    <w:basedOn w:val="Normal"/>
    <w:qFormat/>
    <w:rsid w:val="004470B3"/>
  </w:style>
  <w:style w:type="paragraph" w:customStyle="1" w:styleId="DebateNormal">
    <w:name w:val="DebateNormal"/>
    <w:basedOn w:val="Normal"/>
    <w:link w:val="DebateNormalChar"/>
    <w:qFormat/>
    <w:rsid w:val="004470B3"/>
    <w:pPr>
      <w:spacing w:line="276" w:lineRule="auto"/>
    </w:pPr>
    <w:rPr>
      <w:rFonts w:eastAsia="Calibri"/>
      <w:szCs w:val="20"/>
    </w:rPr>
  </w:style>
  <w:style w:type="character" w:customStyle="1" w:styleId="DebateNormalChar">
    <w:name w:val="DebateNormal Char"/>
    <w:basedOn w:val="DefaultParagraphFont"/>
    <w:link w:val="DebateNormal"/>
    <w:rsid w:val="004470B3"/>
    <w:rPr>
      <w:rFonts w:ascii="Calibri" w:eastAsia="Calibri" w:hAnsi="Calibri"/>
      <w:szCs w:val="20"/>
    </w:rPr>
  </w:style>
  <w:style w:type="paragraph" w:customStyle="1" w:styleId="DebateEmphasis">
    <w:name w:val="DebateEmphasis"/>
    <w:basedOn w:val="Normal"/>
    <w:link w:val="DebateEmphasisChar"/>
    <w:qFormat/>
    <w:rsid w:val="004470B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470B3"/>
    <w:rPr>
      <w:rFonts w:ascii="Calibri" w:eastAsia="Calibri" w:hAnsi="Calibri"/>
      <w:b/>
      <w:szCs w:val="20"/>
      <w:u w:val="single"/>
    </w:rPr>
  </w:style>
  <w:style w:type="paragraph" w:customStyle="1" w:styleId="NormalCite">
    <w:name w:val="NormalCite"/>
    <w:link w:val="NormalCiteChar"/>
    <w:qFormat/>
    <w:rsid w:val="004470B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470B3"/>
    <w:rPr>
      <w:rFonts w:ascii="Times New Roman" w:hAnsi="Times New Roman" w:cs="Times New Roman"/>
      <w:sz w:val="18"/>
    </w:rPr>
  </w:style>
  <w:style w:type="paragraph" w:customStyle="1" w:styleId="StyleUnderlineChar11pt3">
    <w:name w:val="Style Underline Char + 11 pt3"/>
    <w:link w:val="StyleUnderlineChar11pt3Char"/>
    <w:qFormat/>
    <w:rsid w:val="004470B3"/>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4470B3"/>
    <w:rPr>
      <w:rFonts w:ascii="Arial Narrow" w:eastAsia="Times New Roman" w:hAnsi="Arial Narrow"/>
      <w:szCs w:val="24"/>
      <w:u w:val="single"/>
    </w:rPr>
  </w:style>
  <w:style w:type="character" w:customStyle="1" w:styleId="date-display-single">
    <w:name w:val="date-display-single"/>
    <w:basedOn w:val="DefaultParagraphFont"/>
    <w:rsid w:val="004470B3"/>
  </w:style>
  <w:style w:type="character" w:customStyle="1" w:styleId="StyleunderlineBold0">
    <w:name w:val="Style underline + Bold"/>
    <w:basedOn w:val="underline"/>
    <w:rsid w:val="004470B3"/>
    <w:rPr>
      <w:u w:val="single"/>
    </w:rPr>
  </w:style>
  <w:style w:type="character" w:customStyle="1" w:styleId="BodyTextIndent3Char1">
    <w:name w:val="Body Text Indent 3 Char1"/>
    <w:basedOn w:val="DefaultParagraphFont"/>
    <w:uiPriority w:val="99"/>
    <w:semiHidden/>
    <w:rsid w:val="004470B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4470B3"/>
    <w:rPr>
      <w:b/>
      <w:bCs/>
      <w:strike w:val="0"/>
      <w:dstrike w:val="0"/>
      <w:sz w:val="24"/>
      <w:u w:val="none"/>
      <w:effect w:val="none"/>
    </w:rPr>
  </w:style>
  <w:style w:type="character" w:customStyle="1" w:styleId="UnderlineChar5Char">
    <w:name w:val="Underline Char5 Char"/>
    <w:basedOn w:val="DefaultParagraphFont"/>
    <w:rsid w:val="004470B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470B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470B3"/>
    <w:rPr>
      <w:szCs w:val="24"/>
      <w:u w:val="single"/>
      <w:lang w:val="en-US" w:eastAsia="en-US" w:bidi="ar-SA"/>
    </w:rPr>
  </w:style>
  <w:style w:type="character" w:customStyle="1" w:styleId="UnderlineChar4Char">
    <w:name w:val="Underline Char4 Char"/>
    <w:basedOn w:val="DefaultParagraphFont"/>
    <w:link w:val="UnderlineChar4"/>
    <w:rsid w:val="004470B3"/>
    <w:rPr>
      <w:u w:val="single"/>
    </w:rPr>
  </w:style>
  <w:style w:type="paragraph" w:customStyle="1" w:styleId="UnderlineChar4">
    <w:name w:val="Underline Char4"/>
    <w:basedOn w:val="Normal"/>
    <w:link w:val="UnderlineChar4Char"/>
    <w:qFormat/>
    <w:rsid w:val="004470B3"/>
    <w:rPr>
      <w:rFonts w:asciiTheme="minorHAnsi" w:hAnsiTheme="minorHAnsi"/>
      <w:u w:val="single"/>
    </w:rPr>
  </w:style>
  <w:style w:type="character" w:customStyle="1" w:styleId="BoldandUnderlineChar3Char2">
    <w:name w:val="Bold and Underline Char3 Char2"/>
    <w:basedOn w:val="DefaultParagraphFont"/>
    <w:link w:val="BoldandUnderlineChar3"/>
    <w:rsid w:val="004470B3"/>
    <w:rPr>
      <w:b/>
      <w:u w:val="single"/>
    </w:rPr>
  </w:style>
  <w:style w:type="paragraph" w:customStyle="1" w:styleId="BoldandUnderlineChar3">
    <w:name w:val="Bold and Underline Char3"/>
    <w:basedOn w:val="Normal"/>
    <w:link w:val="BoldandUnderlineChar3Char2"/>
    <w:qFormat/>
    <w:rsid w:val="004470B3"/>
    <w:rPr>
      <w:rFonts w:asciiTheme="minorHAnsi" w:hAnsiTheme="minorHAnsi"/>
      <w:b/>
      <w:u w:val="single"/>
    </w:rPr>
  </w:style>
  <w:style w:type="paragraph" w:customStyle="1" w:styleId="Language">
    <w:name w:val="Language"/>
    <w:basedOn w:val="Normal"/>
    <w:link w:val="LanguageChar"/>
    <w:qFormat/>
    <w:rsid w:val="004470B3"/>
    <w:rPr>
      <w:strike/>
      <w:szCs w:val="20"/>
    </w:rPr>
  </w:style>
  <w:style w:type="character" w:customStyle="1" w:styleId="LanguageChar">
    <w:name w:val="Language Char"/>
    <w:basedOn w:val="DefaultParagraphFont"/>
    <w:link w:val="Language"/>
    <w:rsid w:val="004470B3"/>
    <w:rPr>
      <w:rFonts w:ascii="Calibri" w:hAnsi="Calibri"/>
      <w:strike/>
      <w:szCs w:val="20"/>
    </w:rPr>
  </w:style>
  <w:style w:type="paragraph" w:customStyle="1" w:styleId="UnderlineChar3">
    <w:name w:val="Underline Char3"/>
    <w:basedOn w:val="Normal"/>
    <w:link w:val="UnderlineChar3Char"/>
    <w:qFormat/>
    <w:rsid w:val="004470B3"/>
    <w:rPr>
      <w:u w:val="single"/>
    </w:rPr>
  </w:style>
  <w:style w:type="character" w:customStyle="1" w:styleId="UnderlineChar3Char">
    <w:name w:val="Underline Char3 Char"/>
    <w:basedOn w:val="DefaultParagraphFont"/>
    <w:link w:val="UnderlineChar3"/>
    <w:rsid w:val="004470B3"/>
    <w:rPr>
      <w:rFonts w:ascii="Calibri" w:hAnsi="Calibri"/>
      <w:u w:val="single"/>
    </w:rPr>
  </w:style>
  <w:style w:type="paragraph" w:customStyle="1" w:styleId="BoldandUnderlineChar3Char">
    <w:name w:val="Bold and Underline Char3 Char"/>
    <w:basedOn w:val="Normal"/>
    <w:link w:val="BoldandUnderlineChar3CharChar"/>
    <w:qFormat/>
    <w:rsid w:val="004470B3"/>
    <w:rPr>
      <w:b/>
      <w:u w:val="single"/>
    </w:rPr>
  </w:style>
  <w:style w:type="character" w:customStyle="1" w:styleId="BoldandUnderlineChar3CharChar">
    <w:name w:val="Bold and Underline Char3 Char Char"/>
    <w:basedOn w:val="DefaultParagraphFont"/>
    <w:link w:val="BoldandUnderlineChar3Char"/>
    <w:rsid w:val="004470B3"/>
    <w:rPr>
      <w:rFonts w:ascii="Calibri" w:hAnsi="Calibri"/>
      <w:b/>
      <w:u w:val="single"/>
    </w:rPr>
  </w:style>
  <w:style w:type="character" w:customStyle="1" w:styleId="FontStyle477">
    <w:name w:val="Font Style477"/>
    <w:basedOn w:val="DefaultParagraphFont"/>
    <w:uiPriority w:val="99"/>
    <w:rsid w:val="004470B3"/>
    <w:rPr>
      <w:rFonts w:ascii="Times New Roman" w:hAnsi="Times New Roman" w:cs="Times New Roman"/>
      <w:sz w:val="18"/>
      <w:szCs w:val="18"/>
    </w:rPr>
  </w:style>
  <w:style w:type="character" w:customStyle="1" w:styleId="FontStyle505">
    <w:name w:val="Font Style505"/>
    <w:basedOn w:val="DefaultParagraphFont"/>
    <w:uiPriority w:val="99"/>
    <w:rsid w:val="004470B3"/>
    <w:rPr>
      <w:rFonts w:ascii="Times New Roman" w:hAnsi="Times New Roman" w:cs="Times New Roman"/>
      <w:sz w:val="18"/>
      <w:szCs w:val="18"/>
    </w:rPr>
  </w:style>
  <w:style w:type="character" w:customStyle="1" w:styleId="FontStyle514">
    <w:name w:val="Font Style514"/>
    <w:basedOn w:val="DefaultParagraphFont"/>
    <w:uiPriority w:val="99"/>
    <w:rsid w:val="004470B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470B3"/>
    <w:rPr>
      <w:b/>
      <w:bCs/>
      <w:i/>
      <w:iCs/>
      <w:u w:val="single"/>
    </w:rPr>
  </w:style>
  <w:style w:type="character" w:customStyle="1" w:styleId="StyleStyle49ptBoldItalicChar">
    <w:name w:val="Style Style4 + 9 pt Bold Italic Char"/>
    <w:basedOn w:val="DefaultParagraphFont"/>
    <w:link w:val="StyleStyle49ptBoldItalic"/>
    <w:rsid w:val="004470B3"/>
    <w:rPr>
      <w:rFonts w:ascii="Calibri" w:hAnsi="Calibri"/>
      <w:b/>
      <w:bCs/>
      <w:i/>
      <w:iCs/>
      <w:u w:val="single"/>
    </w:rPr>
  </w:style>
  <w:style w:type="character" w:customStyle="1" w:styleId="FontStyle500">
    <w:name w:val="Font Style500"/>
    <w:basedOn w:val="DefaultParagraphFont"/>
    <w:uiPriority w:val="99"/>
    <w:rsid w:val="004470B3"/>
    <w:rPr>
      <w:rFonts w:ascii="Times New Roman" w:hAnsi="Times New Roman" w:cs="Times New Roman"/>
      <w:b/>
      <w:bCs/>
      <w:sz w:val="16"/>
      <w:szCs w:val="16"/>
    </w:rPr>
  </w:style>
  <w:style w:type="character" w:customStyle="1" w:styleId="LanguageEditingChar">
    <w:name w:val="Language Editing Char"/>
    <w:link w:val="LanguageEditing"/>
    <w:locked/>
    <w:rsid w:val="004470B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470B3"/>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4470B3"/>
    <w:rPr>
      <w:rFonts w:ascii="Times New Roman" w:eastAsia="Times New Roman" w:hAnsi="Times New Roman" w:cs="Times New Roman"/>
      <w:b/>
      <w:szCs w:val="24"/>
      <w:u w:val="single"/>
    </w:rPr>
  </w:style>
  <w:style w:type="paragraph" w:customStyle="1" w:styleId="CardT1">
    <w:name w:val="CardT1"/>
    <w:basedOn w:val="Normal"/>
    <w:link w:val="CardT1Char"/>
    <w:qFormat/>
    <w:rsid w:val="004470B3"/>
    <w:rPr>
      <w:rFonts w:eastAsia="Calibri"/>
      <w:kern w:val="2"/>
      <w:sz w:val="14"/>
      <w:szCs w:val="14"/>
      <w:lang w:eastAsia="zh-TW"/>
    </w:rPr>
  </w:style>
  <w:style w:type="character" w:customStyle="1" w:styleId="CardT1Char">
    <w:name w:val="CardT1 Char"/>
    <w:link w:val="CardT1"/>
    <w:rsid w:val="004470B3"/>
    <w:rPr>
      <w:rFonts w:ascii="Calibri" w:eastAsia="Calibri" w:hAnsi="Calibri"/>
      <w:kern w:val="2"/>
      <w:sz w:val="14"/>
      <w:szCs w:val="14"/>
      <w:lang w:eastAsia="zh-TW"/>
    </w:rPr>
  </w:style>
  <w:style w:type="character" w:customStyle="1" w:styleId="CardCite1">
    <w:name w:val="CardCite1"/>
    <w:qFormat/>
    <w:rsid w:val="004470B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470B3"/>
    <w:rPr>
      <w:rFonts w:ascii="Times New Roman" w:hAnsi="Times New Roman" w:cs="Times New Roman"/>
      <w:sz w:val="14"/>
      <w:szCs w:val="14"/>
    </w:rPr>
  </w:style>
  <w:style w:type="character" w:customStyle="1" w:styleId="FontStyle212">
    <w:name w:val="Font Style212"/>
    <w:basedOn w:val="DefaultParagraphFont"/>
    <w:uiPriority w:val="99"/>
    <w:rsid w:val="004470B3"/>
    <w:rPr>
      <w:rFonts w:ascii="Times New Roman" w:hAnsi="Times New Roman" w:cs="Times New Roman"/>
      <w:b/>
      <w:bCs/>
      <w:sz w:val="18"/>
      <w:szCs w:val="18"/>
    </w:rPr>
  </w:style>
  <w:style w:type="character" w:customStyle="1" w:styleId="FontStyle275">
    <w:name w:val="Font Style275"/>
    <w:basedOn w:val="DefaultParagraphFont"/>
    <w:uiPriority w:val="99"/>
    <w:rsid w:val="004470B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470B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470B3"/>
    <w:rPr>
      <w:rFonts w:eastAsia="Times New Roman"/>
      <w:b/>
      <w:bCs/>
      <w:szCs w:val="24"/>
      <w:u w:val="single"/>
    </w:rPr>
  </w:style>
  <w:style w:type="paragraph" w:customStyle="1" w:styleId="Underline20">
    <w:name w:val="Underline2"/>
    <w:basedOn w:val="Normal"/>
    <w:link w:val="Underline2Char"/>
    <w:uiPriority w:val="4"/>
    <w:qFormat/>
    <w:rsid w:val="004470B3"/>
    <w:rPr>
      <w:rFonts w:eastAsia="Calibri"/>
      <w:u w:val="single"/>
    </w:rPr>
  </w:style>
  <w:style w:type="character" w:customStyle="1" w:styleId="Underline2Char">
    <w:name w:val="Underline2 Char"/>
    <w:link w:val="Underline20"/>
    <w:uiPriority w:val="4"/>
    <w:rsid w:val="004470B3"/>
    <w:rPr>
      <w:rFonts w:ascii="Calibri" w:eastAsia="Calibri" w:hAnsi="Calibri"/>
      <w:u w:val="single"/>
    </w:rPr>
  </w:style>
  <w:style w:type="character" w:customStyle="1" w:styleId="CharacterStyle3">
    <w:name w:val="Character Style 3"/>
    <w:rsid w:val="004470B3"/>
    <w:rPr>
      <w:rFonts w:ascii="Bookman Old Style" w:hAnsi="Bookman Old Style" w:cs="Bookman Old Style"/>
      <w:spacing w:val="-5"/>
      <w:sz w:val="18"/>
      <w:szCs w:val="18"/>
    </w:rPr>
  </w:style>
  <w:style w:type="paragraph" w:customStyle="1" w:styleId="p0">
    <w:name w:val="p0"/>
    <w:basedOn w:val="Normal"/>
    <w:qFormat/>
    <w:rsid w:val="004470B3"/>
    <w:pPr>
      <w:spacing w:before="100" w:beforeAutospacing="1" w:after="100" w:afterAutospacing="1"/>
    </w:pPr>
  </w:style>
  <w:style w:type="paragraph" w:customStyle="1" w:styleId="dropcap">
    <w:name w:val="dropcap"/>
    <w:basedOn w:val="Normal"/>
    <w:uiPriority w:val="99"/>
    <w:qFormat/>
    <w:rsid w:val="004470B3"/>
    <w:pPr>
      <w:spacing w:before="100" w:beforeAutospacing="1" w:after="100" w:afterAutospacing="1"/>
    </w:pPr>
  </w:style>
  <w:style w:type="character" w:customStyle="1" w:styleId="BodyTextIndent2Char1">
    <w:name w:val="Body Text Indent 2 Char1"/>
    <w:basedOn w:val="DefaultParagraphFont"/>
    <w:semiHidden/>
    <w:rsid w:val="004470B3"/>
    <w:rPr>
      <w:rFonts w:ascii="Georgia" w:hAnsi="Georgia"/>
    </w:rPr>
  </w:style>
  <w:style w:type="paragraph" w:customStyle="1" w:styleId="StyleStyle49pt6">
    <w:name w:val="Style Style4 + 9 pt6"/>
    <w:basedOn w:val="Style4"/>
    <w:link w:val="StyleStyle49pt6Char"/>
    <w:qFormat/>
    <w:rsid w:val="004470B3"/>
    <w:rPr>
      <w:rFonts w:ascii="Calibri" w:hAnsi="Calibri"/>
    </w:rPr>
  </w:style>
  <w:style w:type="character" w:customStyle="1" w:styleId="StyleStyle49pt6Char">
    <w:name w:val="Style Style4 + 9 pt6 Char"/>
    <w:basedOn w:val="Style4Char"/>
    <w:link w:val="StyleStyle49pt6"/>
    <w:rsid w:val="004470B3"/>
    <w:rPr>
      <w:rFonts w:ascii="Calibri" w:hAnsi="Calibri"/>
      <w:u w:val="single"/>
    </w:rPr>
  </w:style>
  <w:style w:type="paragraph" w:customStyle="1" w:styleId="UnderlineCharCharCharChar">
    <w:name w:val="Underline Char Char Char Char"/>
    <w:basedOn w:val="Normal"/>
    <w:link w:val="UnderlineCharCharCharCharChar"/>
    <w:qFormat/>
    <w:rsid w:val="004470B3"/>
    <w:rPr>
      <w:rFonts w:ascii="Georgia" w:eastAsia="Times New Roman" w:hAnsi="Georgia" w:cs="Times New Roman"/>
      <w:u w:val="single"/>
    </w:rPr>
  </w:style>
  <w:style w:type="character" w:customStyle="1" w:styleId="CharChar31">
    <w:name w:val="Char Char31"/>
    <w:rsid w:val="004470B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470B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470B3"/>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470B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470B3"/>
    <w:rPr>
      <w:rFonts w:ascii="Georgia" w:hAnsi="Georgia" w:cs="Calibri"/>
      <w:b/>
      <w:bCs/>
      <w:u w:val="single"/>
    </w:rPr>
  </w:style>
  <w:style w:type="character" w:customStyle="1" w:styleId="Subtitle2">
    <w:name w:val="Subtitle2"/>
    <w:rsid w:val="004470B3"/>
  </w:style>
  <w:style w:type="character" w:customStyle="1" w:styleId="drop">
    <w:name w:val="drop"/>
    <w:rsid w:val="004470B3"/>
  </w:style>
  <w:style w:type="character" w:customStyle="1" w:styleId="bioline">
    <w:name w:val="bioline"/>
    <w:rsid w:val="004470B3"/>
  </w:style>
  <w:style w:type="character" w:customStyle="1" w:styleId="articletitle0">
    <w:name w:val="article_title"/>
    <w:rsid w:val="004470B3"/>
  </w:style>
  <w:style w:type="character" w:customStyle="1" w:styleId="A4">
    <w:name w:val="A4"/>
    <w:rsid w:val="004470B3"/>
    <w:rPr>
      <w:color w:val="000000"/>
    </w:rPr>
  </w:style>
  <w:style w:type="character" w:customStyle="1" w:styleId="DebatenoramlChar">
    <w:name w:val="Debatenoraml Char"/>
    <w:link w:val="Debatenoraml"/>
    <w:locked/>
    <w:rsid w:val="004470B3"/>
    <w:rPr>
      <w:rFonts w:ascii="Times New Roman" w:hAnsi="Times New Roman"/>
    </w:rPr>
  </w:style>
  <w:style w:type="paragraph" w:customStyle="1" w:styleId="Debatenoraml">
    <w:name w:val="Debatenoraml"/>
    <w:basedOn w:val="NoSpacing"/>
    <w:link w:val="DebatenoramlChar"/>
    <w:qFormat/>
    <w:rsid w:val="004470B3"/>
    <w:rPr>
      <w:rFonts w:ascii="Times New Roman" w:eastAsiaTheme="minorHAnsi" w:hAnsi="Times New Roman" w:cstheme="minorBidi"/>
      <w:sz w:val="22"/>
    </w:rPr>
  </w:style>
  <w:style w:type="character" w:customStyle="1" w:styleId="s5">
    <w:name w:val="s5"/>
    <w:rsid w:val="004470B3"/>
  </w:style>
  <w:style w:type="paragraph" w:customStyle="1" w:styleId="SynergyTag">
    <w:name w:val="SynergyTag"/>
    <w:basedOn w:val="Normal"/>
    <w:uiPriority w:val="99"/>
    <w:qFormat/>
    <w:rsid w:val="004470B3"/>
    <w:rPr>
      <w:rFonts w:eastAsia="Calibri"/>
      <w:b/>
    </w:rPr>
  </w:style>
  <w:style w:type="paragraph" w:customStyle="1" w:styleId="Quals">
    <w:name w:val="Quals"/>
    <w:basedOn w:val="Normal"/>
    <w:link w:val="QualsChar"/>
    <w:qFormat/>
    <w:rsid w:val="004470B3"/>
    <w:rPr>
      <w:rFonts w:eastAsia="Calibri"/>
      <w:sz w:val="18"/>
    </w:rPr>
  </w:style>
  <w:style w:type="character" w:customStyle="1" w:styleId="QualsChar">
    <w:name w:val="Quals Char"/>
    <w:link w:val="Quals"/>
    <w:rsid w:val="004470B3"/>
    <w:rPr>
      <w:rFonts w:ascii="Calibri" w:eastAsia="Calibri" w:hAnsi="Calibri"/>
      <w:sz w:val="18"/>
    </w:rPr>
  </w:style>
  <w:style w:type="character" w:customStyle="1" w:styleId="cap">
    <w:name w:val="cap"/>
    <w:rsid w:val="004470B3"/>
  </w:style>
  <w:style w:type="character" w:customStyle="1" w:styleId="rightsnotice">
    <w:name w:val="rightsnotice"/>
    <w:rsid w:val="004470B3"/>
  </w:style>
  <w:style w:type="paragraph" w:customStyle="1" w:styleId="times">
    <w:name w:val="times"/>
    <w:basedOn w:val="Normal"/>
    <w:uiPriority w:val="99"/>
    <w:qFormat/>
    <w:rsid w:val="004470B3"/>
    <w:pPr>
      <w:spacing w:before="100" w:beforeAutospacing="1" w:after="100" w:afterAutospacing="1"/>
    </w:pPr>
  </w:style>
  <w:style w:type="character" w:customStyle="1" w:styleId="Caption1">
    <w:name w:val="Caption1"/>
    <w:rsid w:val="004470B3"/>
  </w:style>
  <w:style w:type="character" w:customStyle="1" w:styleId="credit">
    <w:name w:val="credit"/>
    <w:rsid w:val="004470B3"/>
  </w:style>
  <w:style w:type="character" w:customStyle="1" w:styleId="scaps">
    <w:name w:val="scaps"/>
    <w:rsid w:val="004470B3"/>
  </w:style>
  <w:style w:type="character" w:customStyle="1" w:styleId="current-article">
    <w:name w:val="current-article"/>
    <w:rsid w:val="004470B3"/>
  </w:style>
  <w:style w:type="character" w:customStyle="1" w:styleId="related-current-indicator">
    <w:name w:val="related-current-indicator"/>
    <w:rsid w:val="004470B3"/>
  </w:style>
  <w:style w:type="character" w:customStyle="1" w:styleId="bylclear">
    <w:name w:val="bylclear"/>
    <w:rsid w:val="004470B3"/>
  </w:style>
  <w:style w:type="character" w:customStyle="1" w:styleId="timestamp">
    <w:name w:val="timestamp"/>
    <w:rsid w:val="004470B3"/>
  </w:style>
  <w:style w:type="character" w:customStyle="1" w:styleId="comments">
    <w:name w:val="comments"/>
    <w:rsid w:val="004470B3"/>
  </w:style>
  <w:style w:type="character" w:customStyle="1" w:styleId="essaytext">
    <w:name w:val="essaytext"/>
    <w:rsid w:val="004470B3"/>
  </w:style>
  <w:style w:type="character" w:customStyle="1" w:styleId="byline">
    <w:name w:val="byline"/>
    <w:rsid w:val="004470B3"/>
  </w:style>
  <w:style w:type="character" w:customStyle="1" w:styleId="username">
    <w:name w:val="username"/>
    <w:rsid w:val="004470B3"/>
  </w:style>
  <w:style w:type="character" w:customStyle="1" w:styleId="toplinks">
    <w:name w:val="toplinks"/>
    <w:rsid w:val="004470B3"/>
  </w:style>
  <w:style w:type="paragraph" w:customStyle="1" w:styleId="BodyA">
    <w:name w:val="Body A"/>
    <w:uiPriority w:val="99"/>
    <w:qFormat/>
    <w:rsid w:val="004470B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470B3"/>
    <w:pPr>
      <w:keepNext/>
      <w:keepLines/>
      <w:pageBreakBefore/>
      <w:spacing w:before="240" w:after="60"/>
      <w:jc w:val="center"/>
      <w:outlineLvl w:val="0"/>
    </w:pPr>
    <w:rPr>
      <w:b/>
      <w:caps/>
      <w:szCs w:val="28"/>
      <w:u w:val="single"/>
    </w:rPr>
  </w:style>
  <w:style w:type="character" w:customStyle="1" w:styleId="StarredChar">
    <w:name w:val="Starred Char"/>
    <w:link w:val="Starred"/>
    <w:rsid w:val="004470B3"/>
    <w:rPr>
      <w:rFonts w:ascii="Calibri" w:hAnsi="Calibri"/>
      <w:b/>
      <w:caps/>
      <w:szCs w:val="28"/>
      <w:u w:val="single"/>
    </w:rPr>
  </w:style>
  <w:style w:type="paragraph" w:customStyle="1" w:styleId="NotStarred">
    <w:name w:val="NotStarred"/>
    <w:basedOn w:val="Normal"/>
    <w:link w:val="NotStarredChar"/>
    <w:qFormat/>
    <w:rsid w:val="004470B3"/>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4470B3"/>
    <w:rPr>
      <w:rFonts w:ascii="Calibri" w:hAnsi="Calibri"/>
      <w:b/>
      <w:caps/>
      <w:szCs w:val="28"/>
      <w:u w:val="single"/>
    </w:rPr>
  </w:style>
  <w:style w:type="character" w:customStyle="1" w:styleId="A3">
    <w:name w:val="A3"/>
    <w:uiPriority w:val="99"/>
    <w:rsid w:val="004470B3"/>
    <w:rPr>
      <w:rFonts w:cs="Perpetua"/>
      <w:color w:val="000000"/>
      <w:sz w:val="15"/>
      <w:szCs w:val="15"/>
    </w:rPr>
  </w:style>
  <w:style w:type="character" w:customStyle="1" w:styleId="see">
    <w:name w:val="see"/>
    <w:rsid w:val="004470B3"/>
  </w:style>
  <w:style w:type="character" w:customStyle="1" w:styleId="first-letter">
    <w:name w:val="first-letter"/>
    <w:rsid w:val="004470B3"/>
  </w:style>
  <w:style w:type="character" w:customStyle="1" w:styleId="focusparagraph">
    <w:name w:val="focusparagraph"/>
    <w:rsid w:val="004470B3"/>
  </w:style>
  <w:style w:type="character" w:customStyle="1" w:styleId="lightblue">
    <w:name w:val="lightblue"/>
    <w:rsid w:val="004470B3"/>
  </w:style>
  <w:style w:type="character" w:customStyle="1" w:styleId="StyleUnderlineCharChar9pt">
    <w:name w:val="Style Underline Char Char + 9 pt"/>
    <w:rsid w:val="004470B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470B3"/>
    <w:pPr>
      <w:spacing w:after="200" w:line="276" w:lineRule="auto"/>
    </w:pPr>
    <w:rPr>
      <w:b/>
    </w:rPr>
  </w:style>
  <w:style w:type="character" w:customStyle="1" w:styleId="tagCharCharChar">
    <w:name w:val="tag Char Char Char"/>
    <w:link w:val="tagCharChar"/>
    <w:rsid w:val="004470B3"/>
    <w:rPr>
      <w:rFonts w:ascii="Calibri"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4470B3"/>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470B3"/>
    <w:rPr>
      <w:rFonts w:ascii="Calibri" w:hAnsi="Calibri"/>
      <w:u w:val="single"/>
      <w:bdr w:val="single" w:sz="4" w:space="0" w:color="auto"/>
    </w:rPr>
  </w:style>
  <w:style w:type="character" w:customStyle="1" w:styleId="Header1">
    <w:name w:val="Header1"/>
    <w:rsid w:val="004470B3"/>
  </w:style>
  <w:style w:type="paragraph" w:customStyle="1" w:styleId="H4Tag">
    <w:name w:val="H4 (Tag)"/>
    <w:basedOn w:val="Normal"/>
    <w:link w:val="H4TagChar1"/>
    <w:qFormat/>
    <w:rsid w:val="004470B3"/>
    <w:rPr>
      <w:rFonts w:eastAsia="Calibri"/>
      <w:b/>
    </w:rPr>
  </w:style>
  <w:style w:type="character" w:customStyle="1" w:styleId="H4TagChar1">
    <w:name w:val="H4 (Tag) Char1"/>
    <w:link w:val="H4Tag"/>
    <w:rsid w:val="004470B3"/>
    <w:rPr>
      <w:rFonts w:ascii="Calibri" w:eastAsia="Calibri" w:hAnsi="Calibri"/>
      <w:b/>
    </w:rPr>
  </w:style>
  <w:style w:type="character" w:customStyle="1" w:styleId="citationgenerated">
    <w:name w:val="citation generated"/>
    <w:rsid w:val="004470B3"/>
  </w:style>
  <w:style w:type="paragraph" w:customStyle="1" w:styleId="CM25">
    <w:name w:val="CM25"/>
    <w:basedOn w:val="Default"/>
    <w:next w:val="Default"/>
    <w:qFormat/>
    <w:rsid w:val="004470B3"/>
    <w:pPr>
      <w:spacing w:after="233" w:line="276" w:lineRule="auto"/>
    </w:pPr>
    <w:rPr>
      <w:rFonts w:ascii="Georgia" w:eastAsia="Calibri" w:hAnsi="Georgia"/>
      <w:color w:val="auto"/>
      <w:sz w:val="22"/>
    </w:rPr>
  </w:style>
  <w:style w:type="character" w:customStyle="1" w:styleId="Title10">
    <w:name w:val="Title1"/>
    <w:rsid w:val="004470B3"/>
  </w:style>
  <w:style w:type="character" w:customStyle="1" w:styleId="BoldandUnderlineCharCharCharChar">
    <w:name w:val="Bold and Underline Char Char Char Char"/>
    <w:rsid w:val="004470B3"/>
    <w:rPr>
      <w:b/>
      <w:noProof w:val="0"/>
      <w:u w:val="single"/>
      <w:lang w:val="en-US" w:eastAsia="en-US" w:bidi="ar-SA"/>
    </w:rPr>
  </w:style>
  <w:style w:type="character" w:customStyle="1" w:styleId="FontStyle29">
    <w:name w:val="Font Style29"/>
    <w:uiPriority w:val="99"/>
    <w:rsid w:val="004470B3"/>
    <w:rPr>
      <w:rFonts w:ascii="Arial" w:hAnsi="Arial" w:cs="Arial"/>
      <w:sz w:val="14"/>
      <w:szCs w:val="14"/>
    </w:rPr>
  </w:style>
  <w:style w:type="character" w:customStyle="1" w:styleId="Debate-CardTagandCite-F6Char">
    <w:name w:val="Debate- Card Tag and Cite- F6 Char"/>
    <w:link w:val="Debate-CardTagandCite-F6"/>
    <w:locked/>
    <w:rsid w:val="004470B3"/>
    <w:rPr>
      <w:rFonts w:ascii="Georgia" w:hAnsi="Georgia"/>
      <w:b/>
    </w:rPr>
  </w:style>
  <w:style w:type="paragraph" w:customStyle="1" w:styleId="Debate-CardTagandCite-F6">
    <w:name w:val="Debate- Card Tag and Cite- F6"/>
    <w:basedOn w:val="Normal"/>
    <w:link w:val="Debate-CardTagandCite-F6Char"/>
    <w:qFormat/>
    <w:rsid w:val="004470B3"/>
    <w:pPr>
      <w:contextualSpacing/>
    </w:pPr>
    <w:rPr>
      <w:rFonts w:ascii="Georgia" w:hAnsi="Georgia"/>
      <w:b/>
    </w:rPr>
  </w:style>
  <w:style w:type="paragraph" w:customStyle="1" w:styleId="Cardtext4">
    <w:name w:val="Card text"/>
    <w:link w:val="CardtextChar3"/>
    <w:qFormat/>
    <w:rsid w:val="004470B3"/>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4470B3"/>
    <w:pPr>
      <w:spacing w:before="240" w:after="60"/>
    </w:pPr>
    <w:rPr>
      <w:b/>
      <w:szCs w:val="28"/>
      <w:u w:val="single"/>
    </w:rPr>
  </w:style>
  <w:style w:type="character" w:customStyle="1" w:styleId="NewHeading2Char">
    <w:name w:val="NewHeading2 Char"/>
    <w:link w:val="NewHeading2"/>
    <w:rsid w:val="004470B3"/>
    <w:rPr>
      <w:rFonts w:ascii="Calibri" w:hAnsi="Calibri"/>
      <w:b/>
      <w:szCs w:val="28"/>
      <w:u w:val="single"/>
    </w:rPr>
  </w:style>
  <w:style w:type="paragraph" w:customStyle="1" w:styleId="TagGA11">
    <w:name w:val="Tag GA 11"/>
    <w:basedOn w:val="TOC1"/>
    <w:qFormat/>
    <w:rsid w:val="004470B3"/>
    <w:rPr>
      <w:rFonts w:eastAsia="Calibri"/>
      <w:b/>
      <w:kern w:val="0"/>
    </w:rPr>
  </w:style>
  <w:style w:type="paragraph" w:customStyle="1" w:styleId="CM32">
    <w:name w:val="CM3+2"/>
    <w:basedOn w:val="Normal"/>
    <w:next w:val="Normal"/>
    <w:uiPriority w:val="99"/>
    <w:qFormat/>
    <w:rsid w:val="004470B3"/>
    <w:pPr>
      <w:autoSpaceDE w:val="0"/>
      <w:autoSpaceDN w:val="0"/>
      <w:adjustRightInd w:val="0"/>
      <w:spacing w:line="240" w:lineRule="atLeast"/>
    </w:pPr>
    <w:rPr>
      <w:rFonts w:eastAsia="Calibri"/>
    </w:rPr>
  </w:style>
  <w:style w:type="paragraph" w:customStyle="1" w:styleId="msolistparagraph0">
    <w:name w:val="msolistparagraph"/>
    <w:basedOn w:val="Normal"/>
    <w:qFormat/>
    <w:rsid w:val="004470B3"/>
    <w:rPr>
      <w:rFonts w:eastAsia="Calibri"/>
    </w:rPr>
  </w:style>
  <w:style w:type="paragraph" w:customStyle="1" w:styleId="TagLine">
    <w:name w:val="Tag Line"/>
    <w:basedOn w:val="Normal"/>
    <w:next w:val="FullText"/>
    <w:uiPriority w:val="99"/>
    <w:qFormat/>
    <w:rsid w:val="004470B3"/>
    <w:rPr>
      <w:rFonts w:ascii="Arial Narrow" w:hAnsi="Arial Narrow"/>
      <w:b/>
      <w:sz w:val="28"/>
    </w:rPr>
  </w:style>
  <w:style w:type="paragraph" w:customStyle="1" w:styleId="msolistparagraphcxspfirst">
    <w:name w:val="msolistparagraphcxspfirst"/>
    <w:basedOn w:val="Normal"/>
    <w:uiPriority w:val="99"/>
    <w:qFormat/>
    <w:rsid w:val="004470B3"/>
    <w:pPr>
      <w:spacing w:before="100" w:beforeAutospacing="1" w:after="100" w:afterAutospacing="1"/>
    </w:pPr>
  </w:style>
  <w:style w:type="paragraph" w:customStyle="1" w:styleId="msolistparagraphcxsplast">
    <w:name w:val="msolistparagraphcxsplast"/>
    <w:basedOn w:val="Normal"/>
    <w:qFormat/>
    <w:rsid w:val="004470B3"/>
    <w:pPr>
      <w:spacing w:before="100" w:beforeAutospacing="1" w:after="100" w:afterAutospacing="1"/>
    </w:pPr>
  </w:style>
  <w:style w:type="character" w:customStyle="1" w:styleId="CardsUnderlined">
    <w:name w:val="Cards Underlined"/>
    <w:qFormat/>
    <w:rsid w:val="004470B3"/>
    <w:rPr>
      <w:rFonts w:ascii="Helvetica" w:hAnsi="Helvetica" w:hint="default"/>
      <w:sz w:val="22"/>
      <w:szCs w:val="24"/>
      <w:u w:val="thick"/>
    </w:rPr>
  </w:style>
  <w:style w:type="paragraph" w:customStyle="1" w:styleId="Card6pt">
    <w:name w:val="Card 6pt"/>
    <w:basedOn w:val="Normal"/>
    <w:uiPriority w:val="99"/>
    <w:qFormat/>
    <w:rsid w:val="004470B3"/>
    <w:pPr>
      <w:ind w:left="288" w:right="288"/>
    </w:pPr>
    <w:rPr>
      <w:rFonts w:eastAsia="Calibri"/>
      <w:color w:val="000000"/>
      <w:sz w:val="12"/>
      <w:szCs w:val="20"/>
    </w:rPr>
  </w:style>
  <w:style w:type="paragraph" w:customStyle="1" w:styleId="FullCite">
    <w:name w:val="Full Cite"/>
    <w:basedOn w:val="Normal"/>
    <w:next w:val="Normal"/>
    <w:link w:val="FullCiteChar"/>
    <w:qFormat/>
    <w:rsid w:val="004470B3"/>
    <w:rPr>
      <w:rFonts w:ascii="Garamond" w:eastAsia="Calibri" w:hAnsi="Garamond"/>
    </w:rPr>
  </w:style>
  <w:style w:type="character" w:customStyle="1" w:styleId="FullCiteChar">
    <w:name w:val="Full Cite Char"/>
    <w:link w:val="FullCite"/>
    <w:rsid w:val="004470B3"/>
    <w:rPr>
      <w:rFonts w:ascii="Garamond" w:eastAsia="Calibri" w:hAnsi="Garamond"/>
    </w:rPr>
  </w:style>
  <w:style w:type="paragraph" w:customStyle="1" w:styleId="StyleNormalWeb11ptUnderline">
    <w:name w:val="Style Normal (Web) + 11 pt Underline"/>
    <w:basedOn w:val="NormalWeb"/>
    <w:link w:val="StyleNormalWeb11ptUnderlineChar"/>
    <w:qFormat/>
    <w:rsid w:val="004470B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Arial"/>
    </w:rPr>
  </w:style>
  <w:style w:type="character" w:customStyle="1" w:styleId="StyleNormalWeb11ptUnderlineChar">
    <w:name w:val="Style Normal (Web) + 11 pt Underline Char"/>
    <w:link w:val="StyleNormalWeb11ptUnderline"/>
    <w:rsid w:val="004470B3"/>
    <w:rPr>
      <w:rFonts w:ascii="Georgia" w:hAnsi="Georgia" w:cs="Arial"/>
    </w:rPr>
  </w:style>
  <w:style w:type="paragraph" w:customStyle="1" w:styleId="StyleCardStyleBlackUnderline">
    <w:name w:val="Style Card Style + Black Underline"/>
    <w:basedOn w:val="Normal"/>
    <w:link w:val="StyleCardStyleBlackUnderlineChar"/>
    <w:qFormat/>
    <w:rsid w:val="004470B3"/>
    <w:rPr>
      <w:color w:val="000000"/>
      <w:u w:val="single"/>
    </w:rPr>
  </w:style>
  <w:style w:type="character" w:customStyle="1" w:styleId="StyleCardStyleBlackUnderlineChar">
    <w:name w:val="Style Card Style + Black Underline Char"/>
    <w:link w:val="StyleCardStyleBlackUnderline"/>
    <w:rsid w:val="004470B3"/>
    <w:rPr>
      <w:rFonts w:ascii="Calibri" w:hAnsi="Calibri"/>
      <w:color w:val="000000"/>
      <w:u w:val="single"/>
    </w:rPr>
  </w:style>
  <w:style w:type="character" w:customStyle="1" w:styleId="titles">
    <w:name w:val="titles"/>
    <w:rsid w:val="004470B3"/>
  </w:style>
  <w:style w:type="character" w:customStyle="1" w:styleId="articletext0">
    <w:name w:val="article_text"/>
    <w:rsid w:val="004470B3"/>
  </w:style>
  <w:style w:type="paragraph" w:customStyle="1" w:styleId="StyleHeading2LatinArialMT13pt">
    <w:name w:val="Style Heading 2 + (Latin) ArialMT 13 pt"/>
    <w:basedOn w:val="Heading2"/>
    <w:next w:val="Heading2"/>
    <w:uiPriority w:val="99"/>
    <w:qFormat/>
    <w:rsid w:val="004470B3"/>
    <w:pPr>
      <w:keepLines w:val="0"/>
      <w:pageBreakBefore w:val="0"/>
      <w:jc w:val="left"/>
    </w:pPr>
    <w:rPr>
      <w:rFonts w:eastAsia="SimSun" w:cs="Arial"/>
      <w:b w:val="0"/>
      <w:iCs/>
      <w:caps/>
      <w:sz w:val="24"/>
      <w:szCs w:val="28"/>
      <w:lang w:eastAsia="zh-CN"/>
    </w:rPr>
  </w:style>
  <w:style w:type="character" w:customStyle="1" w:styleId="contentauthor">
    <w:name w:val="contentauthor"/>
    <w:rsid w:val="004470B3"/>
  </w:style>
  <w:style w:type="character" w:customStyle="1" w:styleId="subarticleheader">
    <w:name w:val="subarticleheader"/>
    <w:rsid w:val="004470B3"/>
  </w:style>
  <w:style w:type="paragraph" w:customStyle="1" w:styleId="NotUnderlined">
    <w:name w:val="Not Underlined"/>
    <w:basedOn w:val="Normal"/>
    <w:uiPriority w:val="99"/>
    <w:qFormat/>
    <w:rsid w:val="004470B3"/>
    <w:rPr>
      <w:rFonts w:ascii="Century Gothic" w:hAnsi="Century Gothic"/>
      <w:sz w:val="16"/>
    </w:rPr>
  </w:style>
  <w:style w:type="character" w:customStyle="1" w:styleId="spelle">
    <w:name w:val="spelle"/>
    <w:rsid w:val="004470B3"/>
  </w:style>
  <w:style w:type="character" w:customStyle="1" w:styleId="grame">
    <w:name w:val="grame"/>
    <w:rsid w:val="004470B3"/>
  </w:style>
  <w:style w:type="character" w:customStyle="1" w:styleId="CardStyleChar">
    <w:name w:val="Card Style Char"/>
    <w:link w:val="CardStyle"/>
    <w:rsid w:val="004470B3"/>
    <w:rPr>
      <w:rFonts w:ascii="Calibri" w:hAnsi="Calibri"/>
    </w:rPr>
  </w:style>
  <w:style w:type="character" w:customStyle="1" w:styleId="newstitle1">
    <w:name w:val="newstitle1"/>
    <w:rsid w:val="004470B3"/>
  </w:style>
  <w:style w:type="character" w:customStyle="1" w:styleId="copy">
    <w:name w:val="copy"/>
    <w:rsid w:val="004470B3"/>
  </w:style>
  <w:style w:type="character" w:customStyle="1" w:styleId="topheadline">
    <w:name w:val="topheadline"/>
    <w:rsid w:val="004470B3"/>
  </w:style>
  <w:style w:type="paragraph" w:customStyle="1" w:styleId="StylecardThickunderline">
    <w:name w:val="Style card + Thick underline"/>
    <w:basedOn w:val="Normal"/>
    <w:link w:val="StylecardThickunderlineChar"/>
    <w:qFormat/>
    <w:rsid w:val="004470B3"/>
    <w:pPr>
      <w:ind w:left="288" w:right="288"/>
    </w:pPr>
    <w:rPr>
      <w:rFonts w:eastAsia="SimSun"/>
      <w:u w:val="single"/>
      <w:lang w:eastAsia="zh-CN"/>
    </w:rPr>
  </w:style>
  <w:style w:type="character" w:customStyle="1" w:styleId="StylecardThickunderlineChar">
    <w:name w:val="Style card + Thick underline Char"/>
    <w:link w:val="StylecardThickunderline"/>
    <w:rsid w:val="004470B3"/>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4470B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470B3"/>
    <w:rPr>
      <w:rFonts w:ascii="Calibri" w:eastAsia="SimSun" w:hAnsi="Calibri"/>
      <w:b/>
      <w:bCs/>
      <w:u w:val="single"/>
      <w:lang w:eastAsia="zh-CN"/>
    </w:rPr>
  </w:style>
  <w:style w:type="character" w:customStyle="1" w:styleId="headline">
    <w:name w:val="headline"/>
    <w:rsid w:val="004470B3"/>
  </w:style>
  <w:style w:type="character" w:customStyle="1" w:styleId="Stylereduce27pt">
    <w:name w:val="Style reduce2 + 7 pt"/>
    <w:rsid w:val="004470B3"/>
    <w:rPr>
      <w:rFonts w:ascii="Times New Roman" w:hAnsi="Times New Roman" w:cs="Arial"/>
      <w:color w:val="000000"/>
      <w:sz w:val="14"/>
      <w:szCs w:val="22"/>
    </w:rPr>
  </w:style>
  <w:style w:type="paragraph" w:customStyle="1" w:styleId="BlockHeadings">
    <w:name w:val="Block Headings"/>
    <w:next w:val="Normal"/>
    <w:link w:val="BlockHeadingsChar"/>
    <w:qFormat/>
    <w:rsid w:val="004470B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470B3"/>
  </w:style>
  <w:style w:type="character" w:customStyle="1" w:styleId="st1">
    <w:name w:val="st1"/>
    <w:rsid w:val="004470B3"/>
  </w:style>
  <w:style w:type="paragraph" w:customStyle="1" w:styleId="CM27">
    <w:name w:val="CM27"/>
    <w:basedOn w:val="Default"/>
    <w:next w:val="Default"/>
    <w:qFormat/>
    <w:rsid w:val="004470B3"/>
    <w:pPr>
      <w:spacing w:after="200" w:line="276" w:lineRule="auto"/>
    </w:pPr>
    <w:rPr>
      <w:rFonts w:eastAsia="Calibri"/>
      <w:color w:val="auto"/>
      <w:sz w:val="22"/>
    </w:rPr>
  </w:style>
  <w:style w:type="character" w:customStyle="1" w:styleId="caps-label">
    <w:name w:val="caps-label"/>
    <w:rsid w:val="004470B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470B3"/>
    <w:rPr>
      <w:rFonts w:ascii="Garamond" w:hAnsi="Garamond" w:cs="Times New Roman"/>
      <w:sz w:val="20"/>
    </w:rPr>
  </w:style>
  <w:style w:type="character" w:customStyle="1" w:styleId="quotechar">
    <w:name w:val="quotechar"/>
    <w:rsid w:val="004470B3"/>
  </w:style>
  <w:style w:type="character" w:customStyle="1" w:styleId="boldunderline0">
    <w:name w:val="boldunderline"/>
    <w:rsid w:val="004470B3"/>
  </w:style>
  <w:style w:type="paragraph" w:customStyle="1" w:styleId="font-null">
    <w:name w:val="font-null"/>
    <w:basedOn w:val="Normal"/>
    <w:uiPriority w:val="99"/>
    <w:qFormat/>
    <w:rsid w:val="004470B3"/>
    <w:pPr>
      <w:spacing w:before="100" w:beforeAutospacing="1" w:after="100" w:afterAutospacing="1"/>
    </w:pPr>
  </w:style>
  <w:style w:type="paragraph" w:customStyle="1" w:styleId="rteindent1">
    <w:name w:val="rteindent1"/>
    <w:basedOn w:val="Normal"/>
    <w:uiPriority w:val="99"/>
    <w:qFormat/>
    <w:rsid w:val="004470B3"/>
    <w:pPr>
      <w:spacing w:before="100" w:beforeAutospacing="1" w:after="100" w:afterAutospacing="1"/>
    </w:pPr>
  </w:style>
  <w:style w:type="character" w:customStyle="1" w:styleId="A8">
    <w:name w:val="A8"/>
    <w:uiPriority w:val="99"/>
    <w:rsid w:val="004470B3"/>
    <w:rPr>
      <w:rFonts w:cs="Scala"/>
      <w:color w:val="000000"/>
      <w:sz w:val="15"/>
      <w:szCs w:val="15"/>
    </w:rPr>
  </w:style>
  <w:style w:type="paragraph" w:customStyle="1" w:styleId="Pa12">
    <w:name w:val="Pa12"/>
    <w:basedOn w:val="Default"/>
    <w:next w:val="Default"/>
    <w:uiPriority w:val="99"/>
    <w:qFormat/>
    <w:rsid w:val="004470B3"/>
    <w:pPr>
      <w:spacing w:after="200" w:line="191" w:lineRule="atLeast"/>
    </w:pPr>
    <w:rPr>
      <w:rFonts w:ascii="Scala" w:eastAsia="Calibri" w:hAnsi="Scala"/>
      <w:color w:val="auto"/>
      <w:sz w:val="22"/>
    </w:rPr>
  </w:style>
  <w:style w:type="character" w:customStyle="1" w:styleId="A0">
    <w:name w:val="A0"/>
    <w:uiPriority w:val="99"/>
    <w:rsid w:val="004470B3"/>
    <w:rPr>
      <w:rFonts w:cs="Scala"/>
      <w:color w:val="000000"/>
      <w:sz w:val="16"/>
      <w:szCs w:val="16"/>
    </w:rPr>
  </w:style>
  <w:style w:type="character" w:customStyle="1" w:styleId="Date11">
    <w:name w:val="Date11"/>
    <w:rsid w:val="004470B3"/>
  </w:style>
  <w:style w:type="paragraph" w:customStyle="1" w:styleId="introduction">
    <w:name w:val="introduction"/>
    <w:basedOn w:val="Normal"/>
    <w:uiPriority w:val="99"/>
    <w:qFormat/>
    <w:rsid w:val="004470B3"/>
    <w:pPr>
      <w:spacing w:before="100" w:beforeAutospacing="1" w:after="100" w:afterAutospacing="1"/>
    </w:pPr>
  </w:style>
  <w:style w:type="character" w:customStyle="1" w:styleId="Boxout">
    <w:name w:val="Box out"/>
    <w:uiPriority w:val="1"/>
    <w:qFormat/>
    <w:rsid w:val="004470B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470B3"/>
    <w:pPr>
      <w:spacing w:before="100" w:beforeAutospacing="1" w:after="100" w:afterAutospacing="1"/>
    </w:pPr>
  </w:style>
  <w:style w:type="paragraph" w:customStyle="1" w:styleId="translatedivgrey-image">
    <w:name w:val="translatedivgrey-image"/>
    <w:basedOn w:val="Normal"/>
    <w:uiPriority w:val="99"/>
    <w:qFormat/>
    <w:rsid w:val="004470B3"/>
    <w:pPr>
      <w:spacing w:before="100" w:beforeAutospacing="1" w:after="100" w:afterAutospacing="1"/>
    </w:pPr>
  </w:style>
  <w:style w:type="paragraph" w:customStyle="1" w:styleId="translatedivblue-image">
    <w:name w:val="translatedivblue-image"/>
    <w:basedOn w:val="Normal"/>
    <w:uiPriority w:val="99"/>
    <w:qFormat/>
    <w:rsid w:val="004470B3"/>
    <w:pPr>
      <w:spacing w:before="100" w:beforeAutospacing="1" w:after="100" w:afterAutospacing="1"/>
    </w:pPr>
  </w:style>
  <w:style w:type="character" w:customStyle="1" w:styleId="metad">
    <w:name w:val="metad"/>
    <w:rsid w:val="004470B3"/>
  </w:style>
  <w:style w:type="paragraph" w:customStyle="1" w:styleId="class">
    <w:name w:val="class"/>
    <w:basedOn w:val="Normal"/>
    <w:uiPriority w:val="99"/>
    <w:qFormat/>
    <w:rsid w:val="004470B3"/>
    <w:pPr>
      <w:spacing w:before="100" w:beforeAutospacing="1" w:after="100" w:afterAutospacing="1"/>
    </w:pPr>
  </w:style>
  <w:style w:type="character" w:customStyle="1" w:styleId="sifr-alternate">
    <w:name w:val="sifr-alternate"/>
    <w:rsid w:val="004470B3"/>
  </w:style>
  <w:style w:type="character" w:customStyle="1" w:styleId="justify1">
    <w:name w:val="justify1"/>
    <w:rsid w:val="004470B3"/>
  </w:style>
  <w:style w:type="character" w:customStyle="1" w:styleId="artbody1">
    <w:name w:val="art_body1"/>
    <w:rsid w:val="004470B3"/>
    <w:rPr>
      <w:rFonts w:ascii="Arial" w:hAnsi="Arial" w:cs="Arial" w:hint="default"/>
    </w:rPr>
  </w:style>
  <w:style w:type="character" w:customStyle="1" w:styleId="A1">
    <w:name w:val="A1"/>
    <w:uiPriority w:val="99"/>
    <w:rsid w:val="004470B3"/>
    <w:rPr>
      <w:rFonts w:cs="Book Antiqua"/>
      <w:color w:val="221E1F"/>
      <w:sz w:val="22"/>
      <w:szCs w:val="22"/>
    </w:rPr>
  </w:style>
  <w:style w:type="character" w:customStyle="1" w:styleId="UnderlineStyleChar">
    <w:name w:val="Underline Style Char"/>
    <w:rsid w:val="004470B3"/>
    <w:rPr>
      <w:rFonts w:ascii="Calibri" w:eastAsia="Times New Roman" w:hAnsi="Calibri"/>
      <w:b/>
      <w:sz w:val="24"/>
      <w:szCs w:val="24"/>
      <w:u w:val="single"/>
    </w:rPr>
  </w:style>
  <w:style w:type="paragraph" w:customStyle="1" w:styleId="blocktitle1">
    <w:name w:val="block title"/>
    <w:basedOn w:val="Normal"/>
    <w:link w:val="blocktitleChar"/>
    <w:qFormat/>
    <w:rsid w:val="004470B3"/>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4470B3"/>
    <w:rPr>
      <w:rFonts w:ascii="Garamond" w:eastAsia="Calibri" w:hAnsi="Garamond"/>
      <w:b/>
      <w:caps/>
      <w:sz w:val="28"/>
      <w:lang w:val="x-none" w:eastAsia="x-none"/>
    </w:rPr>
  </w:style>
  <w:style w:type="character" w:customStyle="1" w:styleId="reality">
    <w:name w:val="reality"/>
    <w:rsid w:val="004470B3"/>
  </w:style>
  <w:style w:type="paragraph" w:customStyle="1" w:styleId="Pa6">
    <w:name w:val="Pa6"/>
    <w:basedOn w:val="Normal"/>
    <w:next w:val="Normal"/>
    <w:qFormat/>
    <w:rsid w:val="004470B3"/>
    <w:pPr>
      <w:autoSpaceDE w:val="0"/>
      <w:autoSpaceDN w:val="0"/>
      <w:adjustRightInd w:val="0"/>
      <w:spacing w:line="221" w:lineRule="atLeast"/>
    </w:pPr>
  </w:style>
  <w:style w:type="paragraph" w:customStyle="1" w:styleId="Pa4">
    <w:name w:val="Pa4"/>
    <w:basedOn w:val="Normal"/>
    <w:next w:val="Normal"/>
    <w:qFormat/>
    <w:rsid w:val="004470B3"/>
    <w:pPr>
      <w:autoSpaceDE w:val="0"/>
      <w:autoSpaceDN w:val="0"/>
      <w:adjustRightInd w:val="0"/>
      <w:spacing w:line="181" w:lineRule="atLeast"/>
    </w:pPr>
  </w:style>
  <w:style w:type="paragraph" w:customStyle="1" w:styleId="Pa5">
    <w:name w:val="Pa5"/>
    <w:basedOn w:val="Normal"/>
    <w:next w:val="Normal"/>
    <w:qFormat/>
    <w:rsid w:val="004470B3"/>
    <w:pPr>
      <w:autoSpaceDE w:val="0"/>
      <w:autoSpaceDN w:val="0"/>
      <w:adjustRightInd w:val="0"/>
      <w:spacing w:line="321" w:lineRule="atLeast"/>
    </w:pPr>
  </w:style>
  <w:style w:type="paragraph" w:customStyle="1" w:styleId="attribution">
    <w:name w:val="attribution"/>
    <w:basedOn w:val="Normal"/>
    <w:qFormat/>
    <w:rsid w:val="004470B3"/>
    <w:pPr>
      <w:spacing w:before="100" w:beforeAutospacing="1" w:after="100" w:afterAutospacing="1"/>
    </w:pPr>
  </w:style>
  <w:style w:type="paragraph" w:customStyle="1" w:styleId="text-textbodyhoustontexttext-dateline">
    <w:name w:val="text-textbody houstontext text-dateline"/>
    <w:basedOn w:val="Normal"/>
    <w:qFormat/>
    <w:rsid w:val="004470B3"/>
    <w:pPr>
      <w:spacing w:before="100" w:beforeAutospacing="1" w:after="100" w:afterAutospacing="1"/>
    </w:pPr>
  </w:style>
  <w:style w:type="paragraph" w:customStyle="1" w:styleId="text-textbodyhoustontext">
    <w:name w:val="text-textbody houstontext"/>
    <w:basedOn w:val="Normal"/>
    <w:qFormat/>
    <w:rsid w:val="004470B3"/>
    <w:pPr>
      <w:spacing w:before="100" w:beforeAutospacing="1" w:after="100" w:afterAutospacing="1"/>
    </w:pPr>
  </w:style>
  <w:style w:type="character" w:customStyle="1" w:styleId="text2">
    <w:name w:val="text2"/>
    <w:rsid w:val="004470B3"/>
  </w:style>
  <w:style w:type="character" w:customStyle="1" w:styleId="StyleUnderlineChar2CharChar11pt">
    <w:name w:val="Style Underline Char2 Char Char + 11 pt"/>
    <w:rsid w:val="004470B3"/>
    <w:rPr>
      <w:rFonts w:ascii="Times New Roman" w:hAnsi="Times New Roman"/>
      <w:sz w:val="20"/>
      <w:u w:val="single"/>
    </w:rPr>
  </w:style>
  <w:style w:type="character" w:customStyle="1" w:styleId="StyleStyleBoldUnderline11pt">
    <w:name w:val="Style Style Bold Underline + 11 pt"/>
    <w:rsid w:val="004470B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470B3"/>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4470B3"/>
    <w:rPr>
      <w:rFonts w:ascii="Calibri" w:eastAsia="SimSun" w:hAnsi="Calibri"/>
      <w:b/>
      <w:bCs/>
      <w:u w:val="single"/>
    </w:rPr>
  </w:style>
  <w:style w:type="character" w:customStyle="1" w:styleId="articlehead2">
    <w:name w:val="articlehead2"/>
    <w:rsid w:val="004470B3"/>
  </w:style>
  <w:style w:type="character" w:customStyle="1" w:styleId="pronset">
    <w:name w:val="pronset"/>
    <w:rsid w:val="004470B3"/>
  </w:style>
  <w:style w:type="character" w:customStyle="1" w:styleId="prondelim">
    <w:name w:val="prondelim"/>
    <w:rsid w:val="004470B3"/>
  </w:style>
  <w:style w:type="character" w:customStyle="1" w:styleId="prontoggle">
    <w:name w:val="pron_toggle"/>
    <w:rsid w:val="004470B3"/>
  </w:style>
  <w:style w:type="character" w:customStyle="1" w:styleId="boldface">
    <w:name w:val="boldface"/>
    <w:rsid w:val="004470B3"/>
  </w:style>
  <w:style w:type="character" w:customStyle="1" w:styleId="secondary-bf">
    <w:name w:val="secondary-bf"/>
    <w:rsid w:val="004470B3"/>
  </w:style>
  <w:style w:type="character" w:customStyle="1" w:styleId="ColorfulGrid-Accent1Char">
    <w:name w:val="Colorful Grid - Accent 1 Char"/>
    <w:link w:val="ColorfulGrid-Accent1"/>
    <w:uiPriority w:val="29"/>
    <w:rsid w:val="004470B3"/>
    <w:rPr>
      <w:rFonts w:ascii="Times New Roman" w:hAnsi="Times New Roman"/>
      <w:iCs/>
      <w:color w:val="000000"/>
      <w:sz w:val="16"/>
    </w:rPr>
  </w:style>
  <w:style w:type="table" w:styleId="ColorfulGrid-Accent1">
    <w:name w:val="Colorful Grid Accent 1"/>
    <w:basedOn w:val="TableNormal"/>
    <w:link w:val="ColorfulGrid-Accent1Char"/>
    <w:uiPriority w:val="29"/>
    <w:rsid w:val="004470B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470B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470B3"/>
  </w:style>
  <w:style w:type="character" w:customStyle="1" w:styleId="pg">
    <w:name w:val="pg"/>
    <w:rsid w:val="004470B3"/>
  </w:style>
  <w:style w:type="character" w:customStyle="1" w:styleId="detailtitle">
    <w:name w:val="detailtitle"/>
    <w:rsid w:val="004470B3"/>
  </w:style>
  <w:style w:type="character" w:customStyle="1" w:styleId="storydate">
    <w:name w:val="storydate"/>
    <w:rsid w:val="004470B3"/>
  </w:style>
  <w:style w:type="character" w:customStyle="1" w:styleId="preloadwrap">
    <w:name w:val="preloadwrap"/>
    <w:rsid w:val="004470B3"/>
  </w:style>
  <w:style w:type="paragraph" w:customStyle="1" w:styleId="summary">
    <w:name w:val="summary"/>
    <w:basedOn w:val="Normal"/>
    <w:uiPriority w:val="99"/>
    <w:qFormat/>
    <w:rsid w:val="004470B3"/>
    <w:pPr>
      <w:spacing w:before="100" w:beforeAutospacing="1" w:after="100" w:afterAutospacing="1"/>
    </w:pPr>
  </w:style>
  <w:style w:type="paragraph" w:customStyle="1" w:styleId="Caption2">
    <w:name w:val="Caption2"/>
    <w:basedOn w:val="Normal"/>
    <w:uiPriority w:val="99"/>
    <w:qFormat/>
    <w:rsid w:val="004470B3"/>
    <w:pPr>
      <w:spacing w:before="100" w:beforeAutospacing="1" w:after="100" w:afterAutospacing="1"/>
    </w:pPr>
  </w:style>
  <w:style w:type="character" w:customStyle="1" w:styleId="creditwrap">
    <w:name w:val="creditwrap"/>
    <w:rsid w:val="004470B3"/>
  </w:style>
  <w:style w:type="character" w:customStyle="1" w:styleId="DefaultChar1">
    <w:name w:val="Default Char1"/>
    <w:rsid w:val="004470B3"/>
    <w:rPr>
      <w:noProof w:val="0"/>
      <w:color w:val="000000"/>
      <w:lang w:val="en-US" w:eastAsia="en-US" w:bidi="ar-SA"/>
    </w:rPr>
  </w:style>
  <w:style w:type="paragraph" w:customStyle="1" w:styleId="MTDisplayEquation">
    <w:name w:val="MTDisplayEquation"/>
    <w:basedOn w:val="Normal"/>
    <w:next w:val="Normal"/>
    <w:link w:val="MTDisplayEquationChar"/>
    <w:qFormat/>
    <w:rsid w:val="004470B3"/>
    <w:pPr>
      <w:tabs>
        <w:tab w:val="center" w:pos="5120"/>
        <w:tab w:val="right" w:pos="10220"/>
      </w:tabs>
    </w:pPr>
    <w:rPr>
      <w:bCs/>
      <w:lang w:bidi="he-IL"/>
    </w:rPr>
  </w:style>
  <w:style w:type="character" w:customStyle="1" w:styleId="MTDisplayEquationChar">
    <w:name w:val="MTDisplayEquation Char"/>
    <w:link w:val="MTDisplayEquation"/>
    <w:rsid w:val="004470B3"/>
    <w:rPr>
      <w:rFonts w:ascii="Calibri" w:hAnsi="Calibri"/>
      <w:bCs/>
      <w:lang w:bidi="he-IL"/>
    </w:rPr>
  </w:style>
  <w:style w:type="character" w:customStyle="1" w:styleId="textunderlineChar0">
    <w:name w:val="text underline Char"/>
    <w:rsid w:val="004470B3"/>
    <w:rPr>
      <w:sz w:val="24"/>
      <w:szCs w:val="22"/>
      <w:u w:val="thick"/>
      <w:lang w:val="en-US" w:eastAsia="en-US" w:bidi="ar-SA"/>
    </w:rPr>
  </w:style>
  <w:style w:type="character" w:customStyle="1" w:styleId="BoldChar">
    <w:name w:val="Bold Char"/>
    <w:rsid w:val="004470B3"/>
    <w:rPr>
      <w:rFonts w:ascii="Times New Roman" w:eastAsia="Times New Roman" w:hAnsi="Times New Roman"/>
      <w:b/>
      <w:szCs w:val="24"/>
    </w:rPr>
  </w:style>
  <w:style w:type="character" w:customStyle="1" w:styleId="pmterms31">
    <w:name w:val="pmterms31"/>
    <w:rsid w:val="004470B3"/>
    <w:rPr>
      <w:b/>
      <w:bCs/>
      <w:i w:val="0"/>
      <w:iCs w:val="0"/>
      <w:color w:val="000000"/>
    </w:rPr>
  </w:style>
  <w:style w:type="character" w:customStyle="1" w:styleId="copyrightdescription">
    <w:name w:val="copyrightdescription"/>
    <w:rsid w:val="004470B3"/>
  </w:style>
  <w:style w:type="paragraph" w:customStyle="1" w:styleId="DebateFile">
    <w:name w:val="Debate File"/>
    <w:basedOn w:val="Normal"/>
    <w:uiPriority w:val="99"/>
    <w:qFormat/>
    <w:rsid w:val="004470B3"/>
    <w:pPr>
      <w:jc w:val="center"/>
    </w:pPr>
    <w:rPr>
      <w:rFonts w:ascii="Book Antiqua" w:hAnsi="Book Antiqua"/>
      <w:b/>
      <w:sz w:val="28"/>
    </w:rPr>
  </w:style>
  <w:style w:type="character" w:customStyle="1" w:styleId="ft01">
    <w:name w:val="ft01"/>
    <w:rsid w:val="004470B3"/>
    <w:rPr>
      <w:rFonts w:ascii="Times" w:hAnsi="Times" w:cs="Times" w:hint="default"/>
      <w:color w:val="000000"/>
      <w:sz w:val="14"/>
      <w:szCs w:val="14"/>
    </w:rPr>
  </w:style>
  <w:style w:type="character" w:customStyle="1" w:styleId="ft11">
    <w:name w:val="ft11"/>
    <w:rsid w:val="004470B3"/>
    <w:rPr>
      <w:rFonts w:ascii="Times" w:hAnsi="Times" w:cs="Times" w:hint="default"/>
      <w:color w:val="000000"/>
      <w:sz w:val="17"/>
      <w:szCs w:val="17"/>
    </w:rPr>
  </w:style>
  <w:style w:type="character" w:customStyle="1" w:styleId="ft21">
    <w:name w:val="ft21"/>
    <w:rsid w:val="004470B3"/>
    <w:rPr>
      <w:rFonts w:ascii="Times" w:hAnsi="Times" w:cs="Times" w:hint="default"/>
      <w:color w:val="000000"/>
      <w:sz w:val="15"/>
      <w:szCs w:val="15"/>
    </w:rPr>
  </w:style>
  <w:style w:type="character" w:customStyle="1" w:styleId="ft31">
    <w:name w:val="ft31"/>
    <w:rsid w:val="004470B3"/>
    <w:rPr>
      <w:rFonts w:ascii="Times" w:hAnsi="Times" w:cs="Times" w:hint="default"/>
      <w:color w:val="000000"/>
      <w:sz w:val="15"/>
      <w:szCs w:val="15"/>
    </w:rPr>
  </w:style>
  <w:style w:type="paragraph" w:customStyle="1" w:styleId="NoteLevel21">
    <w:name w:val="Note Level 21"/>
    <w:basedOn w:val="Normal"/>
    <w:next w:val="Normal"/>
    <w:uiPriority w:val="99"/>
    <w:qFormat/>
    <w:rsid w:val="004470B3"/>
    <w:pPr>
      <w:keepNext/>
      <w:ind w:left="288" w:right="288"/>
    </w:pPr>
    <w:rPr>
      <w:rFonts w:eastAsia="MS Gothic"/>
      <w:szCs w:val="20"/>
    </w:rPr>
  </w:style>
  <w:style w:type="paragraph" w:customStyle="1" w:styleId="Little">
    <w:name w:val="Little"/>
    <w:basedOn w:val="Normal"/>
    <w:next w:val="Normal"/>
    <w:link w:val="LittleChar"/>
    <w:qFormat/>
    <w:rsid w:val="004470B3"/>
    <w:pPr>
      <w:ind w:left="288"/>
    </w:pPr>
    <w:rPr>
      <w:rFonts w:ascii="Garamond" w:hAnsi="Garamond"/>
      <w:sz w:val="16"/>
    </w:rPr>
  </w:style>
  <w:style w:type="paragraph" w:customStyle="1" w:styleId="AAAcard">
    <w:name w:val="AAAcard"/>
    <w:basedOn w:val="Normal"/>
    <w:link w:val="AAAcardChar"/>
    <w:qFormat/>
    <w:rsid w:val="004470B3"/>
    <w:pPr>
      <w:ind w:left="288" w:right="288"/>
    </w:pPr>
  </w:style>
  <w:style w:type="character" w:customStyle="1" w:styleId="dquo">
    <w:name w:val="dquo"/>
    <w:rsid w:val="004470B3"/>
  </w:style>
  <w:style w:type="character" w:customStyle="1" w:styleId="caps2">
    <w:name w:val="caps2"/>
    <w:rsid w:val="004470B3"/>
  </w:style>
  <w:style w:type="character" w:customStyle="1" w:styleId="inside-head">
    <w:name w:val="inside-head"/>
    <w:rsid w:val="004470B3"/>
  </w:style>
  <w:style w:type="character" w:customStyle="1" w:styleId="CardsFont12ptCharCharCharChar">
    <w:name w:val="Cards + Font: 12 pt Char Char Char Char"/>
    <w:rsid w:val="004470B3"/>
    <w:rPr>
      <w:sz w:val="24"/>
      <w:szCs w:val="24"/>
      <w:u w:val="thick"/>
      <w:lang w:val="en-US" w:eastAsia="en-US" w:bidi="ar-SA"/>
    </w:rPr>
  </w:style>
  <w:style w:type="character" w:customStyle="1" w:styleId="ccs">
    <w:name w:val="c cs"/>
    <w:rsid w:val="004470B3"/>
  </w:style>
  <w:style w:type="character" w:customStyle="1" w:styleId="UnderlinedEvChar">
    <w:name w:val="Underlined Ev Char"/>
    <w:rsid w:val="004470B3"/>
    <w:rPr>
      <w:rFonts w:ascii="Times New Roman" w:eastAsia="Times New Roman" w:hAnsi="Times New Roman"/>
      <w:szCs w:val="24"/>
      <w:u w:val="single"/>
    </w:rPr>
  </w:style>
  <w:style w:type="character" w:customStyle="1" w:styleId="dropshadow">
    <w:name w:val="dropshadow"/>
    <w:rsid w:val="004470B3"/>
  </w:style>
  <w:style w:type="character" w:customStyle="1" w:styleId="d05ws">
    <w:name w:val="d05ws"/>
    <w:rsid w:val="004470B3"/>
  </w:style>
  <w:style w:type="character" w:customStyle="1" w:styleId="rzibod">
    <w:name w:val="rzibod"/>
    <w:rsid w:val="004470B3"/>
  </w:style>
  <w:style w:type="paragraph" w:customStyle="1" w:styleId="Caption3">
    <w:name w:val="Caption3"/>
    <w:basedOn w:val="Normal"/>
    <w:qFormat/>
    <w:rsid w:val="004470B3"/>
    <w:pPr>
      <w:spacing w:before="100" w:beforeAutospacing="1" w:after="100" w:afterAutospacing="1"/>
    </w:pPr>
  </w:style>
  <w:style w:type="character" w:customStyle="1" w:styleId="StyleBold1">
    <w:name w:val="Style Bold1"/>
    <w:rsid w:val="004470B3"/>
    <w:rPr>
      <w:rFonts w:ascii="Georgia" w:hAnsi="Georgia"/>
      <w:b/>
      <w:bCs/>
      <w:sz w:val="22"/>
    </w:rPr>
  </w:style>
  <w:style w:type="character" w:customStyle="1" w:styleId="headertext">
    <w:name w:val="headertext"/>
    <w:rsid w:val="004470B3"/>
  </w:style>
  <w:style w:type="paragraph" w:customStyle="1" w:styleId="body-12-5">
    <w:name w:val="body-12-5"/>
    <w:basedOn w:val="Normal"/>
    <w:uiPriority w:val="99"/>
    <w:qFormat/>
    <w:rsid w:val="004470B3"/>
    <w:pPr>
      <w:spacing w:before="100" w:beforeAutospacing="1" w:after="100" w:afterAutospacing="1"/>
    </w:pPr>
  </w:style>
  <w:style w:type="character" w:customStyle="1" w:styleId="endnote-reference">
    <w:name w:val="endnote-reference"/>
    <w:rsid w:val="004470B3"/>
  </w:style>
  <w:style w:type="character" w:customStyle="1" w:styleId="officialsname">
    <w:name w:val="official_s_name"/>
    <w:rsid w:val="004470B3"/>
  </w:style>
  <w:style w:type="character" w:customStyle="1" w:styleId="audience">
    <w:name w:val="audience"/>
    <w:rsid w:val="004470B3"/>
  </w:style>
  <w:style w:type="character" w:customStyle="1" w:styleId="A7">
    <w:name w:val="A7"/>
    <w:uiPriority w:val="99"/>
    <w:rsid w:val="004470B3"/>
    <w:rPr>
      <w:rFonts w:cs="Myriad Pro"/>
      <w:color w:val="0066B1"/>
      <w:sz w:val="22"/>
      <w:szCs w:val="22"/>
    </w:rPr>
  </w:style>
  <w:style w:type="character" w:customStyle="1" w:styleId="BlockHeadingsChar">
    <w:name w:val="Block Headings Char"/>
    <w:link w:val="BlockHeadings"/>
    <w:rsid w:val="004470B3"/>
    <w:rPr>
      <w:rFonts w:ascii="Times New Roman" w:eastAsia="Times New Roman" w:hAnsi="Times New Roman" w:cs="Times New Roman"/>
      <w:b/>
      <w:sz w:val="36"/>
      <w:szCs w:val="24"/>
      <w:u w:val="single"/>
    </w:rPr>
  </w:style>
  <w:style w:type="character" w:customStyle="1" w:styleId="normalchar">
    <w:name w:val="normal__char"/>
    <w:rsid w:val="004470B3"/>
  </w:style>
  <w:style w:type="character" w:customStyle="1" w:styleId="hyperlink002cheading0020100200028block0020title0029char">
    <w:name w:val="hyperlink_002cheading_00201_0020_0028block_0020title_0029__char"/>
    <w:rsid w:val="004470B3"/>
  </w:style>
  <w:style w:type="character" w:customStyle="1" w:styleId="underline002cstyle0020bold0020underlinechar">
    <w:name w:val="underline_002cstyle_0020bold_0020underline__char"/>
    <w:rsid w:val="004470B3"/>
  </w:style>
  <w:style w:type="character" w:customStyle="1" w:styleId="copyboldblack">
    <w:name w:val="copyboldblack"/>
    <w:rsid w:val="004470B3"/>
  </w:style>
  <w:style w:type="character" w:customStyle="1" w:styleId="copybold">
    <w:name w:val="copybold"/>
    <w:rsid w:val="004470B3"/>
  </w:style>
  <w:style w:type="character" w:customStyle="1" w:styleId="author-date0">
    <w:name w:val="author-date"/>
    <w:rsid w:val="004470B3"/>
  </w:style>
  <w:style w:type="paragraph" w:customStyle="1" w:styleId="infuse">
    <w:name w:val="infuse"/>
    <w:basedOn w:val="Normal"/>
    <w:uiPriority w:val="99"/>
    <w:qFormat/>
    <w:rsid w:val="004470B3"/>
    <w:pPr>
      <w:spacing w:before="100" w:beforeAutospacing="1" w:after="100" w:afterAutospacing="1"/>
    </w:pPr>
  </w:style>
  <w:style w:type="paragraph" w:customStyle="1" w:styleId="fontreg">
    <w:name w:val="font_reg"/>
    <w:basedOn w:val="Normal"/>
    <w:uiPriority w:val="99"/>
    <w:qFormat/>
    <w:rsid w:val="004470B3"/>
    <w:pPr>
      <w:spacing w:before="100" w:beforeAutospacing="1" w:after="100" w:afterAutospacing="1"/>
    </w:pPr>
  </w:style>
  <w:style w:type="character" w:customStyle="1" w:styleId="yshortcuts">
    <w:name w:val="yshortcuts"/>
    <w:rsid w:val="004470B3"/>
  </w:style>
  <w:style w:type="character" w:customStyle="1" w:styleId="hidden">
    <w:name w:val="hidden"/>
    <w:rsid w:val="004470B3"/>
  </w:style>
  <w:style w:type="character" w:customStyle="1" w:styleId="articlebegin">
    <w:name w:val="articlebegin"/>
    <w:rsid w:val="004470B3"/>
  </w:style>
  <w:style w:type="character" w:customStyle="1" w:styleId="mediaoverlay">
    <w:name w:val="mediaoverlay"/>
    <w:rsid w:val="004470B3"/>
  </w:style>
  <w:style w:type="paragraph" w:customStyle="1" w:styleId="CITEF3">
    <w:name w:val="CITE F3"/>
    <w:uiPriority w:val="99"/>
    <w:qFormat/>
    <w:rsid w:val="004470B3"/>
    <w:pPr>
      <w:spacing w:after="0" w:line="240" w:lineRule="auto"/>
    </w:pPr>
    <w:rPr>
      <w:rFonts w:ascii="Georgia" w:eastAsia="SimSun" w:hAnsi="Georgia" w:cs="Times New Roman"/>
      <w:b/>
      <w:sz w:val="24"/>
      <w:szCs w:val="24"/>
      <w:lang w:eastAsia="zh-CN"/>
    </w:rPr>
  </w:style>
  <w:style w:type="character" w:customStyle="1" w:styleId="blogcaption">
    <w:name w:val="blog_caption"/>
    <w:rsid w:val="004470B3"/>
  </w:style>
  <w:style w:type="paragraph" w:customStyle="1" w:styleId="StyleBoldUnderlineTimesNewRoman">
    <w:name w:val="Style Bold Underline + Times New Roman"/>
    <w:link w:val="StyleBoldUnderlineTimesNewRomanChar"/>
    <w:qFormat/>
    <w:rsid w:val="004470B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470B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470B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470B3"/>
    <w:rPr>
      <w:rFonts w:ascii="Calibri" w:eastAsia="Calibri" w:hAnsi="Calibri" w:cs="Times New Roman"/>
      <w:sz w:val="20"/>
      <w:szCs w:val="20"/>
      <w:u w:val="single"/>
    </w:rPr>
  </w:style>
  <w:style w:type="character" w:customStyle="1" w:styleId="commnet-abuzz">
    <w:name w:val="commnet-abuzz"/>
    <w:rsid w:val="004470B3"/>
  </w:style>
  <w:style w:type="character" w:customStyle="1" w:styleId="fbconnectbuttontext">
    <w:name w:val="fbconnectbutton_text"/>
    <w:rsid w:val="004470B3"/>
  </w:style>
  <w:style w:type="character" w:customStyle="1" w:styleId="fbsharecountinner">
    <w:name w:val="fb_share_count_inner"/>
    <w:rsid w:val="004470B3"/>
  </w:style>
  <w:style w:type="character" w:customStyle="1" w:styleId="stbuttontext">
    <w:name w:val="stbuttontext"/>
    <w:rsid w:val="004470B3"/>
  </w:style>
  <w:style w:type="paragraph" w:customStyle="1" w:styleId="hotroute1">
    <w:name w:val="hot route!"/>
    <w:basedOn w:val="Normal"/>
    <w:qFormat/>
    <w:rsid w:val="004470B3"/>
    <w:pPr>
      <w:ind w:left="144"/>
    </w:pPr>
    <w:rPr>
      <w:rFonts w:ascii="Cambria" w:eastAsia="Calibri" w:hAnsi="Cambria"/>
    </w:rPr>
  </w:style>
  <w:style w:type="character" w:customStyle="1" w:styleId="Highlightedunderline0">
    <w:name w:val="Highlighted underline"/>
    <w:qFormat/>
    <w:rsid w:val="004470B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470B3"/>
  </w:style>
  <w:style w:type="character" w:customStyle="1" w:styleId="Normal2">
    <w:name w:val="Normal2"/>
    <w:rsid w:val="004470B3"/>
  </w:style>
  <w:style w:type="character" w:customStyle="1" w:styleId="pubdate">
    <w:name w:val="pubdate"/>
    <w:rsid w:val="004470B3"/>
  </w:style>
  <w:style w:type="numbering" w:customStyle="1" w:styleId="NoList11">
    <w:name w:val="No List11"/>
    <w:next w:val="NoList"/>
    <w:uiPriority w:val="99"/>
    <w:semiHidden/>
    <w:unhideWhenUsed/>
    <w:rsid w:val="004470B3"/>
  </w:style>
  <w:style w:type="numbering" w:customStyle="1" w:styleId="NoList111">
    <w:name w:val="No List111"/>
    <w:next w:val="NoList"/>
    <w:uiPriority w:val="99"/>
    <w:semiHidden/>
    <w:unhideWhenUsed/>
    <w:rsid w:val="004470B3"/>
  </w:style>
  <w:style w:type="numbering" w:customStyle="1" w:styleId="NoList1111">
    <w:name w:val="No List1111"/>
    <w:next w:val="NoList"/>
    <w:uiPriority w:val="99"/>
    <w:semiHidden/>
    <w:unhideWhenUsed/>
    <w:rsid w:val="004470B3"/>
  </w:style>
  <w:style w:type="numbering" w:customStyle="1" w:styleId="NoList11111">
    <w:name w:val="No List11111"/>
    <w:next w:val="NoList"/>
    <w:uiPriority w:val="99"/>
    <w:semiHidden/>
    <w:unhideWhenUsed/>
    <w:rsid w:val="004470B3"/>
  </w:style>
  <w:style w:type="numbering" w:customStyle="1" w:styleId="NoList111111">
    <w:name w:val="No List111111"/>
    <w:next w:val="NoList"/>
    <w:uiPriority w:val="99"/>
    <w:semiHidden/>
    <w:unhideWhenUsed/>
    <w:rsid w:val="004470B3"/>
  </w:style>
  <w:style w:type="numbering" w:customStyle="1" w:styleId="NoList1111111">
    <w:name w:val="No List1111111"/>
    <w:next w:val="NoList"/>
    <w:uiPriority w:val="99"/>
    <w:semiHidden/>
    <w:unhideWhenUsed/>
    <w:rsid w:val="004470B3"/>
  </w:style>
  <w:style w:type="numbering" w:customStyle="1" w:styleId="NoList11111111">
    <w:name w:val="No List11111111"/>
    <w:next w:val="NoList"/>
    <w:uiPriority w:val="99"/>
    <w:semiHidden/>
    <w:unhideWhenUsed/>
    <w:rsid w:val="004470B3"/>
  </w:style>
  <w:style w:type="numbering" w:customStyle="1" w:styleId="NoList111111111">
    <w:name w:val="No List111111111"/>
    <w:next w:val="NoList"/>
    <w:uiPriority w:val="99"/>
    <w:semiHidden/>
    <w:unhideWhenUsed/>
    <w:rsid w:val="004470B3"/>
  </w:style>
  <w:style w:type="numbering" w:customStyle="1" w:styleId="NoList1111111111">
    <w:name w:val="No List1111111111"/>
    <w:next w:val="NoList"/>
    <w:uiPriority w:val="99"/>
    <w:semiHidden/>
    <w:unhideWhenUsed/>
    <w:rsid w:val="004470B3"/>
  </w:style>
  <w:style w:type="numbering" w:customStyle="1" w:styleId="NoList11111111111">
    <w:name w:val="No List11111111111"/>
    <w:next w:val="NoList"/>
    <w:uiPriority w:val="99"/>
    <w:semiHidden/>
    <w:unhideWhenUsed/>
    <w:rsid w:val="004470B3"/>
  </w:style>
  <w:style w:type="numbering" w:customStyle="1" w:styleId="NoList111111111111">
    <w:name w:val="No List111111111111"/>
    <w:next w:val="NoList"/>
    <w:uiPriority w:val="99"/>
    <w:semiHidden/>
    <w:unhideWhenUsed/>
    <w:rsid w:val="004470B3"/>
  </w:style>
  <w:style w:type="numbering" w:customStyle="1" w:styleId="NoList1111111111111">
    <w:name w:val="No List1111111111111"/>
    <w:next w:val="NoList"/>
    <w:uiPriority w:val="99"/>
    <w:semiHidden/>
    <w:unhideWhenUsed/>
    <w:rsid w:val="004470B3"/>
  </w:style>
  <w:style w:type="numbering" w:customStyle="1" w:styleId="NoList11111111111111">
    <w:name w:val="No List11111111111111"/>
    <w:next w:val="NoList"/>
    <w:uiPriority w:val="99"/>
    <w:semiHidden/>
    <w:unhideWhenUsed/>
    <w:rsid w:val="004470B3"/>
  </w:style>
  <w:style w:type="numbering" w:customStyle="1" w:styleId="NoList111111111111111">
    <w:name w:val="No List111111111111111"/>
    <w:next w:val="NoList"/>
    <w:uiPriority w:val="99"/>
    <w:semiHidden/>
    <w:unhideWhenUsed/>
    <w:rsid w:val="004470B3"/>
  </w:style>
  <w:style w:type="numbering" w:customStyle="1" w:styleId="NoList1111111111111111">
    <w:name w:val="No List1111111111111111"/>
    <w:next w:val="NoList"/>
    <w:uiPriority w:val="99"/>
    <w:semiHidden/>
    <w:unhideWhenUsed/>
    <w:rsid w:val="004470B3"/>
  </w:style>
  <w:style w:type="numbering" w:customStyle="1" w:styleId="NoList11111111111111111">
    <w:name w:val="No List11111111111111111"/>
    <w:next w:val="NoList"/>
    <w:uiPriority w:val="99"/>
    <w:semiHidden/>
    <w:unhideWhenUsed/>
    <w:rsid w:val="004470B3"/>
  </w:style>
  <w:style w:type="paragraph" w:customStyle="1" w:styleId="FreeFormA">
    <w:name w:val="Free Form A"/>
    <w:autoRedefine/>
    <w:qFormat/>
    <w:rsid w:val="004470B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470B3"/>
  </w:style>
  <w:style w:type="character" w:customStyle="1" w:styleId="postby">
    <w:name w:val="post_by"/>
    <w:rsid w:val="004470B3"/>
  </w:style>
  <w:style w:type="character" w:customStyle="1" w:styleId="postdate">
    <w:name w:val="post_date"/>
    <w:rsid w:val="004470B3"/>
  </w:style>
  <w:style w:type="character" w:customStyle="1" w:styleId="bdx">
    <w:name w:val="bdx"/>
    <w:rsid w:val="004470B3"/>
  </w:style>
  <w:style w:type="character" w:customStyle="1" w:styleId="bdl">
    <w:name w:val="bdl"/>
    <w:rsid w:val="004470B3"/>
  </w:style>
  <w:style w:type="character" w:customStyle="1" w:styleId="bhl">
    <w:name w:val="bhl"/>
    <w:rsid w:val="004470B3"/>
  </w:style>
  <w:style w:type="character" w:customStyle="1" w:styleId="CardNotUnderlinedChar1">
    <w:name w:val="Card Not Underlined Char1"/>
    <w:link w:val="CardNotUnderlined"/>
    <w:rsid w:val="004470B3"/>
    <w:rPr>
      <w:rFonts w:ascii="Bell MT" w:eastAsia="Calibri" w:hAnsi="Bell MT"/>
      <w:szCs w:val="20"/>
    </w:rPr>
  </w:style>
  <w:style w:type="character" w:customStyle="1" w:styleId="breadcrumbitemcurrent">
    <w:name w:val="breadcrumbitemcurrent"/>
    <w:rsid w:val="004470B3"/>
  </w:style>
  <w:style w:type="character" w:customStyle="1" w:styleId="bbl">
    <w:name w:val="bbl"/>
    <w:rsid w:val="004470B3"/>
  </w:style>
  <w:style w:type="character" w:customStyle="1" w:styleId="Date2">
    <w:name w:val="Date2"/>
    <w:rsid w:val="004470B3"/>
  </w:style>
  <w:style w:type="character" w:customStyle="1" w:styleId="company">
    <w:name w:val="company"/>
    <w:rsid w:val="004470B3"/>
  </w:style>
  <w:style w:type="character" w:customStyle="1" w:styleId="itxtnewhookspan">
    <w:name w:val="itxtnewhookspan"/>
    <w:rsid w:val="004470B3"/>
  </w:style>
  <w:style w:type="character" w:customStyle="1" w:styleId="gstxthlt">
    <w:name w:val="gstxt_hlt"/>
    <w:rsid w:val="004470B3"/>
  </w:style>
  <w:style w:type="paragraph" w:customStyle="1" w:styleId="bodytextfp">
    <w:name w:val="bodytextfp"/>
    <w:basedOn w:val="Normal"/>
    <w:uiPriority w:val="99"/>
    <w:qFormat/>
    <w:rsid w:val="004470B3"/>
    <w:pPr>
      <w:spacing w:before="100" w:beforeAutospacing="1" w:after="100" w:afterAutospacing="1"/>
    </w:pPr>
  </w:style>
  <w:style w:type="character" w:styleId="SubtleEmphasis">
    <w:name w:val="Subtle Emphasis"/>
    <w:uiPriority w:val="19"/>
    <w:qFormat/>
    <w:rsid w:val="004470B3"/>
    <w:rPr>
      <w:rFonts w:ascii="Georgia" w:hAnsi="Georgia"/>
      <w:i/>
      <w:iCs/>
      <w:color w:val="808080"/>
    </w:rPr>
  </w:style>
  <w:style w:type="character" w:customStyle="1" w:styleId="HotRouteChar">
    <w:name w:val="Hot Route Char"/>
    <w:link w:val="HotRoute0"/>
    <w:locked/>
    <w:rsid w:val="004470B3"/>
    <w:rPr>
      <w:rFonts w:ascii="Calibri" w:eastAsia="Cambria" w:hAnsi="Calibri"/>
      <w:iCs/>
      <w:color w:val="000000"/>
      <w:sz w:val="18"/>
    </w:rPr>
  </w:style>
  <w:style w:type="character" w:customStyle="1" w:styleId="ReallyfuckingsmallChar">
    <w:name w:val="Really fucking small Char"/>
    <w:link w:val="Reallyfuckingsmall"/>
    <w:locked/>
    <w:rsid w:val="004470B3"/>
    <w:rPr>
      <w:rFonts w:ascii="Times New Roman" w:eastAsia="Times New Roman" w:hAnsi="Times New Roman"/>
      <w:sz w:val="10"/>
    </w:rPr>
  </w:style>
  <w:style w:type="paragraph" w:customStyle="1" w:styleId="Reallyfuckingsmall">
    <w:name w:val="Really fucking small"/>
    <w:basedOn w:val="Normal"/>
    <w:link w:val="ReallyfuckingsmallChar"/>
    <w:qFormat/>
    <w:rsid w:val="004470B3"/>
    <w:rPr>
      <w:rFonts w:ascii="Times New Roman" w:eastAsia="Times New Roman" w:hAnsi="Times New Roman"/>
      <w:sz w:val="10"/>
    </w:rPr>
  </w:style>
  <w:style w:type="paragraph" w:customStyle="1" w:styleId="subheader">
    <w:name w:val="subheader"/>
    <w:basedOn w:val="Normal"/>
    <w:uiPriority w:val="99"/>
    <w:qFormat/>
    <w:rsid w:val="004470B3"/>
    <w:pPr>
      <w:spacing w:before="100" w:beforeAutospacing="1" w:after="100" w:afterAutospacing="1"/>
    </w:pPr>
  </w:style>
  <w:style w:type="character" w:customStyle="1" w:styleId="SubtleEmphasis1">
    <w:name w:val="Subtle Emphasis1"/>
    <w:uiPriority w:val="19"/>
    <w:qFormat/>
    <w:rsid w:val="004470B3"/>
    <w:rPr>
      <w:rFonts w:ascii="Times New Roman" w:hAnsi="Times New Roman"/>
      <w:b/>
      <w:iCs/>
      <w:color w:val="auto"/>
      <w:sz w:val="22"/>
    </w:rPr>
  </w:style>
  <w:style w:type="character" w:customStyle="1" w:styleId="StyleBoldRed">
    <w:name w:val="Style Bold Red"/>
    <w:rsid w:val="004470B3"/>
    <w:rPr>
      <w:b/>
      <w:bCs/>
      <w:color w:val="auto"/>
    </w:rPr>
  </w:style>
  <w:style w:type="character" w:customStyle="1" w:styleId="StyleTimesNewRoman8pt">
    <w:name w:val="Style Times New Roman 8 pt"/>
    <w:rsid w:val="004470B3"/>
    <w:rPr>
      <w:rFonts w:ascii="Georgia" w:hAnsi="Georgia"/>
      <w:sz w:val="16"/>
    </w:rPr>
  </w:style>
  <w:style w:type="character" w:customStyle="1" w:styleId="StyleStyle7pt8pt">
    <w:name w:val="Style Style 7 pt + 8 pt"/>
    <w:rsid w:val="004470B3"/>
    <w:rPr>
      <w:sz w:val="16"/>
    </w:rPr>
  </w:style>
  <w:style w:type="character" w:customStyle="1" w:styleId="StyleStyleThickunderlineBold1">
    <w:name w:val="Style Style Thick underline + Bold1"/>
    <w:rsid w:val="004470B3"/>
    <w:rPr>
      <w:b/>
      <w:bCs/>
      <w:u w:val="thick"/>
    </w:rPr>
  </w:style>
  <w:style w:type="character" w:customStyle="1" w:styleId="StyleUnderline2">
    <w:name w:val="Style Underline2"/>
    <w:rsid w:val="004470B3"/>
    <w:rPr>
      <w:u w:val="single"/>
    </w:rPr>
  </w:style>
  <w:style w:type="character" w:customStyle="1" w:styleId="ShrinkText">
    <w:name w:val="Shrink Text"/>
    <w:rsid w:val="004470B3"/>
    <w:rPr>
      <w:sz w:val="16"/>
    </w:rPr>
  </w:style>
  <w:style w:type="character" w:customStyle="1" w:styleId="goldbldtext">
    <w:name w:val="goldbldtext"/>
    <w:rsid w:val="004470B3"/>
  </w:style>
  <w:style w:type="character" w:customStyle="1" w:styleId="PageHeaderLine2Char">
    <w:name w:val="PageHeaderLine2 Char"/>
    <w:link w:val="PageHeaderLine2"/>
    <w:rsid w:val="004470B3"/>
    <w:rPr>
      <w:rFonts w:ascii="Calibri" w:eastAsia="Calibri" w:hAnsi="Calibri"/>
      <w:b/>
    </w:rPr>
  </w:style>
  <w:style w:type="paragraph" w:customStyle="1" w:styleId="firstletter">
    <w:name w:val="firstletter"/>
    <w:basedOn w:val="Normal"/>
    <w:uiPriority w:val="99"/>
    <w:qFormat/>
    <w:rsid w:val="004470B3"/>
    <w:pPr>
      <w:spacing w:before="100" w:beforeAutospacing="1" w:after="100" w:afterAutospacing="1"/>
    </w:pPr>
  </w:style>
  <w:style w:type="paragraph" w:customStyle="1" w:styleId="more">
    <w:name w:val="more"/>
    <w:basedOn w:val="Normal"/>
    <w:uiPriority w:val="99"/>
    <w:qFormat/>
    <w:rsid w:val="004470B3"/>
    <w:pPr>
      <w:spacing w:before="100" w:beforeAutospacing="1" w:after="100" w:afterAutospacing="1"/>
    </w:pPr>
  </w:style>
  <w:style w:type="character" w:customStyle="1" w:styleId="cardshighlight0">
    <w:name w:val="cardshighlight"/>
    <w:rsid w:val="004470B3"/>
  </w:style>
  <w:style w:type="character" w:customStyle="1" w:styleId="cardsfont12pt1">
    <w:name w:val="cardsfont12pt"/>
    <w:rsid w:val="004470B3"/>
  </w:style>
  <w:style w:type="character" w:customStyle="1" w:styleId="ft1">
    <w:name w:val="ft1"/>
    <w:rsid w:val="004470B3"/>
  </w:style>
  <w:style w:type="character" w:customStyle="1" w:styleId="ft6">
    <w:name w:val="ft6"/>
    <w:rsid w:val="004470B3"/>
  </w:style>
  <w:style w:type="paragraph" w:customStyle="1" w:styleId="story">
    <w:name w:val="story"/>
    <w:basedOn w:val="Normal"/>
    <w:uiPriority w:val="99"/>
    <w:qFormat/>
    <w:rsid w:val="004470B3"/>
    <w:pPr>
      <w:spacing w:before="100" w:beforeAutospacing="1" w:after="100" w:afterAutospacing="1"/>
    </w:pPr>
  </w:style>
  <w:style w:type="paragraph" w:customStyle="1" w:styleId="H1numbered">
    <w:name w:val="H1 numbered"/>
    <w:basedOn w:val="Normal"/>
    <w:uiPriority w:val="99"/>
    <w:qFormat/>
    <w:rsid w:val="004470B3"/>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4470B3"/>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4470B3"/>
  </w:style>
  <w:style w:type="character" w:customStyle="1" w:styleId="backcontent">
    <w:name w:val="backcontent"/>
    <w:rsid w:val="004470B3"/>
  </w:style>
  <w:style w:type="character" w:customStyle="1" w:styleId="daystmp">
    <w:name w:val="daystmp"/>
    <w:rsid w:val="004470B3"/>
  </w:style>
  <w:style w:type="paragraph" w:customStyle="1" w:styleId="in">
    <w:name w:val="in"/>
    <w:basedOn w:val="Normal"/>
    <w:uiPriority w:val="99"/>
    <w:qFormat/>
    <w:rsid w:val="004470B3"/>
    <w:pPr>
      <w:spacing w:before="100" w:beforeAutospacing="1" w:after="100" w:afterAutospacing="1"/>
    </w:pPr>
  </w:style>
  <w:style w:type="character" w:customStyle="1" w:styleId="cardsfont12ptchar">
    <w:name w:val="cardsfont12ptchar"/>
    <w:rsid w:val="004470B3"/>
  </w:style>
  <w:style w:type="paragraph" w:customStyle="1" w:styleId="image-caption">
    <w:name w:val="image-caption"/>
    <w:basedOn w:val="Normal"/>
    <w:qFormat/>
    <w:rsid w:val="004470B3"/>
    <w:pPr>
      <w:spacing w:before="100" w:beforeAutospacing="1" w:after="100" w:afterAutospacing="1"/>
    </w:pPr>
  </w:style>
  <w:style w:type="character" w:customStyle="1" w:styleId="gal">
    <w:name w:val="gal"/>
    <w:rsid w:val="004470B3"/>
  </w:style>
  <w:style w:type="character" w:customStyle="1" w:styleId="submitted">
    <w:name w:val="submitted"/>
    <w:rsid w:val="004470B3"/>
  </w:style>
  <w:style w:type="paragraph" w:customStyle="1" w:styleId="imagecontain">
    <w:name w:val="imagecontain"/>
    <w:basedOn w:val="Normal"/>
    <w:uiPriority w:val="99"/>
    <w:qFormat/>
    <w:rsid w:val="004470B3"/>
    <w:pPr>
      <w:spacing w:before="100" w:beforeAutospacing="1" w:after="100" w:afterAutospacing="1"/>
    </w:pPr>
  </w:style>
  <w:style w:type="character" w:customStyle="1" w:styleId="imagedateline">
    <w:name w:val="image_dateline"/>
    <w:rsid w:val="004470B3"/>
  </w:style>
  <w:style w:type="character" w:customStyle="1" w:styleId="authordatecharchar">
    <w:name w:val="authordatecharchar"/>
    <w:rsid w:val="004470B3"/>
  </w:style>
  <w:style w:type="character" w:customStyle="1" w:styleId="style1char0">
    <w:name w:val="style1char"/>
    <w:rsid w:val="004470B3"/>
  </w:style>
  <w:style w:type="character" w:customStyle="1" w:styleId="tagcharchar0">
    <w:name w:val="tagcharchar"/>
    <w:rsid w:val="004470B3"/>
  </w:style>
  <w:style w:type="character" w:customStyle="1" w:styleId="underlinedcharchar2">
    <w:name w:val="underlinedcharchar"/>
    <w:rsid w:val="004470B3"/>
  </w:style>
  <w:style w:type="paragraph" w:customStyle="1" w:styleId="CM62">
    <w:name w:val="CM62"/>
    <w:basedOn w:val="Normal"/>
    <w:next w:val="Normal"/>
    <w:uiPriority w:val="99"/>
    <w:qFormat/>
    <w:rsid w:val="004470B3"/>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4470B3"/>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4470B3"/>
    <w:pPr>
      <w:widowControl w:val="0"/>
      <w:spacing w:after="63"/>
    </w:pPr>
    <w:rPr>
      <w:rFonts w:ascii="Arial" w:hAnsi="Arial"/>
      <w:color w:val="auto"/>
    </w:rPr>
  </w:style>
  <w:style w:type="paragraph" w:customStyle="1" w:styleId="CM35">
    <w:name w:val="CM35"/>
    <w:basedOn w:val="Default"/>
    <w:next w:val="Default"/>
    <w:uiPriority w:val="99"/>
    <w:qFormat/>
    <w:rsid w:val="004470B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470B3"/>
    <w:pPr>
      <w:widowControl w:val="0"/>
      <w:spacing w:line="228" w:lineRule="atLeast"/>
    </w:pPr>
    <w:rPr>
      <w:rFonts w:ascii="Showcard Gothic" w:hAnsi="Showcard Gothic"/>
      <w:color w:val="auto"/>
    </w:rPr>
  </w:style>
  <w:style w:type="character" w:customStyle="1" w:styleId="BoxedChar">
    <w:name w:val="Boxed Char"/>
    <w:rsid w:val="004470B3"/>
    <w:rPr>
      <w:rFonts w:ascii="Arial Narrow" w:hAnsi="Arial Narrow"/>
      <w:b/>
      <w:sz w:val="18"/>
      <w:bdr w:val="single" w:sz="6" w:space="0" w:color="auto"/>
    </w:rPr>
  </w:style>
  <w:style w:type="character" w:customStyle="1" w:styleId="Style11ptUnderline2">
    <w:name w:val="Style 11 pt Underline2"/>
    <w:rsid w:val="004470B3"/>
    <w:rPr>
      <w:sz w:val="20"/>
      <w:u w:val="single"/>
    </w:rPr>
  </w:style>
  <w:style w:type="character" w:customStyle="1" w:styleId="Style11ptBoldUnderline2">
    <w:name w:val="Style 11 pt Bold Underline2"/>
    <w:rsid w:val="004470B3"/>
    <w:rPr>
      <w:b/>
      <w:bCs/>
      <w:sz w:val="20"/>
      <w:u w:val="single"/>
    </w:rPr>
  </w:style>
  <w:style w:type="character" w:customStyle="1" w:styleId="nw">
    <w:name w:val="nw"/>
    <w:rsid w:val="004470B3"/>
  </w:style>
  <w:style w:type="character" w:customStyle="1" w:styleId="Styleunderline11ptBoldBorderSinglesolidlineAuto">
    <w:name w:val="Style underline + 11 pt Bold Border: : (Single solid line Auto ..."/>
    <w:rsid w:val="004470B3"/>
    <w:rPr>
      <w:b/>
      <w:bCs/>
      <w:sz w:val="20"/>
      <w:u w:val="single"/>
      <w:bdr w:val="single" w:sz="4" w:space="0" w:color="auto"/>
    </w:rPr>
  </w:style>
  <w:style w:type="paragraph" w:customStyle="1" w:styleId="StylecardCharCharChar11pt">
    <w:name w:val="Style card Char Char Char + 11 pt"/>
    <w:link w:val="StylecardCharCharChar11ptChar"/>
    <w:qFormat/>
    <w:rsid w:val="004470B3"/>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470B3"/>
    <w:rPr>
      <w:lang w:val="en-US" w:eastAsia="en-US" w:bidi="ar-SA"/>
    </w:rPr>
  </w:style>
  <w:style w:type="character" w:customStyle="1" w:styleId="StylecardCharCharChar11ptChar">
    <w:name w:val="Style card Char Char Char + 11 pt Char"/>
    <w:link w:val="StylecardCharCharChar11pt"/>
    <w:rsid w:val="004470B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470B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470B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470B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470B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470B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470B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470B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470B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470B3"/>
    <w:rPr>
      <w:lang w:val="x-none" w:eastAsia="x-none"/>
    </w:rPr>
  </w:style>
  <w:style w:type="character" w:customStyle="1" w:styleId="cardCharCharChar1">
    <w:name w:val="card Char Char Char1"/>
    <w:rsid w:val="004470B3"/>
    <w:rPr>
      <w:lang w:val="en-US" w:eastAsia="en-US" w:bidi="ar-SA"/>
    </w:rPr>
  </w:style>
  <w:style w:type="character" w:customStyle="1" w:styleId="StylecardCharChar11ptChar">
    <w:name w:val="Style card Char Char + 11 pt Char"/>
    <w:link w:val="StylecardCharChar11pt"/>
    <w:rsid w:val="004470B3"/>
    <w:rPr>
      <w:rFonts w:ascii="Georgia" w:eastAsia="Times New Roman" w:hAnsi="Georgia"/>
      <w:szCs w:val="20"/>
      <w:lang w:val="x-none" w:eastAsia="x-none"/>
    </w:rPr>
  </w:style>
  <w:style w:type="paragraph" w:customStyle="1" w:styleId="NormalFont">
    <w:name w:val="Normal Font"/>
    <w:link w:val="NormalFontChar"/>
    <w:qFormat/>
    <w:rsid w:val="004470B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470B3"/>
    <w:pPr>
      <w:spacing w:after="200" w:line="240" w:lineRule="auto"/>
    </w:pPr>
    <w:rPr>
      <w:rFonts w:ascii="Times" w:eastAsia="Times New Roman" w:hAnsi="Times" w:cs="Times New Roman"/>
      <w:sz w:val="20"/>
    </w:rPr>
  </w:style>
  <w:style w:type="character" w:customStyle="1" w:styleId="Style11ptThickunderline">
    <w:name w:val="Style 11 pt Thick underline"/>
    <w:rsid w:val="004470B3"/>
    <w:rPr>
      <w:sz w:val="20"/>
      <w:u w:val="thick"/>
    </w:rPr>
  </w:style>
  <w:style w:type="character" w:customStyle="1" w:styleId="Style11ptBoldThickunderline">
    <w:name w:val="Style 11 pt Bold Thick underline"/>
    <w:rsid w:val="004470B3"/>
    <w:rPr>
      <w:b/>
      <w:bCs/>
      <w:sz w:val="20"/>
      <w:u w:val="thick"/>
    </w:rPr>
  </w:style>
  <w:style w:type="paragraph" w:customStyle="1" w:styleId="StyleNormalFont11ptUnderline">
    <w:name w:val="Style Normal Font + 11 pt Underline"/>
    <w:basedOn w:val="NormalFont"/>
    <w:link w:val="StyleNormalFont11ptUnderlineChar"/>
    <w:qFormat/>
    <w:rsid w:val="004470B3"/>
    <w:rPr>
      <w:u w:val="single"/>
      <w:lang w:val="x-none" w:eastAsia="x-none"/>
    </w:rPr>
  </w:style>
  <w:style w:type="character" w:customStyle="1" w:styleId="NormalFontChar">
    <w:name w:val="Normal Font Char"/>
    <w:link w:val="NormalFont"/>
    <w:rsid w:val="004470B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470B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470B3"/>
    <w:rPr>
      <w:b/>
      <w:bCs/>
      <w:u w:val="single"/>
      <w:lang w:val="x-none" w:eastAsia="x-none"/>
    </w:rPr>
  </w:style>
  <w:style w:type="character" w:customStyle="1" w:styleId="StyleNormalFont11ptBoldUnderlineChar">
    <w:name w:val="Style Normal Font + 11 pt Bold Underline Char"/>
    <w:link w:val="StyleNormalFont11ptBoldUnderline"/>
    <w:rsid w:val="004470B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470B3"/>
    <w:rPr>
      <w:sz w:val="15"/>
    </w:rPr>
  </w:style>
  <w:style w:type="character" w:customStyle="1" w:styleId="authors1">
    <w:name w:val="authors1"/>
    <w:rsid w:val="004470B3"/>
    <w:rPr>
      <w:rFonts w:ascii="Verdana" w:hAnsi="Verdana" w:hint="default"/>
      <w:b/>
      <w:bCs/>
      <w:color w:val="006699"/>
      <w:sz w:val="20"/>
      <w:szCs w:val="20"/>
    </w:rPr>
  </w:style>
  <w:style w:type="character" w:customStyle="1" w:styleId="headlinesectionlarge">
    <w:name w:val="headline_section_large"/>
    <w:rsid w:val="004470B3"/>
  </w:style>
  <w:style w:type="paragraph" w:customStyle="1" w:styleId="formatvorlage2">
    <w:name w:val="formatvorlage2"/>
    <w:basedOn w:val="Normal"/>
    <w:uiPriority w:val="99"/>
    <w:qFormat/>
    <w:rsid w:val="004470B3"/>
    <w:pPr>
      <w:spacing w:before="100" w:beforeAutospacing="1" w:after="100" w:afterAutospacing="1"/>
    </w:pPr>
    <w:rPr>
      <w:rFonts w:eastAsia="Calibri"/>
    </w:rPr>
  </w:style>
  <w:style w:type="character" w:customStyle="1" w:styleId="Styleunderline11ptBlack">
    <w:name w:val="Style underline + 11 pt Black"/>
    <w:rsid w:val="004470B3"/>
    <w:rPr>
      <w:color w:val="000000"/>
      <w:sz w:val="20"/>
      <w:u w:val="single"/>
    </w:rPr>
  </w:style>
  <w:style w:type="character" w:customStyle="1" w:styleId="Styleunderline11ptBoldBlack">
    <w:name w:val="Style underline + 11 pt Bold Black"/>
    <w:rsid w:val="004470B3"/>
    <w:rPr>
      <w:b/>
      <w:bCs/>
      <w:color w:val="000000"/>
      <w:sz w:val="20"/>
      <w:u w:val="single"/>
    </w:rPr>
  </w:style>
  <w:style w:type="paragraph" w:customStyle="1" w:styleId="StyleTitle11ptNotBold">
    <w:name w:val="Style Title + 11 pt Not Bold"/>
    <w:basedOn w:val="Title"/>
    <w:link w:val="StyleTitle11ptNotBoldChar"/>
    <w:qFormat/>
    <w:rsid w:val="004470B3"/>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4470B3"/>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470B3"/>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4470B3"/>
    <w:rPr>
      <w:rFonts w:ascii="Georgia" w:hAnsi="Georgia"/>
      <w:u w:val="single"/>
      <w:lang w:val="x-none" w:eastAsia="x-none"/>
    </w:rPr>
  </w:style>
  <w:style w:type="character" w:customStyle="1" w:styleId="Style11ptBoldBlackUnderline">
    <w:name w:val="Style 11 pt Bold Black Underline"/>
    <w:rsid w:val="004470B3"/>
    <w:rPr>
      <w:b/>
      <w:bCs/>
      <w:color w:val="000000"/>
      <w:sz w:val="20"/>
      <w:u w:val="single"/>
    </w:rPr>
  </w:style>
  <w:style w:type="character" w:customStyle="1" w:styleId="Style11ptBoldBlackUnderlineBorderSinglesolidline">
    <w:name w:val="Style 11 pt Bold Black Underline Border: : (Single solid line ..."/>
    <w:rsid w:val="004470B3"/>
    <w:rPr>
      <w:b/>
      <w:bCs/>
      <w:color w:val="000000"/>
      <w:sz w:val="20"/>
      <w:u w:val="single"/>
      <w:bdr w:val="single" w:sz="4" w:space="0" w:color="auto"/>
    </w:rPr>
  </w:style>
  <w:style w:type="character" w:customStyle="1" w:styleId="StyleLatinMeridien-Italic11ptItalicUnderline">
    <w:name w:val="Style (Latin) Meridien-Italic 11 pt Italic Underline"/>
    <w:rsid w:val="004470B3"/>
    <w:rPr>
      <w:rFonts w:ascii="Meridien-Italic" w:hAnsi="Meridien-Italic"/>
      <w:i/>
      <w:iCs/>
      <w:sz w:val="20"/>
      <w:u w:val="single"/>
    </w:rPr>
  </w:style>
  <w:style w:type="character" w:customStyle="1" w:styleId="Citation-AuthorDate">
    <w:name w:val="Citation - Author/Date"/>
    <w:rsid w:val="004470B3"/>
    <w:rPr>
      <w:b/>
      <w:bCs w:val="0"/>
      <w:smallCaps/>
      <w:sz w:val="24"/>
      <w:u w:val="single"/>
    </w:rPr>
  </w:style>
  <w:style w:type="paragraph" w:customStyle="1" w:styleId="HotRouteCharCharCharCharChar">
    <w:name w:val="Hot Route! Char Char Char Char Char"/>
    <w:basedOn w:val="Normal"/>
    <w:link w:val="HotRouteCharCharCharCharCharChar"/>
    <w:qFormat/>
    <w:rsid w:val="004470B3"/>
    <w:pPr>
      <w:ind w:left="144"/>
    </w:pPr>
    <w:rPr>
      <w:lang w:val="x-none" w:eastAsia="x-none"/>
    </w:rPr>
  </w:style>
  <w:style w:type="character" w:customStyle="1" w:styleId="HotRouteCharCharCharCharCharChar">
    <w:name w:val="Hot Route! Char Char Char Char Char Char"/>
    <w:link w:val="HotRouteCharCharCharCharChar"/>
    <w:rsid w:val="004470B3"/>
    <w:rPr>
      <w:rFonts w:ascii="Calibri" w:hAnsi="Calibri"/>
      <w:lang w:val="x-none" w:eastAsia="x-none"/>
    </w:rPr>
  </w:style>
  <w:style w:type="character" w:customStyle="1" w:styleId="underlinestylechar0">
    <w:name w:val="underlinestylechar"/>
    <w:rsid w:val="004470B3"/>
  </w:style>
  <w:style w:type="character" w:customStyle="1" w:styleId="highlight">
    <w:name w:val="highlight"/>
    <w:rsid w:val="004470B3"/>
  </w:style>
  <w:style w:type="character" w:customStyle="1" w:styleId="BlockHeaderHiddenChar">
    <w:name w:val="Block Header Hidden Char"/>
    <w:link w:val="BlockHeaderHidden"/>
    <w:locked/>
    <w:rsid w:val="004470B3"/>
    <w:rPr>
      <w:rFonts w:ascii="Georgia" w:eastAsia="Times New Roman" w:hAnsi="Georgia" w:cs="Times New Roman"/>
      <w:b/>
      <w:bCs/>
      <w:sz w:val="32"/>
      <w:szCs w:val="26"/>
      <w:u w:val="single"/>
    </w:rPr>
  </w:style>
  <w:style w:type="character" w:customStyle="1" w:styleId="DottedUnderline0">
    <w:name w:val="Dotted Underline"/>
    <w:rsid w:val="004470B3"/>
    <w:rPr>
      <w:rFonts w:ascii="Times New Roman" w:hAnsi="Times New Roman" w:cs="Times New Roman" w:hint="default"/>
      <w:sz w:val="20"/>
      <w:u w:val="dottedHeavy"/>
    </w:rPr>
  </w:style>
  <w:style w:type="character" w:customStyle="1" w:styleId="CardsFont6ptCharChar">
    <w:name w:val="Cards + Font: 6 pt Char Char"/>
    <w:rsid w:val="004470B3"/>
    <w:rPr>
      <w:sz w:val="8"/>
      <w:lang w:val="en-US" w:eastAsia="en-US" w:bidi="ar-SA"/>
    </w:rPr>
  </w:style>
  <w:style w:type="character" w:customStyle="1" w:styleId="titleauthoretc">
    <w:name w:val="titleauthoretc"/>
    <w:rsid w:val="004470B3"/>
  </w:style>
  <w:style w:type="paragraph" w:customStyle="1" w:styleId="deck">
    <w:name w:val="deck"/>
    <w:basedOn w:val="Normal"/>
    <w:uiPriority w:val="99"/>
    <w:qFormat/>
    <w:rsid w:val="004470B3"/>
    <w:pPr>
      <w:spacing w:before="100" w:beforeAutospacing="1" w:after="100" w:afterAutospacing="1"/>
    </w:pPr>
  </w:style>
  <w:style w:type="paragraph" w:customStyle="1" w:styleId="i1">
    <w:name w:val="i1"/>
    <w:basedOn w:val="Normal"/>
    <w:qFormat/>
    <w:rsid w:val="004470B3"/>
    <w:pPr>
      <w:spacing w:before="100" w:beforeAutospacing="1" w:after="100" w:afterAutospacing="1"/>
    </w:pPr>
  </w:style>
  <w:style w:type="paragraph" w:customStyle="1" w:styleId="question">
    <w:name w:val="question"/>
    <w:basedOn w:val="Normal"/>
    <w:uiPriority w:val="99"/>
    <w:qFormat/>
    <w:rsid w:val="004470B3"/>
    <w:pPr>
      <w:spacing w:before="100" w:beforeAutospacing="1" w:after="100" w:afterAutospacing="1"/>
    </w:pPr>
  </w:style>
  <w:style w:type="paragraph" w:customStyle="1" w:styleId="bodycopy">
    <w:name w:val="bodycopy"/>
    <w:basedOn w:val="Normal"/>
    <w:uiPriority w:val="99"/>
    <w:qFormat/>
    <w:rsid w:val="004470B3"/>
    <w:pPr>
      <w:spacing w:before="100" w:beforeAutospacing="1" w:after="100" w:afterAutospacing="1"/>
    </w:pPr>
  </w:style>
  <w:style w:type="character" w:customStyle="1" w:styleId="labeltext">
    <w:name w:val="labeltext"/>
    <w:rsid w:val="004470B3"/>
  </w:style>
  <w:style w:type="character" w:customStyle="1" w:styleId="viewlink">
    <w:name w:val="viewlink"/>
    <w:rsid w:val="004470B3"/>
  </w:style>
  <w:style w:type="character" w:customStyle="1" w:styleId="share">
    <w:name w:val="share"/>
    <w:rsid w:val="004470B3"/>
  </w:style>
  <w:style w:type="character" w:customStyle="1" w:styleId="inlinkchart">
    <w:name w:val="inlink_chart"/>
    <w:rsid w:val="004470B3"/>
  </w:style>
  <w:style w:type="character" w:customStyle="1" w:styleId="underLight">
    <w:name w:val="underLight"/>
    <w:uiPriority w:val="1"/>
    <w:qFormat/>
    <w:rsid w:val="004470B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470B3"/>
  </w:style>
  <w:style w:type="character" w:customStyle="1" w:styleId="author-rss">
    <w:name w:val="author-rss"/>
    <w:rsid w:val="004470B3"/>
  </w:style>
  <w:style w:type="character" w:customStyle="1" w:styleId="fbsharecountwrapper">
    <w:name w:val="fb_share_count_wrapper"/>
    <w:rsid w:val="004470B3"/>
  </w:style>
  <w:style w:type="character" w:customStyle="1" w:styleId="fbbuttontext">
    <w:name w:val="fb_button_text"/>
    <w:rsid w:val="004470B3"/>
  </w:style>
  <w:style w:type="character" w:customStyle="1" w:styleId="hw">
    <w:name w:val="hw"/>
    <w:rsid w:val="004470B3"/>
  </w:style>
  <w:style w:type="character" w:customStyle="1" w:styleId="linktotop">
    <w:name w:val="linktotop"/>
    <w:rsid w:val="004470B3"/>
  </w:style>
  <w:style w:type="character" w:customStyle="1" w:styleId="maintextbldleft">
    <w:name w:val="maintextbldleft"/>
    <w:rsid w:val="004470B3"/>
  </w:style>
  <w:style w:type="character" w:customStyle="1" w:styleId="maintextleft">
    <w:name w:val="maintextleft"/>
    <w:rsid w:val="004470B3"/>
  </w:style>
  <w:style w:type="character" w:customStyle="1" w:styleId="descriptionstyle1block">
    <w:name w:val="description style1 block"/>
    <w:rsid w:val="004470B3"/>
  </w:style>
  <w:style w:type="paragraph" w:customStyle="1" w:styleId="Fifth">
    <w:name w:val="Fifth"/>
    <w:basedOn w:val="Normal"/>
    <w:link w:val="FifthChar"/>
    <w:qFormat/>
    <w:rsid w:val="004470B3"/>
    <w:rPr>
      <w:rFonts w:eastAsia="Calibri"/>
    </w:rPr>
  </w:style>
  <w:style w:type="character" w:customStyle="1" w:styleId="gutter-right-1">
    <w:name w:val="gutter-right-1"/>
    <w:basedOn w:val="DefaultParagraphFont"/>
    <w:rsid w:val="004470B3"/>
  </w:style>
  <w:style w:type="character" w:customStyle="1" w:styleId="ssl3">
    <w:name w:val="ss_l3"/>
    <w:rsid w:val="004470B3"/>
  </w:style>
  <w:style w:type="paragraph" w:customStyle="1" w:styleId="NoteLevel22">
    <w:name w:val="Note Level 22"/>
    <w:basedOn w:val="Normal"/>
    <w:next w:val="Normal"/>
    <w:uiPriority w:val="99"/>
    <w:qFormat/>
    <w:rsid w:val="004470B3"/>
    <w:pPr>
      <w:keepNext/>
      <w:ind w:left="288" w:right="288"/>
    </w:pPr>
    <w:rPr>
      <w:rFonts w:eastAsia="MS Gothic"/>
      <w:szCs w:val="20"/>
    </w:rPr>
  </w:style>
  <w:style w:type="paragraph" w:customStyle="1" w:styleId="wp-caption-text">
    <w:name w:val="wp-caption-text"/>
    <w:basedOn w:val="Normal"/>
    <w:qFormat/>
    <w:rsid w:val="004470B3"/>
    <w:pPr>
      <w:spacing w:before="100" w:beforeAutospacing="1" w:after="100" w:afterAutospacing="1"/>
    </w:pPr>
  </w:style>
  <w:style w:type="character" w:customStyle="1" w:styleId="Mention1">
    <w:name w:val="Mention1"/>
    <w:basedOn w:val="DefaultParagraphFont"/>
    <w:uiPriority w:val="99"/>
    <w:semiHidden/>
    <w:unhideWhenUsed/>
    <w:rsid w:val="004470B3"/>
    <w:rPr>
      <w:color w:val="2B579A"/>
      <w:shd w:val="clear" w:color="auto" w:fill="E6E6E6"/>
    </w:rPr>
  </w:style>
  <w:style w:type="paragraph" w:customStyle="1" w:styleId="svarticle">
    <w:name w:val="svarticle"/>
    <w:basedOn w:val="Normal"/>
    <w:uiPriority w:val="99"/>
    <w:qFormat/>
    <w:rsid w:val="004470B3"/>
    <w:pPr>
      <w:spacing w:before="100" w:beforeAutospacing="1" w:after="100" w:afterAutospacing="1"/>
    </w:pPr>
  </w:style>
  <w:style w:type="character" w:customStyle="1" w:styleId="FontStyle39">
    <w:name w:val="Font Style39"/>
    <w:uiPriority w:val="99"/>
    <w:rsid w:val="004470B3"/>
    <w:rPr>
      <w:rFonts w:ascii="Constantia" w:hAnsi="Constantia" w:cs="Constantia" w:hint="default"/>
      <w:b/>
      <w:bCs/>
      <w:sz w:val="18"/>
      <w:szCs w:val="18"/>
    </w:rPr>
  </w:style>
  <w:style w:type="character" w:customStyle="1" w:styleId="6">
    <w:name w:val="6"/>
    <w:rsid w:val="004470B3"/>
    <w:rPr>
      <w:rFonts w:ascii="Arial" w:hAnsi="Arial" w:cs="Arial" w:hint="default"/>
      <w:bCs/>
      <w:sz w:val="20"/>
      <w:u w:val="single"/>
      <w:lang w:val="en-US" w:eastAsia="en-US" w:bidi="ar-SA"/>
    </w:rPr>
  </w:style>
  <w:style w:type="character" w:customStyle="1" w:styleId="CharChar4">
    <w:name w:val="Char Char4"/>
    <w:rsid w:val="004470B3"/>
    <w:rPr>
      <w:szCs w:val="24"/>
      <w:lang w:eastAsia="zh-CN"/>
    </w:rPr>
  </w:style>
  <w:style w:type="character" w:customStyle="1" w:styleId="BodyTextFirstIndentChar1">
    <w:name w:val="Body Text First Indent Char1"/>
    <w:basedOn w:val="BodyTextChar"/>
    <w:semiHidden/>
    <w:rsid w:val="004470B3"/>
    <w:rPr>
      <w:rFonts w:ascii="Times New Roman" w:eastAsia="Calibri" w:hAnsi="Times New Roman" w:cs="Times New Roman"/>
      <w:sz w:val="24"/>
      <w:szCs w:val="20"/>
    </w:rPr>
  </w:style>
  <w:style w:type="character" w:customStyle="1" w:styleId="Header11">
    <w:name w:val="Header11"/>
    <w:rsid w:val="004470B3"/>
  </w:style>
  <w:style w:type="paragraph" w:customStyle="1" w:styleId="canvas-atom">
    <w:name w:val="canvas-atom"/>
    <w:basedOn w:val="Normal"/>
    <w:uiPriority w:val="99"/>
    <w:qFormat/>
    <w:rsid w:val="004470B3"/>
    <w:pPr>
      <w:spacing w:before="100" w:beforeAutospacing="1" w:after="100" w:afterAutospacing="1"/>
    </w:pPr>
  </w:style>
  <w:style w:type="character" w:customStyle="1" w:styleId="posa">
    <w:name w:val="pos(a)"/>
    <w:basedOn w:val="DefaultParagraphFont"/>
    <w:rsid w:val="004470B3"/>
  </w:style>
  <w:style w:type="character" w:customStyle="1" w:styleId="u-hiddeninnarrowenv">
    <w:name w:val="u-hiddeninnarrowenv"/>
    <w:basedOn w:val="DefaultParagraphFont"/>
    <w:rsid w:val="004470B3"/>
  </w:style>
  <w:style w:type="character" w:customStyle="1" w:styleId="followbutton-bird">
    <w:name w:val="followbutton-bird"/>
    <w:basedOn w:val="DefaultParagraphFont"/>
    <w:rsid w:val="004470B3"/>
  </w:style>
  <w:style w:type="character" w:customStyle="1" w:styleId="tweetauthor-name">
    <w:name w:val="tweetauthor-name"/>
    <w:basedOn w:val="DefaultParagraphFont"/>
    <w:rsid w:val="004470B3"/>
  </w:style>
  <w:style w:type="character" w:customStyle="1" w:styleId="tweetauthor-verifiedbadge">
    <w:name w:val="tweetauthor-verifiedbadge"/>
    <w:basedOn w:val="DefaultParagraphFont"/>
    <w:rsid w:val="004470B3"/>
  </w:style>
  <w:style w:type="character" w:customStyle="1" w:styleId="tweetauthor-screenname">
    <w:name w:val="tweetauthor-screenname"/>
    <w:basedOn w:val="DefaultParagraphFont"/>
    <w:rsid w:val="004470B3"/>
  </w:style>
  <w:style w:type="paragraph" w:customStyle="1" w:styleId="tweet-text">
    <w:name w:val="tweet-text"/>
    <w:basedOn w:val="Normal"/>
    <w:qFormat/>
    <w:rsid w:val="004470B3"/>
    <w:pPr>
      <w:spacing w:before="100" w:beforeAutospacing="1" w:after="100" w:afterAutospacing="1"/>
    </w:pPr>
  </w:style>
  <w:style w:type="character" w:customStyle="1" w:styleId="u-hiddenvisually">
    <w:name w:val="u-hiddenvisually"/>
    <w:basedOn w:val="DefaultParagraphFont"/>
    <w:rsid w:val="004470B3"/>
  </w:style>
  <w:style w:type="character" w:customStyle="1" w:styleId="tweetaction-stat">
    <w:name w:val="tweetaction-stat"/>
    <w:basedOn w:val="DefaultParagraphFont"/>
    <w:rsid w:val="004470B3"/>
  </w:style>
  <w:style w:type="character" w:customStyle="1" w:styleId="related">
    <w:name w:val="related"/>
    <w:basedOn w:val="DefaultParagraphFont"/>
    <w:rsid w:val="004470B3"/>
  </w:style>
  <w:style w:type="character" w:customStyle="1" w:styleId="related-content">
    <w:name w:val="related-content"/>
    <w:basedOn w:val="DefaultParagraphFont"/>
    <w:rsid w:val="004470B3"/>
  </w:style>
  <w:style w:type="character" w:customStyle="1" w:styleId="name-of-author">
    <w:name w:val="name-of-author"/>
    <w:basedOn w:val="DefaultParagraphFont"/>
    <w:rsid w:val="004470B3"/>
  </w:style>
  <w:style w:type="character" w:customStyle="1" w:styleId="first-name">
    <w:name w:val="first-name"/>
    <w:basedOn w:val="DefaultParagraphFont"/>
    <w:rsid w:val="004470B3"/>
  </w:style>
  <w:style w:type="character" w:customStyle="1" w:styleId="last-name">
    <w:name w:val="last-name"/>
    <w:basedOn w:val="DefaultParagraphFont"/>
    <w:rsid w:val="004470B3"/>
  </w:style>
  <w:style w:type="paragraph" w:customStyle="1" w:styleId="graf">
    <w:name w:val="graf"/>
    <w:basedOn w:val="Normal"/>
    <w:uiPriority w:val="99"/>
    <w:qFormat/>
    <w:rsid w:val="004470B3"/>
    <w:pPr>
      <w:spacing w:before="100" w:beforeAutospacing="1" w:after="100" w:afterAutospacing="1"/>
    </w:pPr>
  </w:style>
  <w:style w:type="character" w:customStyle="1" w:styleId="caption10">
    <w:name w:val="caption1"/>
    <w:basedOn w:val="DefaultParagraphFont"/>
    <w:rsid w:val="004470B3"/>
  </w:style>
  <w:style w:type="paragraph" w:customStyle="1" w:styleId="column">
    <w:name w:val="column"/>
    <w:basedOn w:val="Normal"/>
    <w:uiPriority w:val="99"/>
    <w:qFormat/>
    <w:rsid w:val="004470B3"/>
    <w:pPr>
      <w:spacing w:before="100" w:beforeAutospacing="1" w:after="100" w:afterAutospacing="1"/>
    </w:pPr>
  </w:style>
  <w:style w:type="paragraph" w:customStyle="1" w:styleId="recirc-container">
    <w:name w:val="recirc-container"/>
    <w:basedOn w:val="Normal"/>
    <w:uiPriority w:val="99"/>
    <w:qFormat/>
    <w:rsid w:val="004470B3"/>
    <w:pPr>
      <w:spacing w:before="100" w:beforeAutospacing="1" w:after="100" w:afterAutospacing="1"/>
    </w:pPr>
  </w:style>
  <w:style w:type="character" w:customStyle="1" w:styleId="recirc-text">
    <w:name w:val="&quot;recirc-text”"/>
    <w:basedOn w:val="DefaultParagraphFont"/>
    <w:rsid w:val="004470B3"/>
  </w:style>
  <w:style w:type="character" w:customStyle="1" w:styleId="video-icon">
    <w:name w:val="video-icon"/>
    <w:basedOn w:val="DefaultParagraphFont"/>
    <w:rsid w:val="004470B3"/>
  </w:style>
  <w:style w:type="paragraph" w:customStyle="1" w:styleId="selectionshareable">
    <w:name w:val="selectionshareable"/>
    <w:basedOn w:val="Normal"/>
    <w:qFormat/>
    <w:rsid w:val="004470B3"/>
    <w:pPr>
      <w:spacing w:before="100" w:beforeAutospacing="1" w:after="100" w:afterAutospacing="1"/>
    </w:pPr>
  </w:style>
  <w:style w:type="character" w:customStyle="1" w:styleId="powa-shot-play-btn-text">
    <w:name w:val="powa-shot-play-btn-text"/>
    <w:basedOn w:val="DefaultParagraphFont"/>
    <w:rsid w:val="004470B3"/>
  </w:style>
  <w:style w:type="character" w:customStyle="1" w:styleId="powa-shot-click">
    <w:name w:val="powa-shot-click"/>
    <w:basedOn w:val="DefaultParagraphFont"/>
    <w:rsid w:val="004470B3"/>
  </w:style>
  <w:style w:type="character" w:customStyle="1" w:styleId="wpv-blurb">
    <w:name w:val="wpv-blurb"/>
    <w:basedOn w:val="DefaultParagraphFont"/>
    <w:rsid w:val="004470B3"/>
  </w:style>
  <w:style w:type="paragraph" w:customStyle="1" w:styleId="interstitial-link">
    <w:name w:val="interstitial-link"/>
    <w:basedOn w:val="Normal"/>
    <w:qFormat/>
    <w:rsid w:val="004470B3"/>
    <w:pPr>
      <w:spacing w:before="100" w:beforeAutospacing="1" w:after="100" w:afterAutospacing="1"/>
    </w:pPr>
  </w:style>
  <w:style w:type="paragraph" w:customStyle="1" w:styleId="see-also">
    <w:name w:val="see-also"/>
    <w:basedOn w:val="Normal"/>
    <w:uiPriority w:val="99"/>
    <w:qFormat/>
    <w:rsid w:val="004470B3"/>
    <w:pPr>
      <w:spacing w:before="100" w:beforeAutospacing="1" w:after="100" w:afterAutospacing="1"/>
    </w:pPr>
  </w:style>
  <w:style w:type="character" w:customStyle="1" w:styleId="m-2745674872889869693gmail-style13ptbold">
    <w:name w:val="m_-2745674872889869693gmail-style13ptbold"/>
    <w:basedOn w:val="DefaultParagraphFont"/>
    <w:rsid w:val="004470B3"/>
  </w:style>
  <w:style w:type="character" w:customStyle="1" w:styleId="m-2745674872889869693gmail-styleunderline">
    <w:name w:val="m_-2745674872889869693gmail-styleunderline"/>
    <w:basedOn w:val="DefaultParagraphFont"/>
    <w:rsid w:val="004470B3"/>
  </w:style>
  <w:style w:type="character" w:customStyle="1" w:styleId="UnresolvedMention31">
    <w:name w:val="Unresolved Mention31"/>
    <w:basedOn w:val="DefaultParagraphFont"/>
    <w:uiPriority w:val="99"/>
    <w:semiHidden/>
    <w:unhideWhenUsed/>
    <w:rsid w:val="004470B3"/>
    <w:rPr>
      <w:color w:val="808080"/>
      <w:shd w:val="clear" w:color="auto" w:fill="E6E6E6"/>
    </w:rPr>
  </w:style>
  <w:style w:type="character" w:customStyle="1" w:styleId="UnresolvedMention4">
    <w:name w:val="Unresolved Mention4"/>
    <w:basedOn w:val="DefaultParagraphFont"/>
    <w:uiPriority w:val="99"/>
    <w:semiHidden/>
    <w:unhideWhenUsed/>
    <w:rsid w:val="004470B3"/>
    <w:rPr>
      <w:color w:val="808080"/>
      <w:shd w:val="clear" w:color="auto" w:fill="E6E6E6"/>
    </w:rPr>
  </w:style>
  <w:style w:type="character" w:customStyle="1" w:styleId="m-8082899869479211226gmail-styleunderline">
    <w:name w:val="m_-8082899869479211226gmail-styleunderline"/>
    <w:basedOn w:val="DefaultParagraphFont"/>
    <w:rsid w:val="004470B3"/>
  </w:style>
  <w:style w:type="character" w:customStyle="1" w:styleId="StyleUnderlineChar">
    <w:name w:val="Style Underline Char"/>
    <w:basedOn w:val="DefaultParagraphFont"/>
    <w:locked/>
    <w:rsid w:val="004470B3"/>
    <w:rPr>
      <w:u w:val="single"/>
    </w:rPr>
  </w:style>
  <w:style w:type="paragraph" w:customStyle="1" w:styleId="NoteLevel23">
    <w:name w:val="Note Level 23"/>
    <w:basedOn w:val="Normal"/>
    <w:next w:val="Normal"/>
    <w:uiPriority w:val="99"/>
    <w:qFormat/>
    <w:rsid w:val="004470B3"/>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4470B3"/>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470B3"/>
    <w:rPr>
      <w:rFonts w:ascii="Georgia" w:hAnsi="Georgia"/>
    </w:rPr>
  </w:style>
  <w:style w:type="paragraph" w:customStyle="1" w:styleId="NoteLevel24">
    <w:name w:val="Note Level 24"/>
    <w:basedOn w:val="Normal"/>
    <w:next w:val="Normal"/>
    <w:uiPriority w:val="99"/>
    <w:qFormat/>
    <w:rsid w:val="004470B3"/>
    <w:pPr>
      <w:keepNext/>
      <w:ind w:left="288" w:right="288"/>
    </w:pPr>
    <w:rPr>
      <w:rFonts w:eastAsia="MS Gothic"/>
      <w:szCs w:val="20"/>
    </w:rPr>
  </w:style>
  <w:style w:type="paragraph" w:customStyle="1" w:styleId="NoteLevel25">
    <w:name w:val="Note Level 25"/>
    <w:basedOn w:val="Normal"/>
    <w:next w:val="Normal"/>
    <w:uiPriority w:val="99"/>
    <w:qFormat/>
    <w:rsid w:val="004470B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470B3"/>
  </w:style>
  <w:style w:type="character" w:customStyle="1" w:styleId="UnresolvedMention5">
    <w:name w:val="Unresolved Mention5"/>
    <w:basedOn w:val="DefaultParagraphFont"/>
    <w:uiPriority w:val="99"/>
    <w:semiHidden/>
    <w:unhideWhenUsed/>
    <w:rsid w:val="004470B3"/>
    <w:rPr>
      <w:color w:val="605E5C"/>
      <w:shd w:val="clear" w:color="auto" w:fill="E1DFDD"/>
    </w:rPr>
  </w:style>
  <w:style w:type="character" w:customStyle="1" w:styleId="UnresolvedMention6">
    <w:name w:val="Unresolved Mention6"/>
    <w:basedOn w:val="DefaultParagraphFont"/>
    <w:uiPriority w:val="99"/>
    <w:semiHidden/>
    <w:unhideWhenUsed/>
    <w:rsid w:val="004470B3"/>
    <w:rPr>
      <w:color w:val="605E5C"/>
      <w:shd w:val="clear" w:color="auto" w:fill="E1DFDD"/>
    </w:rPr>
  </w:style>
  <w:style w:type="character" w:customStyle="1" w:styleId="footnote">
    <w:name w:val="footnote"/>
    <w:basedOn w:val="DefaultParagraphFont"/>
    <w:rsid w:val="004470B3"/>
  </w:style>
  <w:style w:type="character" w:customStyle="1" w:styleId="hubidentifier">
    <w:name w:val="hub_identifier"/>
    <w:basedOn w:val="DefaultParagraphFont"/>
    <w:rsid w:val="004470B3"/>
  </w:style>
  <w:style w:type="paragraph" w:customStyle="1" w:styleId="standardeinzug">
    <w:name w:val="standardeinzug"/>
    <w:basedOn w:val="Normal"/>
    <w:rsid w:val="004470B3"/>
    <w:pPr>
      <w:spacing w:before="100" w:beforeAutospacing="1" w:after="100" w:afterAutospacing="1"/>
    </w:pPr>
    <w:rPr>
      <w:rFonts w:ascii="Times New Roman" w:hAnsi="Times New Roman"/>
    </w:rPr>
  </w:style>
  <w:style w:type="paragraph" w:customStyle="1" w:styleId="aufzhlungnormal">
    <w:name w:val="aufzhlungnormal"/>
    <w:basedOn w:val="Normal"/>
    <w:rsid w:val="004470B3"/>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4470B3"/>
  </w:style>
  <w:style w:type="paragraph" w:customStyle="1" w:styleId="entrefilet">
    <w:name w:val="entrefilet"/>
    <w:basedOn w:val="Normal"/>
    <w:rsid w:val="004470B3"/>
    <w:pPr>
      <w:spacing w:before="100" w:beforeAutospacing="1" w:after="100" w:afterAutospacing="1"/>
    </w:pPr>
    <w:rPr>
      <w:rFonts w:ascii="Times New Roman" w:hAnsi="Times New Roman"/>
    </w:rPr>
  </w:style>
  <w:style w:type="paragraph" w:customStyle="1" w:styleId="kapitelreferenzkopf">
    <w:name w:val="kapitelreferenzkopf"/>
    <w:basedOn w:val="Normal"/>
    <w:rsid w:val="004470B3"/>
    <w:pPr>
      <w:spacing w:before="100" w:beforeAutospacing="1" w:after="100" w:afterAutospacing="1"/>
    </w:pPr>
    <w:rPr>
      <w:rFonts w:ascii="Times New Roman" w:hAnsi="Times New Roman"/>
    </w:rPr>
  </w:style>
  <w:style w:type="paragraph" w:customStyle="1" w:styleId="tabberschrift">
    <w:name w:val="tabberschrift"/>
    <w:basedOn w:val="Normal"/>
    <w:rsid w:val="004470B3"/>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4470B3"/>
  </w:style>
  <w:style w:type="character" w:customStyle="1" w:styleId="m-5621139387307470627gmail-style13ptbold">
    <w:name w:val="m_-5621139387307470627gmail-style13ptbold"/>
    <w:basedOn w:val="DefaultParagraphFont"/>
    <w:rsid w:val="004470B3"/>
  </w:style>
  <w:style w:type="character" w:customStyle="1" w:styleId="m-5621139387307470627gmail-styleunderline">
    <w:name w:val="m_-5621139387307470627gmail-styleunderline"/>
    <w:basedOn w:val="DefaultParagraphFont"/>
    <w:rsid w:val="004470B3"/>
  </w:style>
  <w:style w:type="character" w:customStyle="1" w:styleId="m-4930835733434609408gmail-style13ptbold">
    <w:name w:val="m_-4930835733434609408gmail-style13ptbold"/>
    <w:basedOn w:val="DefaultParagraphFont"/>
    <w:rsid w:val="004470B3"/>
  </w:style>
  <w:style w:type="character" w:customStyle="1" w:styleId="m-4930835733434609408gmail-styleunderline">
    <w:name w:val="m_-4930835733434609408gmail-styleunderline"/>
    <w:basedOn w:val="DefaultParagraphFont"/>
    <w:rsid w:val="004470B3"/>
  </w:style>
  <w:style w:type="character" w:customStyle="1" w:styleId="m-2456650549122369157gmail-style13ptbold">
    <w:name w:val="m_-2456650549122369157gmail-style13ptbold"/>
    <w:basedOn w:val="DefaultParagraphFont"/>
    <w:rsid w:val="004470B3"/>
  </w:style>
  <w:style w:type="character" w:customStyle="1" w:styleId="m-2456650549122369157gmail-styleunderline">
    <w:name w:val="m_-2456650549122369157gmail-styleunderline"/>
    <w:basedOn w:val="DefaultParagraphFont"/>
    <w:rsid w:val="004470B3"/>
  </w:style>
  <w:style w:type="paragraph" w:customStyle="1" w:styleId="Second">
    <w:name w:val="Second"/>
    <w:basedOn w:val="Normal"/>
    <w:rsid w:val="004470B3"/>
    <w:rPr>
      <w:rFonts w:eastAsia="Calibri"/>
      <w:b/>
      <w:caps/>
      <w:szCs w:val="20"/>
    </w:rPr>
  </w:style>
  <w:style w:type="character" w:customStyle="1" w:styleId="b">
    <w:name w:val="b"/>
    <w:basedOn w:val="DefaultParagraphFont"/>
    <w:rsid w:val="004470B3"/>
  </w:style>
  <w:style w:type="character" w:customStyle="1" w:styleId="StyleBoldUnderlineBorderSinglesolidlineAuto05pt">
    <w:name w:val="Style Bold Underline Border: : (Single solid line Auto  0.5 pt ..."/>
    <w:basedOn w:val="DefaultParagraphFont"/>
    <w:rsid w:val="004470B3"/>
    <w:rPr>
      <w:b/>
      <w:bCs/>
      <w:u w:val="single"/>
      <w:bdr w:val="none" w:sz="0" w:space="0" w:color="auto"/>
    </w:rPr>
  </w:style>
  <w:style w:type="character" w:customStyle="1" w:styleId="m6540463018285843025gmail-heading4char">
    <w:name w:val="m_6540463018285843025gmail-heading4char"/>
    <w:basedOn w:val="DefaultParagraphFont"/>
    <w:rsid w:val="004470B3"/>
  </w:style>
  <w:style w:type="character" w:customStyle="1" w:styleId="m6540463018285843025gmail-styleunderline">
    <w:name w:val="m_6540463018285843025gmail-styleunderline"/>
    <w:basedOn w:val="DefaultParagraphFont"/>
    <w:rsid w:val="004470B3"/>
  </w:style>
  <w:style w:type="character" w:customStyle="1" w:styleId="bylines">
    <w:name w:val="bylines"/>
    <w:basedOn w:val="DefaultParagraphFont"/>
    <w:rsid w:val="004470B3"/>
  </w:style>
  <w:style w:type="character" w:customStyle="1" w:styleId="postsubtitle">
    <w:name w:val="post_subtitle"/>
    <w:basedOn w:val="DefaultParagraphFont"/>
    <w:rsid w:val="004470B3"/>
  </w:style>
  <w:style w:type="character" w:customStyle="1" w:styleId="desc">
    <w:name w:val="desc"/>
    <w:basedOn w:val="DefaultParagraphFont"/>
    <w:rsid w:val="004470B3"/>
  </w:style>
  <w:style w:type="character" w:customStyle="1" w:styleId="dispurl">
    <w:name w:val="dispurl"/>
    <w:basedOn w:val="DefaultParagraphFont"/>
    <w:rsid w:val="004470B3"/>
  </w:style>
  <w:style w:type="character" w:customStyle="1" w:styleId="ListBulletChar">
    <w:name w:val="List Bullet Char"/>
    <w:link w:val="ListBullet"/>
    <w:rsid w:val="004470B3"/>
    <w:rPr>
      <w:rFonts w:ascii="Calibri" w:eastAsia="Calibri" w:hAnsi="Calibri"/>
    </w:rPr>
  </w:style>
  <w:style w:type="character" w:customStyle="1" w:styleId="StyleUnderline11ptChar">
    <w:name w:val="Style Underline + 11 pt Char"/>
    <w:link w:val="StyleUnderline11pt0"/>
    <w:locked/>
    <w:rsid w:val="004470B3"/>
    <w:rPr>
      <w:rFonts w:ascii="Georgia" w:hAnsi="Georgia"/>
      <w:u w:val="single"/>
    </w:rPr>
  </w:style>
  <w:style w:type="paragraph" w:customStyle="1" w:styleId="StyleUnderline11pt0">
    <w:name w:val="Style Underline + 11 pt"/>
    <w:basedOn w:val="Normal"/>
    <w:link w:val="StyleUnderline11ptChar"/>
    <w:rsid w:val="004470B3"/>
    <w:rPr>
      <w:rFonts w:ascii="Georgia" w:hAnsi="Georgia"/>
      <w:u w:val="single"/>
    </w:rPr>
  </w:style>
  <w:style w:type="character" w:customStyle="1" w:styleId="StyleBoldUnderline11ptChar">
    <w:name w:val="Style BoldUnderline + 11 pt Char"/>
    <w:link w:val="StyleBoldUnderline11pt"/>
    <w:locked/>
    <w:rsid w:val="004470B3"/>
    <w:rPr>
      <w:rFonts w:ascii="Georgia" w:hAnsi="Georgia"/>
      <w:b/>
      <w:bCs/>
      <w:u w:val="single"/>
    </w:rPr>
  </w:style>
  <w:style w:type="paragraph" w:customStyle="1" w:styleId="StyleBoldUnderline11pt">
    <w:name w:val="Style BoldUnderline + 11 pt"/>
    <w:basedOn w:val="Normal"/>
    <w:link w:val="StyleBoldUnderline11ptChar"/>
    <w:rsid w:val="004470B3"/>
    <w:rPr>
      <w:rFonts w:ascii="Georgia" w:hAnsi="Georgia"/>
      <w:b/>
      <w:bCs/>
      <w:u w:val="single"/>
    </w:rPr>
  </w:style>
  <w:style w:type="character" w:styleId="PlaceholderText">
    <w:name w:val="Placeholder Text"/>
    <w:basedOn w:val="DefaultParagraphFont"/>
    <w:uiPriority w:val="99"/>
    <w:unhideWhenUsed/>
    <w:rsid w:val="004470B3"/>
    <w:rPr>
      <w:color w:val="808080"/>
    </w:rPr>
  </w:style>
  <w:style w:type="paragraph" w:customStyle="1" w:styleId="m2799300251894249257gmail-citespacing">
    <w:name w:val="m_2799300251894249257gmail-citespacing"/>
    <w:basedOn w:val="Normal"/>
    <w:rsid w:val="004470B3"/>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4470B3"/>
  </w:style>
  <w:style w:type="character" w:customStyle="1" w:styleId="m2799300251894249257gmail-styleunderline">
    <w:name w:val="m_2799300251894249257gmail-styleunderline"/>
    <w:basedOn w:val="DefaultParagraphFont"/>
    <w:rsid w:val="004470B3"/>
  </w:style>
  <w:style w:type="character" w:customStyle="1" w:styleId="SmallFont5pt">
    <w:name w:val="Small Font (5 pt)"/>
    <w:basedOn w:val="DefaultParagraphFont"/>
    <w:rsid w:val="004470B3"/>
    <w:rPr>
      <w:sz w:val="10"/>
    </w:rPr>
  </w:style>
  <w:style w:type="character" w:customStyle="1" w:styleId="m-2739995430265037942gmail-style13ptbold">
    <w:name w:val="m_-2739995430265037942gmail-style13ptbold"/>
    <w:basedOn w:val="DefaultParagraphFont"/>
    <w:rsid w:val="004470B3"/>
  </w:style>
  <w:style w:type="character" w:customStyle="1" w:styleId="m-2739995430265037942gmail-styleunderline">
    <w:name w:val="m_-2739995430265037942gmail-styleunderline"/>
    <w:basedOn w:val="DefaultParagraphFont"/>
    <w:rsid w:val="004470B3"/>
  </w:style>
  <w:style w:type="paragraph" w:customStyle="1" w:styleId="Citation0">
    <w:name w:val="Citation"/>
    <w:basedOn w:val="Normal"/>
    <w:uiPriority w:val="99"/>
    <w:qFormat/>
    <w:rsid w:val="004470B3"/>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4470B3"/>
    <w:rPr>
      <w:rFonts w:ascii="Calibri" w:eastAsia="Times New Roman" w:hAnsi="Calibri" w:cs="Times New Roman"/>
      <w:sz w:val="20"/>
      <w:szCs w:val="20"/>
    </w:rPr>
  </w:style>
  <w:style w:type="character" w:customStyle="1" w:styleId="Heading3CharCharCharChar">
    <w:name w:val="Heading 3 Char Char Char Char"/>
    <w:rsid w:val="004470B3"/>
    <w:rPr>
      <w:rFonts w:ascii="Arial" w:hAnsi="Arial" w:cs="Arial" w:hint="default"/>
      <w:bCs/>
      <w:szCs w:val="26"/>
      <w:u w:val="single"/>
      <w:lang w:val="en-US" w:eastAsia="en-US" w:bidi="ar-SA"/>
    </w:rPr>
  </w:style>
  <w:style w:type="character" w:customStyle="1" w:styleId="1">
    <w:name w:val="1"/>
    <w:rsid w:val="004470B3"/>
    <w:rPr>
      <w:rFonts w:cs="Arial"/>
      <w:bCs/>
      <w:sz w:val="20"/>
      <w:u w:val="single"/>
      <w:lang w:val="en-US" w:eastAsia="en-US" w:bidi="ar-SA"/>
    </w:rPr>
  </w:style>
  <w:style w:type="paragraph" w:customStyle="1" w:styleId="DateTime">
    <w:name w:val="DateTime"/>
    <w:basedOn w:val="Normal"/>
    <w:link w:val="DateTimeChar"/>
    <w:autoRedefine/>
    <w:uiPriority w:val="4"/>
    <w:qFormat/>
    <w:rsid w:val="004470B3"/>
  </w:style>
  <w:style w:type="character" w:customStyle="1" w:styleId="DateTimeChar">
    <w:name w:val="DateTime Char"/>
    <w:basedOn w:val="DefaultParagraphFont"/>
    <w:link w:val="DateTime"/>
    <w:uiPriority w:val="4"/>
    <w:rsid w:val="004470B3"/>
    <w:rPr>
      <w:rFonts w:ascii="Calibri" w:hAnsi="Calibri"/>
    </w:rPr>
  </w:style>
  <w:style w:type="paragraph" w:customStyle="1" w:styleId="Lecture">
    <w:name w:val="Lecture"/>
    <w:next w:val="BodyText"/>
    <w:link w:val="LectureChar"/>
    <w:autoRedefine/>
    <w:uiPriority w:val="4"/>
    <w:qFormat/>
    <w:rsid w:val="004470B3"/>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4470B3"/>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4470B3"/>
  </w:style>
  <w:style w:type="paragraph" w:customStyle="1" w:styleId="BreakTag">
    <w:name w:val="Break Tag"/>
    <w:basedOn w:val="Normal"/>
    <w:autoRedefine/>
    <w:uiPriority w:val="4"/>
    <w:qFormat/>
    <w:rsid w:val="004470B3"/>
    <w:pPr>
      <w:spacing w:before="240"/>
    </w:pPr>
    <w:rPr>
      <w:b/>
      <w:sz w:val="26"/>
    </w:rPr>
  </w:style>
  <w:style w:type="paragraph" w:customStyle="1" w:styleId="BreakBlock">
    <w:name w:val="Break Block"/>
    <w:basedOn w:val="Normal"/>
    <w:link w:val="BreakBlockChar"/>
    <w:autoRedefine/>
    <w:qFormat/>
    <w:rsid w:val="004470B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470B3"/>
    <w:rPr>
      <w:rFonts w:ascii="Arial Bold" w:hAnsi="Arial Bold"/>
      <w:b/>
      <w:caps/>
      <w:sz w:val="32"/>
      <w:u w:val="single"/>
    </w:rPr>
  </w:style>
  <w:style w:type="paragraph" w:customStyle="1" w:styleId="HotRouteChar0">
    <w:name w:val="Hot Route! Char"/>
    <w:basedOn w:val="Normal"/>
    <w:qFormat/>
    <w:rsid w:val="004470B3"/>
    <w:pPr>
      <w:ind w:left="144"/>
    </w:pPr>
    <w:rPr>
      <w:sz w:val="20"/>
      <w:lang w:bidi="en-US"/>
    </w:rPr>
  </w:style>
  <w:style w:type="character" w:customStyle="1" w:styleId="CiteCharChar">
    <w:name w:val="Cite Char Char"/>
    <w:basedOn w:val="DefaultParagraphFont"/>
    <w:rsid w:val="004470B3"/>
    <w:rPr>
      <w:rFonts w:ascii="Cambria" w:hAnsi="Cambria" w:cs="Times New Roman"/>
      <w:b/>
      <w:bCs/>
      <w:sz w:val="26"/>
      <w:szCs w:val="26"/>
    </w:rPr>
  </w:style>
  <w:style w:type="character" w:customStyle="1" w:styleId="CardCharChar1">
    <w:name w:val="Card Char Char1"/>
    <w:basedOn w:val="DefaultParagraphFont"/>
    <w:rsid w:val="004470B3"/>
    <w:rPr>
      <w:rFonts w:cs="Times New Roman"/>
      <w:b/>
      <w:bCs/>
      <w:sz w:val="28"/>
      <w:szCs w:val="28"/>
    </w:rPr>
  </w:style>
  <w:style w:type="character" w:customStyle="1" w:styleId="CircleChar1">
    <w:name w:val="Circle Char1"/>
    <w:basedOn w:val="DefaultParagraphFont"/>
    <w:rsid w:val="004470B3"/>
    <w:rPr>
      <w:rFonts w:cs="Times New Roman"/>
      <w:b/>
      <w:i/>
      <w:sz w:val="18"/>
      <w:szCs w:val="18"/>
      <w:u w:val="single"/>
      <w:lang w:val="en-US" w:eastAsia="en-US" w:bidi="ar-SA"/>
    </w:rPr>
  </w:style>
  <w:style w:type="character" w:customStyle="1" w:styleId="hit1">
    <w:name w:val="hit1"/>
    <w:basedOn w:val="DefaultParagraphFont"/>
    <w:rsid w:val="004470B3"/>
    <w:rPr>
      <w:b/>
      <w:bCs/>
      <w:color w:val="CC0033"/>
    </w:rPr>
  </w:style>
  <w:style w:type="character" w:customStyle="1" w:styleId="upper">
    <w:name w:val="upper"/>
    <w:basedOn w:val="DefaultParagraphFont"/>
    <w:rsid w:val="004470B3"/>
  </w:style>
  <w:style w:type="character" w:customStyle="1" w:styleId="SmallFont7pt">
    <w:name w:val="Small Font (7 pt)"/>
    <w:basedOn w:val="DefaultParagraphFont"/>
    <w:rsid w:val="004470B3"/>
    <w:rPr>
      <w:sz w:val="14"/>
    </w:rPr>
  </w:style>
  <w:style w:type="character" w:customStyle="1" w:styleId="Boxing">
    <w:name w:val="Boxing"/>
    <w:basedOn w:val="DefaultParagraphFont"/>
    <w:rsid w:val="004470B3"/>
    <w:rPr>
      <w:rFonts w:ascii="Arial Narrow" w:hAnsi="Arial Narrow"/>
      <w:dstrike w:val="0"/>
      <w:sz w:val="20"/>
      <w:bdr w:val="single" w:sz="2" w:space="0" w:color="auto"/>
      <w:vertAlign w:val="baseline"/>
    </w:rPr>
  </w:style>
  <w:style w:type="character" w:customStyle="1" w:styleId="style65">
    <w:name w:val="style65"/>
    <w:basedOn w:val="DefaultParagraphFont"/>
    <w:rsid w:val="004470B3"/>
    <w:rPr>
      <w:rFonts w:cs="Times New Roman"/>
    </w:rPr>
  </w:style>
  <w:style w:type="character" w:customStyle="1" w:styleId="SmallTextChar0">
    <w:name w:val="Small Text Char"/>
    <w:basedOn w:val="CardTextChar0"/>
    <w:rsid w:val="004470B3"/>
    <w:rPr>
      <w:rFonts w:ascii="Times New Roman" w:eastAsia="MS Mincho" w:hAnsi="Times New Roman" w:cs="Times New Roman"/>
      <w:sz w:val="15"/>
      <w:szCs w:val="24"/>
      <w:lang w:eastAsia="ja-JP"/>
    </w:rPr>
  </w:style>
  <w:style w:type="character" w:customStyle="1" w:styleId="newscontent">
    <w:name w:val="newscontent"/>
    <w:rsid w:val="004470B3"/>
  </w:style>
  <w:style w:type="paragraph" w:customStyle="1" w:styleId="Cardstyle0">
    <w:name w:val="Cardstyle"/>
    <w:basedOn w:val="Normal"/>
    <w:next w:val="Normal"/>
    <w:qFormat/>
    <w:rsid w:val="004470B3"/>
  </w:style>
  <w:style w:type="character" w:customStyle="1" w:styleId="StyleEmphasisArial12ptBoldNotItalic">
    <w:name w:val="Style Emphasis + Arial 12 pt Bold Not Italic"/>
    <w:basedOn w:val="Emphasis"/>
    <w:rsid w:val="004470B3"/>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470B3"/>
    <w:rPr>
      <w:rFonts w:ascii="SimSun" w:eastAsia="SimSun" w:hAnsi="SimSun"/>
      <w:sz w:val="15"/>
      <w:lang w:eastAsia="zh-CN"/>
    </w:rPr>
  </w:style>
  <w:style w:type="paragraph" w:customStyle="1" w:styleId="UnreadText">
    <w:name w:val="Unread Text"/>
    <w:basedOn w:val="Normal"/>
    <w:next w:val="Normal"/>
    <w:link w:val="UnreadTextChar"/>
    <w:autoRedefine/>
    <w:qFormat/>
    <w:rsid w:val="004470B3"/>
    <w:pPr>
      <w:ind w:left="360"/>
    </w:pPr>
    <w:rPr>
      <w:rFonts w:ascii="SimSun" w:eastAsia="SimSun" w:hAnsi="SimSun"/>
      <w:sz w:val="15"/>
      <w:lang w:eastAsia="zh-CN"/>
    </w:rPr>
  </w:style>
  <w:style w:type="character" w:customStyle="1" w:styleId="navy13bd">
    <w:name w:val="navy13bd"/>
    <w:basedOn w:val="DefaultParagraphFont"/>
    <w:rsid w:val="004470B3"/>
  </w:style>
  <w:style w:type="paragraph" w:customStyle="1" w:styleId="UnderlineBoldIndent">
    <w:name w:val="Underline + Bold Indent"/>
    <w:basedOn w:val="Normal"/>
    <w:link w:val="UnderlineBoldIndentCharChar"/>
    <w:qFormat/>
    <w:rsid w:val="004470B3"/>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4470B3"/>
    <w:rPr>
      <w:rFonts w:ascii="Calibri" w:hAnsi="Calibri"/>
      <w:szCs w:val="20"/>
      <w:u w:val="thick"/>
    </w:rPr>
  </w:style>
  <w:style w:type="paragraph" w:customStyle="1" w:styleId="StyleUnderlineBoldIndent11pt">
    <w:name w:val="Style Underline + Bold Indent + 11 pt"/>
    <w:basedOn w:val="UnderlineBoldIndent"/>
    <w:link w:val="StyleUnderlineBoldIndent11ptChar"/>
    <w:qFormat/>
    <w:rsid w:val="004470B3"/>
    <w:rPr>
      <w:u w:val="single"/>
    </w:rPr>
  </w:style>
  <w:style w:type="character" w:customStyle="1" w:styleId="StyleUnderlineBoldIndent11ptChar">
    <w:name w:val="Style Underline + Bold Indent + 11 pt Char"/>
    <w:link w:val="StyleUnderlineBoldIndent11pt"/>
    <w:rsid w:val="004470B3"/>
    <w:rPr>
      <w:rFonts w:ascii="Calibri"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4470B3"/>
    <w:rPr>
      <w:b/>
      <w:bCs/>
      <w:u w:val="single"/>
    </w:rPr>
  </w:style>
  <w:style w:type="character" w:customStyle="1" w:styleId="StyleUnderlineBoldIndent11ptBoldChar">
    <w:name w:val="Style Underline + Bold Indent + 11 pt Bold Char"/>
    <w:link w:val="StyleUnderlineBoldIndent11ptBold"/>
    <w:rsid w:val="004470B3"/>
    <w:rPr>
      <w:rFonts w:ascii="Calibri" w:hAnsi="Calibri"/>
      <w:b/>
      <w:bCs/>
      <w:szCs w:val="20"/>
      <w:u w:val="single"/>
    </w:rPr>
  </w:style>
  <w:style w:type="paragraph" w:customStyle="1" w:styleId="Normal20pt">
    <w:name w:val="Normal  + 20 pt"/>
    <w:basedOn w:val="Normal"/>
    <w:uiPriority w:val="6"/>
    <w:qFormat/>
    <w:rsid w:val="004470B3"/>
    <w:rPr>
      <w:bCs/>
      <w:u w:val="single"/>
    </w:rPr>
  </w:style>
  <w:style w:type="character" w:customStyle="1" w:styleId="StyleStyle4CharTimesNewRoman11ptItalic">
    <w:name w:val="Style Style4 Char + Times New Roman 11 pt Italic"/>
    <w:basedOn w:val="DefaultParagraphFont"/>
    <w:rsid w:val="004470B3"/>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470B3"/>
    <w:rPr>
      <w:b/>
    </w:rPr>
  </w:style>
  <w:style w:type="character" w:customStyle="1" w:styleId="Style6Char">
    <w:name w:val="Style6 Char"/>
    <w:basedOn w:val="DefaultParagraphFont"/>
    <w:link w:val="Style6"/>
    <w:uiPriority w:val="99"/>
    <w:rsid w:val="004470B3"/>
    <w:rPr>
      <w:rFonts w:ascii="Calibri" w:hAnsi="Calibri"/>
      <w:b/>
    </w:rPr>
  </w:style>
  <w:style w:type="paragraph" w:customStyle="1" w:styleId="Style11">
    <w:name w:val="Style11"/>
    <w:basedOn w:val="Normal"/>
    <w:link w:val="Style11Char"/>
    <w:qFormat/>
    <w:rsid w:val="004470B3"/>
    <w:rPr>
      <w:rFonts w:asciiTheme="minorHAnsi" w:hAnsiTheme="minorHAnsi"/>
      <w:b/>
      <w:u w:val="thick"/>
    </w:rPr>
  </w:style>
  <w:style w:type="paragraph" w:customStyle="1" w:styleId="Style12">
    <w:name w:val="Style12"/>
    <w:basedOn w:val="Normal"/>
    <w:link w:val="Style12Char"/>
    <w:qFormat/>
    <w:rsid w:val="004470B3"/>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4470B3"/>
    <w:rPr>
      <w:b w:val="0"/>
      <w:bCs w:val="0"/>
      <w:sz w:val="22"/>
      <w:u w:val="single"/>
      <w:bdr w:val="none" w:sz="0" w:space="0" w:color="auto"/>
    </w:rPr>
  </w:style>
  <w:style w:type="character" w:customStyle="1" w:styleId="UnderlineCard">
    <w:name w:val="Underline Card"/>
    <w:uiPriority w:val="6"/>
    <w:qFormat/>
    <w:rsid w:val="004470B3"/>
    <w:rPr>
      <w:rFonts w:ascii="Arial" w:hAnsi="Arial"/>
      <w:b w:val="0"/>
      <w:bCs/>
      <w:sz w:val="20"/>
      <w:u w:val="single"/>
    </w:rPr>
  </w:style>
  <w:style w:type="character" w:customStyle="1" w:styleId="story-author">
    <w:name w:val="story-author"/>
    <w:basedOn w:val="DefaultParagraphFont"/>
    <w:rsid w:val="004470B3"/>
  </w:style>
  <w:style w:type="paragraph" w:customStyle="1" w:styleId="type">
    <w:name w:val="type"/>
    <w:basedOn w:val="Normal"/>
    <w:qFormat/>
    <w:rsid w:val="004470B3"/>
    <w:pPr>
      <w:spacing w:before="100" w:beforeAutospacing="1" w:after="100" w:afterAutospacing="1"/>
    </w:pPr>
  </w:style>
  <w:style w:type="character" w:customStyle="1" w:styleId="abodyblack3">
    <w:name w:val="abodyblack3"/>
    <w:basedOn w:val="DefaultParagraphFont"/>
    <w:rsid w:val="004470B3"/>
  </w:style>
  <w:style w:type="character" w:customStyle="1" w:styleId="FontStyle177">
    <w:name w:val="Font Style177"/>
    <w:basedOn w:val="DefaultParagraphFont"/>
    <w:uiPriority w:val="99"/>
    <w:rsid w:val="004470B3"/>
    <w:rPr>
      <w:rFonts w:ascii="Times New Roman" w:hAnsi="Times New Roman" w:cs="Times New Roman"/>
      <w:sz w:val="20"/>
      <w:szCs w:val="20"/>
    </w:rPr>
  </w:style>
  <w:style w:type="character" w:customStyle="1" w:styleId="FontStyle173">
    <w:name w:val="Font Style173"/>
    <w:basedOn w:val="DefaultParagraphFont"/>
    <w:uiPriority w:val="99"/>
    <w:rsid w:val="004470B3"/>
    <w:rPr>
      <w:rFonts w:ascii="Times New Roman" w:hAnsi="Times New Roman" w:cs="Times New Roman"/>
      <w:sz w:val="14"/>
      <w:szCs w:val="14"/>
    </w:rPr>
  </w:style>
  <w:style w:type="character" w:customStyle="1" w:styleId="FontStyle151">
    <w:name w:val="Font Style151"/>
    <w:basedOn w:val="DefaultParagraphFont"/>
    <w:uiPriority w:val="99"/>
    <w:rsid w:val="004470B3"/>
    <w:rPr>
      <w:rFonts w:ascii="Arial Narrow" w:hAnsi="Arial Narrow" w:cs="Arial Narrow"/>
      <w:b/>
      <w:bCs/>
      <w:sz w:val="12"/>
      <w:szCs w:val="12"/>
    </w:rPr>
  </w:style>
  <w:style w:type="character" w:customStyle="1" w:styleId="FontStyle156">
    <w:name w:val="Font Style156"/>
    <w:basedOn w:val="DefaultParagraphFont"/>
    <w:uiPriority w:val="99"/>
    <w:rsid w:val="004470B3"/>
    <w:rPr>
      <w:rFonts w:ascii="Arial Narrow" w:hAnsi="Arial Narrow" w:cs="Arial Narrow"/>
      <w:sz w:val="8"/>
      <w:szCs w:val="8"/>
    </w:rPr>
  </w:style>
  <w:style w:type="character" w:customStyle="1" w:styleId="FontStyle160">
    <w:name w:val="Font Style160"/>
    <w:basedOn w:val="DefaultParagraphFont"/>
    <w:uiPriority w:val="99"/>
    <w:rsid w:val="004470B3"/>
    <w:rPr>
      <w:rFonts w:ascii="Times New Roman" w:hAnsi="Times New Roman" w:cs="Times New Roman"/>
      <w:b/>
      <w:bCs/>
      <w:sz w:val="20"/>
      <w:szCs w:val="20"/>
    </w:rPr>
  </w:style>
  <w:style w:type="character" w:customStyle="1" w:styleId="FontStyle178">
    <w:name w:val="Font Style178"/>
    <w:basedOn w:val="DefaultParagraphFont"/>
    <w:uiPriority w:val="99"/>
    <w:rsid w:val="004470B3"/>
    <w:rPr>
      <w:rFonts w:ascii="Times New Roman" w:hAnsi="Times New Roman" w:cs="Times New Roman"/>
      <w:sz w:val="18"/>
      <w:szCs w:val="18"/>
    </w:rPr>
  </w:style>
  <w:style w:type="paragraph" w:customStyle="1" w:styleId="Style14">
    <w:name w:val="Style14"/>
    <w:basedOn w:val="Normal"/>
    <w:uiPriority w:val="99"/>
    <w:qFormat/>
    <w:rsid w:val="004470B3"/>
    <w:pPr>
      <w:widowControl w:val="0"/>
      <w:autoSpaceDE w:val="0"/>
      <w:autoSpaceDN w:val="0"/>
      <w:adjustRightInd w:val="0"/>
      <w:spacing w:line="278" w:lineRule="exact"/>
      <w:jc w:val="both"/>
    </w:pPr>
  </w:style>
  <w:style w:type="paragraph" w:customStyle="1" w:styleId="Style16">
    <w:name w:val="Style16"/>
    <w:basedOn w:val="Normal"/>
    <w:uiPriority w:val="99"/>
    <w:qFormat/>
    <w:rsid w:val="004470B3"/>
    <w:pPr>
      <w:widowControl w:val="0"/>
      <w:autoSpaceDE w:val="0"/>
      <w:autoSpaceDN w:val="0"/>
      <w:adjustRightInd w:val="0"/>
      <w:spacing w:line="163" w:lineRule="exact"/>
    </w:pPr>
  </w:style>
  <w:style w:type="character" w:customStyle="1" w:styleId="FontStyle168">
    <w:name w:val="Font Style168"/>
    <w:basedOn w:val="DefaultParagraphFont"/>
    <w:uiPriority w:val="99"/>
    <w:rsid w:val="004470B3"/>
    <w:rPr>
      <w:rFonts w:ascii="Times New Roman" w:hAnsi="Times New Roman" w:cs="Times New Roman"/>
      <w:sz w:val="12"/>
      <w:szCs w:val="12"/>
    </w:rPr>
  </w:style>
  <w:style w:type="paragraph" w:customStyle="1" w:styleId="Style9">
    <w:name w:val="Style9"/>
    <w:basedOn w:val="Normal"/>
    <w:uiPriority w:val="99"/>
    <w:qFormat/>
    <w:rsid w:val="004470B3"/>
    <w:pPr>
      <w:widowControl w:val="0"/>
      <w:autoSpaceDE w:val="0"/>
      <w:autoSpaceDN w:val="0"/>
      <w:adjustRightInd w:val="0"/>
      <w:spacing w:line="134" w:lineRule="exact"/>
      <w:jc w:val="both"/>
    </w:pPr>
  </w:style>
  <w:style w:type="paragraph" w:customStyle="1" w:styleId="Style44">
    <w:name w:val="Style44"/>
    <w:basedOn w:val="Normal"/>
    <w:uiPriority w:val="99"/>
    <w:qFormat/>
    <w:rsid w:val="004470B3"/>
    <w:pPr>
      <w:widowControl w:val="0"/>
      <w:autoSpaceDE w:val="0"/>
      <w:autoSpaceDN w:val="0"/>
      <w:adjustRightInd w:val="0"/>
      <w:spacing w:line="216" w:lineRule="exact"/>
      <w:jc w:val="both"/>
    </w:pPr>
  </w:style>
  <w:style w:type="paragraph" w:customStyle="1" w:styleId="Style19">
    <w:name w:val="Style19"/>
    <w:basedOn w:val="Normal"/>
    <w:uiPriority w:val="99"/>
    <w:qFormat/>
    <w:rsid w:val="004470B3"/>
    <w:pPr>
      <w:widowControl w:val="0"/>
      <w:autoSpaceDE w:val="0"/>
      <w:autoSpaceDN w:val="0"/>
      <w:adjustRightInd w:val="0"/>
      <w:spacing w:line="206" w:lineRule="exact"/>
    </w:pPr>
  </w:style>
  <w:style w:type="character" w:customStyle="1" w:styleId="FontStyle176">
    <w:name w:val="Font Style176"/>
    <w:basedOn w:val="DefaultParagraphFont"/>
    <w:uiPriority w:val="99"/>
    <w:rsid w:val="004470B3"/>
    <w:rPr>
      <w:rFonts w:ascii="Times New Roman" w:hAnsi="Times New Roman" w:cs="Times New Roman"/>
      <w:sz w:val="16"/>
      <w:szCs w:val="16"/>
    </w:rPr>
  </w:style>
  <w:style w:type="character" w:customStyle="1" w:styleId="FontStyle172">
    <w:name w:val="Font Style172"/>
    <w:basedOn w:val="DefaultParagraphFont"/>
    <w:uiPriority w:val="99"/>
    <w:rsid w:val="004470B3"/>
    <w:rPr>
      <w:rFonts w:ascii="Times New Roman" w:hAnsi="Times New Roman" w:cs="Times New Roman"/>
      <w:b/>
      <w:bCs/>
      <w:sz w:val="16"/>
      <w:szCs w:val="16"/>
    </w:rPr>
  </w:style>
  <w:style w:type="paragraph" w:customStyle="1" w:styleId="Style18">
    <w:name w:val="Style18"/>
    <w:basedOn w:val="Normal"/>
    <w:uiPriority w:val="99"/>
    <w:qFormat/>
    <w:rsid w:val="004470B3"/>
    <w:pPr>
      <w:widowControl w:val="0"/>
      <w:autoSpaceDE w:val="0"/>
      <w:autoSpaceDN w:val="0"/>
      <w:adjustRightInd w:val="0"/>
      <w:spacing w:line="269" w:lineRule="exact"/>
    </w:pPr>
  </w:style>
  <w:style w:type="character" w:customStyle="1" w:styleId="FontStyle171">
    <w:name w:val="Font Style171"/>
    <w:basedOn w:val="DefaultParagraphFont"/>
    <w:uiPriority w:val="99"/>
    <w:rsid w:val="004470B3"/>
    <w:rPr>
      <w:rFonts w:ascii="Times New Roman" w:hAnsi="Times New Roman" w:cs="Times New Roman"/>
      <w:i/>
      <w:iCs/>
      <w:sz w:val="16"/>
      <w:szCs w:val="16"/>
    </w:rPr>
  </w:style>
  <w:style w:type="character" w:customStyle="1" w:styleId="FontStyle162">
    <w:name w:val="Font Style162"/>
    <w:basedOn w:val="DefaultParagraphFont"/>
    <w:uiPriority w:val="99"/>
    <w:rsid w:val="004470B3"/>
    <w:rPr>
      <w:rFonts w:ascii="Times New Roman" w:hAnsi="Times New Roman" w:cs="Times New Roman"/>
      <w:b/>
      <w:bCs/>
      <w:sz w:val="18"/>
      <w:szCs w:val="18"/>
    </w:rPr>
  </w:style>
  <w:style w:type="character" w:customStyle="1" w:styleId="FontStyle167">
    <w:name w:val="Font Style167"/>
    <w:basedOn w:val="DefaultParagraphFont"/>
    <w:uiPriority w:val="99"/>
    <w:rsid w:val="004470B3"/>
    <w:rPr>
      <w:rFonts w:ascii="Times New Roman" w:hAnsi="Times New Roman" w:cs="Times New Roman"/>
      <w:sz w:val="10"/>
      <w:szCs w:val="10"/>
    </w:rPr>
  </w:style>
  <w:style w:type="character" w:customStyle="1" w:styleId="FontStyle174">
    <w:name w:val="Font Style174"/>
    <w:basedOn w:val="DefaultParagraphFont"/>
    <w:uiPriority w:val="99"/>
    <w:rsid w:val="004470B3"/>
    <w:rPr>
      <w:rFonts w:ascii="Arial Narrow" w:hAnsi="Arial Narrow" w:cs="Arial Narrow"/>
      <w:b/>
      <w:bCs/>
      <w:sz w:val="18"/>
      <w:szCs w:val="18"/>
    </w:rPr>
  </w:style>
  <w:style w:type="paragraph" w:customStyle="1" w:styleId="Style47">
    <w:name w:val="Style47"/>
    <w:basedOn w:val="Normal"/>
    <w:uiPriority w:val="99"/>
    <w:qFormat/>
    <w:rsid w:val="004470B3"/>
    <w:pPr>
      <w:widowControl w:val="0"/>
      <w:autoSpaceDE w:val="0"/>
      <w:autoSpaceDN w:val="0"/>
      <w:adjustRightInd w:val="0"/>
      <w:spacing w:line="490" w:lineRule="exact"/>
    </w:pPr>
  </w:style>
  <w:style w:type="character" w:customStyle="1" w:styleId="FontStyle169">
    <w:name w:val="Font Style169"/>
    <w:basedOn w:val="DefaultParagraphFont"/>
    <w:uiPriority w:val="99"/>
    <w:rsid w:val="004470B3"/>
    <w:rPr>
      <w:rFonts w:ascii="Times New Roman" w:hAnsi="Times New Roman" w:cs="Times New Roman"/>
      <w:sz w:val="12"/>
      <w:szCs w:val="12"/>
    </w:rPr>
  </w:style>
  <w:style w:type="paragraph" w:customStyle="1" w:styleId="Style24">
    <w:name w:val="Style24"/>
    <w:basedOn w:val="Normal"/>
    <w:uiPriority w:val="99"/>
    <w:qFormat/>
    <w:rsid w:val="004470B3"/>
    <w:pPr>
      <w:widowControl w:val="0"/>
      <w:autoSpaceDE w:val="0"/>
      <w:autoSpaceDN w:val="0"/>
      <w:adjustRightInd w:val="0"/>
      <w:spacing w:line="276" w:lineRule="exact"/>
    </w:pPr>
  </w:style>
  <w:style w:type="paragraph" w:customStyle="1" w:styleId="Style99">
    <w:name w:val="Style99"/>
    <w:basedOn w:val="Normal"/>
    <w:uiPriority w:val="99"/>
    <w:qFormat/>
    <w:rsid w:val="004470B3"/>
    <w:pPr>
      <w:widowControl w:val="0"/>
      <w:autoSpaceDE w:val="0"/>
      <w:autoSpaceDN w:val="0"/>
      <w:adjustRightInd w:val="0"/>
      <w:spacing w:line="182" w:lineRule="exact"/>
      <w:jc w:val="both"/>
    </w:pPr>
  </w:style>
  <w:style w:type="paragraph" w:customStyle="1" w:styleId="Style26">
    <w:name w:val="Style26"/>
    <w:basedOn w:val="Normal"/>
    <w:uiPriority w:val="99"/>
    <w:qFormat/>
    <w:rsid w:val="004470B3"/>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4470B3"/>
    <w:rPr>
      <w:rFonts w:ascii="Times New Roman" w:hAnsi="Times New Roman" w:cs="Times New Roman"/>
      <w:b/>
      <w:bCs/>
      <w:sz w:val="18"/>
      <w:szCs w:val="18"/>
    </w:rPr>
  </w:style>
  <w:style w:type="paragraph" w:customStyle="1" w:styleId="Style21">
    <w:name w:val="Style21"/>
    <w:basedOn w:val="Normal"/>
    <w:uiPriority w:val="99"/>
    <w:qFormat/>
    <w:rsid w:val="004470B3"/>
    <w:pPr>
      <w:widowControl w:val="0"/>
      <w:autoSpaceDE w:val="0"/>
      <w:autoSpaceDN w:val="0"/>
      <w:adjustRightInd w:val="0"/>
      <w:spacing w:line="216" w:lineRule="exact"/>
      <w:jc w:val="both"/>
    </w:pPr>
  </w:style>
  <w:style w:type="paragraph" w:customStyle="1" w:styleId="Style50">
    <w:name w:val="Style50"/>
    <w:basedOn w:val="Normal"/>
    <w:uiPriority w:val="99"/>
    <w:qFormat/>
    <w:rsid w:val="004470B3"/>
    <w:pPr>
      <w:widowControl w:val="0"/>
      <w:autoSpaceDE w:val="0"/>
      <w:autoSpaceDN w:val="0"/>
      <w:adjustRightInd w:val="0"/>
      <w:spacing w:line="198" w:lineRule="exact"/>
    </w:pPr>
  </w:style>
  <w:style w:type="character" w:customStyle="1" w:styleId="cit-first-element">
    <w:name w:val="cit-first-element"/>
    <w:basedOn w:val="DefaultParagraphFont"/>
    <w:rsid w:val="004470B3"/>
  </w:style>
  <w:style w:type="character" w:customStyle="1" w:styleId="StyleThickunderline1">
    <w:name w:val="Style Thick underline1"/>
    <w:basedOn w:val="DefaultParagraphFont"/>
    <w:rsid w:val="004470B3"/>
    <w:rPr>
      <w:u w:val="single"/>
    </w:rPr>
  </w:style>
  <w:style w:type="paragraph" w:customStyle="1" w:styleId="TableParagraph">
    <w:name w:val="Table Paragraph"/>
    <w:basedOn w:val="Normal"/>
    <w:uiPriority w:val="1"/>
    <w:qFormat/>
    <w:rsid w:val="004470B3"/>
    <w:pPr>
      <w:widowControl w:val="0"/>
    </w:pPr>
  </w:style>
  <w:style w:type="character" w:customStyle="1" w:styleId="UnderlineChar5">
    <w:name w:val="UnderlineChar"/>
    <w:rsid w:val="004470B3"/>
    <w:rPr>
      <w:sz w:val="24"/>
      <w:u w:val="single"/>
      <w:shd w:val="clear" w:color="auto" w:fill="auto"/>
    </w:rPr>
  </w:style>
  <w:style w:type="character" w:customStyle="1" w:styleId="foreground">
    <w:name w:val="foreground"/>
    <w:basedOn w:val="DefaultParagraphFont"/>
    <w:rsid w:val="004470B3"/>
  </w:style>
  <w:style w:type="paragraph" w:customStyle="1" w:styleId="StyleCircled11pt">
    <w:name w:val="Style Circled + 11 pt"/>
    <w:basedOn w:val="Normal"/>
    <w:link w:val="StyleCircled11ptChar"/>
    <w:qFormat/>
    <w:rsid w:val="004470B3"/>
    <w:rPr>
      <w:b/>
      <w:bCs/>
      <w:sz w:val="20"/>
      <w:u w:val="single"/>
    </w:rPr>
  </w:style>
  <w:style w:type="character" w:customStyle="1" w:styleId="StyleCircled11ptChar">
    <w:name w:val="Style Circled + 11 pt Char"/>
    <w:link w:val="StyleCircled11pt"/>
    <w:rsid w:val="004470B3"/>
    <w:rPr>
      <w:rFonts w:ascii="Calibri"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4470B3"/>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4470B3"/>
    <w:rPr>
      <w:rFonts w:ascii="Times" w:hAnsi="Times"/>
      <w:sz w:val="20"/>
      <w:szCs w:val="28"/>
      <w:u w:val="single"/>
    </w:rPr>
  </w:style>
  <w:style w:type="character" w:customStyle="1" w:styleId="Style11ptBorderSinglesolidlineAuto05ptLinewidth">
    <w:name w:val="Style 11 pt Border: : (Single solid line Auto  0.5 pt Line width)"/>
    <w:rsid w:val="004470B3"/>
    <w:rPr>
      <w:sz w:val="20"/>
      <w:bdr w:val="single" w:sz="4" w:space="0" w:color="auto" w:frame="1"/>
    </w:rPr>
  </w:style>
  <w:style w:type="character" w:customStyle="1" w:styleId="StyleUnderlineChar9ptBorderSinglesolidlineAuto0">
    <w:name w:val="Style Underline Char + 9 pt Border: : (Single solid line Auto  0..."/>
    <w:rsid w:val="004470B3"/>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470B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470B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470B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470B3"/>
    <w:rPr>
      <w:sz w:val="20"/>
      <w:szCs w:val="24"/>
      <w:u w:val="single"/>
      <w:bdr w:val="single" w:sz="4" w:space="0" w:color="auto"/>
      <w:lang w:val="en-US" w:eastAsia="en-US" w:bidi="ar-SA"/>
    </w:rPr>
  </w:style>
  <w:style w:type="character" w:customStyle="1" w:styleId="StyleLatinGaramondUnderline">
    <w:name w:val="Style (Latin) Garamond Underline"/>
    <w:rsid w:val="004470B3"/>
    <w:rPr>
      <w:rFonts w:ascii="Times New Roman" w:hAnsi="Times New Roman"/>
      <w:sz w:val="20"/>
      <w:u w:val="single"/>
    </w:rPr>
  </w:style>
  <w:style w:type="character" w:customStyle="1" w:styleId="StyleLatinGaramond">
    <w:name w:val="Style (Latin) Garamond"/>
    <w:rsid w:val="004470B3"/>
    <w:rPr>
      <w:rFonts w:ascii="Times New Roman" w:hAnsi="Times New Roman"/>
      <w:sz w:val="20"/>
    </w:rPr>
  </w:style>
  <w:style w:type="character" w:customStyle="1" w:styleId="styletimesnewroman12ptbold0">
    <w:name w:val="styletimesnewroman12ptbold"/>
    <w:basedOn w:val="DefaultParagraphFont"/>
    <w:rsid w:val="004470B3"/>
  </w:style>
  <w:style w:type="paragraph" w:customStyle="1" w:styleId="BoldandUnderlineChar2CharChar">
    <w:name w:val="Bold and Underline Char2 Char Char"/>
    <w:basedOn w:val="Normal"/>
    <w:link w:val="BoldandUnderlineChar2CharCharChar"/>
    <w:qFormat/>
    <w:rsid w:val="004470B3"/>
    <w:rPr>
      <w:b/>
      <w:u w:val="single"/>
    </w:rPr>
  </w:style>
  <w:style w:type="character" w:customStyle="1" w:styleId="BoldandUnderlineChar2CharCharChar">
    <w:name w:val="Bold and Underline Char2 Char Char Char"/>
    <w:basedOn w:val="DefaultParagraphFont"/>
    <w:link w:val="BoldandUnderlineChar2CharChar"/>
    <w:rsid w:val="004470B3"/>
    <w:rPr>
      <w:rFonts w:ascii="Calibri" w:hAnsi="Calibri"/>
      <w:b/>
      <w:u w:val="single"/>
    </w:rPr>
  </w:style>
  <w:style w:type="character" w:customStyle="1" w:styleId="StyleUnderlineChar9ptChar">
    <w:name w:val="Style Underline Char + 9 pt Char"/>
    <w:basedOn w:val="IntenseEmphasis"/>
    <w:rsid w:val="004470B3"/>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4470B3"/>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4470B3"/>
    <w:rPr>
      <w:sz w:val="16"/>
    </w:rPr>
  </w:style>
  <w:style w:type="paragraph" w:customStyle="1" w:styleId="Reduce8pt">
    <w:name w:val="Reduce 8pt"/>
    <w:basedOn w:val="Normal"/>
    <w:link w:val="Reduce8ptCharChar"/>
    <w:qFormat/>
    <w:rsid w:val="004470B3"/>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4470B3"/>
    <w:rPr>
      <w:rFonts w:eastAsia="Times New Roman" w:cs="Times New Roman"/>
      <w:b/>
      <w:color w:val="000000"/>
      <w:sz w:val="20"/>
      <w:u w:val="thick" w:color="000000"/>
    </w:rPr>
  </w:style>
  <w:style w:type="paragraph" w:customStyle="1" w:styleId="boldcite">
    <w:name w:val="bold cite"/>
    <w:basedOn w:val="Normal"/>
    <w:link w:val="boldciteChar4"/>
    <w:qFormat/>
    <w:rsid w:val="004470B3"/>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4470B3"/>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4470B3"/>
  </w:style>
  <w:style w:type="paragraph" w:customStyle="1" w:styleId="Footnote2">
    <w:name w:val="Footnote2"/>
    <w:basedOn w:val="Normal"/>
    <w:next w:val="Normal"/>
    <w:link w:val="Footnote2Char"/>
    <w:autoRedefine/>
    <w:qFormat/>
    <w:rsid w:val="004470B3"/>
    <w:pPr>
      <w:spacing w:after="120" w:line="480" w:lineRule="auto"/>
    </w:pPr>
    <w:rPr>
      <w:rFonts w:asciiTheme="minorHAnsi" w:hAnsiTheme="minorHAnsi"/>
    </w:rPr>
  </w:style>
  <w:style w:type="paragraph" w:customStyle="1" w:styleId="indent">
    <w:name w:val="indent"/>
    <w:basedOn w:val="Normal"/>
    <w:qFormat/>
    <w:rsid w:val="004470B3"/>
    <w:pPr>
      <w:spacing w:before="100" w:beforeAutospacing="1" w:after="100" w:afterAutospacing="1"/>
    </w:pPr>
  </w:style>
  <w:style w:type="character" w:customStyle="1" w:styleId="FontStyle14">
    <w:name w:val="Font Style14"/>
    <w:basedOn w:val="DefaultParagraphFont"/>
    <w:uiPriority w:val="99"/>
    <w:rsid w:val="004470B3"/>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470B3"/>
    <w:rPr>
      <w:rFonts w:ascii="Arial Narrow" w:hAnsi="Arial Narrow" w:cs="Arial Narrow" w:hint="default"/>
      <w:b/>
      <w:bCs/>
      <w:sz w:val="10"/>
      <w:szCs w:val="10"/>
    </w:rPr>
  </w:style>
  <w:style w:type="character" w:customStyle="1" w:styleId="red">
    <w:name w:val="red"/>
    <w:basedOn w:val="DefaultParagraphFont"/>
    <w:rsid w:val="004470B3"/>
  </w:style>
  <w:style w:type="character" w:customStyle="1" w:styleId="org">
    <w:name w:val="org"/>
    <w:rsid w:val="004470B3"/>
  </w:style>
  <w:style w:type="character" w:customStyle="1" w:styleId="Mention11">
    <w:name w:val="Mention11"/>
    <w:basedOn w:val="DefaultParagraphFont"/>
    <w:uiPriority w:val="99"/>
    <w:semiHidden/>
    <w:unhideWhenUsed/>
    <w:rsid w:val="004470B3"/>
    <w:rPr>
      <w:color w:val="2B579A"/>
      <w:shd w:val="clear" w:color="auto" w:fill="E6E6E6"/>
    </w:rPr>
  </w:style>
  <w:style w:type="character" w:customStyle="1" w:styleId="m6370699461968006786gmail-styleunderline">
    <w:name w:val="m_6370699461968006786gmail-styleunderline"/>
    <w:basedOn w:val="DefaultParagraphFont"/>
    <w:rsid w:val="004470B3"/>
  </w:style>
  <w:style w:type="character" w:customStyle="1" w:styleId="Mention2">
    <w:name w:val="Mention2"/>
    <w:basedOn w:val="DefaultParagraphFont"/>
    <w:uiPriority w:val="99"/>
    <w:semiHidden/>
    <w:unhideWhenUsed/>
    <w:rsid w:val="004470B3"/>
    <w:rPr>
      <w:color w:val="2B579A"/>
      <w:shd w:val="clear" w:color="auto" w:fill="E6E6E6"/>
    </w:rPr>
  </w:style>
  <w:style w:type="paragraph" w:customStyle="1" w:styleId="FlashTag">
    <w:name w:val="FlashTag"/>
    <w:basedOn w:val="Normal"/>
    <w:link w:val="FlashTagChar"/>
    <w:autoRedefine/>
    <w:uiPriority w:val="4"/>
    <w:qFormat/>
    <w:rsid w:val="004470B3"/>
    <w:rPr>
      <w:rFonts w:asciiTheme="majorHAnsi" w:hAnsiTheme="majorHAnsi"/>
      <w:b/>
      <w:sz w:val="28"/>
    </w:rPr>
  </w:style>
  <w:style w:type="character" w:customStyle="1" w:styleId="FlashTagChar">
    <w:name w:val="FlashTag Char"/>
    <w:basedOn w:val="DefaultParagraphFont"/>
    <w:link w:val="FlashTag"/>
    <w:uiPriority w:val="4"/>
    <w:rsid w:val="004470B3"/>
    <w:rPr>
      <w:rFonts w:asciiTheme="majorHAnsi" w:hAnsiTheme="majorHAnsi"/>
      <w:b/>
      <w:sz w:val="28"/>
    </w:rPr>
  </w:style>
  <w:style w:type="paragraph" w:customStyle="1" w:styleId="Warrant">
    <w:name w:val="Warrant"/>
    <w:autoRedefine/>
    <w:uiPriority w:val="4"/>
    <w:qFormat/>
    <w:rsid w:val="004470B3"/>
    <w:pPr>
      <w:ind w:left="720"/>
    </w:pPr>
    <w:rPr>
      <w:rFonts w:ascii="Calibri" w:hAnsi="Calibri" w:cs="Arial"/>
    </w:rPr>
  </w:style>
  <w:style w:type="character" w:customStyle="1" w:styleId="m-8793234324905335251gmail-style13ptbold">
    <w:name w:val="m_-8793234324905335251gmail-style13ptbold"/>
    <w:basedOn w:val="DefaultParagraphFont"/>
    <w:rsid w:val="004470B3"/>
  </w:style>
  <w:style w:type="character" w:customStyle="1" w:styleId="m3965771245576658108gmail-styleunderline">
    <w:name w:val="m_3965771245576658108gmail-styleunderline"/>
    <w:basedOn w:val="DefaultParagraphFont"/>
    <w:rsid w:val="004470B3"/>
  </w:style>
  <w:style w:type="character" w:customStyle="1" w:styleId="FontStyle220">
    <w:name w:val="Font Style220"/>
    <w:basedOn w:val="DefaultParagraphFont"/>
    <w:uiPriority w:val="99"/>
    <w:rsid w:val="004470B3"/>
    <w:rPr>
      <w:rFonts w:ascii="Candara" w:hAnsi="Candara" w:cs="Candara" w:hint="default"/>
      <w:i/>
      <w:iCs/>
      <w:sz w:val="18"/>
      <w:szCs w:val="18"/>
    </w:rPr>
  </w:style>
  <w:style w:type="character" w:customStyle="1" w:styleId="FontStyle290">
    <w:name w:val="Font Style290"/>
    <w:basedOn w:val="DefaultParagraphFont"/>
    <w:uiPriority w:val="99"/>
    <w:rsid w:val="004470B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470B3"/>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4470B3"/>
    <w:rPr>
      <w:color w:val="44546A" w:themeColor="text2"/>
    </w:rPr>
  </w:style>
  <w:style w:type="character" w:customStyle="1" w:styleId="analyticChar0">
    <w:name w:val="analytic Char"/>
    <w:basedOn w:val="DefaultParagraphFont"/>
    <w:link w:val="analytic0"/>
    <w:uiPriority w:val="4"/>
    <w:rsid w:val="004470B3"/>
    <w:rPr>
      <w:rFonts w:ascii="Calibri" w:eastAsiaTheme="majorEastAsia" w:hAnsi="Calibri" w:cstheme="majorBidi"/>
      <w:b/>
      <w:iCs/>
      <w:color w:val="44546A" w:themeColor="text2"/>
      <w:sz w:val="26"/>
    </w:rPr>
  </w:style>
  <w:style w:type="character" w:customStyle="1" w:styleId="m-5498913268213319940gmail-styleunderline">
    <w:name w:val="m_-5498913268213319940gmail-styleunderline"/>
    <w:basedOn w:val="DefaultParagraphFont"/>
    <w:rsid w:val="004470B3"/>
  </w:style>
  <w:style w:type="paragraph" w:customStyle="1" w:styleId="speakable">
    <w:name w:val="speakable"/>
    <w:basedOn w:val="Normal"/>
    <w:uiPriority w:val="99"/>
    <w:qFormat/>
    <w:rsid w:val="004470B3"/>
    <w:pPr>
      <w:spacing w:before="100" w:beforeAutospacing="1" w:after="100" w:afterAutospacing="1"/>
    </w:pPr>
  </w:style>
  <w:style w:type="character" w:customStyle="1" w:styleId="overlay">
    <w:name w:val="overlay"/>
    <w:basedOn w:val="DefaultParagraphFont"/>
    <w:rsid w:val="004470B3"/>
  </w:style>
  <w:style w:type="character" w:customStyle="1" w:styleId="copyright">
    <w:name w:val="copyright"/>
    <w:basedOn w:val="DefaultParagraphFont"/>
    <w:rsid w:val="004470B3"/>
  </w:style>
  <w:style w:type="character" w:customStyle="1" w:styleId="TagCharCharCharChar">
    <w:name w:val="Tag Char Char Char Char"/>
    <w:basedOn w:val="DefaultParagraphFont"/>
    <w:rsid w:val="004470B3"/>
    <w:rPr>
      <w:rFonts w:ascii="Calibri" w:hAnsi="Calibri" w:cs="Calibri"/>
      <w:b/>
      <w:sz w:val="24"/>
    </w:rPr>
  </w:style>
  <w:style w:type="paragraph" w:customStyle="1" w:styleId="g-body">
    <w:name w:val="g-body"/>
    <w:basedOn w:val="Normal"/>
    <w:uiPriority w:val="99"/>
    <w:qFormat/>
    <w:rsid w:val="004470B3"/>
    <w:pPr>
      <w:spacing w:before="100" w:beforeAutospacing="1" w:after="100" w:afterAutospacing="1"/>
    </w:pPr>
  </w:style>
  <w:style w:type="paragraph" w:customStyle="1" w:styleId="g-pstyle0">
    <w:name w:val="g-pstyle0"/>
    <w:basedOn w:val="Normal"/>
    <w:uiPriority w:val="99"/>
    <w:qFormat/>
    <w:rsid w:val="004470B3"/>
    <w:pPr>
      <w:spacing w:before="100" w:beforeAutospacing="1" w:after="100" w:afterAutospacing="1"/>
    </w:pPr>
  </w:style>
  <w:style w:type="paragraph" w:customStyle="1" w:styleId="g-pstyle1">
    <w:name w:val="g-pstyle1"/>
    <w:basedOn w:val="Normal"/>
    <w:uiPriority w:val="99"/>
    <w:qFormat/>
    <w:rsid w:val="004470B3"/>
    <w:pPr>
      <w:spacing w:before="100" w:beforeAutospacing="1" w:after="100" w:afterAutospacing="1"/>
    </w:pPr>
  </w:style>
  <w:style w:type="paragraph" w:customStyle="1" w:styleId="g-asset-hed">
    <w:name w:val="g-asset-hed"/>
    <w:basedOn w:val="Normal"/>
    <w:uiPriority w:val="99"/>
    <w:qFormat/>
    <w:rsid w:val="004470B3"/>
    <w:pPr>
      <w:spacing w:before="100" w:beforeAutospacing="1" w:after="100" w:afterAutospacing="1"/>
    </w:pPr>
  </w:style>
  <w:style w:type="paragraph" w:customStyle="1" w:styleId="js-tweet-text">
    <w:name w:val="js-tweet-text"/>
    <w:basedOn w:val="Normal"/>
    <w:uiPriority w:val="99"/>
    <w:qFormat/>
    <w:rsid w:val="004470B3"/>
    <w:pPr>
      <w:spacing w:before="100" w:beforeAutospacing="1" w:after="100" w:afterAutospacing="1"/>
    </w:pPr>
  </w:style>
  <w:style w:type="paragraph" w:customStyle="1" w:styleId="style41">
    <w:name w:val="style4"/>
    <w:basedOn w:val="Normal"/>
    <w:uiPriority w:val="99"/>
    <w:qFormat/>
    <w:rsid w:val="004470B3"/>
    <w:pPr>
      <w:spacing w:before="100" w:beforeAutospacing="1" w:after="100" w:afterAutospacing="1"/>
    </w:pPr>
  </w:style>
  <w:style w:type="paragraph" w:customStyle="1" w:styleId="speech">
    <w:name w:val="speech"/>
    <w:basedOn w:val="Normal"/>
    <w:uiPriority w:val="99"/>
    <w:qFormat/>
    <w:rsid w:val="004470B3"/>
    <w:pPr>
      <w:spacing w:before="100" w:beforeAutospacing="1" w:after="100" w:afterAutospacing="1"/>
    </w:pPr>
  </w:style>
  <w:style w:type="character" w:customStyle="1" w:styleId="adtext">
    <w:name w:val="adtext"/>
    <w:basedOn w:val="DefaultParagraphFont"/>
    <w:rsid w:val="004470B3"/>
  </w:style>
  <w:style w:type="character" w:customStyle="1" w:styleId="UL-Bold">
    <w:name w:val="UL-Bold"/>
    <w:basedOn w:val="DefaultParagraphFont"/>
    <w:rsid w:val="004470B3"/>
    <w:rPr>
      <w:u w:val="thick"/>
    </w:rPr>
  </w:style>
  <w:style w:type="character" w:customStyle="1" w:styleId="UL-None">
    <w:name w:val="UL-None"/>
    <w:basedOn w:val="DefaultParagraphFont"/>
    <w:rsid w:val="004470B3"/>
    <w:rPr>
      <w:strike w:val="0"/>
      <w:dstrike w:val="0"/>
      <w:u w:val="none"/>
      <w:effect w:val="none"/>
    </w:rPr>
  </w:style>
  <w:style w:type="character" w:customStyle="1" w:styleId="gl">
    <w:name w:val="gl"/>
    <w:basedOn w:val="DefaultParagraphFont"/>
    <w:rsid w:val="004470B3"/>
  </w:style>
  <w:style w:type="character" w:customStyle="1" w:styleId="qu730rj69h">
    <w:name w:val="qu730rj69h"/>
    <w:basedOn w:val="DefaultParagraphFont"/>
    <w:rsid w:val="004470B3"/>
  </w:style>
  <w:style w:type="paragraph" w:customStyle="1" w:styleId="optext">
    <w:name w:val="optext"/>
    <w:basedOn w:val="Normal"/>
    <w:uiPriority w:val="99"/>
    <w:qFormat/>
    <w:rsid w:val="004470B3"/>
    <w:pPr>
      <w:spacing w:before="100" w:beforeAutospacing="1" w:after="100" w:afterAutospacing="1"/>
    </w:pPr>
  </w:style>
  <w:style w:type="character" w:customStyle="1" w:styleId="lmy74qr12z">
    <w:name w:val="lmy74qr12z"/>
    <w:basedOn w:val="DefaultParagraphFont"/>
    <w:rsid w:val="004470B3"/>
  </w:style>
  <w:style w:type="character" w:customStyle="1" w:styleId="icr880">
    <w:name w:val="icr880"/>
    <w:basedOn w:val="DefaultParagraphFont"/>
    <w:rsid w:val="004470B3"/>
  </w:style>
  <w:style w:type="character" w:customStyle="1" w:styleId="hx23q54">
    <w:name w:val="hx23q54"/>
    <w:basedOn w:val="DefaultParagraphFont"/>
    <w:rsid w:val="004470B3"/>
  </w:style>
  <w:style w:type="character" w:customStyle="1" w:styleId="m-5348258726587825636gmail-style13ptbold">
    <w:name w:val="m_-5348258726587825636gmail-style13ptbold"/>
    <w:basedOn w:val="DefaultParagraphFont"/>
    <w:rsid w:val="004470B3"/>
  </w:style>
  <w:style w:type="character" w:customStyle="1" w:styleId="m-5348258726587825636gmail-styleunderline">
    <w:name w:val="m_-5348258726587825636gmail-styleunderline"/>
    <w:basedOn w:val="DefaultParagraphFont"/>
    <w:rsid w:val="004470B3"/>
  </w:style>
  <w:style w:type="character" w:customStyle="1" w:styleId="CardsFont12ptCharChar">
    <w:name w:val="Cards + Font: 12 pt Char Char"/>
    <w:basedOn w:val="DefaultParagraphFont"/>
    <w:rsid w:val="004470B3"/>
    <w:rPr>
      <w:sz w:val="24"/>
      <w:szCs w:val="24"/>
      <w:u w:val="thick"/>
      <w:lang w:val="en-US" w:eastAsia="en-US" w:bidi="ar-SA"/>
    </w:rPr>
  </w:style>
  <w:style w:type="character" w:customStyle="1" w:styleId="NothingChar1">
    <w:name w:val="Nothing Char1"/>
    <w:basedOn w:val="DefaultParagraphFont"/>
    <w:rsid w:val="004470B3"/>
    <w:rPr>
      <w:lang w:val="en-US" w:eastAsia="en-US" w:bidi="ar-SA"/>
    </w:rPr>
  </w:style>
  <w:style w:type="paragraph" w:customStyle="1" w:styleId="useless">
    <w:name w:val="useless"/>
    <w:basedOn w:val="Normal"/>
    <w:uiPriority w:val="99"/>
    <w:qFormat/>
    <w:rsid w:val="004470B3"/>
    <w:rPr>
      <w:sz w:val="12"/>
    </w:rPr>
  </w:style>
  <w:style w:type="character" w:customStyle="1" w:styleId="DDIUnderline">
    <w:name w:val="DDI Underline"/>
    <w:qFormat/>
    <w:rsid w:val="004470B3"/>
    <w:rPr>
      <w:rFonts w:ascii="Times New Roman" w:hAnsi="Times New Roman"/>
      <w:sz w:val="24"/>
      <w:u w:val="single"/>
    </w:rPr>
  </w:style>
  <w:style w:type="paragraph" w:customStyle="1" w:styleId="ALLCAPS">
    <w:name w:val="ALL CAPS"/>
    <w:basedOn w:val="Normal"/>
    <w:link w:val="ALLCAPSChar"/>
    <w:qFormat/>
    <w:rsid w:val="004470B3"/>
    <w:rPr>
      <w:b/>
      <w:caps/>
    </w:rPr>
  </w:style>
  <w:style w:type="character" w:customStyle="1" w:styleId="ALLCAPSChar">
    <w:name w:val="ALL CAPS Char"/>
    <w:basedOn w:val="DefaultParagraphFont"/>
    <w:link w:val="ALLCAPS"/>
    <w:rsid w:val="004470B3"/>
    <w:rPr>
      <w:rFonts w:ascii="Calibri" w:hAnsi="Calibri"/>
      <w:b/>
      <w:caps/>
    </w:rPr>
  </w:style>
  <w:style w:type="paragraph" w:customStyle="1" w:styleId="TagCharCharCharCharCharCharChar0">
    <w:name w:val="Tag Char Char Char Char Char Char Char"/>
    <w:basedOn w:val="Normal"/>
    <w:link w:val="TagCharCharCharCharCharCharCharChar"/>
    <w:qFormat/>
    <w:rsid w:val="004470B3"/>
    <w:rPr>
      <w:b/>
    </w:rPr>
  </w:style>
  <w:style w:type="character" w:customStyle="1" w:styleId="TagCharCharCharCharCharCharCharChar">
    <w:name w:val="Tag Char Char Char Char Char Char Char Char"/>
    <w:basedOn w:val="DefaultParagraphFont"/>
    <w:link w:val="TagCharCharCharCharCharCharChar0"/>
    <w:rsid w:val="004470B3"/>
    <w:rPr>
      <w:rFonts w:ascii="Calibri" w:hAnsi="Calibri"/>
      <w:b/>
    </w:rPr>
  </w:style>
  <w:style w:type="character" w:customStyle="1" w:styleId="10ptnotbold">
    <w:name w:val="10ptnotbold"/>
    <w:basedOn w:val="DefaultParagraphFont"/>
    <w:rsid w:val="004470B3"/>
    <w:rPr>
      <w:sz w:val="20"/>
    </w:rPr>
  </w:style>
  <w:style w:type="character" w:customStyle="1" w:styleId="Cites-AuthorDate">
    <w:name w:val="Cites-Author/Date"/>
    <w:qFormat/>
    <w:rsid w:val="004470B3"/>
    <w:rPr>
      <w:rFonts w:ascii="Helvetica" w:hAnsi="Helvetica"/>
      <w:b/>
      <w:sz w:val="22"/>
      <w:szCs w:val="24"/>
      <w:u w:val="thick"/>
    </w:rPr>
  </w:style>
  <w:style w:type="paragraph" w:customStyle="1" w:styleId="CiteTag">
    <w:name w:val="Cite/Tag"/>
    <w:basedOn w:val="Normal"/>
    <w:qFormat/>
    <w:rsid w:val="004470B3"/>
    <w:rPr>
      <w:rFonts w:eastAsia="Cambria"/>
      <w:b/>
    </w:rPr>
  </w:style>
  <w:style w:type="character" w:customStyle="1" w:styleId="CardsFont6ptChar1">
    <w:name w:val="Cards + Font: 6 pt Char1"/>
    <w:basedOn w:val="CardsChar"/>
    <w:link w:val="CardsFont6pt"/>
    <w:uiPriority w:val="99"/>
    <w:rsid w:val="004470B3"/>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4470B3"/>
  </w:style>
  <w:style w:type="character" w:customStyle="1" w:styleId="m489902567989944824gmail-styleunderline">
    <w:name w:val="m_489902567989944824gmail-styleunderline"/>
    <w:basedOn w:val="DefaultParagraphFont"/>
    <w:rsid w:val="004470B3"/>
  </w:style>
  <w:style w:type="character" w:customStyle="1" w:styleId="swauthor">
    <w:name w:val="sw_author"/>
    <w:rsid w:val="004470B3"/>
  </w:style>
  <w:style w:type="character" w:customStyle="1" w:styleId="UnderlineCharChar3">
    <w:name w:val="Underline Char Char3"/>
    <w:rsid w:val="004470B3"/>
    <w:rPr>
      <w:szCs w:val="24"/>
      <w:u w:val="single"/>
      <w:lang w:val="en-US" w:eastAsia="en-US" w:bidi="ar-SA"/>
    </w:rPr>
  </w:style>
  <w:style w:type="character" w:customStyle="1" w:styleId="Mention3">
    <w:name w:val="Mention3"/>
    <w:basedOn w:val="DefaultParagraphFont"/>
    <w:uiPriority w:val="99"/>
    <w:semiHidden/>
    <w:unhideWhenUsed/>
    <w:rsid w:val="004470B3"/>
    <w:rPr>
      <w:color w:val="2B579A"/>
      <w:shd w:val="clear" w:color="auto" w:fill="E6E6E6"/>
    </w:rPr>
  </w:style>
  <w:style w:type="character" w:customStyle="1" w:styleId="m-5251091010484660064gmail-style13ptbold">
    <w:name w:val="m_-5251091010484660064gmail-style13ptbold"/>
    <w:basedOn w:val="DefaultParagraphFont"/>
    <w:rsid w:val="004470B3"/>
  </w:style>
  <w:style w:type="character" w:customStyle="1" w:styleId="m-5251091010484660064gmail-styleunderline">
    <w:name w:val="m_-5251091010484660064gmail-styleunderline"/>
    <w:basedOn w:val="DefaultParagraphFont"/>
    <w:rsid w:val="004470B3"/>
  </w:style>
  <w:style w:type="character" w:customStyle="1" w:styleId="tablecaption">
    <w:name w:val="tablecaption"/>
    <w:basedOn w:val="DefaultParagraphFont"/>
    <w:rsid w:val="004470B3"/>
  </w:style>
  <w:style w:type="character" w:customStyle="1" w:styleId="StyleLatinHelvetica105ptBlack">
    <w:name w:val="Style (Latin) Helvetica 10.5 pt Black"/>
    <w:basedOn w:val="DefaultParagraphFont"/>
    <w:rsid w:val="004470B3"/>
    <w:rPr>
      <w:rFonts w:ascii="Times New Roman" w:hAnsi="Times New Roman"/>
      <w:color w:val="000000"/>
      <w:sz w:val="21"/>
    </w:rPr>
  </w:style>
  <w:style w:type="character" w:customStyle="1" w:styleId="m-413333960618644972gmail-style13ptbold">
    <w:name w:val="m_-413333960618644972gmail-style13ptbold"/>
    <w:basedOn w:val="DefaultParagraphFont"/>
    <w:rsid w:val="004470B3"/>
  </w:style>
  <w:style w:type="character" w:customStyle="1" w:styleId="m-413333960618644972gmail-styleunderline">
    <w:name w:val="m_-413333960618644972gmail-styleunderline"/>
    <w:basedOn w:val="DefaultParagraphFont"/>
    <w:rsid w:val="004470B3"/>
  </w:style>
  <w:style w:type="character" w:customStyle="1" w:styleId="m8314098763611656848gmail-stylestylebold12pt">
    <w:name w:val="m_8314098763611656848gmail-stylestylebold12pt"/>
    <w:basedOn w:val="DefaultParagraphFont"/>
    <w:rsid w:val="004470B3"/>
  </w:style>
  <w:style w:type="character" w:customStyle="1" w:styleId="m8314098763611656848gmail-styleboldunderline">
    <w:name w:val="m_8314098763611656848gmail-styleboldunderline"/>
    <w:basedOn w:val="DefaultParagraphFont"/>
    <w:rsid w:val="004470B3"/>
  </w:style>
  <w:style w:type="paragraph" w:customStyle="1" w:styleId="Spacer">
    <w:name w:val="Spacer"/>
    <w:basedOn w:val="Heading1"/>
    <w:link w:val="SpacerChar"/>
    <w:autoRedefine/>
    <w:uiPriority w:val="4"/>
    <w:qFormat/>
    <w:rsid w:val="004470B3"/>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4470B3"/>
    <w:rPr>
      <w:rFonts w:ascii="Calibri" w:eastAsiaTheme="majorEastAsia" w:hAnsi="Calibri" w:cstheme="majorBidi"/>
      <w:b/>
      <w:bCs/>
      <w:sz w:val="24"/>
      <w:szCs w:val="32"/>
    </w:rPr>
  </w:style>
  <w:style w:type="paragraph" w:customStyle="1" w:styleId="msonormal0">
    <w:name w:val="msonormal"/>
    <w:basedOn w:val="Normal"/>
    <w:rsid w:val="004470B3"/>
    <w:pPr>
      <w:spacing w:before="100" w:beforeAutospacing="1" w:after="100" w:afterAutospacing="1"/>
    </w:pPr>
  </w:style>
  <w:style w:type="paragraph" w:customStyle="1" w:styleId="TxBr41p1">
    <w:name w:val="TxBr_41p1"/>
    <w:basedOn w:val="Normal"/>
    <w:uiPriority w:val="99"/>
    <w:qFormat/>
    <w:rsid w:val="004470B3"/>
    <w:pPr>
      <w:tabs>
        <w:tab w:val="left" w:pos="204"/>
      </w:tabs>
      <w:autoSpaceDE w:val="0"/>
      <w:autoSpaceDN w:val="0"/>
      <w:adjustRightInd w:val="0"/>
      <w:spacing w:line="238" w:lineRule="atLeast"/>
      <w:jc w:val="both"/>
    </w:pPr>
  </w:style>
  <w:style w:type="character" w:customStyle="1" w:styleId="BlockTitleCharChar">
    <w:name w:val="Block Title Char Char"/>
    <w:rsid w:val="004470B3"/>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4470B3"/>
    <w:rPr>
      <w:rFonts w:ascii="Arial Narrow" w:hAnsi="Arial Narrow" w:cs="Times New Roman"/>
      <w:color w:val="000000"/>
      <w:sz w:val="16"/>
    </w:rPr>
  </w:style>
  <w:style w:type="character" w:customStyle="1" w:styleId="CiteReal0">
    <w:name w:val="CiteReal"/>
    <w:uiPriority w:val="1"/>
    <w:qFormat/>
    <w:rsid w:val="004470B3"/>
    <w:rPr>
      <w:rFonts w:ascii="Arial" w:hAnsi="Arial"/>
      <w:b/>
      <w:sz w:val="24"/>
      <w:u w:val="single"/>
    </w:rPr>
  </w:style>
  <w:style w:type="character" w:customStyle="1" w:styleId="dropcap1">
    <w:name w:val="dropcap1"/>
    <w:rsid w:val="004470B3"/>
  </w:style>
  <w:style w:type="paragraph" w:customStyle="1" w:styleId="Style31">
    <w:name w:val="Style31"/>
    <w:basedOn w:val="Normal"/>
    <w:uiPriority w:val="99"/>
    <w:rsid w:val="004470B3"/>
    <w:pPr>
      <w:spacing w:line="197" w:lineRule="exact"/>
      <w:jc w:val="both"/>
    </w:pPr>
    <w:rPr>
      <w:rFonts w:ascii="Palatino Linotype" w:hAnsi="Palatino Linotype" w:cs="Palatino Linotype"/>
    </w:rPr>
  </w:style>
  <w:style w:type="paragraph" w:customStyle="1" w:styleId="Style42">
    <w:name w:val="Style42"/>
    <w:basedOn w:val="Normal"/>
    <w:uiPriority w:val="99"/>
    <w:rsid w:val="004470B3"/>
    <w:pPr>
      <w:spacing w:line="202" w:lineRule="exact"/>
      <w:jc w:val="both"/>
    </w:pPr>
    <w:rPr>
      <w:rFonts w:ascii="Palatino Linotype" w:hAnsi="Palatino Linotype" w:cs="Palatino Linotype"/>
    </w:rPr>
  </w:style>
  <w:style w:type="paragraph" w:customStyle="1" w:styleId="Style51">
    <w:name w:val="Style51"/>
    <w:basedOn w:val="Normal"/>
    <w:uiPriority w:val="99"/>
    <w:rsid w:val="004470B3"/>
    <w:pPr>
      <w:spacing w:line="200" w:lineRule="exact"/>
      <w:jc w:val="both"/>
    </w:pPr>
    <w:rPr>
      <w:rFonts w:ascii="Palatino Linotype" w:hAnsi="Palatino Linotype" w:cs="Palatino Linotype"/>
    </w:rPr>
  </w:style>
  <w:style w:type="character" w:customStyle="1" w:styleId="FontStyle72">
    <w:name w:val="Font Style72"/>
    <w:uiPriority w:val="99"/>
    <w:rsid w:val="004470B3"/>
    <w:rPr>
      <w:rFonts w:ascii="Cambria" w:hAnsi="Cambria" w:cs="Cambria" w:hint="default"/>
      <w:sz w:val="16"/>
      <w:szCs w:val="16"/>
    </w:rPr>
  </w:style>
  <w:style w:type="character" w:customStyle="1" w:styleId="FontStyle73">
    <w:name w:val="Font Style73"/>
    <w:uiPriority w:val="99"/>
    <w:rsid w:val="004470B3"/>
    <w:rPr>
      <w:rFonts w:ascii="Cambria" w:hAnsi="Cambria" w:cs="Cambria" w:hint="default"/>
      <w:i/>
      <w:iCs/>
      <w:sz w:val="16"/>
      <w:szCs w:val="16"/>
    </w:rPr>
  </w:style>
  <w:style w:type="character" w:customStyle="1" w:styleId="UnderlinestyleChar2">
    <w:name w:val="Underline style Char2"/>
    <w:rsid w:val="004470B3"/>
    <w:rPr>
      <w:sz w:val="22"/>
      <w:szCs w:val="24"/>
      <w:u w:val="single"/>
      <w:lang w:val="en-US" w:eastAsia="en-US" w:bidi="ar-SA"/>
    </w:rPr>
  </w:style>
  <w:style w:type="character" w:customStyle="1" w:styleId="FontStyle49">
    <w:name w:val="Font Style49"/>
    <w:uiPriority w:val="99"/>
    <w:rsid w:val="004470B3"/>
    <w:rPr>
      <w:rFonts w:ascii="Cambria" w:hAnsi="Cambria" w:cs="Cambria"/>
      <w:sz w:val="20"/>
      <w:szCs w:val="20"/>
    </w:rPr>
  </w:style>
  <w:style w:type="character" w:customStyle="1" w:styleId="FontStyle50">
    <w:name w:val="Font Style50"/>
    <w:uiPriority w:val="99"/>
    <w:rsid w:val="004470B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4470B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470B3"/>
    <w:rPr>
      <w:rFonts w:ascii="Cambria" w:eastAsia="Cambria" w:hAnsi="Cambria" w:cs="Cambria"/>
      <w:spacing w:val="-3"/>
      <w:szCs w:val="20"/>
    </w:rPr>
  </w:style>
  <w:style w:type="character" w:customStyle="1" w:styleId="kn">
    <w:name w:val="kn"/>
    <w:basedOn w:val="DefaultParagraphFont"/>
    <w:rsid w:val="004470B3"/>
  </w:style>
  <w:style w:type="character" w:customStyle="1" w:styleId="StyleStyleUnderlineUnderlineStyleBoldUnderlineIntenseEmphas">
    <w:name w:val="Style Style UnderlineUnderlineStyle Bold UnderlineIntense Emphas..."/>
    <w:basedOn w:val="DefaultParagraphFont"/>
    <w:rsid w:val="004470B3"/>
    <w:rPr>
      <w:b/>
      <w:bCs/>
      <w:sz w:val="26"/>
      <w:u w:val="single"/>
    </w:rPr>
  </w:style>
  <w:style w:type="character" w:customStyle="1" w:styleId="articoloinside">
    <w:name w:val="articolo_inside"/>
    <w:rsid w:val="004470B3"/>
  </w:style>
  <w:style w:type="paragraph" w:customStyle="1" w:styleId="pagetools">
    <w:name w:val="pagetools"/>
    <w:basedOn w:val="Normal"/>
    <w:uiPriority w:val="99"/>
    <w:qFormat/>
    <w:rsid w:val="004470B3"/>
    <w:pPr>
      <w:spacing w:before="100" w:beforeAutospacing="1" w:after="100" w:afterAutospacing="1"/>
    </w:pPr>
    <w:rPr>
      <w:rFonts w:ascii="Cambria" w:eastAsia="Cambria" w:hAnsi="Cambria"/>
    </w:rPr>
  </w:style>
  <w:style w:type="character" w:customStyle="1" w:styleId="job">
    <w:name w:val="job"/>
    <w:basedOn w:val="DefaultParagraphFont"/>
    <w:rsid w:val="004470B3"/>
  </w:style>
  <w:style w:type="character" w:customStyle="1" w:styleId="publisher">
    <w:name w:val="publisher"/>
    <w:basedOn w:val="DefaultParagraphFont"/>
    <w:rsid w:val="004470B3"/>
  </w:style>
  <w:style w:type="character" w:customStyle="1" w:styleId="pubyear">
    <w:name w:val="pubyear"/>
    <w:basedOn w:val="DefaultParagraphFont"/>
    <w:rsid w:val="004470B3"/>
  </w:style>
  <w:style w:type="character" w:customStyle="1" w:styleId="pubcity">
    <w:name w:val="pubcity"/>
    <w:basedOn w:val="DefaultParagraphFont"/>
    <w:rsid w:val="004470B3"/>
  </w:style>
  <w:style w:type="character" w:customStyle="1" w:styleId="bodycontentlink">
    <w:name w:val="bodycontentlink"/>
    <w:basedOn w:val="DefaultParagraphFont"/>
    <w:rsid w:val="004470B3"/>
  </w:style>
  <w:style w:type="paragraph" w:customStyle="1" w:styleId="C-Text">
    <w:name w:val="C-Text"/>
    <w:basedOn w:val="Normal"/>
    <w:uiPriority w:val="99"/>
    <w:qFormat/>
    <w:rsid w:val="004470B3"/>
    <w:pPr>
      <w:tabs>
        <w:tab w:val="num" w:pos="720"/>
      </w:tabs>
      <w:ind w:left="720" w:hanging="360"/>
    </w:pPr>
    <w:rPr>
      <w:rFonts w:ascii="Book Antiqua" w:hAnsi="Book Antiqua"/>
    </w:rPr>
  </w:style>
  <w:style w:type="character" w:customStyle="1" w:styleId="ecdate">
    <w:name w:val="ec_date"/>
    <w:basedOn w:val="DefaultParagraphFont"/>
    <w:rsid w:val="004470B3"/>
    <w:rPr>
      <w:rFonts w:ascii="Symbol" w:hAnsi="Symbol" w:hint="default"/>
      <w:sz w:val="20"/>
      <w:szCs w:val="20"/>
      <w:shd w:val="clear" w:color="auto" w:fill="FFFFFF"/>
    </w:rPr>
  </w:style>
  <w:style w:type="paragraph" w:customStyle="1" w:styleId="ecmsonormal">
    <w:name w:val="ec_msonormal"/>
    <w:basedOn w:val="Normal"/>
    <w:uiPriority w:val="99"/>
    <w:qFormat/>
    <w:rsid w:val="004470B3"/>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4470B3"/>
  </w:style>
  <w:style w:type="character" w:customStyle="1" w:styleId="articleheadline">
    <w:name w:val="articleheadline"/>
    <w:basedOn w:val="DefaultParagraphFont"/>
    <w:rsid w:val="004470B3"/>
  </w:style>
  <w:style w:type="paragraph" w:customStyle="1" w:styleId="u-intro">
    <w:name w:val="u-intro"/>
    <w:basedOn w:val="Normal"/>
    <w:uiPriority w:val="99"/>
    <w:qFormat/>
    <w:rsid w:val="004470B3"/>
    <w:pPr>
      <w:spacing w:before="100" w:beforeAutospacing="1" w:after="100" w:afterAutospacing="1"/>
    </w:pPr>
  </w:style>
  <w:style w:type="character" w:customStyle="1" w:styleId="u-byline">
    <w:name w:val="u-byline"/>
    <w:basedOn w:val="DefaultParagraphFont"/>
    <w:rsid w:val="004470B3"/>
  </w:style>
  <w:style w:type="character" w:customStyle="1" w:styleId="articlebya">
    <w:name w:val="articleby_a"/>
    <w:basedOn w:val="DefaultParagraphFont"/>
    <w:rsid w:val="004470B3"/>
  </w:style>
  <w:style w:type="character" w:customStyle="1" w:styleId="popupwinby">
    <w:name w:val="popupwinby"/>
    <w:basedOn w:val="DefaultParagraphFont"/>
    <w:rsid w:val="004470B3"/>
  </w:style>
  <w:style w:type="character" w:customStyle="1" w:styleId="storyheader">
    <w:name w:val="storyheader"/>
    <w:basedOn w:val="DefaultParagraphFont"/>
    <w:rsid w:val="004470B3"/>
  </w:style>
  <w:style w:type="character" w:customStyle="1" w:styleId="marron">
    <w:name w:val="marron"/>
    <w:basedOn w:val="DefaultParagraphFont"/>
    <w:rsid w:val="004470B3"/>
  </w:style>
  <w:style w:type="paragraph" w:customStyle="1" w:styleId="StyleNormalWeb10pt">
    <w:name w:val="Style Normal (Web) + 10 pt"/>
    <w:basedOn w:val="NormalWeb"/>
    <w:next w:val="Normal"/>
    <w:uiPriority w:val="99"/>
    <w:qFormat/>
    <w:rsid w:val="004470B3"/>
    <w:rPr>
      <w:rFonts w:ascii="Bookman Old Style" w:hAnsi="Bookman Old Style"/>
      <w:sz w:val="20"/>
    </w:rPr>
  </w:style>
  <w:style w:type="character" w:customStyle="1" w:styleId="StyleNormalWeb10ptChar">
    <w:name w:val="Style Normal (Web) + 10 pt Char"/>
    <w:basedOn w:val="DefaultParagraphFont"/>
    <w:rsid w:val="004470B3"/>
    <w:rPr>
      <w:szCs w:val="24"/>
      <w:lang w:val="en-US" w:eastAsia="en-US" w:bidi="ar-SA"/>
    </w:rPr>
  </w:style>
  <w:style w:type="paragraph" w:customStyle="1" w:styleId="TagCiteShells">
    <w:name w:val="Tag/Cite/Shells"/>
    <w:basedOn w:val="Normal"/>
    <w:uiPriority w:val="99"/>
    <w:qFormat/>
    <w:rsid w:val="004470B3"/>
    <w:rPr>
      <w:b/>
    </w:rPr>
  </w:style>
  <w:style w:type="paragraph" w:customStyle="1" w:styleId="DefinitionTerm">
    <w:name w:val="Definition Term"/>
    <w:basedOn w:val="Normal"/>
    <w:next w:val="Normal"/>
    <w:uiPriority w:val="99"/>
    <w:qFormat/>
    <w:rsid w:val="004470B3"/>
    <w:rPr>
      <w:snapToGrid w:val="0"/>
    </w:rPr>
  </w:style>
  <w:style w:type="character" w:customStyle="1" w:styleId="Style3CharChar">
    <w:name w:val="Style3 Char Char"/>
    <w:basedOn w:val="DefaultParagraphFont"/>
    <w:rsid w:val="004470B3"/>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470B3"/>
    <w:pPr>
      <w:spacing w:after="60"/>
    </w:pPr>
    <w:rPr>
      <w:rFonts w:eastAsia="Segoe UI" w:cs="Cambria"/>
      <w:bCs/>
      <w:caps/>
      <w:sz w:val="20"/>
      <w:lang w:eastAsia="zh-CN"/>
    </w:rPr>
  </w:style>
  <w:style w:type="character" w:customStyle="1" w:styleId="NormalChar0">
    <w:name w:val="Normal Char"/>
    <w:basedOn w:val="DefaultParagraphFont"/>
    <w:rsid w:val="004470B3"/>
    <w:rPr>
      <w:lang w:eastAsia="en-US"/>
    </w:rPr>
  </w:style>
  <w:style w:type="character" w:customStyle="1" w:styleId="BoldUnderlineChar2">
    <w:name w:val="Bold + Underline Char"/>
    <w:basedOn w:val="DefaultParagraphFont"/>
    <w:rsid w:val="004470B3"/>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4470B3"/>
    <w:pPr>
      <w:autoSpaceDE w:val="0"/>
      <w:autoSpaceDN w:val="0"/>
      <w:adjustRightInd w:val="0"/>
      <w:ind w:left="432" w:right="432"/>
      <w:jc w:val="both"/>
    </w:pPr>
    <w:rPr>
      <w:u w:val="thick"/>
    </w:rPr>
  </w:style>
  <w:style w:type="character" w:customStyle="1" w:styleId="citationiacgale">
    <w:name w:val="citation iac gale"/>
    <w:basedOn w:val="DefaultParagraphFont"/>
    <w:rsid w:val="004470B3"/>
  </w:style>
  <w:style w:type="character" w:customStyle="1" w:styleId="CharacterStyle7">
    <w:name w:val="Character Style 7"/>
    <w:rsid w:val="004470B3"/>
    <w:rPr>
      <w:rFonts w:ascii="Trebuchet MS" w:hAnsi="Trebuchet MS" w:cs="Trebuchet MS"/>
      <w:sz w:val="20"/>
      <w:szCs w:val="20"/>
      <w:u w:val="single"/>
    </w:rPr>
  </w:style>
  <w:style w:type="character" w:customStyle="1" w:styleId="StyleStyle4Char">
    <w:name w:val="Style Style4 + Char"/>
    <w:basedOn w:val="DefaultParagraphFont"/>
    <w:rsid w:val="004470B3"/>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4470B3"/>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470B3"/>
    <w:rPr>
      <w:rFonts w:ascii="Symbol" w:hAnsi="Symbol"/>
      <w:sz w:val="21"/>
      <w:szCs w:val="21"/>
      <w:u w:val="thick"/>
    </w:rPr>
  </w:style>
  <w:style w:type="character" w:customStyle="1" w:styleId="UnderlinedEvidenceCharChar">
    <w:name w:val="Underlined Evidence Char Char"/>
    <w:basedOn w:val="DefaultParagraphFont"/>
    <w:rsid w:val="004470B3"/>
    <w:rPr>
      <w:rFonts w:ascii="Symbol" w:hAnsi="Symbol"/>
      <w:sz w:val="21"/>
      <w:szCs w:val="21"/>
      <w:u w:val="thick"/>
      <w:lang w:val="en-US" w:eastAsia="en-US" w:bidi="ar-SA"/>
    </w:rPr>
  </w:style>
  <w:style w:type="paragraph" w:customStyle="1" w:styleId="Cite8">
    <w:name w:val="Cite8"/>
    <w:basedOn w:val="Normal"/>
    <w:autoRedefine/>
    <w:uiPriority w:val="99"/>
    <w:qFormat/>
    <w:rsid w:val="004470B3"/>
    <w:rPr>
      <w:rFonts w:ascii="Trebuchet MS" w:eastAsia="Verdana" w:hAnsi="Trebuchet MS" w:cs="Cambria"/>
      <w:sz w:val="16"/>
    </w:rPr>
  </w:style>
  <w:style w:type="paragraph" w:customStyle="1" w:styleId="8font">
    <w:name w:val="8font"/>
    <w:basedOn w:val="Normal"/>
    <w:next w:val="Normal"/>
    <w:autoRedefine/>
    <w:uiPriority w:val="99"/>
    <w:qFormat/>
    <w:rsid w:val="004470B3"/>
    <w:rPr>
      <w:rFonts w:eastAsia="Cambria Math" w:cs="Cambria"/>
      <w:sz w:val="16"/>
      <w:szCs w:val="16"/>
    </w:rPr>
  </w:style>
  <w:style w:type="character" w:customStyle="1" w:styleId="NoterefInText">
    <w:name w:val="_NoterefInText"/>
    <w:uiPriority w:val="99"/>
    <w:rsid w:val="004470B3"/>
    <w:rPr>
      <w:rFonts w:cs="AKDPE C+ Utopia"/>
      <w:color w:val="000000"/>
    </w:rPr>
  </w:style>
  <w:style w:type="character" w:customStyle="1" w:styleId="postauthor">
    <w:name w:val="postauthor"/>
    <w:basedOn w:val="DefaultParagraphFont"/>
    <w:rsid w:val="004470B3"/>
  </w:style>
  <w:style w:type="paragraph" w:customStyle="1" w:styleId="notes-source-hasnotes">
    <w:name w:val="notes-source-hasnotes"/>
    <w:basedOn w:val="Normal"/>
    <w:rsid w:val="004470B3"/>
    <w:pPr>
      <w:spacing w:before="100" w:beforeAutospacing="1" w:after="100" w:afterAutospacing="1"/>
    </w:pPr>
    <w:rPr>
      <w:rFonts w:ascii="Tahoma" w:hAnsi="Tahoma"/>
      <w:szCs w:val="20"/>
    </w:rPr>
  </w:style>
  <w:style w:type="character" w:customStyle="1" w:styleId="span">
    <w:name w:val="span"/>
    <w:basedOn w:val="DefaultParagraphFont"/>
    <w:rsid w:val="004470B3"/>
  </w:style>
  <w:style w:type="character" w:customStyle="1" w:styleId="maintitle">
    <w:name w:val="maintitle"/>
    <w:basedOn w:val="DefaultParagraphFont"/>
    <w:rsid w:val="004470B3"/>
  </w:style>
  <w:style w:type="character" w:customStyle="1" w:styleId="thirdparty-logo">
    <w:name w:val="thirdparty-logo"/>
    <w:basedOn w:val="DefaultParagraphFont"/>
    <w:rsid w:val="004470B3"/>
  </w:style>
  <w:style w:type="character" w:customStyle="1" w:styleId="posted">
    <w:name w:val="posted"/>
    <w:basedOn w:val="DefaultParagraphFont"/>
    <w:rsid w:val="004470B3"/>
  </w:style>
  <w:style w:type="character" w:customStyle="1" w:styleId="ticker">
    <w:name w:val="ticker"/>
    <w:basedOn w:val="DefaultParagraphFont"/>
    <w:rsid w:val="004470B3"/>
  </w:style>
  <w:style w:type="paragraph" w:customStyle="1" w:styleId="articlemeta">
    <w:name w:val="articlemeta"/>
    <w:basedOn w:val="Normal"/>
    <w:rsid w:val="004470B3"/>
    <w:pPr>
      <w:spacing w:before="100" w:beforeAutospacing="1" w:after="100" w:afterAutospacing="1"/>
    </w:pPr>
    <w:rPr>
      <w:rFonts w:ascii="Tahoma" w:hAnsi="Tahoma"/>
      <w:szCs w:val="20"/>
    </w:rPr>
  </w:style>
  <w:style w:type="character" w:customStyle="1" w:styleId="vcard">
    <w:name w:val="vcard"/>
    <w:basedOn w:val="DefaultParagraphFont"/>
    <w:rsid w:val="004470B3"/>
  </w:style>
  <w:style w:type="character" w:customStyle="1" w:styleId="print-footnote">
    <w:name w:val="print-footnote"/>
    <w:basedOn w:val="DefaultParagraphFont"/>
    <w:rsid w:val="004470B3"/>
  </w:style>
  <w:style w:type="character" w:customStyle="1" w:styleId="datestring">
    <w:name w:val="datestring"/>
    <w:basedOn w:val="DefaultParagraphFont"/>
    <w:rsid w:val="004470B3"/>
  </w:style>
  <w:style w:type="paragraph" w:customStyle="1" w:styleId="noindent0">
    <w:name w:val="no_indent"/>
    <w:basedOn w:val="Normal"/>
    <w:rsid w:val="004470B3"/>
    <w:pPr>
      <w:spacing w:before="100" w:beforeAutospacing="1" w:after="100" w:afterAutospacing="1"/>
    </w:pPr>
    <w:rPr>
      <w:rFonts w:ascii="Tahoma" w:hAnsi="Tahoma"/>
      <w:szCs w:val="20"/>
    </w:rPr>
  </w:style>
  <w:style w:type="character" w:customStyle="1" w:styleId="email">
    <w:name w:val="email"/>
    <w:basedOn w:val="DefaultParagraphFont"/>
    <w:rsid w:val="004470B3"/>
  </w:style>
  <w:style w:type="paragraph" w:customStyle="1" w:styleId="left">
    <w:name w:val="left"/>
    <w:basedOn w:val="Normal"/>
    <w:rsid w:val="004470B3"/>
    <w:pPr>
      <w:spacing w:before="100" w:beforeAutospacing="1" w:after="100" w:afterAutospacing="1"/>
    </w:pPr>
    <w:rPr>
      <w:rFonts w:ascii="Tahoma" w:hAnsi="Tahoma"/>
      <w:szCs w:val="20"/>
    </w:rPr>
  </w:style>
  <w:style w:type="paragraph" w:customStyle="1" w:styleId="right">
    <w:name w:val="right"/>
    <w:basedOn w:val="Normal"/>
    <w:rsid w:val="004470B3"/>
    <w:pPr>
      <w:spacing w:before="100" w:beforeAutospacing="1" w:after="100" w:afterAutospacing="1"/>
    </w:pPr>
    <w:rPr>
      <w:rFonts w:ascii="Tahoma" w:hAnsi="Tahoma"/>
      <w:szCs w:val="20"/>
    </w:rPr>
  </w:style>
  <w:style w:type="character" w:customStyle="1" w:styleId="gptad">
    <w:name w:val="gptad"/>
    <w:basedOn w:val="DefaultParagraphFont"/>
    <w:rsid w:val="004470B3"/>
  </w:style>
  <w:style w:type="paragraph" w:customStyle="1" w:styleId="creditpostedmodified">
    <w:name w:val="credit_posted_modified"/>
    <w:basedOn w:val="Normal"/>
    <w:rsid w:val="004470B3"/>
    <w:pPr>
      <w:spacing w:before="100" w:beforeAutospacing="1" w:after="100" w:afterAutospacing="1"/>
    </w:pPr>
    <w:rPr>
      <w:rFonts w:ascii="Tahoma" w:hAnsi="Tahoma"/>
      <w:szCs w:val="20"/>
    </w:rPr>
  </w:style>
  <w:style w:type="character" w:customStyle="1" w:styleId="creditline">
    <w:name w:val="creditline"/>
    <w:basedOn w:val="DefaultParagraphFont"/>
    <w:rsid w:val="004470B3"/>
  </w:style>
  <w:style w:type="character" w:customStyle="1" w:styleId="grd">
    <w:name w:val="grd"/>
    <w:basedOn w:val="DefaultParagraphFont"/>
    <w:rsid w:val="004470B3"/>
  </w:style>
  <w:style w:type="paragraph" w:customStyle="1" w:styleId="hs-text-container">
    <w:name w:val="hs-text-container"/>
    <w:basedOn w:val="Normal"/>
    <w:rsid w:val="004470B3"/>
    <w:pPr>
      <w:spacing w:before="100" w:beforeAutospacing="1" w:after="100" w:afterAutospacing="1"/>
    </w:pPr>
    <w:rPr>
      <w:rFonts w:ascii="Tahoma" w:hAnsi="Tahoma"/>
      <w:szCs w:val="20"/>
    </w:rPr>
  </w:style>
  <w:style w:type="character" w:customStyle="1" w:styleId="created">
    <w:name w:val="created"/>
    <w:basedOn w:val="DefaultParagraphFont"/>
    <w:rsid w:val="004470B3"/>
  </w:style>
  <w:style w:type="character" w:customStyle="1" w:styleId="changed">
    <w:name w:val="changed"/>
    <w:basedOn w:val="DefaultParagraphFont"/>
    <w:rsid w:val="004470B3"/>
  </w:style>
  <w:style w:type="character" w:customStyle="1" w:styleId="article-author-name">
    <w:name w:val="article-author-name"/>
    <w:basedOn w:val="DefaultParagraphFont"/>
    <w:rsid w:val="004470B3"/>
  </w:style>
  <w:style w:type="character" w:customStyle="1" w:styleId="bioexcerpt">
    <w:name w:val="bio_excerpt"/>
    <w:basedOn w:val="DefaultParagraphFont"/>
    <w:rsid w:val="004470B3"/>
  </w:style>
  <w:style w:type="character" w:customStyle="1" w:styleId="commentcount">
    <w:name w:val="comment_count"/>
    <w:basedOn w:val="DefaultParagraphFont"/>
    <w:rsid w:val="004470B3"/>
  </w:style>
  <w:style w:type="character" w:customStyle="1" w:styleId="searchtermshighlighted">
    <w:name w:val="searchtermshighlighted"/>
    <w:basedOn w:val="DefaultParagraphFont"/>
    <w:rsid w:val="004470B3"/>
  </w:style>
  <w:style w:type="character" w:customStyle="1" w:styleId="contributornametrigger">
    <w:name w:val="contributornametrigger"/>
    <w:basedOn w:val="DefaultParagraphFont"/>
    <w:rsid w:val="004470B3"/>
  </w:style>
  <w:style w:type="character" w:customStyle="1" w:styleId="bylinepipe">
    <w:name w:val="bylinepipe"/>
    <w:basedOn w:val="DefaultParagraphFont"/>
    <w:rsid w:val="004470B3"/>
  </w:style>
  <w:style w:type="character" w:customStyle="1" w:styleId="lucenesearchresulturlb">
    <w:name w:val="lucene_search_result_url_b"/>
    <w:basedOn w:val="DefaultParagraphFont"/>
    <w:rsid w:val="004470B3"/>
  </w:style>
  <w:style w:type="character" w:customStyle="1" w:styleId="faculty-title">
    <w:name w:val="faculty-title"/>
    <w:basedOn w:val="DefaultParagraphFont"/>
    <w:rsid w:val="004470B3"/>
  </w:style>
  <w:style w:type="character" w:customStyle="1" w:styleId="count">
    <w:name w:val="count"/>
    <w:basedOn w:val="DefaultParagraphFont"/>
    <w:rsid w:val="004470B3"/>
  </w:style>
  <w:style w:type="character" w:customStyle="1" w:styleId="volume">
    <w:name w:val="volume"/>
    <w:basedOn w:val="DefaultParagraphFont"/>
    <w:rsid w:val="004470B3"/>
  </w:style>
  <w:style w:type="character" w:customStyle="1" w:styleId="issue">
    <w:name w:val="issue"/>
    <w:basedOn w:val="DefaultParagraphFont"/>
    <w:rsid w:val="004470B3"/>
  </w:style>
  <w:style w:type="character" w:customStyle="1" w:styleId="pages">
    <w:name w:val="pages"/>
    <w:basedOn w:val="DefaultParagraphFont"/>
    <w:rsid w:val="004470B3"/>
  </w:style>
  <w:style w:type="character" w:customStyle="1" w:styleId="field-content">
    <w:name w:val="field-content"/>
    <w:basedOn w:val="DefaultParagraphFont"/>
    <w:rsid w:val="004470B3"/>
  </w:style>
  <w:style w:type="character" w:customStyle="1" w:styleId="person">
    <w:name w:val="person"/>
    <w:basedOn w:val="DefaultParagraphFont"/>
    <w:rsid w:val="004470B3"/>
  </w:style>
  <w:style w:type="character" w:customStyle="1" w:styleId="corresponding">
    <w:name w:val="corresponding"/>
    <w:basedOn w:val="DefaultParagraphFont"/>
    <w:rsid w:val="004470B3"/>
  </w:style>
  <w:style w:type="character" w:customStyle="1" w:styleId="entry-date">
    <w:name w:val="entry-date"/>
    <w:basedOn w:val="DefaultParagraphFont"/>
    <w:rsid w:val="004470B3"/>
  </w:style>
  <w:style w:type="paragraph" w:customStyle="1" w:styleId="entry-meta">
    <w:name w:val="entry-meta"/>
    <w:basedOn w:val="Normal"/>
    <w:rsid w:val="004470B3"/>
    <w:pPr>
      <w:spacing w:before="100" w:beforeAutospacing="1" w:after="100" w:afterAutospacing="1"/>
    </w:pPr>
    <w:rPr>
      <w:rFonts w:ascii="Tahoma" w:hAnsi="Tahoma"/>
      <w:szCs w:val="20"/>
    </w:rPr>
  </w:style>
  <w:style w:type="character" w:customStyle="1" w:styleId="post-time">
    <w:name w:val="post-time"/>
    <w:basedOn w:val="DefaultParagraphFont"/>
    <w:rsid w:val="004470B3"/>
  </w:style>
  <w:style w:type="character" w:customStyle="1" w:styleId="post-category">
    <w:name w:val="post-category"/>
    <w:basedOn w:val="DefaultParagraphFont"/>
    <w:rsid w:val="004470B3"/>
  </w:style>
  <w:style w:type="character" w:customStyle="1" w:styleId="post-author">
    <w:name w:val="post-author"/>
    <w:basedOn w:val="DefaultParagraphFont"/>
    <w:rsid w:val="004470B3"/>
  </w:style>
  <w:style w:type="character" w:customStyle="1" w:styleId="A10">
    <w:name w:val="A10"/>
    <w:rsid w:val="004470B3"/>
    <w:rPr>
      <w:rFonts w:cs="MS Mincho"/>
      <w:color w:val="000000"/>
      <w:sz w:val="11"/>
      <w:szCs w:val="11"/>
    </w:rPr>
  </w:style>
  <w:style w:type="paragraph" w:customStyle="1" w:styleId="Pa10">
    <w:name w:val="Pa10"/>
    <w:basedOn w:val="Default"/>
    <w:next w:val="Default"/>
    <w:uiPriority w:val="99"/>
    <w:qFormat/>
    <w:rsid w:val="004470B3"/>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4470B3"/>
    <w:pPr>
      <w:widowControl w:val="0"/>
      <w:spacing w:line="241" w:lineRule="atLeast"/>
    </w:pPr>
    <w:rPr>
      <w:rFonts w:ascii="Verdana" w:eastAsiaTheme="minorEastAsia" w:hAnsi="Verdana" w:cs="Cambria"/>
      <w:color w:val="auto"/>
    </w:rPr>
  </w:style>
  <w:style w:type="character" w:customStyle="1" w:styleId="A9">
    <w:name w:val="A9"/>
    <w:uiPriority w:val="99"/>
    <w:rsid w:val="004470B3"/>
    <w:rPr>
      <w:rFonts w:cs="MS Mincho"/>
      <w:color w:val="000000"/>
      <w:sz w:val="14"/>
      <w:szCs w:val="14"/>
    </w:rPr>
  </w:style>
  <w:style w:type="paragraph" w:customStyle="1" w:styleId="articledetails">
    <w:name w:val="articledetails"/>
    <w:basedOn w:val="Normal"/>
    <w:rsid w:val="004470B3"/>
    <w:pPr>
      <w:spacing w:before="100" w:beforeAutospacing="1" w:after="100" w:afterAutospacing="1"/>
    </w:pPr>
    <w:rPr>
      <w:rFonts w:ascii="Tahoma" w:hAnsi="Tahoma"/>
      <w:szCs w:val="20"/>
    </w:rPr>
  </w:style>
  <w:style w:type="character" w:customStyle="1" w:styleId="posted-and-updated">
    <w:name w:val="posted-and-updated"/>
    <w:basedOn w:val="DefaultParagraphFont"/>
    <w:rsid w:val="004470B3"/>
  </w:style>
  <w:style w:type="paragraph" w:customStyle="1" w:styleId="aff">
    <w:name w:val="aff"/>
    <w:basedOn w:val="Normal"/>
    <w:rsid w:val="004470B3"/>
    <w:pPr>
      <w:spacing w:before="100" w:beforeAutospacing="1" w:after="100" w:afterAutospacing="1"/>
    </w:pPr>
    <w:rPr>
      <w:rFonts w:ascii="Tahoma" w:hAnsi="Tahoma"/>
      <w:szCs w:val="20"/>
    </w:rPr>
  </w:style>
  <w:style w:type="character" w:customStyle="1" w:styleId="entry-author">
    <w:name w:val="entry-author"/>
    <w:basedOn w:val="DefaultParagraphFont"/>
    <w:rsid w:val="004470B3"/>
  </w:style>
  <w:style w:type="character" w:customStyle="1" w:styleId="entry-author-name">
    <w:name w:val="entry-author-name"/>
    <w:basedOn w:val="DefaultParagraphFont"/>
    <w:rsid w:val="004470B3"/>
  </w:style>
  <w:style w:type="character" w:customStyle="1" w:styleId="arial11">
    <w:name w:val="arial_11"/>
    <w:basedOn w:val="DefaultParagraphFont"/>
    <w:rsid w:val="004470B3"/>
  </w:style>
  <w:style w:type="character" w:customStyle="1" w:styleId="contrib-degrees">
    <w:name w:val="contrib-degrees"/>
    <w:basedOn w:val="DefaultParagraphFont"/>
    <w:rsid w:val="004470B3"/>
  </w:style>
  <w:style w:type="character" w:customStyle="1" w:styleId="contrib-on-behalf-of">
    <w:name w:val="contrib-on-behalf-of"/>
    <w:basedOn w:val="DefaultParagraphFont"/>
    <w:rsid w:val="004470B3"/>
  </w:style>
  <w:style w:type="character" w:customStyle="1" w:styleId="pubtime">
    <w:name w:val="pubtime"/>
    <w:basedOn w:val="DefaultParagraphFont"/>
    <w:rsid w:val="004470B3"/>
  </w:style>
  <w:style w:type="character" w:customStyle="1" w:styleId="time">
    <w:name w:val="time"/>
    <w:basedOn w:val="DefaultParagraphFont"/>
    <w:rsid w:val="004470B3"/>
  </w:style>
  <w:style w:type="character" w:customStyle="1" w:styleId="fbcommentscount">
    <w:name w:val="fb_comments_count"/>
    <w:basedOn w:val="DefaultParagraphFont"/>
    <w:rsid w:val="004470B3"/>
  </w:style>
  <w:style w:type="character" w:customStyle="1" w:styleId="stsharethiscustom">
    <w:name w:val="st_sharethis_custom"/>
    <w:basedOn w:val="DefaultParagraphFont"/>
    <w:rsid w:val="004470B3"/>
  </w:style>
  <w:style w:type="paragraph" w:customStyle="1" w:styleId="permalinkable">
    <w:name w:val="permalinkable"/>
    <w:basedOn w:val="Normal"/>
    <w:rsid w:val="004470B3"/>
    <w:pPr>
      <w:spacing w:before="100" w:beforeAutospacing="1" w:after="100" w:afterAutospacing="1"/>
    </w:pPr>
    <w:rPr>
      <w:rFonts w:ascii="Tahoma" w:hAnsi="Tahoma"/>
      <w:szCs w:val="20"/>
    </w:rPr>
  </w:style>
  <w:style w:type="character" w:customStyle="1" w:styleId="post-date">
    <w:name w:val="post-date"/>
    <w:basedOn w:val="DefaultParagraphFont"/>
    <w:rsid w:val="004470B3"/>
  </w:style>
  <w:style w:type="character" w:customStyle="1" w:styleId="link-external">
    <w:name w:val="link-external"/>
    <w:basedOn w:val="DefaultParagraphFont"/>
    <w:rsid w:val="004470B3"/>
  </w:style>
  <w:style w:type="character" w:customStyle="1" w:styleId="articleauthor">
    <w:name w:val="article_author"/>
    <w:basedOn w:val="DefaultParagraphFont"/>
    <w:rsid w:val="004470B3"/>
  </w:style>
  <w:style w:type="character" w:customStyle="1" w:styleId="articleissue">
    <w:name w:val="article_issue"/>
    <w:basedOn w:val="DefaultParagraphFont"/>
    <w:rsid w:val="004470B3"/>
  </w:style>
  <w:style w:type="character" w:customStyle="1" w:styleId="a-size-large">
    <w:name w:val="a-size-large"/>
    <w:basedOn w:val="DefaultParagraphFont"/>
    <w:rsid w:val="004470B3"/>
  </w:style>
  <w:style w:type="character" w:customStyle="1" w:styleId="a-size-medium">
    <w:name w:val="a-size-medium"/>
    <w:basedOn w:val="DefaultParagraphFont"/>
    <w:rsid w:val="004470B3"/>
  </w:style>
  <w:style w:type="character" w:customStyle="1" w:styleId="contribution">
    <w:name w:val="contribution"/>
    <w:basedOn w:val="DefaultParagraphFont"/>
    <w:rsid w:val="004470B3"/>
  </w:style>
  <w:style w:type="character" w:customStyle="1" w:styleId="a-color-secondary">
    <w:name w:val="a-color-secondary"/>
    <w:basedOn w:val="DefaultParagraphFont"/>
    <w:rsid w:val="004470B3"/>
  </w:style>
  <w:style w:type="paragraph" w:customStyle="1" w:styleId="sbyline">
    <w:name w:val="sbyline"/>
    <w:basedOn w:val="Normal"/>
    <w:rsid w:val="004470B3"/>
    <w:pPr>
      <w:spacing w:before="100" w:beforeAutospacing="1" w:after="100" w:afterAutospacing="1"/>
    </w:pPr>
    <w:rPr>
      <w:rFonts w:ascii="Tahoma" w:hAnsi="Tahoma"/>
      <w:szCs w:val="20"/>
    </w:rPr>
  </w:style>
  <w:style w:type="character" w:customStyle="1" w:styleId="ui-author">
    <w:name w:val="ui-author"/>
    <w:basedOn w:val="DefaultParagraphFont"/>
    <w:rsid w:val="004470B3"/>
  </w:style>
  <w:style w:type="character" w:customStyle="1" w:styleId="ui-staffline">
    <w:name w:val="ui-staffline"/>
    <w:basedOn w:val="DefaultParagraphFont"/>
    <w:rsid w:val="004470B3"/>
  </w:style>
  <w:style w:type="paragraph" w:customStyle="1" w:styleId="promotion-tag-p">
    <w:name w:val="promotion-tag-p"/>
    <w:basedOn w:val="Normal"/>
    <w:rsid w:val="004470B3"/>
    <w:pPr>
      <w:spacing w:before="100" w:beforeAutospacing="1" w:after="100" w:afterAutospacing="1"/>
    </w:pPr>
    <w:rPr>
      <w:rFonts w:ascii="Tahoma" w:hAnsi="Tahoma"/>
      <w:szCs w:val="20"/>
    </w:rPr>
  </w:style>
  <w:style w:type="paragraph" w:customStyle="1" w:styleId="heading">
    <w:name w:val="heading"/>
    <w:basedOn w:val="Normal"/>
    <w:qFormat/>
    <w:rsid w:val="004470B3"/>
    <w:pPr>
      <w:spacing w:before="100" w:beforeAutospacing="1" w:after="100" w:afterAutospacing="1"/>
    </w:pPr>
    <w:rPr>
      <w:rFonts w:ascii="Tahoma" w:hAnsi="Tahoma"/>
      <w:szCs w:val="20"/>
    </w:rPr>
  </w:style>
  <w:style w:type="character" w:customStyle="1" w:styleId="value">
    <w:name w:val="value"/>
    <w:basedOn w:val="DefaultParagraphFont"/>
    <w:rsid w:val="004470B3"/>
  </w:style>
  <w:style w:type="character" w:customStyle="1" w:styleId="specialissuelabel">
    <w:name w:val="specialissuelabel"/>
    <w:basedOn w:val="DefaultParagraphFont"/>
    <w:rsid w:val="004470B3"/>
  </w:style>
  <w:style w:type="character" w:customStyle="1" w:styleId="referencediv">
    <w:name w:val="referencediv"/>
    <w:basedOn w:val="DefaultParagraphFont"/>
    <w:rsid w:val="004470B3"/>
  </w:style>
  <w:style w:type="character" w:customStyle="1" w:styleId="wp-smiley">
    <w:name w:val="wp-smiley"/>
    <w:basedOn w:val="DefaultParagraphFont"/>
    <w:rsid w:val="004470B3"/>
  </w:style>
  <w:style w:type="character" w:customStyle="1" w:styleId="meta-prep">
    <w:name w:val="meta-prep"/>
    <w:basedOn w:val="DefaultParagraphFont"/>
    <w:rsid w:val="004470B3"/>
  </w:style>
  <w:style w:type="character" w:customStyle="1" w:styleId="artjournal">
    <w:name w:val="art_journal"/>
    <w:basedOn w:val="DefaultParagraphFont"/>
    <w:rsid w:val="004470B3"/>
  </w:style>
  <w:style w:type="character" w:customStyle="1" w:styleId="artdatevolumeissuepart">
    <w:name w:val="art_datevolumeissuepart"/>
    <w:basedOn w:val="DefaultParagraphFont"/>
    <w:rsid w:val="004470B3"/>
  </w:style>
  <w:style w:type="character" w:customStyle="1" w:styleId="artpages">
    <w:name w:val="art_pages"/>
    <w:basedOn w:val="DefaultParagraphFont"/>
    <w:rsid w:val="004470B3"/>
  </w:style>
  <w:style w:type="character" w:customStyle="1" w:styleId="singlehighlightclass">
    <w:name w:val="single_highlight_class"/>
    <w:basedOn w:val="DefaultParagraphFont"/>
    <w:rsid w:val="004470B3"/>
  </w:style>
  <w:style w:type="character" w:customStyle="1" w:styleId="degree">
    <w:name w:val="degree"/>
    <w:basedOn w:val="DefaultParagraphFont"/>
    <w:rsid w:val="004470B3"/>
  </w:style>
  <w:style w:type="character" w:customStyle="1" w:styleId="major">
    <w:name w:val="major"/>
    <w:basedOn w:val="DefaultParagraphFont"/>
    <w:rsid w:val="004470B3"/>
  </w:style>
  <w:style w:type="character" w:customStyle="1" w:styleId="authors">
    <w:name w:val="authors"/>
    <w:basedOn w:val="DefaultParagraphFont"/>
    <w:rsid w:val="004470B3"/>
  </w:style>
  <w:style w:type="character" w:customStyle="1" w:styleId="views">
    <w:name w:val="views"/>
    <w:basedOn w:val="DefaultParagraphFont"/>
    <w:rsid w:val="004470B3"/>
  </w:style>
  <w:style w:type="character" w:customStyle="1" w:styleId="stmainservices">
    <w:name w:val="stmainservices"/>
    <w:basedOn w:val="DefaultParagraphFont"/>
    <w:rsid w:val="004470B3"/>
  </w:style>
  <w:style w:type="character" w:customStyle="1" w:styleId="stbubblehcount">
    <w:name w:val="stbubble_hcount"/>
    <w:basedOn w:val="DefaultParagraphFont"/>
    <w:rsid w:val="004470B3"/>
  </w:style>
  <w:style w:type="paragraph" w:customStyle="1" w:styleId="Document">
    <w:name w:val="_Document"/>
    <w:basedOn w:val="Default"/>
    <w:next w:val="Default"/>
    <w:uiPriority w:val="99"/>
    <w:rsid w:val="004470B3"/>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4470B3"/>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4470B3"/>
    <w:pPr>
      <w:widowControl w:val="0"/>
    </w:pPr>
    <w:rPr>
      <w:rFonts w:ascii="AKDPE C+ Utopia" w:eastAsiaTheme="minorEastAsia" w:hAnsi="AKDPE C+ Utopia" w:cs="Cambria"/>
      <w:color w:val="auto"/>
    </w:rPr>
  </w:style>
  <w:style w:type="paragraph" w:customStyle="1" w:styleId="collapsed-hide">
    <w:name w:val="collapsed-hide"/>
    <w:basedOn w:val="Normal"/>
    <w:rsid w:val="004470B3"/>
    <w:pPr>
      <w:spacing w:before="100" w:beforeAutospacing="1" w:after="100" w:afterAutospacing="1"/>
    </w:pPr>
    <w:rPr>
      <w:rFonts w:ascii="Tahoma" w:hAnsi="Tahoma"/>
      <w:szCs w:val="20"/>
    </w:rPr>
  </w:style>
  <w:style w:type="paragraph" w:customStyle="1" w:styleId="Pa7">
    <w:name w:val="Pa7"/>
    <w:basedOn w:val="Default"/>
    <w:next w:val="Default"/>
    <w:qFormat/>
    <w:rsid w:val="004470B3"/>
    <w:pPr>
      <w:widowControl w:val="0"/>
      <w:spacing w:line="211" w:lineRule="atLeast"/>
    </w:pPr>
    <w:rPr>
      <w:rFonts w:ascii="Courier New" w:eastAsiaTheme="minorEastAsia" w:hAnsi="Courier New" w:cs="Cambria"/>
      <w:color w:val="auto"/>
    </w:rPr>
  </w:style>
  <w:style w:type="paragraph" w:customStyle="1" w:styleId="odd">
    <w:name w:val="odd"/>
    <w:basedOn w:val="Normal"/>
    <w:rsid w:val="004470B3"/>
    <w:pPr>
      <w:spacing w:before="100" w:beforeAutospacing="1" w:after="100" w:afterAutospacing="1"/>
    </w:pPr>
    <w:rPr>
      <w:rFonts w:ascii="Tahoma" w:hAnsi="Tahoma"/>
      <w:szCs w:val="20"/>
    </w:rPr>
  </w:style>
  <w:style w:type="character" w:customStyle="1" w:styleId="article-date">
    <w:name w:val="article-date"/>
    <w:basedOn w:val="DefaultParagraphFont"/>
    <w:rsid w:val="004470B3"/>
  </w:style>
  <w:style w:type="character" w:customStyle="1" w:styleId="article-author">
    <w:name w:val="article-author"/>
    <w:basedOn w:val="DefaultParagraphFont"/>
    <w:rsid w:val="004470B3"/>
  </w:style>
  <w:style w:type="character" w:customStyle="1" w:styleId="tolocaltime">
    <w:name w:val="tolocaltime"/>
    <w:basedOn w:val="DefaultParagraphFont"/>
    <w:rsid w:val="004470B3"/>
  </w:style>
  <w:style w:type="character" w:customStyle="1" w:styleId="pb-byline">
    <w:name w:val="pb-byline"/>
    <w:basedOn w:val="DefaultParagraphFont"/>
    <w:rsid w:val="004470B3"/>
  </w:style>
  <w:style w:type="character" w:customStyle="1" w:styleId="pb-timestamp">
    <w:name w:val="pb-timestamp"/>
    <w:basedOn w:val="DefaultParagraphFont"/>
    <w:rsid w:val="004470B3"/>
  </w:style>
  <w:style w:type="paragraph" w:customStyle="1" w:styleId="Pa8">
    <w:name w:val="Pa8"/>
    <w:basedOn w:val="Default"/>
    <w:next w:val="Default"/>
    <w:qFormat/>
    <w:rsid w:val="004470B3"/>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4470B3"/>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4470B3"/>
  </w:style>
  <w:style w:type="character" w:customStyle="1" w:styleId="even">
    <w:name w:val="even"/>
    <w:basedOn w:val="DefaultParagraphFont"/>
    <w:rsid w:val="004470B3"/>
  </w:style>
  <w:style w:type="paragraph" w:customStyle="1" w:styleId="volissue">
    <w:name w:val="volissue"/>
    <w:basedOn w:val="Normal"/>
    <w:rsid w:val="004470B3"/>
    <w:pPr>
      <w:spacing w:before="100" w:beforeAutospacing="1" w:after="100" w:afterAutospacing="1"/>
    </w:pPr>
    <w:rPr>
      <w:rFonts w:ascii="Tahoma" w:hAnsi="Tahoma"/>
      <w:szCs w:val="20"/>
    </w:rPr>
  </w:style>
  <w:style w:type="character" w:customStyle="1" w:styleId="view-count">
    <w:name w:val="view-count"/>
    <w:basedOn w:val="DefaultParagraphFont"/>
    <w:rsid w:val="004470B3"/>
  </w:style>
  <w:style w:type="paragraph" w:customStyle="1" w:styleId="BoldUnderlineChar20">
    <w:name w:val="BoldUnderline Char2"/>
    <w:link w:val="BoldUnderlineChar2Char"/>
    <w:rsid w:val="004470B3"/>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4470B3"/>
    <w:rPr>
      <w:rFonts w:ascii="Times New Roman" w:eastAsia="Times New Roman" w:hAnsi="Times New Roman" w:cs="Times New Roman"/>
      <w:b/>
      <w:sz w:val="20"/>
      <w:szCs w:val="24"/>
      <w:u w:val="single"/>
    </w:rPr>
  </w:style>
  <w:style w:type="character" w:customStyle="1" w:styleId="UnderlineCharChar4">
    <w:name w:val="Underline Char Char4"/>
    <w:rsid w:val="004470B3"/>
    <w:rPr>
      <w:szCs w:val="24"/>
      <w:u w:val="single"/>
      <w:lang w:val="en-US" w:eastAsia="en-US" w:bidi="ar-SA"/>
    </w:rPr>
  </w:style>
  <w:style w:type="character" w:customStyle="1" w:styleId="BoldUnderlineCharChar3">
    <w:name w:val="BoldUnderline Char Char3"/>
    <w:rsid w:val="004470B3"/>
    <w:rPr>
      <w:b/>
      <w:szCs w:val="24"/>
      <w:u w:val="single"/>
      <w:lang w:val="en-US" w:eastAsia="en-US" w:bidi="ar-SA"/>
    </w:rPr>
  </w:style>
  <w:style w:type="character" w:customStyle="1" w:styleId="BoldUnderlineCharChar2">
    <w:name w:val="BoldUnderline Char Char2"/>
    <w:rsid w:val="004470B3"/>
    <w:rPr>
      <w:b/>
      <w:szCs w:val="24"/>
      <w:u w:val="single"/>
      <w:lang w:val="en-US" w:eastAsia="en-US" w:bidi="ar-SA"/>
    </w:rPr>
  </w:style>
  <w:style w:type="paragraph" w:customStyle="1" w:styleId="UnderlineCard0">
    <w:name w:val="UnderlineCard"/>
    <w:basedOn w:val="Heading3"/>
    <w:link w:val="UnderlineCardChar"/>
    <w:qFormat/>
    <w:rsid w:val="004470B3"/>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4470B3"/>
    <w:rPr>
      <w:rFonts w:ascii="Calibri" w:eastAsia="Calibri" w:hAnsi="Calibri" w:cs="Times New Roman"/>
      <w:sz w:val="20"/>
      <w:szCs w:val="20"/>
      <w:u w:val="single"/>
      <w:lang w:val="x-none" w:eastAsia="x-none"/>
    </w:rPr>
  </w:style>
  <w:style w:type="character" w:customStyle="1" w:styleId="5Notunderlined">
    <w:name w:val="5 Not underlined"/>
    <w:rsid w:val="004470B3"/>
    <w:rPr>
      <w:rFonts w:ascii="Times New Roman" w:hAnsi="Times New Roman"/>
      <w:sz w:val="16"/>
    </w:rPr>
  </w:style>
  <w:style w:type="character" w:customStyle="1" w:styleId="volume-issue">
    <w:name w:val="volume-issue"/>
    <w:rsid w:val="004470B3"/>
    <w:rPr>
      <w:rFonts w:cs="Times New Roman"/>
    </w:rPr>
  </w:style>
  <w:style w:type="character" w:customStyle="1" w:styleId="i">
    <w:name w:val="i"/>
    <w:basedOn w:val="DefaultParagraphFont"/>
    <w:uiPriority w:val="99"/>
    <w:rsid w:val="004470B3"/>
  </w:style>
  <w:style w:type="character" w:customStyle="1" w:styleId="storytext">
    <w:name w:val="storytext"/>
    <w:basedOn w:val="DefaultParagraphFont"/>
    <w:rsid w:val="004470B3"/>
  </w:style>
  <w:style w:type="character" w:customStyle="1" w:styleId="heading3char0">
    <w:name w:val="heading3char"/>
    <w:rsid w:val="004470B3"/>
  </w:style>
  <w:style w:type="character" w:customStyle="1" w:styleId="boldness1">
    <w:name w:val="boldness1"/>
    <w:rsid w:val="004470B3"/>
  </w:style>
  <w:style w:type="paragraph" w:customStyle="1" w:styleId="Cardd">
    <w:name w:val="Cardd"/>
    <w:basedOn w:val="Normal"/>
    <w:uiPriority w:val="4"/>
    <w:qFormat/>
    <w:rsid w:val="004470B3"/>
    <w:pPr>
      <w:ind w:left="288" w:right="288"/>
    </w:pPr>
  </w:style>
  <w:style w:type="paragraph" w:customStyle="1" w:styleId="document0">
    <w:name w:val="document"/>
    <w:basedOn w:val="Normal"/>
    <w:rsid w:val="004470B3"/>
    <w:pPr>
      <w:spacing w:before="100" w:beforeAutospacing="1" w:after="100" w:afterAutospacing="1"/>
    </w:pPr>
  </w:style>
  <w:style w:type="character" w:customStyle="1" w:styleId="current-selection">
    <w:name w:val="current-selection"/>
    <w:basedOn w:val="DefaultParagraphFont"/>
    <w:rsid w:val="004470B3"/>
  </w:style>
  <w:style w:type="character" w:customStyle="1" w:styleId="a2">
    <w:name w:val="_"/>
    <w:basedOn w:val="DefaultParagraphFont"/>
    <w:rsid w:val="004470B3"/>
  </w:style>
  <w:style w:type="paragraph" w:customStyle="1" w:styleId="Shrink6">
    <w:name w:val="Shrink 6"/>
    <w:basedOn w:val="Normal"/>
    <w:qFormat/>
    <w:rsid w:val="004470B3"/>
    <w:rPr>
      <w:rFonts w:eastAsia="Calibri"/>
      <w:sz w:val="12"/>
    </w:rPr>
  </w:style>
  <w:style w:type="character" w:customStyle="1" w:styleId="messagecontent">
    <w:name w:val="message_content"/>
    <w:rsid w:val="004470B3"/>
  </w:style>
  <w:style w:type="paragraph" w:customStyle="1" w:styleId="BriefTitleWorks">
    <w:name w:val="Brief Title Works"/>
    <w:basedOn w:val="Heading1"/>
    <w:link w:val="BriefTitleWorksChar"/>
    <w:rsid w:val="004470B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4470B3"/>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4470B3"/>
    <w:rPr>
      <w:rFonts w:ascii="Verdana" w:hAnsi="Verdana" w:hint="default"/>
      <w:color w:val="000000"/>
      <w:sz w:val="16"/>
      <w:szCs w:val="16"/>
    </w:rPr>
  </w:style>
  <w:style w:type="character" w:customStyle="1" w:styleId="Heading3CharCharCharChar1">
    <w:name w:val="Heading 3 Char Char Char Char1"/>
    <w:rsid w:val="004470B3"/>
    <w:rPr>
      <w:rFonts w:cs="Arial"/>
      <w:bCs/>
      <w:szCs w:val="26"/>
      <w:u w:val="single"/>
      <w:lang w:val="en-US" w:eastAsia="en-US" w:bidi="ar-SA"/>
    </w:rPr>
  </w:style>
  <w:style w:type="paragraph" w:customStyle="1" w:styleId="conintrotext">
    <w:name w:val="conintrotext"/>
    <w:basedOn w:val="Normal"/>
    <w:uiPriority w:val="99"/>
    <w:rsid w:val="004470B3"/>
    <w:pPr>
      <w:spacing w:before="100" w:beforeAutospacing="1" w:after="100" w:afterAutospacing="1"/>
    </w:pPr>
  </w:style>
  <w:style w:type="character" w:customStyle="1" w:styleId="comment-body">
    <w:name w:val="comment-body"/>
    <w:rsid w:val="004470B3"/>
  </w:style>
  <w:style w:type="character" w:customStyle="1" w:styleId="UnderlineCharCharChar1">
    <w:name w:val="Underline Char Char Char1"/>
    <w:rsid w:val="004470B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470B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4470B3"/>
    <w:rPr>
      <w:rFonts w:asciiTheme="minorHAnsi" w:eastAsia="MS Mincho" w:hAnsiTheme="minorHAnsi"/>
      <w:b/>
      <w:u w:val="single"/>
    </w:rPr>
  </w:style>
  <w:style w:type="character" w:customStyle="1" w:styleId="mw-headline">
    <w:name w:val="mw-headline"/>
    <w:rsid w:val="004470B3"/>
  </w:style>
  <w:style w:type="character" w:customStyle="1" w:styleId="flagicon">
    <w:name w:val="flagicon"/>
    <w:rsid w:val="004470B3"/>
  </w:style>
  <w:style w:type="paragraph" w:customStyle="1" w:styleId="assert">
    <w:name w:val="assert"/>
    <w:basedOn w:val="Normal"/>
    <w:uiPriority w:val="99"/>
    <w:rsid w:val="004470B3"/>
    <w:pPr>
      <w:spacing w:before="100" w:beforeAutospacing="1" w:after="100" w:afterAutospacing="1"/>
    </w:pPr>
  </w:style>
  <w:style w:type="character" w:customStyle="1" w:styleId="apturelink">
    <w:name w:val="apturelink"/>
    <w:rsid w:val="004470B3"/>
  </w:style>
  <w:style w:type="character" w:customStyle="1" w:styleId="apturelinkicon">
    <w:name w:val="apturelinkicon"/>
    <w:rsid w:val="004470B3"/>
  </w:style>
  <w:style w:type="paragraph" w:customStyle="1" w:styleId="Default1">
    <w:name w:val="Default1"/>
    <w:basedOn w:val="Default"/>
    <w:next w:val="Default"/>
    <w:uiPriority w:val="99"/>
    <w:qFormat/>
    <w:rsid w:val="004470B3"/>
    <w:rPr>
      <w:color w:val="auto"/>
    </w:rPr>
  </w:style>
  <w:style w:type="paragraph" w:customStyle="1" w:styleId="center">
    <w:name w:val="center"/>
    <w:basedOn w:val="Normal"/>
    <w:uiPriority w:val="99"/>
    <w:rsid w:val="004470B3"/>
    <w:pPr>
      <w:spacing w:before="100" w:beforeAutospacing="1" w:after="100" w:afterAutospacing="1"/>
    </w:pPr>
  </w:style>
  <w:style w:type="character" w:customStyle="1" w:styleId="LittleChar">
    <w:name w:val="Little Char"/>
    <w:link w:val="Little"/>
    <w:rsid w:val="004470B3"/>
    <w:rPr>
      <w:rFonts w:ascii="Garamond" w:hAnsi="Garamond"/>
      <w:sz w:val="16"/>
    </w:rPr>
  </w:style>
  <w:style w:type="character" w:customStyle="1" w:styleId="UnderlineChar1Char">
    <w:name w:val="Underline Char1 Char"/>
    <w:rsid w:val="004470B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470B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4470B3"/>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470B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4470B3"/>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470B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4470B3"/>
    <w:rPr>
      <w:rFonts w:asciiTheme="minorHAnsi" w:eastAsia="MS Mincho" w:hAnsiTheme="minorHAnsi"/>
      <w:b/>
      <w:u w:val="single"/>
    </w:rPr>
  </w:style>
  <w:style w:type="paragraph" w:customStyle="1" w:styleId="CardBody">
    <w:name w:val="Card Body"/>
    <w:basedOn w:val="Normal"/>
    <w:link w:val="CardBodyChar"/>
    <w:qFormat/>
    <w:rsid w:val="004470B3"/>
    <w:rPr>
      <w:sz w:val="16"/>
    </w:rPr>
  </w:style>
  <w:style w:type="character" w:customStyle="1" w:styleId="CardBodyChar">
    <w:name w:val="Card Body Char"/>
    <w:link w:val="CardBody"/>
    <w:rsid w:val="004470B3"/>
    <w:rPr>
      <w:rFonts w:ascii="Calibri" w:hAnsi="Calibri"/>
      <w:sz w:val="16"/>
    </w:rPr>
  </w:style>
  <w:style w:type="character" w:customStyle="1" w:styleId="ptitleinside">
    <w:name w:val="p_title_inside"/>
    <w:rsid w:val="004470B3"/>
  </w:style>
  <w:style w:type="paragraph" w:customStyle="1" w:styleId="StyleBoldandUnderlineChar11ptBorderSinglesolidline">
    <w:name w:val="Style Bold and Underline Char + 11 pt Border: : (Single solid line..."/>
    <w:link w:val="StyleBoldandUnderlineChar11ptBorderSinglesolidlineChar"/>
    <w:rsid w:val="004470B3"/>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470B3"/>
    <w:rPr>
      <w:rFonts w:eastAsia="Times New Roman"/>
      <w:b/>
      <w:bCs/>
      <w:szCs w:val="20"/>
      <w:u w:val="single"/>
      <w:bdr w:val="single" w:sz="4" w:space="0" w:color="auto"/>
    </w:rPr>
  </w:style>
  <w:style w:type="character" w:customStyle="1" w:styleId="Heading1CharChar1">
    <w:name w:val="Heading 1 Char Char1"/>
    <w:rsid w:val="004470B3"/>
    <w:rPr>
      <w:rFonts w:cs="Arial"/>
      <w:b/>
      <w:bCs/>
      <w:szCs w:val="32"/>
      <w:lang w:val="en-US" w:eastAsia="en-US" w:bidi="ar-SA"/>
    </w:rPr>
  </w:style>
  <w:style w:type="paragraph" w:customStyle="1" w:styleId="Indentation">
    <w:name w:val="Indentation"/>
    <w:basedOn w:val="Normal"/>
    <w:qFormat/>
    <w:rsid w:val="004470B3"/>
    <w:pPr>
      <w:ind w:left="288" w:right="288"/>
    </w:pPr>
  </w:style>
  <w:style w:type="character" w:customStyle="1" w:styleId="StyleUnderlineCharChar9ptBold">
    <w:name w:val="Style Underline Char Char + 9 pt Bold"/>
    <w:rsid w:val="004470B3"/>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4470B3"/>
    <w:rPr>
      <w:rFonts w:ascii="Times New Roman" w:hAnsi="Times New Roman"/>
      <w:b/>
      <w:bCs/>
      <w:noProof w:val="0"/>
      <w:sz w:val="20"/>
      <w:u w:val="single"/>
    </w:rPr>
  </w:style>
  <w:style w:type="character" w:customStyle="1" w:styleId="StyleUnderlineCharChar19pt">
    <w:name w:val="Style Underline Char Char1 + 9 pt"/>
    <w:rsid w:val="004470B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470B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4470B3"/>
    <w:rPr>
      <w:rFonts w:ascii="Georgia" w:eastAsia="Times New Roman" w:hAnsi="Georgia"/>
      <w:b/>
      <w:smallCaps/>
      <w:sz w:val="24"/>
      <w:szCs w:val="24"/>
      <w:u w:val="single"/>
    </w:rPr>
  </w:style>
  <w:style w:type="character" w:customStyle="1" w:styleId="CardTextCharChar">
    <w:name w:val="Card Text Char Char"/>
    <w:rsid w:val="004470B3"/>
    <w:rPr>
      <w:rFonts w:ascii="Times New Roman" w:eastAsia="Times New Roman" w:hAnsi="Times New Roman" w:cs="Times New Roman"/>
      <w:sz w:val="20"/>
      <w:szCs w:val="20"/>
    </w:rPr>
  </w:style>
  <w:style w:type="character" w:customStyle="1" w:styleId="citeChar1">
    <w:name w:val="cite Char"/>
    <w:locked/>
    <w:rsid w:val="004470B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4470B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470B3"/>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4470B3"/>
    <w:rPr>
      <w:i/>
      <w:iCs/>
      <w:sz w:val="20"/>
      <w:u w:val="single"/>
    </w:rPr>
  </w:style>
  <w:style w:type="character" w:customStyle="1" w:styleId="HIGHLIGHT0">
    <w:name w:val="HIGHLIGHT"/>
    <w:uiPriority w:val="1"/>
    <w:qFormat/>
    <w:rsid w:val="004470B3"/>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4470B3"/>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4470B3"/>
    <w:rPr>
      <w:rFonts w:ascii="Calibri" w:eastAsia="Times New Roman" w:hAnsi="Calibri"/>
      <w:b/>
      <w:sz w:val="28"/>
      <w:szCs w:val="24"/>
    </w:rPr>
  </w:style>
  <w:style w:type="character" w:customStyle="1" w:styleId="FifthChar">
    <w:name w:val="Fifth Char"/>
    <w:link w:val="Fifth"/>
    <w:rsid w:val="004470B3"/>
    <w:rPr>
      <w:rFonts w:ascii="Calibri" w:eastAsia="Calibri" w:hAnsi="Calibri"/>
    </w:rPr>
  </w:style>
  <w:style w:type="paragraph" w:customStyle="1" w:styleId="Third">
    <w:name w:val="Third"/>
    <w:basedOn w:val="Normal"/>
    <w:link w:val="ThirdChar"/>
    <w:rsid w:val="004470B3"/>
    <w:rPr>
      <w:b/>
      <w:u w:val="single"/>
      <w:lang w:val="x-none" w:eastAsia="x-none"/>
    </w:rPr>
  </w:style>
  <w:style w:type="character" w:customStyle="1" w:styleId="ThirdChar">
    <w:name w:val="Third Char"/>
    <w:link w:val="Third"/>
    <w:rsid w:val="004470B3"/>
    <w:rPr>
      <w:rFonts w:ascii="Calibri"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4470B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4470B3"/>
    <w:rPr>
      <w:rFonts w:ascii="Times New Roman" w:eastAsia="Times New Roman" w:hAnsi="Times New Roman"/>
      <w:szCs w:val="24"/>
    </w:rPr>
  </w:style>
  <w:style w:type="character" w:customStyle="1" w:styleId="article-record-publication-volume-issue">
    <w:name w:val="article-record-publication-volume-issue"/>
    <w:rsid w:val="004470B3"/>
  </w:style>
  <w:style w:type="character" w:customStyle="1" w:styleId="NothingCharChar">
    <w:name w:val="Nothing Char Char"/>
    <w:link w:val="NothingCharCharChar"/>
    <w:rsid w:val="004470B3"/>
  </w:style>
  <w:style w:type="paragraph" w:customStyle="1" w:styleId="DebateUnderlineBoldChar">
    <w:name w:val="Debate Underline Bold Char"/>
    <w:basedOn w:val="Normal"/>
    <w:link w:val="DebateUnderlineBoldCharChar"/>
    <w:rsid w:val="004470B3"/>
    <w:pPr>
      <w:jc w:val="both"/>
    </w:pPr>
    <w:rPr>
      <w:b/>
      <w:u w:val="thick"/>
    </w:rPr>
  </w:style>
  <w:style w:type="character" w:customStyle="1" w:styleId="DebateUnderlineBoldCharChar">
    <w:name w:val="Debate Underline Bold Char Char"/>
    <w:link w:val="DebateUnderlineBoldChar"/>
    <w:rsid w:val="004470B3"/>
    <w:rPr>
      <w:rFonts w:ascii="Calibri" w:hAnsi="Calibri"/>
      <w:b/>
      <w:u w:val="thick"/>
    </w:rPr>
  </w:style>
  <w:style w:type="character" w:customStyle="1" w:styleId="resultbodyblack">
    <w:name w:val="resultbodyblack"/>
    <w:rsid w:val="004470B3"/>
    <w:rPr>
      <w:rFonts w:cs="Times New Roman"/>
    </w:rPr>
  </w:style>
  <w:style w:type="paragraph" w:customStyle="1" w:styleId="bloctitles">
    <w:name w:val="bloc titles"/>
    <w:basedOn w:val="Heading1"/>
    <w:next w:val="Normal"/>
    <w:link w:val="bloctitlesChar"/>
    <w:autoRedefine/>
    <w:qFormat/>
    <w:rsid w:val="004470B3"/>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4470B3"/>
    <w:rPr>
      <w:rFonts w:ascii="Calibri" w:eastAsia="Malgun Gothic" w:hAnsi="Calibri" w:cs="Arial"/>
      <w:b/>
      <w:bCs/>
      <w:sz w:val="28"/>
      <w:szCs w:val="32"/>
      <w:u w:val="single"/>
    </w:rPr>
  </w:style>
  <w:style w:type="paragraph" w:customStyle="1" w:styleId="CiteSmallText">
    <w:name w:val="Cite Small Text"/>
    <w:basedOn w:val="Normal"/>
    <w:uiPriority w:val="99"/>
    <w:rsid w:val="004470B3"/>
    <w:pPr>
      <w:widowControl w:val="0"/>
      <w:spacing w:after="200"/>
    </w:pPr>
    <w:rPr>
      <w:rFonts w:ascii="Helvetica Neue" w:hAnsi="Helvetica Neue"/>
      <w:b/>
      <w:sz w:val="18"/>
    </w:rPr>
  </w:style>
  <w:style w:type="character" w:customStyle="1" w:styleId="3TagCite">
    <w:name w:val="3 Tag/Cite"/>
    <w:rsid w:val="004470B3"/>
    <w:rPr>
      <w:rFonts w:ascii="Times New Roman" w:hAnsi="Times New Roman"/>
      <w:b/>
    </w:rPr>
  </w:style>
  <w:style w:type="character" w:customStyle="1" w:styleId="4Qualifications">
    <w:name w:val="4 Qualifications"/>
    <w:rsid w:val="004470B3"/>
    <w:rPr>
      <w:rFonts w:ascii="Times New Roman" w:hAnsi="Times New Roman"/>
      <w:sz w:val="19"/>
    </w:rPr>
  </w:style>
  <w:style w:type="character" w:customStyle="1" w:styleId="6Underlined">
    <w:name w:val="6 Underlined"/>
    <w:rsid w:val="004470B3"/>
    <w:rPr>
      <w:rFonts w:ascii="Times New Roman" w:hAnsi="Times New Roman"/>
      <w:b/>
      <w:sz w:val="21"/>
      <w:u w:val="single"/>
    </w:rPr>
  </w:style>
  <w:style w:type="paragraph" w:customStyle="1" w:styleId="Cards1CharChar">
    <w:name w:val="Cards1 Char Char"/>
    <w:basedOn w:val="Normal"/>
    <w:link w:val="Cards1CharCharChar"/>
    <w:rsid w:val="004470B3"/>
    <w:pPr>
      <w:autoSpaceDE w:val="0"/>
      <w:autoSpaceDN w:val="0"/>
      <w:adjustRightInd w:val="0"/>
      <w:ind w:left="432" w:right="432"/>
      <w:jc w:val="both"/>
    </w:pPr>
    <w:rPr>
      <w:lang w:val="x-none"/>
    </w:rPr>
  </w:style>
  <w:style w:type="character" w:customStyle="1" w:styleId="Cards1CharCharChar">
    <w:name w:val="Cards1 Char Char Char"/>
    <w:link w:val="Cards1CharChar"/>
    <w:rsid w:val="004470B3"/>
    <w:rPr>
      <w:rFonts w:ascii="Calibri" w:hAnsi="Calibri"/>
      <w:lang w:val="x-none"/>
    </w:rPr>
  </w:style>
  <w:style w:type="character" w:customStyle="1" w:styleId="UnderlineCharCharCharCharCharCharCharChar">
    <w:name w:val="Underline Char Char Char Char Char Char Char Char"/>
    <w:link w:val="UnderlineCharCharCharCharCharCharChar"/>
    <w:rsid w:val="004470B3"/>
    <w:rPr>
      <w:u w:val="single"/>
    </w:rPr>
  </w:style>
  <w:style w:type="paragraph" w:customStyle="1" w:styleId="UnderlineCharCharCharCharCharCharChar">
    <w:name w:val="Underline Char Char Char Char Char Char Char"/>
    <w:basedOn w:val="Normal"/>
    <w:link w:val="UnderlineCharCharCharCharCharCharCharChar"/>
    <w:qFormat/>
    <w:rsid w:val="004470B3"/>
    <w:rPr>
      <w:rFonts w:asciiTheme="minorHAnsi" w:hAnsiTheme="minorHAnsi"/>
      <w:u w:val="single"/>
    </w:rPr>
  </w:style>
  <w:style w:type="paragraph" w:customStyle="1" w:styleId="CitesCharChar">
    <w:name w:val="Cites Char Char"/>
    <w:next w:val="Normal"/>
    <w:link w:val="CitesCharCharChar"/>
    <w:rsid w:val="004470B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4470B3"/>
    <w:rPr>
      <w:rFonts w:ascii="Times New Roman" w:eastAsia="Times New Roman" w:hAnsi="Times New Roman" w:cs="Times New Roman"/>
      <w:sz w:val="20"/>
      <w:szCs w:val="24"/>
    </w:rPr>
  </w:style>
  <w:style w:type="character" w:customStyle="1" w:styleId="nohighlighting">
    <w:name w:val="no highlighting"/>
    <w:rsid w:val="004470B3"/>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4470B3"/>
    <w:rPr>
      <w:rFonts w:ascii="Cambria" w:hAnsi="Cambria" w:hint="default"/>
      <w:sz w:val="21"/>
      <w:u w:val="single"/>
    </w:rPr>
  </w:style>
  <w:style w:type="paragraph" w:customStyle="1" w:styleId="Swag">
    <w:name w:val="Swag"/>
    <w:basedOn w:val="Normal"/>
    <w:link w:val="SwagChar"/>
    <w:qFormat/>
    <w:rsid w:val="004470B3"/>
    <w:rPr>
      <w:color w:val="0000FF"/>
      <w:sz w:val="12"/>
      <w:u w:val="single"/>
    </w:rPr>
  </w:style>
  <w:style w:type="character" w:customStyle="1" w:styleId="SwagChar">
    <w:name w:val="Swag Char"/>
    <w:link w:val="Swag"/>
    <w:rsid w:val="004470B3"/>
    <w:rPr>
      <w:rFonts w:ascii="Calibri" w:hAnsi="Calibri"/>
      <w:color w:val="0000FF"/>
      <w:sz w:val="12"/>
      <w:u w:val="single"/>
    </w:rPr>
  </w:style>
  <w:style w:type="paragraph" w:customStyle="1" w:styleId="StyleUnderlineTimesNewRoman1">
    <w:name w:val="Style Underline + Times New Roman1"/>
    <w:link w:val="StyleUnderlineTimesNewRoman1Char"/>
    <w:rsid w:val="004470B3"/>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470B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4470B3"/>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470B3"/>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4470B3"/>
    <w:rPr>
      <w:rFonts w:ascii="Garamond" w:eastAsia="MS Mincho" w:hAnsi="Garamond"/>
    </w:rPr>
  </w:style>
  <w:style w:type="character" w:customStyle="1" w:styleId="StyleStyleCardTextLeft-075Right0Char">
    <w:name w:val="Style Style Card Text + Left:  -0.75&quot; + Right:  0&quot; Char"/>
    <w:link w:val="StyleStyleCardTextLeft-075Right0"/>
    <w:rsid w:val="004470B3"/>
    <w:rPr>
      <w:rFonts w:ascii="Garamond" w:eastAsia="MS Mincho" w:hAnsi="Garamond"/>
    </w:rPr>
  </w:style>
  <w:style w:type="character" w:customStyle="1" w:styleId="CharChar61">
    <w:name w:val="Char Char61"/>
    <w:rsid w:val="004470B3"/>
    <w:rPr>
      <w:rFonts w:cs="Arial"/>
      <w:bCs/>
      <w:sz w:val="16"/>
      <w:szCs w:val="26"/>
      <w:lang w:val="en-US" w:eastAsia="en-US" w:bidi="ar-SA"/>
    </w:rPr>
  </w:style>
  <w:style w:type="paragraph" w:customStyle="1" w:styleId="subhead10">
    <w:name w:val="subhead1"/>
    <w:basedOn w:val="Normal"/>
    <w:uiPriority w:val="99"/>
    <w:rsid w:val="004470B3"/>
    <w:pPr>
      <w:spacing w:before="100" w:beforeAutospacing="1" w:after="100" w:afterAutospacing="1"/>
    </w:pPr>
  </w:style>
  <w:style w:type="character" w:customStyle="1" w:styleId="styledate">
    <w:name w:val="styledate"/>
    <w:rsid w:val="004470B3"/>
  </w:style>
  <w:style w:type="character" w:customStyle="1" w:styleId="BoldandUnderlineChar1">
    <w:name w:val="Bold and Underline Char1"/>
    <w:rsid w:val="004470B3"/>
    <w:rPr>
      <w:b/>
      <w:szCs w:val="24"/>
      <w:u w:val="single"/>
      <w:lang w:val="en-US" w:eastAsia="en-US" w:bidi="ar-SA"/>
    </w:rPr>
  </w:style>
  <w:style w:type="character" w:customStyle="1" w:styleId="BoldandUnderlineChar1Char2">
    <w:name w:val="Bold and Underline Char1 Char2"/>
    <w:rsid w:val="004470B3"/>
    <w:rPr>
      <w:b/>
      <w:szCs w:val="24"/>
      <w:u w:val="single"/>
      <w:lang w:val="en-US" w:eastAsia="en-US" w:bidi="ar-SA"/>
    </w:rPr>
  </w:style>
  <w:style w:type="character" w:customStyle="1" w:styleId="BoldandUnderlineCharChar1">
    <w:name w:val="Bold and Underline Char Char1"/>
    <w:rsid w:val="004470B3"/>
    <w:rPr>
      <w:b/>
      <w:szCs w:val="24"/>
      <w:u w:val="single"/>
      <w:lang w:val="en-US" w:eastAsia="en-US" w:bidi="ar-SA"/>
    </w:rPr>
  </w:style>
  <w:style w:type="character" w:customStyle="1" w:styleId="BoldandUnderlineChar6">
    <w:name w:val="Bold and Underline Char6"/>
    <w:rsid w:val="004470B3"/>
    <w:rPr>
      <w:b/>
      <w:szCs w:val="24"/>
      <w:u w:val="single"/>
      <w:lang w:val="en-US" w:eastAsia="en-US" w:bidi="ar-SA"/>
    </w:rPr>
  </w:style>
  <w:style w:type="character" w:customStyle="1" w:styleId="title-link-wrapper">
    <w:name w:val="title-link-wrapper"/>
    <w:rsid w:val="004470B3"/>
  </w:style>
  <w:style w:type="character" w:customStyle="1" w:styleId="medium-font">
    <w:name w:val="medium-font"/>
    <w:rsid w:val="004470B3"/>
  </w:style>
  <w:style w:type="paragraph" w:customStyle="1" w:styleId="abstract">
    <w:name w:val="abstract"/>
    <w:basedOn w:val="Normal"/>
    <w:uiPriority w:val="99"/>
    <w:rsid w:val="004470B3"/>
    <w:pPr>
      <w:spacing w:before="100" w:beforeAutospacing="1" w:after="100" w:afterAutospacing="1"/>
    </w:pPr>
  </w:style>
  <w:style w:type="paragraph" w:customStyle="1" w:styleId="StyleUnderlineChar11ptBold2">
    <w:name w:val="Style Underline Char + 11 pt Bold2"/>
    <w:basedOn w:val="Normal"/>
    <w:link w:val="StyleUnderlineChar11ptBold2Char"/>
    <w:rsid w:val="004470B3"/>
    <w:rPr>
      <w:b/>
      <w:bCs/>
      <w:u w:val="single"/>
    </w:rPr>
  </w:style>
  <w:style w:type="character" w:customStyle="1" w:styleId="StyleUnderlineChar11ptBold2Char">
    <w:name w:val="Style Underline Char + 11 pt Bold2 Char"/>
    <w:link w:val="StyleUnderlineChar11ptBold2"/>
    <w:rsid w:val="004470B3"/>
    <w:rPr>
      <w:rFonts w:ascii="Calibri" w:hAnsi="Calibri"/>
      <w:b/>
      <w:bCs/>
      <w:u w:val="single"/>
    </w:rPr>
  </w:style>
  <w:style w:type="character" w:customStyle="1" w:styleId="ReallySamllTextChar">
    <w:name w:val="ReallySamllText Char"/>
    <w:rsid w:val="004470B3"/>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4470B3"/>
    <w:rPr>
      <w:u w:val="single"/>
    </w:rPr>
  </w:style>
  <w:style w:type="character" w:customStyle="1" w:styleId="StyleStyleUnderlineTimesNewRoman11ptChar">
    <w:name w:val="Style Style Underline + Times New Roman + 11 pt Char"/>
    <w:link w:val="StyleStyleUnderlineTimesNewRoman11pt"/>
    <w:rsid w:val="004470B3"/>
    <w:rPr>
      <w:rFonts w:ascii="Calibri"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4470B3"/>
    <w:rPr>
      <w:u w:val="single"/>
    </w:rPr>
  </w:style>
  <w:style w:type="character" w:customStyle="1" w:styleId="StyleStyleUnderlineTimesNewRomanBold11ptNotBoldChar">
    <w:name w:val="Style Style Underline + Times New Roman Bold + 11 pt Not Bold Char"/>
    <w:link w:val="StyleStyleUnderlineTimesNewRomanBold11ptNotBold"/>
    <w:rsid w:val="004470B3"/>
    <w:rPr>
      <w:rFonts w:ascii="Calibri" w:hAnsi="Calibri"/>
      <w:u w:val="single"/>
    </w:rPr>
  </w:style>
  <w:style w:type="character" w:customStyle="1" w:styleId="style10">
    <w:name w:val="style1"/>
    <w:rsid w:val="004470B3"/>
  </w:style>
  <w:style w:type="character" w:customStyle="1" w:styleId="pmtermsel">
    <w:name w:val="pmtermsel"/>
    <w:rsid w:val="004470B3"/>
  </w:style>
  <w:style w:type="character" w:customStyle="1" w:styleId="showipapr">
    <w:name w:val="show_ipapr"/>
    <w:rsid w:val="004470B3"/>
  </w:style>
  <w:style w:type="character" w:customStyle="1" w:styleId="dnindex">
    <w:name w:val="dnindex"/>
    <w:rsid w:val="004470B3"/>
  </w:style>
  <w:style w:type="character" w:customStyle="1" w:styleId="23">
    <w:name w:val="23"/>
    <w:rsid w:val="004470B3"/>
    <w:rPr>
      <w:rFonts w:ascii="Times New Roman" w:hAnsi="Times New Roman" w:cs="Arial"/>
      <w:bCs/>
      <w:sz w:val="20"/>
      <w:u w:val="single"/>
      <w:lang w:val="en-US" w:eastAsia="en-US" w:bidi="ar-SA"/>
    </w:rPr>
  </w:style>
  <w:style w:type="character" w:customStyle="1" w:styleId="33">
    <w:name w:val="33"/>
    <w:rsid w:val="004470B3"/>
    <w:rPr>
      <w:rFonts w:ascii="Times New Roman" w:hAnsi="Times New Roman" w:cs="Arial"/>
      <w:b/>
      <w:bCs/>
      <w:sz w:val="20"/>
      <w:u w:val="single"/>
      <w:lang w:val="en-US" w:eastAsia="en-US" w:bidi="ar-SA"/>
    </w:rPr>
  </w:style>
  <w:style w:type="character" w:customStyle="1" w:styleId="55">
    <w:name w:val="55"/>
    <w:rsid w:val="004470B3"/>
    <w:rPr>
      <w:rFonts w:cs="Arial"/>
      <w:bCs/>
      <w:sz w:val="20"/>
      <w:u w:val="single"/>
      <w:lang w:val="en-US" w:eastAsia="en-US" w:bidi="ar-SA"/>
    </w:rPr>
  </w:style>
  <w:style w:type="character" w:customStyle="1" w:styleId="authoraffil">
    <w:name w:val="authoraffil"/>
    <w:rsid w:val="004470B3"/>
  </w:style>
  <w:style w:type="character" w:customStyle="1" w:styleId="CharChar8">
    <w:name w:val="Char Char8"/>
    <w:rsid w:val="004470B3"/>
    <w:rPr>
      <w:rFonts w:ascii="Georgia" w:eastAsia="Times New Roman" w:hAnsi="Georgia"/>
      <w:b/>
      <w:bCs/>
      <w:sz w:val="30"/>
      <w:szCs w:val="28"/>
      <w:u w:val="single"/>
    </w:rPr>
  </w:style>
  <w:style w:type="character" w:customStyle="1" w:styleId="FontStyle13">
    <w:name w:val="Font Style13"/>
    <w:uiPriority w:val="99"/>
    <w:rsid w:val="004470B3"/>
    <w:rPr>
      <w:rFonts w:ascii="Constantia" w:hAnsi="Constantia" w:cs="Constantia"/>
      <w:sz w:val="18"/>
      <w:szCs w:val="18"/>
    </w:rPr>
  </w:style>
  <w:style w:type="character" w:customStyle="1" w:styleId="TagsCharCharCharChar">
    <w:name w:val="Tags Char Char Char Char"/>
    <w:rsid w:val="004470B3"/>
    <w:rPr>
      <w:rFonts w:ascii="Times New Roman" w:eastAsia="Times New Roman" w:hAnsi="Times New Roman" w:cs="Times New Roman"/>
      <w:b/>
      <w:sz w:val="24"/>
      <w:szCs w:val="24"/>
    </w:rPr>
  </w:style>
  <w:style w:type="character" w:customStyle="1" w:styleId="Citation1Char">
    <w:name w:val="Citation1 Char"/>
    <w:link w:val="Citation10"/>
    <w:locked/>
    <w:rsid w:val="004470B3"/>
    <w:rPr>
      <w:rFonts w:ascii="Georgia" w:hAnsi="Georgia"/>
      <w:b/>
      <w:u w:val="single"/>
    </w:rPr>
  </w:style>
  <w:style w:type="paragraph" w:customStyle="1" w:styleId="Citation10">
    <w:name w:val="Citation1"/>
    <w:basedOn w:val="Normal"/>
    <w:link w:val="Citation1Char"/>
    <w:qFormat/>
    <w:rsid w:val="004470B3"/>
    <w:rPr>
      <w:rFonts w:ascii="Georgia" w:hAnsi="Georgia"/>
      <w:b/>
      <w:u w:val="single"/>
    </w:rPr>
  </w:style>
  <w:style w:type="character" w:customStyle="1" w:styleId="TaglineChar">
    <w:name w:val="Tagline Char"/>
    <w:link w:val="Tagline0"/>
    <w:locked/>
    <w:rsid w:val="004470B3"/>
    <w:rPr>
      <w:rFonts w:ascii="Georgia" w:hAnsi="Georgia"/>
      <w:b/>
    </w:rPr>
  </w:style>
  <w:style w:type="paragraph" w:customStyle="1" w:styleId="Tagline0">
    <w:name w:val="Tagline"/>
    <w:basedOn w:val="Normal"/>
    <w:link w:val="TaglineChar"/>
    <w:qFormat/>
    <w:rsid w:val="004470B3"/>
    <w:rPr>
      <w:rFonts w:ascii="Georgia" w:hAnsi="Georgia"/>
      <w:b/>
    </w:rPr>
  </w:style>
  <w:style w:type="paragraph" w:customStyle="1" w:styleId="NothingCharCharChar">
    <w:name w:val="Nothing Char Char Char"/>
    <w:link w:val="NothingCharChar"/>
    <w:rsid w:val="004470B3"/>
    <w:pPr>
      <w:spacing w:after="0" w:line="240" w:lineRule="auto"/>
      <w:jc w:val="both"/>
    </w:pPr>
  </w:style>
  <w:style w:type="paragraph" w:customStyle="1" w:styleId="StyleLeft021">
    <w:name w:val="Style Left:  0.2&quot;1"/>
    <w:basedOn w:val="Normal"/>
    <w:uiPriority w:val="99"/>
    <w:rsid w:val="004470B3"/>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4470B3"/>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470B3"/>
    <w:rPr>
      <w:rFonts w:ascii="Calibri"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4470B3"/>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470B3"/>
    <w:rPr>
      <w:rFonts w:ascii="Calibri" w:hAnsi="Calibri"/>
      <w:u w:val="single"/>
      <w:bdr w:val="single" w:sz="4" w:space="0" w:color="auto"/>
    </w:rPr>
  </w:style>
  <w:style w:type="character" w:customStyle="1" w:styleId="boldcitationChar">
    <w:name w:val="bold citation Char"/>
    <w:rsid w:val="004470B3"/>
    <w:rPr>
      <w:rFonts w:ascii="Arial" w:hAnsi="Arial"/>
      <w:b/>
      <w:sz w:val="28"/>
      <w:szCs w:val="24"/>
      <w:u w:val="thick"/>
      <w:lang w:val="en-US" w:eastAsia="en-US" w:bidi="ar-SA"/>
    </w:rPr>
  </w:style>
  <w:style w:type="paragraph" w:customStyle="1" w:styleId="BlockTitle20">
    <w:name w:val="Block Title #2"/>
    <w:basedOn w:val="Normal"/>
    <w:uiPriority w:val="99"/>
    <w:rsid w:val="004470B3"/>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rsid w:val="004470B3"/>
    <w:rPr>
      <w:b/>
    </w:rPr>
  </w:style>
  <w:style w:type="character" w:customStyle="1" w:styleId="BoldunderlineChar3">
    <w:name w:val="Bold/underline Char"/>
    <w:rsid w:val="004470B3"/>
    <w:rPr>
      <w:rFonts w:eastAsia="SimSun"/>
      <w:b/>
      <w:noProof w:val="0"/>
      <w:sz w:val="24"/>
      <w:szCs w:val="24"/>
      <w:u w:val="single"/>
      <w:lang w:val="en-US" w:eastAsia="zh-CN" w:bidi="ar-SA"/>
    </w:rPr>
  </w:style>
  <w:style w:type="character" w:customStyle="1" w:styleId="underlinetextchar0">
    <w:name w:val="underlinetextchar"/>
    <w:rsid w:val="004470B3"/>
  </w:style>
  <w:style w:type="character" w:customStyle="1" w:styleId="boldciteChar1">
    <w:name w:val="bold cite Char1"/>
    <w:rsid w:val="004470B3"/>
    <w:rPr>
      <w:b/>
      <w:sz w:val="28"/>
      <w:u w:val="thick" w:color="000000"/>
    </w:rPr>
  </w:style>
  <w:style w:type="character" w:customStyle="1" w:styleId="tagCharCharChar1">
    <w:name w:val="tag Char Char Char1"/>
    <w:rsid w:val="004470B3"/>
    <w:rPr>
      <w:b/>
      <w:sz w:val="24"/>
      <w:lang w:val="en-US" w:eastAsia="en-US" w:bidi="ar-SA"/>
    </w:rPr>
  </w:style>
  <w:style w:type="character" w:customStyle="1" w:styleId="underlinecardChar0">
    <w:name w:val="underline card Char"/>
    <w:rsid w:val="004470B3"/>
    <w:rPr>
      <w:rFonts w:ascii="Arial" w:hAnsi="Arial"/>
      <w:sz w:val="18"/>
      <w:szCs w:val="24"/>
      <w:u w:val="single"/>
      <w:lang w:val="en-US" w:eastAsia="en-US" w:bidi="ar-SA"/>
    </w:rPr>
  </w:style>
  <w:style w:type="paragraph" w:customStyle="1" w:styleId="date-comments">
    <w:name w:val="date-comments"/>
    <w:basedOn w:val="Normal"/>
    <w:uiPriority w:val="99"/>
    <w:rsid w:val="004470B3"/>
    <w:pPr>
      <w:spacing w:before="100" w:beforeAutospacing="1" w:after="100" w:afterAutospacing="1"/>
    </w:pPr>
    <w:rPr>
      <w:rFonts w:ascii="Times" w:hAnsi="Times"/>
      <w:szCs w:val="20"/>
    </w:rPr>
  </w:style>
  <w:style w:type="character" w:customStyle="1" w:styleId="articleauthor0">
    <w:name w:val="articleauthor"/>
    <w:rsid w:val="004470B3"/>
  </w:style>
  <w:style w:type="character" w:customStyle="1" w:styleId="bodysubtoc">
    <w:name w:val="bodysubtoc"/>
    <w:rsid w:val="004470B3"/>
  </w:style>
  <w:style w:type="character" w:customStyle="1" w:styleId="lefttitlesmaller">
    <w:name w:val="lefttitlesmaller"/>
    <w:rsid w:val="004470B3"/>
  </w:style>
  <w:style w:type="character" w:customStyle="1" w:styleId="mb">
    <w:name w:val="mb"/>
    <w:rsid w:val="004470B3"/>
  </w:style>
  <w:style w:type="character" w:customStyle="1" w:styleId="submitted-date">
    <w:name w:val="submitted-date"/>
    <w:rsid w:val="004470B3"/>
  </w:style>
  <w:style w:type="character" w:customStyle="1" w:styleId="submitted-time">
    <w:name w:val="submitted-time"/>
    <w:rsid w:val="004470B3"/>
  </w:style>
  <w:style w:type="character" w:customStyle="1" w:styleId="A20">
    <w:name w:val="A2"/>
    <w:uiPriority w:val="99"/>
    <w:rsid w:val="004470B3"/>
    <w:rPr>
      <w:rFonts w:ascii="Sabon LT Std" w:hAnsi="Sabon LT Std" w:cs="Sabon LT Std" w:hint="default"/>
      <w:color w:val="000000"/>
      <w:sz w:val="15"/>
      <w:szCs w:val="15"/>
    </w:rPr>
  </w:style>
  <w:style w:type="character" w:customStyle="1" w:styleId="searchword">
    <w:name w:val="searchword"/>
    <w:rsid w:val="004470B3"/>
  </w:style>
  <w:style w:type="paragraph" w:customStyle="1" w:styleId="Heading2Char2CharChar12">
    <w:name w:val="Heading 2 Char2 Char Char12"/>
    <w:aliases w:val="Char Char Char Char Char Char1 Char Char Char Char Char1,Char Char22"/>
    <w:next w:val="Normal"/>
    <w:uiPriority w:val="99"/>
    <w:rsid w:val="004470B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4470B3"/>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4470B3"/>
    <w:rPr>
      <w:b w:val="0"/>
      <w:bCs/>
      <w:sz w:val="22"/>
      <w:u w:val="single"/>
    </w:rPr>
  </w:style>
  <w:style w:type="character" w:customStyle="1" w:styleId="FontStyle57">
    <w:name w:val="Font Style57"/>
    <w:rsid w:val="004470B3"/>
    <w:rPr>
      <w:rFonts w:ascii="Georgia" w:hAnsi="Georgia" w:cs="Georgia"/>
      <w:b/>
      <w:bCs/>
      <w:sz w:val="14"/>
      <w:szCs w:val="14"/>
    </w:rPr>
  </w:style>
  <w:style w:type="character" w:customStyle="1" w:styleId="FontStyle89">
    <w:name w:val="Font Style89"/>
    <w:rsid w:val="004470B3"/>
    <w:rPr>
      <w:rFonts w:ascii="Times New Roman" w:hAnsi="Times New Roman" w:cs="Times New Roman"/>
      <w:b/>
      <w:bCs/>
      <w:smallCaps/>
      <w:spacing w:val="40"/>
      <w:sz w:val="16"/>
      <w:szCs w:val="16"/>
    </w:rPr>
  </w:style>
  <w:style w:type="character" w:customStyle="1" w:styleId="style3Char0">
    <w:name w:val="style 3 Char"/>
    <w:rsid w:val="004470B3"/>
    <w:rPr>
      <w:sz w:val="18"/>
      <w:szCs w:val="24"/>
      <w:lang w:val="en-US" w:eastAsia="en-US" w:bidi="ar-SA"/>
    </w:rPr>
  </w:style>
  <w:style w:type="paragraph" w:customStyle="1" w:styleId="003Cite">
    <w:name w:val="003Cite"/>
    <w:basedOn w:val="Normal"/>
    <w:qFormat/>
    <w:rsid w:val="004470B3"/>
    <w:rPr>
      <w:rFonts w:eastAsia="Calibri"/>
      <w:sz w:val="16"/>
      <w:szCs w:val="16"/>
    </w:rPr>
  </w:style>
  <w:style w:type="paragraph" w:customStyle="1" w:styleId="NormalBold">
    <w:name w:val="Normal + Bold"/>
    <w:aliases w:val="Double Underline"/>
    <w:basedOn w:val="Normal"/>
    <w:link w:val="NormalBoldChar"/>
    <w:qFormat/>
    <w:rsid w:val="004470B3"/>
    <w:pPr>
      <w:jc w:val="both"/>
    </w:pPr>
    <w:rPr>
      <w:b/>
      <w:color w:val="000000"/>
      <w:u w:val="single"/>
    </w:rPr>
  </w:style>
  <w:style w:type="character" w:customStyle="1" w:styleId="NormalBoldChar">
    <w:name w:val="Normal + Bold Char"/>
    <w:aliases w:val="Double Underline Char"/>
    <w:basedOn w:val="DefaultParagraphFont"/>
    <w:link w:val="NormalBold"/>
    <w:rsid w:val="004470B3"/>
    <w:rPr>
      <w:rFonts w:ascii="Calibri" w:hAnsi="Calibri"/>
      <w:b/>
      <w:color w:val="000000"/>
      <w:u w:val="single"/>
    </w:rPr>
  </w:style>
  <w:style w:type="paragraph" w:customStyle="1" w:styleId="StyleCards12ptThickunderline">
    <w:name w:val="Style Cards + 12 pt Thick underline"/>
    <w:basedOn w:val="Normal"/>
    <w:link w:val="StyleCards12ptThickunderlineChar2"/>
    <w:qFormat/>
    <w:rsid w:val="004470B3"/>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4470B3"/>
    <w:rPr>
      <w:rFonts w:ascii="Calibri" w:hAnsi="Calibri"/>
      <w:u w:val="thick"/>
      <w:lang w:val="x-none" w:eastAsia="x-none"/>
    </w:rPr>
  </w:style>
  <w:style w:type="character" w:customStyle="1" w:styleId="BlockHeadingsChar1">
    <w:name w:val="Block Headings Char1"/>
    <w:rsid w:val="004470B3"/>
    <w:rPr>
      <w:b/>
      <w:caps/>
    </w:rPr>
  </w:style>
  <w:style w:type="character" w:customStyle="1" w:styleId="Longcite">
    <w:name w:val="Longcite"/>
    <w:rsid w:val="004470B3"/>
    <w:rPr>
      <w:sz w:val="16"/>
    </w:rPr>
  </w:style>
  <w:style w:type="paragraph" w:customStyle="1" w:styleId="NormalUnderline0">
    <w:name w:val="Normal + Underline"/>
    <w:basedOn w:val="Normal"/>
    <w:link w:val="NormalUnderlineChar0"/>
    <w:qFormat/>
    <w:rsid w:val="004470B3"/>
    <w:pPr>
      <w:ind w:left="720"/>
    </w:pPr>
    <w:rPr>
      <w:b/>
      <w:u w:val="single"/>
      <w:lang w:val="x-none" w:eastAsia="x-none"/>
    </w:rPr>
  </w:style>
  <w:style w:type="character" w:customStyle="1" w:styleId="NormalUnderlineChar0">
    <w:name w:val="Normal + Underline Char"/>
    <w:link w:val="NormalUnderline0"/>
    <w:rsid w:val="004470B3"/>
    <w:rPr>
      <w:rFonts w:ascii="Calibri" w:hAnsi="Calibri"/>
      <w:b/>
      <w:u w:val="single"/>
      <w:lang w:val="x-none" w:eastAsia="x-none"/>
    </w:rPr>
  </w:style>
  <w:style w:type="character" w:customStyle="1" w:styleId="FontStyle170">
    <w:name w:val="Font Style170"/>
    <w:uiPriority w:val="99"/>
    <w:rsid w:val="004470B3"/>
    <w:rPr>
      <w:rFonts w:ascii="Bookman Old Style" w:hAnsi="Bookman Old Style" w:cs="Bookman Old Style"/>
      <w:sz w:val="16"/>
      <w:szCs w:val="16"/>
    </w:rPr>
  </w:style>
  <w:style w:type="character" w:customStyle="1" w:styleId="FontStyle17">
    <w:name w:val="Font Style17"/>
    <w:uiPriority w:val="99"/>
    <w:rsid w:val="004470B3"/>
    <w:rPr>
      <w:rFonts w:ascii="Book Antiqua" w:hAnsi="Book Antiqua" w:cs="Book Antiqua"/>
      <w:i/>
      <w:iCs/>
      <w:spacing w:val="10"/>
      <w:sz w:val="22"/>
      <w:szCs w:val="22"/>
    </w:rPr>
  </w:style>
  <w:style w:type="character" w:customStyle="1" w:styleId="FontStyle329">
    <w:name w:val="Font Style329"/>
    <w:basedOn w:val="DefaultParagraphFont"/>
    <w:uiPriority w:val="99"/>
    <w:rsid w:val="004470B3"/>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4470B3"/>
    <w:rPr>
      <w:color w:val="2B579A"/>
      <w:shd w:val="clear" w:color="auto" w:fill="E6E6E6"/>
    </w:rPr>
  </w:style>
  <w:style w:type="character" w:customStyle="1" w:styleId="m-895152127622952443gmail-style13ptbold">
    <w:name w:val="m_-895152127622952443gmail-style13ptbold"/>
    <w:basedOn w:val="DefaultParagraphFont"/>
    <w:rsid w:val="004470B3"/>
  </w:style>
  <w:style w:type="character" w:customStyle="1" w:styleId="m4133802843404377303gmail-style13ptbold">
    <w:name w:val="m_4133802843404377303gmail-style13ptbold"/>
    <w:basedOn w:val="DefaultParagraphFont"/>
    <w:rsid w:val="004470B3"/>
  </w:style>
  <w:style w:type="character" w:customStyle="1" w:styleId="m4133802843404377303gmail-styleunderline">
    <w:name w:val="m_4133802843404377303gmail-styleunderline"/>
    <w:basedOn w:val="DefaultParagraphFont"/>
    <w:rsid w:val="004470B3"/>
  </w:style>
  <w:style w:type="character" w:customStyle="1" w:styleId="m1864609289044096952gmail-style13ptbold">
    <w:name w:val="m_1864609289044096952gmail-style13ptbold"/>
    <w:basedOn w:val="DefaultParagraphFont"/>
    <w:rsid w:val="004470B3"/>
  </w:style>
  <w:style w:type="character" w:customStyle="1" w:styleId="m-2434640214339110092gmail-style13ptbold">
    <w:name w:val="m_-2434640214339110092gmail-style13ptbold"/>
    <w:basedOn w:val="DefaultParagraphFont"/>
    <w:rsid w:val="004470B3"/>
  </w:style>
  <w:style w:type="character" w:customStyle="1" w:styleId="m-2434640214339110092gmail-styleunderline">
    <w:name w:val="m_-2434640214339110092gmail-styleunderline"/>
    <w:basedOn w:val="DefaultParagraphFont"/>
    <w:rsid w:val="004470B3"/>
  </w:style>
  <w:style w:type="character" w:customStyle="1" w:styleId="articlepage-articlebody-firstletter">
    <w:name w:val="articlepage-articlebody-firstletter"/>
    <w:basedOn w:val="DefaultParagraphFont"/>
    <w:rsid w:val="004470B3"/>
  </w:style>
  <w:style w:type="character" w:customStyle="1" w:styleId="UnresolvedMention32">
    <w:name w:val="Unresolved Mention32"/>
    <w:basedOn w:val="DefaultParagraphFont"/>
    <w:uiPriority w:val="99"/>
    <w:semiHidden/>
    <w:unhideWhenUsed/>
    <w:rsid w:val="004470B3"/>
    <w:rPr>
      <w:color w:val="605E5C"/>
      <w:shd w:val="clear" w:color="auto" w:fill="E1DFDD"/>
    </w:rPr>
  </w:style>
  <w:style w:type="character" w:customStyle="1" w:styleId="m-268162420547309261gmail-stylestylebold12pt">
    <w:name w:val="m_-268162420547309261gmail-stylestylebold12pt"/>
    <w:basedOn w:val="DefaultParagraphFont"/>
    <w:rsid w:val="004470B3"/>
  </w:style>
  <w:style w:type="character" w:customStyle="1" w:styleId="m-268162420547309261gmail-styleboldunderline">
    <w:name w:val="m_-268162420547309261gmail-styleboldunderline"/>
    <w:basedOn w:val="DefaultParagraphFont"/>
    <w:rsid w:val="004470B3"/>
  </w:style>
  <w:style w:type="character" w:customStyle="1" w:styleId="hvr">
    <w:name w:val="hvr"/>
    <w:basedOn w:val="DefaultParagraphFont"/>
    <w:rsid w:val="004470B3"/>
  </w:style>
  <w:style w:type="character" w:customStyle="1" w:styleId="m-3350902899047358468gmail-styleunderline">
    <w:name w:val="m_-3350902899047358468gmail-styleunderline"/>
    <w:basedOn w:val="DefaultParagraphFont"/>
    <w:rsid w:val="004470B3"/>
  </w:style>
  <w:style w:type="paragraph" w:customStyle="1" w:styleId="Style5pt">
    <w:name w:val="Style 5 pt"/>
    <w:basedOn w:val="Normal"/>
    <w:link w:val="Style5ptChar"/>
    <w:rsid w:val="004470B3"/>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4470B3"/>
    <w:rPr>
      <w:rFonts w:ascii="Calibri" w:hAnsi="Calibri"/>
      <w:sz w:val="10"/>
      <w:szCs w:val="10"/>
    </w:rPr>
  </w:style>
  <w:style w:type="character" w:customStyle="1" w:styleId="m462447500549623171gmail-style13ptbold">
    <w:name w:val="m_462447500549623171gmail-style13ptbold"/>
    <w:basedOn w:val="DefaultParagraphFont"/>
    <w:rsid w:val="004470B3"/>
  </w:style>
  <w:style w:type="paragraph" w:customStyle="1" w:styleId="m462447500549623171gmail-msonormal">
    <w:name w:val="m_462447500549623171gmail-msonormal"/>
    <w:basedOn w:val="Normal"/>
    <w:uiPriority w:val="99"/>
    <w:rsid w:val="004470B3"/>
    <w:pPr>
      <w:spacing w:before="100" w:beforeAutospacing="1" w:after="100" w:afterAutospacing="1"/>
    </w:pPr>
  </w:style>
  <w:style w:type="character" w:customStyle="1" w:styleId="m462447500549623171gmail-styleunderline">
    <w:name w:val="m_462447500549623171gmail-styleunderline"/>
    <w:basedOn w:val="DefaultParagraphFont"/>
    <w:rsid w:val="004470B3"/>
  </w:style>
  <w:style w:type="character" w:customStyle="1" w:styleId="SmallerReal">
    <w:name w:val="SmallerReal"/>
    <w:basedOn w:val="DefaultParagraphFont"/>
    <w:uiPriority w:val="1"/>
    <w:qFormat/>
    <w:rsid w:val="004470B3"/>
    <w:rPr>
      <w:rFonts w:ascii="Garamond" w:hAnsi="Garamond" w:hint="default"/>
      <w:sz w:val="16"/>
    </w:rPr>
  </w:style>
  <w:style w:type="paragraph" w:styleId="HTMLAddress">
    <w:name w:val="HTML Address"/>
    <w:basedOn w:val="Normal"/>
    <w:link w:val="HTMLAddressChar"/>
    <w:uiPriority w:val="99"/>
    <w:unhideWhenUsed/>
    <w:rsid w:val="004470B3"/>
    <w:rPr>
      <w:i/>
      <w:iCs/>
    </w:rPr>
  </w:style>
  <w:style w:type="character" w:customStyle="1" w:styleId="HTMLAddressChar">
    <w:name w:val="HTML Address Char"/>
    <w:basedOn w:val="DefaultParagraphFont"/>
    <w:link w:val="HTMLAddress"/>
    <w:uiPriority w:val="99"/>
    <w:rsid w:val="004470B3"/>
    <w:rPr>
      <w:rFonts w:ascii="Calibri" w:hAnsi="Calibri"/>
      <w:i/>
      <w:iCs/>
    </w:rPr>
  </w:style>
  <w:style w:type="character" w:customStyle="1" w:styleId="separator">
    <w:name w:val="separator"/>
    <w:basedOn w:val="DefaultParagraphFont"/>
    <w:rsid w:val="004470B3"/>
  </w:style>
  <w:style w:type="paragraph" w:customStyle="1" w:styleId="dek">
    <w:name w:val="dek"/>
    <w:basedOn w:val="Normal"/>
    <w:uiPriority w:val="99"/>
    <w:rsid w:val="004470B3"/>
    <w:pPr>
      <w:spacing w:before="100" w:beforeAutospacing="1" w:after="100" w:afterAutospacing="1"/>
    </w:pPr>
  </w:style>
  <w:style w:type="character" w:customStyle="1" w:styleId="arttitle">
    <w:name w:val="art_title"/>
    <w:basedOn w:val="DefaultParagraphFont"/>
    <w:rsid w:val="004470B3"/>
  </w:style>
  <w:style w:type="character" w:customStyle="1" w:styleId="serialtitle">
    <w:name w:val="serial_title"/>
    <w:basedOn w:val="DefaultParagraphFont"/>
    <w:rsid w:val="004470B3"/>
  </w:style>
  <w:style w:type="character" w:customStyle="1" w:styleId="volumeissue">
    <w:name w:val="volume_issue"/>
    <w:basedOn w:val="DefaultParagraphFont"/>
    <w:rsid w:val="004470B3"/>
  </w:style>
  <w:style w:type="character" w:customStyle="1" w:styleId="pagerange">
    <w:name w:val="page_range"/>
    <w:basedOn w:val="DefaultParagraphFont"/>
    <w:rsid w:val="004470B3"/>
  </w:style>
  <w:style w:type="character" w:customStyle="1" w:styleId="doilink">
    <w:name w:val="doi_link"/>
    <w:basedOn w:val="DefaultParagraphFont"/>
    <w:rsid w:val="004470B3"/>
  </w:style>
  <w:style w:type="paragraph" w:customStyle="1" w:styleId="para">
    <w:name w:val="para"/>
    <w:basedOn w:val="Normal"/>
    <w:rsid w:val="004470B3"/>
    <w:pPr>
      <w:spacing w:before="100" w:beforeAutospacing="1" w:after="100" w:afterAutospacing="1" w:line="256" w:lineRule="auto"/>
    </w:pPr>
  </w:style>
  <w:style w:type="character" w:customStyle="1" w:styleId="headingnumber">
    <w:name w:val="headingnumber"/>
    <w:basedOn w:val="DefaultParagraphFont"/>
    <w:rsid w:val="004470B3"/>
  </w:style>
  <w:style w:type="character" w:customStyle="1" w:styleId="internalref">
    <w:name w:val="internalref"/>
    <w:basedOn w:val="DefaultParagraphFont"/>
    <w:rsid w:val="004470B3"/>
  </w:style>
  <w:style w:type="paragraph" w:customStyle="1" w:styleId="Analyitc">
    <w:name w:val="Analyitc"/>
    <w:basedOn w:val="Normal"/>
    <w:uiPriority w:val="4"/>
    <w:qFormat/>
    <w:rsid w:val="004470B3"/>
    <w:rPr>
      <w:b/>
      <w:color w:val="0070C0"/>
      <w:sz w:val="28"/>
    </w:rPr>
  </w:style>
  <w:style w:type="character" w:customStyle="1" w:styleId="l7">
    <w:name w:val="l7"/>
    <w:basedOn w:val="DefaultParagraphFont"/>
    <w:rsid w:val="004470B3"/>
  </w:style>
  <w:style w:type="character" w:customStyle="1" w:styleId="l6">
    <w:name w:val="l6"/>
    <w:basedOn w:val="DefaultParagraphFont"/>
    <w:rsid w:val="004470B3"/>
  </w:style>
  <w:style w:type="character" w:customStyle="1" w:styleId="l8">
    <w:name w:val="l8"/>
    <w:basedOn w:val="DefaultParagraphFont"/>
    <w:rsid w:val="004470B3"/>
  </w:style>
  <w:style w:type="character" w:customStyle="1" w:styleId="l9">
    <w:name w:val="l9"/>
    <w:basedOn w:val="DefaultParagraphFont"/>
    <w:rsid w:val="004470B3"/>
  </w:style>
  <w:style w:type="character" w:customStyle="1" w:styleId="m-134349766280542120gmail-style13ptbold">
    <w:name w:val="m_-134349766280542120gmail-style13ptbold"/>
    <w:basedOn w:val="DefaultParagraphFont"/>
    <w:rsid w:val="004470B3"/>
  </w:style>
  <w:style w:type="character" w:customStyle="1" w:styleId="m-134349766280542120gmail-msohyperlink">
    <w:name w:val="m_-134349766280542120gmail-msohyperlink"/>
    <w:basedOn w:val="DefaultParagraphFont"/>
    <w:rsid w:val="004470B3"/>
  </w:style>
  <w:style w:type="character" w:customStyle="1" w:styleId="m-134349766280542120gmail-styleunderline">
    <w:name w:val="m_-134349766280542120gmail-styleunderline"/>
    <w:basedOn w:val="DefaultParagraphFont"/>
    <w:rsid w:val="004470B3"/>
  </w:style>
  <w:style w:type="character" w:customStyle="1" w:styleId="m-134349766280542120gmail-cite">
    <w:name w:val="m_-134349766280542120gmail-cite"/>
    <w:basedOn w:val="DefaultParagraphFont"/>
    <w:rsid w:val="004470B3"/>
  </w:style>
  <w:style w:type="character" w:customStyle="1" w:styleId="m-134349766280542120gmail-underline">
    <w:name w:val="m_-134349766280542120gmail-underline"/>
    <w:basedOn w:val="DefaultParagraphFont"/>
    <w:rsid w:val="004470B3"/>
  </w:style>
  <w:style w:type="character" w:customStyle="1" w:styleId="m-134349766280542120gmail-underline0">
    <w:name w:val="m_-134349766280542120gmail-underline0"/>
    <w:basedOn w:val="DefaultParagraphFont"/>
    <w:rsid w:val="004470B3"/>
  </w:style>
  <w:style w:type="paragraph" w:customStyle="1" w:styleId="element">
    <w:name w:val="element"/>
    <w:basedOn w:val="Normal"/>
    <w:rsid w:val="004470B3"/>
    <w:pPr>
      <w:spacing w:before="100" w:beforeAutospacing="1" w:after="100" w:afterAutospacing="1"/>
    </w:pPr>
    <w:rPr>
      <w:lang w:eastAsia="zh-CN"/>
    </w:rPr>
  </w:style>
  <w:style w:type="paragraph" w:customStyle="1" w:styleId="p5">
    <w:name w:val="p5"/>
    <w:basedOn w:val="Normal"/>
    <w:rsid w:val="004470B3"/>
    <w:pPr>
      <w:spacing w:before="100" w:beforeAutospacing="1" w:after="100" w:afterAutospacing="1"/>
    </w:pPr>
    <w:rPr>
      <w:lang w:eastAsia="zh-CN"/>
    </w:rPr>
  </w:style>
  <w:style w:type="paragraph" w:customStyle="1" w:styleId="p7">
    <w:name w:val="p7"/>
    <w:basedOn w:val="Normal"/>
    <w:rsid w:val="004470B3"/>
    <w:pPr>
      <w:spacing w:before="100" w:beforeAutospacing="1" w:after="100" w:afterAutospacing="1"/>
    </w:pPr>
    <w:rPr>
      <w:lang w:eastAsia="zh-CN"/>
    </w:rPr>
  </w:style>
  <w:style w:type="paragraph" w:customStyle="1" w:styleId="p9">
    <w:name w:val="p9"/>
    <w:basedOn w:val="Normal"/>
    <w:rsid w:val="004470B3"/>
    <w:pPr>
      <w:spacing w:before="100" w:beforeAutospacing="1" w:after="100" w:afterAutospacing="1"/>
    </w:pPr>
    <w:rPr>
      <w:lang w:eastAsia="zh-CN"/>
    </w:rPr>
  </w:style>
  <w:style w:type="paragraph" w:customStyle="1" w:styleId="p11">
    <w:name w:val="p11"/>
    <w:basedOn w:val="Normal"/>
    <w:rsid w:val="004470B3"/>
    <w:pPr>
      <w:spacing w:before="100" w:beforeAutospacing="1" w:after="100" w:afterAutospacing="1"/>
    </w:pPr>
    <w:rPr>
      <w:lang w:eastAsia="zh-CN"/>
    </w:rPr>
  </w:style>
  <w:style w:type="paragraph" w:customStyle="1" w:styleId="p2">
    <w:name w:val="p2"/>
    <w:basedOn w:val="Normal"/>
    <w:rsid w:val="004470B3"/>
    <w:pPr>
      <w:spacing w:before="100" w:beforeAutospacing="1" w:after="100" w:afterAutospacing="1"/>
    </w:pPr>
    <w:rPr>
      <w:lang w:eastAsia="zh-CN"/>
    </w:rPr>
  </w:style>
  <w:style w:type="paragraph" w:customStyle="1" w:styleId="p4">
    <w:name w:val="p4"/>
    <w:basedOn w:val="Normal"/>
    <w:rsid w:val="004470B3"/>
    <w:pPr>
      <w:spacing w:before="100" w:beforeAutospacing="1" w:after="100" w:afterAutospacing="1"/>
    </w:pPr>
    <w:rPr>
      <w:lang w:eastAsia="zh-CN"/>
    </w:rPr>
  </w:style>
  <w:style w:type="paragraph" w:customStyle="1" w:styleId="p6">
    <w:name w:val="p6"/>
    <w:basedOn w:val="Normal"/>
    <w:rsid w:val="004470B3"/>
    <w:pPr>
      <w:spacing w:before="100" w:beforeAutospacing="1" w:after="100" w:afterAutospacing="1"/>
    </w:pPr>
    <w:rPr>
      <w:lang w:eastAsia="zh-CN"/>
    </w:rPr>
  </w:style>
  <w:style w:type="paragraph" w:customStyle="1" w:styleId="p8">
    <w:name w:val="p8"/>
    <w:basedOn w:val="Normal"/>
    <w:rsid w:val="004470B3"/>
    <w:pPr>
      <w:spacing w:before="100" w:beforeAutospacing="1" w:after="100" w:afterAutospacing="1"/>
    </w:pPr>
    <w:rPr>
      <w:lang w:eastAsia="zh-CN"/>
    </w:rPr>
  </w:style>
  <w:style w:type="paragraph" w:customStyle="1" w:styleId="p10">
    <w:name w:val="p10"/>
    <w:basedOn w:val="Normal"/>
    <w:rsid w:val="004470B3"/>
    <w:pPr>
      <w:spacing w:before="100" w:beforeAutospacing="1" w:after="100" w:afterAutospacing="1"/>
    </w:pPr>
    <w:rPr>
      <w:lang w:eastAsia="zh-CN"/>
    </w:rPr>
  </w:style>
  <w:style w:type="paragraph" w:customStyle="1" w:styleId="p12">
    <w:name w:val="p12"/>
    <w:basedOn w:val="Normal"/>
    <w:rsid w:val="004470B3"/>
    <w:pPr>
      <w:spacing w:before="100" w:beforeAutospacing="1" w:after="100" w:afterAutospacing="1"/>
    </w:pPr>
    <w:rPr>
      <w:lang w:eastAsia="zh-CN"/>
    </w:rPr>
  </w:style>
  <w:style w:type="paragraph" w:customStyle="1" w:styleId="p14">
    <w:name w:val="p14"/>
    <w:basedOn w:val="Normal"/>
    <w:rsid w:val="004470B3"/>
    <w:pPr>
      <w:spacing w:before="100" w:beforeAutospacing="1" w:after="100" w:afterAutospacing="1"/>
    </w:pPr>
    <w:rPr>
      <w:lang w:eastAsia="zh-CN"/>
    </w:rPr>
  </w:style>
  <w:style w:type="character" w:customStyle="1" w:styleId="wsj-article-caption-content">
    <w:name w:val="wsj-article-caption-content"/>
    <w:basedOn w:val="DefaultParagraphFont"/>
    <w:rsid w:val="004470B3"/>
  </w:style>
  <w:style w:type="character" w:customStyle="1" w:styleId="wsj-article-credit">
    <w:name w:val="wsj-article-credit"/>
    <w:basedOn w:val="DefaultParagraphFont"/>
    <w:rsid w:val="004470B3"/>
  </w:style>
  <w:style w:type="character" w:customStyle="1" w:styleId="wsj-article-credit-tag">
    <w:name w:val="wsj-article-credit-tag"/>
    <w:basedOn w:val="DefaultParagraphFont"/>
    <w:rsid w:val="004470B3"/>
  </w:style>
  <w:style w:type="paragraph" w:customStyle="1" w:styleId="initial">
    <w:name w:val="initial"/>
    <w:basedOn w:val="Normal"/>
    <w:rsid w:val="004470B3"/>
    <w:pPr>
      <w:spacing w:before="100" w:beforeAutospacing="1" w:after="100" w:afterAutospacing="1"/>
    </w:pPr>
    <w:rPr>
      <w:lang w:eastAsia="zh-CN"/>
    </w:rPr>
  </w:style>
  <w:style w:type="paragraph" w:customStyle="1" w:styleId="speakable-paragraph">
    <w:name w:val="speakable-paragraph"/>
    <w:basedOn w:val="Normal"/>
    <w:rsid w:val="004470B3"/>
    <w:pPr>
      <w:spacing w:before="100" w:beforeAutospacing="1" w:after="100" w:afterAutospacing="1"/>
    </w:pPr>
    <w:rPr>
      <w:lang w:eastAsia="zh-CN"/>
    </w:rPr>
  </w:style>
  <w:style w:type="character" w:customStyle="1" w:styleId="CardUnderlinedCharChar0">
    <w:name w:val="Card Underlined Char Char"/>
    <w:rsid w:val="004470B3"/>
    <w:rPr>
      <w:rFonts w:ascii="Arial Narrow" w:hAnsi="Arial Narrow"/>
      <w:sz w:val="22"/>
      <w:szCs w:val="24"/>
      <w:u w:val="single"/>
      <w:lang w:val="en-US" w:eastAsia="en-US" w:bidi="ar-SA"/>
    </w:rPr>
  </w:style>
  <w:style w:type="paragraph" w:customStyle="1" w:styleId="detailsub">
    <w:name w:val="detail__sub"/>
    <w:basedOn w:val="Normal"/>
    <w:rsid w:val="004470B3"/>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4470B3"/>
  </w:style>
  <w:style w:type="character" w:customStyle="1" w:styleId="m-299895914748161361gmail-styleunderline">
    <w:name w:val="m_-299895914748161361gmail-styleunderline"/>
    <w:basedOn w:val="DefaultParagraphFont"/>
    <w:rsid w:val="004470B3"/>
  </w:style>
  <w:style w:type="paragraph" w:customStyle="1" w:styleId="counter-paragraph">
    <w:name w:val="counter-paragraph"/>
    <w:basedOn w:val="Normal"/>
    <w:rsid w:val="004470B3"/>
    <w:pPr>
      <w:spacing w:before="100" w:beforeAutospacing="1" w:after="100" w:afterAutospacing="1"/>
    </w:pPr>
    <w:rPr>
      <w:lang w:eastAsia="zh-CN"/>
    </w:rPr>
  </w:style>
  <w:style w:type="paragraph" w:customStyle="1" w:styleId="m-266642551691440061gmail-cites">
    <w:name w:val="m_-266642551691440061gmail-cites"/>
    <w:basedOn w:val="Normal"/>
    <w:rsid w:val="004470B3"/>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4470B3"/>
  </w:style>
  <w:style w:type="paragraph" w:customStyle="1" w:styleId="m-266642551691440061gmail-cards">
    <w:name w:val="m_-266642551691440061gmail-cards"/>
    <w:basedOn w:val="Normal"/>
    <w:rsid w:val="004470B3"/>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4470B3"/>
  </w:style>
  <w:style w:type="paragraph" w:customStyle="1" w:styleId="listingexcerpt">
    <w:name w:val="listing__excerpt"/>
    <w:basedOn w:val="Normal"/>
    <w:rsid w:val="004470B3"/>
    <w:pPr>
      <w:spacing w:before="100" w:beforeAutospacing="1" w:after="100" w:afterAutospacing="1"/>
    </w:pPr>
    <w:rPr>
      <w:lang w:eastAsia="zh-CN"/>
    </w:rPr>
  </w:style>
  <w:style w:type="character" w:customStyle="1" w:styleId="listingauthor">
    <w:name w:val="listing__author"/>
    <w:basedOn w:val="DefaultParagraphFont"/>
    <w:rsid w:val="004470B3"/>
  </w:style>
  <w:style w:type="paragraph" w:customStyle="1" w:styleId="specialbutton">
    <w:name w:val="special__button"/>
    <w:basedOn w:val="Normal"/>
    <w:rsid w:val="004470B3"/>
    <w:pPr>
      <w:spacing w:before="100" w:beforeAutospacing="1" w:after="100" w:afterAutospacing="1"/>
    </w:pPr>
    <w:rPr>
      <w:lang w:eastAsia="zh-CN"/>
    </w:rPr>
  </w:style>
  <w:style w:type="character" w:customStyle="1" w:styleId="rollover-people">
    <w:name w:val="rollover-people"/>
    <w:basedOn w:val="DefaultParagraphFont"/>
    <w:rsid w:val="004470B3"/>
  </w:style>
  <w:style w:type="character" w:customStyle="1" w:styleId="StyleUnderliningChar9ptBold">
    <w:name w:val="Style Underlining Char + 9 pt Bold"/>
    <w:rsid w:val="004470B3"/>
    <w:rPr>
      <w:rFonts w:ascii="Times New Roman" w:hAnsi="Times New Roman"/>
      <w:b/>
      <w:bCs/>
      <w:sz w:val="20"/>
      <w:szCs w:val="24"/>
      <w:u w:val="single"/>
    </w:rPr>
  </w:style>
  <w:style w:type="character" w:customStyle="1" w:styleId="StyleUnderliningChar9pt">
    <w:name w:val="Style Underlining Char + 9 pt"/>
    <w:rsid w:val="004470B3"/>
    <w:rPr>
      <w:rFonts w:ascii="Times New Roman" w:hAnsi="Times New Roman"/>
      <w:sz w:val="20"/>
      <w:szCs w:val="24"/>
      <w:u w:val="single"/>
    </w:rPr>
  </w:style>
  <w:style w:type="character" w:customStyle="1" w:styleId="tChar">
    <w:name w:val="t Char"/>
    <w:rsid w:val="004470B3"/>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4470B3"/>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4470B3"/>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4470B3"/>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4470B3"/>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4470B3"/>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4470B3"/>
    <w:rPr>
      <w:rFonts w:ascii="Bell MT" w:eastAsia="Calibri" w:hAnsi="Bell MT" w:cs="Times New Roman"/>
      <w:bCs/>
      <w:iCs/>
      <w:u w:val="single"/>
    </w:rPr>
  </w:style>
  <w:style w:type="paragraph" w:customStyle="1" w:styleId="areyou">
    <w:name w:val="are you"/>
    <w:basedOn w:val="Normal"/>
    <w:link w:val="areyouChar"/>
    <w:uiPriority w:val="4"/>
    <w:qFormat/>
    <w:rsid w:val="004470B3"/>
    <w:pPr>
      <w:outlineLvl w:val="3"/>
    </w:pPr>
    <w:rPr>
      <w:b/>
      <w:sz w:val="26"/>
    </w:rPr>
  </w:style>
  <w:style w:type="character" w:customStyle="1" w:styleId="areyouChar">
    <w:name w:val="are you Char"/>
    <w:basedOn w:val="DefaultParagraphFont"/>
    <w:link w:val="areyou"/>
    <w:uiPriority w:val="4"/>
    <w:rsid w:val="004470B3"/>
    <w:rPr>
      <w:rFonts w:ascii="Calibri" w:hAnsi="Calibri"/>
      <w:b/>
      <w:sz w:val="26"/>
    </w:rPr>
  </w:style>
  <w:style w:type="character" w:customStyle="1" w:styleId="balancedheadline">
    <w:name w:val="balancedheadline"/>
    <w:basedOn w:val="DefaultParagraphFont"/>
    <w:rsid w:val="004470B3"/>
  </w:style>
  <w:style w:type="character" w:customStyle="1" w:styleId="author-ref">
    <w:name w:val="author-ref"/>
    <w:basedOn w:val="DefaultParagraphFont"/>
    <w:rsid w:val="004470B3"/>
  </w:style>
  <w:style w:type="paragraph" w:customStyle="1" w:styleId="u-mb-2">
    <w:name w:val="u-mb-2"/>
    <w:basedOn w:val="Normal"/>
    <w:rsid w:val="004470B3"/>
    <w:pPr>
      <w:spacing w:before="100" w:beforeAutospacing="1" w:after="100" w:afterAutospacing="1"/>
    </w:pPr>
  </w:style>
  <w:style w:type="character" w:customStyle="1" w:styleId="authorsname">
    <w:name w:val="authors__name"/>
    <w:basedOn w:val="DefaultParagraphFont"/>
    <w:rsid w:val="004470B3"/>
  </w:style>
  <w:style w:type="character" w:customStyle="1" w:styleId="authorscontact">
    <w:name w:val="authors__contact"/>
    <w:basedOn w:val="DefaultParagraphFont"/>
    <w:rsid w:val="004470B3"/>
  </w:style>
  <w:style w:type="character" w:customStyle="1" w:styleId="affiliationdepartment">
    <w:name w:val="affiliation__department"/>
    <w:basedOn w:val="DefaultParagraphFont"/>
    <w:rsid w:val="004470B3"/>
  </w:style>
  <w:style w:type="character" w:customStyle="1" w:styleId="affiliationname">
    <w:name w:val="affiliation__name"/>
    <w:basedOn w:val="DefaultParagraphFont"/>
    <w:rsid w:val="004470B3"/>
  </w:style>
  <w:style w:type="character" w:customStyle="1" w:styleId="affiliationcity">
    <w:name w:val="affiliation__city"/>
    <w:basedOn w:val="DefaultParagraphFont"/>
    <w:rsid w:val="004470B3"/>
  </w:style>
  <w:style w:type="character" w:customStyle="1" w:styleId="affiliationcountry">
    <w:name w:val="affiliation__country"/>
    <w:basedOn w:val="DefaultParagraphFont"/>
    <w:rsid w:val="004470B3"/>
  </w:style>
  <w:style w:type="character" w:customStyle="1" w:styleId="journaltitle">
    <w:name w:val="journaltitle"/>
    <w:basedOn w:val="DefaultParagraphFont"/>
    <w:rsid w:val="004470B3"/>
  </w:style>
  <w:style w:type="paragraph" w:customStyle="1" w:styleId="nav-linksstylessectiontitle-sc-1tike8v-3">
    <w:name w:val="nav-linksstyles__sectiontitle-sc-1tike8v-3"/>
    <w:basedOn w:val="Normal"/>
    <w:rsid w:val="004470B3"/>
    <w:pPr>
      <w:spacing w:before="100" w:beforeAutospacing="1" w:after="100" w:afterAutospacing="1"/>
    </w:pPr>
  </w:style>
  <w:style w:type="character" w:customStyle="1" w:styleId="text-sc-1amvtpj-0-span">
    <w:name w:val="text-sc-1amvtpj-0-span"/>
    <w:basedOn w:val="DefaultParagraphFont"/>
    <w:rsid w:val="004470B3"/>
  </w:style>
  <w:style w:type="character" w:customStyle="1" w:styleId="section-front-header-modulesubtitle">
    <w:name w:val="section-front-header-module__subtitle"/>
    <w:basedOn w:val="DefaultParagraphFont"/>
    <w:rsid w:val="004470B3"/>
  </w:style>
  <w:style w:type="character" w:customStyle="1" w:styleId="article-classifiergap">
    <w:name w:val="article-classifier__gap"/>
    <w:basedOn w:val="DefaultParagraphFont"/>
    <w:rsid w:val="004470B3"/>
  </w:style>
  <w:style w:type="character" w:customStyle="1" w:styleId="a-size-extra-large">
    <w:name w:val="a-size-extra-large"/>
    <w:basedOn w:val="DefaultParagraphFont"/>
    <w:rsid w:val="004470B3"/>
  </w:style>
  <w:style w:type="paragraph" w:customStyle="1" w:styleId="generic-articlebody">
    <w:name w:val="generic-article__body"/>
    <w:basedOn w:val="Normal"/>
    <w:rsid w:val="004470B3"/>
    <w:pPr>
      <w:spacing w:before="100" w:beforeAutospacing="1" w:after="100" w:afterAutospacing="1"/>
    </w:pPr>
  </w:style>
  <w:style w:type="character" w:customStyle="1" w:styleId="m-6919561637539550718gmail-style13ptbold">
    <w:name w:val="m_-6919561637539550718gmail-style13ptbold"/>
    <w:basedOn w:val="DefaultParagraphFont"/>
    <w:rsid w:val="004470B3"/>
  </w:style>
  <w:style w:type="character" w:customStyle="1" w:styleId="m-6919561637539550718gmail-styleunderline">
    <w:name w:val="m_-6919561637539550718gmail-styleunderline"/>
    <w:basedOn w:val="DefaultParagraphFont"/>
    <w:rsid w:val="004470B3"/>
  </w:style>
  <w:style w:type="character" w:customStyle="1" w:styleId="n-util-visually-hidden">
    <w:name w:val="n-util-visually-hidden"/>
    <w:basedOn w:val="DefaultParagraphFont"/>
    <w:rsid w:val="004470B3"/>
  </w:style>
  <w:style w:type="paragraph" w:customStyle="1" w:styleId="suggested-readssubheading">
    <w:name w:val="suggested-reads__subheading"/>
    <w:basedOn w:val="Normal"/>
    <w:rsid w:val="004470B3"/>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4470B3"/>
  </w:style>
  <w:style w:type="paragraph" w:customStyle="1" w:styleId="suggested-readslist-itemsubheading">
    <w:name w:val="suggested-reads__list-item__subheading"/>
    <w:basedOn w:val="Normal"/>
    <w:rsid w:val="004470B3"/>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4470B3"/>
  </w:style>
  <w:style w:type="character" w:customStyle="1" w:styleId="AnalyticTagChar">
    <w:name w:val="Analytic Tag Char"/>
    <w:basedOn w:val="DefaultParagraphFont"/>
    <w:link w:val="AnalyticTag"/>
    <w:uiPriority w:val="4"/>
    <w:rsid w:val="004470B3"/>
    <w:rPr>
      <w:rFonts w:ascii="Calibri" w:eastAsiaTheme="majorEastAsia" w:hAnsi="Calibri" w:cstheme="majorBidi"/>
      <w:b/>
      <w:iCs/>
      <w:sz w:val="26"/>
    </w:rPr>
  </w:style>
  <w:style w:type="character" w:customStyle="1" w:styleId="DebateUnderlined">
    <w:name w:val="Debate Underlined"/>
    <w:basedOn w:val="DefaultParagraphFont"/>
    <w:rsid w:val="004470B3"/>
    <w:rPr>
      <w:rFonts w:ascii="Tahoma" w:hAnsi="Tahoma"/>
      <w:b/>
      <w:sz w:val="22"/>
      <w:u w:val="single"/>
    </w:rPr>
  </w:style>
  <w:style w:type="paragraph" w:customStyle="1" w:styleId="CiteBold">
    <w:name w:val="Cite Bold"/>
    <w:basedOn w:val="Normal"/>
    <w:link w:val="CiteBoldChar"/>
    <w:qFormat/>
    <w:rsid w:val="004470B3"/>
    <w:pPr>
      <w:widowControl w:val="0"/>
      <w:autoSpaceDE w:val="0"/>
      <w:autoSpaceDN w:val="0"/>
      <w:adjustRightInd w:val="0"/>
      <w:ind w:left="720"/>
    </w:pPr>
    <w:rPr>
      <w:b/>
      <w:caps/>
    </w:rPr>
  </w:style>
  <w:style w:type="character" w:customStyle="1" w:styleId="CiteBoldChar">
    <w:name w:val="Cite Bold Char"/>
    <w:basedOn w:val="DefaultParagraphFont"/>
    <w:link w:val="CiteBold"/>
    <w:rsid w:val="004470B3"/>
    <w:rPr>
      <w:rFonts w:ascii="Calibri" w:hAnsi="Calibri"/>
      <w:b/>
      <w:caps/>
    </w:rPr>
  </w:style>
  <w:style w:type="paragraph" w:customStyle="1" w:styleId="StyleJustifiedCharChar">
    <w:name w:val="Style Justified Char Char"/>
    <w:basedOn w:val="Normal"/>
    <w:link w:val="StyleJustifiedCharCharChar"/>
    <w:rsid w:val="004470B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4470B3"/>
    <w:rPr>
      <w:rFonts w:ascii="Times New Roman" w:eastAsia="Batang" w:hAnsi="Times New Roman"/>
      <w:sz w:val="20"/>
      <w:szCs w:val="20"/>
    </w:rPr>
  </w:style>
  <w:style w:type="paragraph" w:customStyle="1" w:styleId="Heading3New">
    <w:name w:val="Heading 3 New"/>
    <w:basedOn w:val="Heading3"/>
    <w:next w:val="Normal"/>
    <w:qFormat/>
    <w:rsid w:val="004470B3"/>
    <w:rPr>
      <w:rFonts w:eastAsia="Times New Roman" w:cs="Times New Roman"/>
    </w:rPr>
  </w:style>
  <w:style w:type="character" w:customStyle="1" w:styleId="m8370952637483410863gmail-styleunderline">
    <w:name w:val="m_8370952637483410863gmail-styleunderline"/>
    <w:basedOn w:val="DefaultParagraphFont"/>
    <w:rsid w:val="004470B3"/>
  </w:style>
  <w:style w:type="character" w:customStyle="1" w:styleId="m400377485754071043gmail-style13ptbold">
    <w:name w:val="m_400377485754071043gmail-style13ptbold"/>
    <w:basedOn w:val="DefaultParagraphFont"/>
    <w:rsid w:val="004470B3"/>
  </w:style>
  <w:style w:type="character" w:customStyle="1" w:styleId="SmallCharChar">
    <w:name w:val="Small Char Char"/>
    <w:basedOn w:val="DefaultParagraphFont"/>
    <w:rsid w:val="004470B3"/>
    <w:rPr>
      <w:sz w:val="17"/>
      <w:szCs w:val="24"/>
      <w:lang w:val="en-US" w:eastAsia="en-US" w:bidi="ar-SA"/>
    </w:rPr>
  </w:style>
  <w:style w:type="paragraph" w:customStyle="1" w:styleId="ThickUnderline">
    <w:name w:val="ThickUnderline"/>
    <w:rsid w:val="004470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4470B3"/>
    <w:rPr>
      <w:rFonts w:ascii="Futura" w:eastAsia="Times" w:hAnsi="Futura"/>
      <w:b/>
      <w:caps/>
      <w:sz w:val="18"/>
      <w:szCs w:val="20"/>
    </w:rPr>
  </w:style>
  <w:style w:type="paragraph" w:customStyle="1" w:styleId="DebateTag">
    <w:name w:val="DebateTag"/>
    <w:basedOn w:val="Normal"/>
    <w:qFormat/>
    <w:rsid w:val="004470B3"/>
    <w:rPr>
      <w:rFonts w:ascii="Times New Roman" w:eastAsia="Calibri" w:hAnsi="Times New Roman"/>
      <w:b/>
    </w:rPr>
  </w:style>
  <w:style w:type="character" w:customStyle="1" w:styleId="m-4799866747027741266gmail-style13ptbold">
    <w:name w:val="m_-4799866747027741266gmail-style13ptbold"/>
    <w:basedOn w:val="DefaultParagraphFont"/>
    <w:rsid w:val="004470B3"/>
  </w:style>
  <w:style w:type="character" w:customStyle="1" w:styleId="m-4799866747027741266gmail-apple-converted-space">
    <w:name w:val="m_-4799866747027741266gmail-apple-converted-space"/>
    <w:basedOn w:val="DefaultParagraphFont"/>
    <w:rsid w:val="004470B3"/>
  </w:style>
  <w:style w:type="character" w:customStyle="1" w:styleId="m-4799866747027741266gmail-m3965771245576658108gmail-styleunderline">
    <w:name w:val="m_-4799866747027741266gmail-m3965771245576658108gmail-styleunderline"/>
    <w:basedOn w:val="DefaultParagraphFont"/>
    <w:rsid w:val="004470B3"/>
  </w:style>
  <w:style w:type="character" w:customStyle="1" w:styleId="StyleStyleUnderlineUnderlineStyleBoldUnderlineIntenseEmphas1">
    <w:name w:val="Style Style UnderlineUnderlineStyle Bold UnderlineIntense Emphas...1"/>
    <w:basedOn w:val="DefaultParagraphFont"/>
    <w:rsid w:val="004470B3"/>
    <w:rPr>
      <w:b w:val="0"/>
      <w:bCs w:val="0"/>
      <w:sz w:val="24"/>
      <w:u w:val="single"/>
      <w:bdr w:val="none" w:sz="0" w:space="0" w:color="auto" w:frame="1"/>
    </w:rPr>
  </w:style>
  <w:style w:type="paragraph" w:customStyle="1" w:styleId="CiteChar2">
    <w:name w:val="Cite Char"/>
    <w:basedOn w:val="Normal"/>
    <w:qFormat/>
    <w:rsid w:val="004470B3"/>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4470B3"/>
    <w:rPr>
      <w:bCs/>
      <w:iCs w:val="0"/>
    </w:rPr>
  </w:style>
  <w:style w:type="paragraph" w:customStyle="1" w:styleId="CiteLittle">
    <w:name w:val="Cite Little"/>
    <w:next w:val="Normal"/>
    <w:qFormat/>
    <w:rsid w:val="004470B3"/>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4470B3"/>
    <w:pPr>
      <w:ind w:left="-1080" w:right="1728"/>
    </w:pPr>
    <w:rPr>
      <w:rFonts w:ascii="Arial Narrow" w:hAnsi="Arial Narrow"/>
      <w:sz w:val="18"/>
      <w:szCs w:val="20"/>
    </w:rPr>
  </w:style>
  <w:style w:type="character" w:customStyle="1" w:styleId="UnderlinedTextChar">
    <w:name w:val="Underlined Text Char"/>
    <w:link w:val="UnderlinedText"/>
    <w:uiPriority w:val="99"/>
    <w:rsid w:val="004470B3"/>
    <w:rPr>
      <w:rFonts w:ascii="Calibri" w:eastAsia="Calibri" w:hAnsi="Calibri"/>
      <w:b/>
    </w:rPr>
  </w:style>
  <w:style w:type="character" w:customStyle="1" w:styleId="StyleAsianMSMinchoBold">
    <w:name w:val="Style (Asian) MS Mincho Bold"/>
    <w:rsid w:val="004470B3"/>
    <w:rPr>
      <w:rFonts w:ascii="Times New Roman" w:eastAsia="MS Mincho" w:hAnsi="Times New Roman"/>
      <w:b/>
      <w:bCs/>
      <w:u w:val="thick"/>
    </w:rPr>
  </w:style>
  <w:style w:type="character" w:customStyle="1" w:styleId="StyleAsianMSMincho">
    <w:name w:val="Style (Asian) MS Mincho"/>
    <w:rsid w:val="004470B3"/>
    <w:rPr>
      <w:rFonts w:ascii="Times New Roman" w:eastAsia="MS Mincho" w:hAnsi="Times New Roman"/>
      <w:u w:val="thick"/>
    </w:rPr>
  </w:style>
  <w:style w:type="paragraph" w:customStyle="1" w:styleId="docheader">
    <w:name w:val="doc header"/>
    <w:autoRedefine/>
    <w:qFormat/>
    <w:rsid w:val="004470B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470B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470B3"/>
  </w:style>
  <w:style w:type="paragraph" w:customStyle="1" w:styleId="blocorganizer">
    <w:name w:val="bloc organizer"/>
    <w:basedOn w:val="Heading1"/>
    <w:next w:val="bloctitles"/>
    <w:link w:val="blocorganizerChar"/>
    <w:autoRedefine/>
    <w:qFormat/>
    <w:rsid w:val="004470B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4470B3"/>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4470B3"/>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4470B3"/>
    <w:rPr>
      <w:rFonts w:ascii="Times New Roman" w:hAnsi="Times New Roman"/>
      <w:b/>
      <w:bCs/>
      <w:color w:val="000000"/>
      <w:sz w:val="20"/>
      <w:szCs w:val="20"/>
      <w:lang w:eastAsia="ar-SA"/>
    </w:rPr>
  </w:style>
  <w:style w:type="paragraph" w:customStyle="1" w:styleId="StyletinyBold">
    <w:name w:val="Style tiny + Bold"/>
    <w:basedOn w:val="Normal"/>
    <w:link w:val="StyletinyBoldChar"/>
    <w:qFormat/>
    <w:rsid w:val="004470B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4470B3"/>
    <w:rPr>
      <w:rFonts w:ascii="Times New Roman" w:hAnsi="Times New Roman"/>
      <w:bCs/>
      <w:sz w:val="20"/>
      <w:szCs w:val="20"/>
    </w:rPr>
  </w:style>
  <w:style w:type="character" w:customStyle="1" w:styleId="UnderlineBoldChar">
    <w:name w:val="Underline Bold Char"/>
    <w:locked/>
    <w:rsid w:val="004470B3"/>
    <w:rPr>
      <w:rFonts w:ascii="Times New Roman" w:eastAsia="Times New Roman" w:hAnsi="Times New Roman"/>
      <w:b/>
      <w:szCs w:val="20"/>
      <w:u w:val="single"/>
    </w:rPr>
  </w:style>
  <w:style w:type="character" w:customStyle="1" w:styleId="cardCharCharCharCharChar">
    <w:name w:val="card Char Char Char Char Char"/>
    <w:rsid w:val="004470B3"/>
    <w:rPr>
      <w:rFonts w:ascii="Times New Roman" w:eastAsia="Times New Roman" w:hAnsi="Times New Roman"/>
      <w:sz w:val="20"/>
      <w:szCs w:val="20"/>
    </w:rPr>
  </w:style>
  <w:style w:type="character" w:customStyle="1" w:styleId="tagChar">
    <w:name w:val="%tag Char"/>
    <w:link w:val="tag"/>
    <w:rsid w:val="004470B3"/>
    <w:rPr>
      <w:rFonts w:ascii="Garamond" w:eastAsia="Calibri" w:hAnsi="Garamond"/>
      <w:bCs/>
      <w:sz w:val="18"/>
    </w:rPr>
  </w:style>
  <w:style w:type="paragraph" w:customStyle="1" w:styleId="card2">
    <w:name w:val="%card"/>
    <w:basedOn w:val="Normal"/>
    <w:link w:val="cardChar3"/>
    <w:qFormat/>
    <w:rsid w:val="004470B3"/>
    <w:pPr>
      <w:ind w:left="288" w:right="288"/>
    </w:pPr>
    <w:rPr>
      <w:rFonts w:ascii="Times New Roman" w:hAnsi="Times New Roman"/>
      <w:sz w:val="20"/>
      <w:szCs w:val="20"/>
    </w:rPr>
  </w:style>
  <w:style w:type="character" w:customStyle="1" w:styleId="cardChar3">
    <w:name w:val="%card Char"/>
    <w:link w:val="card2"/>
    <w:rsid w:val="004470B3"/>
    <w:rPr>
      <w:rFonts w:ascii="Times New Roman" w:hAnsi="Times New Roman"/>
      <w:sz w:val="20"/>
      <w:szCs w:val="20"/>
    </w:rPr>
  </w:style>
  <w:style w:type="character" w:customStyle="1" w:styleId="AAAcardChar">
    <w:name w:val="AAAcard Char"/>
    <w:link w:val="AAAcard"/>
    <w:rsid w:val="004470B3"/>
    <w:rPr>
      <w:rFonts w:ascii="Calibri" w:hAnsi="Calibri"/>
    </w:rPr>
  </w:style>
  <w:style w:type="character" w:customStyle="1" w:styleId="underlineCharChar">
    <w:name w:val="underline Char Char"/>
    <w:rsid w:val="004470B3"/>
    <w:rPr>
      <w:rFonts w:ascii="Arial Narrow" w:eastAsia="Times New Roman" w:hAnsi="Arial Narrow"/>
      <w:szCs w:val="24"/>
      <w:u w:val="single"/>
    </w:rPr>
  </w:style>
  <w:style w:type="paragraph" w:customStyle="1" w:styleId="TagStyle0">
    <w:name w:val="Tag Style"/>
    <w:basedOn w:val="Normal"/>
    <w:qFormat/>
    <w:rsid w:val="004470B3"/>
    <w:rPr>
      <w:rFonts w:ascii="Times New Roman" w:hAnsi="Times New Roman"/>
      <w:b/>
    </w:rPr>
  </w:style>
  <w:style w:type="paragraph" w:customStyle="1" w:styleId="tagstyle1">
    <w:name w:val="tagstyle"/>
    <w:basedOn w:val="Normal"/>
    <w:qFormat/>
    <w:rsid w:val="004470B3"/>
    <w:pPr>
      <w:spacing w:before="100" w:beforeAutospacing="1" w:after="100" w:afterAutospacing="1"/>
    </w:pPr>
    <w:rPr>
      <w:rFonts w:ascii="Times New Roman" w:hAnsi="Times New Roman"/>
    </w:rPr>
  </w:style>
  <w:style w:type="character" w:customStyle="1" w:styleId="newsstorytitle">
    <w:name w:val="news_story_title"/>
    <w:rsid w:val="004470B3"/>
  </w:style>
  <w:style w:type="character" w:customStyle="1" w:styleId="CardUpSize-LightChar">
    <w:name w:val="CardUpSize - Light Char"/>
    <w:link w:val="CardUpSize-Light"/>
    <w:rsid w:val="004470B3"/>
    <w:rPr>
      <w:szCs w:val="32"/>
      <w:u w:val="single"/>
    </w:rPr>
  </w:style>
  <w:style w:type="paragraph" w:customStyle="1" w:styleId="CardDownx15">
    <w:name w:val="CardDown x1.5"/>
    <w:basedOn w:val="Header"/>
    <w:qFormat/>
    <w:rsid w:val="004470B3"/>
    <w:pPr>
      <w:tabs>
        <w:tab w:val="clear" w:pos="4680"/>
        <w:tab w:val="clear" w:pos="9360"/>
      </w:tabs>
    </w:pPr>
    <w:rPr>
      <w:rFonts w:eastAsiaTheme="minorEastAsia"/>
    </w:rPr>
  </w:style>
  <w:style w:type="character" w:customStyle="1" w:styleId="yqlink">
    <w:name w:val="yqlink"/>
    <w:rsid w:val="004470B3"/>
  </w:style>
  <w:style w:type="character" w:customStyle="1" w:styleId="clbody">
    <w:name w:val="clbody"/>
    <w:rsid w:val="004470B3"/>
  </w:style>
  <w:style w:type="paragraph" w:customStyle="1" w:styleId="Analyticals">
    <w:name w:val="Analyticals"/>
    <w:basedOn w:val="Normal"/>
    <w:qFormat/>
    <w:rsid w:val="004470B3"/>
    <w:rPr>
      <w:rFonts w:ascii="Times New Roman" w:hAnsi="Times New Roman"/>
    </w:rPr>
  </w:style>
  <w:style w:type="character" w:customStyle="1" w:styleId="norm">
    <w:name w:val="norm"/>
    <w:rsid w:val="004470B3"/>
  </w:style>
  <w:style w:type="character" w:customStyle="1" w:styleId="boldandunderlinecharcharcharcharcharcharcharcharcharcharcharcharcharcharcharchar0">
    <w:name w:val="boldandunderlinecharcharcharcharcharcharcharcharcharcharcharcharcharcharcharchar"/>
    <w:rsid w:val="004470B3"/>
  </w:style>
  <w:style w:type="character" w:customStyle="1" w:styleId="underlinecharcharcharcharcharcharcharcharcharcharcharcharcharchar0">
    <w:name w:val="underlinecharcharcharcharcharcharcharcharcharcharcharcharcharchar"/>
    <w:rsid w:val="004470B3"/>
  </w:style>
  <w:style w:type="character" w:customStyle="1" w:styleId="CharCharCharCharCharChar1Char">
    <w:name w:val="Char Char Char Char Char Char1 Char"/>
    <w:rsid w:val="004470B3"/>
    <w:rPr>
      <w:rFonts w:ascii="Times New Roman" w:eastAsia="Times New Roman" w:hAnsi="Times New Roman" w:cs="Times New Roman"/>
      <w:b/>
      <w:sz w:val="24"/>
      <w:szCs w:val="24"/>
    </w:rPr>
  </w:style>
  <w:style w:type="character" w:customStyle="1" w:styleId="emphasis21">
    <w:name w:val="emphasis2"/>
    <w:rsid w:val="004470B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470B3"/>
    <w:rPr>
      <w:sz w:val="24"/>
      <w:szCs w:val="24"/>
      <w:lang w:val="en-US" w:eastAsia="en-US" w:bidi="ar-SA"/>
    </w:rPr>
  </w:style>
  <w:style w:type="character" w:customStyle="1" w:styleId="NewTag">
    <w:name w:val="NewTag"/>
    <w:uiPriority w:val="1"/>
    <w:qFormat/>
    <w:rsid w:val="004470B3"/>
    <w:rPr>
      <w:rFonts w:ascii="Georgia" w:hAnsi="Georgia"/>
      <w:b/>
      <w:sz w:val="24"/>
    </w:rPr>
  </w:style>
  <w:style w:type="character" w:customStyle="1" w:styleId="searchtools-record-title">
    <w:name w:val="searchtools-record-title"/>
    <w:basedOn w:val="DefaultParagraphFont"/>
    <w:rsid w:val="004470B3"/>
  </w:style>
  <w:style w:type="character" w:customStyle="1" w:styleId="apple">
    <w:name w:val="apple"/>
    <w:rsid w:val="004470B3"/>
  </w:style>
  <w:style w:type="character" w:customStyle="1" w:styleId="rightside">
    <w:name w:val="rightside"/>
    <w:rsid w:val="004470B3"/>
  </w:style>
  <w:style w:type="character" w:customStyle="1" w:styleId="flourish">
    <w:name w:val="flourish"/>
    <w:rsid w:val="004470B3"/>
  </w:style>
  <w:style w:type="character" w:customStyle="1" w:styleId="style150">
    <w:name w:val="style150"/>
    <w:rsid w:val="004470B3"/>
  </w:style>
  <w:style w:type="character" w:customStyle="1" w:styleId="head">
    <w:name w:val="head"/>
    <w:rsid w:val="004470B3"/>
  </w:style>
  <w:style w:type="character" w:customStyle="1" w:styleId="commentstext0">
    <w:name w:val="commentstext"/>
    <w:rsid w:val="004470B3"/>
  </w:style>
  <w:style w:type="character" w:customStyle="1" w:styleId="marrontitulobig">
    <w:name w:val="marron_titulo_big"/>
    <w:rsid w:val="004470B3"/>
  </w:style>
  <w:style w:type="character" w:styleId="HTMLAcronym">
    <w:name w:val="HTML Acronym"/>
    <w:uiPriority w:val="99"/>
    <w:semiHidden/>
    <w:unhideWhenUsed/>
    <w:rsid w:val="004470B3"/>
  </w:style>
  <w:style w:type="character" w:customStyle="1" w:styleId="titletxt">
    <w:name w:val="titletxt"/>
    <w:rsid w:val="004470B3"/>
  </w:style>
  <w:style w:type="character" w:customStyle="1" w:styleId="colbcopy">
    <w:name w:val="colbcopy"/>
    <w:rsid w:val="004470B3"/>
  </w:style>
  <w:style w:type="character" w:customStyle="1" w:styleId="hcard">
    <w:name w:val="hcard"/>
    <w:rsid w:val="004470B3"/>
  </w:style>
  <w:style w:type="table" w:styleId="MediumGrid2">
    <w:name w:val="Medium Grid 2"/>
    <w:basedOn w:val="TableNormal"/>
    <w:uiPriority w:val="68"/>
    <w:rsid w:val="004470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4470B3"/>
    <w:pPr>
      <w:numPr>
        <w:numId w:val="38"/>
      </w:numPr>
    </w:pPr>
  </w:style>
  <w:style w:type="paragraph" w:customStyle="1" w:styleId="StylePlainTextTimesNewRomanBold">
    <w:name w:val="Style Plain Text + Times New Roman Bold"/>
    <w:basedOn w:val="PlainText"/>
    <w:qFormat/>
    <w:rsid w:val="004470B3"/>
    <w:pPr>
      <w:widowControl/>
      <w:autoSpaceDE/>
      <w:autoSpaceDN/>
      <w:adjustRightInd/>
    </w:pPr>
    <w:rPr>
      <w:rFonts w:ascii="Courier" w:eastAsia="Cambria" w:hAnsi="Courier"/>
      <w:sz w:val="21"/>
      <w:szCs w:val="21"/>
    </w:rPr>
  </w:style>
  <w:style w:type="paragraph" w:customStyle="1" w:styleId="hotroute2">
    <w:name w:val="hotroute"/>
    <w:basedOn w:val="Normal"/>
    <w:qFormat/>
    <w:rsid w:val="004470B3"/>
    <w:pPr>
      <w:ind w:left="288"/>
    </w:pPr>
  </w:style>
  <w:style w:type="paragraph" w:customStyle="1" w:styleId="DeleteAnalytics">
    <w:name w:val="Delete Analytics"/>
    <w:basedOn w:val="Heading4"/>
    <w:qFormat/>
    <w:rsid w:val="004470B3"/>
    <w:rPr>
      <w:color w:val="800000"/>
    </w:rPr>
  </w:style>
  <w:style w:type="paragraph" w:customStyle="1" w:styleId="ReallyFuckingSmall0">
    <w:name w:val="Really Fucking Small"/>
    <w:basedOn w:val="Normal"/>
    <w:link w:val="ReallyFuckingSmallChar0"/>
    <w:qFormat/>
    <w:rsid w:val="004470B3"/>
    <w:pPr>
      <w:ind w:left="144"/>
    </w:pPr>
    <w:rPr>
      <w:rFonts w:ascii="Times New Roman" w:hAnsi="Times New Roman"/>
      <w:sz w:val="12"/>
    </w:rPr>
  </w:style>
  <w:style w:type="character" w:customStyle="1" w:styleId="ReallyFuckingSmallChar0">
    <w:name w:val="Really Fucking Small Char"/>
    <w:link w:val="ReallyFuckingSmall0"/>
    <w:rsid w:val="004470B3"/>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4470B3"/>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4470B3"/>
    <w:rPr>
      <w:rFonts w:ascii="Times New Roman" w:hAnsi="Times New Roman"/>
      <w:sz w:val="10"/>
    </w:rPr>
  </w:style>
  <w:style w:type="paragraph" w:customStyle="1" w:styleId="SmalltextCharCharChar0">
    <w:name w:val="Small text Char Char Char"/>
    <w:basedOn w:val="Normal"/>
    <w:link w:val="SmalltextCharCharCharChar0"/>
    <w:qFormat/>
    <w:rsid w:val="004470B3"/>
    <w:rPr>
      <w:rFonts w:ascii="Times New Roman" w:hAnsi="Times New Roman"/>
    </w:rPr>
  </w:style>
  <w:style w:type="character" w:customStyle="1" w:styleId="SmalltextCharCharCharChar0">
    <w:name w:val="Small text Char Char Char Char"/>
    <w:basedOn w:val="DefaultParagraphFont"/>
    <w:link w:val="SmalltextCharCharChar0"/>
    <w:rsid w:val="004470B3"/>
    <w:rPr>
      <w:rFonts w:ascii="Times New Roman" w:hAnsi="Times New Roman"/>
    </w:rPr>
  </w:style>
  <w:style w:type="paragraph" w:customStyle="1" w:styleId="Boxempahsis">
    <w:name w:val="Box empahsis"/>
    <w:basedOn w:val="Normal"/>
    <w:link w:val="BoxempahsisChar"/>
    <w:qFormat/>
    <w:rsid w:val="004470B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470B3"/>
    <w:rPr>
      <w:rFonts w:ascii="Franklin Gothic Heavy" w:hAnsi="Franklin Gothic Heavy"/>
      <w:u w:val="single"/>
      <w:bdr w:val="single" w:sz="4" w:space="0" w:color="auto"/>
    </w:rPr>
  </w:style>
  <w:style w:type="character" w:customStyle="1" w:styleId="Qualified">
    <w:name w:val="Qualified"/>
    <w:rsid w:val="004470B3"/>
    <w:rPr>
      <w:rFonts w:asciiTheme="majorHAnsi" w:hAnsiTheme="majorHAnsi"/>
      <w:b/>
      <w:bCs/>
      <w:sz w:val="16"/>
    </w:rPr>
  </w:style>
  <w:style w:type="paragraph" w:customStyle="1" w:styleId="MaggieTag">
    <w:name w:val="MaggieTag"/>
    <w:basedOn w:val="Normal"/>
    <w:qFormat/>
    <w:rsid w:val="004470B3"/>
    <w:rPr>
      <w:rFonts w:ascii="Garamond" w:hAnsi="Garamond"/>
      <w:b/>
      <w:szCs w:val="20"/>
    </w:rPr>
  </w:style>
  <w:style w:type="character" w:customStyle="1" w:styleId="BlockTitleChar0">
    <w:name w:val="%Block Title Char"/>
    <w:rsid w:val="004470B3"/>
    <w:rPr>
      <w:rFonts w:ascii="Arial" w:eastAsia="Times New Roman" w:hAnsi="Arial" w:cs="Arial"/>
      <w:b/>
      <w:bCs/>
      <w:kern w:val="32"/>
      <w:sz w:val="28"/>
      <w:szCs w:val="32"/>
    </w:rPr>
  </w:style>
  <w:style w:type="paragraph" w:customStyle="1" w:styleId="Regular">
    <w:name w:val="Regular"/>
    <w:basedOn w:val="Normal"/>
    <w:link w:val="RegularChar"/>
    <w:qFormat/>
    <w:rsid w:val="004470B3"/>
    <w:pPr>
      <w:spacing w:after="200"/>
    </w:pPr>
    <w:rPr>
      <w:rFonts w:ascii="Cambria" w:eastAsia="Cambria" w:hAnsi="Cambria"/>
      <w:sz w:val="20"/>
    </w:rPr>
  </w:style>
  <w:style w:type="paragraph" w:styleId="Index6">
    <w:name w:val="index 6"/>
    <w:basedOn w:val="Normal"/>
    <w:next w:val="Normal"/>
    <w:autoRedefine/>
    <w:unhideWhenUsed/>
    <w:rsid w:val="004470B3"/>
    <w:pPr>
      <w:ind w:left="1200" w:hanging="200"/>
    </w:pPr>
    <w:rPr>
      <w:rFonts w:ascii="Cambria" w:eastAsia="Cambria" w:hAnsi="Cambria"/>
      <w:sz w:val="18"/>
      <w:szCs w:val="18"/>
    </w:rPr>
  </w:style>
  <w:style w:type="character" w:customStyle="1" w:styleId="columntexthead">
    <w:name w:val="columntexthead"/>
    <w:rsid w:val="004470B3"/>
  </w:style>
  <w:style w:type="character" w:customStyle="1" w:styleId="instruction">
    <w:name w:val="instruction"/>
    <w:rsid w:val="004470B3"/>
  </w:style>
  <w:style w:type="character" w:customStyle="1" w:styleId="yahoobuzzbadge-form">
    <w:name w:val="yahoobuzzbadge-form"/>
    <w:rsid w:val="004470B3"/>
  </w:style>
  <w:style w:type="character" w:customStyle="1" w:styleId="listpipe">
    <w:name w:val="listpipe"/>
    <w:rsid w:val="004470B3"/>
  </w:style>
  <w:style w:type="character" w:customStyle="1" w:styleId="imagelink">
    <w:name w:val="imagelink"/>
    <w:rsid w:val="004470B3"/>
  </w:style>
  <w:style w:type="character" w:customStyle="1" w:styleId="leadin">
    <w:name w:val="leadin"/>
    <w:rsid w:val="004470B3"/>
  </w:style>
  <w:style w:type="paragraph" w:customStyle="1" w:styleId="Pa1">
    <w:name w:val="Pa1"/>
    <w:basedOn w:val="Default"/>
    <w:next w:val="Default"/>
    <w:uiPriority w:val="99"/>
    <w:qFormat/>
    <w:rsid w:val="004470B3"/>
    <w:pPr>
      <w:widowControl w:val="0"/>
      <w:spacing w:line="221" w:lineRule="atLeast"/>
    </w:pPr>
    <w:rPr>
      <w:rFonts w:ascii="Frutiger 45 Light" w:hAnsi="Frutiger 45 Light"/>
      <w:color w:val="auto"/>
      <w:sz w:val="22"/>
    </w:rPr>
  </w:style>
  <w:style w:type="character" w:customStyle="1" w:styleId="noticiabyline">
    <w:name w:val="noticia_byline"/>
    <w:rsid w:val="004470B3"/>
  </w:style>
  <w:style w:type="character" w:customStyle="1" w:styleId="rightnowyahoo">
    <w:name w:val="right_now_yahoo"/>
    <w:rsid w:val="004470B3"/>
  </w:style>
  <w:style w:type="character" w:customStyle="1" w:styleId="submittedmeta">
    <w:name w:val="submitted meta"/>
    <w:rsid w:val="004470B3"/>
  </w:style>
  <w:style w:type="character" w:customStyle="1" w:styleId="A11">
    <w:name w:val="A11"/>
    <w:rsid w:val="004470B3"/>
    <w:rPr>
      <w:color w:val="000000"/>
      <w:sz w:val="12"/>
      <w:szCs w:val="12"/>
    </w:rPr>
  </w:style>
  <w:style w:type="character" w:customStyle="1" w:styleId="cite0">
    <w:name w:val="%cite"/>
    <w:rsid w:val="004470B3"/>
    <w:rPr>
      <w:rFonts w:ascii="Times New Roman" w:hAnsi="Times New Roman"/>
      <w:b/>
      <w:sz w:val="24"/>
    </w:rPr>
  </w:style>
  <w:style w:type="character" w:customStyle="1" w:styleId="Emphasis22">
    <w:name w:val="%Emphasis2"/>
    <w:rsid w:val="004470B3"/>
    <w:rPr>
      <w:rFonts w:ascii="Cooper Black" w:hAnsi="Cooper Black"/>
      <w:iCs/>
      <w:u w:val="single"/>
    </w:rPr>
  </w:style>
  <w:style w:type="paragraph" w:customStyle="1" w:styleId="BlockTitle3">
    <w:name w:val="%Block Title"/>
    <w:basedOn w:val="Heading1"/>
    <w:qFormat/>
    <w:rsid w:val="004470B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4470B3"/>
    <w:rPr>
      <w:rFonts w:ascii="Times New Roman" w:hAnsi="Times New Roman"/>
      <w:b/>
      <w:sz w:val="24"/>
    </w:rPr>
  </w:style>
  <w:style w:type="character" w:customStyle="1" w:styleId="AAAunderline">
    <w:name w:val="AAAunderline"/>
    <w:qFormat/>
    <w:rsid w:val="004470B3"/>
    <w:rPr>
      <w:b/>
      <w:u w:val="single"/>
    </w:rPr>
  </w:style>
  <w:style w:type="paragraph" w:customStyle="1" w:styleId="IndexHeader">
    <w:name w:val="Index Header"/>
    <w:basedOn w:val="Normal"/>
    <w:qFormat/>
    <w:rsid w:val="004470B3"/>
    <w:pPr>
      <w:ind w:left="-720"/>
      <w:outlineLvl w:val="0"/>
    </w:pPr>
    <w:rPr>
      <w:rFonts w:ascii="Times New Roman" w:hAnsi="Times New Roman"/>
      <w:b/>
      <w:bCs/>
      <w:sz w:val="36"/>
      <w:szCs w:val="20"/>
    </w:rPr>
  </w:style>
  <w:style w:type="character" w:customStyle="1" w:styleId="IndexHeaderChar">
    <w:name w:val="Index Header Char"/>
    <w:rsid w:val="004470B3"/>
    <w:rPr>
      <w:rFonts w:ascii="Times New Roman" w:eastAsia="Times New Roman" w:hAnsi="Times New Roman"/>
      <w:b/>
      <w:bCs/>
      <w:sz w:val="36"/>
    </w:rPr>
  </w:style>
  <w:style w:type="paragraph" w:customStyle="1" w:styleId="CardRead">
    <w:name w:val="Card_Read"/>
    <w:basedOn w:val="Normal"/>
    <w:qFormat/>
    <w:rsid w:val="004470B3"/>
    <w:rPr>
      <w:rFonts w:ascii="Times" w:eastAsia="Times" w:hAnsi="Times"/>
      <w:szCs w:val="20"/>
    </w:rPr>
  </w:style>
  <w:style w:type="paragraph" w:customStyle="1" w:styleId="CardNU">
    <w:name w:val="CardNU"/>
    <w:basedOn w:val="Normal"/>
    <w:qFormat/>
    <w:rsid w:val="004470B3"/>
    <w:rPr>
      <w:rFonts w:ascii="Times" w:eastAsia="Times" w:hAnsi="Times"/>
      <w:sz w:val="14"/>
      <w:szCs w:val="20"/>
    </w:rPr>
  </w:style>
  <w:style w:type="paragraph" w:customStyle="1" w:styleId="StyleHeading310pt">
    <w:name w:val="Style Heading 3 + 10 pt"/>
    <w:basedOn w:val="Heading3"/>
    <w:qFormat/>
    <w:rsid w:val="004470B3"/>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4470B3"/>
    <w:rPr>
      <w:rFonts w:ascii="Times New Roman" w:eastAsia="Times New Roman" w:hAnsi="Times New Roman" w:cs="Arial"/>
      <w:b/>
      <w:bCs/>
      <w:sz w:val="26"/>
      <w:szCs w:val="26"/>
    </w:rPr>
  </w:style>
  <w:style w:type="paragraph" w:customStyle="1" w:styleId="Style30">
    <w:name w:val="Style 3"/>
    <w:basedOn w:val="Normal"/>
    <w:qFormat/>
    <w:rsid w:val="004470B3"/>
    <w:pPr>
      <w:autoSpaceDE w:val="0"/>
      <w:autoSpaceDN w:val="0"/>
      <w:spacing w:line="326" w:lineRule="auto"/>
      <w:ind w:firstLine="216"/>
      <w:jc w:val="both"/>
    </w:pPr>
    <w:rPr>
      <w:sz w:val="6"/>
      <w:szCs w:val="6"/>
    </w:rPr>
  </w:style>
  <w:style w:type="character" w:customStyle="1" w:styleId="CiteCardCharChar">
    <w:name w:val="Cite_Card Char Char"/>
    <w:rsid w:val="004470B3"/>
    <w:rPr>
      <w:rFonts w:cs="Arial"/>
      <w:bCs/>
      <w:lang w:val="en-US" w:eastAsia="en-US" w:bidi="ar-SA"/>
    </w:rPr>
  </w:style>
  <w:style w:type="paragraph" w:customStyle="1" w:styleId="CardText-NotUnderlined">
    <w:name w:val="Card Text - Not Underlined"/>
    <w:basedOn w:val="Normal"/>
    <w:qFormat/>
    <w:rsid w:val="004470B3"/>
    <w:pPr>
      <w:spacing w:after="60"/>
    </w:pPr>
    <w:rPr>
      <w:rFonts w:ascii="Times New Roman" w:hAnsi="Times New Roman"/>
      <w:sz w:val="18"/>
    </w:rPr>
  </w:style>
  <w:style w:type="paragraph" w:customStyle="1" w:styleId="OmniPage8">
    <w:name w:val="OmniPage #8"/>
    <w:basedOn w:val="Normal"/>
    <w:qFormat/>
    <w:rsid w:val="004470B3"/>
    <w:rPr>
      <w:rFonts w:ascii="Times New Roman" w:hAnsi="Times New Roman"/>
      <w:color w:val="000000"/>
      <w:sz w:val="20"/>
      <w:szCs w:val="20"/>
    </w:rPr>
  </w:style>
  <w:style w:type="paragraph" w:customStyle="1" w:styleId="OmniPage2">
    <w:name w:val="OmniPage #2"/>
    <w:basedOn w:val="Normal"/>
    <w:qFormat/>
    <w:rsid w:val="004470B3"/>
    <w:rPr>
      <w:rFonts w:ascii="Times New Roman" w:hAnsi="Times New Roman"/>
      <w:color w:val="000000"/>
      <w:sz w:val="20"/>
      <w:szCs w:val="20"/>
    </w:rPr>
  </w:style>
  <w:style w:type="paragraph" w:customStyle="1" w:styleId="OmniPage6">
    <w:name w:val="OmniPage #6"/>
    <w:basedOn w:val="Normal"/>
    <w:qFormat/>
    <w:rsid w:val="004470B3"/>
    <w:rPr>
      <w:rFonts w:ascii="Times New Roman" w:hAnsi="Times New Roman"/>
      <w:color w:val="000000"/>
      <w:sz w:val="20"/>
      <w:szCs w:val="20"/>
    </w:rPr>
  </w:style>
  <w:style w:type="paragraph" w:customStyle="1" w:styleId="OmniPage7">
    <w:name w:val="OmniPage #7"/>
    <w:basedOn w:val="Normal"/>
    <w:qFormat/>
    <w:rsid w:val="004470B3"/>
    <w:rPr>
      <w:rFonts w:ascii="Times New Roman" w:hAnsi="Times New Roman"/>
      <w:color w:val="000000"/>
      <w:sz w:val="20"/>
      <w:szCs w:val="20"/>
    </w:rPr>
  </w:style>
  <w:style w:type="paragraph" w:customStyle="1" w:styleId="OmniPage11">
    <w:name w:val="OmniPage #11"/>
    <w:basedOn w:val="Normal"/>
    <w:qFormat/>
    <w:rsid w:val="004470B3"/>
    <w:rPr>
      <w:rFonts w:ascii="Times New Roman" w:hAnsi="Times New Roman"/>
      <w:color w:val="000000"/>
      <w:sz w:val="20"/>
      <w:szCs w:val="20"/>
    </w:rPr>
  </w:style>
  <w:style w:type="paragraph" w:customStyle="1" w:styleId="OmniPage12">
    <w:name w:val="OmniPage #12"/>
    <w:basedOn w:val="Normal"/>
    <w:qFormat/>
    <w:rsid w:val="004470B3"/>
    <w:rPr>
      <w:rFonts w:ascii="Times New Roman" w:hAnsi="Times New Roman"/>
      <w:color w:val="000000"/>
      <w:sz w:val="20"/>
      <w:szCs w:val="20"/>
    </w:rPr>
  </w:style>
  <w:style w:type="paragraph" w:customStyle="1" w:styleId="OmniPage10">
    <w:name w:val="OmniPage #10"/>
    <w:basedOn w:val="Normal"/>
    <w:qFormat/>
    <w:rsid w:val="004470B3"/>
    <w:rPr>
      <w:rFonts w:ascii="Times New Roman" w:hAnsi="Times New Roman"/>
      <w:color w:val="000000"/>
      <w:sz w:val="20"/>
      <w:szCs w:val="20"/>
    </w:rPr>
  </w:style>
  <w:style w:type="paragraph" w:customStyle="1" w:styleId="OmniPage13">
    <w:name w:val="OmniPage #13"/>
    <w:basedOn w:val="Normal"/>
    <w:qFormat/>
    <w:rsid w:val="004470B3"/>
    <w:rPr>
      <w:rFonts w:ascii="Times New Roman" w:hAnsi="Times New Roman"/>
      <w:color w:val="000000"/>
      <w:sz w:val="20"/>
      <w:szCs w:val="20"/>
    </w:rPr>
  </w:style>
  <w:style w:type="paragraph" w:customStyle="1" w:styleId="OmniPage14">
    <w:name w:val="OmniPage #14"/>
    <w:basedOn w:val="Normal"/>
    <w:qFormat/>
    <w:rsid w:val="004470B3"/>
    <w:rPr>
      <w:rFonts w:ascii="Times New Roman" w:hAnsi="Times New Roman"/>
      <w:color w:val="000000"/>
      <w:sz w:val="20"/>
      <w:szCs w:val="20"/>
    </w:rPr>
  </w:style>
  <w:style w:type="paragraph" w:customStyle="1" w:styleId="OmniPage15">
    <w:name w:val="OmniPage #15"/>
    <w:basedOn w:val="Normal"/>
    <w:qFormat/>
    <w:rsid w:val="004470B3"/>
    <w:rPr>
      <w:rFonts w:ascii="Times New Roman" w:hAnsi="Times New Roman"/>
      <w:color w:val="000000"/>
      <w:sz w:val="20"/>
      <w:szCs w:val="20"/>
    </w:rPr>
  </w:style>
  <w:style w:type="paragraph" w:customStyle="1" w:styleId="OmniPage17">
    <w:name w:val="OmniPage #17"/>
    <w:basedOn w:val="Normal"/>
    <w:qFormat/>
    <w:rsid w:val="004470B3"/>
    <w:rPr>
      <w:rFonts w:ascii="Times New Roman" w:hAnsi="Times New Roman"/>
      <w:color w:val="000000"/>
      <w:sz w:val="20"/>
      <w:szCs w:val="20"/>
    </w:rPr>
  </w:style>
  <w:style w:type="paragraph" w:customStyle="1" w:styleId="OmniPage19">
    <w:name w:val="OmniPage #19"/>
    <w:basedOn w:val="Normal"/>
    <w:qFormat/>
    <w:rsid w:val="004470B3"/>
    <w:rPr>
      <w:rFonts w:ascii="Times New Roman" w:hAnsi="Times New Roman"/>
      <w:color w:val="000000"/>
      <w:sz w:val="20"/>
      <w:szCs w:val="20"/>
    </w:rPr>
  </w:style>
  <w:style w:type="paragraph" w:customStyle="1" w:styleId="OmniPage20">
    <w:name w:val="OmniPage #20"/>
    <w:basedOn w:val="Normal"/>
    <w:qFormat/>
    <w:rsid w:val="004470B3"/>
    <w:rPr>
      <w:rFonts w:ascii="Times New Roman" w:hAnsi="Times New Roman"/>
      <w:color w:val="000000"/>
      <w:sz w:val="20"/>
      <w:szCs w:val="20"/>
    </w:rPr>
  </w:style>
  <w:style w:type="paragraph" w:customStyle="1" w:styleId="OmniPage21">
    <w:name w:val="OmniPage #21"/>
    <w:basedOn w:val="Normal"/>
    <w:qFormat/>
    <w:rsid w:val="004470B3"/>
    <w:rPr>
      <w:rFonts w:ascii="Times New Roman" w:hAnsi="Times New Roman"/>
      <w:color w:val="000000"/>
      <w:sz w:val="20"/>
      <w:szCs w:val="20"/>
    </w:rPr>
  </w:style>
  <w:style w:type="paragraph" w:customStyle="1" w:styleId="OmniPage22">
    <w:name w:val="OmniPage #22"/>
    <w:basedOn w:val="Normal"/>
    <w:qFormat/>
    <w:rsid w:val="004470B3"/>
    <w:rPr>
      <w:rFonts w:ascii="Times New Roman" w:hAnsi="Times New Roman"/>
      <w:color w:val="000000"/>
      <w:sz w:val="20"/>
      <w:szCs w:val="20"/>
    </w:rPr>
  </w:style>
  <w:style w:type="paragraph" w:customStyle="1" w:styleId="OmniPage25">
    <w:name w:val="OmniPage #25"/>
    <w:basedOn w:val="Normal"/>
    <w:qFormat/>
    <w:rsid w:val="004470B3"/>
    <w:rPr>
      <w:rFonts w:ascii="Times New Roman" w:hAnsi="Times New Roman"/>
      <w:color w:val="000000"/>
      <w:sz w:val="20"/>
      <w:szCs w:val="20"/>
    </w:rPr>
  </w:style>
  <w:style w:type="paragraph" w:customStyle="1" w:styleId="OmniPage18">
    <w:name w:val="OmniPage #18"/>
    <w:basedOn w:val="Normal"/>
    <w:qFormat/>
    <w:rsid w:val="004470B3"/>
    <w:rPr>
      <w:rFonts w:ascii="Times New Roman" w:hAnsi="Times New Roman"/>
      <w:color w:val="000000"/>
      <w:sz w:val="20"/>
      <w:szCs w:val="20"/>
    </w:rPr>
  </w:style>
  <w:style w:type="paragraph" w:customStyle="1" w:styleId="OmniPage26">
    <w:name w:val="OmniPage #26"/>
    <w:basedOn w:val="Normal"/>
    <w:qFormat/>
    <w:rsid w:val="004470B3"/>
    <w:rPr>
      <w:rFonts w:ascii="Times New Roman" w:hAnsi="Times New Roman"/>
      <w:color w:val="000000"/>
      <w:sz w:val="20"/>
      <w:szCs w:val="20"/>
    </w:rPr>
  </w:style>
  <w:style w:type="paragraph" w:styleId="Index1">
    <w:name w:val="index 1"/>
    <w:basedOn w:val="Normal"/>
    <w:next w:val="Normal"/>
    <w:autoRedefine/>
    <w:unhideWhenUsed/>
    <w:rsid w:val="004470B3"/>
    <w:pPr>
      <w:ind w:left="200" w:hanging="200"/>
    </w:pPr>
    <w:rPr>
      <w:rFonts w:ascii="Cambria" w:eastAsia="Cambria" w:hAnsi="Cambria"/>
      <w:sz w:val="18"/>
      <w:szCs w:val="18"/>
    </w:rPr>
  </w:style>
  <w:style w:type="paragraph" w:styleId="IndexHeading">
    <w:name w:val="index heading"/>
    <w:basedOn w:val="Normal"/>
    <w:next w:val="Index1"/>
    <w:unhideWhenUsed/>
    <w:rsid w:val="004470B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4470B3"/>
  </w:style>
  <w:style w:type="paragraph" w:customStyle="1" w:styleId="OmniPage9">
    <w:name w:val="OmniPage #9"/>
    <w:basedOn w:val="Normal"/>
    <w:qFormat/>
    <w:rsid w:val="004470B3"/>
    <w:rPr>
      <w:rFonts w:ascii="Times New Roman" w:hAnsi="Times New Roman"/>
      <w:color w:val="000000"/>
      <w:sz w:val="20"/>
      <w:szCs w:val="20"/>
    </w:rPr>
  </w:style>
  <w:style w:type="paragraph" w:customStyle="1" w:styleId="OmniPage5">
    <w:name w:val="OmniPage #5"/>
    <w:basedOn w:val="Normal"/>
    <w:qFormat/>
    <w:rsid w:val="004470B3"/>
    <w:rPr>
      <w:rFonts w:ascii="Times New Roman" w:hAnsi="Times New Roman"/>
      <w:color w:val="000000"/>
      <w:sz w:val="20"/>
      <w:szCs w:val="20"/>
    </w:rPr>
  </w:style>
  <w:style w:type="character" w:customStyle="1" w:styleId="style12char0">
    <w:name w:val="style12char"/>
    <w:rsid w:val="004470B3"/>
  </w:style>
  <w:style w:type="character" w:customStyle="1" w:styleId="charchar2">
    <w:name w:val="charchar2"/>
    <w:rsid w:val="004470B3"/>
  </w:style>
  <w:style w:type="character" w:customStyle="1" w:styleId="style11char0">
    <w:name w:val="style11char"/>
    <w:rsid w:val="004470B3"/>
  </w:style>
  <w:style w:type="paragraph" w:customStyle="1" w:styleId="CitesandCardText">
    <w:name w:val="Cites and Card Text"/>
    <w:basedOn w:val="Normal"/>
    <w:qFormat/>
    <w:rsid w:val="004470B3"/>
    <w:rPr>
      <w:rFonts w:ascii="Times New Roman" w:hAnsi="Times New Roman"/>
      <w:sz w:val="20"/>
    </w:rPr>
  </w:style>
  <w:style w:type="paragraph" w:styleId="List2">
    <w:name w:val="List 2"/>
    <w:basedOn w:val="Default"/>
    <w:next w:val="Default"/>
    <w:rsid w:val="004470B3"/>
    <w:pPr>
      <w:widowControl w:val="0"/>
    </w:pPr>
    <w:rPr>
      <w:color w:val="auto"/>
      <w:sz w:val="22"/>
    </w:rPr>
  </w:style>
  <w:style w:type="character" w:customStyle="1" w:styleId="Heading51">
    <w:name w:val="Heading 51"/>
    <w:aliases w:val="Heading 5 Char Char Char"/>
    <w:rsid w:val="004470B3"/>
    <w:rPr>
      <w:b/>
      <w:bCs/>
      <w:iCs/>
      <w:szCs w:val="26"/>
      <w:lang w:val="en-US" w:eastAsia="en-US" w:bidi="ar-SA"/>
    </w:rPr>
  </w:style>
  <w:style w:type="paragraph" w:customStyle="1" w:styleId="Style160">
    <w:name w:val="Style 16"/>
    <w:basedOn w:val="Normal"/>
    <w:qFormat/>
    <w:rsid w:val="004470B3"/>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4470B3"/>
    <w:rPr>
      <w:rFonts w:ascii="Times New Roman" w:hAnsi="Times New Roman"/>
    </w:rPr>
  </w:style>
  <w:style w:type="character" w:customStyle="1" w:styleId="smalltextChar1">
    <w:name w:val="smalltext Char"/>
    <w:link w:val="smalltext2"/>
    <w:rsid w:val="004470B3"/>
    <w:rPr>
      <w:rFonts w:ascii="Times New Roman" w:hAnsi="Times New Roman"/>
    </w:rPr>
  </w:style>
  <w:style w:type="paragraph" w:customStyle="1" w:styleId="StyleJustifiedFirstline1cmAfter6ptLinespacing1">
    <w:name w:val="Style Justified First line:  1 cm After:  6 pt Line spacing:  1...."/>
    <w:basedOn w:val="Default"/>
    <w:next w:val="Default"/>
    <w:qFormat/>
    <w:rsid w:val="004470B3"/>
    <w:pPr>
      <w:widowControl w:val="0"/>
      <w:spacing w:after="120"/>
    </w:pPr>
    <w:rPr>
      <w:color w:val="auto"/>
      <w:sz w:val="22"/>
    </w:rPr>
  </w:style>
  <w:style w:type="paragraph" w:customStyle="1" w:styleId="headingChar">
    <w:name w:val="heading Char"/>
    <w:basedOn w:val="Normal"/>
    <w:qFormat/>
    <w:rsid w:val="004470B3"/>
    <w:pPr>
      <w:jc w:val="center"/>
    </w:pPr>
    <w:rPr>
      <w:rFonts w:ascii="Arial Black" w:hAnsi="Arial Black"/>
      <w:b/>
      <w:sz w:val="36"/>
      <w:u w:val="single"/>
    </w:rPr>
  </w:style>
  <w:style w:type="character" w:customStyle="1" w:styleId="boldunderlineCharChar0">
    <w:name w:val="boldunderline Char Char"/>
    <w:rsid w:val="004470B3"/>
    <w:rPr>
      <w:b/>
      <w:sz w:val="22"/>
      <w:szCs w:val="24"/>
      <w:u w:val="single"/>
      <w:lang w:val="en-US" w:eastAsia="en-US" w:bidi="ar-SA"/>
    </w:rPr>
  </w:style>
  <w:style w:type="paragraph" w:customStyle="1" w:styleId="Bullets-squares">
    <w:name w:val="Bullets - squares"/>
    <w:basedOn w:val="Normal"/>
    <w:next w:val="Normal"/>
    <w:qFormat/>
    <w:rsid w:val="004470B3"/>
    <w:pPr>
      <w:numPr>
        <w:numId w:val="39"/>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4470B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4470B3"/>
    <w:pPr>
      <w:spacing w:after="0" w:line="240" w:lineRule="auto"/>
    </w:pPr>
    <w:rPr>
      <w:rFonts w:ascii="Times New Roman" w:eastAsia="Times New Roman" w:hAnsi="Times New Roman" w:cs="Times New Roman"/>
      <w:sz w:val="16"/>
    </w:rPr>
  </w:style>
  <w:style w:type="character" w:customStyle="1" w:styleId="MediumGrid2Char">
    <w:name w:val="Medium Grid 2 Char"/>
    <w:rsid w:val="004470B3"/>
    <w:rPr>
      <w:sz w:val="24"/>
      <w:szCs w:val="22"/>
      <w:lang w:val="en-US" w:eastAsia="en-US" w:bidi="ar-SA"/>
    </w:rPr>
  </w:style>
  <w:style w:type="character" w:customStyle="1" w:styleId="Size8Char">
    <w:name w:val="Size 8 Char"/>
    <w:link w:val="Size8"/>
    <w:rsid w:val="004470B3"/>
    <w:rPr>
      <w:rFonts w:ascii="Times New Roman" w:eastAsia="Times New Roman" w:hAnsi="Times New Roman" w:cs="Times New Roman"/>
      <w:sz w:val="16"/>
    </w:rPr>
  </w:style>
  <w:style w:type="paragraph" w:customStyle="1" w:styleId="RegularCite">
    <w:name w:val="Regular Cite"/>
    <w:qFormat/>
    <w:rsid w:val="004470B3"/>
    <w:pPr>
      <w:spacing w:after="0" w:line="240" w:lineRule="auto"/>
    </w:pPr>
    <w:rPr>
      <w:rFonts w:ascii="Times New Roman" w:eastAsia="Times New Roman" w:hAnsi="Times New Roman" w:cs="Times New Roman"/>
      <w:sz w:val="20"/>
    </w:rPr>
  </w:style>
  <w:style w:type="character" w:customStyle="1" w:styleId="eudoraheader">
    <w:name w:val="eudoraheader"/>
    <w:rsid w:val="004470B3"/>
  </w:style>
  <w:style w:type="character" w:customStyle="1" w:styleId="emailstyle26">
    <w:name w:val="emailstyle26"/>
    <w:rsid w:val="004470B3"/>
  </w:style>
  <w:style w:type="paragraph" w:customStyle="1" w:styleId="context">
    <w:name w:val="context"/>
    <w:basedOn w:val="Normal"/>
    <w:qFormat/>
    <w:rsid w:val="004470B3"/>
    <w:pPr>
      <w:spacing w:before="100" w:beforeAutospacing="1" w:after="100" w:afterAutospacing="1"/>
    </w:pPr>
    <w:rPr>
      <w:rFonts w:ascii="Times New Roman" w:hAnsi="Times New Roman"/>
    </w:rPr>
  </w:style>
  <w:style w:type="character" w:customStyle="1" w:styleId="sendtofriend">
    <w:name w:val="sendtofriend"/>
    <w:rsid w:val="004470B3"/>
  </w:style>
  <w:style w:type="character" w:customStyle="1" w:styleId="pagetype">
    <w:name w:val="pagetype"/>
    <w:rsid w:val="004470B3"/>
  </w:style>
  <w:style w:type="character" w:customStyle="1" w:styleId="byl">
    <w:name w:val="byl"/>
    <w:rsid w:val="004470B3"/>
  </w:style>
  <w:style w:type="character" w:customStyle="1" w:styleId="byd">
    <w:name w:val="byd"/>
    <w:rsid w:val="004470B3"/>
  </w:style>
  <w:style w:type="paragraph" w:customStyle="1" w:styleId="Size6">
    <w:name w:val="Size 6"/>
    <w:link w:val="Size6Char"/>
    <w:qFormat/>
    <w:rsid w:val="004470B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470B3"/>
    <w:rPr>
      <w:rFonts w:ascii="Times New Roman" w:eastAsia="Times New Roman" w:hAnsi="Times New Roman" w:cs="Times New Roman"/>
      <w:sz w:val="16"/>
    </w:rPr>
  </w:style>
  <w:style w:type="character" w:customStyle="1" w:styleId="heading2char0">
    <w:name w:val="heading2char"/>
    <w:rsid w:val="004470B3"/>
  </w:style>
  <w:style w:type="character" w:customStyle="1" w:styleId="underliningchar0">
    <w:name w:val="underliningchar"/>
    <w:rsid w:val="004470B3"/>
  </w:style>
  <w:style w:type="paragraph" w:customStyle="1" w:styleId="TxBrp11">
    <w:name w:val="TxBr_p11"/>
    <w:basedOn w:val="Normal"/>
    <w:qFormat/>
    <w:rsid w:val="004470B3"/>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4470B3"/>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4470B3"/>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4470B3"/>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4470B3"/>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4470B3"/>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4470B3"/>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4470B3"/>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4470B3"/>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4470B3"/>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4470B3"/>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4470B3"/>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4470B3"/>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4470B3"/>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4470B3"/>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4470B3"/>
    <w:pPr>
      <w:ind w:left="400" w:hanging="200"/>
    </w:pPr>
    <w:rPr>
      <w:rFonts w:ascii="Cambria" w:eastAsia="Cambria" w:hAnsi="Cambria"/>
      <w:sz w:val="18"/>
      <w:szCs w:val="18"/>
    </w:rPr>
  </w:style>
  <w:style w:type="paragraph" w:styleId="Index3">
    <w:name w:val="index 3"/>
    <w:basedOn w:val="Normal"/>
    <w:next w:val="Normal"/>
    <w:autoRedefine/>
    <w:unhideWhenUsed/>
    <w:rsid w:val="004470B3"/>
    <w:pPr>
      <w:ind w:left="600" w:hanging="200"/>
    </w:pPr>
    <w:rPr>
      <w:rFonts w:ascii="Cambria" w:eastAsia="Cambria" w:hAnsi="Cambria"/>
      <w:sz w:val="18"/>
      <w:szCs w:val="18"/>
    </w:rPr>
  </w:style>
  <w:style w:type="paragraph" w:styleId="Index4">
    <w:name w:val="index 4"/>
    <w:basedOn w:val="Normal"/>
    <w:next w:val="Normal"/>
    <w:autoRedefine/>
    <w:unhideWhenUsed/>
    <w:rsid w:val="004470B3"/>
    <w:pPr>
      <w:ind w:left="800" w:hanging="200"/>
    </w:pPr>
    <w:rPr>
      <w:rFonts w:ascii="Cambria" w:eastAsia="Cambria" w:hAnsi="Cambria"/>
      <w:sz w:val="18"/>
      <w:szCs w:val="18"/>
    </w:rPr>
  </w:style>
  <w:style w:type="paragraph" w:styleId="Index5">
    <w:name w:val="index 5"/>
    <w:basedOn w:val="Normal"/>
    <w:next w:val="Normal"/>
    <w:autoRedefine/>
    <w:unhideWhenUsed/>
    <w:rsid w:val="004470B3"/>
    <w:pPr>
      <w:ind w:left="1000" w:hanging="200"/>
    </w:pPr>
    <w:rPr>
      <w:rFonts w:ascii="Cambria" w:eastAsia="Cambria" w:hAnsi="Cambria"/>
      <w:sz w:val="18"/>
      <w:szCs w:val="18"/>
    </w:rPr>
  </w:style>
  <w:style w:type="paragraph" w:styleId="Index7">
    <w:name w:val="index 7"/>
    <w:basedOn w:val="Normal"/>
    <w:next w:val="Normal"/>
    <w:autoRedefine/>
    <w:unhideWhenUsed/>
    <w:rsid w:val="004470B3"/>
    <w:pPr>
      <w:ind w:left="1400" w:hanging="200"/>
    </w:pPr>
    <w:rPr>
      <w:rFonts w:ascii="Cambria" w:eastAsia="Cambria" w:hAnsi="Cambria"/>
      <w:sz w:val="18"/>
      <w:szCs w:val="18"/>
    </w:rPr>
  </w:style>
  <w:style w:type="paragraph" w:styleId="Index8">
    <w:name w:val="index 8"/>
    <w:basedOn w:val="Normal"/>
    <w:next w:val="Normal"/>
    <w:autoRedefine/>
    <w:unhideWhenUsed/>
    <w:rsid w:val="004470B3"/>
    <w:pPr>
      <w:ind w:left="1600" w:hanging="200"/>
    </w:pPr>
    <w:rPr>
      <w:rFonts w:ascii="Cambria" w:eastAsia="Cambria" w:hAnsi="Cambria"/>
      <w:sz w:val="18"/>
      <w:szCs w:val="18"/>
    </w:rPr>
  </w:style>
  <w:style w:type="paragraph" w:styleId="Index9">
    <w:name w:val="index 9"/>
    <w:basedOn w:val="Normal"/>
    <w:next w:val="Normal"/>
    <w:autoRedefine/>
    <w:unhideWhenUsed/>
    <w:rsid w:val="004470B3"/>
    <w:pPr>
      <w:ind w:left="1800" w:hanging="200"/>
    </w:pPr>
    <w:rPr>
      <w:rFonts w:ascii="Cambria" w:eastAsia="Cambria" w:hAnsi="Cambria"/>
      <w:sz w:val="18"/>
      <w:szCs w:val="18"/>
    </w:rPr>
  </w:style>
  <w:style w:type="character" w:customStyle="1" w:styleId="adtext124">
    <w:name w:val="adtext124"/>
    <w:rsid w:val="004470B3"/>
    <w:rPr>
      <w:vanish w:val="0"/>
      <w:webHidden w:val="0"/>
      <w:color w:val="999999"/>
      <w:sz w:val="12"/>
      <w:szCs w:val="12"/>
      <w:specVanish/>
    </w:rPr>
  </w:style>
  <w:style w:type="paragraph" w:customStyle="1" w:styleId="CardsFont8pt">
    <w:name w:val="Cards + Font: 8 pt"/>
    <w:basedOn w:val="Normal"/>
    <w:qFormat/>
    <w:rsid w:val="004470B3"/>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4470B3"/>
    <w:rPr>
      <w:sz w:val="16"/>
    </w:rPr>
  </w:style>
  <w:style w:type="character" w:customStyle="1" w:styleId="TagLineCharChar">
    <w:name w:val="Tag Line Char Char"/>
    <w:rsid w:val="004470B3"/>
    <w:rPr>
      <w:rFonts w:cs="Arial"/>
      <w:b/>
      <w:bCs/>
      <w:iCs/>
      <w:sz w:val="24"/>
      <w:szCs w:val="28"/>
      <w:lang w:val="en-US" w:eastAsia="en-US" w:bidi="ar-SA"/>
    </w:rPr>
  </w:style>
  <w:style w:type="paragraph" w:customStyle="1" w:styleId="published">
    <w:name w:val="published"/>
    <w:basedOn w:val="Normal"/>
    <w:qFormat/>
    <w:rsid w:val="004470B3"/>
    <w:pPr>
      <w:spacing w:before="100" w:beforeAutospacing="1" w:after="100" w:afterAutospacing="1"/>
    </w:pPr>
    <w:rPr>
      <w:rFonts w:ascii="Times New Roman" w:hAnsi="Times New Roman"/>
    </w:rPr>
  </w:style>
  <w:style w:type="character" w:customStyle="1" w:styleId="articlecommentcount">
    <w:name w:val="article_comment_count"/>
    <w:rsid w:val="004470B3"/>
  </w:style>
  <w:style w:type="character" w:customStyle="1" w:styleId="articlerecommendcount">
    <w:name w:val="article_recommend_count"/>
    <w:rsid w:val="004470B3"/>
  </w:style>
  <w:style w:type="character" w:customStyle="1" w:styleId="normaltext1">
    <w:name w:val="normal_text"/>
    <w:rsid w:val="004470B3"/>
  </w:style>
  <w:style w:type="paragraph" w:customStyle="1" w:styleId="storytimestamp">
    <w:name w:val="storytimestamp"/>
    <w:basedOn w:val="Normal"/>
    <w:qFormat/>
    <w:rsid w:val="004470B3"/>
    <w:pPr>
      <w:spacing w:before="100" w:beforeAutospacing="1" w:after="100" w:afterAutospacing="1"/>
    </w:pPr>
    <w:rPr>
      <w:rFonts w:ascii="Times New Roman" w:hAnsi="Times New Roman"/>
    </w:rPr>
  </w:style>
  <w:style w:type="character" w:customStyle="1" w:styleId="story-byline">
    <w:name w:val="story-byline"/>
    <w:rsid w:val="004470B3"/>
  </w:style>
  <w:style w:type="character" w:customStyle="1" w:styleId="story-titleline">
    <w:name w:val="story-titleline"/>
    <w:rsid w:val="004470B3"/>
  </w:style>
  <w:style w:type="character" w:customStyle="1" w:styleId="Aunderline1">
    <w:name w:val="Aunderline"/>
    <w:qFormat/>
    <w:rsid w:val="004470B3"/>
    <w:rPr>
      <w:rFonts w:ascii="Times New Roman" w:hAnsi="Times New Roman" w:cs="Times New Roman"/>
      <w:w w:val="106"/>
      <w:sz w:val="20"/>
      <w:szCs w:val="20"/>
      <w:u w:val="thick"/>
    </w:rPr>
  </w:style>
  <w:style w:type="paragraph" w:customStyle="1" w:styleId="Card10f2">
    <w:name w:val="Card.10.f2"/>
    <w:basedOn w:val="Normal"/>
    <w:autoRedefine/>
    <w:qFormat/>
    <w:rsid w:val="004470B3"/>
    <w:rPr>
      <w:rFonts w:ascii="Times New Roman" w:eastAsia="Calibri" w:hAnsi="Times New Roman"/>
      <w:sz w:val="20"/>
      <w:szCs w:val="20"/>
    </w:rPr>
  </w:style>
  <w:style w:type="character" w:customStyle="1" w:styleId="Card10f2Char">
    <w:name w:val="Card.10.f2 Char"/>
    <w:rsid w:val="004470B3"/>
    <w:rPr>
      <w:rFonts w:eastAsia="Calibri"/>
    </w:rPr>
  </w:style>
  <w:style w:type="paragraph" w:styleId="ListBullet2">
    <w:name w:val="List Bullet 2"/>
    <w:basedOn w:val="Normal"/>
    <w:rsid w:val="004470B3"/>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4470B3"/>
    <w:rPr>
      <w:rFonts w:ascii="Times New Roman" w:hAnsi="Times New Roman"/>
      <w:color w:val="000000"/>
      <w:sz w:val="10"/>
    </w:rPr>
  </w:style>
  <w:style w:type="character" w:customStyle="1" w:styleId="UnderlineCardChar1">
    <w:name w:val="Underline Card Char"/>
    <w:rsid w:val="004470B3"/>
    <w:rPr>
      <w:sz w:val="22"/>
      <w:szCs w:val="24"/>
      <w:u w:val="single"/>
      <w:lang w:val="en-US" w:eastAsia="en-US" w:bidi="ar-SA"/>
    </w:rPr>
  </w:style>
  <w:style w:type="character" w:customStyle="1" w:styleId="SourcesCharChar1">
    <w:name w:val="Sources Char Char1"/>
    <w:rsid w:val="004470B3"/>
    <w:rPr>
      <w:rFonts w:cs="Arial"/>
      <w:b/>
      <w:bCs/>
      <w:iCs/>
      <w:sz w:val="24"/>
      <w:szCs w:val="28"/>
      <w:lang w:val="en-US" w:eastAsia="en-US" w:bidi="ar-SA"/>
    </w:rPr>
  </w:style>
  <w:style w:type="paragraph" w:customStyle="1" w:styleId="OmniPage3">
    <w:name w:val="OmniPage #3"/>
    <w:basedOn w:val="Normal"/>
    <w:qFormat/>
    <w:rsid w:val="004470B3"/>
    <w:rPr>
      <w:rFonts w:ascii="Times New Roman" w:hAnsi="Times New Roman"/>
      <w:color w:val="000000"/>
      <w:sz w:val="20"/>
      <w:szCs w:val="20"/>
    </w:rPr>
  </w:style>
  <w:style w:type="paragraph" w:customStyle="1" w:styleId="OmniPage4">
    <w:name w:val="OmniPage #4"/>
    <w:basedOn w:val="Normal"/>
    <w:qFormat/>
    <w:rsid w:val="004470B3"/>
    <w:rPr>
      <w:rFonts w:ascii="Times New Roman" w:hAnsi="Times New Roman"/>
      <w:color w:val="000000"/>
      <w:sz w:val="20"/>
      <w:szCs w:val="20"/>
    </w:rPr>
  </w:style>
  <w:style w:type="paragraph" w:customStyle="1" w:styleId="OmniPage16">
    <w:name w:val="OmniPage #16"/>
    <w:basedOn w:val="Normal"/>
    <w:qFormat/>
    <w:rsid w:val="004470B3"/>
    <w:rPr>
      <w:rFonts w:ascii="Times New Roman" w:hAnsi="Times New Roman"/>
      <w:color w:val="000000"/>
      <w:sz w:val="20"/>
      <w:szCs w:val="20"/>
    </w:rPr>
  </w:style>
  <w:style w:type="paragraph" w:customStyle="1" w:styleId="OmniPage23">
    <w:name w:val="OmniPage #23"/>
    <w:basedOn w:val="Normal"/>
    <w:qFormat/>
    <w:rsid w:val="004470B3"/>
    <w:rPr>
      <w:rFonts w:ascii="Times New Roman" w:hAnsi="Times New Roman"/>
      <w:color w:val="000000"/>
      <w:sz w:val="20"/>
      <w:szCs w:val="20"/>
    </w:rPr>
  </w:style>
  <w:style w:type="paragraph" w:customStyle="1" w:styleId="OmniPage24">
    <w:name w:val="OmniPage #24"/>
    <w:basedOn w:val="Normal"/>
    <w:qFormat/>
    <w:rsid w:val="004470B3"/>
    <w:rPr>
      <w:rFonts w:ascii="Times New Roman" w:hAnsi="Times New Roman"/>
      <w:color w:val="000000"/>
      <w:sz w:val="20"/>
      <w:szCs w:val="20"/>
    </w:rPr>
  </w:style>
  <w:style w:type="paragraph" w:customStyle="1" w:styleId="OmniPage27">
    <w:name w:val="OmniPage #27"/>
    <w:basedOn w:val="Normal"/>
    <w:qFormat/>
    <w:rsid w:val="004470B3"/>
    <w:rPr>
      <w:rFonts w:ascii="Times New Roman" w:hAnsi="Times New Roman"/>
      <w:color w:val="000000"/>
      <w:sz w:val="20"/>
      <w:szCs w:val="20"/>
    </w:rPr>
  </w:style>
  <w:style w:type="paragraph" w:customStyle="1" w:styleId="OmniPage28">
    <w:name w:val="OmniPage #28"/>
    <w:basedOn w:val="Normal"/>
    <w:qFormat/>
    <w:rsid w:val="004470B3"/>
    <w:rPr>
      <w:rFonts w:ascii="Times New Roman" w:hAnsi="Times New Roman"/>
      <w:color w:val="000000"/>
      <w:sz w:val="20"/>
      <w:szCs w:val="20"/>
    </w:rPr>
  </w:style>
  <w:style w:type="paragraph" w:customStyle="1" w:styleId="OmniPage29">
    <w:name w:val="OmniPage #29"/>
    <w:basedOn w:val="Normal"/>
    <w:qFormat/>
    <w:rsid w:val="004470B3"/>
    <w:rPr>
      <w:rFonts w:ascii="Times New Roman" w:hAnsi="Times New Roman"/>
      <w:color w:val="000000"/>
      <w:sz w:val="20"/>
      <w:szCs w:val="20"/>
    </w:rPr>
  </w:style>
  <w:style w:type="paragraph" w:customStyle="1" w:styleId="OmniPage30">
    <w:name w:val="OmniPage #30"/>
    <w:basedOn w:val="Normal"/>
    <w:qFormat/>
    <w:rsid w:val="004470B3"/>
    <w:rPr>
      <w:rFonts w:ascii="Times New Roman" w:hAnsi="Times New Roman"/>
      <w:color w:val="000000"/>
      <w:sz w:val="20"/>
      <w:szCs w:val="20"/>
    </w:rPr>
  </w:style>
  <w:style w:type="paragraph" w:customStyle="1" w:styleId="OmniPage31">
    <w:name w:val="OmniPage #31"/>
    <w:basedOn w:val="Normal"/>
    <w:qFormat/>
    <w:rsid w:val="004470B3"/>
    <w:rPr>
      <w:rFonts w:ascii="Times New Roman" w:hAnsi="Times New Roman"/>
      <w:color w:val="000000"/>
      <w:sz w:val="20"/>
      <w:szCs w:val="20"/>
    </w:rPr>
  </w:style>
  <w:style w:type="paragraph" w:customStyle="1" w:styleId="OmniPage32">
    <w:name w:val="OmniPage #32"/>
    <w:basedOn w:val="Normal"/>
    <w:qFormat/>
    <w:rsid w:val="004470B3"/>
    <w:rPr>
      <w:rFonts w:ascii="Times New Roman" w:hAnsi="Times New Roman"/>
      <w:color w:val="000000"/>
      <w:sz w:val="20"/>
      <w:szCs w:val="20"/>
    </w:rPr>
  </w:style>
  <w:style w:type="paragraph" w:customStyle="1" w:styleId="OmniPage33">
    <w:name w:val="OmniPage #33"/>
    <w:basedOn w:val="Normal"/>
    <w:qFormat/>
    <w:rsid w:val="004470B3"/>
    <w:rPr>
      <w:rFonts w:ascii="Times New Roman" w:hAnsi="Times New Roman"/>
      <w:color w:val="000000"/>
      <w:sz w:val="20"/>
      <w:szCs w:val="20"/>
    </w:rPr>
  </w:style>
  <w:style w:type="paragraph" w:customStyle="1" w:styleId="OmniPage34">
    <w:name w:val="OmniPage #34"/>
    <w:basedOn w:val="Normal"/>
    <w:qFormat/>
    <w:rsid w:val="004470B3"/>
    <w:rPr>
      <w:rFonts w:ascii="Times New Roman" w:hAnsi="Times New Roman"/>
      <w:color w:val="000000"/>
      <w:sz w:val="20"/>
      <w:szCs w:val="20"/>
    </w:rPr>
  </w:style>
  <w:style w:type="paragraph" w:customStyle="1" w:styleId="OmniPage35">
    <w:name w:val="OmniPage #35"/>
    <w:basedOn w:val="Normal"/>
    <w:qFormat/>
    <w:rsid w:val="004470B3"/>
    <w:rPr>
      <w:rFonts w:ascii="Times New Roman" w:hAnsi="Times New Roman"/>
      <w:color w:val="000000"/>
      <w:sz w:val="20"/>
      <w:szCs w:val="20"/>
    </w:rPr>
  </w:style>
  <w:style w:type="paragraph" w:customStyle="1" w:styleId="OmniPage36">
    <w:name w:val="OmniPage #36"/>
    <w:basedOn w:val="Normal"/>
    <w:qFormat/>
    <w:rsid w:val="004470B3"/>
    <w:rPr>
      <w:rFonts w:ascii="Times New Roman" w:hAnsi="Times New Roman"/>
      <w:color w:val="000000"/>
      <w:sz w:val="20"/>
      <w:szCs w:val="20"/>
    </w:rPr>
  </w:style>
  <w:style w:type="paragraph" w:customStyle="1" w:styleId="OmniPage37">
    <w:name w:val="OmniPage #37"/>
    <w:basedOn w:val="Normal"/>
    <w:qFormat/>
    <w:rsid w:val="004470B3"/>
    <w:rPr>
      <w:rFonts w:ascii="Times New Roman" w:hAnsi="Times New Roman"/>
      <w:color w:val="000000"/>
      <w:sz w:val="20"/>
      <w:szCs w:val="20"/>
    </w:rPr>
  </w:style>
  <w:style w:type="paragraph" w:customStyle="1" w:styleId="OmniPage38">
    <w:name w:val="OmniPage #38"/>
    <w:basedOn w:val="Normal"/>
    <w:qFormat/>
    <w:rsid w:val="004470B3"/>
    <w:rPr>
      <w:rFonts w:ascii="Times New Roman" w:hAnsi="Times New Roman"/>
      <w:color w:val="000000"/>
      <w:sz w:val="20"/>
      <w:szCs w:val="20"/>
    </w:rPr>
  </w:style>
  <w:style w:type="paragraph" w:customStyle="1" w:styleId="OmniPage39">
    <w:name w:val="OmniPage #39"/>
    <w:basedOn w:val="Normal"/>
    <w:qFormat/>
    <w:rsid w:val="004470B3"/>
    <w:rPr>
      <w:rFonts w:ascii="Times New Roman" w:hAnsi="Times New Roman"/>
      <w:color w:val="000000"/>
      <w:sz w:val="20"/>
      <w:szCs w:val="20"/>
    </w:rPr>
  </w:style>
  <w:style w:type="paragraph" w:customStyle="1" w:styleId="OmniPage40">
    <w:name w:val="OmniPage #40"/>
    <w:basedOn w:val="Normal"/>
    <w:qFormat/>
    <w:rsid w:val="004470B3"/>
    <w:rPr>
      <w:rFonts w:ascii="Times New Roman" w:hAnsi="Times New Roman"/>
      <w:color w:val="000000"/>
      <w:sz w:val="20"/>
      <w:szCs w:val="20"/>
    </w:rPr>
  </w:style>
  <w:style w:type="paragraph" w:customStyle="1" w:styleId="OmniPage41">
    <w:name w:val="OmniPage #41"/>
    <w:basedOn w:val="Normal"/>
    <w:qFormat/>
    <w:rsid w:val="004470B3"/>
    <w:rPr>
      <w:rFonts w:ascii="Times New Roman" w:hAnsi="Times New Roman"/>
      <w:color w:val="000000"/>
      <w:sz w:val="20"/>
      <w:szCs w:val="20"/>
    </w:rPr>
  </w:style>
  <w:style w:type="paragraph" w:customStyle="1" w:styleId="OmniPage42">
    <w:name w:val="OmniPage #42"/>
    <w:basedOn w:val="Normal"/>
    <w:qFormat/>
    <w:rsid w:val="004470B3"/>
    <w:rPr>
      <w:rFonts w:ascii="Times New Roman" w:hAnsi="Times New Roman"/>
      <w:color w:val="000000"/>
      <w:sz w:val="20"/>
      <w:szCs w:val="20"/>
    </w:rPr>
  </w:style>
  <w:style w:type="paragraph" w:customStyle="1" w:styleId="OmniPage43">
    <w:name w:val="OmniPage #43"/>
    <w:basedOn w:val="Normal"/>
    <w:qFormat/>
    <w:rsid w:val="004470B3"/>
    <w:rPr>
      <w:rFonts w:ascii="Times New Roman" w:hAnsi="Times New Roman"/>
      <w:color w:val="000000"/>
      <w:sz w:val="20"/>
      <w:szCs w:val="20"/>
    </w:rPr>
  </w:style>
  <w:style w:type="paragraph" w:customStyle="1" w:styleId="OmniPage44">
    <w:name w:val="OmniPage #44"/>
    <w:basedOn w:val="Normal"/>
    <w:qFormat/>
    <w:rsid w:val="004470B3"/>
    <w:rPr>
      <w:rFonts w:ascii="Times New Roman" w:hAnsi="Times New Roman"/>
      <w:color w:val="000000"/>
      <w:sz w:val="20"/>
      <w:szCs w:val="20"/>
    </w:rPr>
  </w:style>
  <w:style w:type="paragraph" w:customStyle="1" w:styleId="OmniPage45">
    <w:name w:val="OmniPage #45"/>
    <w:basedOn w:val="Normal"/>
    <w:qFormat/>
    <w:rsid w:val="004470B3"/>
    <w:rPr>
      <w:rFonts w:ascii="Times New Roman" w:hAnsi="Times New Roman"/>
      <w:color w:val="000000"/>
      <w:sz w:val="20"/>
      <w:szCs w:val="20"/>
    </w:rPr>
  </w:style>
  <w:style w:type="paragraph" w:customStyle="1" w:styleId="OmniPage46">
    <w:name w:val="OmniPage #46"/>
    <w:basedOn w:val="Normal"/>
    <w:qFormat/>
    <w:rsid w:val="004470B3"/>
    <w:rPr>
      <w:rFonts w:ascii="Times New Roman" w:hAnsi="Times New Roman"/>
      <w:color w:val="000000"/>
      <w:sz w:val="20"/>
      <w:szCs w:val="20"/>
    </w:rPr>
  </w:style>
  <w:style w:type="paragraph" w:customStyle="1" w:styleId="OmniPage47">
    <w:name w:val="OmniPage #47"/>
    <w:basedOn w:val="Normal"/>
    <w:qFormat/>
    <w:rsid w:val="004470B3"/>
    <w:rPr>
      <w:rFonts w:ascii="Times New Roman" w:hAnsi="Times New Roman"/>
      <w:color w:val="000000"/>
      <w:sz w:val="20"/>
      <w:szCs w:val="20"/>
    </w:rPr>
  </w:style>
  <w:style w:type="paragraph" w:customStyle="1" w:styleId="OmniPage48">
    <w:name w:val="OmniPage #48"/>
    <w:basedOn w:val="Normal"/>
    <w:qFormat/>
    <w:rsid w:val="004470B3"/>
    <w:rPr>
      <w:rFonts w:ascii="Times New Roman" w:hAnsi="Times New Roman"/>
      <w:color w:val="000000"/>
      <w:sz w:val="20"/>
      <w:szCs w:val="20"/>
    </w:rPr>
  </w:style>
  <w:style w:type="paragraph" w:customStyle="1" w:styleId="OmniPage49">
    <w:name w:val="OmniPage #49"/>
    <w:basedOn w:val="Normal"/>
    <w:qFormat/>
    <w:rsid w:val="004470B3"/>
    <w:rPr>
      <w:rFonts w:ascii="Times New Roman" w:hAnsi="Times New Roman"/>
      <w:color w:val="000000"/>
      <w:sz w:val="20"/>
      <w:szCs w:val="20"/>
    </w:rPr>
  </w:style>
  <w:style w:type="paragraph" w:customStyle="1" w:styleId="OmniPage50">
    <w:name w:val="OmniPage #50"/>
    <w:basedOn w:val="Normal"/>
    <w:qFormat/>
    <w:rsid w:val="004470B3"/>
    <w:rPr>
      <w:rFonts w:ascii="Times New Roman" w:hAnsi="Times New Roman"/>
      <w:color w:val="000000"/>
      <w:sz w:val="20"/>
      <w:szCs w:val="20"/>
    </w:rPr>
  </w:style>
  <w:style w:type="paragraph" w:customStyle="1" w:styleId="OmniPage51">
    <w:name w:val="OmniPage #51"/>
    <w:basedOn w:val="Normal"/>
    <w:qFormat/>
    <w:rsid w:val="004470B3"/>
    <w:rPr>
      <w:rFonts w:ascii="Times New Roman" w:hAnsi="Times New Roman"/>
      <w:color w:val="000000"/>
      <w:sz w:val="20"/>
      <w:szCs w:val="20"/>
    </w:rPr>
  </w:style>
  <w:style w:type="paragraph" w:customStyle="1" w:styleId="OmniPage52">
    <w:name w:val="OmniPage #52"/>
    <w:basedOn w:val="Normal"/>
    <w:qFormat/>
    <w:rsid w:val="004470B3"/>
    <w:rPr>
      <w:rFonts w:ascii="Times New Roman" w:hAnsi="Times New Roman"/>
      <w:color w:val="000000"/>
      <w:sz w:val="20"/>
      <w:szCs w:val="20"/>
    </w:rPr>
  </w:style>
  <w:style w:type="paragraph" w:customStyle="1" w:styleId="OmniPage53">
    <w:name w:val="OmniPage #53"/>
    <w:basedOn w:val="Normal"/>
    <w:qFormat/>
    <w:rsid w:val="004470B3"/>
    <w:rPr>
      <w:rFonts w:ascii="Times New Roman" w:hAnsi="Times New Roman"/>
      <w:color w:val="000000"/>
      <w:sz w:val="20"/>
      <w:szCs w:val="20"/>
    </w:rPr>
  </w:style>
  <w:style w:type="paragraph" w:customStyle="1" w:styleId="OmniPage54">
    <w:name w:val="OmniPage #54"/>
    <w:basedOn w:val="Normal"/>
    <w:qFormat/>
    <w:rsid w:val="004470B3"/>
    <w:rPr>
      <w:rFonts w:ascii="Times New Roman" w:hAnsi="Times New Roman"/>
      <w:color w:val="000000"/>
      <w:sz w:val="20"/>
      <w:szCs w:val="20"/>
    </w:rPr>
  </w:style>
  <w:style w:type="paragraph" w:customStyle="1" w:styleId="OmniPage55">
    <w:name w:val="OmniPage #55"/>
    <w:basedOn w:val="Normal"/>
    <w:qFormat/>
    <w:rsid w:val="004470B3"/>
    <w:rPr>
      <w:rFonts w:ascii="Times New Roman" w:hAnsi="Times New Roman"/>
      <w:color w:val="000000"/>
      <w:sz w:val="20"/>
      <w:szCs w:val="20"/>
    </w:rPr>
  </w:style>
  <w:style w:type="paragraph" w:customStyle="1" w:styleId="OmniPage56">
    <w:name w:val="OmniPage #56"/>
    <w:basedOn w:val="Normal"/>
    <w:qFormat/>
    <w:rsid w:val="004470B3"/>
    <w:rPr>
      <w:rFonts w:ascii="Times New Roman" w:hAnsi="Times New Roman"/>
      <w:color w:val="000000"/>
      <w:sz w:val="20"/>
      <w:szCs w:val="20"/>
    </w:rPr>
  </w:style>
  <w:style w:type="paragraph" w:customStyle="1" w:styleId="OmniPage57">
    <w:name w:val="OmniPage #57"/>
    <w:basedOn w:val="Normal"/>
    <w:qFormat/>
    <w:rsid w:val="004470B3"/>
    <w:rPr>
      <w:rFonts w:ascii="Times New Roman" w:hAnsi="Times New Roman"/>
      <w:color w:val="000000"/>
      <w:sz w:val="20"/>
      <w:szCs w:val="20"/>
    </w:rPr>
  </w:style>
  <w:style w:type="paragraph" w:customStyle="1" w:styleId="OmniPage58">
    <w:name w:val="OmniPage #58"/>
    <w:basedOn w:val="Normal"/>
    <w:qFormat/>
    <w:rsid w:val="004470B3"/>
    <w:rPr>
      <w:rFonts w:ascii="Times New Roman" w:hAnsi="Times New Roman"/>
      <w:color w:val="000000"/>
      <w:sz w:val="20"/>
      <w:szCs w:val="20"/>
    </w:rPr>
  </w:style>
  <w:style w:type="paragraph" w:customStyle="1" w:styleId="OmniPage59">
    <w:name w:val="OmniPage #59"/>
    <w:basedOn w:val="Normal"/>
    <w:qFormat/>
    <w:rsid w:val="004470B3"/>
    <w:rPr>
      <w:rFonts w:ascii="Times New Roman" w:hAnsi="Times New Roman"/>
      <w:color w:val="000000"/>
      <w:sz w:val="20"/>
      <w:szCs w:val="20"/>
    </w:rPr>
  </w:style>
  <w:style w:type="paragraph" w:customStyle="1" w:styleId="OmniPage60">
    <w:name w:val="OmniPage #60"/>
    <w:basedOn w:val="Normal"/>
    <w:qFormat/>
    <w:rsid w:val="004470B3"/>
    <w:rPr>
      <w:rFonts w:ascii="Times New Roman" w:hAnsi="Times New Roman"/>
      <w:color w:val="000000"/>
      <w:sz w:val="20"/>
      <w:szCs w:val="20"/>
    </w:rPr>
  </w:style>
  <w:style w:type="paragraph" w:customStyle="1" w:styleId="OmniPage61">
    <w:name w:val="OmniPage #61"/>
    <w:basedOn w:val="Normal"/>
    <w:qFormat/>
    <w:rsid w:val="004470B3"/>
    <w:rPr>
      <w:rFonts w:ascii="Times New Roman" w:hAnsi="Times New Roman"/>
      <w:color w:val="000000"/>
      <w:sz w:val="20"/>
      <w:szCs w:val="20"/>
    </w:rPr>
  </w:style>
  <w:style w:type="paragraph" w:customStyle="1" w:styleId="OmniPage62">
    <w:name w:val="OmniPage #62"/>
    <w:basedOn w:val="Normal"/>
    <w:qFormat/>
    <w:rsid w:val="004470B3"/>
    <w:rPr>
      <w:rFonts w:ascii="Times New Roman" w:hAnsi="Times New Roman"/>
      <w:color w:val="000000"/>
      <w:sz w:val="20"/>
      <w:szCs w:val="20"/>
    </w:rPr>
  </w:style>
  <w:style w:type="paragraph" w:customStyle="1" w:styleId="OmniPage63">
    <w:name w:val="OmniPage #63"/>
    <w:basedOn w:val="Normal"/>
    <w:qFormat/>
    <w:rsid w:val="004470B3"/>
    <w:rPr>
      <w:rFonts w:ascii="Times New Roman" w:hAnsi="Times New Roman"/>
      <w:color w:val="000000"/>
      <w:sz w:val="20"/>
      <w:szCs w:val="20"/>
    </w:rPr>
  </w:style>
  <w:style w:type="paragraph" w:customStyle="1" w:styleId="OmniPage64">
    <w:name w:val="OmniPage #64"/>
    <w:basedOn w:val="Normal"/>
    <w:qFormat/>
    <w:rsid w:val="004470B3"/>
    <w:rPr>
      <w:rFonts w:ascii="Times New Roman" w:hAnsi="Times New Roman"/>
      <w:color w:val="000000"/>
      <w:sz w:val="20"/>
      <w:szCs w:val="20"/>
    </w:rPr>
  </w:style>
  <w:style w:type="paragraph" w:customStyle="1" w:styleId="OmniPage65">
    <w:name w:val="OmniPage #65"/>
    <w:basedOn w:val="Normal"/>
    <w:qFormat/>
    <w:rsid w:val="004470B3"/>
    <w:rPr>
      <w:rFonts w:ascii="Times New Roman" w:hAnsi="Times New Roman"/>
      <w:color w:val="000000"/>
      <w:sz w:val="20"/>
      <w:szCs w:val="20"/>
    </w:rPr>
  </w:style>
  <w:style w:type="paragraph" w:customStyle="1" w:styleId="OmniPage66">
    <w:name w:val="OmniPage #66"/>
    <w:basedOn w:val="Normal"/>
    <w:qFormat/>
    <w:rsid w:val="004470B3"/>
    <w:rPr>
      <w:rFonts w:ascii="Times New Roman" w:hAnsi="Times New Roman"/>
      <w:color w:val="000000"/>
      <w:sz w:val="20"/>
      <w:szCs w:val="20"/>
    </w:rPr>
  </w:style>
  <w:style w:type="paragraph" w:customStyle="1" w:styleId="OmniPage67">
    <w:name w:val="OmniPage #67"/>
    <w:basedOn w:val="Normal"/>
    <w:qFormat/>
    <w:rsid w:val="004470B3"/>
    <w:rPr>
      <w:rFonts w:ascii="Times New Roman" w:hAnsi="Times New Roman"/>
      <w:color w:val="000000"/>
      <w:sz w:val="20"/>
      <w:szCs w:val="20"/>
    </w:rPr>
  </w:style>
  <w:style w:type="paragraph" w:customStyle="1" w:styleId="OmniPage68">
    <w:name w:val="OmniPage #68"/>
    <w:basedOn w:val="Normal"/>
    <w:qFormat/>
    <w:rsid w:val="004470B3"/>
    <w:rPr>
      <w:rFonts w:ascii="Times New Roman" w:hAnsi="Times New Roman"/>
      <w:color w:val="000000"/>
      <w:sz w:val="20"/>
      <w:szCs w:val="20"/>
    </w:rPr>
  </w:style>
  <w:style w:type="paragraph" w:customStyle="1" w:styleId="OmniPage69">
    <w:name w:val="OmniPage #69"/>
    <w:basedOn w:val="Normal"/>
    <w:qFormat/>
    <w:rsid w:val="004470B3"/>
    <w:rPr>
      <w:rFonts w:ascii="Times New Roman" w:hAnsi="Times New Roman"/>
      <w:color w:val="000000"/>
      <w:sz w:val="20"/>
      <w:szCs w:val="20"/>
    </w:rPr>
  </w:style>
  <w:style w:type="paragraph" w:customStyle="1" w:styleId="OmniPage70">
    <w:name w:val="OmniPage #70"/>
    <w:basedOn w:val="Normal"/>
    <w:qFormat/>
    <w:rsid w:val="004470B3"/>
    <w:rPr>
      <w:rFonts w:ascii="Times New Roman" w:hAnsi="Times New Roman"/>
      <w:color w:val="000000"/>
      <w:sz w:val="20"/>
      <w:szCs w:val="20"/>
    </w:rPr>
  </w:style>
  <w:style w:type="paragraph" w:customStyle="1" w:styleId="OmniPage71">
    <w:name w:val="OmniPage #71"/>
    <w:basedOn w:val="Normal"/>
    <w:qFormat/>
    <w:rsid w:val="004470B3"/>
    <w:rPr>
      <w:rFonts w:ascii="Times New Roman" w:hAnsi="Times New Roman"/>
      <w:color w:val="000000"/>
      <w:sz w:val="20"/>
      <w:szCs w:val="20"/>
    </w:rPr>
  </w:style>
  <w:style w:type="table" w:customStyle="1" w:styleId="MediumGrid22">
    <w:name w:val="Medium Grid 22"/>
    <w:basedOn w:val="TableNormal"/>
    <w:uiPriority w:val="68"/>
    <w:rsid w:val="004470B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4470B3"/>
    <w:rPr>
      <w:rFonts w:ascii="Times New Roman" w:hAnsi="Times New Roman"/>
      <w:szCs w:val="20"/>
    </w:rPr>
  </w:style>
  <w:style w:type="character" w:customStyle="1" w:styleId="infoChar">
    <w:name w:val="info Char"/>
    <w:link w:val="info"/>
    <w:locked/>
    <w:rsid w:val="004470B3"/>
    <w:rPr>
      <w:rFonts w:ascii="Times New Roman" w:hAnsi="Times New Roman"/>
      <w:szCs w:val="20"/>
    </w:rPr>
  </w:style>
  <w:style w:type="character" w:customStyle="1" w:styleId="address">
    <w:name w:val="address"/>
    <w:rsid w:val="004470B3"/>
    <w:rPr>
      <w:rFonts w:cs="Times New Roman"/>
    </w:rPr>
  </w:style>
  <w:style w:type="character" w:customStyle="1" w:styleId="createby">
    <w:name w:val="createby"/>
    <w:rsid w:val="004470B3"/>
  </w:style>
  <w:style w:type="paragraph" w:customStyle="1" w:styleId="Heading4Cite">
    <w:name w:val="Heading 4 Cite"/>
    <w:basedOn w:val="Normal"/>
    <w:link w:val="Heading4CiteChar"/>
    <w:autoRedefine/>
    <w:qFormat/>
    <w:rsid w:val="004470B3"/>
    <w:rPr>
      <w:rFonts w:ascii="Times New Roman" w:hAnsi="Times New Roman"/>
      <w:sz w:val="20"/>
    </w:rPr>
  </w:style>
  <w:style w:type="character" w:customStyle="1" w:styleId="Heading4CiteChar">
    <w:name w:val="Heading 4 Cite Char"/>
    <w:link w:val="Heading4Cite"/>
    <w:rsid w:val="004470B3"/>
    <w:rPr>
      <w:rFonts w:ascii="Times New Roman" w:hAnsi="Times New Roman"/>
      <w:sz w:val="20"/>
    </w:rPr>
  </w:style>
  <w:style w:type="paragraph" w:customStyle="1" w:styleId="Heading5SizeDown">
    <w:name w:val="Heading 5 Size Down"/>
    <w:basedOn w:val="Normal"/>
    <w:link w:val="Heading5SizeDownChar"/>
    <w:autoRedefine/>
    <w:qFormat/>
    <w:rsid w:val="004470B3"/>
    <w:pPr>
      <w:tabs>
        <w:tab w:val="left" w:pos="1440"/>
      </w:tabs>
    </w:pPr>
    <w:rPr>
      <w:rFonts w:ascii="Times New Roman" w:hAnsi="Times New Roman"/>
      <w:sz w:val="20"/>
      <w:szCs w:val="16"/>
    </w:rPr>
  </w:style>
  <w:style w:type="character" w:customStyle="1" w:styleId="Heading5SizeDownChar">
    <w:name w:val="Heading 5 Size Down Char"/>
    <w:link w:val="Heading5SizeDown"/>
    <w:rsid w:val="004470B3"/>
    <w:rPr>
      <w:rFonts w:ascii="Times New Roman" w:hAnsi="Times New Roman"/>
      <w:sz w:val="20"/>
      <w:szCs w:val="16"/>
    </w:rPr>
  </w:style>
  <w:style w:type="character" w:customStyle="1" w:styleId="quote-right">
    <w:name w:val="quote-right"/>
    <w:rsid w:val="004470B3"/>
  </w:style>
  <w:style w:type="character" w:customStyle="1" w:styleId="smallcase">
    <w:name w:val="smallcase"/>
    <w:rsid w:val="004470B3"/>
  </w:style>
  <w:style w:type="character" w:customStyle="1" w:styleId="ft0">
    <w:name w:val="ft0"/>
    <w:rsid w:val="004470B3"/>
  </w:style>
  <w:style w:type="character" w:customStyle="1" w:styleId="ft2">
    <w:name w:val="ft2"/>
    <w:rsid w:val="004470B3"/>
  </w:style>
  <w:style w:type="character" w:customStyle="1" w:styleId="ft3">
    <w:name w:val="ft3"/>
    <w:rsid w:val="004470B3"/>
  </w:style>
  <w:style w:type="character" w:customStyle="1" w:styleId="StyleTimesNewRoman12ptBold1">
    <w:name w:val="Style Times New Roman 12 pt Bold1"/>
    <w:rsid w:val="004470B3"/>
    <w:rPr>
      <w:b/>
      <w:bCs/>
      <w:sz w:val="24"/>
    </w:rPr>
  </w:style>
  <w:style w:type="paragraph" w:customStyle="1" w:styleId="Unhighlighted">
    <w:name w:val="Unhighlighted"/>
    <w:basedOn w:val="Normal"/>
    <w:link w:val="UnhighlightedChar"/>
    <w:autoRedefine/>
    <w:qFormat/>
    <w:rsid w:val="004470B3"/>
    <w:rPr>
      <w:rFonts w:ascii="Times New Roman" w:hAnsi="Times New Roman"/>
      <w:sz w:val="12"/>
    </w:rPr>
  </w:style>
  <w:style w:type="character" w:customStyle="1" w:styleId="UnhighlightedChar">
    <w:name w:val="Unhighlighted Char"/>
    <w:link w:val="Unhighlighted"/>
    <w:rsid w:val="004470B3"/>
    <w:rPr>
      <w:rFonts w:ascii="Times New Roman" w:hAnsi="Times New Roman"/>
      <w:sz w:val="12"/>
    </w:rPr>
  </w:style>
  <w:style w:type="character" w:customStyle="1" w:styleId="CircledChar2">
    <w:name w:val="Circled Char2"/>
    <w:rsid w:val="004470B3"/>
    <w:rPr>
      <w:rFonts w:eastAsia="MS Mincho"/>
      <w:b/>
      <w:szCs w:val="24"/>
      <w:u w:val="single"/>
      <w:lang w:val="en-US" w:eastAsia="ja-JP" w:bidi="ar-SA"/>
    </w:rPr>
  </w:style>
  <w:style w:type="character" w:customStyle="1" w:styleId="SmallTextChar2">
    <w:name w:val="Small Text Char2"/>
    <w:rsid w:val="004470B3"/>
    <w:rPr>
      <w:rFonts w:eastAsia="MS Mincho"/>
      <w:sz w:val="15"/>
      <w:szCs w:val="24"/>
      <w:lang w:val="en-US" w:eastAsia="ja-JP" w:bidi="ar-SA"/>
    </w:rPr>
  </w:style>
  <w:style w:type="character" w:customStyle="1" w:styleId="BoldandUnderlineCharCharCharCharChar1">
    <w:name w:val="Bold and Underline Char Char Char Char Char1"/>
    <w:rsid w:val="004470B3"/>
    <w:rPr>
      <w:b/>
      <w:szCs w:val="24"/>
      <w:u w:val="single"/>
      <w:lang w:val="en-US" w:eastAsia="en-US" w:bidi="ar-SA"/>
    </w:rPr>
  </w:style>
  <w:style w:type="character" w:customStyle="1" w:styleId="SmallCardChar">
    <w:name w:val="Small Card Char"/>
    <w:rsid w:val="004470B3"/>
    <w:rPr>
      <w:rFonts w:ascii="Palatino Linotype" w:eastAsia="Times New Roman" w:hAnsi="Palatino Linotype"/>
      <w:sz w:val="12"/>
      <w:szCs w:val="24"/>
    </w:rPr>
  </w:style>
  <w:style w:type="character" w:customStyle="1" w:styleId="StyleBoldUnderline10ptBold">
    <w:name w:val="Style Bold Underline + 10 pt Bold"/>
    <w:rsid w:val="004470B3"/>
    <w:rPr>
      <w:b/>
      <w:bCs/>
      <w:sz w:val="20"/>
      <w:u w:val="thick"/>
    </w:rPr>
  </w:style>
  <w:style w:type="paragraph" w:customStyle="1" w:styleId="PageHeader">
    <w:name w:val="Page Header"/>
    <w:basedOn w:val="Normal"/>
    <w:link w:val="PageHeaderChar"/>
    <w:qFormat/>
    <w:rsid w:val="004470B3"/>
    <w:pPr>
      <w:jc w:val="center"/>
    </w:pPr>
    <w:rPr>
      <w:rFonts w:ascii="Arial Narrow" w:eastAsia="SimSun" w:hAnsi="Arial Narrow"/>
      <w:b/>
      <w:sz w:val="36"/>
      <w:szCs w:val="36"/>
      <w:lang w:eastAsia="zh-CN"/>
    </w:rPr>
  </w:style>
  <w:style w:type="character" w:customStyle="1" w:styleId="PageHeaderChar">
    <w:name w:val="Page Header Char"/>
    <w:link w:val="PageHeader"/>
    <w:rsid w:val="004470B3"/>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4470B3"/>
    <w:pPr>
      <w:ind w:left="720"/>
    </w:pPr>
    <w:rPr>
      <w:rFonts w:ascii="Times New Roman" w:hAnsi="Times New Roman"/>
      <w:sz w:val="12"/>
    </w:rPr>
  </w:style>
  <w:style w:type="character" w:customStyle="1" w:styleId="NormalNoUnderlineChar">
    <w:name w:val="Normal + No Underline Char"/>
    <w:link w:val="NormalNoUnderline"/>
    <w:rsid w:val="004470B3"/>
    <w:rPr>
      <w:rFonts w:ascii="Times New Roman" w:hAnsi="Times New Roman"/>
      <w:sz w:val="12"/>
    </w:rPr>
  </w:style>
  <w:style w:type="paragraph" w:customStyle="1" w:styleId="TagCite1">
    <w:name w:val="Tag Cite"/>
    <w:basedOn w:val="PageHeader"/>
    <w:link w:val="TagCiteChar2"/>
    <w:qFormat/>
    <w:rsid w:val="004470B3"/>
    <w:pPr>
      <w:jc w:val="left"/>
    </w:pPr>
    <w:rPr>
      <w:sz w:val="24"/>
      <w:szCs w:val="24"/>
    </w:rPr>
  </w:style>
  <w:style w:type="character" w:customStyle="1" w:styleId="TagCiteChar2">
    <w:name w:val="Tag Cite Char"/>
    <w:link w:val="TagCite1"/>
    <w:rsid w:val="004470B3"/>
    <w:rPr>
      <w:rFonts w:ascii="Arial Narrow" w:eastAsia="SimSun" w:hAnsi="Arial Narrow"/>
      <w:b/>
      <w:sz w:val="24"/>
      <w:szCs w:val="24"/>
      <w:lang w:eastAsia="zh-CN"/>
    </w:rPr>
  </w:style>
  <w:style w:type="character" w:customStyle="1" w:styleId="smalllink">
    <w:name w:val="smalllink"/>
    <w:rsid w:val="004470B3"/>
  </w:style>
  <w:style w:type="character" w:customStyle="1" w:styleId="bighead1">
    <w:name w:val="bighead1"/>
    <w:rsid w:val="004470B3"/>
    <w:rPr>
      <w:rFonts w:ascii="Verdana" w:hAnsi="Verdana" w:hint="default"/>
      <w:b/>
      <w:bCs/>
      <w:sz w:val="27"/>
      <w:szCs w:val="27"/>
    </w:rPr>
  </w:style>
  <w:style w:type="paragraph" w:customStyle="1" w:styleId="Tiny-WFU">
    <w:name w:val="Tiny-WFU"/>
    <w:basedOn w:val="Normal"/>
    <w:qFormat/>
    <w:rsid w:val="004470B3"/>
    <w:rPr>
      <w:rFonts w:ascii="Cambria" w:eastAsia="Malgun Gothic" w:hAnsi="Cambria"/>
      <w:sz w:val="12"/>
      <w:lang w:eastAsia="ko-KR"/>
    </w:rPr>
  </w:style>
  <w:style w:type="character" w:customStyle="1" w:styleId="UnunderlinedTextChar">
    <w:name w:val="Ununderlined Text Char"/>
    <w:link w:val="UnunderlinedText"/>
    <w:rsid w:val="004470B3"/>
    <w:rPr>
      <w:sz w:val="12"/>
    </w:rPr>
  </w:style>
  <w:style w:type="paragraph" w:customStyle="1" w:styleId="UnunderlinedText">
    <w:name w:val="Ununderlined Text"/>
    <w:basedOn w:val="Normal"/>
    <w:link w:val="UnunderlinedTextChar"/>
    <w:autoRedefine/>
    <w:qFormat/>
    <w:rsid w:val="004470B3"/>
    <w:rPr>
      <w:rFonts w:asciiTheme="minorHAnsi" w:hAnsiTheme="minorHAnsi"/>
      <w:sz w:val="12"/>
    </w:rPr>
  </w:style>
  <w:style w:type="character" w:customStyle="1" w:styleId="left-date1">
    <w:name w:val="left-date1"/>
    <w:rsid w:val="004470B3"/>
    <w:rPr>
      <w:rFonts w:ascii="Verdana" w:hAnsi="Verdana" w:hint="default"/>
      <w:color w:val="666666"/>
      <w:sz w:val="14"/>
      <w:szCs w:val="14"/>
    </w:rPr>
  </w:style>
  <w:style w:type="character" w:customStyle="1" w:styleId="Bodytext31">
    <w:name w:val="Body text (3)"/>
    <w:basedOn w:val="DefaultParagraphFont"/>
    <w:rsid w:val="004470B3"/>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4470B3"/>
    <w:pPr>
      <w:spacing w:before="100" w:beforeAutospacing="1" w:after="100" w:afterAutospacing="1"/>
    </w:pPr>
    <w:rPr>
      <w:rFonts w:ascii="Times New Roman" w:hAnsi="Times New Roman"/>
    </w:rPr>
  </w:style>
  <w:style w:type="character" w:customStyle="1" w:styleId="Title2">
    <w:name w:val="Title2"/>
    <w:basedOn w:val="DefaultParagraphFont"/>
    <w:rsid w:val="004470B3"/>
  </w:style>
  <w:style w:type="character" w:customStyle="1" w:styleId="list-comma">
    <w:name w:val="list-comma"/>
    <w:basedOn w:val="DefaultParagraphFont"/>
    <w:rsid w:val="004470B3"/>
  </w:style>
  <w:style w:type="character" w:customStyle="1" w:styleId="livefyre-commentcount">
    <w:name w:val="livefyre-commentcount"/>
    <w:basedOn w:val="DefaultParagraphFont"/>
    <w:rsid w:val="004470B3"/>
  </w:style>
  <w:style w:type="character" w:customStyle="1" w:styleId="ata11y">
    <w:name w:val="at_a11y"/>
    <w:basedOn w:val="DefaultParagraphFont"/>
    <w:rsid w:val="004470B3"/>
  </w:style>
  <w:style w:type="character" w:customStyle="1" w:styleId="UNDERLINECharChar0">
    <w:name w:val="UNDERLINE Char Char"/>
    <w:rsid w:val="004470B3"/>
    <w:rPr>
      <w:bCs/>
      <w:kern w:val="28"/>
      <w:szCs w:val="32"/>
      <w:u w:val="single"/>
    </w:rPr>
  </w:style>
  <w:style w:type="character" w:customStyle="1" w:styleId="Picturecaption2">
    <w:name w:val="Picture caption (2)_"/>
    <w:basedOn w:val="DefaultParagraphFont"/>
    <w:link w:val="Picturecaption20"/>
    <w:rsid w:val="004470B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4470B3"/>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4470B3"/>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4470B3"/>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4470B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4470B3"/>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4470B3"/>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4470B3"/>
  </w:style>
  <w:style w:type="character" w:customStyle="1" w:styleId="wsodqchgshow">
    <w:name w:val="wsodq_chgshow"/>
    <w:basedOn w:val="DefaultParagraphFont"/>
    <w:rsid w:val="004470B3"/>
  </w:style>
  <w:style w:type="character" w:customStyle="1" w:styleId="greenposchange">
    <w:name w:val="green_pos_change"/>
    <w:basedOn w:val="DefaultParagraphFont"/>
    <w:rsid w:val="004470B3"/>
  </w:style>
  <w:style w:type="character" w:customStyle="1" w:styleId="image-credit">
    <w:name w:val="image-credit"/>
    <w:basedOn w:val="DefaultParagraphFont"/>
    <w:rsid w:val="004470B3"/>
  </w:style>
  <w:style w:type="paragraph" w:customStyle="1" w:styleId="first">
    <w:name w:val="first"/>
    <w:basedOn w:val="Normal"/>
    <w:qFormat/>
    <w:rsid w:val="004470B3"/>
    <w:pPr>
      <w:spacing w:before="100" w:beforeAutospacing="1" w:after="100" w:afterAutospacing="1"/>
    </w:pPr>
    <w:rPr>
      <w:rFonts w:ascii="Times New Roman" w:hAnsi="Times New Roman"/>
    </w:rPr>
  </w:style>
  <w:style w:type="paragraph" w:customStyle="1" w:styleId="gascontcredit">
    <w:name w:val="gas_cont_credit"/>
    <w:basedOn w:val="Normal"/>
    <w:qFormat/>
    <w:rsid w:val="004470B3"/>
    <w:pPr>
      <w:spacing w:before="100" w:beforeAutospacing="1" w:after="100" w:afterAutospacing="1"/>
    </w:pPr>
    <w:rPr>
      <w:rFonts w:ascii="Times New Roman" w:hAnsi="Times New Roman"/>
    </w:rPr>
  </w:style>
  <w:style w:type="character" w:customStyle="1" w:styleId="sup1">
    <w:name w:val="sup1"/>
    <w:rsid w:val="004470B3"/>
    <w:rPr>
      <w:rFonts w:ascii="Times New Roman" w:hAnsi="Times New Roman" w:cs="Times New Roman" w:hint="default"/>
      <w:color w:val="000000"/>
      <w:shd w:val="clear" w:color="auto" w:fill="FEFFCF"/>
    </w:rPr>
  </w:style>
  <w:style w:type="character" w:customStyle="1" w:styleId="pgnum1">
    <w:name w:val="pgnum1"/>
    <w:rsid w:val="004470B3"/>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4470B3"/>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4470B3"/>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470B3"/>
    <w:rPr>
      <w:rFonts w:ascii="Georgia" w:hAnsi="Georgia" w:cs="Calibri"/>
      <w:sz w:val="24"/>
      <w:u w:val="thick"/>
    </w:rPr>
  </w:style>
  <w:style w:type="character" w:customStyle="1" w:styleId="TagsChar1CharChar">
    <w:name w:val="Tags Char1 Char Char"/>
    <w:link w:val="TagsChar1Char"/>
    <w:rsid w:val="004470B3"/>
    <w:rPr>
      <w:rFonts w:ascii="Calibri" w:hAnsi="Calibri"/>
      <w:b/>
    </w:rPr>
  </w:style>
  <w:style w:type="character" w:customStyle="1" w:styleId="CitesCharCharCharChar">
    <w:name w:val="Cites Char Char Char Char"/>
    <w:rsid w:val="004470B3"/>
    <w:rPr>
      <w:rFonts w:ascii="Calibri" w:eastAsiaTheme="minorEastAsia" w:hAnsi="Calibri"/>
      <w:b/>
      <w:bCs/>
      <w:szCs w:val="24"/>
    </w:rPr>
  </w:style>
  <w:style w:type="character" w:customStyle="1" w:styleId="CardsFont6ptCharCharChar">
    <w:name w:val="Cards + Font: 6 pt Char Char Char"/>
    <w:rsid w:val="004470B3"/>
    <w:rPr>
      <w:rFonts w:ascii="Calibri" w:eastAsiaTheme="minorEastAsia" w:hAnsi="Calibri"/>
      <w:sz w:val="12"/>
      <w:szCs w:val="24"/>
    </w:rPr>
  </w:style>
  <w:style w:type="character" w:customStyle="1" w:styleId="BlockHeadingsCharCharChar">
    <w:name w:val="Block Headings Char Char Char"/>
    <w:link w:val="BlockHeadingsCharChar"/>
    <w:rsid w:val="004470B3"/>
    <w:rPr>
      <w:rFonts w:ascii="Times New Roman" w:hAnsi="Times New Roman"/>
      <w:b/>
      <w:caps/>
      <w:szCs w:val="20"/>
    </w:rPr>
  </w:style>
  <w:style w:type="paragraph" w:customStyle="1" w:styleId="CardsUnderline">
    <w:name w:val="Cards + Underline"/>
    <w:basedOn w:val="Normal"/>
    <w:link w:val="CardsUnderlineChar"/>
    <w:qFormat/>
    <w:rsid w:val="004470B3"/>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4470B3"/>
    <w:rPr>
      <w:rFonts w:ascii="Times New Roman" w:hAnsi="Times New Roman"/>
      <w:u w:val="thick"/>
    </w:rPr>
  </w:style>
  <w:style w:type="paragraph" w:customStyle="1" w:styleId="StyleNormalWebNormalWebChar1CharNormalWebCharCharC">
    <w:name w:val="Style Normal (Web)Normal (Web) Char1 CharNormal (Web) Char Char C..."/>
    <w:basedOn w:val="NormalWeb"/>
    <w:qFormat/>
    <w:rsid w:val="004470B3"/>
    <w:pPr>
      <w:widowControl w:val="0"/>
      <w:spacing w:before="0" w:beforeAutospacing="0" w:after="0" w:afterAutospacing="0"/>
    </w:pPr>
    <w:rPr>
      <w:rFonts w:ascii="Georgia" w:hAnsi="Georgia"/>
      <w:color w:val="000000"/>
      <w:szCs w:val="20"/>
    </w:rPr>
  </w:style>
  <w:style w:type="paragraph" w:customStyle="1" w:styleId="Reference">
    <w:name w:val="Reference"/>
    <w:qFormat/>
    <w:rsid w:val="004470B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470B3"/>
  </w:style>
  <w:style w:type="paragraph" w:customStyle="1" w:styleId="StyleHeading2Heading2Char2CharHeading2Char1CharCharHead">
    <w:name w:val="Style Heading 2Heading 2 Char2 CharHeading 2 Char1 Char CharHead..."/>
    <w:basedOn w:val="Heading2"/>
    <w:qFormat/>
    <w:rsid w:val="004470B3"/>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4470B3"/>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4470B3"/>
    <w:rPr>
      <w:rFonts w:ascii="Georgia" w:hAnsi="Georgia"/>
      <w:sz w:val="20"/>
      <w:u w:val="single"/>
    </w:rPr>
  </w:style>
  <w:style w:type="paragraph" w:customStyle="1" w:styleId="Blocktitle4">
    <w:name w:val="Block title"/>
    <w:basedOn w:val="Heading1"/>
    <w:autoRedefine/>
    <w:qFormat/>
    <w:rsid w:val="004470B3"/>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4470B3"/>
  </w:style>
  <w:style w:type="character" w:customStyle="1" w:styleId="Style1Char2">
    <w:name w:val="Style1 Char2"/>
    <w:rsid w:val="004470B3"/>
    <w:rPr>
      <w:szCs w:val="24"/>
      <w:lang w:val="en-US" w:eastAsia="en-US" w:bidi="ar-SA"/>
    </w:rPr>
  </w:style>
  <w:style w:type="paragraph" w:customStyle="1" w:styleId="SmallCite">
    <w:name w:val="Small Cite"/>
    <w:basedOn w:val="Normal"/>
    <w:qFormat/>
    <w:rsid w:val="004470B3"/>
    <w:rPr>
      <w:rFonts w:ascii="Verdana" w:hAnsi="Verdana"/>
    </w:rPr>
  </w:style>
  <w:style w:type="character" w:customStyle="1" w:styleId="inside-head1">
    <w:name w:val="inside-head1"/>
    <w:rsid w:val="004470B3"/>
    <w:rPr>
      <w:rFonts w:ascii="Arial" w:hAnsi="Arial" w:cs="Arial" w:hint="default"/>
      <w:b/>
      <w:bCs/>
      <w:color w:val="000000"/>
      <w:spacing w:val="-15"/>
      <w:sz w:val="45"/>
      <w:szCs w:val="45"/>
    </w:rPr>
  </w:style>
  <w:style w:type="character" w:customStyle="1" w:styleId="datestamp1">
    <w:name w:val="datestamp1"/>
    <w:rsid w:val="004470B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470B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470B3"/>
  </w:style>
  <w:style w:type="paragraph" w:customStyle="1" w:styleId="links1">
    <w:name w:val="links1"/>
    <w:basedOn w:val="Normal"/>
    <w:qFormat/>
    <w:rsid w:val="004470B3"/>
    <w:pPr>
      <w:spacing w:before="100" w:beforeAutospacing="1" w:after="100" w:afterAutospacing="1"/>
    </w:pPr>
    <w:rPr>
      <w:color w:val="FFFFFF"/>
      <w:szCs w:val="16"/>
    </w:rPr>
  </w:style>
  <w:style w:type="paragraph" w:customStyle="1" w:styleId="endtext">
    <w:name w:val="endtext"/>
    <w:basedOn w:val="Normal"/>
    <w:qFormat/>
    <w:rsid w:val="004470B3"/>
    <w:pPr>
      <w:spacing w:before="100" w:beforeAutospacing="1" w:after="100" w:afterAutospacing="1"/>
      <w:ind w:left="300"/>
    </w:pPr>
    <w:rPr>
      <w:szCs w:val="20"/>
    </w:rPr>
  </w:style>
  <w:style w:type="character" w:customStyle="1" w:styleId="storyheading31">
    <w:name w:val="storyheading31"/>
    <w:rsid w:val="004470B3"/>
    <w:rPr>
      <w:rFonts w:ascii="Verdana" w:hAnsi="Verdana" w:hint="default"/>
      <w:b/>
      <w:bCs/>
      <w:sz w:val="32"/>
      <w:szCs w:val="32"/>
    </w:rPr>
  </w:style>
  <w:style w:type="character" w:customStyle="1" w:styleId="storydeck31">
    <w:name w:val="storydeck31"/>
    <w:rsid w:val="004470B3"/>
    <w:rPr>
      <w:rFonts w:ascii="Verdana" w:hAnsi="Verdana" w:hint="default"/>
      <w:i w:val="0"/>
      <w:iCs w:val="0"/>
      <w:sz w:val="21"/>
      <w:szCs w:val="21"/>
    </w:rPr>
  </w:style>
  <w:style w:type="character" w:customStyle="1" w:styleId="subtitle10">
    <w:name w:val="subtitle1"/>
    <w:rsid w:val="004470B3"/>
    <w:rPr>
      <w:rFonts w:ascii="Verdana" w:hAnsi="Verdana" w:hint="default"/>
      <w:b w:val="0"/>
      <w:bCs w:val="0"/>
      <w:vanish w:val="0"/>
      <w:webHidden w:val="0"/>
      <w:color w:val="484848"/>
      <w:sz w:val="14"/>
      <w:szCs w:val="14"/>
      <w:specVanish w:val="0"/>
    </w:rPr>
  </w:style>
  <w:style w:type="paragraph" w:customStyle="1" w:styleId="g">
    <w:name w:val="g"/>
    <w:basedOn w:val="Normal"/>
    <w:qFormat/>
    <w:rsid w:val="004470B3"/>
    <w:pPr>
      <w:spacing w:before="240" w:after="240"/>
    </w:pPr>
  </w:style>
  <w:style w:type="character" w:customStyle="1" w:styleId="Heading2CharCharCharCharCharCharCharChar1">
    <w:name w:val="Heading 2 Char Char Char Char Char Char Char Char1"/>
    <w:aliases w:val="Heading 2 Char1 Char Char Char Char Char"/>
    <w:rsid w:val="004470B3"/>
    <w:rPr>
      <w:rFonts w:cs="Arial"/>
      <w:b/>
      <w:bCs/>
      <w:iCs/>
      <w:color w:val="000000"/>
      <w:szCs w:val="28"/>
      <w:lang w:val="en-US" w:eastAsia="en-US" w:bidi="ar-SA"/>
    </w:rPr>
  </w:style>
  <w:style w:type="character" w:customStyle="1" w:styleId="clsbiolink">
    <w:name w:val="clsbiolink"/>
    <w:rsid w:val="004470B3"/>
  </w:style>
  <w:style w:type="character" w:customStyle="1" w:styleId="clssmaller">
    <w:name w:val="clssmaller"/>
    <w:rsid w:val="004470B3"/>
  </w:style>
  <w:style w:type="character" w:customStyle="1" w:styleId="sm1">
    <w:name w:val="sm1"/>
    <w:rsid w:val="004470B3"/>
    <w:rPr>
      <w:rFonts w:ascii="Verdana" w:hAnsi="Verdana" w:hint="default"/>
      <w:i w:val="0"/>
      <w:iCs w:val="0"/>
      <w:smallCaps w:val="0"/>
      <w:color w:val="000000"/>
      <w:sz w:val="17"/>
      <w:szCs w:val="17"/>
    </w:rPr>
  </w:style>
  <w:style w:type="character" w:customStyle="1" w:styleId="noindentChar">
    <w:name w:val="noindent Char"/>
    <w:rsid w:val="004470B3"/>
    <w:rPr>
      <w:rFonts w:ascii="Arial" w:hAnsi="Arial" w:cs="Arial"/>
      <w:sz w:val="24"/>
      <w:szCs w:val="24"/>
      <w:lang w:val="en-US" w:eastAsia="en-US" w:bidi="ar-SA"/>
    </w:rPr>
  </w:style>
  <w:style w:type="character" w:customStyle="1" w:styleId="SmallChar1">
    <w:name w:val="Small Char1"/>
    <w:rsid w:val="004470B3"/>
    <w:rPr>
      <w:sz w:val="16"/>
      <w:szCs w:val="24"/>
      <w:lang w:val="en-US" w:eastAsia="en-US" w:bidi="ar-SA"/>
    </w:rPr>
  </w:style>
  <w:style w:type="character" w:customStyle="1" w:styleId="fullcite0">
    <w:name w:val="fullcite"/>
    <w:rsid w:val="004470B3"/>
  </w:style>
  <w:style w:type="character" w:customStyle="1" w:styleId="Style9ptThickunderline">
    <w:name w:val="Style 9 pt Thick underline"/>
    <w:rsid w:val="004470B3"/>
    <w:rPr>
      <w:sz w:val="24"/>
      <w:u w:val="thick"/>
    </w:rPr>
  </w:style>
  <w:style w:type="paragraph" w:customStyle="1" w:styleId="Repeatheader">
    <w:name w:val="Repeat header"/>
    <w:basedOn w:val="Normal"/>
    <w:autoRedefine/>
    <w:qFormat/>
    <w:rsid w:val="004470B3"/>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4470B3"/>
    <w:rPr>
      <w:rFonts w:ascii="Calibri" w:eastAsia="Times New Roman" w:hAnsi="Calibri"/>
    </w:rPr>
  </w:style>
  <w:style w:type="character" w:customStyle="1" w:styleId="CardNotUnderlinedChar">
    <w:name w:val="Card Not Underlined Char"/>
    <w:rsid w:val="004470B3"/>
    <w:rPr>
      <w:sz w:val="16"/>
      <w:lang w:val="en-US" w:eastAsia="en-US" w:bidi="ar-SA"/>
    </w:rPr>
  </w:style>
  <w:style w:type="paragraph" w:customStyle="1" w:styleId="CardNotUnderlined3">
    <w:name w:val="Card Not Underlined 3"/>
    <w:basedOn w:val="CardNotUnderlined"/>
    <w:qFormat/>
    <w:rsid w:val="004470B3"/>
    <w:rPr>
      <w:rFonts w:ascii="Calibri" w:eastAsia="Times New Roman" w:hAnsi="Calibri"/>
      <w:sz w:val="18"/>
    </w:rPr>
  </w:style>
  <w:style w:type="paragraph" w:customStyle="1" w:styleId="CardNotUnderlinedFinal">
    <w:name w:val="Card Not Underlined Final"/>
    <w:basedOn w:val="CardNotUnderlined3"/>
    <w:qFormat/>
    <w:rsid w:val="004470B3"/>
    <w:rPr>
      <w:sz w:val="20"/>
    </w:rPr>
  </w:style>
  <w:style w:type="character" w:customStyle="1" w:styleId="IndexHeadersCharChar">
    <w:name w:val="Index Headers Char Char"/>
    <w:rsid w:val="004470B3"/>
    <w:rPr>
      <w:rFonts w:cs="Arial"/>
      <w:bCs/>
      <w:caps/>
      <w:color w:val="FFFFFF"/>
      <w:sz w:val="2"/>
      <w:szCs w:val="2"/>
      <w:lang w:val="en-US" w:eastAsia="en-US" w:bidi="ar-SA"/>
    </w:rPr>
  </w:style>
  <w:style w:type="paragraph" w:customStyle="1" w:styleId="Numbering">
    <w:name w:val="Numbering"/>
    <w:basedOn w:val="Normal"/>
    <w:next w:val="Normal"/>
    <w:qFormat/>
    <w:rsid w:val="004470B3"/>
    <w:pPr>
      <w:numPr>
        <w:numId w:val="40"/>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4470B3"/>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4470B3"/>
    <w:pPr>
      <w:suppressAutoHyphens/>
      <w:spacing w:after="200"/>
      <w:contextualSpacing/>
    </w:pPr>
    <w:rPr>
      <w:b/>
      <w:i/>
      <w:szCs w:val="18"/>
      <w:u w:val="thick"/>
    </w:rPr>
  </w:style>
  <w:style w:type="paragraph" w:customStyle="1" w:styleId="IndentedLettering">
    <w:name w:val="Indented Lettering"/>
    <w:basedOn w:val="Numbering"/>
    <w:next w:val="Normal"/>
    <w:qFormat/>
    <w:rsid w:val="004470B3"/>
  </w:style>
  <w:style w:type="paragraph" w:customStyle="1" w:styleId="Lettering">
    <w:name w:val="Lettering"/>
    <w:basedOn w:val="Numbering"/>
    <w:next w:val="Normal"/>
    <w:qFormat/>
    <w:rsid w:val="004470B3"/>
    <w:pPr>
      <w:numPr>
        <w:numId w:val="0"/>
      </w:numPr>
      <w:tabs>
        <w:tab w:val="num" w:pos="720"/>
      </w:tabs>
      <w:ind w:left="720" w:hanging="360"/>
    </w:pPr>
    <w:rPr>
      <w:szCs w:val="22"/>
    </w:rPr>
  </w:style>
  <w:style w:type="paragraph" w:customStyle="1" w:styleId="FileName">
    <w:name w:val="File Name"/>
    <w:basedOn w:val="Normal"/>
    <w:next w:val="Normal"/>
    <w:qFormat/>
    <w:rsid w:val="004470B3"/>
    <w:pPr>
      <w:suppressAutoHyphens/>
      <w:spacing w:after="120"/>
      <w:contextualSpacing/>
      <w:jc w:val="center"/>
    </w:pPr>
    <w:rPr>
      <w:b/>
      <w:caps/>
      <w:sz w:val="28"/>
      <w:szCs w:val="20"/>
    </w:rPr>
  </w:style>
  <w:style w:type="paragraph" w:customStyle="1" w:styleId="Pagination">
    <w:name w:val="Pagination"/>
    <w:basedOn w:val="Normal"/>
    <w:next w:val="Normal"/>
    <w:qFormat/>
    <w:rsid w:val="004470B3"/>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4470B3"/>
    <w:pPr>
      <w:numPr>
        <w:numId w:val="0"/>
      </w:numPr>
      <w:tabs>
        <w:tab w:val="num" w:pos="720"/>
      </w:tabs>
      <w:ind w:left="720" w:hanging="360"/>
    </w:pPr>
  </w:style>
  <w:style w:type="paragraph" w:customStyle="1" w:styleId="CardContinued1">
    <w:name w:val="Card Continued 1"/>
    <w:basedOn w:val="Normal"/>
    <w:next w:val="Normal"/>
    <w:qFormat/>
    <w:rsid w:val="004470B3"/>
    <w:pPr>
      <w:suppressAutoHyphens/>
      <w:spacing w:before="120"/>
      <w:contextualSpacing/>
      <w:jc w:val="right"/>
    </w:pPr>
    <w:rPr>
      <w:b/>
      <w:caps/>
      <w:szCs w:val="18"/>
    </w:rPr>
  </w:style>
  <w:style w:type="paragraph" w:customStyle="1" w:styleId="CardContinued2">
    <w:name w:val="Card Continued 2"/>
    <w:basedOn w:val="CardContinued1"/>
    <w:next w:val="Normal"/>
    <w:qFormat/>
    <w:rsid w:val="004470B3"/>
    <w:pPr>
      <w:spacing w:before="0" w:after="120"/>
      <w:jc w:val="left"/>
    </w:pPr>
  </w:style>
  <w:style w:type="paragraph" w:customStyle="1" w:styleId="Clearformatting">
    <w:name w:val="Clear formatting"/>
    <w:basedOn w:val="Normal"/>
    <w:qFormat/>
    <w:rsid w:val="004470B3"/>
    <w:pPr>
      <w:keepNext/>
      <w:outlineLvl w:val="2"/>
    </w:pPr>
    <w:rPr>
      <w:rFonts w:ascii="Arial Narrow" w:hAnsi="Arial Narrow"/>
      <w:b/>
      <w:bCs/>
      <w:szCs w:val="26"/>
    </w:rPr>
  </w:style>
  <w:style w:type="character" w:customStyle="1" w:styleId="justify">
    <w:name w:val="justify"/>
    <w:rsid w:val="004470B3"/>
  </w:style>
  <w:style w:type="paragraph" w:customStyle="1" w:styleId="SmallCardText">
    <w:name w:val="Small Card Text"/>
    <w:qFormat/>
    <w:rsid w:val="004470B3"/>
    <w:pPr>
      <w:spacing w:after="200" w:line="276" w:lineRule="auto"/>
    </w:pPr>
    <w:rPr>
      <w:rFonts w:eastAsia="Times New Roman"/>
      <w:sz w:val="16"/>
      <w:szCs w:val="16"/>
    </w:rPr>
  </w:style>
  <w:style w:type="character" w:customStyle="1" w:styleId="SmallCardTextChar">
    <w:name w:val="Small Card Text Char"/>
    <w:rsid w:val="004470B3"/>
    <w:rPr>
      <w:sz w:val="16"/>
      <w:szCs w:val="16"/>
      <w:lang w:val="en-US" w:eastAsia="en-US" w:bidi="ar-SA"/>
    </w:rPr>
  </w:style>
  <w:style w:type="paragraph" w:customStyle="1" w:styleId="TAGFONT">
    <w:name w:val="TAG FONT"/>
    <w:basedOn w:val="Normal"/>
    <w:autoRedefine/>
    <w:qFormat/>
    <w:rsid w:val="004470B3"/>
  </w:style>
  <w:style w:type="character" w:customStyle="1" w:styleId="tagChar30">
    <w:name w:val="tag Char3"/>
    <w:rsid w:val="004470B3"/>
    <w:rPr>
      <w:b/>
      <w:sz w:val="24"/>
      <w:szCs w:val="24"/>
      <w:lang w:val="en-US" w:eastAsia="en-US" w:bidi="ar-SA"/>
    </w:rPr>
  </w:style>
  <w:style w:type="paragraph" w:customStyle="1" w:styleId="8point">
    <w:name w:val="8 point"/>
    <w:basedOn w:val="Normal"/>
    <w:link w:val="8pointChar"/>
    <w:qFormat/>
    <w:rsid w:val="004470B3"/>
    <w:rPr>
      <w:rFonts w:asciiTheme="minorHAnsi" w:hAnsiTheme="minorHAnsi"/>
      <w:sz w:val="16"/>
    </w:rPr>
  </w:style>
  <w:style w:type="paragraph" w:customStyle="1" w:styleId="citationunderline">
    <w:name w:val="citation/underline"/>
    <w:link w:val="citationunderlineChar"/>
    <w:autoRedefine/>
    <w:qFormat/>
    <w:rsid w:val="004470B3"/>
    <w:pPr>
      <w:spacing w:after="0" w:line="240" w:lineRule="auto"/>
    </w:pPr>
    <w:rPr>
      <w:b/>
      <w:u w:val="single"/>
    </w:rPr>
  </w:style>
  <w:style w:type="character" w:customStyle="1" w:styleId="awtw">
    <w:name w:val="awtw"/>
    <w:rsid w:val="004470B3"/>
  </w:style>
  <w:style w:type="paragraph" w:customStyle="1" w:styleId="Style60">
    <w:name w:val="Style 6"/>
    <w:qFormat/>
    <w:rsid w:val="004470B3"/>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4470B3"/>
    <w:rPr>
      <w:rFonts w:ascii="Arial Narrow" w:eastAsia="Times New Roman" w:hAnsi="Arial Narrow"/>
      <w:sz w:val="24"/>
      <w:szCs w:val="24"/>
      <w:u w:val="thick"/>
    </w:rPr>
  </w:style>
  <w:style w:type="character" w:customStyle="1" w:styleId="ld3">
    <w:name w:val="ld3"/>
    <w:rsid w:val="004470B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4470B3"/>
    <w:pPr>
      <w:keepNext/>
      <w:outlineLvl w:val="2"/>
    </w:pPr>
    <w:rPr>
      <w:b/>
      <w:bCs/>
      <w:szCs w:val="26"/>
      <w:u w:val="single"/>
    </w:rPr>
  </w:style>
  <w:style w:type="character" w:customStyle="1" w:styleId="DateCitesAuthorCharChar">
    <w:name w:val="DateCitesAuthor Char Char"/>
    <w:link w:val="DateCitesAuthorChar"/>
    <w:rsid w:val="004470B3"/>
    <w:rPr>
      <w:rFonts w:ascii="Calibri" w:hAnsi="Calibri"/>
      <w:b/>
      <w:bCs/>
      <w:szCs w:val="26"/>
      <w:u w:val="single"/>
    </w:rPr>
  </w:style>
  <w:style w:type="paragraph" w:customStyle="1" w:styleId="articlebodynormaltext">
    <w:name w:val="articlebody_normaltext"/>
    <w:basedOn w:val="Normal"/>
    <w:qFormat/>
    <w:rsid w:val="004470B3"/>
    <w:pPr>
      <w:spacing w:before="100" w:beforeAutospacing="1" w:after="100" w:afterAutospacing="1"/>
    </w:pPr>
  </w:style>
  <w:style w:type="paragraph" w:customStyle="1" w:styleId="western">
    <w:name w:val="western"/>
    <w:basedOn w:val="Normal"/>
    <w:qFormat/>
    <w:rsid w:val="004470B3"/>
    <w:pPr>
      <w:spacing w:before="100" w:beforeAutospacing="1" w:after="100" w:afterAutospacing="1"/>
    </w:pPr>
    <w:rPr>
      <w:rFonts w:ascii="Times New Roman" w:hAnsi="Times New Roman"/>
    </w:rPr>
  </w:style>
  <w:style w:type="paragraph" w:customStyle="1" w:styleId="targetcaption">
    <w:name w:val="targetcaption"/>
    <w:basedOn w:val="Normal"/>
    <w:qFormat/>
    <w:rsid w:val="004470B3"/>
    <w:pPr>
      <w:spacing w:before="100" w:beforeAutospacing="1" w:after="100" w:afterAutospacing="1"/>
    </w:pPr>
    <w:rPr>
      <w:rFonts w:ascii="Times New Roman" w:hAnsi="Times New Roman"/>
    </w:rPr>
  </w:style>
  <w:style w:type="paragraph" w:customStyle="1" w:styleId="Index">
    <w:name w:val="Index"/>
    <w:basedOn w:val="Normal"/>
    <w:qFormat/>
    <w:rsid w:val="004470B3"/>
    <w:pPr>
      <w:suppressLineNumbers/>
      <w:suppressAutoHyphens/>
    </w:pPr>
    <w:rPr>
      <w:rFonts w:ascii="Century Gothic" w:hAnsi="Century Gothic" w:cs="Tahoma"/>
      <w:sz w:val="20"/>
      <w:szCs w:val="20"/>
    </w:rPr>
  </w:style>
  <w:style w:type="character" w:customStyle="1" w:styleId="externaledithide">
    <w:name w:val="external_edit_hide"/>
    <w:rsid w:val="004470B3"/>
  </w:style>
  <w:style w:type="character" w:customStyle="1" w:styleId="CharacterStyle20">
    <w:name w:val="Character Style 20"/>
    <w:rsid w:val="004470B3"/>
    <w:rPr>
      <w:sz w:val="21"/>
    </w:rPr>
  </w:style>
  <w:style w:type="character" w:customStyle="1" w:styleId="centerheadlines">
    <w:name w:val="centerheadlines"/>
    <w:rsid w:val="004470B3"/>
  </w:style>
  <w:style w:type="character" w:customStyle="1" w:styleId="datetime0">
    <w:name w:val="datetime"/>
    <w:rsid w:val="004470B3"/>
  </w:style>
  <w:style w:type="paragraph" w:customStyle="1" w:styleId="boldness">
    <w:name w:val="boldness"/>
    <w:basedOn w:val="Normal"/>
    <w:qFormat/>
    <w:rsid w:val="004470B3"/>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4470B3"/>
    <w:pPr>
      <w:widowControl w:val="0"/>
    </w:pPr>
    <w:rPr>
      <w:rFonts w:eastAsiaTheme="minorHAnsi"/>
      <w:color w:val="auto"/>
      <w:sz w:val="22"/>
    </w:rPr>
  </w:style>
  <w:style w:type="paragraph" w:customStyle="1" w:styleId="Pa31">
    <w:name w:val="Pa3+1"/>
    <w:basedOn w:val="Default"/>
    <w:next w:val="Default"/>
    <w:uiPriority w:val="99"/>
    <w:qFormat/>
    <w:rsid w:val="004470B3"/>
    <w:pPr>
      <w:widowControl w:val="0"/>
      <w:spacing w:line="261" w:lineRule="atLeast"/>
    </w:pPr>
    <w:rPr>
      <w:rFonts w:ascii="Adobe Garamond Pro" w:eastAsiaTheme="minorHAnsi" w:hAnsi="Adobe Garamond Pro"/>
      <w:color w:val="auto"/>
      <w:sz w:val="22"/>
    </w:rPr>
  </w:style>
  <w:style w:type="character" w:customStyle="1" w:styleId="datestory">
    <w:name w:val="datestory"/>
    <w:rsid w:val="004470B3"/>
  </w:style>
  <w:style w:type="character" w:customStyle="1" w:styleId="goohl1">
    <w:name w:val="goohl1"/>
    <w:rsid w:val="004470B3"/>
  </w:style>
  <w:style w:type="paragraph" w:customStyle="1" w:styleId="CardUpSize-Light">
    <w:name w:val="CardUpSize - Light"/>
    <w:basedOn w:val="Normal"/>
    <w:link w:val="CardUpSize-LightChar"/>
    <w:qFormat/>
    <w:rsid w:val="004470B3"/>
    <w:rPr>
      <w:rFonts w:asciiTheme="minorHAnsi" w:hAnsiTheme="minorHAnsi"/>
      <w:szCs w:val="32"/>
      <w:u w:val="single"/>
    </w:rPr>
  </w:style>
  <w:style w:type="paragraph" w:customStyle="1" w:styleId="CiteCardUpSize-Heavy">
    <w:name w:val="Cite // CardUpSize - Heavy"/>
    <w:basedOn w:val="Normal"/>
    <w:link w:val="CiteCardUpSize-HeavyChar"/>
    <w:qFormat/>
    <w:rsid w:val="004470B3"/>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4470B3"/>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4470B3"/>
    <w:rPr>
      <w:rFonts w:ascii="Times New Roman" w:hAnsi="Times New Roman"/>
      <w:b/>
      <w:u w:val="single"/>
    </w:rPr>
  </w:style>
  <w:style w:type="character" w:customStyle="1" w:styleId="citeschar10">
    <w:name w:val="citeschar1"/>
    <w:basedOn w:val="DefaultParagraphFont"/>
    <w:rsid w:val="004470B3"/>
  </w:style>
  <w:style w:type="character" w:customStyle="1" w:styleId="cardunderlinedchar1">
    <w:name w:val="cardunderlinedchar"/>
    <w:basedOn w:val="DefaultParagraphFont"/>
    <w:rsid w:val="004470B3"/>
  </w:style>
  <w:style w:type="character" w:customStyle="1" w:styleId="Style1CharCharChar">
    <w:name w:val="Style1 Char Char Char"/>
    <w:rsid w:val="004470B3"/>
    <w:rPr>
      <w:rFonts w:ascii="Times New Roman" w:eastAsia="Times New Roman" w:hAnsi="Times New Roman" w:cs="Arial"/>
      <w:bCs/>
      <w:caps/>
      <w:sz w:val="12"/>
      <w:szCs w:val="18"/>
    </w:rPr>
  </w:style>
  <w:style w:type="paragraph" w:customStyle="1" w:styleId="Textbody">
    <w:name w:val="Text body"/>
    <w:basedOn w:val="Standard"/>
    <w:qFormat/>
    <w:rsid w:val="004470B3"/>
    <w:pPr>
      <w:spacing w:after="120"/>
    </w:pPr>
    <w:rPr>
      <w:rFonts w:cs="Tahoma"/>
      <w:lang w:eastAsia="en-US" w:bidi="ar-SA"/>
    </w:rPr>
  </w:style>
  <w:style w:type="character" w:customStyle="1" w:styleId="provider">
    <w:name w:val="provider"/>
    <w:basedOn w:val="DefaultParagraphFont"/>
    <w:rsid w:val="004470B3"/>
  </w:style>
  <w:style w:type="character" w:customStyle="1" w:styleId="vitstorybyline">
    <w:name w:val="vitstorybyline"/>
    <w:rsid w:val="004470B3"/>
  </w:style>
  <w:style w:type="character" w:customStyle="1" w:styleId="tickerlinx">
    <w:name w:val="tickerlinx"/>
    <w:rsid w:val="004470B3"/>
  </w:style>
  <w:style w:type="paragraph" w:customStyle="1" w:styleId="NFAPWPheader">
    <w:name w:val="NFAP WP header"/>
    <w:basedOn w:val="Default"/>
    <w:next w:val="Default"/>
    <w:uiPriority w:val="99"/>
    <w:qFormat/>
    <w:rsid w:val="004470B3"/>
    <w:pPr>
      <w:widowControl w:val="0"/>
    </w:pPr>
    <w:rPr>
      <w:rFonts w:ascii="HNKAOE+Arial" w:eastAsia="Malgun Gothic" w:hAnsi="HNKAOE+Arial"/>
      <w:color w:val="auto"/>
      <w:sz w:val="20"/>
      <w:lang w:eastAsia="zh-CN"/>
    </w:rPr>
  </w:style>
  <w:style w:type="character" w:customStyle="1" w:styleId="post-timestamp">
    <w:name w:val="post-timestamp"/>
    <w:rsid w:val="004470B3"/>
  </w:style>
  <w:style w:type="character" w:styleId="BookTitle">
    <w:name w:val="Book Title"/>
    <w:qFormat/>
    <w:rsid w:val="004470B3"/>
    <w:rPr>
      <w:b/>
      <w:bCs/>
      <w:smallCaps/>
      <w:spacing w:val="5"/>
    </w:rPr>
  </w:style>
  <w:style w:type="character" w:customStyle="1" w:styleId="month">
    <w:name w:val="month"/>
    <w:rsid w:val="004470B3"/>
  </w:style>
  <w:style w:type="character" w:customStyle="1" w:styleId="CiteCharCharChar">
    <w:name w:val="Cite Char Char Char"/>
    <w:rsid w:val="004470B3"/>
    <w:rPr>
      <w:rFonts w:ascii="Garamond" w:hAnsi="Garamond" w:cs="Calibri"/>
      <w:b/>
      <w:sz w:val="20"/>
      <w:szCs w:val="20"/>
      <w:u w:val="thick"/>
    </w:rPr>
  </w:style>
  <w:style w:type="character" w:customStyle="1" w:styleId="texttitlebigred">
    <w:name w:val="texttitlebigred"/>
    <w:rsid w:val="004470B3"/>
  </w:style>
  <w:style w:type="character" w:customStyle="1" w:styleId="subtitles">
    <w:name w:val="subtitles"/>
    <w:rsid w:val="004470B3"/>
  </w:style>
  <w:style w:type="character" w:customStyle="1" w:styleId="CiteCardCharCharCharChar">
    <w:name w:val="Cite_Card Char Char Char Char"/>
    <w:link w:val="CiteCardCharCharChar"/>
    <w:rsid w:val="004470B3"/>
    <w:rPr>
      <w:rFonts w:cs="Arial"/>
      <w:bCs/>
    </w:rPr>
  </w:style>
  <w:style w:type="paragraph" w:customStyle="1" w:styleId="CiteCardCharCharChar">
    <w:name w:val="Cite_Card Char Char Char"/>
    <w:link w:val="CiteCardCharCharCharChar"/>
    <w:qFormat/>
    <w:rsid w:val="004470B3"/>
    <w:pPr>
      <w:spacing w:after="0" w:line="240" w:lineRule="auto"/>
    </w:pPr>
    <w:rPr>
      <w:rFonts w:cs="Arial"/>
      <w:bCs/>
    </w:rPr>
  </w:style>
  <w:style w:type="character" w:customStyle="1" w:styleId="CiteCardChar1">
    <w:name w:val="Cite_Card Char1"/>
    <w:rsid w:val="004470B3"/>
    <w:rPr>
      <w:rFonts w:cs="Arial"/>
      <w:bCs/>
      <w:lang w:val="en-US" w:eastAsia="en-US" w:bidi="ar-SA"/>
    </w:rPr>
  </w:style>
  <w:style w:type="character" w:customStyle="1" w:styleId="DebateHeaderChar">
    <w:name w:val="Debate Header Char"/>
    <w:link w:val="DebateHeader"/>
    <w:rsid w:val="004470B3"/>
    <w:rPr>
      <w:rFonts w:ascii="Calibri" w:hAnsi="Calibri"/>
      <w:b/>
      <w:sz w:val="32"/>
      <w:szCs w:val="32"/>
      <w:u w:val="single"/>
    </w:rPr>
  </w:style>
  <w:style w:type="character" w:customStyle="1" w:styleId="paramv">
    <w:name w:val="paramv"/>
    <w:rsid w:val="004470B3"/>
  </w:style>
  <w:style w:type="paragraph" w:customStyle="1" w:styleId="TagCite2">
    <w:name w:val="Tag &amp; Cite"/>
    <w:basedOn w:val="Normal"/>
    <w:link w:val="TagCiteChar3"/>
    <w:qFormat/>
    <w:rsid w:val="004470B3"/>
    <w:rPr>
      <w:rFonts w:ascii="Arial Narrow" w:hAnsi="Arial Narrow"/>
      <w:b/>
      <w:sz w:val="20"/>
    </w:rPr>
  </w:style>
  <w:style w:type="character" w:customStyle="1" w:styleId="TagCiteChar3">
    <w:name w:val="Tag &amp; Cite Char"/>
    <w:link w:val="TagCite2"/>
    <w:rsid w:val="004470B3"/>
    <w:rPr>
      <w:rFonts w:ascii="Arial Narrow" w:hAnsi="Arial Narrow"/>
      <w:b/>
      <w:sz w:val="20"/>
    </w:rPr>
  </w:style>
  <w:style w:type="paragraph" w:customStyle="1" w:styleId="HighlightedText">
    <w:name w:val="Highlighted Text"/>
    <w:basedOn w:val="Normal"/>
    <w:link w:val="HighlightedTextChar"/>
    <w:qFormat/>
    <w:rsid w:val="004470B3"/>
    <w:rPr>
      <w:rFonts w:ascii="Arial Narrow" w:hAnsi="Arial Narrow"/>
      <w:sz w:val="20"/>
      <w:u w:val="thick"/>
    </w:rPr>
  </w:style>
  <w:style w:type="character" w:customStyle="1" w:styleId="HighlightedTextChar">
    <w:name w:val="Highlighted Text Char"/>
    <w:link w:val="HighlightedText"/>
    <w:rsid w:val="004470B3"/>
    <w:rPr>
      <w:rFonts w:ascii="Arial Narrow" w:hAnsi="Arial Narrow"/>
      <w:sz w:val="20"/>
      <w:u w:val="thick"/>
    </w:rPr>
  </w:style>
  <w:style w:type="character" w:customStyle="1" w:styleId="symbol">
    <w:name w:val="symbol"/>
    <w:rsid w:val="004470B3"/>
  </w:style>
  <w:style w:type="character" w:customStyle="1" w:styleId="data">
    <w:name w:val="data"/>
    <w:rsid w:val="004470B3"/>
  </w:style>
  <w:style w:type="character" w:customStyle="1" w:styleId="pub-date">
    <w:name w:val="pub-date"/>
    <w:rsid w:val="004470B3"/>
  </w:style>
  <w:style w:type="paragraph" w:customStyle="1" w:styleId="StylecardUnderline">
    <w:name w:val="Style card + Underline"/>
    <w:basedOn w:val="Normal"/>
    <w:link w:val="StylecardUnderlineChar"/>
    <w:qFormat/>
    <w:rsid w:val="004470B3"/>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4470B3"/>
    <w:rPr>
      <w:rFonts w:ascii="Times New Roman" w:hAnsi="Times New Roman"/>
      <w:sz w:val="20"/>
      <w:szCs w:val="20"/>
      <w:u w:val="thick"/>
    </w:rPr>
  </w:style>
  <w:style w:type="character" w:customStyle="1" w:styleId="AuthorDateF4">
    <w:name w:val="Author Date (F4)"/>
    <w:rsid w:val="004470B3"/>
    <w:rPr>
      <w:b/>
      <w:sz w:val="24"/>
      <w:u w:val="thick"/>
    </w:rPr>
  </w:style>
  <w:style w:type="character" w:customStyle="1" w:styleId="BoldUnderlineF6">
    <w:name w:val="Bold Underline (F6)"/>
    <w:rsid w:val="004470B3"/>
    <w:rPr>
      <w:u w:val="thick"/>
    </w:rPr>
  </w:style>
  <w:style w:type="paragraph" w:customStyle="1" w:styleId="TagF3">
    <w:name w:val="Tag (F3)"/>
    <w:qFormat/>
    <w:rsid w:val="004470B3"/>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4470B3"/>
  </w:style>
  <w:style w:type="paragraph" w:customStyle="1" w:styleId="style140">
    <w:name w:val="style14"/>
    <w:basedOn w:val="Normal"/>
    <w:qFormat/>
    <w:rsid w:val="004470B3"/>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4470B3"/>
    <w:rPr>
      <w:b/>
    </w:rPr>
  </w:style>
  <w:style w:type="character" w:customStyle="1" w:styleId="StyleArial12ptBoldItalic">
    <w:name w:val="Style Arial 12 pt Bold Italic"/>
    <w:rsid w:val="004470B3"/>
    <w:rPr>
      <w:rFonts w:ascii="Arial" w:hAnsi="Arial"/>
      <w:b/>
      <w:bCs/>
      <w:i/>
      <w:iCs/>
      <w:sz w:val="24"/>
    </w:rPr>
  </w:style>
  <w:style w:type="character" w:customStyle="1" w:styleId="verdana12grey1">
    <w:name w:val="verdana12grey1"/>
    <w:rsid w:val="004470B3"/>
  </w:style>
  <w:style w:type="character" w:customStyle="1" w:styleId="verdana9grey1a">
    <w:name w:val="verdana9grey1a"/>
    <w:rsid w:val="004470B3"/>
  </w:style>
  <w:style w:type="character" w:customStyle="1" w:styleId="nn-twttr-share-btn">
    <w:name w:val="nn-twttr-share-btn"/>
    <w:rsid w:val="004470B3"/>
  </w:style>
  <w:style w:type="character" w:customStyle="1" w:styleId="comment-count">
    <w:name w:val="comment-count"/>
    <w:rsid w:val="004470B3"/>
  </w:style>
  <w:style w:type="character" w:customStyle="1" w:styleId="comment-count-text">
    <w:name w:val="comment-count-text"/>
    <w:rsid w:val="004470B3"/>
  </w:style>
  <w:style w:type="paragraph" w:customStyle="1" w:styleId="articlebody">
    <w:name w:val="articlebody"/>
    <w:basedOn w:val="Normal"/>
    <w:qFormat/>
    <w:rsid w:val="004470B3"/>
    <w:pPr>
      <w:spacing w:before="100" w:beforeAutospacing="1" w:after="100" w:afterAutospacing="1"/>
    </w:pPr>
    <w:rPr>
      <w:rFonts w:ascii="Times New Roman" w:hAnsi="Times New Roman"/>
    </w:rPr>
  </w:style>
  <w:style w:type="character" w:customStyle="1" w:styleId="lightheader">
    <w:name w:val="lightheader"/>
    <w:rsid w:val="004470B3"/>
  </w:style>
  <w:style w:type="paragraph" w:customStyle="1" w:styleId="CiteCardCharCharCharCharCharCharChar">
    <w:name w:val="Cite_Card Char Char Char Char Char Char Char"/>
    <w:link w:val="CiteCardCharCharCharCharCharCharCharChar"/>
    <w:autoRedefine/>
    <w:qFormat/>
    <w:rsid w:val="004470B3"/>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470B3"/>
    <w:rPr>
      <w:rFonts w:ascii="Times New Roman" w:eastAsia="Times New Roman" w:hAnsi="Times New Roman" w:cs="Times New Roman"/>
      <w:bCs/>
      <w:lang w:eastAsia="zh-CN"/>
    </w:rPr>
  </w:style>
  <w:style w:type="paragraph" w:customStyle="1" w:styleId="foldie">
    <w:name w:val="foldie"/>
    <w:basedOn w:val="heading"/>
    <w:qFormat/>
    <w:rsid w:val="004470B3"/>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4470B3"/>
    <w:rPr>
      <w:rFonts w:cs="Arial"/>
      <w:bCs/>
      <w:lang w:val="en-US" w:eastAsia="en-US" w:bidi="ar-SA"/>
    </w:rPr>
  </w:style>
  <w:style w:type="character" w:customStyle="1" w:styleId="CiteCardCharCharCharCharCharChar">
    <w:name w:val="Cite_Card Char Char Char Char Char Char"/>
    <w:rsid w:val="004470B3"/>
    <w:rPr>
      <w:rFonts w:cs="Arial"/>
      <w:bCs/>
      <w:lang w:val="en-US" w:eastAsia="en-US" w:bidi="ar-SA"/>
    </w:rPr>
  </w:style>
  <w:style w:type="paragraph" w:customStyle="1" w:styleId="billtextsection">
    <w:name w:val="bill_text_section"/>
    <w:basedOn w:val="Normal"/>
    <w:qFormat/>
    <w:rsid w:val="004470B3"/>
    <w:pPr>
      <w:spacing w:before="100" w:beforeAutospacing="1" w:after="100" w:afterAutospacing="1"/>
    </w:pPr>
    <w:rPr>
      <w:rFonts w:ascii="Times New Roman" w:hAnsi="Times New Roman"/>
    </w:rPr>
  </w:style>
  <w:style w:type="character" w:customStyle="1" w:styleId="yahoobuzzbadge">
    <w:name w:val="yahoobuzzbadge"/>
    <w:rsid w:val="004470B3"/>
  </w:style>
  <w:style w:type="paragraph" w:customStyle="1" w:styleId="CiteNormal">
    <w:name w:val="Cite Normal"/>
    <w:basedOn w:val="Normal"/>
    <w:link w:val="CiteNormalChar"/>
    <w:autoRedefine/>
    <w:qFormat/>
    <w:rsid w:val="004470B3"/>
    <w:rPr>
      <w:rFonts w:ascii="Times New Roman" w:hAnsi="Times New Roman"/>
    </w:rPr>
  </w:style>
  <w:style w:type="character" w:customStyle="1" w:styleId="CiteNormalChar">
    <w:name w:val="Cite Normal Char"/>
    <w:link w:val="CiteNormal"/>
    <w:rsid w:val="004470B3"/>
    <w:rPr>
      <w:rFonts w:ascii="Times New Roman" w:hAnsi="Times New Roman"/>
    </w:rPr>
  </w:style>
  <w:style w:type="character" w:customStyle="1" w:styleId="StrongEmphasis">
    <w:name w:val="Strong Emphasis"/>
    <w:rsid w:val="004470B3"/>
    <w:rPr>
      <w:b/>
      <w:bCs/>
    </w:rPr>
  </w:style>
  <w:style w:type="paragraph" w:customStyle="1" w:styleId="Boldunderline1">
    <w:name w:val="Bold underline"/>
    <w:basedOn w:val="Normal"/>
    <w:link w:val="BoldunderlineChar4"/>
    <w:qFormat/>
    <w:rsid w:val="004470B3"/>
    <w:rPr>
      <w:rFonts w:ascii="Garamond" w:hAnsi="Garamond"/>
      <w:b/>
      <w:bCs/>
      <w:kern w:val="20"/>
      <w:sz w:val="20"/>
      <w:szCs w:val="32"/>
      <w:u w:val="single"/>
    </w:rPr>
  </w:style>
  <w:style w:type="character" w:customStyle="1" w:styleId="BoldunderlineChar4">
    <w:name w:val="Bold underline Char"/>
    <w:link w:val="Boldunderline1"/>
    <w:rsid w:val="004470B3"/>
    <w:rPr>
      <w:rFonts w:ascii="Garamond" w:hAnsi="Garamond"/>
      <w:b/>
      <w:bCs/>
      <w:kern w:val="20"/>
      <w:sz w:val="20"/>
      <w:szCs w:val="32"/>
      <w:u w:val="single"/>
    </w:rPr>
  </w:style>
  <w:style w:type="character" w:customStyle="1" w:styleId="article-articlebody">
    <w:name w:val="article-articlebody"/>
    <w:basedOn w:val="DefaultParagraphFont"/>
    <w:rsid w:val="004470B3"/>
  </w:style>
  <w:style w:type="character" w:customStyle="1" w:styleId="pageheader0">
    <w:name w:val="pageheader"/>
    <w:basedOn w:val="DefaultParagraphFont"/>
    <w:rsid w:val="004470B3"/>
  </w:style>
  <w:style w:type="character" w:customStyle="1" w:styleId="AuthorCharChar">
    <w:name w:val="Author Char Char"/>
    <w:rsid w:val="004470B3"/>
    <w:rPr>
      <w:rFonts w:ascii="Times New Roman" w:hAnsi="Times New Roman"/>
      <w:b/>
      <w:sz w:val="22"/>
      <w:szCs w:val="22"/>
    </w:rPr>
  </w:style>
  <w:style w:type="character" w:customStyle="1" w:styleId="RegularChar">
    <w:name w:val="Regular Char"/>
    <w:link w:val="Regular"/>
    <w:rsid w:val="004470B3"/>
    <w:rPr>
      <w:rFonts w:ascii="Cambria" w:eastAsia="Cambria" w:hAnsi="Cambria"/>
      <w:sz w:val="20"/>
    </w:rPr>
  </w:style>
  <w:style w:type="character" w:customStyle="1" w:styleId="smallchar2">
    <w:name w:val="smallchar"/>
    <w:basedOn w:val="DefaultParagraphFont"/>
    <w:rsid w:val="004470B3"/>
  </w:style>
  <w:style w:type="character" w:customStyle="1" w:styleId="Shortcite">
    <w:name w:val="Shortcite"/>
    <w:rsid w:val="004470B3"/>
    <w:rPr>
      <w:rFonts w:ascii="Times New Roman" w:hAnsi="Times New Roman"/>
      <w:b/>
      <w:bCs/>
      <w:sz w:val="20"/>
    </w:rPr>
  </w:style>
  <w:style w:type="character" w:customStyle="1" w:styleId="NormalizationChar">
    <w:name w:val="Normalization Char"/>
    <w:rsid w:val="004470B3"/>
    <w:rPr>
      <w:noProof w:val="0"/>
      <w:sz w:val="18"/>
      <w:szCs w:val="24"/>
      <w:lang w:val="en-US" w:eastAsia="en-US" w:bidi="ar-SA"/>
    </w:rPr>
  </w:style>
  <w:style w:type="character" w:customStyle="1" w:styleId="Shrinker">
    <w:name w:val="Shrinker"/>
    <w:rsid w:val="004470B3"/>
    <w:rPr>
      <w:rFonts w:ascii="Times New Roman" w:hAnsi="Times New Roman"/>
      <w:sz w:val="10"/>
      <w:szCs w:val="13"/>
    </w:rPr>
  </w:style>
  <w:style w:type="paragraph" w:customStyle="1" w:styleId="CardDownx1">
    <w:name w:val="CardDown x1"/>
    <w:basedOn w:val="Header"/>
    <w:link w:val="CardDownx1Char"/>
    <w:qFormat/>
    <w:rsid w:val="004470B3"/>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4470B3"/>
    <w:rPr>
      <w:rFonts w:ascii="Times New Roman" w:eastAsia="Times New Roman" w:hAnsi="Times New Roman"/>
    </w:rPr>
  </w:style>
  <w:style w:type="character" w:customStyle="1" w:styleId="heading3char1">
    <w:name w:val="heading3char1"/>
    <w:basedOn w:val="DefaultParagraphFont"/>
    <w:rsid w:val="004470B3"/>
  </w:style>
  <w:style w:type="character" w:customStyle="1" w:styleId="underlinea">
    <w:name w:val="underlinea"/>
    <w:basedOn w:val="DefaultParagraphFont"/>
    <w:rsid w:val="004470B3"/>
  </w:style>
  <w:style w:type="character" w:customStyle="1" w:styleId="StyleUnderlineChar9pt2">
    <w:name w:val="Style Underline Char + 9 pt2"/>
    <w:rsid w:val="004470B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470B3"/>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4470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4470B3"/>
    <w:rPr>
      <w:rFonts w:ascii="Arial Narrow" w:hAnsi="Arial Narrow"/>
      <w:sz w:val="18"/>
      <w:szCs w:val="20"/>
    </w:rPr>
  </w:style>
  <w:style w:type="paragraph" w:customStyle="1" w:styleId="ecxmsonormal">
    <w:name w:val="ecxmsonormal"/>
    <w:basedOn w:val="Normal"/>
    <w:qFormat/>
    <w:rsid w:val="004470B3"/>
    <w:pPr>
      <w:spacing w:before="100" w:beforeAutospacing="1" w:after="100" w:afterAutospacing="1"/>
    </w:pPr>
    <w:rPr>
      <w:rFonts w:ascii="Times New Roman" w:hAnsi="Times New Roman"/>
    </w:rPr>
  </w:style>
  <w:style w:type="character" w:customStyle="1" w:styleId="FontStyle232">
    <w:name w:val="Font Style232"/>
    <w:uiPriority w:val="99"/>
    <w:rsid w:val="004470B3"/>
    <w:rPr>
      <w:rFonts w:ascii="Times New Roman" w:hAnsi="Times New Roman" w:cs="Times New Roman" w:hint="default"/>
      <w:b/>
      <w:bCs/>
      <w:sz w:val="14"/>
      <w:szCs w:val="14"/>
    </w:rPr>
  </w:style>
  <w:style w:type="paragraph" w:customStyle="1" w:styleId="DebateUnderlineBold">
    <w:name w:val="Debate Underline Bold"/>
    <w:basedOn w:val="Nothing"/>
    <w:qFormat/>
    <w:rsid w:val="004470B3"/>
    <w:pPr>
      <w:widowControl w:val="0"/>
      <w:jc w:val="left"/>
    </w:pPr>
    <w:rPr>
      <w:rFonts w:eastAsia="Times New Roman" w:cs="Calibri"/>
      <w:b/>
      <w:szCs w:val="24"/>
      <w:u w:val="thick"/>
    </w:rPr>
  </w:style>
  <w:style w:type="character" w:customStyle="1" w:styleId="erasure">
    <w:name w:val="erasure"/>
    <w:rsid w:val="004470B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4470B3"/>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4470B3"/>
    <w:rPr>
      <w:rFonts w:ascii="Arial Narrow"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4470B3"/>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470B3"/>
    <w:rPr>
      <w:rFonts w:ascii="Arial Narrow" w:hAnsi="Arial Narrow"/>
      <w:szCs w:val="20"/>
      <w:u w:val="thick"/>
      <w:bdr w:val="single" w:sz="4" w:space="0" w:color="auto"/>
    </w:rPr>
  </w:style>
  <w:style w:type="character" w:customStyle="1" w:styleId="MicroTextCharChar">
    <w:name w:val="MicroText Char Char"/>
    <w:rsid w:val="004470B3"/>
    <w:rPr>
      <w:rFonts w:ascii="Arial Narrow" w:eastAsia="Times New Roman" w:hAnsi="Arial Narrow"/>
      <w:sz w:val="12"/>
      <w:szCs w:val="24"/>
    </w:rPr>
  </w:style>
  <w:style w:type="paragraph" w:customStyle="1" w:styleId="CiteCharCharCharChar">
    <w:name w:val="Cite Char Char Char Char"/>
    <w:basedOn w:val="Normal"/>
    <w:next w:val="Normal"/>
    <w:qFormat/>
    <w:rsid w:val="004470B3"/>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4470B3"/>
    <w:rPr>
      <w:rFonts w:ascii="Arial Narrow" w:hAnsi="Arial Narrow"/>
      <w:sz w:val="20"/>
      <w:u w:val="thick"/>
    </w:rPr>
  </w:style>
  <w:style w:type="character" w:customStyle="1" w:styleId="UnderliningCharChar1CharCharChar">
    <w:name w:val="Underlining Char Char1 Char Char Char"/>
    <w:link w:val="UnderliningCharChar1CharChar"/>
    <w:rsid w:val="004470B3"/>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4470B3"/>
    <w:pPr>
      <w:ind w:left="576"/>
    </w:pPr>
    <w:rPr>
      <w:rFonts w:asciiTheme="minorHAnsi" w:hAnsiTheme="minorHAnsi"/>
      <w:b/>
      <w:u w:val="single"/>
    </w:rPr>
  </w:style>
  <w:style w:type="character" w:customStyle="1" w:styleId="UnderliningCharCharChar">
    <w:name w:val="Underlining Char Char Char"/>
    <w:rsid w:val="004470B3"/>
    <w:rPr>
      <w:rFonts w:ascii="Arial Narrow" w:eastAsia="Times New Roman" w:hAnsi="Arial Narrow"/>
      <w:sz w:val="20"/>
      <w:szCs w:val="24"/>
      <w:u w:val="thick"/>
    </w:rPr>
  </w:style>
  <w:style w:type="paragraph" w:customStyle="1" w:styleId="Style120">
    <w:name w:val="Style 12"/>
    <w:qFormat/>
    <w:rsid w:val="004470B3"/>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4470B3"/>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4470B3"/>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470B3"/>
  </w:style>
  <w:style w:type="paragraph" w:customStyle="1" w:styleId="Emphasis3">
    <w:name w:val="Emphasis3"/>
    <w:qFormat/>
    <w:rsid w:val="004470B3"/>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4470B3"/>
    <w:pPr>
      <w:spacing w:before="100" w:beforeAutospacing="1" w:after="100" w:afterAutospacing="1"/>
    </w:pPr>
    <w:rPr>
      <w:rFonts w:eastAsia="Arial Unicode MS"/>
      <w:color w:val="000000"/>
      <w:szCs w:val="20"/>
    </w:rPr>
  </w:style>
  <w:style w:type="paragraph" w:customStyle="1" w:styleId="hpleftlk">
    <w:name w:val="hpleftlk"/>
    <w:basedOn w:val="Normal"/>
    <w:qFormat/>
    <w:rsid w:val="004470B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4470B3"/>
    <w:pPr>
      <w:spacing w:before="100" w:beforeAutospacing="1" w:after="100" w:afterAutospacing="1"/>
    </w:pPr>
    <w:rPr>
      <w:rFonts w:eastAsia="Arial Unicode MS"/>
      <w:b/>
      <w:bCs/>
      <w:szCs w:val="20"/>
    </w:rPr>
  </w:style>
  <w:style w:type="character" w:customStyle="1" w:styleId="pmterms2">
    <w:name w:val="pmterms2"/>
    <w:basedOn w:val="DefaultParagraphFont"/>
    <w:rsid w:val="004470B3"/>
  </w:style>
  <w:style w:type="character" w:customStyle="1" w:styleId="StyleCardTextUnderline3Char">
    <w:name w:val="Style Card Text + Underline3 Char"/>
    <w:basedOn w:val="DefaultParagraphFont"/>
    <w:rsid w:val="004470B3"/>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4470B3"/>
    <w:rPr>
      <w:b/>
      <w:noProof w:val="0"/>
      <w:szCs w:val="24"/>
      <w:u w:val="single"/>
      <w:lang w:val="en-US" w:eastAsia="en-US" w:bidi="ar-SA"/>
    </w:rPr>
  </w:style>
  <w:style w:type="character" w:customStyle="1" w:styleId="UnderlineChar1Char1">
    <w:name w:val="Underline Char1 Char1"/>
    <w:basedOn w:val="DefaultParagraphFont"/>
    <w:rsid w:val="004470B3"/>
    <w:rPr>
      <w:noProof w:val="0"/>
      <w:szCs w:val="24"/>
      <w:u w:val="single"/>
      <w:lang w:val="en-US" w:eastAsia="en-US" w:bidi="ar-SA"/>
    </w:rPr>
  </w:style>
  <w:style w:type="paragraph" w:customStyle="1" w:styleId="Underlinestyle0">
    <w:name w:val="Underlinestyle"/>
    <w:basedOn w:val="Normal"/>
    <w:qFormat/>
    <w:rsid w:val="004470B3"/>
    <w:pPr>
      <w:tabs>
        <w:tab w:val="left" w:pos="720"/>
      </w:tabs>
      <w:ind w:left="720"/>
    </w:pPr>
    <w:rPr>
      <w:szCs w:val="20"/>
      <w:u w:val="single"/>
    </w:rPr>
  </w:style>
  <w:style w:type="character" w:customStyle="1" w:styleId="featurecontentgray1">
    <w:name w:val="featurecontentgray1"/>
    <w:basedOn w:val="DefaultParagraphFont"/>
    <w:rsid w:val="004470B3"/>
    <w:rPr>
      <w:rFonts w:ascii="Arial" w:hAnsi="Arial" w:cs="Arial" w:hint="default"/>
      <w:color w:val="666666"/>
    </w:rPr>
  </w:style>
  <w:style w:type="character" w:customStyle="1" w:styleId="CardCharCharChar0">
    <w:name w:val="Card Char Char Char"/>
    <w:basedOn w:val="DefaultParagraphFont"/>
    <w:rsid w:val="004470B3"/>
    <w:rPr>
      <w:rFonts w:ascii="Book Antiqua" w:hAnsi="Book Antiqua"/>
      <w:szCs w:val="24"/>
      <w:lang w:val="en-US" w:eastAsia="en-US" w:bidi="ar-SA"/>
    </w:rPr>
  </w:style>
  <w:style w:type="character" w:customStyle="1" w:styleId="big1">
    <w:name w:val="big1"/>
    <w:basedOn w:val="DefaultParagraphFont"/>
    <w:rsid w:val="004470B3"/>
    <w:rPr>
      <w:sz w:val="28"/>
      <w:szCs w:val="28"/>
    </w:rPr>
  </w:style>
  <w:style w:type="character" w:customStyle="1" w:styleId="articletitle1">
    <w:name w:val="articletitle1"/>
    <w:basedOn w:val="DefaultParagraphFont"/>
    <w:rsid w:val="004470B3"/>
    <w:rPr>
      <w:b/>
      <w:bCs/>
      <w:color w:val="990000"/>
    </w:rPr>
  </w:style>
  <w:style w:type="character" w:customStyle="1" w:styleId="prodgeneral">
    <w:name w:val="prodgeneral"/>
    <w:basedOn w:val="DefaultParagraphFont"/>
    <w:rsid w:val="004470B3"/>
  </w:style>
  <w:style w:type="character" w:customStyle="1" w:styleId="Style10pt">
    <w:name w:val="Style 10 pt"/>
    <w:basedOn w:val="DefaultParagraphFont"/>
    <w:rsid w:val="004470B3"/>
    <w:rPr>
      <w:sz w:val="20"/>
    </w:rPr>
  </w:style>
  <w:style w:type="character" w:customStyle="1" w:styleId="StyleUnderlineChar0">
    <w:name w:val="Style Underline + Char"/>
    <w:basedOn w:val="DefaultParagraphFont"/>
    <w:rsid w:val="004470B3"/>
    <w:rPr>
      <w:rFonts w:eastAsia="SimSun" w:cs="Arial"/>
      <w:b/>
      <w:bCs/>
      <w:iCs/>
      <w:caps/>
      <w:sz w:val="24"/>
      <w:szCs w:val="24"/>
      <w:u w:val="single"/>
      <w:lang w:val="en-US" w:eastAsia="en-US" w:bidi="ar-SA"/>
    </w:rPr>
  </w:style>
  <w:style w:type="character" w:customStyle="1" w:styleId="highlightChar">
    <w:name w:val="highlight Char"/>
    <w:basedOn w:val="DefaultParagraphFont"/>
    <w:rsid w:val="004470B3"/>
    <w:rPr>
      <w:sz w:val="24"/>
      <w:szCs w:val="24"/>
      <w:u w:val="single"/>
      <w:lang w:val="en-US" w:eastAsia="en-US" w:bidi="ar-SA"/>
    </w:rPr>
  </w:style>
  <w:style w:type="character" w:customStyle="1" w:styleId="StyleciteChar">
    <w:name w:val="Style cite + Char"/>
    <w:basedOn w:val="citeChar1"/>
    <w:rsid w:val="004470B3"/>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4470B3"/>
    <w:rPr>
      <w:rFonts w:ascii="Arial Narrow" w:hAnsi="Arial Narrow"/>
      <w:strike/>
      <w:u w:val="single"/>
    </w:rPr>
  </w:style>
  <w:style w:type="character" w:customStyle="1" w:styleId="OffensiveLanguageChar">
    <w:name w:val="Offensive Language Char"/>
    <w:rsid w:val="004470B3"/>
    <w:rPr>
      <w:rFonts w:ascii="Arial Narrow" w:hAnsi="Arial Narrow"/>
      <w:strike/>
      <w:szCs w:val="24"/>
      <w:u w:val="single"/>
      <w:lang w:val="en-US" w:eastAsia="en-US" w:bidi="ar-SA"/>
    </w:rPr>
  </w:style>
  <w:style w:type="paragraph" w:customStyle="1" w:styleId="clearformatting0">
    <w:name w:val="clear formatting"/>
    <w:basedOn w:val="Normal"/>
    <w:qFormat/>
    <w:rsid w:val="004470B3"/>
  </w:style>
  <w:style w:type="paragraph" w:customStyle="1" w:styleId="Style180">
    <w:name w:val="Style 18"/>
    <w:uiPriority w:val="99"/>
    <w:qFormat/>
    <w:rsid w:val="004470B3"/>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4470B3"/>
    <w:pPr>
      <w:spacing w:before="100" w:beforeAutospacing="1" w:after="100" w:afterAutospacing="1"/>
    </w:pPr>
    <w:rPr>
      <w:rFonts w:eastAsia="Arial Unicode MS"/>
      <w:szCs w:val="20"/>
    </w:rPr>
  </w:style>
  <w:style w:type="character" w:customStyle="1" w:styleId="yellowfadeinnerspan">
    <w:name w:val="yellowfadeinnerspan"/>
    <w:rsid w:val="004470B3"/>
  </w:style>
  <w:style w:type="character" w:customStyle="1" w:styleId="ipa">
    <w:name w:val="ipa"/>
    <w:basedOn w:val="DefaultParagraphFont"/>
    <w:rsid w:val="004470B3"/>
  </w:style>
  <w:style w:type="character" w:customStyle="1" w:styleId="regtext">
    <w:name w:val="regtext"/>
    <w:uiPriority w:val="99"/>
    <w:rsid w:val="004470B3"/>
  </w:style>
  <w:style w:type="paragraph" w:customStyle="1" w:styleId="Card-Underline0">
    <w:name w:val="Card-Underline"/>
    <w:basedOn w:val="Normal"/>
    <w:link w:val="Card-UnderlineChar"/>
    <w:qFormat/>
    <w:rsid w:val="004470B3"/>
    <w:rPr>
      <w:rFonts w:ascii="Century Gothic" w:eastAsia="Cambria" w:hAnsi="Century Gothic"/>
      <w:sz w:val="20"/>
      <w:u w:val="thick"/>
    </w:rPr>
  </w:style>
  <w:style w:type="character" w:customStyle="1" w:styleId="Card-UnderlineChar">
    <w:name w:val="Card-Underline Char"/>
    <w:link w:val="Card-Underline0"/>
    <w:rsid w:val="004470B3"/>
    <w:rPr>
      <w:rFonts w:ascii="Century Gothic" w:eastAsia="Cambria" w:hAnsi="Century Gothic"/>
      <w:sz w:val="20"/>
      <w:u w:val="thick"/>
    </w:rPr>
  </w:style>
  <w:style w:type="paragraph" w:customStyle="1" w:styleId="DebateTag0">
    <w:name w:val="Debate Tag"/>
    <w:basedOn w:val="Heading5"/>
    <w:link w:val="DebateTagChar"/>
    <w:qFormat/>
    <w:rsid w:val="004470B3"/>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4470B3"/>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4470B3"/>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4470B3"/>
    <w:pPr>
      <w:spacing w:before="100" w:beforeAutospacing="1" w:after="100" w:afterAutospacing="1"/>
    </w:pPr>
    <w:rPr>
      <w:rFonts w:ascii="Times New Roman" w:hAnsi="Times New Roman"/>
    </w:rPr>
  </w:style>
  <w:style w:type="character" w:customStyle="1" w:styleId="caption4">
    <w:name w:val="caption4"/>
    <w:basedOn w:val="DefaultParagraphFont"/>
    <w:rsid w:val="004470B3"/>
  </w:style>
  <w:style w:type="character" w:customStyle="1" w:styleId="honorific-prefix">
    <w:name w:val="honorific-prefix"/>
    <w:basedOn w:val="DefaultParagraphFont"/>
    <w:rsid w:val="004470B3"/>
  </w:style>
  <w:style w:type="character" w:customStyle="1" w:styleId="given-name">
    <w:name w:val="given-name"/>
    <w:basedOn w:val="DefaultParagraphFont"/>
    <w:rsid w:val="004470B3"/>
  </w:style>
  <w:style w:type="character" w:customStyle="1" w:styleId="family-name">
    <w:name w:val="family-name"/>
    <w:basedOn w:val="DefaultParagraphFont"/>
    <w:rsid w:val="004470B3"/>
  </w:style>
  <w:style w:type="character" w:customStyle="1" w:styleId="chead">
    <w:name w:val="chead"/>
    <w:basedOn w:val="DefaultParagraphFont"/>
    <w:rsid w:val="004470B3"/>
  </w:style>
  <w:style w:type="character" w:customStyle="1" w:styleId="obgcapsstart">
    <w:name w:val="obg_caps_start"/>
    <w:basedOn w:val="DefaultParagraphFont"/>
    <w:rsid w:val="004470B3"/>
  </w:style>
  <w:style w:type="character" w:customStyle="1" w:styleId="tpk">
    <w:name w:val="tpk"/>
    <w:basedOn w:val="DefaultParagraphFont"/>
    <w:rsid w:val="004470B3"/>
  </w:style>
  <w:style w:type="character" w:customStyle="1" w:styleId="CharCharChar">
    <w:name w:val="Char Char Char"/>
    <w:basedOn w:val="DefaultParagraphFont"/>
    <w:rsid w:val="004470B3"/>
    <w:rPr>
      <w:rFonts w:cs="Arial"/>
      <w:bCs/>
      <w:szCs w:val="26"/>
      <w:u w:val="single"/>
      <w:lang w:val="en-US" w:eastAsia="en-US" w:bidi="ar-SA"/>
    </w:rPr>
  </w:style>
  <w:style w:type="character" w:customStyle="1" w:styleId="althead">
    <w:name w:val="althead"/>
    <w:basedOn w:val="DefaultParagraphFont"/>
    <w:rsid w:val="004470B3"/>
  </w:style>
  <w:style w:type="character" w:customStyle="1" w:styleId="arbd1">
    <w:name w:val="arbd1"/>
    <w:basedOn w:val="DefaultParagraphFont"/>
    <w:rsid w:val="004470B3"/>
  </w:style>
  <w:style w:type="character" w:customStyle="1" w:styleId="unx">
    <w:name w:val="unx"/>
    <w:basedOn w:val="DefaultParagraphFont"/>
    <w:rsid w:val="004470B3"/>
  </w:style>
  <w:style w:type="character" w:customStyle="1" w:styleId="lrdctph">
    <w:name w:val="lr_dct_ph"/>
    <w:basedOn w:val="DefaultParagraphFont"/>
    <w:rsid w:val="004470B3"/>
  </w:style>
  <w:style w:type="character" w:customStyle="1" w:styleId="BoxX2">
    <w:name w:val="BoxX2"/>
    <w:qFormat/>
    <w:rsid w:val="004470B3"/>
    <w:rPr>
      <w:rFonts w:ascii="Times New Roman" w:hAnsi="Times New Roman"/>
      <w:b/>
      <w:sz w:val="22"/>
      <w:u w:val="single"/>
      <w:bdr w:val="single" w:sz="4" w:space="0" w:color="auto"/>
    </w:rPr>
  </w:style>
  <w:style w:type="character" w:customStyle="1" w:styleId="Styleunderline12pt">
    <w:name w:val="Style underline + 12 pt"/>
    <w:rsid w:val="004470B3"/>
    <w:rPr>
      <w:rFonts w:ascii="Times New Roman" w:hAnsi="Times New Roman"/>
      <w:bCs/>
      <w:sz w:val="20"/>
      <w:u w:val="single"/>
    </w:rPr>
  </w:style>
  <w:style w:type="character" w:customStyle="1" w:styleId="StyleUnderlineChar19pt">
    <w:name w:val="Style Underline Char1 + 9 pt"/>
    <w:basedOn w:val="UnderlineChar1"/>
    <w:rsid w:val="004470B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470B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470B3"/>
    <w:rPr>
      <w:rFonts w:ascii="Times New Roman" w:hAnsi="Times New Roman"/>
      <w:sz w:val="20"/>
      <w:u w:val="single"/>
      <w:lang w:val="en-US" w:eastAsia="en-US" w:bidi="ar-SA"/>
    </w:rPr>
  </w:style>
  <w:style w:type="paragraph" w:customStyle="1" w:styleId="StyleUnderline9pt10">
    <w:name w:val="Style Underline + 9 pt1"/>
    <w:qFormat/>
    <w:rsid w:val="004470B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470B3"/>
    <w:rPr>
      <w:sz w:val="20"/>
      <w:u w:val="single"/>
    </w:rPr>
  </w:style>
  <w:style w:type="character" w:customStyle="1" w:styleId="StyleUnderlineChar19pt2">
    <w:name w:val="Style Underline Char1 + 9 pt2"/>
    <w:basedOn w:val="UnderlineChar1"/>
    <w:rsid w:val="004470B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470B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470B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470B3"/>
    <w:rPr>
      <w:rFonts w:ascii="Times New Roman" w:hAnsi="Times New Roman"/>
      <w:b/>
      <w:bCs/>
      <w:sz w:val="20"/>
      <w:szCs w:val="24"/>
      <w:u w:val="single"/>
      <w:lang w:val="en-US" w:eastAsia="en-US" w:bidi="ar-SA"/>
    </w:rPr>
  </w:style>
  <w:style w:type="character" w:customStyle="1" w:styleId="content">
    <w:name w:val="content"/>
    <w:basedOn w:val="DefaultParagraphFont"/>
    <w:rsid w:val="004470B3"/>
  </w:style>
  <w:style w:type="paragraph" w:customStyle="1" w:styleId="StyleUnderline9pt2">
    <w:name w:val="Style Underline + 9 pt2"/>
    <w:link w:val="StyleUnderline9pt2Char"/>
    <w:qFormat/>
    <w:rsid w:val="004470B3"/>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4470B3"/>
    <w:rPr>
      <w:rFonts w:ascii="Times New Roman" w:eastAsia="SimSun" w:hAnsi="Times New Roman" w:cs="Times New Roman"/>
      <w:sz w:val="20"/>
      <w:szCs w:val="20"/>
      <w:u w:val="single"/>
    </w:rPr>
  </w:style>
  <w:style w:type="character" w:customStyle="1" w:styleId="tagCharCharCharChar0">
    <w:name w:val="tag Char Char Char Char"/>
    <w:rsid w:val="004470B3"/>
    <w:rPr>
      <w:rFonts w:ascii="Georgia" w:eastAsia="Calibri" w:hAnsi="Georgia" w:cs="Calibri"/>
      <w:b/>
      <w:sz w:val="24"/>
    </w:rPr>
  </w:style>
  <w:style w:type="character" w:customStyle="1" w:styleId="3">
    <w:name w:val="3"/>
    <w:rsid w:val="004470B3"/>
    <w:rPr>
      <w:rFonts w:cs="Arial"/>
      <w:bCs/>
      <w:sz w:val="20"/>
      <w:u w:val="single"/>
      <w:lang w:val="en-US" w:eastAsia="en-US" w:bidi="ar-SA"/>
    </w:rPr>
  </w:style>
  <w:style w:type="character" w:customStyle="1" w:styleId="4">
    <w:name w:val="4"/>
    <w:rsid w:val="004470B3"/>
    <w:rPr>
      <w:rFonts w:cs="Arial"/>
      <w:bCs/>
      <w:sz w:val="20"/>
      <w:u w:val="single"/>
      <w:lang w:val="en-US" w:eastAsia="en-US" w:bidi="ar-SA"/>
    </w:rPr>
  </w:style>
  <w:style w:type="paragraph" w:customStyle="1" w:styleId="EmphasisText">
    <w:name w:val="Emphasis Text"/>
    <w:basedOn w:val="UnderlinedText"/>
    <w:link w:val="EmphasisTextChar"/>
    <w:qFormat/>
    <w:rsid w:val="004470B3"/>
    <w:pPr>
      <w:jc w:val="left"/>
    </w:pPr>
    <w:rPr>
      <w:rFonts w:ascii="Times New Roman" w:eastAsia="SimSun" w:hAnsi="Times New Roman"/>
      <w:u w:val="single"/>
    </w:rPr>
  </w:style>
  <w:style w:type="character" w:customStyle="1" w:styleId="EmphasisTextChar">
    <w:name w:val="Emphasis Text Char"/>
    <w:link w:val="EmphasisText"/>
    <w:rsid w:val="004470B3"/>
    <w:rPr>
      <w:rFonts w:ascii="Times New Roman" w:eastAsia="SimSun" w:hAnsi="Times New Roman"/>
      <w:b/>
      <w:u w:val="single"/>
    </w:rPr>
  </w:style>
  <w:style w:type="character" w:customStyle="1" w:styleId="7">
    <w:name w:val="7"/>
    <w:rsid w:val="004470B3"/>
    <w:rPr>
      <w:rFonts w:cs="Arial"/>
      <w:bCs/>
      <w:sz w:val="20"/>
      <w:u w:val="single"/>
      <w:lang w:val="en-US" w:eastAsia="en-US" w:bidi="ar-SA"/>
    </w:rPr>
  </w:style>
  <w:style w:type="character" w:customStyle="1" w:styleId="StyleUnderlineChar19pt4">
    <w:name w:val="Style Underline Char1 + 9 pt4"/>
    <w:basedOn w:val="UnderlineChar1"/>
    <w:rsid w:val="004470B3"/>
    <w:rPr>
      <w:rFonts w:ascii="Times New Roman" w:hAnsi="Times New Roman"/>
      <w:sz w:val="20"/>
      <w:szCs w:val="24"/>
      <w:u w:val="single"/>
      <w:lang w:val="en-US" w:eastAsia="en-US" w:bidi="ar-SA"/>
    </w:rPr>
  </w:style>
  <w:style w:type="character" w:customStyle="1" w:styleId="StyleUnderlineChar19ptBold1">
    <w:name w:val="Style Underline Char1 + 9 pt Bold1"/>
    <w:rsid w:val="004470B3"/>
    <w:rPr>
      <w:rFonts w:ascii="Times New Roman" w:hAnsi="Times New Roman"/>
      <w:b/>
      <w:bCs/>
      <w:sz w:val="20"/>
      <w:szCs w:val="24"/>
      <w:u w:val="single"/>
      <w:lang w:val="en-US" w:eastAsia="en-US" w:bidi="ar-SA"/>
    </w:rPr>
  </w:style>
  <w:style w:type="character" w:customStyle="1" w:styleId="Style9ptUnderline3">
    <w:name w:val="Style 9 pt Underline3"/>
    <w:rsid w:val="004470B3"/>
    <w:rPr>
      <w:sz w:val="20"/>
      <w:u w:val="single"/>
    </w:rPr>
  </w:style>
  <w:style w:type="character" w:customStyle="1" w:styleId="Style9ptUnderline4">
    <w:name w:val="Style 9 pt Underline4"/>
    <w:rsid w:val="004470B3"/>
    <w:rPr>
      <w:sz w:val="20"/>
      <w:u w:val="single"/>
    </w:rPr>
  </w:style>
  <w:style w:type="character" w:customStyle="1" w:styleId="Styleunderline9ptBold">
    <w:name w:val="Style underline + 9 pt Bold"/>
    <w:rsid w:val="004470B3"/>
    <w:rPr>
      <w:b/>
      <w:bCs/>
      <w:sz w:val="20"/>
      <w:u w:val="single"/>
    </w:rPr>
  </w:style>
  <w:style w:type="character" w:customStyle="1" w:styleId="34">
    <w:name w:val="34"/>
    <w:rsid w:val="004470B3"/>
    <w:rPr>
      <w:rFonts w:ascii="Times New Roman" w:hAnsi="Times New Roman" w:cs="Arial"/>
      <w:bCs/>
      <w:sz w:val="20"/>
      <w:u w:val="single"/>
      <w:lang w:val="en-US" w:eastAsia="en-US" w:bidi="ar-SA"/>
    </w:rPr>
  </w:style>
  <w:style w:type="character" w:customStyle="1" w:styleId="45">
    <w:name w:val="45"/>
    <w:rsid w:val="004470B3"/>
    <w:rPr>
      <w:rFonts w:ascii="Times New Roman" w:hAnsi="Times New Roman" w:cs="Arial"/>
      <w:b/>
      <w:bCs/>
      <w:sz w:val="20"/>
      <w:u w:val="single"/>
      <w:lang w:val="en-US" w:eastAsia="en-US" w:bidi="ar-SA"/>
    </w:rPr>
  </w:style>
  <w:style w:type="character" w:customStyle="1" w:styleId="Style9ptUnderline5">
    <w:name w:val="Style 9 pt Underline5"/>
    <w:rsid w:val="004470B3"/>
    <w:rPr>
      <w:rFonts w:ascii="Times New Roman" w:hAnsi="Times New Roman"/>
      <w:sz w:val="20"/>
      <w:u w:val="single"/>
    </w:rPr>
  </w:style>
  <w:style w:type="character" w:customStyle="1" w:styleId="Style9ptBoldUnderline2">
    <w:name w:val="Style 9 pt Bold Underline2"/>
    <w:rsid w:val="004470B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470B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470B3"/>
    <w:rPr>
      <w:rFonts w:ascii="Calibri" w:eastAsia="Calibri" w:hAnsi="Calibri"/>
      <w:sz w:val="20"/>
    </w:rPr>
  </w:style>
  <w:style w:type="character" w:customStyle="1" w:styleId="StyleStyle49pt1Char">
    <w:name w:val="Style Style4 + 9 pt1 Char"/>
    <w:basedOn w:val="Style4Char"/>
    <w:link w:val="StyleStyle49pt1"/>
    <w:rsid w:val="004470B3"/>
    <w:rPr>
      <w:rFonts w:ascii="Calibri" w:eastAsia="Calibri" w:hAnsi="Calibri"/>
      <w:sz w:val="20"/>
      <w:u w:val="single"/>
    </w:rPr>
  </w:style>
  <w:style w:type="paragraph" w:customStyle="1" w:styleId="StyleStyle49ptBold1">
    <w:name w:val="Style Style4 + 9 pt Bold1"/>
    <w:basedOn w:val="Style4"/>
    <w:link w:val="StyleStyle49ptBold1Char"/>
    <w:qFormat/>
    <w:rsid w:val="004470B3"/>
    <w:rPr>
      <w:rFonts w:ascii="Calibri" w:eastAsia="Calibri" w:hAnsi="Calibri"/>
      <w:b/>
      <w:bCs/>
    </w:rPr>
  </w:style>
  <w:style w:type="character" w:customStyle="1" w:styleId="StyleStyle49ptBold1Char">
    <w:name w:val="Style Style4 + 9 pt Bold1 Char"/>
    <w:link w:val="StyleStyle49ptBold1"/>
    <w:rsid w:val="004470B3"/>
    <w:rPr>
      <w:rFonts w:ascii="Calibri" w:eastAsia="Calibri" w:hAnsi="Calibri"/>
      <w:b/>
      <w:bCs/>
      <w:u w:val="single"/>
    </w:rPr>
  </w:style>
  <w:style w:type="paragraph" w:customStyle="1" w:styleId="StyleStyle49pt2">
    <w:name w:val="Style Style4 + 9 pt2"/>
    <w:basedOn w:val="Style4"/>
    <w:link w:val="StyleStyle49pt2Char"/>
    <w:qFormat/>
    <w:rsid w:val="004470B3"/>
    <w:rPr>
      <w:rFonts w:ascii="Calibri" w:eastAsia="Calibri" w:hAnsi="Calibri"/>
      <w:sz w:val="20"/>
    </w:rPr>
  </w:style>
  <w:style w:type="character" w:customStyle="1" w:styleId="StyleStyle49pt2Char">
    <w:name w:val="Style Style4 + 9 pt2 Char"/>
    <w:basedOn w:val="Style4Char"/>
    <w:link w:val="StyleStyle49pt2"/>
    <w:rsid w:val="004470B3"/>
    <w:rPr>
      <w:rFonts w:ascii="Calibri" w:eastAsia="Calibri" w:hAnsi="Calibri"/>
      <w:sz w:val="20"/>
      <w:u w:val="single"/>
    </w:rPr>
  </w:style>
  <w:style w:type="paragraph" w:customStyle="1" w:styleId="StyleStyle49ptBold2">
    <w:name w:val="Style Style4 + 9 pt Bold2"/>
    <w:basedOn w:val="Style4"/>
    <w:link w:val="StyleStyle49ptBold2Char"/>
    <w:qFormat/>
    <w:rsid w:val="004470B3"/>
    <w:rPr>
      <w:rFonts w:ascii="Calibri" w:eastAsia="Calibri" w:hAnsi="Calibri"/>
      <w:b/>
      <w:bCs/>
    </w:rPr>
  </w:style>
  <w:style w:type="character" w:customStyle="1" w:styleId="StyleStyle49ptBold2Char">
    <w:name w:val="Style Style4 + 9 pt Bold2 Char"/>
    <w:link w:val="StyleStyle49ptBold2"/>
    <w:rsid w:val="004470B3"/>
    <w:rPr>
      <w:rFonts w:ascii="Calibri" w:eastAsia="Calibri" w:hAnsi="Calibri"/>
      <w:b/>
      <w:bCs/>
      <w:u w:val="single"/>
    </w:rPr>
  </w:style>
  <w:style w:type="character" w:customStyle="1" w:styleId="StyleArialNarrow9pt">
    <w:name w:val="Style Arial Narrow 9 pt"/>
    <w:rsid w:val="004470B3"/>
    <w:rPr>
      <w:rFonts w:ascii="Times New Roman" w:hAnsi="Times New Roman"/>
      <w:sz w:val="20"/>
    </w:rPr>
  </w:style>
  <w:style w:type="paragraph" w:customStyle="1" w:styleId="CiteBody">
    <w:name w:val="Cite Body"/>
    <w:basedOn w:val="Normal"/>
    <w:link w:val="CiteBodyChar"/>
    <w:qFormat/>
    <w:rsid w:val="004470B3"/>
    <w:rPr>
      <w:rFonts w:eastAsia="Calibri"/>
      <w:szCs w:val="16"/>
    </w:rPr>
  </w:style>
  <w:style w:type="character" w:customStyle="1" w:styleId="CiteBodyChar">
    <w:name w:val="Cite Body Char"/>
    <w:link w:val="CiteBody"/>
    <w:rsid w:val="004470B3"/>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4470B3"/>
    <w:rPr>
      <w:rFonts w:eastAsia="Calibri"/>
      <w:sz w:val="20"/>
      <w:u w:val="single"/>
    </w:rPr>
  </w:style>
  <w:style w:type="character" w:customStyle="1" w:styleId="StyleCardBody11ptUnderlineChar">
    <w:name w:val="Style Card Body + 11 pt Underline Char"/>
    <w:link w:val="StyleCardBody11ptUnderline"/>
    <w:rsid w:val="004470B3"/>
    <w:rPr>
      <w:rFonts w:ascii="Calibri" w:eastAsia="Calibri" w:hAnsi="Calibri"/>
      <w:sz w:val="20"/>
      <w:u w:val="single"/>
    </w:rPr>
  </w:style>
  <w:style w:type="paragraph" w:customStyle="1" w:styleId="StyleStyle49pt4">
    <w:name w:val="Style Style4 + 9 pt4"/>
    <w:basedOn w:val="Style4"/>
    <w:link w:val="StyleStyle49pt4Char"/>
    <w:qFormat/>
    <w:rsid w:val="004470B3"/>
    <w:rPr>
      <w:rFonts w:ascii="Calibri" w:eastAsia="Calibri" w:hAnsi="Calibri"/>
      <w:sz w:val="20"/>
    </w:rPr>
  </w:style>
  <w:style w:type="character" w:customStyle="1" w:styleId="StyleStyle49pt4Char">
    <w:name w:val="Style Style4 + 9 pt4 Char"/>
    <w:basedOn w:val="Style4Char"/>
    <w:link w:val="StyleStyle49pt4"/>
    <w:rsid w:val="004470B3"/>
    <w:rPr>
      <w:rFonts w:ascii="Calibri" w:eastAsia="Calibri" w:hAnsi="Calibri"/>
      <w:sz w:val="20"/>
      <w:u w:val="single"/>
    </w:rPr>
  </w:style>
  <w:style w:type="paragraph" w:customStyle="1" w:styleId="StyleStyle49ptBold4">
    <w:name w:val="Style Style4 + 9 pt Bold4"/>
    <w:basedOn w:val="Style4"/>
    <w:link w:val="StyleStyle49ptBold4Char"/>
    <w:qFormat/>
    <w:rsid w:val="004470B3"/>
    <w:rPr>
      <w:rFonts w:ascii="Calibri" w:eastAsia="Calibri" w:hAnsi="Calibri"/>
      <w:b/>
      <w:bCs/>
    </w:rPr>
  </w:style>
  <w:style w:type="character" w:customStyle="1" w:styleId="StyleStyle49ptBold4Char">
    <w:name w:val="Style Style4 + 9 pt Bold4 Char"/>
    <w:link w:val="StyleStyle49ptBold4"/>
    <w:rsid w:val="004470B3"/>
    <w:rPr>
      <w:rFonts w:ascii="Calibri" w:eastAsia="Calibri" w:hAnsi="Calibri"/>
      <w:b/>
      <w:bCs/>
      <w:u w:val="single"/>
    </w:rPr>
  </w:style>
  <w:style w:type="character" w:customStyle="1" w:styleId="StyleUnderlineCharChar9pt2">
    <w:name w:val="Style Underline Char Char + 9 pt2"/>
    <w:basedOn w:val="DefaultParagraphFont"/>
    <w:rsid w:val="004470B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470B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470B3"/>
    <w:rPr>
      <w:b/>
      <w:bCs/>
      <w:sz w:val="20"/>
      <w:u w:val="single"/>
      <w:bdr w:val="single" w:sz="4" w:space="0" w:color="auto"/>
    </w:rPr>
  </w:style>
  <w:style w:type="character" w:customStyle="1" w:styleId="Style9ptUnderline7">
    <w:name w:val="Style 9 pt Underline7"/>
    <w:rsid w:val="004470B3"/>
    <w:rPr>
      <w:sz w:val="20"/>
      <w:u w:val="single"/>
    </w:rPr>
  </w:style>
  <w:style w:type="character" w:customStyle="1" w:styleId="Style9ptBoldUnderline3">
    <w:name w:val="Style 9 pt Bold Underline3"/>
    <w:rsid w:val="004470B3"/>
    <w:rPr>
      <w:b/>
      <w:bCs/>
      <w:sz w:val="20"/>
      <w:u w:val="single"/>
    </w:rPr>
  </w:style>
  <w:style w:type="character" w:customStyle="1" w:styleId="Style9ptUnderline8">
    <w:name w:val="Style 9 pt Underline8"/>
    <w:rsid w:val="004470B3"/>
    <w:rPr>
      <w:sz w:val="20"/>
      <w:u w:val="single"/>
    </w:rPr>
  </w:style>
  <w:style w:type="paragraph" w:customStyle="1" w:styleId="StyleStyle49pt5">
    <w:name w:val="Style Style4 + 9 pt5"/>
    <w:basedOn w:val="Style4"/>
    <w:link w:val="StyleStyle49pt5Char"/>
    <w:qFormat/>
    <w:rsid w:val="004470B3"/>
    <w:rPr>
      <w:rFonts w:ascii="Calibri" w:eastAsia="Calibri" w:hAnsi="Calibri"/>
      <w:sz w:val="20"/>
    </w:rPr>
  </w:style>
  <w:style w:type="character" w:customStyle="1" w:styleId="StyleStyle49pt5Char">
    <w:name w:val="Style Style4 + 9 pt5 Char"/>
    <w:basedOn w:val="Style4Char"/>
    <w:link w:val="StyleStyle49pt5"/>
    <w:rsid w:val="004470B3"/>
    <w:rPr>
      <w:rFonts w:ascii="Calibri" w:eastAsia="Calibri" w:hAnsi="Calibri"/>
      <w:sz w:val="20"/>
      <w:u w:val="single"/>
    </w:rPr>
  </w:style>
  <w:style w:type="character" w:customStyle="1" w:styleId="66">
    <w:name w:val="66"/>
    <w:rsid w:val="004470B3"/>
    <w:rPr>
      <w:rFonts w:cs="Arial"/>
      <w:bCs/>
      <w:sz w:val="20"/>
      <w:u w:val="single"/>
      <w:lang w:val="en-US" w:eastAsia="en-US" w:bidi="ar-SA"/>
    </w:rPr>
  </w:style>
  <w:style w:type="character" w:customStyle="1" w:styleId="Style9ptUnderline9">
    <w:name w:val="Style 9 pt Underline9"/>
    <w:rsid w:val="004470B3"/>
    <w:rPr>
      <w:sz w:val="20"/>
      <w:u w:val="single"/>
    </w:rPr>
  </w:style>
  <w:style w:type="paragraph" w:customStyle="1" w:styleId="StyleStyle49ptBold5">
    <w:name w:val="Style Style4 + 9 pt Bold5"/>
    <w:basedOn w:val="Style4"/>
    <w:link w:val="StyleStyle49ptBold5Char"/>
    <w:qFormat/>
    <w:rsid w:val="004470B3"/>
    <w:rPr>
      <w:rFonts w:ascii="Calibri" w:eastAsia="Calibri" w:hAnsi="Calibri"/>
      <w:b/>
      <w:bCs/>
    </w:rPr>
  </w:style>
  <w:style w:type="character" w:customStyle="1" w:styleId="StyleStyle49ptBold5Char">
    <w:name w:val="Style Style4 + 9 pt Bold5 Char"/>
    <w:link w:val="StyleStyle49ptBold5"/>
    <w:rsid w:val="004470B3"/>
    <w:rPr>
      <w:rFonts w:ascii="Calibri" w:eastAsia="Calibri" w:hAnsi="Calibri"/>
      <w:b/>
      <w:bCs/>
      <w:u w:val="single"/>
    </w:rPr>
  </w:style>
  <w:style w:type="character" w:customStyle="1" w:styleId="Style9ptBoldUnderline4">
    <w:name w:val="Style 9 pt Bold Underline4"/>
    <w:rsid w:val="004470B3"/>
    <w:rPr>
      <w:b/>
      <w:bCs/>
      <w:sz w:val="20"/>
      <w:u w:val="single"/>
    </w:rPr>
  </w:style>
  <w:style w:type="paragraph" w:customStyle="1" w:styleId="StyleStyle49pt7">
    <w:name w:val="Style Style4 + 9 pt7"/>
    <w:basedOn w:val="Style4"/>
    <w:link w:val="StyleStyle49pt7Char"/>
    <w:qFormat/>
    <w:rsid w:val="004470B3"/>
    <w:rPr>
      <w:rFonts w:ascii="Calibri" w:eastAsia="Calibri" w:hAnsi="Calibri"/>
      <w:sz w:val="20"/>
    </w:rPr>
  </w:style>
  <w:style w:type="character" w:customStyle="1" w:styleId="StyleStyle49pt7Char">
    <w:name w:val="Style Style4 + 9 pt7 Char"/>
    <w:basedOn w:val="Style4Char"/>
    <w:link w:val="StyleStyle49pt7"/>
    <w:rsid w:val="004470B3"/>
    <w:rPr>
      <w:rFonts w:ascii="Calibri" w:eastAsia="Calibri" w:hAnsi="Calibri"/>
      <w:sz w:val="20"/>
      <w:u w:val="single"/>
    </w:rPr>
  </w:style>
  <w:style w:type="character" w:customStyle="1" w:styleId="titleblue14">
    <w:name w:val="titleblue14"/>
    <w:basedOn w:val="DefaultParagraphFont"/>
    <w:rsid w:val="004470B3"/>
  </w:style>
  <w:style w:type="paragraph" w:customStyle="1" w:styleId="FONT7">
    <w:name w:val="FONT 7"/>
    <w:qFormat/>
    <w:rsid w:val="004470B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4470B3"/>
    <w:rPr>
      <w:rFonts w:ascii="Calibri" w:eastAsia="Calibri" w:hAnsi="Calibri"/>
    </w:rPr>
  </w:style>
  <w:style w:type="paragraph" w:customStyle="1" w:styleId="StyleHeading2Underline">
    <w:name w:val="Style Heading 2 + Underline"/>
    <w:basedOn w:val="Heading2"/>
    <w:link w:val="StyleHeading2UnderlineChar"/>
    <w:qFormat/>
    <w:rsid w:val="004470B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4470B3"/>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4470B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470B3"/>
    <w:rPr>
      <w:rFonts w:eastAsia="Calibri"/>
      <w:b/>
      <w:bCs/>
      <w:szCs w:val="24"/>
      <w:u w:val="single"/>
    </w:rPr>
  </w:style>
  <w:style w:type="paragraph" w:customStyle="1" w:styleId="StyleStyle49pt9">
    <w:name w:val="Style Style4 + 9 pt9"/>
    <w:basedOn w:val="Style4"/>
    <w:link w:val="StyleStyle49pt9Char"/>
    <w:qFormat/>
    <w:rsid w:val="004470B3"/>
    <w:rPr>
      <w:rFonts w:ascii="Calibri" w:eastAsia="Calibri" w:hAnsi="Calibri"/>
      <w:sz w:val="20"/>
    </w:rPr>
  </w:style>
  <w:style w:type="character" w:customStyle="1" w:styleId="StyleStyle49pt9Char">
    <w:name w:val="Style Style4 + 9 pt9 Char"/>
    <w:basedOn w:val="Style4Char"/>
    <w:link w:val="StyleStyle49pt9"/>
    <w:rsid w:val="004470B3"/>
    <w:rPr>
      <w:rFonts w:ascii="Calibri" w:eastAsia="Calibri" w:hAnsi="Calibri"/>
      <w:sz w:val="20"/>
      <w:u w:val="single"/>
    </w:rPr>
  </w:style>
  <w:style w:type="paragraph" w:customStyle="1" w:styleId="StyleStyle49ptBold6">
    <w:name w:val="Style Style4 + 9 pt Bold6"/>
    <w:basedOn w:val="Style4"/>
    <w:link w:val="StyleStyle49ptBold6Char"/>
    <w:qFormat/>
    <w:rsid w:val="004470B3"/>
    <w:rPr>
      <w:rFonts w:ascii="Calibri" w:eastAsia="Calibri" w:hAnsi="Calibri"/>
      <w:b/>
      <w:bCs/>
    </w:rPr>
  </w:style>
  <w:style w:type="character" w:customStyle="1" w:styleId="StyleStyle49ptBold6Char">
    <w:name w:val="Style Style4 + 9 pt Bold6 Char"/>
    <w:link w:val="StyleStyle49ptBold6"/>
    <w:rsid w:val="004470B3"/>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470B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470B3"/>
    <w:rPr>
      <w:rFonts w:eastAsia="Calibri"/>
      <w:b/>
      <w:bCs/>
      <w:szCs w:val="24"/>
      <w:u w:val="single"/>
      <w:bdr w:val="single" w:sz="4" w:space="0" w:color="auto"/>
    </w:rPr>
  </w:style>
  <w:style w:type="character" w:customStyle="1" w:styleId="StyleUnderlineCharChar9pt3">
    <w:name w:val="Style Underline Char Char + 9 pt3"/>
    <w:basedOn w:val="DefaultParagraphFont"/>
    <w:rsid w:val="004470B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470B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470B3"/>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470B3"/>
    <w:rPr>
      <w:rFonts w:asciiTheme="minorHAnsi" w:hAnsiTheme="minorHAnsi"/>
      <w:b/>
      <w:u w:val="single"/>
    </w:rPr>
  </w:style>
  <w:style w:type="paragraph" w:customStyle="1" w:styleId="textboldChar">
    <w:name w:val="text bold Char"/>
    <w:basedOn w:val="Normal"/>
    <w:link w:val="textboldCharChar"/>
    <w:qFormat/>
    <w:rsid w:val="004470B3"/>
    <w:pPr>
      <w:ind w:left="720"/>
    </w:pPr>
    <w:rPr>
      <w:rFonts w:eastAsia="Calibri"/>
      <w:b/>
      <w:u w:val="thick"/>
    </w:rPr>
  </w:style>
  <w:style w:type="character" w:customStyle="1" w:styleId="textboldCharChar">
    <w:name w:val="text bold Char Char"/>
    <w:link w:val="textboldChar"/>
    <w:rsid w:val="004470B3"/>
    <w:rPr>
      <w:rFonts w:ascii="Calibri" w:eastAsia="Calibri" w:hAnsi="Calibri"/>
      <w:b/>
      <w:u w:val="thick"/>
    </w:rPr>
  </w:style>
  <w:style w:type="character" w:customStyle="1" w:styleId="snapnoshots">
    <w:name w:val="snap_noshots"/>
    <w:basedOn w:val="DefaultParagraphFont"/>
    <w:rsid w:val="004470B3"/>
  </w:style>
  <w:style w:type="character" w:customStyle="1" w:styleId="manchettebig2">
    <w:name w:val="manchettebig2"/>
    <w:basedOn w:val="DefaultParagraphFont"/>
    <w:rsid w:val="004470B3"/>
  </w:style>
  <w:style w:type="character" w:customStyle="1" w:styleId="cnbcsbhdcomp">
    <w:name w:val="cnbc_sbhd_comp"/>
    <w:rsid w:val="004470B3"/>
  </w:style>
  <w:style w:type="character" w:customStyle="1" w:styleId="blox-headline">
    <w:name w:val="blox-headline"/>
    <w:rsid w:val="004470B3"/>
  </w:style>
  <w:style w:type="paragraph" w:customStyle="1" w:styleId="StyleJustified">
    <w:name w:val="Style Justified"/>
    <w:basedOn w:val="Normal"/>
    <w:qFormat/>
    <w:rsid w:val="004470B3"/>
    <w:rPr>
      <w:szCs w:val="20"/>
    </w:rPr>
  </w:style>
  <w:style w:type="character" w:customStyle="1" w:styleId="Heading2CharCharCharCharCharChar1CharChar">
    <w:name w:val="Heading 2 Char Char Char Char Char Char1 Char Char"/>
    <w:basedOn w:val="DefaultParagraphFont"/>
    <w:uiPriority w:val="99"/>
    <w:rsid w:val="004470B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4470B3"/>
    <w:rPr>
      <w:rFonts w:ascii="Georgia" w:hAnsi="Georgia"/>
      <w:b w:val="0"/>
      <w:bCs/>
      <w:sz w:val="24"/>
      <w:u w:val="single"/>
    </w:rPr>
  </w:style>
  <w:style w:type="paragraph" w:customStyle="1" w:styleId="ember-view">
    <w:name w:val="ember-view"/>
    <w:basedOn w:val="Normal"/>
    <w:rsid w:val="004470B3"/>
    <w:pPr>
      <w:spacing w:before="100" w:beforeAutospacing="1" w:after="100" w:afterAutospacing="1"/>
    </w:pPr>
    <w:rPr>
      <w:rFonts w:ascii="Times New Roman" w:hAnsi="Times New Roman"/>
    </w:rPr>
  </w:style>
  <w:style w:type="paragraph" w:customStyle="1" w:styleId="first-text">
    <w:name w:val="first-text"/>
    <w:basedOn w:val="Normal"/>
    <w:rsid w:val="004470B3"/>
    <w:pPr>
      <w:spacing w:before="100" w:beforeAutospacing="1" w:after="100" w:afterAutospacing="1"/>
    </w:pPr>
    <w:rPr>
      <w:rFonts w:ascii="Times New Roman" w:hAnsi="Times New Roman"/>
    </w:rPr>
  </w:style>
  <w:style w:type="paragraph" w:customStyle="1" w:styleId="shirttail">
    <w:name w:val="shirttail"/>
    <w:basedOn w:val="Normal"/>
    <w:rsid w:val="004470B3"/>
    <w:pPr>
      <w:spacing w:before="100" w:beforeAutospacing="1" w:after="100" w:afterAutospacing="1"/>
    </w:pPr>
    <w:rPr>
      <w:rFonts w:ascii="Times New Roman" w:hAnsi="Times New Roman"/>
    </w:rPr>
  </w:style>
  <w:style w:type="paragraph" w:customStyle="1" w:styleId="bylinename2">
    <w:name w:val="byline_name_2"/>
    <w:basedOn w:val="Normal"/>
    <w:rsid w:val="004470B3"/>
    <w:pPr>
      <w:spacing w:before="100" w:beforeAutospacing="1" w:after="100" w:afterAutospacing="1"/>
    </w:pPr>
    <w:rPr>
      <w:rFonts w:ascii="Times New Roman" w:hAnsi="Times New Roman"/>
    </w:rPr>
  </w:style>
  <w:style w:type="paragraph" w:customStyle="1" w:styleId="p">
    <w:name w:val="p"/>
    <w:basedOn w:val="Normal"/>
    <w:rsid w:val="004470B3"/>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4470B3"/>
    <w:pPr>
      <w:jc w:val="center"/>
      <w:outlineLvl w:val="0"/>
    </w:pPr>
    <w:rPr>
      <w:b/>
      <w:sz w:val="32"/>
      <w:u w:val="single"/>
    </w:rPr>
  </w:style>
  <w:style w:type="paragraph" w:customStyle="1" w:styleId="PhoHeading2">
    <w:name w:val="PhoHeading 2"/>
    <w:basedOn w:val="Normal"/>
    <w:uiPriority w:val="99"/>
    <w:qFormat/>
    <w:rsid w:val="004470B3"/>
    <w:pPr>
      <w:jc w:val="center"/>
    </w:pPr>
    <w:rPr>
      <w:b/>
      <w:sz w:val="28"/>
      <w:u w:val="single"/>
    </w:rPr>
  </w:style>
  <w:style w:type="paragraph" w:customStyle="1" w:styleId="PhoTag">
    <w:name w:val="PhoTag"/>
    <w:basedOn w:val="Normal"/>
    <w:next w:val="Normal"/>
    <w:autoRedefine/>
    <w:uiPriority w:val="99"/>
    <w:qFormat/>
    <w:rsid w:val="004470B3"/>
    <w:rPr>
      <w:b/>
      <w:sz w:val="20"/>
    </w:rPr>
  </w:style>
  <w:style w:type="character" w:customStyle="1" w:styleId="PhoNormal">
    <w:name w:val="PhoNormal"/>
    <w:uiPriority w:val="1"/>
    <w:qFormat/>
    <w:rsid w:val="004470B3"/>
    <w:rPr>
      <w:rFonts w:ascii="Georgia" w:hAnsi="Georgia" w:hint="default"/>
      <w:sz w:val="22"/>
    </w:rPr>
  </w:style>
  <w:style w:type="character" w:customStyle="1" w:styleId="NormalF6Char">
    <w:name w:val="Normal F6 Char"/>
    <w:link w:val="NormalF6"/>
    <w:locked/>
    <w:rsid w:val="004470B3"/>
  </w:style>
  <w:style w:type="paragraph" w:customStyle="1" w:styleId="NormalF6">
    <w:name w:val="Normal F6"/>
    <w:basedOn w:val="Normal"/>
    <w:link w:val="NormalF6Char"/>
    <w:rsid w:val="004470B3"/>
    <w:rPr>
      <w:rFonts w:asciiTheme="minorHAnsi" w:hAnsiTheme="minorHAnsi"/>
    </w:rPr>
  </w:style>
  <w:style w:type="character" w:customStyle="1" w:styleId="UnreadF7Char">
    <w:name w:val="Unread F7 Char"/>
    <w:link w:val="UnreadF7"/>
    <w:locked/>
    <w:rsid w:val="004470B3"/>
    <w:rPr>
      <w:sz w:val="12"/>
    </w:rPr>
  </w:style>
  <w:style w:type="paragraph" w:customStyle="1" w:styleId="UnreadF7">
    <w:name w:val="Unread F7"/>
    <w:basedOn w:val="Normal"/>
    <w:next w:val="NormalF6"/>
    <w:link w:val="UnreadF7Char"/>
    <w:rsid w:val="004470B3"/>
    <w:rPr>
      <w:rFonts w:asciiTheme="minorHAnsi" w:hAnsiTheme="minorHAnsi"/>
      <w:sz w:val="12"/>
    </w:rPr>
  </w:style>
  <w:style w:type="character" w:customStyle="1" w:styleId="TagCiteF8Char">
    <w:name w:val="Tag/Cite F8 Char"/>
    <w:link w:val="TagCiteF8"/>
    <w:locked/>
    <w:rsid w:val="004470B3"/>
    <w:rPr>
      <w:b/>
    </w:rPr>
  </w:style>
  <w:style w:type="paragraph" w:customStyle="1" w:styleId="TagCiteF8">
    <w:name w:val="Tag/Cite F8"/>
    <w:basedOn w:val="Normal"/>
    <w:next w:val="NormalF6"/>
    <w:link w:val="TagCiteF8Char"/>
    <w:rsid w:val="004470B3"/>
    <w:rPr>
      <w:rFonts w:asciiTheme="minorHAnsi" w:hAnsiTheme="minorHAnsi"/>
      <w:b/>
    </w:rPr>
  </w:style>
  <w:style w:type="character" w:customStyle="1" w:styleId="DebateUnderlinedChar">
    <w:name w:val="Debate Underlined Char"/>
    <w:basedOn w:val="DefaultParagraphFont"/>
    <w:rsid w:val="004470B3"/>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4470B3"/>
    <w:rPr>
      <w:rFonts w:ascii="Garamond" w:eastAsia="Times New Roman" w:hAnsi="Garamond" w:cs="Times New Roman"/>
      <w:b/>
      <w:color w:val="000000"/>
    </w:rPr>
  </w:style>
  <w:style w:type="paragraph" w:customStyle="1" w:styleId="RyanEvText1">
    <w:name w:val="RyanEvText1"/>
    <w:basedOn w:val="Normal"/>
    <w:autoRedefine/>
    <w:rsid w:val="004470B3"/>
    <w:pPr>
      <w:keepLines/>
      <w:spacing w:line="190" w:lineRule="exact"/>
      <w:ind w:left="648" w:firstLine="360"/>
    </w:pPr>
    <w:rPr>
      <w:sz w:val="18"/>
      <w:szCs w:val="18"/>
    </w:rPr>
  </w:style>
  <w:style w:type="paragraph" w:customStyle="1" w:styleId="BBCite">
    <w:name w:val="BB Cite"/>
    <w:basedOn w:val="Normal"/>
    <w:autoRedefine/>
    <w:rsid w:val="004470B3"/>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4470B3"/>
    <w:pPr>
      <w:tabs>
        <w:tab w:val="left" w:pos="0"/>
      </w:tabs>
    </w:pPr>
    <w:rPr>
      <w:rFonts w:eastAsia="Calibri"/>
      <w:sz w:val="18"/>
    </w:rPr>
  </w:style>
  <w:style w:type="character" w:customStyle="1" w:styleId="CiteJVChar">
    <w:name w:val="CiteJV Char"/>
    <w:link w:val="CiteJV"/>
    <w:rsid w:val="004470B3"/>
    <w:rPr>
      <w:rFonts w:ascii="Calibri" w:eastAsia="Calibri" w:hAnsi="Calibri"/>
      <w:sz w:val="18"/>
    </w:rPr>
  </w:style>
  <w:style w:type="paragraph" w:customStyle="1" w:styleId="Card-text">
    <w:name w:val="Card-text"/>
    <w:basedOn w:val="Normal"/>
    <w:link w:val="Card-textChar"/>
    <w:rsid w:val="004470B3"/>
    <w:pPr>
      <w:ind w:left="-1080" w:right="-1080"/>
    </w:pPr>
    <w:rPr>
      <w:rFonts w:ascii="Book Antiqua" w:hAnsi="Book Antiqua"/>
      <w:szCs w:val="20"/>
    </w:rPr>
  </w:style>
  <w:style w:type="character" w:customStyle="1" w:styleId="Card-textChar">
    <w:name w:val="Card-text Char"/>
    <w:basedOn w:val="DefaultParagraphFont"/>
    <w:link w:val="Card-text"/>
    <w:rsid w:val="004470B3"/>
    <w:rPr>
      <w:rFonts w:ascii="Book Antiqua" w:hAnsi="Book Antiqua"/>
      <w:szCs w:val="20"/>
    </w:rPr>
  </w:style>
  <w:style w:type="paragraph" w:customStyle="1" w:styleId="TagAuthorNameYear">
    <w:name w:val="Tag+Author Name/Year"/>
    <w:basedOn w:val="Card-text"/>
    <w:link w:val="TagAuthorNameYearChar"/>
    <w:rsid w:val="004470B3"/>
    <w:rPr>
      <w:b/>
      <w:bCs/>
      <w:smallCaps/>
    </w:rPr>
  </w:style>
  <w:style w:type="character" w:customStyle="1" w:styleId="TagAuthorNameYearChar">
    <w:name w:val="Tag+Author Name/Year Char"/>
    <w:basedOn w:val="Card-textChar"/>
    <w:link w:val="TagAuthorNameYear"/>
    <w:rsid w:val="004470B3"/>
    <w:rPr>
      <w:rFonts w:ascii="Book Antiqua" w:hAnsi="Book Antiqua"/>
      <w:b/>
      <w:bCs/>
      <w:smallCaps/>
      <w:szCs w:val="20"/>
    </w:rPr>
  </w:style>
  <w:style w:type="paragraph" w:customStyle="1" w:styleId="CardText-Verbalized">
    <w:name w:val="Card Text-Verbalized"/>
    <w:basedOn w:val="Card-text"/>
    <w:link w:val="CardText-VerbalizedChar"/>
    <w:rsid w:val="004470B3"/>
    <w:rPr>
      <w:u w:val="single"/>
    </w:rPr>
  </w:style>
  <w:style w:type="character" w:customStyle="1" w:styleId="CardText-VerbalizedChar">
    <w:name w:val="Card Text-Verbalized Char"/>
    <w:basedOn w:val="Card-textChar"/>
    <w:link w:val="CardText-Verbalized"/>
    <w:rsid w:val="004470B3"/>
    <w:rPr>
      <w:rFonts w:ascii="Book Antiqua" w:hAnsi="Book Antiqua"/>
      <w:szCs w:val="20"/>
      <w:u w:val="single"/>
    </w:rPr>
  </w:style>
  <w:style w:type="paragraph" w:customStyle="1" w:styleId="blurb">
    <w:name w:val="blurb"/>
    <w:basedOn w:val="Normal"/>
    <w:rsid w:val="004470B3"/>
    <w:pPr>
      <w:spacing w:before="100" w:beforeAutospacing="1" w:after="100" w:afterAutospacing="1"/>
    </w:pPr>
  </w:style>
  <w:style w:type="character" w:customStyle="1" w:styleId="articlesubtitle0">
    <w:name w:val="article_subtitle"/>
    <w:rsid w:val="004470B3"/>
  </w:style>
  <w:style w:type="character" w:customStyle="1" w:styleId="bodystrong">
    <w:name w:val="bodystrong"/>
    <w:rsid w:val="004470B3"/>
  </w:style>
  <w:style w:type="paragraph" w:customStyle="1" w:styleId="meta">
    <w:name w:val="meta"/>
    <w:basedOn w:val="Normal"/>
    <w:rsid w:val="004470B3"/>
    <w:pPr>
      <w:spacing w:before="100" w:beforeAutospacing="1" w:after="100" w:afterAutospacing="1"/>
    </w:pPr>
    <w:rPr>
      <w:rFonts w:ascii="Times New Roman" w:hAnsi="Times New Roman"/>
    </w:rPr>
  </w:style>
  <w:style w:type="character" w:customStyle="1" w:styleId="pipe">
    <w:name w:val="pipe"/>
    <w:basedOn w:val="DefaultParagraphFont"/>
    <w:rsid w:val="004470B3"/>
  </w:style>
  <w:style w:type="paragraph" w:customStyle="1" w:styleId="KooCard">
    <w:name w:val="KooCard"/>
    <w:basedOn w:val="Normal"/>
    <w:link w:val="KooCardChar"/>
    <w:qFormat/>
    <w:rsid w:val="004470B3"/>
    <w:pPr>
      <w:ind w:left="288" w:right="288"/>
    </w:pPr>
    <w:rPr>
      <w:rFonts w:eastAsiaTheme="majorEastAsia"/>
      <w:bCs/>
      <w:sz w:val="52"/>
      <w:szCs w:val="28"/>
    </w:rPr>
  </w:style>
  <w:style w:type="character" w:customStyle="1" w:styleId="KooCardChar">
    <w:name w:val="KooCard Char"/>
    <w:basedOn w:val="DefaultParagraphFont"/>
    <w:link w:val="KooCard"/>
    <w:rsid w:val="004470B3"/>
    <w:rPr>
      <w:rFonts w:ascii="Calibri" w:eastAsiaTheme="majorEastAsia" w:hAnsi="Calibri"/>
      <w:bCs/>
      <w:sz w:val="52"/>
      <w:szCs w:val="28"/>
    </w:rPr>
  </w:style>
  <w:style w:type="paragraph" w:customStyle="1" w:styleId="Indent0">
    <w:name w:val="Indent"/>
    <w:basedOn w:val="Normal"/>
    <w:autoRedefine/>
    <w:qFormat/>
    <w:rsid w:val="004470B3"/>
    <w:pPr>
      <w:ind w:left="288"/>
    </w:pPr>
  </w:style>
  <w:style w:type="character" w:customStyle="1" w:styleId="m-5156237671796814033gmail-styleunderline">
    <w:name w:val="m_-5156237671796814033gmail-styleunderline"/>
    <w:basedOn w:val="DefaultParagraphFont"/>
    <w:rsid w:val="004470B3"/>
  </w:style>
  <w:style w:type="character" w:customStyle="1" w:styleId="m-5156237671796814033gmail-style13ptbold">
    <w:name w:val="m_-5156237671796814033gmail-style13ptbold"/>
    <w:basedOn w:val="DefaultParagraphFont"/>
    <w:rsid w:val="004470B3"/>
  </w:style>
  <w:style w:type="character" w:customStyle="1" w:styleId="review--authors">
    <w:name w:val="review--authors"/>
    <w:basedOn w:val="DefaultParagraphFont"/>
    <w:rsid w:val="004470B3"/>
  </w:style>
  <w:style w:type="character" w:customStyle="1" w:styleId="m3874072174869965789gmail-heading4char">
    <w:name w:val="m_3874072174869965789gmail-heading4char"/>
    <w:basedOn w:val="DefaultParagraphFont"/>
    <w:rsid w:val="004470B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4470B3"/>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4470B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4470B3"/>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4470B3"/>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4470B3"/>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4470B3"/>
    <w:rPr>
      <w:rFonts w:ascii="Arial Narrow" w:eastAsia="Calibri" w:hAnsi="Arial Narrow"/>
      <w:b/>
      <w:sz w:val="18"/>
      <w:u w:val="single"/>
    </w:rPr>
  </w:style>
  <w:style w:type="character" w:customStyle="1" w:styleId="Debate-CardSmalltextF2CharChar">
    <w:name w:val="Debate- Card Small text F2 Char Char"/>
    <w:basedOn w:val="DefaultParagraphFont"/>
    <w:rsid w:val="004470B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4470B3"/>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4470B3"/>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4470B3"/>
    <w:rPr>
      <w:rFonts w:ascii="Times New Roman" w:hAnsi="Times New Roman"/>
      <w:b w:val="0"/>
      <w:i w:val="0"/>
      <w:sz w:val="20"/>
    </w:rPr>
  </w:style>
  <w:style w:type="character" w:customStyle="1" w:styleId="Bold12">
    <w:name w:val="Bold12"/>
    <w:uiPriority w:val="1"/>
    <w:qFormat/>
    <w:rsid w:val="004470B3"/>
    <w:rPr>
      <w:rFonts w:ascii="Times New Roman" w:hAnsi="Times New Roman"/>
      <w:b/>
      <w:sz w:val="24"/>
    </w:rPr>
  </w:style>
  <w:style w:type="paragraph" w:customStyle="1" w:styleId="StyleHeading4TagBigcardNotBold">
    <w:name w:val="Style Heading 4TagBig card + Not Bold"/>
    <w:basedOn w:val="Heading4"/>
    <w:uiPriority w:val="99"/>
    <w:semiHidden/>
    <w:rsid w:val="004470B3"/>
    <w:pPr>
      <w:spacing w:before="0"/>
    </w:pPr>
    <w:rPr>
      <w:rFonts w:eastAsia="Times New Roman" w:cs="Times New Roman"/>
      <w:iCs w:val="0"/>
    </w:rPr>
  </w:style>
  <w:style w:type="paragraph" w:customStyle="1" w:styleId="Stylecardtext8pt">
    <w:name w:val="Style card text + 8 pt"/>
    <w:basedOn w:val="Normal"/>
    <w:uiPriority w:val="99"/>
    <w:semiHidden/>
    <w:rsid w:val="004470B3"/>
    <w:pPr>
      <w:ind w:right="288"/>
    </w:pPr>
    <w:rPr>
      <w:rFonts w:eastAsia="Calibri"/>
      <w:sz w:val="16"/>
    </w:rPr>
  </w:style>
  <w:style w:type="paragraph" w:customStyle="1" w:styleId="Stylecardtext5pt">
    <w:name w:val="Style card text + 5 pt"/>
    <w:basedOn w:val="Normal"/>
    <w:uiPriority w:val="99"/>
    <w:semiHidden/>
    <w:rsid w:val="004470B3"/>
    <w:pPr>
      <w:ind w:right="288"/>
    </w:pPr>
    <w:rPr>
      <w:rFonts w:eastAsia="Calibri"/>
      <w:sz w:val="10"/>
    </w:rPr>
  </w:style>
  <w:style w:type="character" w:customStyle="1" w:styleId="StyleBox12ptBold">
    <w:name w:val="Style Box + 12 pt Bold"/>
    <w:rsid w:val="004470B3"/>
    <w:rPr>
      <w:rFonts w:ascii="Georgia" w:hAnsi="Georgia" w:hint="default"/>
      <w:b/>
      <w:bCs/>
      <w:sz w:val="22"/>
      <w:u w:val="single"/>
      <w:bdr w:val="none" w:sz="0" w:space="0" w:color="auto" w:frame="1"/>
    </w:rPr>
  </w:style>
  <w:style w:type="character" w:customStyle="1" w:styleId="StyleBox12pt">
    <w:name w:val="Style Box + 12 pt"/>
    <w:rsid w:val="004470B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4470B3"/>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4470B3"/>
    <w:rPr>
      <w:rFonts w:ascii="Georgia" w:hAnsi="Georgia" w:hint="default"/>
      <w:color w:val="0D0D0D"/>
      <w:sz w:val="22"/>
    </w:rPr>
  </w:style>
  <w:style w:type="character" w:customStyle="1" w:styleId="StyleGaramondText1Underline">
    <w:name w:val="Style Garamond Text 1 Underline"/>
    <w:rsid w:val="004470B3"/>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4470B3"/>
    <w:rPr>
      <w:b w:val="0"/>
      <w:bCs w:val="0"/>
      <w:strike w:val="0"/>
      <w:dstrike w:val="0"/>
      <w:sz w:val="14"/>
      <w:u w:val="none"/>
      <w:effect w:val="none"/>
    </w:rPr>
  </w:style>
  <w:style w:type="character" w:customStyle="1" w:styleId="Style7ptBold">
    <w:name w:val="Style 7 pt Bold"/>
    <w:rsid w:val="004470B3"/>
    <w:rPr>
      <w:b w:val="0"/>
      <w:bCs/>
      <w:sz w:val="14"/>
    </w:rPr>
  </w:style>
  <w:style w:type="character" w:customStyle="1" w:styleId="sanserif">
    <w:name w:val="sanserif"/>
    <w:rsid w:val="004470B3"/>
  </w:style>
  <w:style w:type="character" w:customStyle="1" w:styleId="job-title">
    <w:name w:val="job-title"/>
    <w:rsid w:val="004470B3"/>
  </w:style>
  <w:style w:type="character" w:customStyle="1" w:styleId="schoolname">
    <w:name w:val="schoolname"/>
    <w:rsid w:val="004470B3"/>
  </w:style>
  <w:style w:type="character" w:customStyle="1" w:styleId="cit-print-date">
    <w:name w:val="cit-print-date"/>
    <w:rsid w:val="004470B3"/>
  </w:style>
  <w:style w:type="character" w:customStyle="1" w:styleId="cit-sep">
    <w:name w:val="cit-sep"/>
    <w:rsid w:val="004470B3"/>
  </w:style>
  <w:style w:type="character" w:customStyle="1" w:styleId="cit-vol">
    <w:name w:val="cit-vol"/>
    <w:rsid w:val="004470B3"/>
  </w:style>
  <w:style w:type="character" w:customStyle="1" w:styleId="cit-issue">
    <w:name w:val="cit-issue"/>
    <w:rsid w:val="004470B3"/>
  </w:style>
  <w:style w:type="character" w:customStyle="1" w:styleId="cit-first-page">
    <w:name w:val="cit-first-page"/>
    <w:rsid w:val="004470B3"/>
  </w:style>
  <w:style w:type="character" w:customStyle="1" w:styleId="cit-last-page">
    <w:name w:val="cit-last-page"/>
    <w:rsid w:val="004470B3"/>
  </w:style>
  <w:style w:type="character" w:customStyle="1" w:styleId="ellipsistext">
    <w:name w:val="ellipsis_text"/>
    <w:rsid w:val="004470B3"/>
  </w:style>
  <w:style w:type="character" w:customStyle="1" w:styleId="threedotsellipsis">
    <w:name w:val="threedots_ellipsis"/>
    <w:rsid w:val="004470B3"/>
  </w:style>
  <w:style w:type="character" w:customStyle="1" w:styleId="citationtext">
    <w:name w:val="citation_text"/>
    <w:basedOn w:val="DefaultParagraphFont"/>
    <w:rsid w:val="004470B3"/>
  </w:style>
  <w:style w:type="character" w:customStyle="1" w:styleId="uficommentbody">
    <w:name w:val="uficommentbody"/>
    <w:basedOn w:val="DefaultParagraphFont"/>
    <w:rsid w:val="004470B3"/>
  </w:style>
  <w:style w:type="paragraph" w:customStyle="1" w:styleId="Cardunderlining">
    <w:name w:val="Card underlining"/>
    <w:basedOn w:val="Normal"/>
    <w:qFormat/>
    <w:rsid w:val="004470B3"/>
    <w:rPr>
      <w:u w:val="single"/>
    </w:rPr>
  </w:style>
  <w:style w:type="character" w:customStyle="1" w:styleId="IntenseReference1">
    <w:name w:val="Intense Reference1"/>
    <w:qFormat/>
    <w:rsid w:val="004470B3"/>
    <w:rPr>
      <w:rFonts w:ascii="Arial" w:hAnsi="Arial"/>
      <w:bCs/>
      <w:color w:val="auto"/>
      <w:spacing w:val="5"/>
      <w:sz w:val="20"/>
      <w:u w:val="thick"/>
    </w:rPr>
  </w:style>
  <w:style w:type="character" w:customStyle="1" w:styleId="IntenseReference2">
    <w:name w:val="Intense Reference2"/>
    <w:qFormat/>
    <w:rsid w:val="004470B3"/>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4470B3"/>
    <w:rPr>
      <w:rFonts w:eastAsia="Cambria"/>
      <w:b/>
      <w:iCs/>
      <w:sz w:val="8"/>
      <w:szCs w:val="26"/>
    </w:rPr>
  </w:style>
  <w:style w:type="character" w:customStyle="1" w:styleId="MicroMicroTextChar">
    <w:name w:val="MicroMicroText Char"/>
    <w:link w:val="MicroMicroText"/>
    <w:rsid w:val="004470B3"/>
    <w:rPr>
      <w:rFonts w:ascii="Calibri" w:eastAsia="Cambria" w:hAnsi="Calibri"/>
      <w:b/>
      <w:iCs/>
      <w:sz w:val="8"/>
      <w:szCs w:val="26"/>
    </w:rPr>
  </w:style>
  <w:style w:type="paragraph" w:customStyle="1" w:styleId="TashmaHeader2">
    <w:name w:val="Tashma_Header2"/>
    <w:basedOn w:val="Heading2"/>
    <w:qFormat/>
    <w:rsid w:val="004470B3"/>
    <w:pPr>
      <w:spacing w:before="240" w:after="60"/>
    </w:pPr>
    <w:rPr>
      <w:rFonts w:eastAsia="SimSun" w:cs="Times New Roman"/>
      <w:bCs/>
      <w:sz w:val="28"/>
      <w:szCs w:val="28"/>
      <w:u w:val="single"/>
    </w:rPr>
  </w:style>
  <w:style w:type="paragraph" w:customStyle="1" w:styleId="TashmaHeading1">
    <w:name w:val="Tashma_Heading1"/>
    <w:basedOn w:val="Heading1"/>
    <w:qFormat/>
    <w:rsid w:val="004470B3"/>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4470B3"/>
    <w:rPr>
      <w:b/>
      <w:u w:val="single"/>
    </w:rPr>
  </w:style>
  <w:style w:type="paragraph" w:customStyle="1" w:styleId="ColorfulList-Accent11">
    <w:name w:val="Colorful List - Accent 11"/>
    <w:basedOn w:val="Normal"/>
    <w:uiPriority w:val="99"/>
    <w:qFormat/>
    <w:rsid w:val="004470B3"/>
    <w:pPr>
      <w:ind w:left="720"/>
      <w:contextualSpacing/>
    </w:pPr>
    <w:rPr>
      <w:rFonts w:eastAsia="Calibri"/>
    </w:rPr>
  </w:style>
  <w:style w:type="character" w:customStyle="1" w:styleId="Heh">
    <w:name w:val="Heh"/>
    <w:basedOn w:val="DefaultParagraphFont"/>
    <w:uiPriority w:val="6"/>
    <w:qFormat/>
    <w:rsid w:val="004470B3"/>
    <w:rPr>
      <w:rFonts w:ascii="Arial" w:hAnsi="Arial"/>
      <w:b/>
      <w:sz w:val="22"/>
      <w:u w:val="single"/>
    </w:rPr>
  </w:style>
  <w:style w:type="paragraph" w:customStyle="1" w:styleId="ihatethisshit">
    <w:name w:val="i hate this shit"/>
    <w:basedOn w:val="Normal"/>
    <w:link w:val="ihatethisshitChar"/>
    <w:uiPriority w:val="4"/>
    <w:qFormat/>
    <w:rsid w:val="004470B3"/>
  </w:style>
  <w:style w:type="character" w:customStyle="1" w:styleId="ihatethisshitChar">
    <w:name w:val="i hate this shit Char"/>
    <w:basedOn w:val="DefaultParagraphFont"/>
    <w:link w:val="ihatethisshit"/>
    <w:uiPriority w:val="4"/>
    <w:rsid w:val="004470B3"/>
    <w:rPr>
      <w:rFonts w:ascii="Calibri" w:hAnsi="Calibri"/>
    </w:rPr>
  </w:style>
  <w:style w:type="character" w:customStyle="1" w:styleId="ok">
    <w:name w:val="ok"/>
    <w:rsid w:val="004470B3"/>
    <w:rPr>
      <w:u w:val="single"/>
      <w:lang w:val="en-US"/>
    </w:rPr>
  </w:style>
  <w:style w:type="character" w:customStyle="1" w:styleId="drop-capinner">
    <w:name w:val="drop-cap__inner"/>
    <w:basedOn w:val="DefaultParagraphFont"/>
    <w:rsid w:val="004470B3"/>
  </w:style>
  <w:style w:type="character" w:customStyle="1" w:styleId="inline-garnett-quote">
    <w:name w:val="inline-garnett-quote"/>
    <w:basedOn w:val="DefaultParagraphFont"/>
    <w:rsid w:val="004470B3"/>
  </w:style>
  <w:style w:type="paragraph" w:customStyle="1" w:styleId="pullquote-paragraph">
    <w:name w:val="pullquote-paragraph"/>
    <w:basedOn w:val="Normal"/>
    <w:rsid w:val="004470B3"/>
    <w:pPr>
      <w:spacing w:before="100" w:beforeAutospacing="1" w:after="100" w:afterAutospacing="1"/>
    </w:pPr>
    <w:rPr>
      <w:rFonts w:ascii="Times New Roman" w:hAnsi="Times New Roman"/>
    </w:rPr>
  </w:style>
  <w:style w:type="numbering" w:customStyle="1" w:styleId="NoList21">
    <w:name w:val="No List21"/>
    <w:next w:val="NoList"/>
    <w:uiPriority w:val="99"/>
    <w:semiHidden/>
    <w:unhideWhenUsed/>
    <w:rsid w:val="004470B3"/>
  </w:style>
  <w:style w:type="paragraph" w:customStyle="1" w:styleId="BalloonText1">
    <w:name w:val="Balloon Text1"/>
    <w:basedOn w:val="Normal"/>
    <w:next w:val="BalloonText"/>
    <w:uiPriority w:val="99"/>
    <w:semiHidden/>
    <w:unhideWhenUsed/>
    <w:rsid w:val="004470B3"/>
    <w:rPr>
      <w:rFonts w:ascii="Lucida Grande" w:hAnsi="Lucida Grande" w:cs="Lucida Grande"/>
      <w:sz w:val="18"/>
      <w:szCs w:val="18"/>
    </w:rPr>
  </w:style>
  <w:style w:type="paragraph" w:customStyle="1" w:styleId="CommentText1">
    <w:name w:val="Comment Text1"/>
    <w:basedOn w:val="Normal"/>
    <w:next w:val="CommentText"/>
    <w:uiPriority w:val="99"/>
    <w:unhideWhenUsed/>
    <w:rsid w:val="004470B3"/>
    <w:rPr>
      <w:sz w:val="20"/>
      <w:szCs w:val="20"/>
    </w:rPr>
  </w:style>
  <w:style w:type="paragraph" w:customStyle="1" w:styleId="List1">
    <w:name w:val="List1"/>
    <w:basedOn w:val="Normal"/>
    <w:next w:val="List"/>
    <w:uiPriority w:val="99"/>
    <w:semiHidden/>
    <w:unhideWhenUsed/>
    <w:rsid w:val="004470B3"/>
    <w:pPr>
      <w:contextualSpacing/>
    </w:pPr>
  </w:style>
  <w:style w:type="paragraph" w:customStyle="1" w:styleId="CommentSubject1">
    <w:name w:val="Comment Subject1"/>
    <w:basedOn w:val="CommentText"/>
    <w:next w:val="CommentText"/>
    <w:uiPriority w:val="99"/>
    <w:semiHidden/>
    <w:unhideWhenUsed/>
    <w:rsid w:val="004470B3"/>
    <w:rPr>
      <w:rFonts w:eastAsiaTheme="minorHAnsi" w:cs="Calibri"/>
      <w:b/>
      <w:bCs/>
      <w:sz w:val="20"/>
    </w:rPr>
  </w:style>
  <w:style w:type="paragraph" w:customStyle="1" w:styleId="Revision1">
    <w:name w:val="Revision1"/>
    <w:next w:val="Revision"/>
    <w:hidden/>
    <w:uiPriority w:val="99"/>
    <w:semiHidden/>
    <w:rsid w:val="004470B3"/>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4470B3"/>
    <w:rPr>
      <w:rFonts w:ascii="Segoe UI" w:eastAsiaTheme="minorHAnsi" w:hAnsi="Segoe UI" w:cs="Segoe UI"/>
      <w:sz w:val="18"/>
      <w:szCs w:val="18"/>
    </w:rPr>
  </w:style>
  <w:style w:type="paragraph" w:customStyle="1" w:styleId="DebateCitation">
    <w:name w:val="Debate Citation"/>
    <w:basedOn w:val="Normal"/>
    <w:autoRedefine/>
    <w:rsid w:val="004470B3"/>
    <w:rPr>
      <w:szCs w:val="16"/>
    </w:rPr>
  </w:style>
  <w:style w:type="paragraph" w:customStyle="1" w:styleId="paragraph">
    <w:name w:val="paragraph"/>
    <w:basedOn w:val="Normal"/>
    <w:rsid w:val="004470B3"/>
    <w:pPr>
      <w:spacing w:before="100" w:beforeAutospacing="1" w:after="100" w:afterAutospacing="1"/>
    </w:pPr>
    <w:rPr>
      <w:rFonts w:ascii="Times New Roman" w:hAnsi="Times New Roman"/>
    </w:rPr>
  </w:style>
  <w:style w:type="character" w:customStyle="1" w:styleId="normaltextrun">
    <w:name w:val="normaltextrun"/>
    <w:basedOn w:val="DefaultParagraphFont"/>
    <w:rsid w:val="004470B3"/>
  </w:style>
  <w:style w:type="character" w:customStyle="1" w:styleId="spellingerror">
    <w:name w:val="spellingerror"/>
    <w:basedOn w:val="DefaultParagraphFont"/>
    <w:rsid w:val="004470B3"/>
  </w:style>
  <w:style w:type="character" w:customStyle="1" w:styleId="eop">
    <w:name w:val="eop"/>
    <w:basedOn w:val="DefaultParagraphFont"/>
    <w:rsid w:val="004470B3"/>
  </w:style>
  <w:style w:type="character" w:customStyle="1" w:styleId="c-messageeditedlabel">
    <w:name w:val="c-message__edited_label"/>
    <w:basedOn w:val="DefaultParagraphFont"/>
    <w:rsid w:val="004470B3"/>
  </w:style>
  <w:style w:type="character" w:customStyle="1" w:styleId="c-messagesender">
    <w:name w:val="c-message__sender"/>
    <w:basedOn w:val="DefaultParagraphFont"/>
    <w:rsid w:val="004470B3"/>
  </w:style>
  <w:style w:type="character" w:customStyle="1" w:styleId="c-messagekitfilemetatext">
    <w:name w:val="c-message_kit__file__meta__text"/>
    <w:basedOn w:val="DefaultParagraphFont"/>
    <w:rsid w:val="004470B3"/>
  </w:style>
  <w:style w:type="character" w:customStyle="1" w:styleId="c-pillowfiletitle">
    <w:name w:val="c-pillow_file__title"/>
    <w:basedOn w:val="DefaultParagraphFont"/>
    <w:rsid w:val="004470B3"/>
  </w:style>
  <w:style w:type="character" w:customStyle="1" w:styleId="Headerorfooter">
    <w:name w:val="Header or footer_"/>
    <w:basedOn w:val="DefaultParagraphFont"/>
    <w:link w:val="Headerorfooter0"/>
    <w:uiPriority w:val="99"/>
    <w:rsid w:val="004470B3"/>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4470B3"/>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4470B3"/>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4470B3"/>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4470B3"/>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4470B3"/>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4470B3"/>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4470B3"/>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4470B3"/>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4470B3"/>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4470B3"/>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4470B3"/>
  </w:style>
  <w:style w:type="paragraph" w:customStyle="1" w:styleId="m5562427531322223799gmail-msolistparagraph">
    <w:name w:val="m_5562427531322223799gmail-msolistparagraph"/>
    <w:basedOn w:val="Normal"/>
    <w:rsid w:val="004470B3"/>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4470B3"/>
  </w:style>
  <w:style w:type="paragraph" w:customStyle="1" w:styleId="Genealogy">
    <w:name w:val="Genealogy"/>
    <w:basedOn w:val="Heading4"/>
    <w:autoRedefine/>
    <w:qFormat/>
    <w:rsid w:val="004470B3"/>
    <w:rPr>
      <w:rFonts w:cs="Calibri"/>
    </w:rPr>
  </w:style>
  <w:style w:type="character" w:customStyle="1" w:styleId="letter">
    <w:name w:val="letter"/>
    <w:basedOn w:val="DefaultParagraphFont"/>
    <w:rsid w:val="004470B3"/>
  </w:style>
  <w:style w:type="character" w:customStyle="1" w:styleId="mdash">
    <w:name w:val="mdash"/>
    <w:basedOn w:val="DefaultParagraphFont"/>
    <w:rsid w:val="004470B3"/>
  </w:style>
  <w:style w:type="character" w:customStyle="1" w:styleId="untext">
    <w:name w:val="untext"/>
    <w:basedOn w:val="DefaultParagraphFont"/>
    <w:rsid w:val="004470B3"/>
  </w:style>
  <w:style w:type="character" w:customStyle="1" w:styleId="vis">
    <w:name w:val="vis"/>
    <w:basedOn w:val="DefaultParagraphFont"/>
    <w:rsid w:val="004470B3"/>
  </w:style>
  <w:style w:type="character" w:customStyle="1" w:styleId="ex-sent">
    <w:name w:val="ex-sent"/>
    <w:basedOn w:val="DefaultParagraphFont"/>
    <w:rsid w:val="004470B3"/>
  </w:style>
  <w:style w:type="character" w:customStyle="1" w:styleId="mwtwi">
    <w:name w:val="mw_t_wi"/>
    <w:basedOn w:val="DefaultParagraphFont"/>
    <w:rsid w:val="004470B3"/>
  </w:style>
  <w:style w:type="character" w:customStyle="1" w:styleId="n">
    <w:name w:val="n"/>
    <w:rsid w:val="004470B3"/>
  </w:style>
  <w:style w:type="paragraph" w:customStyle="1" w:styleId="Debate">
    <w:name w:val="Debate"/>
    <w:basedOn w:val="Normal"/>
    <w:qFormat/>
    <w:rsid w:val="004470B3"/>
    <w:pPr>
      <w:autoSpaceDE w:val="0"/>
      <w:autoSpaceDN w:val="0"/>
      <w:adjustRightInd w:val="0"/>
    </w:pPr>
    <w:rPr>
      <w:rFonts w:eastAsia="SimSun" w:cs="Courier"/>
      <w:lang w:eastAsia="zh-CN"/>
    </w:rPr>
  </w:style>
  <w:style w:type="character" w:customStyle="1" w:styleId="mainfeaturesubtext">
    <w:name w:val="main_feature_subtext"/>
    <w:rsid w:val="004470B3"/>
  </w:style>
  <w:style w:type="character" w:customStyle="1" w:styleId="m6213045495989588786gmail-style13ptbold">
    <w:name w:val="m_6213045495989588786gmail-style13ptbold"/>
    <w:basedOn w:val="DefaultParagraphFont"/>
    <w:rsid w:val="004470B3"/>
  </w:style>
  <w:style w:type="character" w:customStyle="1" w:styleId="m-8497948306993107372gmail-style13ptbold">
    <w:name w:val="m_-8497948306993107372gmail-style13ptbold"/>
    <w:basedOn w:val="DefaultParagraphFont"/>
    <w:rsid w:val="004470B3"/>
  </w:style>
  <w:style w:type="character" w:customStyle="1" w:styleId="m-1385903690022297875gmail-style13ptbold">
    <w:name w:val="m_-1385903690022297875gmail-style13ptbold"/>
    <w:basedOn w:val="DefaultParagraphFont"/>
    <w:rsid w:val="004470B3"/>
  </w:style>
  <w:style w:type="character" w:customStyle="1" w:styleId="m-1385903690022297875gmail-styleunderline">
    <w:name w:val="m_-1385903690022297875gmail-styleunderline"/>
    <w:basedOn w:val="DefaultParagraphFont"/>
    <w:rsid w:val="004470B3"/>
  </w:style>
  <w:style w:type="character" w:customStyle="1" w:styleId="tweetquote">
    <w:name w:val="tweet_quote"/>
    <w:basedOn w:val="DefaultParagraphFont"/>
    <w:rsid w:val="004470B3"/>
  </w:style>
  <w:style w:type="paragraph" w:customStyle="1" w:styleId="css-1i0edl6">
    <w:name w:val="css-1i0edl6"/>
    <w:basedOn w:val="Normal"/>
    <w:rsid w:val="004470B3"/>
    <w:pPr>
      <w:spacing w:before="100" w:beforeAutospacing="1" w:after="100" w:afterAutospacing="1"/>
    </w:pPr>
    <w:rPr>
      <w:rFonts w:ascii="Times New Roman" w:hAnsi="Times New Roman"/>
    </w:rPr>
  </w:style>
  <w:style w:type="character" w:customStyle="1" w:styleId="icon-text">
    <w:name w:val="icon-text"/>
    <w:basedOn w:val="DefaultParagraphFont"/>
    <w:rsid w:val="004470B3"/>
  </w:style>
  <w:style w:type="paragraph" w:customStyle="1" w:styleId="legal-disclaimer">
    <w:name w:val="legal-disclaimer"/>
    <w:basedOn w:val="Normal"/>
    <w:rsid w:val="004470B3"/>
    <w:pPr>
      <w:spacing w:before="100" w:beforeAutospacing="1" w:after="100" w:afterAutospacing="1"/>
    </w:pPr>
    <w:rPr>
      <w:rFonts w:ascii="Times New Roman" w:hAnsi="Times New Roman"/>
    </w:rPr>
  </w:style>
  <w:style w:type="paragraph" w:customStyle="1" w:styleId="category">
    <w:name w:val="category"/>
    <w:basedOn w:val="Normal"/>
    <w:rsid w:val="004470B3"/>
    <w:pPr>
      <w:spacing w:before="100" w:beforeAutospacing="1" w:after="100" w:afterAutospacing="1"/>
    </w:pPr>
    <w:rPr>
      <w:rFonts w:ascii="Times New Roman" w:hAnsi="Times New Roman"/>
    </w:rPr>
  </w:style>
  <w:style w:type="paragraph" w:customStyle="1" w:styleId="c-recirc-item">
    <w:name w:val="c-recirc-item"/>
    <w:basedOn w:val="Normal"/>
    <w:rsid w:val="004470B3"/>
    <w:pPr>
      <w:spacing w:before="100" w:beforeAutospacing="1" w:after="100" w:afterAutospacing="1"/>
    </w:pPr>
    <w:rPr>
      <w:rFonts w:ascii="Times New Roman" w:hAnsi="Times New Roman"/>
    </w:rPr>
  </w:style>
  <w:style w:type="paragraph" w:customStyle="1" w:styleId="clay-paragraph">
    <w:name w:val="clay-paragraph"/>
    <w:basedOn w:val="Normal"/>
    <w:rsid w:val="004470B3"/>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4470B3"/>
    <w:pPr>
      <w:spacing w:before="100" w:beforeAutospacing="1" w:after="100" w:afterAutospacing="1"/>
    </w:pPr>
    <w:rPr>
      <w:rFonts w:ascii="Times New Roman" w:hAnsi="Times New Roman"/>
    </w:rPr>
  </w:style>
  <w:style w:type="paragraph" w:customStyle="1" w:styleId="tml-image--caption">
    <w:name w:val="tml-image--caption"/>
    <w:basedOn w:val="Normal"/>
    <w:rsid w:val="004470B3"/>
    <w:pPr>
      <w:spacing w:before="100" w:beforeAutospacing="1" w:after="100" w:afterAutospacing="1"/>
    </w:pPr>
    <w:rPr>
      <w:rFonts w:ascii="Times New Roman" w:hAnsi="Times New Roman"/>
    </w:rPr>
  </w:style>
  <w:style w:type="paragraph" w:customStyle="1" w:styleId="tml-image--attribution">
    <w:name w:val="tml-image--attribution"/>
    <w:basedOn w:val="Normal"/>
    <w:rsid w:val="004470B3"/>
    <w:pPr>
      <w:spacing w:before="100" w:beforeAutospacing="1" w:after="100" w:afterAutospacing="1"/>
    </w:pPr>
    <w:rPr>
      <w:rFonts w:ascii="Times New Roman" w:hAnsi="Times New Roman"/>
    </w:rPr>
  </w:style>
  <w:style w:type="character" w:customStyle="1" w:styleId="css-1ly73wi">
    <w:name w:val="css-1ly73wi"/>
    <w:basedOn w:val="DefaultParagraphFont"/>
    <w:rsid w:val="004470B3"/>
  </w:style>
  <w:style w:type="character" w:customStyle="1" w:styleId="Bodytext21">
    <w:name w:val="Body text (2)_"/>
    <w:basedOn w:val="DefaultParagraphFont"/>
    <w:link w:val="Bodytext22"/>
    <w:rsid w:val="004470B3"/>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4470B3"/>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4470B3"/>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4470B3"/>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4470B3"/>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4470B3"/>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4470B3"/>
  </w:style>
  <w:style w:type="character" w:customStyle="1" w:styleId="date2i7u0">
    <w:name w:val="date___2i7u0"/>
    <w:basedOn w:val="DefaultParagraphFont"/>
    <w:rsid w:val="004470B3"/>
  </w:style>
  <w:style w:type="character" w:customStyle="1" w:styleId="mr3">
    <w:name w:val="mr3"/>
    <w:basedOn w:val="DefaultParagraphFont"/>
    <w:rsid w:val="004470B3"/>
  </w:style>
  <w:style w:type="character" w:customStyle="1" w:styleId="f2">
    <w:name w:val="f2"/>
    <w:basedOn w:val="DefaultParagraphFont"/>
    <w:rsid w:val="004470B3"/>
  </w:style>
  <w:style w:type="paragraph" w:customStyle="1" w:styleId="tweet-action">
    <w:name w:val="tweet-action"/>
    <w:basedOn w:val="Normal"/>
    <w:rsid w:val="004470B3"/>
    <w:pPr>
      <w:spacing w:before="100" w:beforeAutospacing="1" w:after="100" w:afterAutospacing="1"/>
    </w:pPr>
    <w:rPr>
      <w:rFonts w:ascii="Times New Roman" w:hAnsi="Times New Roman"/>
    </w:rPr>
  </w:style>
  <w:style w:type="character" w:customStyle="1" w:styleId="dfm-title">
    <w:name w:val="dfm-title"/>
    <w:basedOn w:val="DefaultParagraphFont"/>
    <w:rsid w:val="004470B3"/>
  </w:style>
  <w:style w:type="character" w:customStyle="1" w:styleId="photo-by">
    <w:name w:val="photo-by"/>
    <w:basedOn w:val="DefaultParagraphFont"/>
    <w:rsid w:val="004470B3"/>
  </w:style>
  <w:style w:type="character" w:customStyle="1" w:styleId="most-read-title-text">
    <w:name w:val="most-read-title-text"/>
    <w:basedOn w:val="DefaultParagraphFont"/>
    <w:rsid w:val="004470B3"/>
  </w:style>
  <w:style w:type="paragraph" w:customStyle="1" w:styleId="most-read-item">
    <w:name w:val="most-read-item"/>
    <w:basedOn w:val="Normal"/>
    <w:rsid w:val="004470B3"/>
    <w:pPr>
      <w:spacing w:before="100" w:beforeAutospacing="1" w:after="100" w:afterAutospacing="1"/>
    </w:pPr>
    <w:rPr>
      <w:rFonts w:ascii="Times New Roman" w:hAnsi="Times New Roman"/>
    </w:rPr>
  </w:style>
  <w:style w:type="character" w:customStyle="1" w:styleId="list-index">
    <w:name w:val="list-index"/>
    <w:basedOn w:val="DefaultParagraphFont"/>
    <w:rsid w:val="004470B3"/>
  </w:style>
  <w:style w:type="paragraph" w:customStyle="1" w:styleId="d1-article-sidebar-subscribe-title">
    <w:name w:val="d1-article-sidebar-subscribe-title"/>
    <w:basedOn w:val="Normal"/>
    <w:rsid w:val="004470B3"/>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4470B3"/>
  </w:style>
  <w:style w:type="paragraph" w:customStyle="1" w:styleId="d1-article-sidebar-subscribe-msg">
    <w:name w:val="d1-article-sidebar-subscribe-msg"/>
    <w:basedOn w:val="Normal"/>
    <w:rsid w:val="004470B3"/>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4470B3"/>
    <w:pPr>
      <w:spacing w:before="100" w:beforeAutospacing="1" w:after="100" w:afterAutospacing="1"/>
    </w:pPr>
    <w:rPr>
      <w:rFonts w:ascii="Times New Roman" w:hAnsi="Times New Roman"/>
    </w:rPr>
  </w:style>
  <w:style w:type="paragraph" w:customStyle="1" w:styleId="v2-processed">
    <w:name w:val="v2-processed"/>
    <w:basedOn w:val="Normal"/>
    <w:rsid w:val="004470B3"/>
    <w:pPr>
      <w:spacing w:before="100" w:beforeAutospacing="1" w:after="100" w:afterAutospacing="1"/>
    </w:pPr>
    <w:rPr>
      <w:rFonts w:ascii="Times New Roman" w:hAnsi="Times New Roman"/>
    </w:rPr>
  </w:style>
  <w:style w:type="character" w:customStyle="1" w:styleId="form-required">
    <w:name w:val="form-required"/>
    <w:basedOn w:val="DefaultParagraphFont"/>
    <w:rsid w:val="004470B3"/>
  </w:style>
  <w:style w:type="character" w:customStyle="1" w:styleId="txt">
    <w:name w:val="txt"/>
    <w:basedOn w:val="DefaultParagraphFont"/>
    <w:rsid w:val="004470B3"/>
  </w:style>
  <w:style w:type="paragraph" w:customStyle="1" w:styleId="ctapolicy">
    <w:name w:val="cta__policy"/>
    <w:basedOn w:val="Normal"/>
    <w:rsid w:val="004470B3"/>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4470B3"/>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4470B3"/>
  </w:style>
  <w:style w:type="character" w:customStyle="1" w:styleId="bgpercentchange">
    <w:name w:val="bgpercentchange"/>
    <w:basedOn w:val="DefaultParagraphFont"/>
    <w:rsid w:val="004470B3"/>
  </w:style>
  <w:style w:type="character" w:customStyle="1" w:styleId="relatedcoveragerelated-headline">
    <w:name w:val="relatedcoverage_related-headline"/>
    <w:basedOn w:val="DefaultParagraphFont"/>
    <w:rsid w:val="004470B3"/>
  </w:style>
  <w:style w:type="character" w:customStyle="1" w:styleId="teads-ui-components-credits-colored">
    <w:name w:val="teads-ui-components-credits-colored"/>
    <w:basedOn w:val="DefaultParagraphFont"/>
    <w:rsid w:val="004470B3"/>
  </w:style>
  <w:style w:type="character" w:customStyle="1" w:styleId="dont-miss-title-text">
    <w:name w:val="dont-miss-title-text"/>
    <w:basedOn w:val="DefaultParagraphFont"/>
    <w:rsid w:val="004470B3"/>
  </w:style>
  <w:style w:type="paragraph" w:customStyle="1" w:styleId="dont-miss-item">
    <w:name w:val="dont-miss-item"/>
    <w:basedOn w:val="Normal"/>
    <w:rsid w:val="004470B3"/>
    <w:pPr>
      <w:spacing w:before="100" w:beforeAutospacing="1" w:after="100" w:afterAutospacing="1"/>
    </w:pPr>
    <w:rPr>
      <w:rFonts w:ascii="Times New Roman" w:hAnsi="Times New Roman"/>
    </w:rPr>
  </w:style>
  <w:style w:type="character" w:customStyle="1" w:styleId="storydl">
    <w:name w:val="story_dl"/>
    <w:basedOn w:val="DefaultParagraphFont"/>
    <w:rsid w:val="004470B3"/>
  </w:style>
  <w:style w:type="character" w:customStyle="1" w:styleId="m1369636318946377164gmail-byline">
    <w:name w:val="m_1369636318946377164gmail-byline"/>
    <w:basedOn w:val="DefaultParagraphFont"/>
    <w:rsid w:val="004470B3"/>
  </w:style>
  <w:style w:type="character" w:customStyle="1" w:styleId="m1369636318946377164gmail-listingauthor">
    <w:name w:val="m_1369636318946377164gmail-listing__author"/>
    <w:basedOn w:val="DefaultParagraphFont"/>
    <w:rsid w:val="004470B3"/>
  </w:style>
  <w:style w:type="character" w:customStyle="1" w:styleId="m1369636318946377164gmail-commentcount">
    <w:name w:val="m_1369636318946377164gmail-comment__count"/>
    <w:basedOn w:val="DefaultParagraphFont"/>
    <w:rsid w:val="004470B3"/>
  </w:style>
  <w:style w:type="paragraph" w:customStyle="1" w:styleId="m1369636318946377164gmail-listingexcerpt">
    <w:name w:val="m_1369636318946377164gmail-listing__excerpt"/>
    <w:basedOn w:val="Normal"/>
    <w:rsid w:val="004470B3"/>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4470B3"/>
    <w:pPr>
      <w:spacing w:before="100" w:beforeAutospacing="1" w:after="100" w:afterAutospacing="1"/>
    </w:pPr>
    <w:rPr>
      <w:rFonts w:ascii="Times New Roman" w:hAnsi="Times New Roman"/>
    </w:rPr>
  </w:style>
  <w:style w:type="character" w:customStyle="1" w:styleId="post-author-name">
    <w:name w:val="post-author-name"/>
    <w:basedOn w:val="DefaultParagraphFont"/>
    <w:rsid w:val="004470B3"/>
  </w:style>
  <w:style w:type="paragraph" w:customStyle="1" w:styleId="bb-p">
    <w:name w:val="bb-p"/>
    <w:basedOn w:val="Normal"/>
    <w:rsid w:val="004470B3"/>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4470B3"/>
    <w:pPr>
      <w:spacing w:before="100" w:beforeAutospacing="1" w:after="100" w:afterAutospacing="1"/>
    </w:pPr>
    <w:rPr>
      <w:rFonts w:ascii="Times New Roman" w:hAnsi="Times New Roman"/>
    </w:rPr>
  </w:style>
  <w:style w:type="paragraph" w:customStyle="1" w:styleId="c-cardbyline">
    <w:name w:val="c-card__byline"/>
    <w:basedOn w:val="Normal"/>
    <w:rsid w:val="004470B3"/>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4470B3"/>
  </w:style>
  <w:style w:type="character" w:customStyle="1" w:styleId="c-cardbyline-name">
    <w:name w:val="c-card__byline-name"/>
    <w:basedOn w:val="DefaultParagraphFont"/>
    <w:rsid w:val="004470B3"/>
  </w:style>
  <w:style w:type="paragraph" w:customStyle="1" w:styleId="bb-cardtag">
    <w:name w:val="bb-card__tag"/>
    <w:basedOn w:val="Normal"/>
    <w:rsid w:val="004470B3"/>
    <w:pPr>
      <w:spacing w:before="100" w:beforeAutospacing="1" w:after="100" w:afterAutospacing="1"/>
    </w:pPr>
    <w:rPr>
      <w:rFonts w:ascii="Times New Roman" w:hAnsi="Times New Roman"/>
    </w:rPr>
  </w:style>
  <w:style w:type="paragraph" w:customStyle="1" w:styleId="c-topic-striplist-item">
    <w:name w:val="c-topic-strip__list-item"/>
    <w:basedOn w:val="Normal"/>
    <w:rsid w:val="004470B3"/>
    <w:pPr>
      <w:spacing w:before="100" w:beforeAutospacing="1" w:after="100" w:afterAutospacing="1"/>
    </w:pPr>
    <w:rPr>
      <w:rFonts w:ascii="Times New Roman" w:hAnsi="Times New Roman"/>
    </w:rPr>
  </w:style>
  <w:style w:type="paragraph" w:customStyle="1" w:styleId="inset-left-componentel">
    <w:name w:val="inset-left-component__el"/>
    <w:basedOn w:val="Normal"/>
    <w:rsid w:val="004470B3"/>
    <w:pPr>
      <w:spacing w:before="100" w:beforeAutospacing="1" w:after="100" w:afterAutospacing="1"/>
    </w:pPr>
    <w:rPr>
      <w:rFonts w:ascii="Times New Roman" w:hAnsi="Times New Roman"/>
    </w:rPr>
  </w:style>
  <w:style w:type="paragraph" w:customStyle="1" w:styleId="paywall">
    <w:name w:val="paywall"/>
    <w:basedOn w:val="Normal"/>
    <w:rsid w:val="004470B3"/>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4470B3"/>
  </w:style>
  <w:style w:type="character" w:customStyle="1" w:styleId="m-6900425920718346205gmail-styleunderline">
    <w:name w:val="m_-6900425920718346205gmail-styleunderline"/>
    <w:basedOn w:val="DefaultParagraphFont"/>
    <w:rsid w:val="004470B3"/>
  </w:style>
  <w:style w:type="character" w:customStyle="1" w:styleId="m-7132783935570312610gmail-style13ptbold">
    <w:name w:val="m_-7132783935570312610gmail-style13ptbold"/>
    <w:basedOn w:val="DefaultParagraphFont"/>
    <w:rsid w:val="004470B3"/>
  </w:style>
  <w:style w:type="character" w:customStyle="1" w:styleId="m-7132783935570312610gmail-styleunderline">
    <w:name w:val="m_-7132783935570312610gmail-styleunderline"/>
    <w:basedOn w:val="DefaultParagraphFont"/>
    <w:rsid w:val="004470B3"/>
  </w:style>
  <w:style w:type="character" w:customStyle="1" w:styleId="m-6981990450395113625gmail-style13ptbold">
    <w:name w:val="m_-6981990450395113625gmail-style13ptbold"/>
    <w:basedOn w:val="DefaultParagraphFont"/>
    <w:rsid w:val="004470B3"/>
  </w:style>
  <w:style w:type="character" w:customStyle="1" w:styleId="m-6981990450395113625gmail-styleunderline">
    <w:name w:val="m_-6981990450395113625gmail-styleunderline"/>
    <w:basedOn w:val="DefaultParagraphFont"/>
    <w:rsid w:val="004470B3"/>
  </w:style>
  <w:style w:type="character" w:customStyle="1" w:styleId="m3174821491603330868gmail-style13ptbold">
    <w:name w:val="m_3174821491603330868gmail-style13ptbold"/>
    <w:basedOn w:val="DefaultParagraphFont"/>
    <w:rsid w:val="004470B3"/>
  </w:style>
  <w:style w:type="character" w:customStyle="1" w:styleId="m3174821491603330868gmail-styleunderline">
    <w:name w:val="m_3174821491603330868gmail-styleunderline"/>
    <w:basedOn w:val="DefaultParagraphFont"/>
    <w:rsid w:val="004470B3"/>
  </w:style>
  <w:style w:type="character" w:customStyle="1" w:styleId="m-1346525051414388495gmail-style13ptbold">
    <w:name w:val="m_-1346525051414388495gmail-style13ptbold"/>
    <w:basedOn w:val="DefaultParagraphFont"/>
    <w:rsid w:val="004470B3"/>
  </w:style>
  <w:style w:type="character" w:customStyle="1" w:styleId="m-1346525051414388495gmail-styleunderline">
    <w:name w:val="m_-1346525051414388495gmail-styleunderline"/>
    <w:basedOn w:val="DefaultParagraphFont"/>
    <w:rsid w:val="004470B3"/>
  </w:style>
  <w:style w:type="character" w:customStyle="1" w:styleId="m-1841161667384407837gmail-style13ptbold">
    <w:name w:val="m_-1841161667384407837gmail-style13ptbold"/>
    <w:basedOn w:val="DefaultParagraphFont"/>
    <w:rsid w:val="004470B3"/>
  </w:style>
  <w:style w:type="character" w:customStyle="1" w:styleId="m-1841161667384407837gmail-styleunderline">
    <w:name w:val="m_-1841161667384407837gmail-styleunderline"/>
    <w:basedOn w:val="DefaultParagraphFont"/>
    <w:rsid w:val="004470B3"/>
  </w:style>
  <w:style w:type="character" w:customStyle="1" w:styleId="m-2090357458226654767gmail-style13ptbold">
    <w:name w:val="m_-2090357458226654767gmail-style13ptbold"/>
    <w:basedOn w:val="DefaultParagraphFont"/>
    <w:rsid w:val="004470B3"/>
  </w:style>
  <w:style w:type="character" w:customStyle="1" w:styleId="m-2090357458226654767gmail-styleunderline">
    <w:name w:val="m_-2090357458226654767gmail-styleunderline"/>
    <w:basedOn w:val="DefaultParagraphFont"/>
    <w:rsid w:val="004470B3"/>
  </w:style>
  <w:style w:type="character" w:customStyle="1" w:styleId="m-750723176661811423gmail-style13ptbold">
    <w:name w:val="m_-750723176661811423gmail-style13ptbold"/>
    <w:basedOn w:val="DefaultParagraphFont"/>
    <w:rsid w:val="004470B3"/>
  </w:style>
  <w:style w:type="character" w:customStyle="1" w:styleId="m-3856049602494806935gmail-style13ptbold">
    <w:name w:val="m_-3856049602494806935gmail-style13ptbold"/>
    <w:basedOn w:val="DefaultParagraphFont"/>
    <w:rsid w:val="004470B3"/>
  </w:style>
  <w:style w:type="character" w:customStyle="1" w:styleId="m-3856049602494806935gmail-styleunderline">
    <w:name w:val="m_-3856049602494806935gmail-styleunderline"/>
    <w:basedOn w:val="DefaultParagraphFont"/>
    <w:rsid w:val="004470B3"/>
  </w:style>
  <w:style w:type="paragraph" w:customStyle="1" w:styleId="removeTag">
    <w:name w:val="removeTag"/>
    <w:basedOn w:val="Normal"/>
    <w:link w:val="removeTagChar"/>
    <w:uiPriority w:val="4"/>
    <w:qFormat/>
    <w:rsid w:val="004470B3"/>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4470B3"/>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4470B3"/>
  </w:style>
  <w:style w:type="character" w:customStyle="1" w:styleId="m-2509213172314986545style13ptbold">
    <w:name w:val="m_-2509213172314986545style13ptbold"/>
    <w:basedOn w:val="DefaultParagraphFont"/>
    <w:rsid w:val="004470B3"/>
  </w:style>
  <w:style w:type="character" w:customStyle="1" w:styleId="m-2509213172314986545styleunderline">
    <w:name w:val="m_-2509213172314986545styleunderline"/>
    <w:basedOn w:val="DefaultParagraphFont"/>
    <w:rsid w:val="004470B3"/>
  </w:style>
  <w:style w:type="paragraph" w:customStyle="1" w:styleId="analyticpeg">
    <w:name w:val="analytic peg"/>
    <w:basedOn w:val="Heading4"/>
    <w:next w:val="Normal"/>
    <w:autoRedefine/>
    <w:uiPriority w:val="4"/>
    <w:qFormat/>
    <w:rsid w:val="004470B3"/>
    <w:rPr>
      <w:color w:val="C73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webSettings" Target="webSettings.xml"/><Relationship Id="rId10" Type="http://schemas.openxmlformats.org/officeDocument/2006/relationships/hyperlink" Target="https://www.theatlantic.com/ideas/archive/2020/04/why-china-ill-equipped-great-power-rivalry/609364/" TargetMode="External"/><Relationship Id="rId4" Type="http://schemas.openxmlformats.org/officeDocument/2006/relationships/settings" Target="settings.xml"/><Relationship Id="rId9" Type="http://schemas.openxmlformats.org/officeDocument/2006/relationships/hyperlink" Target="https://michiganallrise.org/resources/the-danger-of-judicial-activ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di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29</Pages>
  <Words>21345</Words>
  <Characters>121672</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Waghray</dc:creator>
  <cp:keywords>5.1.1</cp:keywords>
  <dc:description/>
  <cp:lastModifiedBy>Aadi Waghray</cp:lastModifiedBy>
  <cp:revision>3</cp:revision>
  <dcterms:created xsi:type="dcterms:W3CDTF">2021-09-17T17:42:00Z</dcterms:created>
  <dcterms:modified xsi:type="dcterms:W3CDTF">2021-09-17T21:24:00Z</dcterms:modified>
</cp:coreProperties>
</file>