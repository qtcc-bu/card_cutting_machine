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B8B32" w14:textId="77777777" w:rsidR="00FF519B" w:rsidRDefault="00FF519B" w:rsidP="00FF519B">
      <w:pPr>
        <w:pStyle w:val="Heading1"/>
      </w:pPr>
      <w:bookmarkStart w:id="0" w:name="_Hlk82790791"/>
      <w:r>
        <w:t>**1AC</w:t>
      </w:r>
    </w:p>
    <w:p w14:paraId="0EB7E5EB" w14:textId="77777777" w:rsidR="00FF519B" w:rsidRDefault="00FF519B" w:rsidP="00FF519B"/>
    <w:p w14:paraId="3FFC1973" w14:textId="77777777" w:rsidR="00FF519B" w:rsidRDefault="00FF519B" w:rsidP="00FF519B">
      <w:pPr>
        <w:pStyle w:val="Heading3"/>
      </w:pPr>
      <w:r>
        <w:lastRenderedPageBreak/>
        <w:t>Adv One</w:t>
      </w:r>
    </w:p>
    <w:p w14:paraId="456929A4" w14:textId="77777777" w:rsidR="00FF519B" w:rsidRDefault="00FF519B" w:rsidP="00FF519B"/>
    <w:p w14:paraId="6E6F62C0" w14:textId="77777777" w:rsidR="00FF519B" w:rsidRDefault="00FF519B" w:rsidP="00FF519B">
      <w:pPr>
        <w:pStyle w:val="Heading4"/>
      </w:pPr>
      <w:r>
        <w:t>Advantage One is Federalism</w:t>
      </w:r>
    </w:p>
    <w:p w14:paraId="422C485A" w14:textId="77777777" w:rsidR="00FF519B" w:rsidRDefault="00FF519B" w:rsidP="00FF519B"/>
    <w:p w14:paraId="37E06E0D" w14:textId="77777777" w:rsidR="00FF519B" w:rsidRDefault="00FF519B" w:rsidP="00FF519B">
      <w:pPr>
        <w:pStyle w:val="Heading4"/>
      </w:pPr>
      <w:r>
        <w:t xml:space="preserve">The status quo upholds “Parker immunity” – a doctrine that doesn’t account for interstate spillovers. </w:t>
      </w:r>
    </w:p>
    <w:p w14:paraId="37EABBE5" w14:textId="77777777" w:rsidR="00FF519B" w:rsidRPr="00734807" w:rsidRDefault="00FF519B" w:rsidP="00FF519B">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43370B7F" w14:textId="77777777" w:rsidR="00FF519B" w:rsidRPr="00237D68" w:rsidRDefault="00FF519B" w:rsidP="00FF519B">
      <w:pPr>
        <w:rPr>
          <w:rStyle w:val="Emphasis"/>
        </w:rPr>
      </w:pPr>
      <w:r w:rsidRPr="00237D68">
        <w:rPr>
          <w:rStyle w:val="Emphasis"/>
        </w:rPr>
        <w:t>The FTC’s State Action Report</w:t>
      </w:r>
    </w:p>
    <w:p w14:paraId="31C0CFAB" w14:textId="77777777" w:rsidR="00FF519B" w:rsidRPr="00237D68" w:rsidRDefault="00FF519B" w:rsidP="00FF519B">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w:t>
      </w:r>
      <w:r w:rsidRPr="00A63C2F">
        <w:rPr>
          <w:sz w:val="16"/>
        </w:rPr>
        <w:t xml:space="preserve">2001, </w:t>
      </w:r>
      <w:r w:rsidRPr="00A63C2F">
        <w:rPr>
          <w:rStyle w:val="StyleUnderline"/>
        </w:rPr>
        <w:t>the</w:t>
      </w:r>
      <w:r w:rsidRPr="00927042">
        <w:rPr>
          <w:rStyle w:val="StyleUnderline"/>
        </w:rPr>
        <w:t xml:space="preserve"> </w:t>
      </w:r>
      <w:r w:rsidRPr="00A63C2F">
        <w:rPr>
          <w:rStyle w:val="StyleUnderline"/>
        </w:rPr>
        <w:t>FTC established a State Action Task Force</w:t>
      </w:r>
      <w:r w:rsidRPr="00A63C2F">
        <w:rPr>
          <w:sz w:val="16"/>
        </w:rPr>
        <w:t xml:space="preserve">, </w:t>
      </w:r>
      <w:r w:rsidRPr="00A63C2F">
        <w:rPr>
          <w:rStyle w:val="StyleUnderline"/>
        </w:rPr>
        <w:t>which</w:t>
      </w:r>
      <w:r w:rsidRPr="00A63C2F">
        <w:rPr>
          <w:sz w:val="16"/>
        </w:rPr>
        <w:t xml:space="preserve"> issued a </w:t>
      </w:r>
      <w:r w:rsidRPr="00A63C2F">
        <w:rPr>
          <w:rStyle w:val="StyleUnderline"/>
        </w:rPr>
        <w:t>Report</w:t>
      </w:r>
      <w:r w:rsidRPr="00A63C2F">
        <w:rPr>
          <w:sz w:val="16"/>
        </w:rPr>
        <w:t xml:space="preserve"> two years later that analyzed the current state of the law, identified areas of concern, and recommended clarifications to the law.28 The Report </w:t>
      </w:r>
      <w:r w:rsidRPr="00A63C2F">
        <w:rPr>
          <w:rStyle w:val="StyleUnderline"/>
        </w:rPr>
        <w:t>observed</w:t>
      </w:r>
      <w:r w:rsidRPr="00A63C2F">
        <w:rPr>
          <w:sz w:val="16"/>
        </w:rPr>
        <w:t xml:space="preserve"> that </w:t>
      </w:r>
      <w:r w:rsidRPr="00A63C2F">
        <w:rPr>
          <w:rStyle w:val="StyleUnderline"/>
        </w:rPr>
        <w:t xml:space="preserve">the scope of the state action 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4CEBA65E" w14:textId="77777777" w:rsidR="00FF519B" w:rsidRPr="00932D7A" w:rsidRDefault="00FF519B" w:rsidP="00FF519B">
      <w:pPr>
        <w:rPr>
          <w:sz w:val="16"/>
          <w:szCs w:val="16"/>
        </w:rPr>
      </w:pPr>
      <w:r w:rsidRPr="00932D7A">
        <w:rPr>
          <w:sz w:val="16"/>
          <w:szCs w:val="16"/>
        </w:rPr>
        <w:t xml:space="preserve">The report identified </w:t>
      </w:r>
      <w:proofErr w:type="gramStart"/>
      <w:r w:rsidRPr="00932D7A">
        <w:rPr>
          <w:sz w:val="16"/>
          <w:szCs w:val="16"/>
        </w:rPr>
        <w:t>a number of</w:t>
      </w:r>
      <w:proofErr w:type="gramEnd"/>
      <w:r w:rsidRPr="00932D7A">
        <w:rPr>
          <w:sz w:val="16"/>
          <w:szCs w:val="16"/>
        </w:rPr>
        <w:t xml:space="preserve"> specific concerns with the way in which some lower courts had applied the state action doctrine. Chief among these was a persistent weakening of the clear articulation and active supervision requirements. </w:t>
      </w:r>
      <w:proofErr w:type="gramStart"/>
      <w:r w:rsidRPr="00932D7A">
        <w:rPr>
          <w:sz w:val="16"/>
          <w:szCs w:val="16"/>
        </w:rPr>
        <w:t>In particular, some</w:t>
      </w:r>
      <w:proofErr w:type="gramEnd"/>
      <w:r w:rsidRPr="00932D7A">
        <w:rPr>
          <w:sz w:val="16"/>
          <w:szCs w:val="16"/>
        </w:rPr>
        <w:t xml:space="preserve"> courts had found that a legislative grant of general corporate powers satisfied the clear articulation requirement. Although the exercise of these powers in the private sector had no </w:t>
      </w:r>
      <w:proofErr w:type="gramStart"/>
      <w:r w:rsidRPr="00932D7A">
        <w:rPr>
          <w:sz w:val="16"/>
          <w:szCs w:val="16"/>
        </w:rPr>
        <w:t>particular antitrust</w:t>
      </w:r>
      <w:proofErr w:type="gramEnd"/>
      <w:r w:rsidRPr="00932D7A">
        <w:rPr>
          <w:sz w:val="16"/>
          <w:szCs w:val="16"/>
        </w:rPr>
        <w:t xml:space="preserve"> significance, some courts had reached the opposite conclusion when the powers were granted through legislation.</w:t>
      </w:r>
    </w:p>
    <w:p w14:paraId="075A366C" w14:textId="77777777" w:rsidR="00FF519B" w:rsidRPr="00932D7A" w:rsidRDefault="00FF519B" w:rsidP="00FF519B">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2AE691A5" w14:textId="77777777" w:rsidR="00FF519B" w:rsidRPr="00237D68" w:rsidRDefault="00FF519B" w:rsidP="00FF519B">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w:t>
      </w:r>
      <w:proofErr w:type="gramStart"/>
      <w:r w:rsidRPr="00237D68">
        <w:rPr>
          <w:sz w:val="16"/>
        </w:rPr>
        <w:t>despite the fact that</w:t>
      </w:r>
      <w:proofErr w:type="gramEnd"/>
      <w:r w:rsidRPr="00237D68">
        <w:rPr>
          <w:sz w:val="16"/>
        </w:rPr>
        <w:t xml:space="preserve"> municipalities were increasingly engaging in business on a for-profit basis, while simultaneously using their law-making power to block competitive challenges. </w:t>
      </w:r>
    </w:p>
    <w:p w14:paraId="6A6E3A8F" w14:textId="77777777" w:rsidR="00FF519B" w:rsidRDefault="00FF519B" w:rsidP="00FF519B"/>
    <w:p w14:paraId="21C97510" w14:textId="77777777" w:rsidR="00FF519B" w:rsidRPr="00237D68" w:rsidRDefault="00FF519B" w:rsidP="00FF519B"/>
    <w:p w14:paraId="489CBCFB" w14:textId="77777777" w:rsidR="00FF519B" w:rsidRPr="009E12E0" w:rsidRDefault="00FF519B" w:rsidP="00FF519B">
      <w:pPr>
        <w:pStyle w:val="Heading4"/>
      </w:pPr>
      <w:r>
        <w:t xml:space="preserve">Our </w:t>
      </w:r>
      <w:proofErr w:type="spellStart"/>
      <w:r>
        <w:t>arg</w:t>
      </w:r>
      <w:proofErr w:type="spellEnd"/>
      <w:r>
        <w:t xml:space="preserve"> is not “State’s Rights are categorically good”. Rather, failing to account for out-of-State externalities means State reforms seem better than they truly are. Limiting Parker is key. </w:t>
      </w:r>
    </w:p>
    <w:p w14:paraId="400ABEAD" w14:textId="77777777" w:rsidR="00FF519B" w:rsidRPr="0081600C" w:rsidRDefault="00FF519B" w:rsidP="00FF519B">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7741D659" w14:textId="77777777" w:rsidR="00FF519B" w:rsidRPr="00C62B2B" w:rsidRDefault="00FF519B" w:rsidP="00FF519B">
      <w:pPr>
        <w:rPr>
          <w:sz w:val="16"/>
        </w:rPr>
      </w:pPr>
      <w:r w:rsidRPr="00C62B2B">
        <w:rPr>
          <w:sz w:val="16"/>
        </w:rPr>
        <w:t>III. DOCTRINAL CRITICISM</w:t>
      </w:r>
    </w:p>
    <w:p w14:paraId="33C91CED" w14:textId="77777777" w:rsidR="00FF519B" w:rsidRPr="00C62B2B" w:rsidRDefault="00FF519B" w:rsidP="00FF519B">
      <w:pPr>
        <w:rPr>
          <w:sz w:val="16"/>
        </w:rPr>
      </w:pPr>
      <w:r w:rsidRPr="00C62B2B">
        <w:rPr>
          <w:sz w:val="16"/>
        </w:rPr>
        <w:lastRenderedPageBreak/>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45678F08" w14:textId="77777777" w:rsidR="00FF519B" w:rsidRPr="00C62B2B" w:rsidRDefault="00FF519B" w:rsidP="00FF519B">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30E70511" w14:textId="77777777" w:rsidR="00FF519B" w:rsidRPr="00FF519B" w:rsidRDefault="00FF519B" w:rsidP="00FF519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w:t>
      </w:r>
      <w:r w:rsidRPr="00FF519B">
        <w:rPr>
          <w:sz w:val="16"/>
        </w:rPr>
        <w:t>72</w:t>
      </w:r>
    </w:p>
    <w:p w14:paraId="29BA2AE1" w14:textId="77777777" w:rsidR="00FF519B" w:rsidRPr="00C62B2B" w:rsidRDefault="00FF519B" w:rsidP="00FF519B">
      <w:pPr>
        <w:rPr>
          <w:sz w:val="16"/>
        </w:rPr>
      </w:pPr>
      <w:r w:rsidRPr="00FF519B">
        <w:rPr>
          <w:rStyle w:val="StyleUnderline"/>
        </w:rPr>
        <w:t xml:space="preserve">The U.S. Constitution embodies a system of </w:t>
      </w:r>
      <w:r w:rsidRPr="00FF519B">
        <w:rPr>
          <w:rStyle w:val="Emphasis"/>
        </w:rPr>
        <w:t>federalism</w:t>
      </w:r>
      <w:r w:rsidRPr="00FF519B">
        <w:rPr>
          <w:sz w:val="16"/>
        </w:rPr>
        <w:t xml:space="preserve"> </w:t>
      </w:r>
      <w:r w:rsidRPr="00FF519B">
        <w:rPr>
          <w:rStyle w:val="StyleUnderline"/>
        </w:rPr>
        <w:t>where the federal government is sovereign in some respects, and the several states are sovereign in others.</w:t>
      </w:r>
      <w:r w:rsidRPr="00FF519B">
        <w:rPr>
          <w:sz w:val="16"/>
        </w:rPr>
        <w:t xml:space="preserve">73 </w:t>
      </w:r>
      <w:r w:rsidRPr="00FF519B">
        <w:rPr>
          <w:rStyle w:val="StyleUnderline"/>
        </w:rPr>
        <w:t>This system of</w:t>
      </w:r>
      <w:r w:rsidRPr="00932D7A">
        <w:rPr>
          <w:rStyle w:val="StyleUnderline"/>
        </w:rPr>
        <w:t xml:space="preserve">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660BBB13" w14:textId="77777777" w:rsidR="00FF519B" w:rsidRPr="00C62B2B" w:rsidRDefault="00FF519B" w:rsidP="00FF519B">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w:t>
      </w:r>
      <w:proofErr w:type="gramStart"/>
      <w:r w:rsidRPr="000A1E03">
        <w:rPr>
          <w:sz w:val="16"/>
        </w:rPr>
        <w:t xml:space="preserve">nation as a whole, </w:t>
      </w:r>
      <w:r w:rsidRPr="000A1E03">
        <w:rPr>
          <w:rStyle w:val="StyleUnderline"/>
        </w:rPr>
        <w:t>solely</w:t>
      </w:r>
      <w:proofErr w:type="gramEnd"/>
      <w:r w:rsidRPr="000A1E03">
        <w:rPr>
          <w:sz w:val="16"/>
        </w:rPr>
        <w:t xml:space="preserve"> </w:t>
      </w:r>
      <w:r w:rsidRPr="000A1E03">
        <w:rPr>
          <w:rStyle w:val="StyleUnderline"/>
        </w:rPr>
        <w:t>for the purpose of furthering</w:t>
      </w:r>
      <w:r w:rsidRPr="000A1E03">
        <w:rPr>
          <w:sz w:val="16"/>
        </w:rPr>
        <w:t xml:space="preserve"> its own </w:t>
      </w:r>
      <w:r w:rsidRPr="000A1E03">
        <w:rPr>
          <w:rStyle w:val="Emphasis"/>
        </w:rPr>
        <w:t>intrastate policy interest</w:t>
      </w:r>
      <w:r w:rsidRPr="000A1E03">
        <w:rPr>
          <w:rStyle w:val="StyleUnderline"/>
        </w:rPr>
        <w:t>s</w:t>
      </w:r>
      <w:r w:rsidRPr="000A1E03">
        <w:rPr>
          <w:sz w:val="16"/>
        </w:rPr>
        <w:t>. McCulloch v. Maryland illustrates the Court’s wariness of self-serving state action.78 In McCulloch, Chief Justice Marshall held that states may not tax the national bank, as they</w:t>
      </w:r>
      <w:r w:rsidRPr="00C62B2B">
        <w:rPr>
          <w:sz w:val="16"/>
        </w:rPr>
        <w:t xml:space="preserve">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B14B0BA" w14:textId="77777777" w:rsidR="00FF519B" w:rsidRPr="00FF519B" w:rsidRDefault="00FF519B" w:rsidP="00FF519B">
      <w:pPr>
        <w:rPr>
          <w:sz w:val="16"/>
        </w:rPr>
      </w:pPr>
      <w:r w:rsidRPr="00FF519B">
        <w:rPr>
          <w:sz w:val="16"/>
        </w:rPr>
        <w:t>IV. PROPOSED SOLUTIONS</w:t>
      </w:r>
    </w:p>
    <w:p w14:paraId="13CCADD5" w14:textId="77777777" w:rsidR="00FF519B" w:rsidRPr="00C62B2B" w:rsidRDefault="00FF519B" w:rsidP="00FF519B">
      <w:pPr>
        <w:rPr>
          <w:sz w:val="16"/>
        </w:rPr>
      </w:pPr>
      <w:r w:rsidRPr="00FF519B">
        <w:rPr>
          <w:sz w:val="16"/>
        </w:rPr>
        <w:lastRenderedPageBreak/>
        <w:t xml:space="preserve">The Sherman Act, and specifically </w:t>
      </w:r>
      <w:r w:rsidRPr="00FF519B">
        <w:rPr>
          <w:rStyle w:val="StyleUnderline"/>
        </w:rPr>
        <w:t xml:space="preserve">Parker immunity, should be interpreted </w:t>
      </w:r>
      <w:proofErr w:type="gramStart"/>
      <w:r w:rsidRPr="00FF519B">
        <w:rPr>
          <w:rStyle w:val="StyleUnderline"/>
        </w:rPr>
        <w:t>in light of</w:t>
      </w:r>
      <w:proofErr w:type="gramEnd"/>
      <w:r w:rsidRPr="00FF519B">
        <w:rPr>
          <w:rStyle w:val="StyleUnderline"/>
        </w:rPr>
        <w:t xml:space="preserve"> the above concerns.</w:t>
      </w:r>
      <w:r w:rsidRPr="00FF519B">
        <w:rPr>
          <w:sz w:val="16"/>
        </w:rPr>
        <w:t xml:space="preserve"> After all, the Sherman Act is the standard-bearer for the U.S. free market system, and so our interpretation of it should evolve with our understanding of constitutional principles and</w:t>
      </w:r>
      <w:r w:rsidRPr="00C62B2B">
        <w:rPr>
          <w:sz w:val="16"/>
        </w:rPr>
        <w:t xml:space="preserve"> economic conditions.82 Justice Burger’s concurrence in City of Lafayette elaborates on this point:</w:t>
      </w:r>
    </w:p>
    <w:p w14:paraId="2E358B56" w14:textId="77777777" w:rsidR="00FF519B" w:rsidRPr="00C62B2B" w:rsidRDefault="00FF519B" w:rsidP="00FF519B">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572F3C9B" w14:textId="77777777" w:rsidR="00FF519B" w:rsidRDefault="00FF519B" w:rsidP="00FF519B">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4A34E265" w14:textId="77777777" w:rsidR="00FF519B" w:rsidRDefault="00FF519B" w:rsidP="00FF519B"/>
    <w:p w14:paraId="69DE1F98" w14:textId="77777777" w:rsidR="00FF519B" w:rsidRPr="006E5B88" w:rsidRDefault="00FF519B" w:rsidP="00FF519B">
      <w:pPr>
        <w:pStyle w:val="Heading4"/>
      </w:pPr>
      <w:r>
        <w:t xml:space="preserve">Well-crafted models are ideal – but the iterative learning process is only </w:t>
      </w:r>
      <w:r w:rsidRPr="001021B5">
        <w:rPr>
          <w:i/>
          <w:u w:val="single"/>
        </w:rPr>
        <w:t>accurate</w:t>
      </w:r>
      <w:r>
        <w:t xml:space="preserve"> if costs are internalized</w:t>
      </w:r>
    </w:p>
    <w:p w14:paraId="096F016F" w14:textId="77777777" w:rsidR="00FF519B" w:rsidRPr="006E5B88" w:rsidRDefault="00FF519B" w:rsidP="00FF519B">
      <w:r w:rsidRPr="002903A9">
        <w:rPr>
          <w:rStyle w:val="Style13ptBold"/>
        </w:rPr>
        <w:t>Adler 12</w:t>
      </w:r>
      <w:r>
        <w:t xml:space="preserve"> [Jonathan, John </w:t>
      </w:r>
      <w:proofErr w:type="spellStart"/>
      <w:r>
        <w:t>Verheij</w:t>
      </w:r>
      <w:proofErr w:type="spellEnd"/>
      <w:r>
        <w:t xml:space="preserve"> Memorial Professor of Law and Director of the Center for </w:t>
      </w:r>
      <w:proofErr w:type="spellStart"/>
      <w:r>
        <w:t>Busi</w:t>
      </w:r>
      <w:proofErr w:type="spellEnd"/>
      <w:r>
        <w:t>‐ ness Law &amp; Regulation, Case Western Reserve University School of Law, “INTERSTATE COMPETITION AND THE RACE TO THE TOP,” March 2, www.harvard-jlpp.com/wp-content/uploads/2013/.../35_1_89_Adler.pdf]</w:t>
      </w:r>
    </w:p>
    <w:p w14:paraId="0296B26E" w14:textId="77777777" w:rsidR="00FF519B" w:rsidRPr="00365232" w:rsidRDefault="00FF519B" w:rsidP="00FF519B">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w:t>
      </w:r>
      <w:proofErr w:type="spellStart"/>
      <w:r w:rsidRPr="00365232">
        <w:rPr>
          <w:sz w:val="16"/>
        </w:rPr>
        <w:t>each others’</w:t>
      </w:r>
      <w:proofErr w:type="spellEnd"/>
      <w:r w:rsidRPr="00365232">
        <w:rPr>
          <w:sz w:val="16"/>
        </w:rPr>
        <w:t xml:space="preserve">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6A47D4CA" w14:textId="77777777" w:rsidR="00FF519B" w:rsidRPr="00365232" w:rsidRDefault="00FF519B" w:rsidP="00FF519B">
      <w:pPr>
        <w:rPr>
          <w:sz w:val="16"/>
        </w:rPr>
      </w:pPr>
      <w:r w:rsidRPr="00365232">
        <w:rPr>
          <w:sz w:val="16"/>
        </w:rPr>
        <w:t xml:space="preserve">Allowing </w:t>
      </w:r>
      <w:r w:rsidRPr="00DD7235">
        <w:rPr>
          <w:rStyle w:val="StyleUnderline"/>
        </w:rPr>
        <w:t>state‐level experimentation</w:t>
      </w:r>
      <w:r w:rsidRPr="00365232">
        <w:rPr>
          <w:sz w:val="16"/>
        </w:rPr>
        <w:t xml:space="preserve"> </w:t>
      </w:r>
      <w:r w:rsidRPr="00FF519B">
        <w:rPr>
          <w:sz w:val="16"/>
        </w:rPr>
        <w:t xml:space="preserve">also </w:t>
      </w:r>
      <w:r w:rsidRPr="00FF519B">
        <w:rPr>
          <w:rStyle w:val="StyleUnderline"/>
        </w:rPr>
        <w:t>reduces th</w:t>
      </w:r>
      <w:r w:rsidRPr="00DD7235">
        <w:rPr>
          <w:rStyle w:val="StyleUnderline"/>
        </w:rPr>
        <w:t>e risks of policy failures</w:t>
      </w:r>
      <w:r w:rsidRPr="00365232">
        <w:rPr>
          <w:sz w:val="16"/>
        </w:rPr>
        <w:t xml:space="preserve">. </w:t>
      </w:r>
      <w:r w:rsidRPr="006E5B88">
        <w:rPr>
          <w:rStyle w:val="StyleUnderline"/>
        </w:rPr>
        <w:t>When states try different things</w:t>
      </w:r>
      <w:r w:rsidRPr="00365232">
        <w:rPr>
          <w:sz w:val="16"/>
        </w:rPr>
        <w:t xml:space="preserve">, </w:t>
      </w:r>
      <w:proofErr w:type="gramStart"/>
      <w:r w:rsidRPr="006E5B88">
        <w:rPr>
          <w:rStyle w:val="StyleUnderline"/>
        </w:rPr>
        <w:t>all</w:t>
      </w:r>
      <w:r w:rsidRPr="00365232">
        <w:rPr>
          <w:sz w:val="16"/>
        </w:rPr>
        <w:t xml:space="preserve"> of</w:t>
      </w:r>
      <w:proofErr w:type="gramEnd"/>
      <w:r w:rsidRPr="00365232">
        <w:rPr>
          <w:sz w:val="16"/>
        </w:rPr>
        <w:t xml:space="preserve"> the proverbial </w:t>
      </w:r>
      <w:r w:rsidRPr="006E5B88">
        <w:rPr>
          <w:rStyle w:val="StyleUnderline"/>
        </w:rPr>
        <w:t>eggs are not in a single</w:t>
      </w:r>
      <w:r w:rsidRPr="00365232">
        <w:rPr>
          <w:sz w:val="16"/>
        </w:rPr>
        <w:t xml:space="preserve"> </w:t>
      </w:r>
      <w:r w:rsidRPr="00FF519B">
        <w:rPr>
          <w:rStyle w:val="StyleUnderline"/>
        </w:rPr>
        <w:t>basket</w:t>
      </w:r>
      <w:r w:rsidRPr="00FF519B">
        <w:rPr>
          <w:sz w:val="16"/>
        </w:rPr>
        <w:t xml:space="preserve">. </w:t>
      </w:r>
      <w:r w:rsidRPr="00FF519B">
        <w:rPr>
          <w:rStyle w:val="StyleUnderline"/>
        </w:rPr>
        <w:t>If the policy succeeds</w:t>
      </w:r>
      <w:r w:rsidRPr="00FF519B">
        <w:rPr>
          <w:sz w:val="16"/>
        </w:rPr>
        <w:t xml:space="preserve">, </w:t>
      </w:r>
      <w:r w:rsidRPr="00FF519B">
        <w:rPr>
          <w:rStyle w:val="StyleUnderline"/>
        </w:rPr>
        <w:t>other states</w:t>
      </w:r>
      <w:r w:rsidRPr="00FF519B">
        <w:rPr>
          <w:sz w:val="16"/>
        </w:rPr>
        <w:t xml:space="preserve"> retain the ability to </w:t>
      </w:r>
      <w:r w:rsidRPr="00FF519B">
        <w:rPr>
          <w:rStyle w:val="StyleUnderline"/>
        </w:rPr>
        <w:t>follow suit</w:t>
      </w:r>
      <w:r w:rsidRPr="00FF519B">
        <w:rPr>
          <w:sz w:val="16"/>
        </w:rPr>
        <w:t xml:space="preserve"> (as does the federal government, which has often modeled federal measures on successful state initiatives).33 </w:t>
      </w:r>
      <w:r w:rsidRPr="00FF519B">
        <w:rPr>
          <w:rStyle w:val="StyleUnderline"/>
        </w:rPr>
        <w:t>If the policy fails</w:t>
      </w:r>
      <w:r w:rsidRPr="00FF519B">
        <w:rPr>
          <w:sz w:val="16"/>
        </w:rPr>
        <w:t xml:space="preserve">, however, only one jurisdiction must undo it, and </w:t>
      </w:r>
      <w:r w:rsidRPr="00FF519B">
        <w:rPr>
          <w:rStyle w:val="StyleUnderline"/>
        </w:rPr>
        <w:t>others can learn to avoid such mistakes</w:t>
      </w:r>
      <w:r w:rsidRPr="00FF519B">
        <w:rPr>
          <w:sz w:val="16"/>
        </w:rPr>
        <w:t>. This discovery process can be slow and messy, but the federal alternative—as it exists in practice—is no better.</w:t>
      </w:r>
      <w:r w:rsidRPr="00365232">
        <w:rPr>
          <w:sz w:val="16"/>
        </w:rPr>
        <w:t xml:space="preserve">  </w:t>
      </w:r>
    </w:p>
    <w:p w14:paraId="60BB3761" w14:textId="77777777" w:rsidR="00FF519B" w:rsidRPr="00365232" w:rsidRDefault="00FF519B" w:rsidP="00FF519B">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 xml:space="preserve">but in some </w:t>
      </w:r>
      <w:proofErr w:type="gramStart"/>
      <w:r w:rsidRPr="00932D7A">
        <w:rPr>
          <w:rStyle w:val="Emphasis"/>
        </w:rPr>
        <w:t>instances</w:t>
      </w:r>
      <w:proofErr w:type="gramEnd"/>
      <w:r w:rsidRPr="00932D7A">
        <w:rPr>
          <w:sz w:val="16"/>
        </w:rPr>
        <w:t xml:space="preserve"> </w:t>
      </w:r>
      <w:r w:rsidRPr="00932D7A">
        <w:rPr>
          <w:rStyle w:val="StyleUnderline"/>
        </w:rPr>
        <w:t>there are</w:t>
      </w:r>
      <w:r w:rsidRPr="00932D7A">
        <w:rPr>
          <w:sz w:val="16"/>
        </w:rPr>
        <w:t xml:space="preserve"> </w:t>
      </w:r>
      <w:r w:rsidRPr="00932D7A">
        <w:rPr>
          <w:rStyle w:val="StyleUnderline"/>
        </w:rPr>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09486799" w14:textId="77777777" w:rsidR="00FF519B" w:rsidRPr="00365232" w:rsidRDefault="00FF519B" w:rsidP="00FF519B">
      <w:pPr>
        <w:rPr>
          <w:sz w:val="16"/>
        </w:rPr>
      </w:pPr>
      <w:r w:rsidRPr="00365232">
        <w:rPr>
          <w:sz w:val="16"/>
        </w:rPr>
        <w:lastRenderedPageBreak/>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proofErr w:type="spellStart"/>
      <w:r w:rsidRPr="002542D0">
        <w:rPr>
          <w:rStyle w:val="Emphasis"/>
          <w:highlight w:val="cyan"/>
        </w:rPr>
        <w:t>extraterritorialize</w:t>
      </w:r>
      <w:proofErr w:type="spellEnd"/>
      <w:r w:rsidRPr="002542D0">
        <w:rPr>
          <w:rStyle w:val="Emphasis"/>
          <w:highlight w:val="cyan"/>
        </w:rPr>
        <w:t xml:space="preserv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39BB0684" w14:textId="77777777" w:rsidR="00FF519B" w:rsidRPr="00C0176C" w:rsidRDefault="00FF519B" w:rsidP="00FF519B">
      <w:pPr>
        <w:pStyle w:val="Heading4"/>
      </w:pPr>
      <w:r>
        <w:t xml:space="preserve">Pricing-in State spillovers improves the data set that informs well-crafted actions. </w:t>
      </w:r>
    </w:p>
    <w:p w14:paraId="56F5B6B1" w14:textId="77777777" w:rsidR="00FF519B" w:rsidRPr="00C0176C" w:rsidRDefault="00FF519B" w:rsidP="00FF519B">
      <w:r w:rsidRPr="002903A9">
        <w:rPr>
          <w:rStyle w:val="Style13ptBold"/>
        </w:rPr>
        <w:t>Adler 12</w:t>
      </w:r>
      <w:r>
        <w:t xml:space="preserve"> [Jonathan, John </w:t>
      </w:r>
      <w:proofErr w:type="spellStart"/>
      <w:r>
        <w:t>Verheij</w:t>
      </w:r>
      <w:proofErr w:type="spellEnd"/>
      <w:r>
        <w:t xml:space="preserve"> Memorial Professor of Law and Director of the Center for </w:t>
      </w:r>
      <w:proofErr w:type="spellStart"/>
      <w:r>
        <w:t>Busi</w:t>
      </w:r>
      <w:proofErr w:type="spellEnd"/>
      <w:r>
        <w:t>‐ ness Law &amp; Regulation, Case Western Reserve University School of Law, “INTERSTATE COMPETITION AND THE RACE TO THE TOP,” March 2, www.harvard-jlpp.com/wp-content/uploads/2013/.../35_1_89_Adler.pdf]</w:t>
      </w:r>
    </w:p>
    <w:p w14:paraId="2B6E7BBE" w14:textId="77777777" w:rsidR="00FF519B" w:rsidRPr="00365232" w:rsidRDefault="00FF519B" w:rsidP="00FF519B">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488E00E3" w14:textId="77777777" w:rsidR="00FF519B" w:rsidRPr="00365232" w:rsidRDefault="00FF519B" w:rsidP="00FF519B">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w:t>
      </w:r>
      <w:proofErr w:type="spellStart"/>
      <w:r w:rsidRPr="00365232">
        <w:rPr>
          <w:sz w:val="16"/>
        </w:rPr>
        <w:t>theoreticaland</w:t>
      </w:r>
      <w:proofErr w:type="spellEnd"/>
      <w:r w:rsidRPr="00365232">
        <w:rPr>
          <w:sz w:val="16"/>
        </w:rPr>
        <w:t xml:space="preserve">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0AC4EEA4" w14:textId="77777777" w:rsidR="00FF519B" w:rsidRDefault="00FF519B" w:rsidP="00FF519B"/>
    <w:p w14:paraId="4003CBD1" w14:textId="77777777" w:rsidR="00FF519B" w:rsidRDefault="00FF519B" w:rsidP="00FF519B">
      <w:pPr>
        <w:pStyle w:val="Heading4"/>
      </w:pPr>
      <w:r>
        <w:t xml:space="preserve">With or without government, biological and synthetic tech is inevitable. Accurate data from state regulatory experiments avoids downsides and maximize benefits. </w:t>
      </w:r>
    </w:p>
    <w:p w14:paraId="6CAEDA47" w14:textId="77777777" w:rsidR="00FF519B" w:rsidRDefault="00FF519B" w:rsidP="00FF519B">
      <w:pPr>
        <w:rPr>
          <w:rStyle w:val="Style13ptBold"/>
        </w:rPr>
      </w:pPr>
      <w:r>
        <w:rPr>
          <w:rStyle w:val="Style13ptBold"/>
        </w:rPr>
        <w:t>McGinnis 11</w:t>
      </w:r>
    </w:p>
    <w:p w14:paraId="0AF8CF55" w14:textId="77777777" w:rsidR="00FF519B" w:rsidRDefault="00FF519B" w:rsidP="00FF519B">
      <w:r>
        <w:t xml:space="preserve">(John, George C. Dix Professor of Law, Northwestern Law School, “LAWS FOR LEARNING IN AN AGE OF ACCELERATION,” </w:t>
      </w:r>
      <w:hyperlink r:id="rId6" w:history="1">
        <w:r>
          <w:rPr>
            <w:rStyle w:val="Hyperlink"/>
          </w:rPr>
          <w:t>http://scholarship.law.wm.edu/cgi/viewcontent.cgi?article=3404&amp;context=wmlr</w:t>
        </w:r>
      </w:hyperlink>
      <w:r>
        <w:t>)</w:t>
      </w:r>
    </w:p>
    <w:p w14:paraId="063694F9" w14:textId="77777777" w:rsidR="00FF519B" w:rsidRPr="00365232" w:rsidRDefault="00FF519B" w:rsidP="00FF519B">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w:t>
      </w:r>
      <w:proofErr w:type="gramStart"/>
      <w:r w:rsidRPr="00365232">
        <w:rPr>
          <w:sz w:val="12"/>
        </w:rPr>
        <w:t>on the basis of</w:t>
      </w:r>
      <w:proofErr w:type="gramEnd"/>
      <w:r w:rsidRPr="00365232">
        <w:rPr>
          <w:sz w:val="12"/>
        </w:rPr>
        <w:t xml:space="preserve"> shared facts. In the long run, convergence on the facts can lead incrementally to more consensus on better policies. More credible </w:t>
      </w:r>
      <w:proofErr w:type="gramStart"/>
      <w:r w:rsidRPr="00365232">
        <w:rPr>
          <w:sz w:val="12"/>
        </w:rPr>
        <w:t>factual information</w:t>
      </w:r>
      <w:proofErr w:type="gramEnd"/>
      <w:r w:rsidRPr="00365232">
        <w:rPr>
          <w:sz w:val="12"/>
        </w:rPr>
        <w:t xml:space="preserve">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xml:space="preserve">. In the historical sweep of ideas, a </w:t>
      </w:r>
      <w:r w:rsidRPr="00365232">
        <w:rPr>
          <w:sz w:val="12"/>
        </w:rPr>
        <w:lastRenderedPageBreak/>
        <w:t xml:space="preserve">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w:t>
      </w:r>
      <w:proofErr w:type="gramStart"/>
      <w:r w:rsidRPr="00365232">
        <w:rPr>
          <w:sz w:val="12"/>
        </w:rPr>
        <w:t>actually deliver</w:t>
      </w:r>
      <w:proofErr w:type="gramEnd"/>
      <w:r w:rsidRPr="00365232">
        <w:rPr>
          <w:sz w:val="12"/>
        </w:rPr>
        <w:t xml:space="preserve">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w:t>
      </w:r>
      <w:r w:rsidRPr="000A1E03">
        <w:rPr>
          <w:rStyle w:val="StyleUnderline"/>
        </w:rPr>
        <w:t>and reap the benefits inherent</w:t>
      </w:r>
      <w:r w:rsidRPr="00365232">
        <w:rPr>
          <w:rStyle w:val="StyleUnderline"/>
        </w:rPr>
        <w:t xml:space="preserve">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sidRPr="00365232">
        <w:rPr>
          <w:sz w:val="12"/>
        </w:rPr>
        <w:t>on the basis of</w:t>
      </w:r>
      <w:proofErr w:type="gramEnd"/>
      <w:r w:rsidRPr="00365232">
        <w:rPr>
          <w:sz w:val="12"/>
        </w:rPr>
        <w:t xml:space="preserve">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sidRPr="00365232">
        <w:rPr>
          <w:sz w:val="12"/>
        </w:rPr>
        <w:t>in the near future</w:t>
      </w:r>
      <w:proofErr w:type="gramEnd"/>
      <w:r w:rsidRPr="00365232">
        <w:rPr>
          <w:sz w:val="12"/>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w:t>
      </w:r>
      <w:r w:rsidRPr="00365232">
        <w:rPr>
          <w:sz w:val="12"/>
        </w:rPr>
        <w:lastRenderedPageBreak/>
        <w:t xml:space="preserve">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76FDC48F" w14:textId="77777777" w:rsidR="00FF519B" w:rsidRDefault="00FF519B" w:rsidP="00FF519B"/>
    <w:p w14:paraId="006A9352" w14:textId="77777777" w:rsidR="00FF519B" w:rsidRDefault="00FF519B" w:rsidP="00FF519B">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13A25D86" w14:textId="77777777" w:rsidR="00FF519B" w:rsidRPr="00164535" w:rsidRDefault="00FF519B" w:rsidP="00FF519B">
      <w:pPr>
        <w:rPr>
          <w:rStyle w:val="Style13ptBold"/>
        </w:rPr>
      </w:pPr>
      <w:r w:rsidRPr="00164535">
        <w:rPr>
          <w:rStyle w:val="Style13ptBold"/>
        </w:rPr>
        <w:t>Wilson ‘13</w:t>
      </w:r>
    </w:p>
    <w:p w14:paraId="56EAA204" w14:textId="77777777" w:rsidR="00FF519B" w:rsidRPr="00F60507" w:rsidRDefault="00FF519B" w:rsidP="00FF519B">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w:t>
      </w:r>
      <w:proofErr w:type="gramStart"/>
      <w:r w:rsidRPr="001021B5">
        <w:rPr>
          <w:sz w:val="18"/>
          <w:szCs w:val="18"/>
        </w:rPr>
        <w:t>*  holds</w:t>
      </w:r>
      <w:proofErr w:type="gramEnd"/>
      <w:r w:rsidRPr="001021B5">
        <w:rPr>
          <w:sz w:val="18"/>
          <w:szCs w:val="18"/>
        </w:rPr>
        <w:t xml:space="preserve">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w:t>
      </w:r>
      <w:proofErr w:type="spellStart"/>
      <w:r w:rsidRPr="001021B5">
        <w:rPr>
          <w:sz w:val="18"/>
          <w:szCs w:val="18"/>
        </w:rPr>
        <w:t>Envtl</w:t>
      </w:r>
      <w:proofErr w:type="spellEnd"/>
      <w:r w:rsidRPr="001021B5">
        <w:rPr>
          <w:sz w:val="18"/>
          <w:szCs w:val="18"/>
        </w:rPr>
        <w:t xml:space="preserve">. L.J. 307 – lexis; </w:t>
      </w:r>
      <w:proofErr w:type="spellStart"/>
      <w:r w:rsidRPr="001021B5">
        <w:rPr>
          <w:sz w:val="18"/>
          <w:szCs w:val="18"/>
        </w:rPr>
        <w:t>allrev</w:t>
      </w:r>
      <w:proofErr w:type="spellEnd"/>
      <w:r>
        <w:rPr>
          <w:sz w:val="18"/>
          <w:szCs w:val="18"/>
        </w:rPr>
        <w:t>)</w:t>
      </w:r>
    </w:p>
    <w:p w14:paraId="02564B9C" w14:textId="77777777" w:rsidR="00FF519B" w:rsidRPr="005F5843" w:rsidRDefault="00FF519B" w:rsidP="00FF519B">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w:t>
      </w:r>
      <w:proofErr w:type="gramStart"/>
      <w:r w:rsidRPr="005F5843">
        <w:rPr>
          <w:sz w:val="16"/>
        </w:rPr>
        <w:t>In</w:t>
      </w:r>
      <w:proofErr w:type="gramEnd"/>
      <w:r w:rsidRPr="005F5843">
        <w:rPr>
          <w:sz w:val="16"/>
        </w:rPr>
        <w:t xml:space="preserve">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w:t>
      </w:r>
      <w:proofErr w:type="gramStart"/>
      <w:r w:rsidRPr="005F5843">
        <w:rPr>
          <w:sz w:val="16"/>
        </w:rPr>
        <w:t>E. coli bacteria</w:t>
      </w:r>
      <w:proofErr w:type="gramEnd"/>
      <w:r w:rsidRPr="005F5843">
        <w:rPr>
          <w:sz w:val="16"/>
        </w:rPr>
        <w:t xml:space="preserve">.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w:t>
      </w:r>
      <w:proofErr w:type="gramStart"/>
      <w:r w:rsidRPr="005F5843">
        <w:rPr>
          <w:sz w:val="16"/>
        </w:rPr>
        <w:t>general public</w:t>
      </w:r>
      <w:proofErr w:type="gramEnd"/>
      <w:r w:rsidRPr="005F5843">
        <w:rPr>
          <w:sz w:val="16"/>
        </w:rPr>
        <w:t xml:space="preserve">. For example, massive databases of DNA sequences are available online from the Department of Energy Joint Genome Institute ("JGI") and the National Center for Biological Information's GenBank(R) database. n31 </w:t>
      </w:r>
      <w:proofErr w:type="gramStart"/>
      <w:r w:rsidRPr="005F5843">
        <w:rPr>
          <w:sz w:val="16"/>
        </w:rPr>
        <w:t>To</w:t>
      </w:r>
      <w:proofErr w:type="gramEnd"/>
      <w:r w:rsidRPr="005F5843">
        <w:rPr>
          <w:sz w:val="16"/>
        </w:rPr>
        <w:t xml:space="preserve"> materialize these DNA sequences, individuals can order custom genomes online for a few thousand dollars, which are "printed" from a DNA synthesis machine and shipped to </w:t>
      </w:r>
      <w:r w:rsidRPr="005F5843">
        <w:rPr>
          <w:sz w:val="16"/>
        </w:rPr>
        <w:lastRenderedPageBreak/>
        <w:t>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w:t>
      </w:r>
      <w:proofErr w:type="spellStart"/>
      <w:r w:rsidRPr="005F5843">
        <w:rPr>
          <w:sz w:val="16"/>
        </w:rPr>
        <w:t>BactoBlood</w:t>
      </w:r>
      <w:proofErr w:type="spellEnd"/>
      <w:r w:rsidRPr="005F5843">
        <w:rPr>
          <w:sz w:val="16"/>
        </w:rPr>
        <w:t xml:space="preserve">"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w:t>
      </w:r>
      <w:proofErr w:type="gramStart"/>
      <w:r w:rsidRPr="005F5843">
        <w:rPr>
          <w:sz w:val="16"/>
        </w:rPr>
        <w:t>is in contrast to</w:t>
      </w:r>
      <w:proofErr w:type="gramEnd"/>
      <w:r w:rsidRPr="005F5843">
        <w:rPr>
          <w:sz w:val="16"/>
        </w:rPr>
        <w:t xml:space="preserve">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w:t>
      </w:r>
      <w:proofErr w:type="gramStart"/>
      <w:r w:rsidRPr="005F5843">
        <w:rPr>
          <w:sz w:val="16"/>
        </w:rPr>
        <w:t>bacteria</w:t>
      </w:r>
      <w:proofErr w:type="gramEnd"/>
      <w:r w:rsidRPr="005F5843">
        <w:rPr>
          <w:sz w:val="16"/>
        </w:rPr>
        <w:t xml:space="preserve">, that had its own genes removed--that can run the synthetic DNA like a computer runs software. n41 </w:t>
      </w:r>
      <w:proofErr w:type="gramStart"/>
      <w:r w:rsidRPr="005F5843">
        <w:rPr>
          <w:sz w:val="16"/>
        </w:rPr>
        <w:t>And</w:t>
      </w:r>
      <w:proofErr w:type="gramEnd"/>
      <w:r w:rsidRPr="005F5843">
        <w:rPr>
          <w:sz w:val="16"/>
        </w:rPr>
        <w:t xml:space="preserve"> while the technology to create eukaryotic cells (i.e., "a cell with a nucleus, such as those found in animals, including human beings") is a long ways away, synthetic viruses and bacteria are just around the comer. n42 c. Benefits of bioengineering </w:t>
      </w:r>
      <w:proofErr w:type="spellStart"/>
      <w:r w:rsidRPr="005F5843">
        <w:rPr>
          <w:sz w:val="16"/>
        </w:rPr>
        <w:t>Bioengineering</w:t>
      </w:r>
      <w:proofErr w:type="spellEnd"/>
      <w:r w:rsidRPr="005F5843">
        <w:rPr>
          <w:sz w:val="16"/>
        </w:rPr>
        <w:t xml:space="preserve">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w:t>
      </w:r>
      <w:proofErr w:type="gramStart"/>
      <w:r w:rsidRPr="005F5843">
        <w:rPr>
          <w:sz w:val="16"/>
        </w:rPr>
        <w:t>CO[</w:t>
      </w:r>
      <w:proofErr w:type="gramEnd"/>
      <w:r w:rsidRPr="005F5843">
        <w:rPr>
          <w:sz w:val="16"/>
        </w:rPr>
        <w:t>2] emissions, and crops that do not require harmful tilling practices. n44 Forthcoming benefits to human health could be a new wave of ultra-effective drugs (</w:t>
      </w:r>
      <w:proofErr w:type="gramStart"/>
      <w:r w:rsidRPr="005F5843">
        <w:rPr>
          <w:sz w:val="16"/>
        </w:rPr>
        <w:t>e.g.</w:t>
      </w:r>
      <w:proofErr w:type="gramEnd"/>
      <w:r w:rsidRPr="005F5843">
        <w:rPr>
          <w:sz w:val="16"/>
        </w:rPr>
        <w:t xml:space="preserve">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w:t>
      </w:r>
      <w:proofErr w:type="gramStart"/>
      <w:r w:rsidRPr="005F5843">
        <w:rPr>
          <w:sz w:val="16"/>
        </w:rPr>
        <w:t>e.g.</w:t>
      </w:r>
      <w:proofErr w:type="gramEnd"/>
      <w:r w:rsidRPr="005F5843">
        <w:rPr>
          <w:sz w:val="16"/>
        </w:rPr>
        <w:t xml:space="preserve">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w:t>
      </w:r>
      <w:proofErr w:type="spellStart"/>
      <w:r w:rsidRPr="005F5843">
        <w:rPr>
          <w:sz w:val="16"/>
        </w:rPr>
        <w:t>i</w:t>
      </w:r>
      <w:proofErr w:type="spellEnd"/>
      <w:r w:rsidRPr="005F5843">
        <w:rPr>
          <w:sz w:val="16"/>
        </w:rPr>
        <w:t xml:space="preserve">. Risk of an accident </w:t>
      </w:r>
      <w:proofErr w:type="gramStart"/>
      <w:r w:rsidRPr="005F5843">
        <w:rPr>
          <w:rStyle w:val="StyleUnderline"/>
        </w:rPr>
        <w:t>The</w:t>
      </w:r>
      <w:proofErr w:type="gramEnd"/>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w:t>
      </w:r>
      <w:proofErr w:type="gramStart"/>
      <w:r w:rsidRPr="005F5843">
        <w:rPr>
          <w:sz w:val="16"/>
        </w:rPr>
        <w:t>The</w:t>
      </w:r>
      <w:proofErr w:type="gramEnd"/>
      <w:r w:rsidRPr="005F5843">
        <w:rPr>
          <w:sz w:val="16"/>
        </w:rPr>
        <w:t xml:space="preserve"> threat of an accidental release of a harmful organism recently sparked an unprecedented scientific </w:t>
      </w:r>
      <w:r w:rsidRPr="000A1E03">
        <w:rPr>
          <w:sz w:val="16"/>
        </w:rPr>
        <w:t xml:space="preserve">debate amongst policymakers, scientists, and the general public in reaction to the creation of an airborne strain of H5N1. n51 In September 2011, </w:t>
      </w:r>
      <w:r w:rsidRPr="000A1E03">
        <w:rPr>
          <w:rStyle w:val="Emphasis"/>
        </w:rPr>
        <w:t xml:space="preserve">Ron </w:t>
      </w:r>
      <w:proofErr w:type="spellStart"/>
      <w:r w:rsidRPr="000A1E03">
        <w:rPr>
          <w:rStyle w:val="Emphasis"/>
        </w:rPr>
        <w:t>Fouchier</w:t>
      </w:r>
      <w:proofErr w:type="spellEnd"/>
      <w:r w:rsidRPr="000A1E03">
        <w:rPr>
          <w:sz w:val="16"/>
        </w:rPr>
        <w:t xml:space="preserve">, </w:t>
      </w:r>
      <w:r w:rsidRPr="000A1E03">
        <w:rPr>
          <w:rStyle w:val="StyleUnderline"/>
        </w:rPr>
        <w:t>a scientist from the Netherlands, announced</w:t>
      </w:r>
      <w:r w:rsidRPr="000A1E03">
        <w:rPr>
          <w:sz w:val="16"/>
        </w:rPr>
        <w:t xml:space="preserve"> that he had genetically engineered the H5N1 virus--</w:t>
      </w:r>
      <w:r w:rsidRPr="000A1E03">
        <w:rPr>
          <w:rStyle w:val="StyleUnderline"/>
        </w:rPr>
        <w:t>his lab "</w:t>
      </w:r>
      <w:r w:rsidRPr="000A1E03">
        <w:rPr>
          <w:rStyle w:val="Emphasis"/>
        </w:rPr>
        <w:t>mutated the hell out of H5N1,"</w:t>
      </w:r>
      <w:r w:rsidRPr="000A1E03">
        <w:rPr>
          <w:sz w:val="16"/>
        </w:rPr>
        <w:t xml:space="preserve"> he professed--</w:t>
      </w:r>
      <w:r w:rsidRPr="000A1E03">
        <w:rPr>
          <w:rStyle w:val="StyleUnderline"/>
        </w:rPr>
        <w:t>to be</w:t>
      </w:r>
      <w:r w:rsidRPr="000A1E03">
        <w:rPr>
          <w:sz w:val="16"/>
        </w:rPr>
        <w:t xml:space="preserve">come </w:t>
      </w:r>
      <w:r w:rsidRPr="000A1E03">
        <w:rPr>
          <w:rStyle w:val="StyleUnderline"/>
        </w:rPr>
        <w:t>airborne</w:t>
      </w:r>
      <w:r w:rsidRPr="000A1E03">
        <w:rPr>
          <w:sz w:val="16"/>
        </w:rPr>
        <w:t xml:space="preserve">, which was tested on ferrets; </w:t>
      </w:r>
      <w:r w:rsidRPr="000A1E03">
        <w:rPr>
          <w:rStyle w:val="StyleUnderline"/>
        </w:rPr>
        <w:t>a laboratory at the University of Wisconsin-Mad</w:t>
      </w:r>
      <w:r w:rsidRPr="005F5843">
        <w:rPr>
          <w:rStyle w:val="StyleUnderline"/>
        </w:rPr>
        <w:t>ison similarly mutated the virus into a highly transmittable form</w:t>
      </w:r>
      <w:r w:rsidRPr="005F5843">
        <w:rPr>
          <w:sz w:val="16"/>
        </w:rPr>
        <w:t xml:space="preserve">. n52 </w:t>
      </w:r>
      <w:proofErr w:type="gramStart"/>
      <w:r w:rsidRPr="005F5843">
        <w:rPr>
          <w:rStyle w:val="StyleUnderline"/>
        </w:rPr>
        <w:t>The</w:t>
      </w:r>
      <w:proofErr w:type="gramEnd"/>
      <w:r w:rsidRPr="005F5843">
        <w:rPr>
          <w:rStyle w:val="StyleUnderline"/>
        </w:rPr>
        <w:t xml:space="preserv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w:t>
      </w:r>
      <w:proofErr w:type="gramStart"/>
      <w:r w:rsidRPr="005F5843">
        <w:rPr>
          <w:sz w:val="16"/>
        </w:rPr>
        <w:t>To</w:t>
      </w:r>
      <w:proofErr w:type="gramEnd"/>
      <w:r w:rsidRPr="005F5843">
        <w:rPr>
          <w:sz w:val="16"/>
        </w:rPr>
        <w:t xml:space="preserve">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0A1E03">
        <w:rPr>
          <w:rStyle w:val="StyleUnderline"/>
        </w:rPr>
        <w:t xml:space="preserve">from </w:t>
      </w:r>
      <w:r w:rsidRPr="000A1E03">
        <w:rPr>
          <w:sz w:val="16"/>
        </w:rPr>
        <w:t xml:space="preserve">a seasonal flu as virulent as a highly </w:t>
      </w:r>
      <w:r w:rsidRPr="000A1E03">
        <w:rPr>
          <w:rStyle w:val="StyleUnderline"/>
        </w:rPr>
        <w:t>transmittable</w:t>
      </w:r>
      <w:r w:rsidRPr="000A1E03">
        <w:rPr>
          <w:sz w:val="16"/>
        </w:rPr>
        <w:t xml:space="preserve"> form</w:t>
      </w:r>
      <w:r w:rsidRPr="005F5843">
        <w:rPr>
          <w:sz w:val="16"/>
        </w:rPr>
        <w:t xml:space="preserve"> of </w:t>
      </w:r>
      <w:r w:rsidRPr="000A1E03">
        <w:rPr>
          <w:rStyle w:val="StyleUnderline"/>
        </w:rPr>
        <w:t>H5N1</w:t>
      </w:r>
      <w:r w:rsidRPr="000A1E03">
        <w:rPr>
          <w:sz w:val="16"/>
        </w:rPr>
        <w:t>. n55</w:t>
      </w:r>
      <w:r w:rsidRPr="005F5843">
        <w:rPr>
          <w:sz w:val="16"/>
        </w:rPr>
        <w:t xml:space="preserve">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w:t>
      </w:r>
      <w:r w:rsidRPr="00FF519B">
        <w:rPr>
          <w:sz w:val="16"/>
        </w:rPr>
        <w:t xml:space="preserve">CDC or the USD Select Agent Program. n58 </w:t>
      </w:r>
      <w:proofErr w:type="gramStart"/>
      <w:r w:rsidRPr="00FF519B">
        <w:rPr>
          <w:sz w:val="16"/>
        </w:rPr>
        <w:t>The</w:t>
      </w:r>
      <w:proofErr w:type="gramEnd"/>
      <w:r w:rsidRPr="00FF519B">
        <w:rPr>
          <w:sz w:val="16"/>
        </w:rPr>
        <w:t xml:space="preserve"> same report also concluded that no single U.S. agency is responsible for tracking and assessing the risks of labs engaging in bioengineering. n59 </w:t>
      </w:r>
      <w:r w:rsidRPr="00FF519B">
        <w:rPr>
          <w:rStyle w:val="StyleUnderline"/>
        </w:rPr>
        <w:t>While some claim</w:t>
      </w:r>
      <w:r w:rsidRPr="00FF519B">
        <w:rPr>
          <w:sz w:val="16"/>
        </w:rPr>
        <w:t xml:space="preserve"> that </w:t>
      </w:r>
      <w:r w:rsidRPr="00FF519B">
        <w:rPr>
          <w:rStyle w:val="StyleUnderline"/>
        </w:rPr>
        <w:lastRenderedPageBreak/>
        <w:t xml:space="preserve">critics are </w:t>
      </w:r>
      <w:r w:rsidRPr="00FF519B">
        <w:rPr>
          <w:rStyle w:val="Emphasis"/>
        </w:rPr>
        <w:t>overreacting to the risk</w:t>
      </w:r>
      <w:r w:rsidRPr="00FF519B">
        <w:rPr>
          <w:sz w:val="16"/>
        </w:rPr>
        <w:t xml:space="preserve"> from this genetically engineered H5N1 virus, </w:t>
      </w:r>
      <w:r w:rsidRPr="00FF519B">
        <w:rPr>
          <w:rStyle w:val="Emphasis"/>
        </w:rPr>
        <w:t>there have been a series of accidental releases</w:t>
      </w:r>
      <w:r w:rsidRPr="00FF519B">
        <w:rPr>
          <w:sz w:val="16"/>
        </w:rPr>
        <w:t xml:space="preserve"> </w:t>
      </w:r>
      <w:r w:rsidRPr="00FF519B">
        <w:rPr>
          <w:rStyle w:val="StyleUnderline"/>
        </w:rPr>
        <w:t>of microbes from laboratories that demonstrate the risks of largely unregulated</w:t>
      </w:r>
      <w:r w:rsidRPr="00463BA6">
        <w:rPr>
          <w:rStyle w:val="StyleUnderline"/>
        </w:rPr>
        <w:t xml:space="preserve">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proofErr w:type="gramStart"/>
      <w:r w:rsidRPr="005F5843">
        <w:rPr>
          <w:sz w:val="16"/>
        </w:rPr>
        <w:t>Severe Acute Respiratory Syndrome</w:t>
      </w:r>
      <w:proofErr w:type="gramEnd"/>
      <w:r w:rsidRPr="005F5843">
        <w:rPr>
          <w:sz w:val="16"/>
        </w:rPr>
        <w:t xml:space="preserv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w:t>
      </w:r>
      <w:proofErr w:type="gramStart"/>
      <w:r w:rsidRPr="005F5843">
        <w:rPr>
          <w:sz w:val="16"/>
        </w:rPr>
        <w:t>In</w:t>
      </w:r>
      <w:proofErr w:type="gramEnd"/>
      <w:r w:rsidRPr="005F5843">
        <w:rPr>
          <w:sz w:val="16"/>
        </w:rPr>
        <w:t xml:space="preserve">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proofErr w:type="spellStart"/>
      <w:r w:rsidRPr="005F5843">
        <w:rPr>
          <w:rStyle w:val="StyleUnderline"/>
        </w:rPr>
        <w:t>Ebright</w:t>
      </w:r>
      <w:proofErr w:type="spellEnd"/>
      <w:r w:rsidRPr="005F5843">
        <w:rPr>
          <w:rStyle w:val="StyleUnderline"/>
        </w:rPr>
        <w: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xml:space="preserve">.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w:t>
      </w:r>
      <w:proofErr w:type="gramStart"/>
      <w:r w:rsidRPr="005F5843">
        <w:rPr>
          <w:sz w:val="16"/>
        </w:rPr>
        <w:t>benefits</w:t>
      </w:r>
      <w:proofErr w:type="gramEnd"/>
      <w:r w:rsidRPr="005F5843">
        <w:rPr>
          <w:sz w:val="16"/>
        </w:rPr>
        <w:t xml:space="preserve"> of such research is worth the associated risks. n68 If such a bioengineered organism escaped from a laboratory, the results would be unpredictable but potentially extremely deadly to humans and/or animals.</w:t>
      </w:r>
    </w:p>
    <w:p w14:paraId="439F5ADE" w14:textId="77777777" w:rsidR="00FF519B" w:rsidRDefault="00FF519B" w:rsidP="00FF519B"/>
    <w:p w14:paraId="536DBD28" w14:textId="77777777" w:rsidR="00FF519B" w:rsidRDefault="00FF519B" w:rsidP="00FF519B">
      <w:pPr>
        <w:pStyle w:val="Heading4"/>
      </w:pPr>
      <w:r>
        <w:t xml:space="preserve">Our </w:t>
      </w:r>
      <w:proofErr w:type="spellStart"/>
      <w:r>
        <w:t>arg</w:t>
      </w:r>
      <w:proofErr w:type="spellEnd"/>
      <w:r>
        <w:t xml:space="preserve"> is goldilocks – it’s not that </w:t>
      </w:r>
      <w:proofErr w:type="spellStart"/>
      <w:r>
        <w:t>SynBio</w:t>
      </w:r>
      <w:proofErr w:type="spellEnd"/>
      <w:r>
        <w:t xml:space="preserve"> is good or bad. It’s that regs needs to be well-crafted.</w:t>
      </w:r>
    </w:p>
    <w:p w14:paraId="33FE9574" w14:textId="77777777" w:rsidR="00FF519B" w:rsidRPr="00090003" w:rsidRDefault="00FF519B" w:rsidP="00FF519B">
      <w:pPr>
        <w:rPr>
          <w:rStyle w:val="Style13ptBold"/>
        </w:rPr>
      </w:pPr>
      <w:r w:rsidRPr="00090003">
        <w:rPr>
          <w:rStyle w:val="Style13ptBold"/>
        </w:rPr>
        <w:t>Miller ‘12</w:t>
      </w:r>
    </w:p>
    <w:p w14:paraId="48B84886" w14:textId="77777777" w:rsidR="00FF519B" w:rsidRPr="00090003" w:rsidRDefault="00FF519B" w:rsidP="00FF519B">
      <w:pPr>
        <w:rPr>
          <w:sz w:val="18"/>
          <w:szCs w:val="18"/>
        </w:rPr>
      </w:pPr>
      <w:r w:rsidRPr="00090003">
        <w:rPr>
          <w:sz w:val="18"/>
          <w:szCs w:val="18"/>
        </w:rPr>
        <w:t xml:space="preserve">et al; Henry I. Miller, a physician, is also the Robert Wesson Fellow in Scientific Philosophy and Public Policy at Stanford. He was also the founding director of the Office of Biotechnology at the FDA. This piece </w:t>
      </w:r>
      <w:proofErr w:type="spellStart"/>
      <w:r w:rsidRPr="00090003">
        <w:rPr>
          <w:sz w:val="18"/>
          <w:szCs w:val="18"/>
        </w:rPr>
        <w:t>wasco</w:t>
      </w:r>
      <w:proofErr w:type="spellEnd"/>
      <w:r w:rsidRPr="00090003">
        <w:rPr>
          <w:sz w:val="18"/>
          <w:szCs w:val="18"/>
        </w:rPr>
        <w:t xml:space="preserve">-authored with Drew L. </w:t>
      </w:r>
      <w:proofErr w:type="spellStart"/>
      <w:r w:rsidRPr="00090003">
        <w:rPr>
          <w:sz w:val="18"/>
          <w:szCs w:val="18"/>
        </w:rPr>
        <w:t>Kershen</w:t>
      </w:r>
      <w:proofErr w:type="spellEnd"/>
      <w:r w:rsidRPr="00090003">
        <w:rPr>
          <w:sz w:val="18"/>
          <w:szCs w:val="18"/>
        </w:rPr>
        <w:t>, who is the Earl Sneed Centennial Professor of Law (Emeritus), University of Oklahoma College of Law – Forbes – Aug 29</w:t>
      </w:r>
      <w:r w:rsidRPr="00090003">
        <w:rPr>
          <w:sz w:val="18"/>
          <w:szCs w:val="18"/>
          <w:vertAlign w:val="superscript"/>
        </w:rPr>
        <w:t>th</w:t>
      </w:r>
      <w:r w:rsidRPr="00090003">
        <w:rPr>
          <w:sz w:val="18"/>
          <w:szCs w:val="18"/>
        </w:rPr>
        <w:t xml:space="preserve"> – </w:t>
      </w:r>
      <w:r>
        <w:rPr>
          <w:sz w:val="18"/>
          <w:szCs w:val="18"/>
        </w:rPr>
        <w:t xml:space="preserve">modified for language that may offend - </w:t>
      </w:r>
      <w:r w:rsidRPr="00090003">
        <w:rPr>
          <w:sz w:val="18"/>
          <w:szCs w:val="18"/>
        </w:rPr>
        <w:t>http://www.forbes.com/sites/henrymiller/2012/08/29/will-overregulation-in-europe-stymie-synthetic-biology/</w:t>
      </w:r>
    </w:p>
    <w:p w14:paraId="60C31E29" w14:textId="77777777" w:rsidR="00FF519B" w:rsidRPr="00715124" w:rsidRDefault="00FF519B" w:rsidP="00FF519B">
      <w:pPr>
        <w:rPr>
          <w:sz w:val="16"/>
        </w:rPr>
      </w:pPr>
      <w:r w:rsidRPr="002542D0">
        <w:rPr>
          <w:rStyle w:val="StyleUnderline"/>
          <w:highlight w:val="cyan"/>
        </w:rPr>
        <w:t>Will Overreg</w:t>
      </w:r>
      <w:r w:rsidRPr="00463BA6">
        <w:rPr>
          <w:rStyle w:val="StyleUnderline"/>
        </w:rPr>
        <w:t>ulation</w:t>
      </w:r>
      <w:r w:rsidRPr="00715124">
        <w:rPr>
          <w:sz w:val="16"/>
        </w:rPr>
        <w:t xml:space="preserve"> </w:t>
      </w:r>
      <w:proofErr w:type="gramStart"/>
      <w:r w:rsidRPr="00715124">
        <w:rPr>
          <w:sz w:val="16"/>
        </w:rPr>
        <w:t>In</w:t>
      </w:r>
      <w:proofErr w:type="gramEnd"/>
      <w:r w:rsidRPr="00715124">
        <w:rPr>
          <w:sz w:val="16"/>
        </w:rPr>
        <w:t xml:space="preserve"> Europe </w:t>
      </w:r>
      <w:r w:rsidRPr="002542D0">
        <w:rPr>
          <w:rStyle w:val="StyleUnderline"/>
          <w:highlight w:val="cyan"/>
        </w:rPr>
        <w:t xml:space="preserve">Stymie </w:t>
      </w:r>
      <w:r w:rsidRPr="002542D0">
        <w:rPr>
          <w:rStyle w:val="Emphasis"/>
          <w:highlight w:val="cyan"/>
        </w:rPr>
        <w:t>Syn</w:t>
      </w:r>
      <w:r w:rsidRPr="00715124">
        <w:rPr>
          <w:rStyle w:val="StyleUnderline"/>
        </w:rPr>
        <w:t xml:space="preserve">thetic </w:t>
      </w:r>
      <w:r w:rsidRPr="002542D0">
        <w:rPr>
          <w:rStyle w:val="Emphasis"/>
          <w:highlight w:val="cyan"/>
        </w:rPr>
        <w:t>Bio</w:t>
      </w:r>
      <w:r w:rsidRPr="00715124">
        <w:rPr>
          <w:rStyle w:val="StyleUnderline"/>
        </w:rPr>
        <w:t>logy</w:t>
      </w:r>
      <w:r w:rsidRPr="002542D0">
        <w:rPr>
          <w:rStyle w:val="StyleUnderline"/>
          <w:highlight w:val="cyan"/>
        </w:rPr>
        <w:t>?</w:t>
      </w:r>
      <w:r w:rsidRPr="00715124">
        <w:rPr>
          <w:rStyle w:val="StyleUnderline"/>
        </w:rPr>
        <w:t xml:space="preserve"> </w:t>
      </w:r>
      <w:r w:rsidRPr="002542D0">
        <w:rPr>
          <w:rStyle w:val="StyleUnderline"/>
          <w:highlight w:val="cyan"/>
        </w:rPr>
        <w:t xml:space="preserve">The </w:t>
      </w:r>
      <w:r w:rsidRPr="00463BA6">
        <w:rPr>
          <w:rStyle w:val="StyleUnderline"/>
        </w:rPr>
        <w:t xml:space="preserve">promising new </w:t>
      </w:r>
      <w:r w:rsidRPr="002542D0">
        <w:rPr>
          <w:rStyle w:val="StyleUnderline"/>
          <w:highlight w:val="cyan"/>
        </w:rPr>
        <w:t xml:space="preserve">field </w:t>
      </w:r>
      <w:r w:rsidRPr="00715124">
        <w:rPr>
          <w:rStyle w:val="StyleUnderline"/>
        </w:rPr>
        <w:t>of “synthetic biology”</w:t>
      </w:r>
      <w:r w:rsidRPr="00715124">
        <w:rPr>
          <w:sz w:val="16"/>
        </w:rPr>
        <w:t xml:space="preserve"> involves the design and construction of new biological components, </w:t>
      </w:r>
      <w:proofErr w:type="gramStart"/>
      <w:r w:rsidRPr="00715124">
        <w:rPr>
          <w:sz w:val="16"/>
        </w:rPr>
        <w:t>devices</w:t>
      </w:r>
      <w:proofErr w:type="gramEnd"/>
      <w:r w:rsidRPr="00715124">
        <w:rPr>
          <w:sz w:val="16"/>
        </w:rPr>
        <w:t xml:space="preserve"> and systems, as well as the re-design of existing, natural biological systems. It is intended to move microbiology and cell biology closer to the approach of engineering so that standardized biological parts can be mixed, </w:t>
      </w:r>
      <w:proofErr w:type="gramStart"/>
      <w:r w:rsidRPr="00715124">
        <w:rPr>
          <w:sz w:val="16"/>
        </w:rPr>
        <w:t>matched</w:t>
      </w:r>
      <w:proofErr w:type="gramEnd"/>
      <w:r w:rsidRPr="00715124">
        <w:rPr>
          <w:sz w:val="16"/>
        </w:rPr>
        <w:t xml:space="preserve">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2542D0">
        <w:rPr>
          <w:rStyle w:val="StyleUnderline"/>
          <w:highlight w:val="cyan"/>
        </w:rPr>
        <w:t>could offer</w:t>
      </w:r>
      <w:r w:rsidRPr="00715124">
        <w:rPr>
          <w:sz w:val="16"/>
        </w:rPr>
        <w:t xml:space="preserve"> scientists </w:t>
      </w:r>
      <w:r w:rsidRPr="002542D0">
        <w:rPr>
          <w:rStyle w:val="StyleUnderline"/>
          <w:highlight w:val="cyan"/>
        </w:rPr>
        <w:t>unprecedented opportunities</w:t>
      </w:r>
      <w:r w:rsidRPr="00715124">
        <w:rPr>
          <w:sz w:val="16"/>
        </w:rPr>
        <w:t xml:space="preserve"> for innovation and better enable them to craft made-to-order microorganisms and plants with improved abilities of many kinds — for example, </w:t>
      </w:r>
      <w:r w:rsidRPr="002542D0">
        <w:rPr>
          <w:rStyle w:val="StyleUnderline"/>
          <w:highlight w:val="cyan"/>
        </w:rPr>
        <w:t>to</w:t>
      </w:r>
      <w:r w:rsidRPr="00715124">
        <w:rPr>
          <w:sz w:val="16"/>
        </w:rPr>
        <w:t xml:space="preserve"> </w:t>
      </w:r>
      <w:r w:rsidRPr="002542D0">
        <w:rPr>
          <w:rStyle w:val="StyleUnderline"/>
          <w:highlight w:val="cyan"/>
        </w:rPr>
        <w:t>produce vaccines</w:t>
      </w:r>
      <w:r w:rsidRPr="00715124">
        <w:rPr>
          <w:sz w:val="16"/>
        </w:rPr>
        <w:t xml:space="preserve">, </w:t>
      </w:r>
      <w:r w:rsidRPr="002542D0">
        <w:rPr>
          <w:rStyle w:val="Emphasis"/>
          <w:highlight w:val="cyan"/>
        </w:rPr>
        <w:t>clean</w:t>
      </w:r>
      <w:r w:rsidRPr="00715124">
        <w:rPr>
          <w:sz w:val="16"/>
        </w:rPr>
        <w:t xml:space="preserve"> up </w:t>
      </w:r>
      <w:r w:rsidRPr="002542D0">
        <w:rPr>
          <w:rStyle w:val="Emphasis"/>
          <w:highlight w:val="cyan"/>
        </w:rPr>
        <w:t>toxic waste</w:t>
      </w:r>
      <w:r w:rsidRPr="00715124">
        <w:rPr>
          <w:sz w:val="16"/>
        </w:rPr>
        <w:t xml:space="preserve">s, </w:t>
      </w:r>
      <w:r w:rsidRPr="002542D0">
        <w:rPr>
          <w:rStyle w:val="StyleUnderline"/>
          <w:highlight w:val="cyan"/>
        </w:rPr>
        <w:t>and</w:t>
      </w:r>
      <w:r w:rsidRPr="00715124">
        <w:rPr>
          <w:sz w:val="16"/>
        </w:rPr>
        <w:t xml:space="preserve"> obtain (or “fix”) nitrogen from the air (</w:t>
      </w:r>
      <w:r w:rsidRPr="002542D0">
        <w:rPr>
          <w:rStyle w:val="StyleUnderline"/>
          <w:highlight w:val="cyan"/>
        </w:rPr>
        <w:t>obviating</w:t>
      </w:r>
      <w:r w:rsidRPr="00715124">
        <w:rPr>
          <w:sz w:val="16"/>
        </w:rPr>
        <w:t xml:space="preserve"> the </w:t>
      </w:r>
      <w:r w:rsidRPr="00715124">
        <w:rPr>
          <w:rStyle w:val="StyleUnderline"/>
        </w:rPr>
        <w:t xml:space="preserve">need for </w:t>
      </w:r>
      <w:r w:rsidRPr="002542D0">
        <w:rPr>
          <w:rStyle w:val="StyleUnderline"/>
          <w:highlight w:val="cyan"/>
        </w:rPr>
        <w:t>chemical fertilizers</w:t>
      </w:r>
      <w:r w:rsidRPr="00715124">
        <w:rPr>
          <w:sz w:val="16"/>
        </w:rPr>
        <w:t xml:space="preserve">). In any one of several fields of endeavor, synthetic biology could lead to technology’s Next Big Thing. </w:t>
      </w:r>
      <w:r w:rsidRPr="002542D0">
        <w:rPr>
          <w:rStyle w:val="StyleUnderline"/>
          <w:highlight w:val="cyan"/>
        </w:rPr>
        <w:t>Syn</w:t>
      </w:r>
      <w:r w:rsidRPr="00715124">
        <w:rPr>
          <w:sz w:val="16"/>
        </w:rPr>
        <w:t xml:space="preserve">thetic </w:t>
      </w:r>
      <w:r w:rsidRPr="002542D0">
        <w:rPr>
          <w:rStyle w:val="StyleUnderline"/>
          <w:highlight w:val="cyan"/>
        </w:rPr>
        <w:t>bio</w:t>
      </w:r>
      <w:r w:rsidRPr="00715124">
        <w:rPr>
          <w:sz w:val="16"/>
        </w:rPr>
        <w:t xml:space="preserve">logy is only just emerging into public awareness. As it progresses, the field </w:t>
      </w:r>
      <w:r w:rsidRPr="002542D0">
        <w:rPr>
          <w:rStyle w:val="StyleUnderline"/>
          <w:highlight w:val="cyan"/>
        </w:rPr>
        <w:t>will present</w:t>
      </w:r>
      <w:r w:rsidRPr="00715124">
        <w:rPr>
          <w:sz w:val="16"/>
        </w:rPr>
        <w:t xml:space="preserve"> several </w:t>
      </w:r>
      <w:r w:rsidRPr="002542D0">
        <w:rPr>
          <w:rStyle w:val="StyleUnderline"/>
          <w:highlight w:val="cyan"/>
        </w:rPr>
        <w:t>dilemmas to</w:t>
      </w:r>
      <w:r w:rsidRPr="00715124">
        <w:rPr>
          <w:sz w:val="16"/>
        </w:rPr>
        <w:t xml:space="preserve"> both public opinion and existing legal and </w:t>
      </w:r>
      <w:r w:rsidRPr="002542D0">
        <w:rPr>
          <w:rStyle w:val="StyleUnderline"/>
          <w:highlight w:val="cyan"/>
        </w:rPr>
        <w:t>regulatory regimes</w:t>
      </w:r>
      <w:r w:rsidRPr="00715124">
        <w:rPr>
          <w:sz w:val="16"/>
        </w:rPr>
        <w:t xml:space="preserve">. Two recent publications do much to introduce synthetic biology to the </w:t>
      </w:r>
      <w:proofErr w:type="gramStart"/>
      <w:r w:rsidRPr="00715124">
        <w:rPr>
          <w:sz w:val="16"/>
        </w:rPr>
        <w:t>general public</w:t>
      </w:r>
      <w:proofErr w:type="gramEnd"/>
      <w:r w:rsidRPr="00715124">
        <w:rPr>
          <w:sz w:val="16"/>
        </w:rPr>
        <w:t xml:space="preserve">: “A synthetic biology roadmap for the UK,” from Research Councils UK; and “Planted Obsolescence: </w:t>
      </w:r>
      <w:proofErr w:type="spellStart"/>
      <w:r w:rsidRPr="00715124">
        <w:rPr>
          <w:sz w:val="16"/>
        </w:rPr>
        <w:t>Synagriculture</w:t>
      </w:r>
      <w:proofErr w:type="spellEnd"/>
      <w:r w:rsidRPr="00715124">
        <w:rPr>
          <w:sz w:val="16"/>
        </w:rPr>
        <w:t xml:space="preserve"> and the Law,” by Andrew Torrance, in the Idaho Law Review. In his article Torrance explains that </w:t>
      </w:r>
      <w:r w:rsidRPr="001021B5">
        <w:rPr>
          <w:rStyle w:val="StyleUnderline"/>
        </w:rPr>
        <w:t>several organizations</w:t>
      </w:r>
      <w:r w:rsidRPr="001021B5">
        <w:rPr>
          <w:sz w:val="16"/>
        </w:rPr>
        <w:t xml:space="preserve"> – for example, </w:t>
      </w:r>
      <w:proofErr w:type="spellStart"/>
      <w:r w:rsidRPr="001021B5">
        <w:rPr>
          <w:sz w:val="16"/>
        </w:rPr>
        <w:t>BioBricks</w:t>
      </w:r>
      <w:proofErr w:type="spellEnd"/>
      <w:r w:rsidRPr="001021B5">
        <w:rPr>
          <w:sz w:val="16"/>
        </w:rPr>
        <w:t xml:space="preserve"> (www.biobricks.org) and the International Genetically Engineered Machine (http://igem.org/About) – actively </w:t>
      </w:r>
      <w:r w:rsidRPr="001021B5">
        <w:rPr>
          <w:rStyle w:val="StyleUnderline"/>
        </w:rPr>
        <w:t>promote biotech</w:t>
      </w:r>
      <w:r w:rsidRPr="001021B5">
        <w:rPr>
          <w:sz w:val="16"/>
        </w:rPr>
        <w:t xml:space="preserve">nology </w:t>
      </w:r>
      <w:r w:rsidRPr="001021B5">
        <w:rPr>
          <w:rStyle w:val="StyleUnderline"/>
        </w:rPr>
        <w:t xml:space="preserve">as an </w:t>
      </w:r>
      <w:proofErr w:type="gramStart"/>
      <w:r w:rsidRPr="001021B5">
        <w:rPr>
          <w:rStyle w:val="StyleUnderline"/>
        </w:rPr>
        <w:t>open source</w:t>
      </w:r>
      <w:proofErr w:type="gramEnd"/>
      <w:r w:rsidRPr="001021B5">
        <w:rPr>
          <w:rStyle w:val="StyleUnderline"/>
        </w:rPr>
        <w:t xml:space="preserve"> discipline, a</w:t>
      </w:r>
      <w:r w:rsidRPr="001021B5">
        <w:rPr>
          <w:sz w:val="16"/>
        </w:rPr>
        <w:t xml:space="preserve"> </w:t>
      </w:r>
      <w:r w:rsidRPr="001021B5">
        <w:rPr>
          <w:rStyle w:val="StyleUnderline"/>
        </w:rPr>
        <w:t xml:space="preserve">sharing </w:t>
      </w:r>
      <w:r w:rsidRPr="001021B5">
        <w:rPr>
          <w:sz w:val="16"/>
        </w:rPr>
        <w:t xml:space="preserve">of genetic designs, </w:t>
      </w:r>
      <w:r w:rsidRPr="001021B5">
        <w:rPr>
          <w:sz w:val="16"/>
        </w:rPr>
        <w:lastRenderedPageBreak/>
        <w:t xml:space="preserve">systems and modular components with no or minimal protection of intellectual property. </w:t>
      </w:r>
      <w:r w:rsidRPr="001021B5">
        <w:rPr>
          <w:rStyle w:val="Emphasis"/>
        </w:rPr>
        <w:t xml:space="preserve">The </w:t>
      </w:r>
      <w:proofErr w:type="gramStart"/>
      <w:r w:rsidRPr="001021B5">
        <w:rPr>
          <w:rStyle w:val="Emphasis"/>
        </w:rPr>
        <w:t>open source</w:t>
      </w:r>
      <w:proofErr w:type="gramEnd"/>
      <w:r w:rsidRPr="001021B5">
        <w:rPr>
          <w:rStyle w:val="Emphasis"/>
        </w:rPr>
        <w:t xml:space="preserve"> movement</w:t>
      </w:r>
      <w:r w:rsidRPr="001021B5">
        <w:rPr>
          <w:rStyle w:val="StyleUnderline"/>
        </w:rPr>
        <w:t xml:space="preserve"> in biology</w:t>
      </w:r>
      <w:r w:rsidRPr="001021B5">
        <w:rPr>
          <w:sz w:val="16"/>
        </w:rPr>
        <w:t xml:space="preserve">, as in software, </w:t>
      </w:r>
      <w:r w:rsidRPr="001021B5">
        <w:rPr>
          <w:rStyle w:val="Emphasis"/>
        </w:rPr>
        <w:t xml:space="preserve">is antagonistic to corporate control and </w:t>
      </w:r>
      <w:r w:rsidRPr="001021B5">
        <w:rPr>
          <w:sz w:val="16"/>
        </w:rPr>
        <w:t xml:space="preserve">attempts to democratize the inventive process in biology. Taking it a step further, </w:t>
      </w:r>
      <w:r w:rsidRPr="001021B5">
        <w:rPr>
          <w:rStyle w:val="StyleUnderline"/>
        </w:rPr>
        <w:t>Torrance describes</w:t>
      </w:r>
      <w:r w:rsidRPr="001021B5">
        <w:rPr>
          <w:sz w:val="16"/>
        </w:rPr>
        <w:t xml:space="preserve"> organizations such as DIYBio.org and BioCurious.org that </w:t>
      </w:r>
      <w:r w:rsidRPr="001021B5">
        <w:rPr>
          <w:rStyle w:val="Emphasis"/>
        </w:rPr>
        <w:t>promote “garage science”</w:t>
      </w:r>
      <w:r w:rsidRPr="001021B5">
        <w:rPr>
          <w:sz w:val="16"/>
        </w:rPr>
        <w:t xml:space="preserve"> – </w:t>
      </w:r>
      <w:r w:rsidRPr="001021B5">
        <w:rPr>
          <w:rStyle w:val="Emphasis"/>
        </w:rPr>
        <w:t>amateurs tinkering at home</w:t>
      </w:r>
      <w:r w:rsidRPr="001021B5">
        <w:rPr>
          <w:rStyle w:val="StyleUnderline"/>
        </w:rPr>
        <w:t xml:space="preserve"> using</w:t>
      </w:r>
      <w:r w:rsidRPr="001021B5">
        <w:rPr>
          <w:sz w:val="16"/>
        </w:rPr>
        <w:t xml:space="preserve"> basic </w:t>
      </w:r>
      <w:r w:rsidRPr="001021B5">
        <w:rPr>
          <w:rStyle w:val="StyleUnderline"/>
        </w:rPr>
        <w:t>bio</w:t>
      </w:r>
      <w:r w:rsidRPr="001021B5">
        <w:rPr>
          <w:sz w:val="16"/>
        </w:rPr>
        <w:t xml:space="preserve">logical </w:t>
      </w:r>
      <w:r w:rsidRPr="001021B5">
        <w:rPr>
          <w:rStyle w:val="StyleUnderline"/>
        </w:rPr>
        <w:t>tools</w:t>
      </w:r>
      <w:r w:rsidRPr="001021B5">
        <w:rPr>
          <w:sz w:val="16"/>
        </w:rPr>
        <w:t xml:space="preserve"> and supplemented by modular genetic components </w:t>
      </w:r>
      <w:r w:rsidRPr="001021B5">
        <w:rPr>
          <w:rStyle w:val="StyleUnderline"/>
        </w:rPr>
        <w:t>ordered from the Internet.</w:t>
      </w:r>
      <w:r w:rsidRPr="001021B5">
        <w:rPr>
          <w:sz w:val="16"/>
        </w:rPr>
        <w:t xml:space="preserve"> This harkens back to the small-scale inventiveness of the likes of Thomas Edison, Alexander Graham </w:t>
      </w:r>
      <w:proofErr w:type="gramStart"/>
      <w:r w:rsidRPr="001021B5">
        <w:rPr>
          <w:sz w:val="16"/>
        </w:rPr>
        <w:t>Bell</w:t>
      </w:r>
      <w:proofErr w:type="gramEnd"/>
      <w:r w:rsidRPr="001021B5">
        <w:rPr>
          <w:sz w:val="16"/>
        </w:rPr>
        <w:t xml:space="preserve"> and Thomas Fogarty (who invented a critical and widely used catheter as a medical student). (Some would say it’s redolent as well of the Unabomber, but that’s a subject for another day.)</w:t>
      </w:r>
      <w:r w:rsidRPr="00715124">
        <w:rPr>
          <w:sz w:val="16"/>
        </w:rPr>
        <w:t xml:space="preserve"> </w:t>
      </w:r>
      <w:r w:rsidRPr="002542D0">
        <w:rPr>
          <w:rStyle w:val="StyleUnderline"/>
          <w:highlight w:val="cyan"/>
        </w:rPr>
        <w:t>The</w:t>
      </w:r>
      <w:r w:rsidRPr="00715124">
        <w:rPr>
          <w:sz w:val="16"/>
        </w:rPr>
        <w:t xml:space="preserve"> future</w:t>
      </w:r>
      <w:r w:rsidRPr="00715124">
        <w:rPr>
          <w:rStyle w:val="Emphasis"/>
        </w:rPr>
        <w:t xml:space="preserve"> </w:t>
      </w:r>
      <w:r w:rsidRPr="002542D0">
        <w:rPr>
          <w:rStyle w:val="Emphasis"/>
          <w:highlight w:val="cyan"/>
        </w:rPr>
        <w:t>success</w:t>
      </w:r>
      <w:r w:rsidRPr="002542D0">
        <w:rPr>
          <w:rStyle w:val="StyleUnderline"/>
          <w:highlight w:val="cyan"/>
        </w:rPr>
        <w:t xml:space="preserve"> of syn</w:t>
      </w:r>
      <w:r w:rsidRPr="00715124">
        <w:rPr>
          <w:sz w:val="16"/>
        </w:rPr>
        <w:t xml:space="preserve">thetic </w:t>
      </w:r>
      <w:r w:rsidRPr="002542D0">
        <w:rPr>
          <w:rStyle w:val="StyleUnderline"/>
          <w:highlight w:val="cyan"/>
        </w:rPr>
        <w:t>bio</w:t>
      </w:r>
      <w:r w:rsidRPr="00715124">
        <w:rPr>
          <w:sz w:val="16"/>
        </w:rPr>
        <w:t xml:space="preserve">logy </w:t>
      </w:r>
      <w:r w:rsidRPr="002542D0">
        <w:rPr>
          <w:rStyle w:val="StyleUnderline"/>
          <w:highlight w:val="cyan"/>
        </w:rPr>
        <w:t>depends</w:t>
      </w:r>
      <w:r w:rsidRPr="00715124">
        <w:rPr>
          <w:rStyle w:val="StyleUnderline"/>
        </w:rPr>
        <w:t xml:space="preserve"> </w:t>
      </w:r>
      <w:r w:rsidRPr="00715124">
        <w:rPr>
          <w:sz w:val="16"/>
        </w:rPr>
        <w:t xml:space="preserve">in large part </w:t>
      </w:r>
      <w:r w:rsidRPr="002542D0">
        <w:rPr>
          <w:rStyle w:val="StyleUnderline"/>
          <w:highlight w:val="cyan"/>
        </w:rPr>
        <w:t>on whether public policy</w:t>
      </w:r>
      <w:r w:rsidRPr="00715124">
        <w:rPr>
          <w:sz w:val="16"/>
        </w:rPr>
        <w:t xml:space="preserve"> </w:t>
      </w:r>
      <w:r w:rsidRPr="00463BA6">
        <w:rPr>
          <w:rStyle w:val="StyleUnderline"/>
        </w:rPr>
        <w:t xml:space="preserve">toward its applications </w:t>
      </w:r>
      <w:r w:rsidRPr="002542D0">
        <w:rPr>
          <w:rStyle w:val="Emphasis"/>
          <w:highlight w:val="cyan"/>
        </w:rPr>
        <w:t>is well-crafted.</w:t>
      </w:r>
      <w:r w:rsidRPr="00715124">
        <w:rPr>
          <w:rStyle w:val="Emphasis"/>
        </w:rPr>
        <w:t xml:space="preserve"> </w:t>
      </w:r>
      <w:r w:rsidRPr="002542D0">
        <w:rPr>
          <w:rStyle w:val="StyleUnderline"/>
          <w:highlight w:val="cyan"/>
        </w:rPr>
        <w:t xml:space="preserve">Policymakers should learn from </w:t>
      </w:r>
      <w:r w:rsidRPr="00715124">
        <w:rPr>
          <w:rStyle w:val="StyleUnderline"/>
        </w:rPr>
        <w:t xml:space="preserve">the </w:t>
      </w:r>
      <w:r w:rsidRPr="002542D0">
        <w:rPr>
          <w:rStyle w:val="StyleUnderline"/>
          <w:highlight w:val="cyan"/>
        </w:rPr>
        <w:t>reg</w:t>
      </w:r>
      <w:r w:rsidRPr="00463BA6">
        <w:rPr>
          <w:rStyle w:val="StyleUnderline"/>
        </w:rPr>
        <w:t>ulatory</w:t>
      </w:r>
      <w:r w:rsidRPr="002542D0">
        <w:rPr>
          <w:rStyle w:val="StyleUnderline"/>
          <w:highlight w:val="cyan"/>
        </w:rPr>
        <w:t xml:space="preserve"> </w:t>
      </w:r>
      <w:r w:rsidRPr="00715124">
        <w:rPr>
          <w:strike/>
          <w:sz w:val="16"/>
        </w:rPr>
        <w:t>missteps</w:t>
      </w:r>
      <w:r w:rsidRPr="00715124">
        <w:rPr>
          <w:rStyle w:val="StyleUnderline"/>
        </w:rPr>
        <w:t xml:space="preserve"> </w:t>
      </w:r>
      <w:r>
        <w:rPr>
          <w:rStyle w:val="StyleUnderline"/>
        </w:rPr>
        <w:t>(</w:t>
      </w:r>
      <w:r w:rsidRPr="002542D0">
        <w:rPr>
          <w:rStyle w:val="StyleUnderline"/>
          <w:highlight w:val="cyan"/>
        </w:rPr>
        <w:t>errors)</w:t>
      </w:r>
      <w:r>
        <w:rPr>
          <w:rStyle w:val="StyleUnderline"/>
        </w:rPr>
        <w:t xml:space="preserve"> </w:t>
      </w:r>
      <w:r w:rsidRPr="00715124">
        <w:rPr>
          <w:rStyle w:val="StyleUnderline"/>
        </w:rPr>
        <w:t xml:space="preserve">inflicted on genetic engineering </w:t>
      </w:r>
      <w:r w:rsidRPr="002542D0">
        <w:rPr>
          <w:rStyle w:val="StyleUnderline"/>
          <w:highlight w:val="cyan"/>
        </w:rPr>
        <w:t xml:space="preserve">that illustrate </w:t>
      </w:r>
      <w:r w:rsidRPr="00715124">
        <w:rPr>
          <w:sz w:val="16"/>
        </w:rPr>
        <w:t xml:space="preserve">how choosing </w:t>
      </w:r>
      <w:r w:rsidRPr="002542D0">
        <w:rPr>
          <w:rStyle w:val="Emphasis"/>
          <w:highlight w:val="cyan"/>
        </w:rPr>
        <w:t>how choosing a flawed paradigm</w:t>
      </w:r>
      <w:r w:rsidRPr="002542D0">
        <w:rPr>
          <w:rStyle w:val="StyleUnderline"/>
          <w:highlight w:val="cyan"/>
        </w:rPr>
        <w:t xml:space="preserve"> has critical implications for a technology.</w:t>
      </w:r>
    </w:p>
    <w:p w14:paraId="3868F0CC" w14:textId="77777777" w:rsidR="00FF519B" w:rsidRDefault="00FF519B" w:rsidP="00FF519B"/>
    <w:p w14:paraId="2CEA9D26" w14:textId="77777777" w:rsidR="00FF519B" w:rsidRDefault="00FF519B" w:rsidP="00FF519B"/>
    <w:p w14:paraId="3F9B88E1" w14:textId="77777777" w:rsidR="00FF519B" w:rsidRDefault="00FF519B" w:rsidP="00FF519B">
      <w:pPr>
        <w:pStyle w:val="Heading4"/>
      </w:pPr>
      <w:r>
        <w:t>We’re NOT arguing malevolent release – instead, risks of accidents require well-crafted regs.</w:t>
      </w:r>
    </w:p>
    <w:p w14:paraId="4CDF03EB" w14:textId="77777777" w:rsidR="00FF519B" w:rsidRPr="000434C1" w:rsidRDefault="00FF519B" w:rsidP="00FF519B">
      <w:pPr>
        <w:rPr>
          <w:rStyle w:val="Style13ptBold"/>
        </w:rPr>
      </w:pPr>
      <w:r w:rsidRPr="000434C1">
        <w:rPr>
          <w:rStyle w:val="Style13ptBold"/>
        </w:rPr>
        <w:t>Specter ‘12</w:t>
      </w:r>
    </w:p>
    <w:p w14:paraId="22A62298" w14:textId="77777777" w:rsidR="00FF519B" w:rsidRPr="00F45522" w:rsidRDefault="00FF519B" w:rsidP="00FF519B">
      <w:pPr>
        <w:rPr>
          <w:sz w:val="18"/>
          <w:szCs w:val="18"/>
        </w:rPr>
      </w:pPr>
      <w:r w:rsidRPr="000434C1">
        <w:rPr>
          <w:sz w:val="18"/>
          <w:szCs w:val="18"/>
        </w:rPr>
        <w:t xml:space="preserve">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w:t>
      </w:r>
      <w:proofErr w:type="gramStart"/>
      <w:r w:rsidRPr="000434C1">
        <w:rPr>
          <w:sz w:val="18"/>
          <w:szCs w:val="18"/>
        </w:rPr>
        <w:t>2012</w:t>
      </w:r>
      <w:proofErr w:type="gramEnd"/>
      <w:r w:rsidRPr="000434C1">
        <w:rPr>
          <w:sz w:val="18"/>
          <w:szCs w:val="18"/>
        </w:rPr>
        <w:t xml:space="preserve"> Issue – “The Deadliest Virus” – Modified for potentially offensive language – http://www.newyorker.com/magazine/2012/03/12/the-deadliest-virus</w:t>
      </w:r>
    </w:p>
    <w:p w14:paraId="5A89DAFD" w14:textId="77777777" w:rsidR="00FF519B" w:rsidRPr="003A3962" w:rsidRDefault="00FF519B" w:rsidP="00FF519B">
      <w:pPr>
        <w:rPr>
          <w:sz w:val="14"/>
        </w:rPr>
      </w:pPr>
      <w:r w:rsidRPr="003A3962">
        <w:rPr>
          <w:sz w:val="14"/>
        </w:rPr>
        <w:t xml:space="preserve">To ignite </w:t>
      </w:r>
      <w:r w:rsidRPr="003A3962">
        <w:rPr>
          <w:rStyle w:val="StyleUnderline"/>
        </w:rPr>
        <w:t xml:space="preserve">a </w:t>
      </w:r>
      <w:r w:rsidRPr="002542D0">
        <w:rPr>
          <w:rStyle w:val="StyleUnderline"/>
          <w:highlight w:val="cyan"/>
        </w:rPr>
        <w:t>pandemic</w:t>
      </w:r>
      <w:r w:rsidRPr="003A3962">
        <w:rPr>
          <w:sz w:val="14"/>
        </w:rPr>
        <w:t xml:space="preserve">, even the most lethal virus would </w:t>
      </w:r>
      <w:r w:rsidRPr="002542D0">
        <w:rPr>
          <w:rStyle w:val="StyleUnderline"/>
          <w:highlight w:val="cyan"/>
        </w:rPr>
        <w:t>need</w:t>
      </w:r>
      <w:r w:rsidRPr="003A3962">
        <w:rPr>
          <w:sz w:val="14"/>
        </w:rPr>
        <w:t xml:space="preserve"> to</w:t>
      </w:r>
      <w:r w:rsidRPr="002542D0">
        <w:rPr>
          <w:rStyle w:val="StyleUnderline"/>
          <w:highlight w:val="cyan"/>
        </w:rPr>
        <w:t xml:space="preserve"> meet three conditions</w:t>
      </w:r>
      <w:r w:rsidRPr="003A3962">
        <w:rPr>
          <w:sz w:val="14"/>
        </w:rPr>
        <w:t xml:space="preserve">: it would have to be one that </w:t>
      </w:r>
      <w:r w:rsidRPr="002542D0">
        <w:rPr>
          <w:rStyle w:val="StyleUnderline"/>
          <w:highlight w:val="cyan"/>
        </w:rPr>
        <w:t>humans</w:t>
      </w:r>
      <w:r w:rsidRPr="003A3962">
        <w:rPr>
          <w:rStyle w:val="StyleUnderline"/>
        </w:rPr>
        <w:t xml:space="preserve"> </w:t>
      </w:r>
      <w:r w:rsidRPr="003A3962">
        <w:rPr>
          <w:sz w:val="14"/>
        </w:rPr>
        <w:t xml:space="preserve">hadn’t confronted before, so that they </w:t>
      </w:r>
      <w:r w:rsidRPr="002542D0">
        <w:rPr>
          <w:rStyle w:val="Emphasis"/>
          <w:highlight w:val="cyan"/>
        </w:rPr>
        <w:t>lack</w:t>
      </w:r>
      <w:r w:rsidRPr="003A3962">
        <w:rPr>
          <w:sz w:val="14"/>
        </w:rPr>
        <w:t xml:space="preserve">ed </w:t>
      </w:r>
      <w:r w:rsidRPr="002542D0">
        <w:rPr>
          <w:rStyle w:val="Emphasis"/>
          <w:highlight w:val="cyan"/>
        </w:rPr>
        <w:t>antibodies</w:t>
      </w:r>
      <w:r w:rsidRPr="002542D0">
        <w:rPr>
          <w:rStyle w:val="StyleUnderline"/>
          <w:highlight w:val="cyan"/>
        </w:rPr>
        <w:t>;</w:t>
      </w:r>
      <w:r w:rsidRPr="003A3962">
        <w:rPr>
          <w:rStyle w:val="StyleUnderline"/>
        </w:rPr>
        <w:t xml:space="preserve"> </w:t>
      </w:r>
      <w:r w:rsidRPr="002542D0">
        <w:rPr>
          <w:rStyle w:val="StyleUnderline"/>
          <w:highlight w:val="cyan"/>
        </w:rPr>
        <w:t xml:space="preserve">it would </w:t>
      </w:r>
      <w:r w:rsidRPr="002542D0">
        <w:rPr>
          <w:rStyle w:val="Emphasis"/>
          <w:highlight w:val="cyan"/>
        </w:rPr>
        <w:t>have to kill</w:t>
      </w:r>
      <w:r w:rsidRPr="003A3962">
        <w:rPr>
          <w:sz w:val="14"/>
        </w:rPr>
        <w:t xml:space="preserve"> them</w:t>
      </w:r>
      <w:r w:rsidRPr="002542D0">
        <w:rPr>
          <w:rStyle w:val="StyleUnderline"/>
          <w:highlight w:val="cyan"/>
        </w:rPr>
        <w:t>;</w:t>
      </w:r>
      <w:r w:rsidRPr="003A3962">
        <w:rPr>
          <w:rStyle w:val="StyleUnderline"/>
        </w:rPr>
        <w:t xml:space="preserve"> </w:t>
      </w:r>
      <w:r w:rsidRPr="002542D0">
        <w:rPr>
          <w:rStyle w:val="StyleUnderline"/>
          <w:highlight w:val="cyan"/>
        </w:rPr>
        <w:t xml:space="preserve">and </w:t>
      </w:r>
      <w:r w:rsidRPr="003A3962">
        <w:rPr>
          <w:rStyle w:val="StyleUnderline"/>
        </w:rPr>
        <w:t xml:space="preserve">it would have </w:t>
      </w:r>
      <w:r w:rsidRPr="00463BA6">
        <w:rPr>
          <w:rStyle w:val="Emphasis"/>
        </w:rPr>
        <w:t xml:space="preserve">to </w:t>
      </w:r>
      <w:r w:rsidRPr="002542D0">
        <w:rPr>
          <w:rStyle w:val="Emphasis"/>
          <w:highlight w:val="cyan"/>
        </w:rPr>
        <w:t>spread easily</w:t>
      </w:r>
      <w:r w:rsidRPr="003A3962">
        <w:rPr>
          <w:sz w:val="14"/>
        </w:rPr>
        <w:t xml:space="preserve">—through a cough, for instance, or a handshake. </w:t>
      </w:r>
      <w:r w:rsidRPr="003A3962">
        <w:rPr>
          <w:rStyle w:val="StyleUnderline"/>
        </w:rPr>
        <w:t xml:space="preserve">Bird </w:t>
      </w:r>
      <w:r w:rsidRPr="000A1E03">
        <w:rPr>
          <w:rStyle w:val="StyleUnderline"/>
        </w:rPr>
        <w:t xml:space="preserve">flu (H5N1) meets the first two </w:t>
      </w:r>
      <w:r w:rsidRPr="000A1E03">
        <w:rPr>
          <w:sz w:val="14"/>
        </w:rPr>
        <w:t xml:space="preserve">criteria </w:t>
      </w:r>
      <w:r w:rsidRPr="000A1E03">
        <w:rPr>
          <w:rStyle w:val="StyleUnderline"/>
        </w:rPr>
        <w:t>but not the third.</w:t>
      </w:r>
      <w:r w:rsidRPr="000A1E03">
        <w:rPr>
          <w:sz w:val="14"/>
        </w:rPr>
        <w:t xml:space="preserve"> Virologists</w:t>
      </w:r>
      <w:r w:rsidRPr="003A3962">
        <w:rPr>
          <w:sz w:val="14"/>
        </w:rPr>
        <w:t xml:space="preserve"> regard cyclical pandemics as inevitable; as with earthquakes, though, it is impossible to predict when they will occur. </w:t>
      </w:r>
      <w:r w:rsidRPr="003A3962">
        <w:rPr>
          <w:rStyle w:val="StyleUnderline"/>
        </w:rPr>
        <w:t xml:space="preserve">Flu </w:t>
      </w:r>
      <w:r w:rsidRPr="002542D0">
        <w:rPr>
          <w:rStyle w:val="StyleUnderline"/>
          <w:highlight w:val="cyan"/>
        </w:rPr>
        <w:t>viruses mutate</w:t>
      </w:r>
      <w:r w:rsidRPr="003A3962">
        <w:rPr>
          <w:sz w:val="14"/>
        </w:rPr>
        <w:t xml:space="preserve"> </w:t>
      </w:r>
      <w:r w:rsidRPr="000A1E03">
        <w:rPr>
          <w:sz w:val="14"/>
        </w:rPr>
        <w:t xml:space="preserve">rapidly, </w:t>
      </w:r>
      <w:r w:rsidRPr="000A1E03">
        <w:rPr>
          <w:rStyle w:val="StyleUnderline"/>
        </w:rPr>
        <w:t>but over time</w:t>
      </w:r>
      <w:r w:rsidRPr="000A1E03">
        <w:rPr>
          <w:sz w:val="14"/>
        </w:rPr>
        <w:t xml:space="preserve"> they </w:t>
      </w:r>
      <w:r w:rsidRPr="000A1E03">
        <w:rPr>
          <w:rStyle w:val="StyleUnderline"/>
        </w:rPr>
        <w:t>tend to weaken</w:t>
      </w:r>
      <w:r w:rsidRPr="000A1E03">
        <w:rPr>
          <w:sz w:val="14"/>
        </w:rPr>
        <w:t>,</w:t>
      </w:r>
      <w:r w:rsidRPr="003A3962">
        <w:rPr>
          <w:sz w:val="14"/>
        </w:rPr>
        <w:t xml:space="preserve"> and researchers hoped that this would be the case with H5N1. Nonetheless, for the past decade the threat of an airborne bird flu lingered ominously in the dark imaginings of scientists around the world. </w:t>
      </w:r>
      <w:r w:rsidRPr="002542D0">
        <w:rPr>
          <w:rStyle w:val="StyleUnderline"/>
          <w:highlight w:val="cyan"/>
        </w:rPr>
        <w:t>Then</w:t>
      </w:r>
      <w:r w:rsidRPr="003A3962">
        <w:rPr>
          <w:sz w:val="14"/>
        </w:rPr>
        <w:t xml:space="preserve">, last September, </w:t>
      </w:r>
      <w:r w:rsidRPr="002542D0">
        <w:rPr>
          <w:rStyle w:val="StyleUnderline"/>
          <w:highlight w:val="cyan"/>
        </w:rPr>
        <w:t>the threat became real.</w:t>
      </w:r>
      <w:r w:rsidRPr="003A3962">
        <w:rPr>
          <w:rStyle w:val="StyleUnderline"/>
        </w:rPr>
        <w:t xml:space="preserve"> </w:t>
      </w:r>
      <w:r w:rsidRPr="003A3962">
        <w:rPr>
          <w:sz w:val="14"/>
        </w:rPr>
        <w:t xml:space="preserve">At the annual meeting of the European Scientific Working Group on Influenza, in Malta, several hundred astonished scientists sat in silence as </w:t>
      </w:r>
      <w:r w:rsidRPr="003A3962">
        <w:rPr>
          <w:rStyle w:val="Emphasis"/>
        </w:rPr>
        <w:t xml:space="preserve">Ron </w:t>
      </w:r>
      <w:proofErr w:type="spellStart"/>
      <w:r w:rsidRPr="003A3962">
        <w:rPr>
          <w:rStyle w:val="Emphasis"/>
        </w:rPr>
        <w:t>Fouchier</w:t>
      </w:r>
      <w:proofErr w:type="spellEnd"/>
      <w:r w:rsidRPr="003A3962">
        <w:rPr>
          <w:sz w:val="14"/>
        </w:rPr>
        <w:t xml:space="preserve">, </w:t>
      </w:r>
      <w:r w:rsidRPr="002542D0">
        <w:rPr>
          <w:rStyle w:val="StyleUnderline"/>
          <w:highlight w:val="cyan"/>
        </w:rPr>
        <w:t xml:space="preserve">a </w:t>
      </w:r>
      <w:r w:rsidRPr="003A3962">
        <w:rPr>
          <w:rStyle w:val="StyleUnderline"/>
        </w:rPr>
        <w:t>Dutch</w:t>
      </w:r>
      <w:r w:rsidRPr="002542D0">
        <w:rPr>
          <w:rStyle w:val="StyleUnderline"/>
          <w:highlight w:val="cyan"/>
        </w:rPr>
        <w:t xml:space="preserve"> virologist</w:t>
      </w:r>
      <w:r w:rsidRPr="003A3962">
        <w:rPr>
          <w:sz w:val="14"/>
        </w:rPr>
        <w:t xml:space="preserve"> at the Erasmus Medical Center, in Rotterdam, </w:t>
      </w:r>
      <w:r w:rsidRPr="003A3962">
        <w:rPr>
          <w:rStyle w:val="StyleUnderline"/>
        </w:rPr>
        <w:t>reported</w:t>
      </w:r>
      <w:r w:rsidRPr="003A3962">
        <w:rPr>
          <w:sz w:val="14"/>
        </w:rPr>
        <w:t xml:space="preserve"> that simply transferring avian influenza from one ferret to another had made it highly contagious. </w:t>
      </w:r>
      <w:proofErr w:type="spellStart"/>
      <w:r w:rsidRPr="003A3962">
        <w:rPr>
          <w:sz w:val="14"/>
        </w:rPr>
        <w:t>Fouchier</w:t>
      </w:r>
      <w:proofErr w:type="spellEnd"/>
      <w:r w:rsidRPr="003A3962">
        <w:rPr>
          <w:sz w:val="14"/>
        </w:rPr>
        <w:t xml:space="preserve"> explained that </w:t>
      </w:r>
      <w:r w:rsidRPr="003A3962">
        <w:rPr>
          <w:rStyle w:val="StyleUnderline"/>
        </w:rPr>
        <w:t>he</w:t>
      </w:r>
      <w:r w:rsidRPr="003A3962">
        <w:rPr>
          <w:sz w:val="14"/>
        </w:rPr>
        <w:t xml:space="preserve"> and his colleagues “</w:t>
      </w:r>
      <w:r w:rsidRPr="003A3962">
        <w:rPr>
          <w:rStyle w:val="Emphasis"/>
        </w:rPr>
        <w:t>mutated the hell out of H5N1</w:t>
      </w:r>
      <w:r w:rsidRPr="003A3962">
        <w:rPr>
          <w:sz w:val="14"/>
        </w:rPr>
        <w:t>”—</w:t>
      </w:r>
      <w:r w:rsidRPr="003A3962">
        <w:rPr>
          <w:rStyle w:val="StyleUnderline"/>
        </w:rPr>
        <w:t xml:space="preserve">meaning that they had </w:t>
      </w:r>
      <w:r w:rsidRPr="002542D0">
        <w:rPr>
          <w:rStyle w:val="Emphasis"/>
          <w:highlight w:val="cyan"/>
        </w:rPr>
        <w:t xml:space="preserve">altered the </w:t>
      </w:r>
      <w:r w:rsidRPr="00463BA6">
        <w:rPr>
          <w:rStyle w:val="Emphasis"/>
        </w:rPr>
        <w:t>genetic</w:t>
      </w:r>
      <w:r w:rsidRPr="002542D0">
        <w:rPr>
          <w:rStyle w:val="Emphasis"/>
          <w:highlight w:val="cyan"/>
        </w:rPr>
        <w:t xml:space="preserve"> sequence</w:t>
      </w:r>
      <w:r w:rsidRPr="003A3962">
        <w:rPr>
          <w:rStyle w:val="StyleUnderline"/>
        </w:rPr>
        <w:t xml:space="preserve"> </w:t>
      </w:r>
      <w:r w:rsidRPr="003A3962">
        <w:rPr>
          <w:sz w:val="14"/>
        </w:rPr>
        <w:t xml:space="preserve">of the virus in a variety of ways. That had no effect. Then, as </w:t>
      </w:r>
      <w:proofErr w:type="spellStart"/>
      <w:r w:rsidRPr="003A3962">
        <w:rPr>
          <w:sz w:val="14"/>
        </w:rPr>
        <w:t>Fouchier</w:t>
      </w:r>
      <w:proofErr w:type="spellEnd"/>
      <w:r w:rsidRPr="003A3962">
        <w:rPr>
          <w:sz w:val="14"/>
        </w:rPr>
        <w:t xml:space="preserve">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w:t>
      </w:r>
      <w:proofErr w:type="gramStart"/>
      <w:r w:rsidRPr="003A3962">
        <w:rPr>
          <w:sz w:val="14"/>
        </w:rPr>
        <w:t>exposure</w:t>
      </w:r>
      <w:proofErr w:type="gramEnd"/>
      <w:r w:rsidRPr="003A3962">
        <w:rPr>
          <w:sz w:val="14"/>
        </w:rPr>
        <w:t xml:space="preserve"> to lower doses. When </w:t>
      </w:r>
      <w:proofErr w:type="spellStart"/>
      <w:r w:rsidRPr="003A3962">
        <w:rPr>
          <w:sz w:val="14"/>
        </w:rPr>
        <w:t>Fouchier</w:t>
      </w:r>
      <w:proofErr w:type="spellEnd"/>
      <w:r w:rsidRPr="003A3962">
        <w:rPr>
          <w:sz w:val="14"/>
        </w:rPr>
        <w:t xml:space="preserve"> examined the flu cells closely, however, he became alarmed. There were only five genetic changes in two of the viruses’ eight genes. But each mutation had already been found circulating naturally in influenza viruses. </w:t>
      </w:r>
      <w:proofErr w:type="spellStart"/>
      <w:r w:rsidRPr="003A3962">
        <w:rPr>
          <w:sz w:val="14"/>
        </w:rPr>
        <w:t>Fouchier’s</w:t>
      </w:r>
      <w:proofErr w:type="spellEnd"/>
      <w:r w:rsidRPr="003A3962">
        <w:rPr>
          <w:sz w:val="14"/>
        </w:rPr>
        <w:t xml:space="preserve"> achievement was to place all five mutations together in one virus, which meant that nature could do precisely what he had done in the lab. Another team of researchers, led by Yoshihiro </w:t>
      </w:r>
      <w:proofErr w:type="spellStart"/>
      <w:r w:rsidRPr="003A3962">
        <w:rPr>
          <w:sz w:val="14"/>
        </w:rPr>
        <w:t>Kawaoka</w:t>
      </w:r>
      <w:proofErr w:type="spellEnd"/>
      <w:r w:rsidRPr="003A3962">
        <w:rPr>
          <w:sz w:val="14"/>
        </w:rPr>
        <w:t xml:space="preserve">, at </w:t>
      </w:r>
      <w:r w:rsidRPr="003A3962">
        <w:rPr>
          <w:rStyle w:val="StyleUnderline"/>
        </w:rPr>
        <w:t>the University of Wisconsin, created a slightly different form of the virus, which, while not as virulent, was also highly contagious.</w:t>
      </w:r>
      <w:r w:rsidRPr="003A3962">
        <w:rPr>
          <w:sz w:val="14"/>
        </w:rPr>
        <w:t xml:space="preserve"> One of the world’s most persistent horror fantasies, expressed everywhere from Mary Shelley’s “</w:t>
      </w:r>
      <w:r w:rsidRPr="003A3962">
        <w:rPr>
          <w:rStyle w:val="StyleUnderline"/>
        </w:rPr>
        <w:t>Frankenstein</w:t>
      </w:r>
      <w:r w:rsidRPr="003A3962">
        <w:rPr>
          <w:sz w:val="14"/>
        </w:rPr>
        <w:t xml:space="preserve">” to “Jurassic Park,” </w:t>
      </w:r>
      <w:r w:rsidRPr="003A3962">
        <w:rPr>
          <w:rStyle w:val="StyleUnderline"/>
        </w:rPr>
        <w:t xml:space="preserve">had </w:t>
      </w:r>
      <w:r w:rsidRPr="003A3962">
        <w:rPr>
          <w:sz w:val="14"/>
        </w:rPr>
        <w:t xml:space="preserve">suddenly </w:t>
      </w:r>
      <w:r w:rsidRPr="003A3962">
        <w:rPr>
          <w:rStyle w:val="StyleUnderline"/>
        </w:rPr>
        <w:t>come to pass</w:t>
      </w:r>
      <w:r w:rsidRPr="003A3962">
        <w:rPr>
          <w:sz w:val="14"/>
        </w:rPr>
        <w:t xml:space="preserve">: </w:t>
      </w:r>
      <w:r w:rsidRPr="003A3962">
        <w:rPr>
          <w:rStyle w:val="StyleUnderline"/>
        </w:rPr>
        <w:t>a dangerous form of life, manipulated</w:t>
      </w:r>
      <w:r w:rsidRPr="003A3962">
        <w:rPr>
          <w:sz w:val="14"/>
        </w:rPr>
        <w:t xml:space="preserve"> and enhanced by man, </w:t>
      </w:r>
      <w:r w:rsidRPr="003A3962">
        <w:rPr>
          <w:rStyle w:val="StyleUnderline"/>
        </w:rPr>
        <w:t xml:space="preserve">had become lethal. </w:t>
      </w:r>
      <w:proofErr w:type="spellStart"/>
      <w:r w:rsidRPr="003A3962">
        <w:rPr>
          <w:rStyle w:val="StyleUnderline"/>
        </w:rPr>
        <w:t>Fouchier’s</w:t>
      </w:r>
      <w:proofErr w:type="spellEnd"/>
      <w:r w:rsidRPr="003A3962">
        <w:rPr>
          <w:rStyle w:val="StyleUnderline"/>
        </w:rPr>
        <w:t xml:space="preserve"> report caused a sensation. </w:t>
      </w:r>
      <w:r w:rsidRPr="003A3962">
        <w:rPr>
          <w:sz w:val="14"/>
        </w:rPr>
        <w:t xml:space="preserve">Scientists harbored new fears of a natural pandemic, and biological-weapons experts maintained that </w:t>
      </w:r>
      <w:proofErr w:type="spellStart"/>
      <w:r w:rsidRPr="003A3962">
        <w:rPr>
          <w:sz w:val="14"/>
        </w:rPr>
        <w:t>Fouchier’s</w:t>
      </w:r>
      <w:proofErr w:type="spellEnd"/>
      <w:r w:rsidRPr="003A3962">
        <w:rPr>
          <w:sz w:val="14"/>
        </w:rPr>
        <w:t xml:space="preserve"> bird flu posed a threat to hundreds of millions of people. </w:t>
      </w:r>
      <w:r w:rsidRPr="002542D0">
        <w:rPr>
          <w:rStyle w:val="StyleUnderline"/>
          <w:highlight w:val="cyan"/>
        </w:rPr>
        <w:t>The</w:t>
      </w:r>
      <w:r w:rsidRPr="003A3962">
        <w:rPr>
          <w:rStyle w:val="StyleUnderline"/>
        </w:rPr>
        <w:t xml:space="preserve"> most </w:t>
      </w:r>
      <w:r w:rsidRPr="002542D0">
        <w:rPr>
          <w:rStyle w:val="StyleUnderline"/>
          <w:highlight w:val="cyan"/>
        </w:rPr>
        <w:t xml:space="preserve">important question </w:t>
      </w:r>
      <w:r w:rsidRPr="003A3962">
        <w:rPr>
          <w:rStyle w:val="StyleUnderline"/>
        </w:rPr>
        <w:t>about the</w:t>
      </w:r>
      <w:r w:rsidRPr="003A3962">
        <w:rPr>
          <w:sz w:val="14"/>
        </w:rPr>
        <w:t xml:space="preserve"> continued use of </w:t>
      </w:r>
      <w:r w:rsidRPr="003A3962">
        <w:rPr>
          <w:rStyle w:val="StyleUnderline"/>
        </w:rPr>
        <w:t xml:space="preserve">the virus, </w:t>
      </w:r>
      <w:r w:rsidRPr="003A3962">
        <w:rPr>
          <w:sz w:val="14"/>
        </w:rPr>
        <w:t xml:space="preserve">and the hardest to answer, </w:t>
      </w:r>
      <w:r w:rsidRPr="002542D0">
        <w:rPr>
          <w:rStyle w:val="Emphasis"/>
          <w:highlight w:val="cyan"/>
        </w:rPr>
        <w:t>is how likely it is to escape the lab</w:t>
      </w:r>
      <w:r w:rsidRPr="003A3962">
        <w:rPr>
          <w:sz w:val="14"/>
        </w:rPr>
        <w:t>oratory. “</w:t>
      </w:r>
      <w:r w:rsidRPr="002542D0">
        <w:rPr>
          <w:rStyle w:val="Emphasis"/>
          <w:highlight w:val="cyan"/>
        </w:rPr>
        <w:t xml:space="preserve">I am not </w:t>
      </w:r>
      <w:r w:rsidRPr="003A3962">
        <w:rPr>
          <w:sz w:val="14"/>
        </w:rPr>
        <w:t xml:space="preserve">nearly </w:t>
      </w:r>
      <w:r w:rsidRPr="002542D0">
        <w:rPr>
          <w:rStyle w:val="Emphasis"/>
          <w:highlight w:val="cyan"/>
        </w:rPr>
        <w:t xml:space="preserve">as worried about terrorists as </w:t>
      </w:r>
      <w:r w:rsidRPr="00463BA6">
        <w:rPr>
          <w:rStyle w:val="Emphasis"/>
        </w:rPr>
        <w:t xml:space="preserve">I am about </w:t>
      </w:r>
      <w:r w:rsidRPr="002542D0">
        <w:rPr>
          <w:rStyle w:val="Emphasis"/>
          <w:highlight w:val="cyan"/>
        </w:rPr>
        <w:t>a</w:t>
      </w:r>
      <w:r w:rsidRPr="003A3962">
        <w:rPr>
          <w:sz w:val="14"/>
        </w:rPr>
        <w:t xml:space="preserve">n incredibly </w:t>
      </w:r>
      <w:r w:rsidRPr="002542D0">
        <w:rPr>
          <w:rStyle w:val="Emphasis"/>
          <w:highlight w:val="cyan"/>
        </w:rPr>
        <w:t>smart, smug kid at Harvard</w:t>
      </w:r>
      <w:r w:rsidRPr="003A3962">
        <w:rPr>
          <w:sz w:val="14"/>
        </w:rPr>
        <w:t xml:space="preserve">, or a lone crazy employee </w:t>
      </w:r>
      <w:r w:rsidRPr="002542D0">
        <w:rPr>
          <w:rStyle w:val="Emphasis"/>
          <w:highlight w:val="cyan"/>
        </w:rPr>
        <w:t xml:space="preserve">with </w:t>
      </w:r>
      <w:r w:rsidRPr="002542D0">
        <w:rPr>
          <w:rStyle w:val="Emphasis"/>
          <w:highlight w:val="cyan"/>
        </w:rPr>
        <w:lastRenderedPageBreak/>
        <w:t xml:space="preserve">access </w:t>
      </w:r>
      <w:r w:rsidRPr="003A3962">
        <w:rPr>
          <w:rStyle w:val="Emphasis"/>
        </w:rPr>
        <w:t>to these sequences</w:t>
      </w:r>
      <w:r w:rsidRPr="003A3962">
        <w:rPr>
          <w:sz w:val="14"/>
        </w:rPr>
        <w:t xml:space="preserve">,” Michael T. </w:t>
      </w:r>
      <w:proofErr w:type="spellStart"/>
      <w:r w:rsidRPr="003A3962">
        <w:rPr>
          <w:sz w:val="14"/>
        </w:rPr>
        <w:t>Osterholm</w:t>
      </w:r>
      <w:proofErr w:type="spellEnd"/>
      <w:r w:rsidRPr="003A3962">
        <w:rPr>
          <w:sz w:val="14"/>
        </w:rPr>
        <w:t xml:space="preserve">, </w:t>
      </w:r>
      <w:r w:rsidRPr="003A3962">
        <w:rPr>
          <w:rStyle w:val="StyleUnderline"/>
        </w:rPr>
        <w:t>the director of the Center</w:t>
      </w:r>
      <w:r w:rsidRPr="003A3962">
        <w:rPr>
          <w:sz w:val="14"/>
        </w:rPr>
        <w:t xml:space="preserve"> for Infectious Disease Research and Policy at the University of Minnesota Health Center, </w:t>
      </w:r>
      <w:r w:rsidRPr="003A3962">
        <w:rPr>
          <w:rStyle w:val="StyleUnderline"/>
        </w:rPr>
        <w:t>told me</w:t>
      </w:r>
      <w:r w:rsidRPr="003A3962">
        <w:rPr>
          <w:sz w:val="14"/>
        </w:rPr>
        <w:t xml:space="preserve">. </w:t>
      </w:r>
      <w:proofErr w:type="spellStart"/>
      <w:r w:rsidRPr="003A3962">
        <w:rPr>
          <w:sz w:val="14"/>
        </w:rPr>
        <w:t>Osterholm</w:t>
      </w:r>
      <w:proofErr w:type="spellEnd"/>
      <w:r w:rsidRPr="003A3962">
        <w:rPr>
          <w:sz w:val="14"/>
        </w:rPr>
        <w:t xml:space="preserve"> is one of the nation’s leading experts on influenza and bioterrorism. “We have seen many times that </w:t>
      </w:r>
      <w:r w:rsidRPr="002542D0">
        <w:rPr>
          <w:rStyle w:val="StyleUnderline"/>
          <w:highlight w:val="cyan"/>
        </w:rPr>
        <w:t xml:space="preserve">accidental releases </w:t>
      </w:r>
      <w:r w:rsidRPr="003A3962">
        <w:rPr>
          <w:rStyle w:val="StyleUnderline"/>
        </w:rPr>
        <w:t xml:space="preserve">of dangerous microbes </w:t>
      </w:r>
      <w:r w:rsidRPr="002542D0">
        <w:rPr>
          <w:rStyle w:val="Emphasis"/>
          <w:highlight w:val="cyan"/>
        </w:rPr>
        <w:t>are not rare</w:t>
      </w:r>
      <w:r w:rsidRPr="003A3962">
        <w:rPr>
          <w:sz w:val="14"/>
        </w:rPr>
        <w:t xml:space="preserve">,” he said. </w:t>
      </w:r>
      <w:proofErr w:type="spellStart"/>
      <w:r w:rsidRPr="003A3962">
        <w:rPr>
          <w:sz w:val="14"/>
        </w:rPr>
        <w:t>Osterholm’s</w:t>
      </w:r>
      <w:proofErr w:type="spellEnd"/>
      <w:r w:rsidRPr="003A3962">
        <w:rPr>
          <w:sz w:val="14"/>
        </w:rPr>
        <w:t xml:space="preserve"> anxiety was based in recent history. The last person known to have died of smallpox, in 1978, was a medical photographer in England named Janet Parker, who worked in the anatomy department of the University of Birmingham Medical School. </w:t>
      </w:r>
      <w:r w:rsidRPr="00463BA6">
        <w:rPr>
          <w:rStyle w:val="StyleUnderline"/>
        </w:rPr>
        <w:t>Parker became</w:t>
      </w:r>
      <w:r w:rsidRPr="00463BA6">
        <w:rPr>
          <w:sz w:val="14"/>
        </w:rPr>
        <w:t xml:space="preserve"> </w:t>
      </w:r>
      <w:r w:rsidRPr="00463BA6">
        <w:rPr>
          <w:rStyle w:val="StyleUnderline"/>
        </w:rPr>
        <w:t>fatally ill after</w:t>
      </w:r>
      <w:r w:rsidRPr="00463BA6">
        <w:rPr>
          <w:sz w:val="14"/>
        </w:rPr>
        <w:t xml:space="preserve"> </w:t>
      </w:r>
      <w:r w:rsidRPr="00463BA6">
        <w:rPr>
          <w:rStyle w:val="StyleUnderline"/>
        </w:rPr>
        <w:t>she was accidentally exposed to smallpox</w:t>
      </w:r>
      <w:r w:rsidRPr="00463BA6">
        <w:rPr>
          <w:sz w:val="14"/>
        </w:rPr>
        <w:t xml:space="preserve"> </w:t>
      </w:r>
      <w:r w:rsidRPr="00463BA6">
        <w:rPr>
          <w:rStyle w:val="StyleUnderline"/>
        </w:rPr>
        <w:t>grown in a</w:t>
      </w:r>
      <w:r w:rsidRPr="00463BA6">
        <w:rPr>
          <w:sz w:val="14"/>
        </w:rPr>
        <w:t xml:space="preserve"> research </w:t>
      </w:r>
      <w:r w:rsidRPr="00463BA6">
        <w:rPr>
          <w:rStyle w:val="StyleUnderline"/>
        </w:rPr>
        <w:t>lab on the floor below her office</w:t>
      </w:r>
      <w:r w:rsidRPr="00463BA6">
        <w:rPr>
          <w:sz w:val="14"/>
        </w:rPr>
        <w:t>. In the late nineteen-seventies, a strain of H1N1</w:t>
      </w:r>
      <w:proofErr w:type="gramStart"/>
      <w:r w:rsidRPr="00463BA6">
        <w:rPr>
          <w:sz w:val="14"/>
        </w:rPr>
        <w:t>—“</w:t>
      </w:r>
      <w:proofErr w:type="gramEnd"/>
      <w:r w:rsidRPr="00463BA6">
        <w:rPr>
          <w:rStyle w:val="StyleUnderline"/>
        </w:rPr>
        <w:t>swine flu</w:t>
      </w:r>
      <w:r w:rsidRPr="00463BA6">
        <w:rPr>
          <w:sz w:val="14"/>
        </w:rPr>
        <w:t xml:space="preserve">”—was isolated in northern China, near the Russian border, and it later spread throughout the world. Most virologists familiar with the outbreak are convinced that it </w:t>
      </w:r>
      <w:r w:rsidRPr="00463BA6">
        <w:rPr>
          <w:rStyle w:val="StyleUnderline"/>
        </w:rPr>
        <w:t>came from</w:t>
      </w:r>
      <w:r w:rsidRPr="00463BA6">
        <w:rPr>
          <w:sz w:val="14"/>
        </w:rPr>
        <w:t xml:space="preserve"> a sample that was frozen in </w:t>
      </w:r>
      <w:r w:rsidRPr="00463BA6">
        <w:rPr>
          <w:rStyle w:val="StyleUnderline"/>
        </w:rPr>
        <w:t>a lab</w:t>
      </w:r>
      <w:r w:rsidRPr="00463BA6">
        <w:rPr>
          <w:sz w:val="14"/>
        </w:rPr>
        <w:t xml:space="preserve"> and then </w:t>
      </w:r>
      <w:r w:rsidRPr="00463BA6">
        <w:rPr>
          <w:rStyle w:val="StyleUnderline"/>
        </w:rPr>
        <w:t>release</w:t>
      </w:r>
      <w:r w:rsidRPr="00463BA6">
        <w:rPr>
          <w:sz w:val="14"/>
        </w:rPr>
        <w:t xml:space="preserve">d </w:t>
      </w:r>
      <w:r w:rsidRPr="00463BA6">
        <w:rPr>
          <w:rStyle w:val="StyleUnderline"/>
        </w:rPr>
        <w:t>accident</w:t>
      </w:r>
      <w:r w:rsidRPr="00463BA6">
        <w:rPr>
          <w:sz w:val="14"/>
        </w:rPr>
        <w:t>ally. In 2003, several laboratory technicians in Hong Kong were infected with the SARS virus. The following year, a Russian scientist died after mistakenly</w:t>
      </w:r>
      <w:r w:rsidRPr="003A3962">
        <w:rPr>
          <w:sz w:val="14"/>
        </w:rPr>
        <w:t xml:space="preserve"> infecting herself with the Ebola virus.</w:t>
      </w:r>
    </w:p>
    <w:p w14:paraId="75A2F778" w14:textId="77777777" w:rsidR="00FF519B" w:rsidRDefault="00FF519B" w:rsidP="00FF519B"/>
    <w:p w14:paraId="07FCB573" w14:textId="77777777" w:rsidR="00FF519B" w:rsidRDefault="00FF519B" w:rsidP="00FF519B">
      <w:pPr>
        <w:pStyle w:val="Heading4"/>
      </w:pPr>
      <w:r>
        <w:t xml:space="preserve">Some regs are needed to minimize lab risks. </w:t>
      </w:r>
      <w:proofErr w:type="gramStart"/>
      <w:r>
        <w:t>But,</w:t>
      </w:r>
      <w:proofErr w:type="gramEnd"/>
      <w:r>
        <w:t xml:space="preserve"> poorly-informed ones hamper </w:t>
      </w:r>
      <w:proofErr w:type="spellStart"/>
      <w:r>
        <w:t>SynBio’s</w:t>
      </w:r>
      <w:proofErr w:type="spellEnd"/>
      <w:r>
        <w:t xml:space="preserve"> upsides.</w:t>
      </w:r>
    </w:p>
    <w:p w14:paraId="04C9C430" w14:textId="77777777" w:rsidR="00FF519B" w:rsidRPr="002F19F7" w:rsidRDefault="00FF519B" w:rsidP="00FF519B">
      <w:pPr>
        <w:rPr>
          <w:rStyle w:val="Style13ptBold"/>
        </w:rPr>
      </w:pPr>
      <w:r w:rsidRPr="002F19F7">
        <w:rPr>
          <w:rStyle w:val="Style13ptBold"/>
        </w:rPr>
        <w:t>Philp ‘14</w:t>
      </w:r>
    </w:p>
    <w:p w14:paraId="4B781CE2" w14:textId="77777777" w:rsidR="00FF519B" w:rsidRDefault="00FF519B" w:rsidP="00FF519B">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117-126 – THIS SPECIFIC PORTION IS FROM PAGE 118</w:t>
      </w:r>
    </w:p>
    <w:p w14:paraId="59F8F3D3" w14:textId="77777777" w:rsidR="00FF519B" w:rsidRDefault="00FF519B" w:rsidP="00FF519B"/>
    <w:p w14:paraId="3EAECACE" w14:textId="77777777" w:rsidR="00FF519B" w:rsidRPr="00463BA6" w:rsidRDefault="00FF519B" w:rsidP="00FF519B">
      <w:pPr>
        <w:rPr>
          <w:sz w:val="16"/>
        </w:rPr>
      </w:pPr>
      <w:r w:rsidRPr="001021B5">
        <w:rPr>
          <w:sz w:val="16"/>
        </w:rPr>
        <w:t xml:space="preserve">The potential for improper or malicious use of </w:t>
      </w:r>
      <w:r w:rsidRPr="002542D0">
        <w:rPr>
          <w:rStyle w:val="StyleUnderline"/>
          <w:highlight w:val="cyan"/>
        </w:rPr>
        <w:t>syn</w:t>
      </w:r>
      <w:r w:rsidRPr="001021B5">
        <w:rPr>
          <w:sz w:val="16"/>
        </w:rPr>
        <w:t xml:space="preserve">thetic </w:t>
      </w:r>
      <w:r w:rsidRPr="002542D0">
        <w:rPr>
          <w:rStyle w:val="StyleUnderline"/>
          <w:highlight w:val="cyan"/>
        </w:rPr>
        <w:t>bio</w:t>
      </w:r>
      <w:r w:rsidRPr="001021B5">
        <w:rPr>
          <w:sz w:val="16"/>
        </w:rPr>
        <w:t xml:space="preserve">logy </w:t>
      </w:r>
      <w:r w:rsidRPr="002542D0">
        <w:rPr>
          <w:rStyle w:val="StyleUnderline"/>
          <w:highlight w:val="cyan"/>
        </w:rPr>
        <w:t xml:space="preserve">challenges </w:t>
      </w:r>
      <w:r w:rsidRPr="00463BA6">
        <w:rPr>
          <w:rStyle w:val="StyleUnderline"/>
        </w:rPr>
        <w:t xml:space="preserve">the </w:t>
      </w:r>
      <w:r w:rsidRPr="002542D0">
        <w:rPr>
          <w:rStyle w:val="StyleUnderline"/>
          <w:highlight w:val="cyan"/>
        </w:rPr>
        <w:t>need for regulation</w:t>
      </w:r>
      <w:r w:rsidRPr="001021B5">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2542D0">
        <w:rPr>
          <w:sz w:val="16"/>
          <w:highlight w:val="cyan"/>
        </w:rPr>
        <w:t xml:space="preserve">. </w:t>
      </w:r>
      <w:r w:rsidRPr="002542D0">
        <w:rPr>
          <w:rStyle w:val="StyleUnderline"/>
          <w:highlight w:val="cyan"/>
        </w:rPr>
        <w:t>Policies for</w:t>
      </w:r>
      <w:r w:rsidRPr="001021B5">
        <w:rPr>
          <w:sz w:val="16"/>
        </w:rPr>
        <w:t xml:space="preserve"> </w:t>
      </w:r>
      <w:r w:rsidRPr="00463BA6">
        <w:rPr>
          <w:rStyle w:val="StyleUnderline"/>
        </w:rPr>
        <w:t>regulating</w:t>
      </w:r>
      <w:r w:rsidRPr="001021B5">
        <w:rPr>
          <w:sz w:val="16"/>
        </w:rPr>
        <w:t xml:space="preserve"> </w:t>
      </w:r>
      <w:r w:rsidRPr="002542D0">
        <w:rPr>
          <w:rStyle w:val="StyleUnderline"/>
          <w:highlight w:val="cyan"/>
        </w:rPr>
        <w:t>syn</w:t>
      </w:r>
      <w:r w:rsidRPr="00463BA6">
        <w:rPr>
          <w:sz w:val="16"/>
        </w:rPr>
        <w:t xml:space="preserve">thetic </w:t>
      </w:r>
      <w:r w:rsidRPr="002542D0">
        <w:rPr>
          <w:rStyle w:val="StyleUnderline"/>
          <w:highlight w:val="cyan"/>
        </w:rPr>
        <w:t>bio</w:t>
      </w:r>
      <w:r w:rsidRPr="00463BA6">
        <w:rPr>
          <w:sz w:val="16"/>
        </w:rPr>
        <w:t>logy</w:t>
      </w:r>
      <w:r w:rsidRPr="001021B5">
        <w:rPr>
          <w:sz w:val="16"/>
        </w:rPr>
        <w:t xml:space="preserve"> </w:t>
      </w:r>
      <w:r w:rsidRPr="002542D0">
        <w:rPr>
          <w:rStyle w:val="StyleUnderline"/>
          <w:highlight w:val="cyan"/>
        </w:rPr>
        <w:t>should</w:t>
      </w:r>
      <w:r w:rsidRPr="002542D0">
        <w:rPr>
          <w:sz w:val="16"/>
          <w:highlight w:val="cyan"/>
        </w:rPr>
        <w:t xml:space="preserve"> </w:t>
      </w:r>
      <w:r w:rsidRPr="00463BA6">
        <w:rPr>
          <w:rStyle w:val="StyleUnderline"/>
        </w:rPr>
        <w:t>aim to</w:t>
      </w:r>
      <w:r w:rsidRPr="001021B5">
        <w:rPr>
          <w:sz w:val="16"/>
        </w:rPr>
        <w:t xml:space="preserve"> ensure the </w:t>
      </w:r>
      <w:r w:rsidRPr="002542D0">
        <w:rPr>
          <w:rStyle w:val="StyleUnderline"/>
          <w:highlight w:val="cyan"/>
        </w:rPr>
        <w:t>implement</w:t>
      </w:r>
      <w:r w:rsidRPr="001021B5">
        <w:rPr>
          <w:sz w:val="16"/>
        </w:rPr>
        <w:t xml:space="preserve">ation of </w:t>
      </w:r>
      <w:r w:rsidRPr="002542D0">
        <w:rPr>
          <w:rStyle w:val="StyleUnderline"/>
          <w:highlight w:val="cyan"/>
        </w:rPr>
        <w:t>well-crafted reg</w:t>
      </w:r>
      <w:r w:rsidRPr="001021B5">
        <w:rPr>
          <w:sz w:val="16"/>
        </w:rPr>
        <w:t>ulation</w:t>
      </w:r>
      <w:r w:rsidRPr="002542D0">
        <w:rPr>
          <w:rStyle w:val="StyleUnderline"/>
          <w:highlight w:val="cyan"/>
        </w:rPr>
        <w:t>s that do not hinder beneficial research.</w:t>
      </w:r>
      <w:r w:rsidRPr="001021B5">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w:t>
      </w:r>
      <w:proofErr w:type="spellStart"/>
      <w:r w:rsidRPr="001021B5">
        <w:rPr>
          <w:sz w:val="16"/>
        </w:rPr>
        <w:t>organisational</w:t>
      </w:r>
      <w:proofErr w:type="spellEnd"/>
      <w:r w:rsidRPr="001021B5">
        <w:rPr>
          <w:sz w:val="16"/>
        </w:rPr>
        <w:t xml:space="preserve"> regulation </w:t>
      </w:r>
      <w:proofErr w:type="spellStart"/>
      <w:r w:rsidRPr="001021B5">
        <w:rPr>
          <w:sz w:val="16"/>
        </w:rPr>
        <w:t>Biigl</w:t>
      </w:r>
      <w:proofErr w:type="spellEnd"/>
      <w:r w:rsidRPr="001021B5">
        <w:rPr>
          <w:sz w:val="16"/>
        </w:rPr>
        <w:t xml:space="preserve">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w:t>
      </w:r>
      <w:proofErr w:type="gramStart"/>
      <w:r w:rsidRPr="001021B5">
        <w:rPr>
          <w:sz w:val="16"/>
        </w:rPr>
        <w:t>in order to</w:t>
      </w:r>
      <w:proofErr w:type="gramEnd"/>
      <w:r w:rsidRPr="001021B5">
        <w:rPr>
          <w:sz w:val="16"/>
        </w:rPr>
        <w:t xml:space="preserve">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2542D0">
        <w:rPr>
          <w:rStyle w:val="StyleUnderline"/>
          <w:highlight w:val="cyan"/>
        </w:rPr>
        <w:t>The</w:t>
      </w:r>
      <w:r w:rsidRPr="001021B5">
        <w:rPr>
          <w:sz w:val="16"/>
        </w:rPr>
        <w:t xml:space="preserve"> </w:t>
      </w:r>
      <w:r w:rsidRPr="00463BA6">
        <w:rPr>
          <w:sz w:val="16"/>
        </w:rPr>
        <w:t xml:space="preserve">DNA </w:t>
      </w:r>
      <w:r w:rsidRPr="00463BA6">
        <w:rPr>
          <w:rStyle w:val="StyleUnderline"/>
        </w:rPr>
        <w:t xml:space="preserve">synthesis </w:t>
      </w:r>
      <w:r w:rsidRPr="002542D0">
        <w:rPr>
          <w:rStyle w:val="StyleUnderline"/>
          <w:highlight w:val="cyan"/>
        </w:rPr>
        <w:t>industry requires</w:t>
      </w:r>
      <w:r w:rsidRPr="00463BA6">
        <w:rPr>
          <w:rStyle w:val="Emphasis"/>
        </w:rPr>
        <w:t xml:space="preserve"> regulatory</w:t>
      </w:r>
      <w:r w:rsidRPr="00463BA6">
        <w:rPr>
          <w:rStyle w:val="StyleUnderline"/>
        </w:rPr>
        <w:t xml:space="preserve"> </w:t>
      </w:r>
      <w:r w:rsidRPr="002542D0">
        <w:rPr>
          <w:rStyle w:val="StyleUnderline"/>
          <w:highlight w:val="cyan"/>
        </w:rPr>
        <w:t>protocols</w:t>
      </w:r>
      <w:r w:rsidRPr="002542D0">
        <w:rPr>
          <w:sz w:val="16"/>
          <w:highlight w:val="cyan"/>
        </w:rPr>
        <w:t xml:space="preserve"> </w:t>
      </w:r>
      <w:r w:rsidRPr="002542D0">
        <w:rPr>
          <w:rStyle w:val="StyleUnderline"/>
          <w:highlight w:val="cyan"/>
        </w:rPr>
        <w:t>to ensure</w:t>
      </w:r>
      <w:r w:rsidRPr="001021B5">
        <w:rPr>
          <w:sz w:val="16"/>
        </w:rPr>
        <w:t xml:space="preserve"> that </w:t>
      </w:r>
      <w:r w:rsidRPr="002542D0">
        <w:rPr>
          <w:rStyle w:val="StyleUnderline"/>
          <w:highlight w:val="cyan"/>
        </w:rPr>
        <w:t>it does not become a vehicle for biosafety</w:t>
      </w:r>
      <w:r w:rsidRPr="001021B5">
        <w:rPr>
          <w:sz w:val="16"/>
        </w:rPr>
        <w:t xml:space="preserve"> biosecurity </w:t>
      </w:r>
      <w:r w:rsidRPr="002542D0">
        <w:rPr>
          <w:rStyle w:val="StyleUnderline"/>
          <w:highlight w:val="cyan"/>
        </w:rPr>
        <w:t>violations.</w:t>
      </w:r>
      <w:r w:rsidRPr="002542D0">
        <w:rPr>
          <w:sz w:val="16"/>
          <w:highlight w:val="cyan"/>
        </w:rPr>
        <w:t xml:space="preserve"> </w:t>
      </w:r>
      <w:r w:rsidRPr="002542D0">
        <w:rPr>
          <w:rStyle w:val="StyleUnderline"/>
          <w:highlight w:val="cyan"/>
        </w:rPr>
        <w:t xml:space="preserve">The industry can only </w:t>
      </w:r>
      <w:r w:rsidRPr="00463BA6">
        <w:rPr>
          <w:rStyle w:val="StyleUnderline"/>
        </w:rPr>
        <w:t>continue to advance</w:t>
      </w:r>
      <w:r w:rsidRPr="00463BA6">
        <w:rPr>
          <w:sz w:val="16"/>
        </w:rPr>
        <w:t xml:space="preserve"> </w:t>
      </w:r>
      <w:r w:rsidRPr="00463BA6">
        <w:rPr>
          <w:rStyle w:val="StyleUnderline"/>
        </w:rPr>
        <w:t xml:space="preserve">and </w:t>
      </w:r>
      <w:proofErr w:type="spellStart"/>
      <w:r w:rsidRPr="002542D0">
        <w:rPr>
          <w:rStyle w:val="StyleUnderline"/>
          <w:highlight w:val="cyan"/>
        </w:rPr>
        <w:t>realise</w:t>
      </w:r>
      <w:proofErr w:type="spellEnd"/>
      <w:r w:rsidRPr="001021B5">
        <w:rPr>
          <w:sz w:val="16"/>
        </w:rPr>
        <w:t xml:space="preserve"> the </w:t>
      </w:r>
      <w:r w:rsidRPr="002542D0">
        <w:rPr>
          <w:rStyle w:val="StyleUnderline"/>
          <w:highlight w:val="cyan"/>
        </w:rPr>
        <w:t>potential</w:t>
      </w:r>
      <w:r w:rsidRPr="003715D0">
        <w:rPr>
          <w:rStyle w:val="StyleUnderline"/>
        </w:rPr>
        <w:t xml:space="preserve"> </w:t>
      </w:r>
      <w:r w:rsidRPr="00463BA6">
        <w:rPr>
          <w:rStyle w:val="StyleUnderline"/>
        </w:rPr>
        <w:t>of syn</w:t>
      </w:r>
      <w:r w:rsidRPr="00463BA6">
        <w:rPr>
          <w:sz w:val="16"/>
        </w:rPr>
        <w:t xml:space="preserve">thetic </w:t>
      </w:r>
      <w:r w:rsidRPr="00463BA6">
        <w:rPr>
          <w:rStyle w:val="StyleUnderline"/>
        </w:rPr>
        <w:t>bio</w:t>
      </w:r>
      <w:r w:rsidRPr="00463BA6">
        <w:rPr>
          <w:sz w:val="16"/>
        </w:rPr>
        <w:t>logy</w:t>
      </w:r>
      <w:r w:rsidRPr="001021B5">
        <w:rPr>
          <w:sz w:val="16"/>
        </w:rPr>
        <w:t xml:space="preserve"> </w:t>
      </w:r>
      <w:r w:rsidRPr="002542D0">
        <w:rPr>
          <w:rStyle w:val="StyleUnderline"/>
          <w:highlight w:val="cyan"/>
        </w:rPr>
        <w:t>if it supports best practices</w:t>
      </w:r>
      <w:r w:rsidRPr="001021B5">
        <w:rPr>
          <w:sz w:val="16"/>
        </w:rPr>
        <w:t xml:space="preserve"> in biological safety and security. Sec. for example. IASB on the effective deterrence and investigation of criminal uses of synthetic DNA."</w:t>
      </w:r>
    </w:p>
    <w:p w14:paraId="52A722EB" w14:textId="77777777" w:rsidR="00FF519B" w:rsidRDefault="00FF519B" w:rsidP="00FF519B"/>
    <w:p w14:paraId="70F3624A" w14:textId="3ACE8364" w:rsidR="00FF519B" w:rsidRDefault="00FF519B" w:rsidP="00FF519B">
      <w:pPr>
        <w:pStyle w:val="Heading4"/>
      </w:pPr>
      <w:proofErr w:type="spellStart"/>
      <w:r>
        <w:t>SynBio’s</w:t>
      </w:r>
      <w:proofErr w:type="spellEnd"/>
      <w:r>
        <w:t xml:space="preserve"> upsides are important since the way to counter accidental releases is re-utilizing </w:t>
      </w:r>
      <w:proofErr w:type="spellStart"/>
      <w:r>
        <w:t>SynBio</w:t>
      </w:r>
      <w:proofErr w:type="spellEnd"/>
      <w:r>
        <w:t xml:space="preserve"> against itself.</w:t>
      </w:r>
    </w:p>
    <w:p w14:paraId="440EB7AE" w14:textId="77777777" w:rsidR="00FF519B" w:rsidRPr="002F19F7" w:rsidRDefault="00FF519B" w:rsidP="00FF519B">
      <w:pPr>
        <w:rPr>
          <w:rStyle w:val="Style13ptBold"/>
        </w:rPr>
      </w:pPr>
      <w:r w:rsidRPr="002F19F7">
        <w:rPr>
          <w:rStyle w:val="Style13ptBold"/>
        </w:rPr>
        <w:t>Philp ‘14</w:t>
      </w:r>
    </w:p>
    <w:p w14:paraId="03A95F5D" w14:textId="77777777" w:rsidR="00FF519B" w:rsidRDefault="00FF519B" w:rsidP="00FF519B">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13BC1B66" w14:textId="77777777" w:rsidR="00FF519B" w:rsidRDefault="00FF519B" w:rsidP="00FF519B"/>
    <w:p w14:paraId="3273DCC4" w14:textId="77777777" w:rsidR="00FF519B" w:rsidRPr="00CC4A28" w:rsidRDefault="00FF519B" w:rsidP="00FF519B">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t>
      </w:r>
      <w:proofErr w:type="spellStart"/>
      <w:r w:rsidRPr="00CC4A28">
        <w:rPr>
          <w:sz w:val="12"/>
        </w:rPr>
        <w:t>Wimmer</w:t>
      </w:r>
      <w:proofErr w:type="spellEnd"/>
      <w:r w:rsidRPr="00CC4A28">
        <w:rPr>
          <w:sz w:val="12"/>
        </w:rPr>
        <w:t xml:space="preserve">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w:t>
      </w:r>
      <w:proofErr w:type="spellStart"/>
      <w:r w:rsidRPr="00CC4A28">
        <w:rPr>
          <w:sz w:val="12"/>
        </w:rPr>
        <w:t>synthesised</w:t>
      </w:r>
      <w:proofErr w:type="spellEnd"/>
      <w:r w:rsidRPr="00CC4A28">
        <w:rPr>
          <w:sz w:val="12"/>
        </w:rPr>
        <w:t xml:space="preserve">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w:t>
      </w:r>
      <w:proofErr w:type="spellStart"/>
      <w:r w:rsidRPr="00CC4A28">
        <w:rPr>
          <w:sz w:val="12"/>
        </w:rPr>
        <w:t>Dormitzer</w:t>
      </w:r>
      <w:proofErr w:type="spellEnd"/>
      <w:r w:rsidRPr="00CC4A28">
        <w:rPr>
          <w:sz w:val="12"/>
        </w:rPr>
        <w:t xml:space="preserve"> </w:t>
      </w:r>
      <w:proofErr w:type="gramStart"/>
      <w:r w:rsidRPr="00CC4A28">
        <w:rPr>
          <w:sz w:val="12"/>
        </w:rPr>
        <w:t>et al..</w:t>
      </w:r>
      <w:proofErr w:type="gramEnd"/>
      <w:r w:rsidRPr="00CC4A28">
        <w:rPr>
          <w:sz w:val="12"/>
        </w:rPr>
        <w:t xml:space="preserve"> 2013).</w:t>
      </w:r>
    </w:p>
    <w:p w14:paraId="21E91456" w14:textId="77777777" w:rsidR="00FF519B" w:rsidRDefault="00FF519B" w:rsidP="00FF519B">
      <w:r>
        <w:t>(Note: A/PR/8/</w:t>
      </w:r>
      <w:proofErr w:type="gramStart"/>
      <w:r>
        <w:t>34  -</w:t>
      </w:r>
      <w:proofErr w:type="gramEnd"/>
      <w:r>
        <w:t xml:space="preserve"> internally referenced – is a strain of influenza)</w:t>
      </w:r>
    </w:p>
    <w:p w14:paraId="05BDE583" w14:textId="77777777" w:rsidR="00FF519B" w:rsidRPr="009E12E0" w:rsidRDefault="00FF519B" w:rsidP="00FF519B"/>
    <w:p w14:paraId="1AD0BE2D" w14:textId="7BDB8FF8" w:rsidR="00FF519B" w:rsidRDefault="00FF519B" w:rsidP="00FF519B">
      <w:pPr>
        <w:pStyle w:val="Heading3"/>
      </w:pPr>
      <w:r>
        <w:lastRenderedPageBreak/>
        <w:t>Plan</w:t>
      </w:r>
    </w:p>
    <w:p w14:paraId="168234E2" w14:textId="77777777" w:rsidR="00FF519B" w:rsidRDefault="00FF519B" w:rsidP="00FF519B"/>
    <w:p w14:paraId="397181F2" w14:textId="1BCDE2B0" w:rsidR="00FF519B" w:rsidRDefault="00FF519B" w:rsidP="006A6948">
      <w:pPr>
        <w:pStyle w:val="Heading4"/>
      </w:pPr>
      <w:r>
        <w:t>The United States Federal Government should pivot-away from the legal protection it affords to anti-competitive practices via the state action immunity doctrine.</w:t>
      </w:r>
    </w:p>
    <w:p w14:paraId="75C073D5" w14:textId="77777777" w:rsidR="00FF519B" w:rsidRDefault="00FF519B" w:rsidP="00FF519B">
      <w:pPr>
        <w:pStyle w:val="Heading3"/>
      </w:pPr>
      <w:r>
        <w:lastRenderedPageBreak/>
        <w:t>Adv Two</w:t>
      </w:r>
    </w:p>
    <w:p w14:paraId="7328AE62" w14:textId="77777777" w:rsidR="00FF519B" w:rsidRDefault="00FF519B" w:rsidP="00FF519B"/>
    <w:p w14:paraId="7AB6D71D" w14:textId="77777777" w:rsidR="00FF519B" w:rsidRDefault="00FF519B" w:rsidP="00FF519B">
      <w:pPr>
        <w:pStyle w:val="Heading4"/>
      </w:pPr>
      <w:r>
        <w:t xml:space="preserve">Adv Two is </w:t>
      </w:r>
      <w:r w:rsidRPr="00331E73">
        <w:rPr>
          <w:u w:val="single"/>
        </w:rPr>
        <w:t>Pr</w:t>
      </w:r>
      <w:r>
        <w:rPr>
          <w:u w:val="single"/>
        </w:rPr>
        <w:t>actitioner</w:t>
      </w:r>
      <w:r w:rsidRPr="00331E73">
        <w:rPr>
          <w:u w:val="single"/>
        </w:rPr>
        <w:t xml:space="preserve"> Shortages</w:t>
      </w:r>
      <w:r>
        <w:t>:</w:t>
      </w:r>
    </w:p>
    <w:p w14:paraId="53677AEE" w14:textId="77777777" w:rsidR="00FF519B" w:rsidRDefault="00FF519B" w:rsidP="00FF519B"/>
    <w:p w14:paraId="43E3DEFE" w14:textId="77777777" w:rsidR="00FF519B" w:rsidRDefault="00FF519B" w:rsidP="00FF519B">
      <w:pPr>
        <w:pStyle w:val="Heading4"/>
      </w:pPr>
      <w:r>
        <w:t xml:space="preserve">Antitrust authority would check such shortages. The FTC does challenge </w:t>
      </w:r>
      <w:r w:rsidRPr="00EC5C58">
        <w:rPr>
          <w:u w:val="single"/>
        </w:rPr>
        <w:t>State-Level</w:t>
      </w:r>
      <w:r w:rsidRPr="00EC5C58">
        <w:t xml:space="preserve"> </w:t>
      </w:r>
      <w:r>
        <w:t>“</w:t>
      </w:r>
      <w:r w:rsidRPr="00EC5C58">
        <w:rPr>
          <w:i/>
          <w:iCs w:val="0"/>
        </w:rPr>
        <w:t xml:space="preserve">Scope </w:t>
      </w:r>
      <w:proofErr w:type="gramStart"/>
      <w:r w:rsidRPr="00EC5C58">
        <w:rPr>
          <w:i/>
          <w:iCs w:val="0"/>
        </w:rPr>
        <w:t>Of</w:t>
      </w:r>
      <w:proofErr w:type="gramEnd"/>
      <w:r w:rsidRPr="00EC5C58">
        <w:rPr>
          <w:i/>
          <w:iCs w:val="0"/>
        </w:rPr>
        <w:t xml:space="preserve"> Practice</w:t>
      </w:r>
      <w:r>
        <w:t xml:space="preserve">” restrictions on </w:t>
      </w:r>
      <w:r w:rsidRPr="0092026D">
        <w:rPr>
          <w:u w:val="single"/>
        </w:rPr>
        <w:t>Nurse Practitioners</w:t>
      </w:r>
      <w:r>
        <w:t xml:space="preserve">. But they lose due to Parker immunity. An untouched market can’t solve - local elites use leverage to cement a physician-only </w:t>
      </w:r>
      <w:proofErr w:type="spellStart"/>
      <w:r>
        <w:t>squo</w:t>
      </w:r>
      <w:proofErr w:type="spellEnd"/>
      <w:r>
        <w:t xml:space="preserve">.   </w:t>
      </w:r>
    </w:p>
    <w:p w14:paraId="17EE8AA5" w14:textId="77777777" w:rsidR="00FF519B" w:rsidRDefault="00FF519B" w:rsidP="00FF519B">
      <w:r w:rsidRPr="0008062F">
        <w:rPr>
          <w:rStyle w:val="Style13ptBold"/>
        </w:rPr>
        <w:t xml:space="preserve">McMichael </w:t>
      </w:r>
      <w:r>
        <w:rPr>
          <w:rStyle w:val="Style13ptBold"/>
        </w:rPr>
        <w:t>‘</w:t>
      </w:r>
      <w:r w:rsidRPr="0008062F">
        <w:rPr>
          <w:rStyle w:val="Style13ptBold"/>
        </w:rPr>
        <w:t>20</w:t>
      </w:r>
      <w:r>
        <w:t xml:space="preserve"> </w:t>
      </w:r>
    </w:p>
    <w:p w14:paraId="3549A3A6" w14:textId="77777777" w:rsidR="00FF519B" w:rsidRPr="007E7EBB" w:rsidRDefault="00FF519B" w:rsidP="00FF519B">
      <w:pPr>
        <w:rPr>
          <w:sz w:val="18"/>
          <w:szCs w:val="18"/>
        </w:rPr>
      </w:pP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6517EA9F" w14:textId="77777777" w:rsidR="00FF519B" w:rsidRDefault="00FF519B" w:rsidP="00FF519B"/>
    <w:p w14:paraId="6190D55D" w14:textId="77777777" w:rsidR="00FF519B" w:rsidRPr="00AA1C2A" w:rsidRDefault="00FF519B" w:rsidP="00FF519B">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w:t>
      </w:r>
      <w:r w:rsidRPr="000A1E03">
        <w:rPr>
          <w:sz w:val="14"/>
        </w:rPr>
        <w:t xml:space="preserve">practitioners. </w:t>
      </w:r>
      <w:r w:rsidRPr="000A1E03">
        <w:rPr>
          <w:rStyle w:val="StyleUnderline"/>
        </w:rPr>
        <w:t>Research has discredited</w:t>
      </w:r>
      <w:r w:rsidRPr="000A1E03">
        <w:rPr>
          <w:sz w:val="14"/>
        </w:rPr>
        <w:t xml:space="preserve"> many of </w:t>
      </w:r>
      <w:r w:rsidRPr="000A1E03">
        <w:rPr>
          <w:rStyle w:val="StyleUnderline"/>
        </w:rPr>
        <w:t>the</w:t>
      </w:r>
      <w:r w:rsidRPr="000A1E03">
        <w:rPr>
          <w:sz w:val="14"/>
        </w:rPr>
        <w:t xml:space="preserve"> </w:t>
      </w:r>
      <w:r w:rsidRPr="000A1E03">
        <w:rPr>
          <w:rStyle w:val="StyleUnderline"/>
        </w:rPr>
        <w:t>traditional reasons for these restrictive laws</w:t>
      </w:r>
      <w:r w:rsidRPr="000A1E03">
        <w:rPr>
          <w:sz w:val="14"/>
        </w:rPr>
        <w:t>, but</w:t>
      </w:r>
      <w:r w:rsidRPr="00AA1C2A">
        <w:rPr>
          <w:sz w:val="14"/>
        </w:rPr>
        <w:t xml:space="preserve">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0C563771" w14:textId="77777777" w:rsidR="00FF519B" w:rsidRPr="00AA1C2A" w:rsidRDefault="00FF519B" w:rsidP="00FF519B">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629997AE" w14:textId="77777777" w:rsidR="00FF519B" w:rsidRPr="00AA1C2A" w:rsidRDefault="00FF519B" w:rsidP="00FF519B">
      <w:pPr>
        <w:rPr>
          <w:sz w:val="12"/>
          <w:szCs w:val="12"/>
        </w:rPr>
      </w:pPr>
      <w:r w:rsidRPr="00AA1C2A">
        <w:rPr>
          <w:sz w:val="12"/>
          <w:szCs w:val="12"/>
        </w:rPr>
        <w:t>INTRODUCTION</w:t>
      </w:r>
    </w:p>
    <w:p w14:paraId="395CDFCE" w14:textId="77777777" w:rsidR="00FF519B" w:rsidRPr="00AA1C2A" w:rsidRDefault="00FF519B" w:rsidP="00FF519B">
      <w:pPr>
        <w:rPr>
          <w:sz w:val="16"/>
        </w:rPr>
      </w:pPr>
      <w:r w:rsidRPr="00AA1C2A">
        <w:rPr>
          <w:sz w:val="16"/>
        </w:rPr>
        <w:t xml:space="preserve">For </w:t>
      </w:r>
      <w:r w:rsidRPr="00AD1665">
        <w:rPr>
          <w:sz w:val="16"/>
        </w:rPr>
        <w:t xml:space="preserve">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AD1665">
        <w:rPr>
          <w:rStyle w:val="StyleUnderline"/>
        </w:rPr>
        <w:t>the</w:t>
      </w:r>
      <w:r w:rsidRPr="00AD1665">
        <w:rPr>
          <w:sz w:val="16"/>
        </w:rPr>
        <w:t xml:space="preserve"> </w:t>
      </w:r>
      <w:r w:rsidRPr="00AD1665">
        <w:rPr>
          <w:rStyle w:val="Emphasis"/>
        </w:rPr>
        <w:t>A</w:t>
      </w:r>
      <w:r w:rsidRPr="00AD1665">
        <w:rPr>
          <w:sz w:val="16"/>
        </w:rPr>
        <w:t xml:space="preserve">ffordable </w:t>
      </w:r>
      <w:r w:rsidRPr="00AD1665">
        <w:rPr>
          <w:rStyle w:val="Emphasis"/>
        </w:rPr>
        <w:t>C</w:t>
      </w:r>
      <w:r w:rsidRPr="00AD1665">
        <w:rPr>
          <w:sz w:val="16"/>
        </w:rPr>
        <w:t xml:space="preserve">are </w:t>
      </w:r>
      <w:r w:rsidRPr="00AD1665">
        <w:rPr>
          <w:rStyle w:val="Emphasis"/>
        </w:rPr>
        <w:t>A</w:t>
      </w:r>
      <w:r w:rsidRPr="00AD1665">
        <w:rPr>
          <w:sz w:val="16"/>
        </w:rPr>
        <w:t xml:space="preserve">ct (“ACA”), however, access to healthcare continues to dominate local and national health policy debates, and the issue remains unresolved. The ACA </w:t>
      </w:r>
      <w:r w:rsidRPr="00AD1665">
        <w:rPr>
          <w:rStyle w:val="Emphasis"/>
        </w:rPr>
        <w:t>certainly</w:t>
      </w:r>
      <w:r w:rsidRPr="00AD1665">
        <w:rPr>
          <w:rStyle w:val="StyleUnderline"/>
        </w:rPr>
        <w:t xml:space="preserve"> reinvigorated</w:t>
      </w:r>
      <w:r w:rsidRPr="00AD1665">
        <w:rPr>
          <w:sz w:val="16"/>
        </w:rPr>
        <w:t xml:space="preserve"> the country’s </w:t>
      </w:r>
      <w:r w:rsidRPr="00AD1665">
        <w:rPr>
          <w:rStyle w:val="StyleUnderline"/>
        </w:rPr>
        <w:t>interest in access</w:t>
      </w:r>
      <w:r w:rsidRPr="00AD1665">
        <w:rPr>
          <w:sz w:val="16"/>
        </w:rPr>
        <w:t xml:space="preserve"> to care in unprecedented ways, </w:t>
      </w:r>
      <w:r w:rsidRPr="00AD1665">
        <w:rPr>
          <w:rStyle w:val="StyleUnderline"/>
        </w:rPr>
        <w:t xml:space="preserve">and it </w:t>
      </w:r>
      <w:r w:rsidRPr="00AD1665">
        <w:rPr>
          <w:rStyle w:val="Emphasis"/>
        </w:rPr>
        <w:t>drastically altered</w:t>
      </w:r>
      <w:r w:rsidRPr="00AD1665">
        <w:rPr>
          <w:sz w:val="16"/>
        </w:rPr>
        <w:t xml:space="preserve"> healthcare and </w:t>
      </w:r>
      <w:r w:rsidRPr="00AD1665">
        <w:rPr>
          <w:rStyle w:val="StyleUnderline"/>
        </w:rPr>
        <w:t>health</w:t>
      </w:r>
      <w:r w:rsidRPr="00AD1665">
        <w:rPr>
          <w:sz w:val="16"/>
        </w:rPr>
        <w:t xml:space="preserve">care </w:t>
      </w:r>
      <w:r w:rsidRPr="00AD1665">
        <w:rPr>
          <w:rStyle w:val="StyleUnderline"/>
        </w:rPr>
        <w:t>provision in the U</w:t>
      </w:r>
      <w:r w:rsidRPr="00AD1665">
        <w:rPr>
          <w:sz w:val="16"/>
        </w:rPr>
        <w:t>nit</w:t>
      </w:r>
      <w:r w:rsidRPr="0015670B">
        <w:rPr>
          <w:sz w:val="16"/>
        </w:rPr>
        <w:t xml:space="preserve">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 xml:space="preserve">it </w:t>
      </w:r>
      <w:proofErr w:type="gramStart"/>
      <w:r w:rsidRPr="002542D0">
        <w:rPr>
          <w:rStyle w:val="StyleUnderline"/>
          <w:highlight w:val="cyan"/>
        </w:rPr>
        <w:t>effected</w:t>
      </w:r>
      <w:proofErr w:type="gramEnd"/>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3B02A366" w14:textId="77777777" w:rsidR="00FF519B" w:rsidRPr="00AD1665" w:rsidRDefault="00FF519B" w:rsidP="00FF519B">
      <w:pPr>
        <w:rPr>
          <w:sz w:val="12"/>
          <w:szCs w:val="12"/>
        </w:rPr>
      </w:pPr>
      <w:r w:rsidRPr="00AA1C2A">
        <w:rPr>
          <w:sz w:val="12"/>
          <w:szCs w:val="12"/>
        </w:rPr>
        <w:lastRenderedPageBreak/>
        <w:t xml:space="preserve">A lifelong resident of rural Nebraska and registered nurse, </w:t>
      </w:r>
      <w:proofErr w:type="spellStart"/>
      <w:r w:rsidRPr="00AA1C2A">
        <w:rPr>
          <w:sz w:val="12"/>
          <w:szCs w:val="12"/>
        </w:rPr>
        <w:t>Murlene</w:t>
      </w:r>
      <w:proofErr w:type="spellEnd"/>
      <w:r w:rsidRPr="00AA1C2A">
        <w:rPr>
          <w:sz w:val="12"/>
          <w:szCs w:val="12"/>
        </w:rPr>
        <w:t xml:space="preserve"> </w:t>
      </w:r>
      <w:proofErr w:type="spellStart"/>
      <w:r w:rsidRPr="00AA1C2A">
        <w:rPr>
          <w:sz w:val="12"/>
          <w:szCs w:val="12"/>
        </w:rPr>
        <w:t>Osburn</w:t>
      </w:r>
      <w:proofErr w:type="spellEnd"/>
      <w:r w:rsidRPr="00AA1C2A">
        <w:rPr>
          <w:sz w:val="12"/>
          <w:szCs w:val="12"/>
        </w:rPr>
        <w:t xml:space="preserve"> saw a desperate need for mental health care in her community.2 To meet this need in an area where psychiatrists refused to practice, </w:t>
      </w:r>
      <w:proofErr w:type="spellStart"/>
      <w:r w:rsidRPr="00AA1C2A">
        <w:rPr>
          <w:sz w:val="12"/>
          <w:szCs w:val="12"/>
        </w:rPr>
        <w:t>Osburn</w:t>
      </w:r>
      <w:proofErr w:type="spellEnd"/>
      <w:r w:rsidRPr="00AA1C2A">
        <w:rPr>
          <w:sz w:val="12"/>
          <w:szCs w:val="12"/>
        </w:rPr>
        <w:t xml:space="preserve"> completed a master’s degree and a national certification process to become a psychiatric nurse practitioner (“NP”).3 Unfortunately, when she was ready to begin caring for patients, </w:t>
      </w:r>
      <w:proofErr w:type="spellStart"/>
      <w:r w:rsidRPr="00AA1C2A">
        <w:rPr>
          <w:sz w:val="12"/>
          <w:szCs w:val="12"/>
        </w:rPr>
        <w:t>Osburn</w:t>
      </w:r>
      <w:proofErr w:type="spellEnd"/>
      <w:r w:rsidRPr="00AA1C2A">
        <w:rPr>
          <w:sz w:val="12"/>
          <w:szCs w:val="12"/>
        </w:rPr>
        <w:t xml:space="preserve"> found herself stymied by the problem that </w:t>
      </w:r>
      <w:r w:rsidRPr="00AD1665">
        <w:rPr>
          <w:sz w:val="12"/>
          <w:szCs w:val="12"/>
        </w:rPr>
        <w:t>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F43576B" w14:textId="77777777" w:rsidR="00FF519B" w:rsidRPr="005F072E" w:rsidRDefault="00FF519B" w:rsidP="00FF519B">
      <w:pPr>
        <w:rPr>
          <w:sz w:val="16"/>
        </w:rPr>
      </w:pPr>
      <w:r w:rsidRPr="00AD1665">
        <w:rPr>
          <w:rStyle w:val="StyleUnderline"/>
        </w:rPr>
        <w:t xml:space="preserve">This </w:t>
      </w:r>
      <w:r w:rsidRPr="00AD1665">
        <w:rPr>
          <w:sz w:val="16"/>
        </w:rPr>
        <w:t xml:space="preserve">example </w:t>
      </w:r>
      <w:r w:rsidRPr="00AD1665">
        <w:rPr>
          <w:rStyle w:val="StyleUnderline"/>
        </w:rPr>
        <w:t>illustrates</w:t>
      </w:r>
      <w:r w:rsidRPr="00AD1665">
        <w:t xml:space="preserve"> the</w:t>
      </w:r>
      <w:r w:rsidRPr="00AD1665">
        <w:rPr>
          <w:rStyle w:val="StyleUnderline"/>
        </w:rPr>
        <w:t xml:space="preserve"> importance</w:t>
      </w:r>
      <w:r w:rsidRPr="00AD1665">
        <w:rPr>
          <w:sz w:val="16"/>
        </w:rPr>
        <w:t xml:space="preserve"> </w:t>
      </w:r>
      <w:r w:rsidRPr="00AD1665">
        <w:rPr>
          <w:rStyle w:val="StyleUnderline"/>
        </w:rPr>
        <w:t xml:space="preserve">of access </w:t>
      </w:r>
      <w:r w:rsidRPr="00AD1665">
        <w:rPr>
          <w:rStyle w:val="Emphasis"/>
        </w:rPr>
        <w:t>to healthcare providers</w:t>
      </w:r>
      <w:r w:rsidRPr="00AD1665">
        <w:rPr>
          <w:rStyle w:val="StyleUnderline"/>
        </w:rPr>
        <w:t xml:space="preserve"> </w:t>
      </w:r>
      <w:r w:rsidRPr="00AD1665">
        <w:rPr>
          <w:rStyle w:val="Emphasis"/>
        </w:rPr>
        <w:t>in addition</w:t>
      </w:r>
      <w:r w:rsidRPr="00AD1665">
        <w:t xml:space="preserve"> </w:t>
      </w:r>
      <w:r w:rsidRPr="00AD1665">
        <w:rPr>
          <w:rStyle w:val="StyleUnderline"/>
        </w:rPr>
        <w:t>to access to</w:t>
      </w:r>
      <w:r w:rsidRPr="00AD1665">
        <w:rPr>
          <w:sz w:val="16"/>
        </w:rPr>
        <w:t xml:space="preserve"> health </w:t>
      </w:r>
      <w:r w:rsidRPr="00AD1665">
        <w:rPr>
          <w:rStyle w:val="StyleUnderline"/>
        </w:rPr>
        <w:t>insurance.</w:t>
      </w:r>
      <w:r w:rsidRPr="00AD1665">
        <w:rPr>
          <w:sz w:val="16"/>
        </w:rPr>
        <w:t xml:space="preserve"> 5 </w:t>
      </w:r>
      <w:r w:rsidRPr="00AD1665">
        <w:rPr>
          <w:rStyle w:val="Emphasis"/>
        </w:rPr>
        <w:t>And</w:t>
      </w:r>
      <w:r w:rsidRPr="00AD1665">
        <w:t xml:space="preserve"> </w:t>
      </w:r>
      <w:r w:rsidRPr="00AD1665">
        <w:rPr>
          <w:rStyle w:val="StyleUnderline"/>
        </w:rPr>
        <w:t>access to providers is</w:t>
      </w:r>
      <w:r w:rsidRPr="00AD1665">
        <w:rPr>
          <w:sz w:val="16"/>
        </w:rPr>
        <w:t xml:space="preserve"> </w:t>
      </w:r>
      <w:r w:rsidRPr="00AD1665">
        <w:rPr>
          <w:rStyle w:val="Emphasis"/>
        </w:rPr>
        <w:t>far from given</w:t>
      </w:r>
      <w:r w:rsidRPr="00AD1665">
        <w:rPr>
          <w:sz w:val="16"/>
        </w:rPr>
        <w:t xml:space="preserve">, </w:t>
      </w:r>
      <w:r w:rsidRPr="00AD1665">
        <w:rPr>
          <w:rStyle w:val="StyleUnderline"/>
        </w:rPr>
        <w:t xml:space="preserve">with many </w:t>
      </w:r>
      <w:r w:rsidRPr="000A1E03">
        <w:rPr>
          <w:rStyle w:val="StyleUnderline"/>
        </w:rPr>
        <w:t>areas</w:t>
      </w:r>
      <w:r w:rsidRPr="000A1E03">
        <w:rPr>
          <w:sz w:val="16"/>
        </w:rPr>
        <w:t xml:space="preserve"> </w:t>
      </w:r>
      <w:r w:rsidRPr="000A1E03">
        <w:rPr>
          <w:rStyle w:val="StyleUnderline"/>
        </w:rPr>
        <w:t>of the country</w:t>
      </w:r>
      <w:r w:rsidRPr="000A1E03">
        <w:rPr>
          <w:sz w:val="16"/>
        </w:rPr>
        <w:t xml:space="preserve"> </w:t>
      </w:r>
      <w:r w:rsidRPr="000A1E03">
        <w:rPr>
          <w:rStyle w:val="StyleUnderline"/>
        </w:rPr>
        <w:t>experiencing</w:t>
      </w:r>
      <w:r w:rsidRPr="000A1E03">
        <w:rPr>
          <w:sz w:val="16"/>
        </w:rPr>
        <w:t xml:space="preserve"> </w:t>
      </w:r>
      <w:r w:rsidRPr="000A1E03">
        <w:rPr>
          <w:rStyle w:val="Emphasis"/>
        </w:rPr>
        <w:t>shortages of healthcare providers</w:t>
      </w:r>
      <w:r w:rsidRPr="000A1E03">
        <w:rPr>
          <w:sz w:val="16"/>
        </w:rPr>
        <w:t xml:space="preserve"> </w:t>
      </w:r>
      <w:r w:rsidRPr="000A1E03">
        <w:rPr>
          <w:rStyle w:val="StyleUnderline"/>
        </w:rPr>
        <w:t>that</w:t>
      </w:r>
      <w:r w:rsidRPr="000A1E03">
        <w:rPr>
          <w:sz w:val="16"/>
        </w:rPr>
        <w:t xml:space="preserve"> </w:t>
      </w:r>
      <w:r w:rsidRPr="000A1E03">
        <w:rPr>
          <w:rStyle w:val="StyleUnderline"/>
        </w:rPr>
        <w:t xml:space="preserve">experts </w:t>
      </w:r>
      <w:r w:rsidRPr="000A1E03">
        <w:rPr>
          <w:rStyle w:val="Emphasis"/>
        </w:rPr>
        <w:t>expect to worsen</w:t>
      </w:r>
      <w:r w:rsidRPr="000A1E03">
        <w:rPr>
          <w:rStyle w:val="StyleUnderline"/>
        </w:rPr>
        <w:t xml:space="preserve"> over the next decade. </w:t>
      </w:r>
      <w:r w:rsidRPr="000A1E03">
        <w:rPr>
          <w:sz w:val="16"/>
        </w:rPr>
        <w:t xml:space="preserve">6 </w:t>
      </w:r>
      <w:r w:rsidRPr="000A1E03">
        <w:rPr>
          <w:rStyle w:val="StyleUnderline"/>
        </w:rPr>
        <w:t>The</w:t>
      </w:r>
      <w:r w:rsidRPr="000A1E03">
        <w:rPr>
          <w:sz w:val="16"/>
        </w:rPr>
        <w:t xml:space="preserve"> New York Times </w:t>
      </w:r>
      <w:r w:rsidRPr="000A1E03">
        <w:rPr>
          <w:rStyle w:val="StyleUnderline"/>
        </w:rPr>
        <w:t>example</w:t>
      </w:r>
      <w:r w:rsidRPr="000A1E03">
        <w:rPr>
          <w:sz w:val="16"/>
        </w:rPr>
        <w:t xml:space="preserve"> also </w:t>
      </w:r>
      <w:r w:rsidRPr="000A1E03">
        <w:rPr>
          <w:rStyle w:val="StyleUnderline"/>
        </w:rPr>
        <w:t>highlights</w:t>
      </w:r>
      <w:r w:rsidRPr="000A1E03">
        <w:rPr>
          <w:sz w:val="16"/>
        </w:rPr>
        <w:t xml:space="preserve"> both </w:t>
      </w:r>
      <w:r w:rsidRPr="000A1E03">
        <w:rPr>
          <w:rStyle w:val="StyleUnderline"/>
        </w:rPr>
        <w:t xml:space="preserve">a </w:t>
      </w:r>
      <w:r w:rsidRPr="000A1E03">
        <w:rPr>
          <w:rStyle w:val="Emphasis"/>
          <w:sz w:val="36"/>
          <w:szCs w:val="36"/>
        </w:rPr>
        <w:t>viable</w:t>
      </w:r>
      <w:r w:rsidRPr="000A1E03">
        <w:rPr>
          <w:sz w:val="16"/>
        </w:rPr>
        <w:t xml:space="preserve"> policy</w:t>
      </w:r>
      <w:r w:rsidRPr="000A1E03">
        <w:rPr>
          <w:sz w:val="32"/>
          <w:szCs w:val="32"/>
        </w:rPr>
        <w:t xml:space="preserve"> </w:t>
      </w:r>
      <w:r w:rsidRPr="000A1E03">
        <w:rPr>
          <w:rStyle w:val="Emphasis"/>
          <w:sz w:val="32"/>
          <w:szCs w:val="32"/>
        </w:rPr>
        <w:t>option</w:t>
      </w:r>
      <w:r w:rsidRPr="000A1E03">
        <w:rPr>
          <w:rStyle w:val="StyleUnderline"/>
        </w:rPr>
        <w:t xml:space="preserve"> to address</w:t>
      </w:r>
      <w:r w:rsidRPr="000A1E03">
        <w:rPr>
          <w:sz w:val="16"/>
        </w:rPr>
        <w:t xml:space="preserve"> these </w:t>
      </w:r>
      <w:r w:rsidRPr="000A1E03">
        <w:rPr>
          <w:rStyle w:val="StyleUnderline"/>
        </w:rPr>
        <w:t>shortages</w:t>
      </w:r>
      <w:r w:rsidRPr="000A1E03">
        <w:rPr>
          <w:sz w:val="16"/>
        </w:rPr>
        <w:t xml:space="preserve"> </w:t>
      </w:r>
      <w:r w:rsidRPr="000A1E03">
        <w:rPr>
          <w:rStyle w:val="StyleUnderline"/>
        </w:rPr>
        <w:t>- the increased use of NPs</w:t>
      </w:r>
      <w:r w:rsidRPr="000A1E03">
        <w:rPr>
          <w:sz w:val="16"/>
        </w:rPr>
        <w:t xml:space="preserve"> t</w:t>
      </w:r>
      <w:r w:rsidRPr="005F072E">
        <w:rPr>
          <w:sz w:val="16"/>
        </w:rPr>
        <w:t xml:space="preserve">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057D9C23" w14:textId="77777777" w:rsidR="00FF519B" w:rsidRPr="00CE0070" w:rsidRDefault="00FF519B" w:rsidP="00FF519B">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3EDB8C5C" w14:textId="77777777" w:rsidR="00FF519B" w:rsidRPr="003F3160" w:rsidRDefault="00FF519B" w:rsidP="00FF519B">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0A1E03">
        <w:rPr>
          <w:rStyle w:val="Emphasis"/>
        </w:rPr>
        <w:t>Prior work</w:t>
      </w:r>
      <w:r w:rsidRPr="000A1E03">
        <w:rPr>
          <w:sz w:val="16"/>
        </w:rPr>
        <w:t xml:space="preserve"> </w:t>
      </w:r>
      <w:r w:rsidRPr="000A1E03">
        <w:rPr>
          <w:rStyle w:val="StyleUnderline"/>
        </w:rPr>
        <w:t>has shown that eliminating restrictive SOP laws</w:t>
      </w:r>
      <w:r w:rsidRPr="000A1E03">
        <w:rPr>
          <w:sz w:val="16"/>
        </w:rPr>
        <w:t xml:space="preserve"> </w:t>
      </w:r>
      <w:r w:rsidRPr="000A1E03">
        <w:rPr>
          <w:rStyle w:val="StyleUnderline"/>
        </w:rPr>
        <w:t xml:space="preserve">and </w:t>
      </w:r>
      <w:r w:rsidRPr="002542D0">
        <w:rPr>
          <w:rStyle w:val="StyleUnderline"/>
          <w:highlight w:val="cyan"/>
        </w:rPr>
        <w:t>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AD1665">
        <w:rPr>
          <w:rStyle w:val="Emphasis"/>
        </w:rPr>
        <w:t>reduce</w:t>
      </w:r>
      <w:r w:rsidRPr="00AD1665">
        <w:rPr>
          <w:sz w:val="16"/>
        </w:rPr>
        <w:t xml:space="preserve"> the </w:t>
      </w:r>
      <w:r w:rsidRPr="00AD1665">
        <w:rPr>
          <w:rStyle w:val="StyleUnderline"/>
        </w:rPr>
        <w:t>use of intensive</w:t>
      </w:r>
      <w:r w:rsidRPr="00AD1665">
        <w:rPr>
          <w:sz w:val="16"/>
        </w:rPr>
        <w:t xml:space="preserve"> medical </w:t>
      </w:r>
      <w:r w:rsidRPr="00AD1665">
        <w:rPr>
          <w:rStyle w:val="StyleUnderline"/>
        </w:rPr>
        <w:t>procedures,</w:t>
      </w:r>
      <w:r w:rsidRPr="00AD1665">
        <w:rPr>
          <w:sz w:val="16"/>
        </w:rPr>
        <w:t xml:space="preserve"> </w:t>
      </w:r>
      <w:r w:rsidRPr="00AD1665">
        <w:rPr>
          <w:rStyle w:val="Emphasis"/>
          <w:sz w:val="36"/>
          <w:szCs w:val="36"/>
        </w:rPr>
        <w:t>14</w:t>
      </w:r>
      <w:r w:rsidRPr="00BA7D6B">
        <w:rPr>
          <w:rStyle w:val="Emphasis"/>
          <w:sz w:val="36"/>
          <w:szCs w:val="36"/>
        </w:rPr>
        <w:t xml:space="preserve">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*892] political battle over SOP laws has only intensified over the last decade. 17 Physician organizations</w:t>
      </w:r>
      <w:proofErr w:type="gramStart"/>
      <w:r w:rsidRPr="003F3160">
        <w:rPr>
          <w:sz w:val="16"/>
        </w:rPr>
        <w:t>, in particular, vigorously</w:t>
      </w:r>
      <w:proofErr w:type="gramEnd"/>
      <w:r w:rsidRPr="003F3160">
        <w:rPr>
          <w:sz w:val="16"/>
        </w:rPr>
        <w:t xml:space="preserve"> oppose the relaxation of these laws and have been successful in discouraging states from granting NPs independence. 18 </w:t>
      </w:r>
    </w:p>
    <w:p w14:paraId="07A46E42" w14:textId="77777777" w:rsidR="00FF519B" w:rsidRDefault="00FF519B" w:rsidP="00FF519B">
      <w:pPr>
        <w:rPr>
          <w:sz w:val="16"/>
        </w:rPr>
      </w:pPr>
    </w:p>
    <w:p w14:paraId="4A267C5E" w14:textId="77777777" w:rsidR="00FF519B" w:rsidRPr="00AA1C2A" w:rsidRDefault="00FF519B" w:rsidP="00FF519B">
      <w:pPr>
        <w:rPr>
          <w:sz w:val="16"/>
        </w:rPr>
      </w:pPr>
      <w:r w:rsidRPr="00AA1C2A">
        <w:rPr>
          <w:rStyle w:val="Emphasis"/>
        </w:rPr>
        <w:t>9</w:t>
      </w:r>
      <w:r w:rsidRPr="00AA1C2A">
        <w:rPr>
          <w:sz w:val="16"/>
        </w:rPr>
        <w:t xml:space="preserve"> See Peter I. </w:t>
      </w:r>
      <w:proofErr w:type="spellStart"/>
      <w:r w:rsidRPr="00AA1C2A">
        <w:rPr>
          <w:sz w:val="16"/>
        </w:rPr>
        <w:t>Buerhaus</w:t>
      </w:r>
      <w:proofErr w:type="spellEnd"/>
      <w:r w:rsidRPr="00AA1C2A">
        <w:rPr>
          <w:sz w:val="16"/>
        </w:rPr>
        <w:t xml:space="preserve">, Catherine M. </w:t>
      </w:r>
      <w:proofErr w:type="spellStart"/>
      <w:r w:rsidRPr="00AA1C2A">
        <w:rPr>
          <w:sz w:val="16"/>
        </w:rPr>
        <w:t>DesRoches</w:t>
      </w:r>
      <w:proofErr w:type="spellEnd"/>
      <w:r w:rsidRPr="00AA1C2A">
        <w:rPr>
          <w:sz w:val="16"/>
        </w:rPr>
        <w:t xml:space="preserve">, Robert </w:t>
      </w:r>
      <w:proofErr w:type="spellStart"/>
      <w:r w:rsidRPr="00AA1C2A">
        <w:rPr>
          <w:sz w:val="16"/>
        </w:rPr>
        <w:t>Dittus</w:t>
      </w:r>
      <w:proofErr w:type="spellEnd"/>
      <w:r w:rsidRPr="00AA1C2A">
        <w:rPr>
          <w:sz w:val="16"/>
        </w:rPr>
        <w:t xml:space="preserve"> &amp; Karen </w:t>
      </w:r>
      <w:proofErr w:type="spellStart"/>
      <w:r w:rsidRPr="00AA1C2A">
        <w:rPr>
          <w:sz w:val="16"/>
        </w:rPr>
        <w:t>Donelan</w:t>
      </w:r>
      <w:proofErr w:type="spellEnd"/>
      <w:r w:rsidRPr="00AA1C2A">
        <w:rPr>
          <w:sz w:val="16"/>
        </w:rPr>
        <w:t xml:space="preserve">,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w:t>
      </w:r>
      <w:proofErr w:type="spellStart"/>
      <w:r w:rsidRPr="00AA1C2A">
        <w:rPr>
          <w:sz w:val="16"/>
        </w:rPr>
        <w:t>Martsolf</w:t>
      </w:r>
      <w:proofErr w:type="spellEnd"/>
      <w:r w:rsidRPr="00AA1C2A">
        <w:rPr>
          <w:sz w:val="16"/>
        </w:rPr>
        <w:t xml:space="preserve">,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417E0A4D" w14:textId="77777777" w:rsidR="00FF519B" w:rsidRPr="00AA1C2A" w:rsidRDefault="00FF519B" w:rsidP="00FF519B">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1B5DF1E2" w14:textId="77777777" w:rsidR="00FF519B" w:rsidRPr="00AA1C2A" w:rsidRDefault="00FF519B" w:rsidP="00FF519B">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AA1C2A">
        <w:rPr>
          <w:sz w:val="16"/>
          <w:szCs w:val="16"/>
        </w:rPr>
        <w:t>quality of service</w:t>
      </w:r>
      <w:proofErr w:type="gramEnd"/>
      <w:r w:rsidRPr="00AA1C2A">
        <w:rPr>
          <w:sz w:val="16"/>
          <w:szCs w:val="16"/>
        </w:rPr>
        <w:t xml:space="preserve"> delivery . . . [is] sometimes invoked.”). </w:t>
      </w:r>
    </w:p>
    <w:p w14:paraId="7E1530A2" w14:textId="77777777" w:rsidR="00FF519B" w:rsidRPr="00AA1C2A" w:rsidRDefault="00FF519B" w:rsidP="00FF519B">
      <w:pPr>
        <w:rPr>
          <w:sz w:val="16"/>
        </w:rPr>
      </w:pPr>
      <w:r w:rsidRPr="00AA1C2A">
        <w:rPr>
          <w:rStyle w:val="Emphasis"/>
        </w:rPr>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 xml:space="preserve">Jeffrey </w:t>
      </w:r>
      <w:proofErr w:type="spellStart"/>
      <w:r w:rsidRPr="00AA1C2A">
        <w:rPr>
          <w:rStyle w:val="StyleUnderline"/>
        </w:rPr>
        <w:t>Traczynski</w:t>
      </w:r>
      <w:proofErr w:type="spellEnd"/>
      <w:r w:rsidRPr="00AA1C2A">
        <w:rPr>
          <w:rStyle w:val="StyleUnderline"/>
        </w:rPr>
        <w:t xml:space="preserve"> &amp; Victoria </w:t>
      </w:r>
      <w:proofErr w:type="spellStart"/>
      <w:r w:rsidRPr="00AA1C2A">
        <w:rPr>
          <w:rStyle w:val="StyleUnderline"/>
        </w:rPr>
        <w:t>Udalova</w:t>
      </w:r>
      <w:proofErr w:type="spellEnd"/>
      <w:r w:rsidRPr="00AA1C2A">
        <w:rPr>
          <w:rStyle w:val="StyleUnderline"/>
        </w:rPr>
        <w:t>, Nurse Practitioner Independence, Health Care Utilization, and Health Outcomes, 58 J. HEALTH ECON. 90, 103-04 (2018)</w:t>
      </w:r>
      <w:r w:rsidRPr="00AA1C2A">
        <w:rPr>
          <w:sz w:val="16"/>
        </w:rPr>
        <w:t xml:space="preserve">; see also John A. Graves, </w:t>
      </w:r>
      <w:proofErr w:type="spellStart"/>
      <w:r w:rsidRPr="00AA1C2A">
        <w:rPr>
          <w:sz w:val="16"/>
        </w:rPr>
        <w:t>Pranita</w:t>
      </w:r>
      <w:proofErr w:type="spellEnd"/>
      <w:r w:rsidRPr="00AA1C2A">
        <w:rPr>
          <w:sz w:val="16"/>
        </w:rPr>
        <w:t xml:space="preserve"> Mishra, Robert S. </w:t>
      </w:r>
      <w:proofErr w:type="spellStart"/>
      <w:r w:rsidRPr="00AA1C2A">
        <w:rPr>
          <w:sz w:val="16"/>
        </w:rPr>
        <w:t>Dittus</w:t>
      </w:r>
      <w:proofErr w:type="spellEnd"/>
      <w:r w:rsidRPr="00AA1C2A">
        <w:rPr>
          <w:sz w:val="16"/>
        </w:rPr>
        <w:t xml:space="preserve">, Ravi Parikh, Jennifer Perloff &amp; Peter I. </w:t>
      </w:r>
      <w:proofErr w:type="spellStart"/>
      <w:r w:rsidRPr="00AA1C2A">
        <w:rPr>
          <w:sz w:val="16"/>
        </w:rPr>
        <w:t>Buerhaus</w:t>
      </w:r>
      <w:proofErr w:type="spellEnd"/>
      <w:r w:rsidRPr="00AA1C2A">
        <w:rPr>
          <w:sz w:val="16"/>
        </w:rPr>
        <w:t>, Role of Geography and Nurse Practitioner Scope-of-Practice in Efforts to Expand Primary Care System Capacity, 54 MED. CARE 81, 83-88 (2016).</w:t>
      </w:r>
    </w:p>
    <w:p w14:paraId="0DF7A646" w14:textId="77777777" w:rsidR="00FF519B" w:rsidRPr="00AA1C2A" w:rsidRDefault="00FF519B" w:rsidP="00FF519B">
      <w:pPr>
        <w:rPr>
          <w:sz w:val="16"/>
        </w:rPr>
      </w:pPr>
      <w:r w:rsidRPr="00AA1C2A">
        <w:rPr>
          <w:rStyle w:val="Emphasis"/>
        </w:rPr>
        <w:t>13</w:t>
      </w:r>
      <w:r w:rsidRPr="00AA1C2A">
        <w:rPr>
          <w:sz w:val="16"/>
        </w:rPr>
        <w:t xml:space="preserve"> </w:t>
      </w:r>
      <w:proofErr w:type="spellStart"/>
      <w:r w:rsidRPr="00AA1C2A">
        <w:rPr>
          <w:rStyle w:val="StyleUnderline"/>
        </w:rPr>
        <w:t>Traczynski</w:t>
      </w:r>
      <w:proofErr w:type="spellEnd"/>
      <w:r w:rsidRPr="00AA1C2A">
        <w:rPr>
          <w:rStyle w:val="StyleUnderline"/>
        </w:rPr>
        <w:t xml:space="preserve"> &amp; </w:t>
      </w:r>
      <w:proofErr w:type="spellStart"/>
      <w:r w:rsidRPr="00AA1C2A">
        <w:rPr>
          <w:rStyle w:val="StyleUnderline"/>
        </w:rPr>
        <w:t>Udalova</w:t>
      </w:r>
      <w:proofErr w:type="spellEnd"/>
      <w:r w:rsidRPr="00AA1C2A">
        <w:rPr>
          <w:rStyle w:val="StyleUnderline"/>
        </w:rPr>
        <w:t>, supra note 12,</w:t>
      </w:r>
      <w:r w:rsidRPr="00AA1C2A">
        <w:rPr>
          <w:sz w:val="16"/>
        </w:rPr>
        <w:t xml:space="preserve"> at 97</w:t>
      </w:r>
    </w:p>
    <w:p w14:paraId="70B282CD" w14:textId="77777777" w:rsidR="00FF519B" w:rsidRPr="00AA1C2A" w:rsidRDefault="00FF519B" w:rsidP="00FF519B">
      <w:pPr>
        <w:rPr>
          <w:sz w:val="16"/>
        </w:rPr>
      </w:pPr>
      <w:r w:rsidRPr="00AA1C2A">
        <w:rPr>
          <w:rStyle w:val="Emphasis"/>
        </w:rPr>
        <w:lastRenderedPageBreak/>
        <w:t xml:space="preserve">14 </w:t>
      </w:r>
      <w:r w:rsidRPr="00AA1C2A">
        <w:rPr>
          <w:sz w:val="16"/>
        </w:rPr>
        <w:t xml:space="preserve">See, e.g., Sara Markowitz, E. Kathleen Adams, Mary Jane </w:t>
      </w:r>
      <w:proofErr w:type="spellStart"/>
      <w:r w:rsidRPr="00AA1C2A">
        <w:rPr>
          <w:sz w:val="16"/>
        </w:rPr>
        <w:t>Lewitt</w:t>
      </w:r>
      <w:proofErr w:type="spellEnd"/>
      <w:r w:rsidRPr="00AA1C2A">
        <w:rPr>
          <w:sz w:val="16"/>
        </w:rPr>
        <w:t xml:space="preserve"> &amp; Anne L. Dunlop, Competitive Effects of Scope of Practice Restrictions: Public Health or Public </w:t>
      </w:r>
      <w:proofErr w:type="gramStart"/>
      <w:r w:rsidRPr="00AA1C2A">
        <w:rPr>
          <w:sz w:val="16"/>
        </w:rPr>
        <w:t>Harm?,</w:t>
      </w:r>
      <w:proofErr w:type="gramEnd"/>
      <w:r w:rsidRPr="00AA1C2A">
        <w:rPr>
          <w:sz w:val="16"/>
        </w:rPr>
        <w:t xml:space="preserve">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0B50D53B" w14:textId="77777777" w:rsidR="00FF519B" w:rsidRPr="00AA1C2A" w:rsidRDefault="00FF519B" w:rsidP="00FF519B">
      <w:pPr>
        <w:rPr>
          <w:sz w:val="12"/>
          <w:szCs w:val="12"/>
        </w:rPr>
      </w:pPr>
      <w:r w:rsidRPr="00AA1C2A">
        <w:rPr>
          <w:sz w:val="12"/>
          <w:szCs w:val="12"/>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AA1C2A">
        <w:rPr>
          <w:sz w:val="12"/>
          <w:szCs w:val="12"/>
        </w:rPr>
        <w:t>am able to</w:t>
      </w:r>
      <w:proofErr w:type="gramEnd"/>
      <w:r w:rsidRPr="00AA1C2A">
        <w:rPr>
          <w:sz w:val="12"/>
          <w:szCs w:val="12"/>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3710FB7F" w14:textId="77777777" w:rsidR="00FF519B" w:rsidRPr="00AA1C2A" w:rsidRDefault="00FF519B" w:rsidP="00FF519B">
      <w:pPr>
        <w:rPr>
          <w:sz w:val="12"/>
          <w:szCs w:val="12"/>
        </w:rPr>
      </w:pPr>
      <w:r w:rsidRPr="00AA1C2A">
        <w:rPr>
          <w:sz w:val="12"/>
          <w:szCs w:val="12"/>
        </w:rPr>
        <w:t>I. REGULATING HEALTHCARE PROVIDERS</w:t>
      </w:r>
    </w:p>
    <w:p w14:paraId="218D006B" w14:textId="77777777" w:rsidR="00FF519B" w:rsidRPr="00AA1C2A" w:rsidRDefault="00FF519B" w:rsidP="00FF519B">
      <w:pPr>
        <w:rPr>
          <w:sz w:val="14"/>
        </w:rPr>
      </w:pPr>
      <w:r w:rsidRPr="00AA1C2A">
        <w:rPr>
          <w:sz w:val="14"/>
        </w:rPr>
        <w:t xml:space="preserve">Historically, physicians have delivered most of the healthcare in </w:t>
      </w:r>
      <w:r w:rsidRPr="00AD1665">
        <w:rPr>
          <w:sz w:val="14"/>
        </w:rPr>
        <w:t xml:space="preserve">the United States. While other providers, such as registered nurses, have always played important roles in healthcare, physicians have been responsible for directing most care delivery. </w:t>
      </w:r>
      <w:r w:rsidRPr="00AD1665">
        <w:rPr>
          <w:rStyle w:val="StyleUnderline"/>
        </w:rPr>
        <w:t>Physician dominance,</w:t>
      </w:r>
      <w:r w:rsidRPr="00AD1665">
        <w:rPr>
          <w:sz w:val="14"/>
        </w:rPr>
        <w:t xml:space="preserve"> however, </w:t>
      </w:r>
      <w:r w:rsidRPr="00AD1665">
        <w:rPr>
          <w:rStyle w:val="StyleUnderline"/>
        </w:rPr>
        <w:t>has begun to recede</w:t>
      </w:r>
      <w:r w:rsidRPr="00AD1665">
        <w:rPr>
          <w:sz w:val="14"/>
        </w:rPr>
        <w:t xml:space="preserve"> </w:t>
      </w:r>
      <w:r w:rsidRPr="00AD1665">
        <w:rPr>
          <w:rStyle w:val="StyleUnderline"/>
        </w:rPr>
        <w:t>as NPs</w:t>
      </w:r>
      <w:r w:rsidRPr="00AD1665">
        <w:rPr>
          <w:sz w:val="14"/>
        </w:rPr>
        <w:t xml:space="preserve"> </w:t>
      </w:r>
      <w:r w:rsidRPr="00AD1665">
        <w:rPr>
          <w:rStyle w:val="StyleUnderline"/>
        </w:rPr>
        <w:t>and other</w:t>
      </w:r>
      <w:r w:rsidRPr="00AD1665">
        <w:rPr>
          <w:sz w:val="14"/>
        </w:rPr>
        <w:t xml:space="preserve"> types of healthcare </w:t>
      </w:r>
      <w:r w:rsidRPr="00AD1665">
        <w:rPr>
          <w:rStyle w:val="StyleUnderline"/>
        </w:rPr>
        <w:t>providers are providing</w:t>
      </w:r>
      <w:r w:rsidRPr="00AD1665">
        <w:rPr>
          <w:sz w:val="14"/>
        </w:rPr>
        <w:t xml:space="preserve"> "[</w:t>
      </w:r>
      <w:r w:rsidRPr="00AD1665">
        <w:rPr>
          <w:rStyle w:val="StyleUnderline"/>
        </w:rPr>
        <w:t>a] growing share of</w:t>
      </w:r>
      <w:r w:rsidRPr="00AD1665">
        <w:rPr>
          <w:sz w:val="14"/>
        </w:rPr>
        <w:t xml:space="preserve"> health care</w:t>
      </w:r>
      <w:r w:rsidRPr="00AD1665">
        <w:rPr>
          <w:rStyle w:val="StyleUnderline"/>
        </w:rPr>
        <w:t xml:space="preserve"> services</w:t>
      </w:r>
      <w:r w:rsidRPr="00AD1665">
        <w:rPr>
          <w:sz w:val="14"/>
        </w:rPr>
        <w:t xml:space="preserve">." 29 And </w:t>
      </w:r>
      <w:r w:rsidRPr="00AD1665">
        <w:rPr>
          <w:rStyle w:val="Emphasis"/>
        </w:rPr>
        <w:t>this trend will likely continue</w:t>
      </w:r>
      <w:r w:rsidRPr="00AD1665">
        <w:rPr>
          <w:sz w:val="14"/>
        </w:rPr>
        <w:t xml:space="preserve"> because the growth rate of NPs outstrips that of physicians, 30 </w:t>
      </w:r>
      <w:r w:rsidRPr="00AD1665">
        <w:rPr>
          <w:rStyle w:val="StyleUnderline"/>
        </w:rPr>
        <w:t xml:space="preserve">which only </w:t>
      </w:r>
      <w:r w:rsidRPr="00AD1665">
        <w:rPr>
          <w:rStyle w:val="Emphasis"/>
        </w:rPr>
        <w:t>adds urgency</w:t>
      </w:r>
      <w:r w:rsidRPr="00AD1665">
        <w:rPr>
          <w:sz w:val="14"/>
        </w:rPr>
        <w:t xml:space="preserve"> </w:t>
      </w:r>
      <w:r w:rsidRPr="00AD1665">
        <w:rPr>
          <w:rStyle w:val="StyleUnderline"/>
        </w:rPr>
        <w:t>to resolving the debate over</w:t>
      </w:r>
      <w:r w:rsidRPr="00AD1665">
        <w:rPr>
          <w:sz w:val="14"/>
        </w:rPr>
        <w:t xml:space="preserve"> NP </w:t>
      </w:r>
      <w:r w:rsidRPr="00AD1665">
        <w:rPr>
          <w:rStyle w:val="StyleUnderline"/>
        </w:rPr>
        <w:t>SOP laws.</w:t>
      </w:r>
      <w:r w:rsidRPr="00AD1665">
        <w:rPr>
          <w:sz w:val="14"/>
        </w:rPr>
        <w:t xml:space="preserve"> To provide context to that debate, this </w:t>
      </w:r>
      <w:proofErr w:type="gramStart"/>
      <w:r w:rsidRPr="00AD1665">
        <w:rPr>
          <w:sz w:val="14"/>
        </w:rPr>
        <w:t>Part  [</w:t>
      </w:r>
      <w:proofErr w:type="gramEnd"/>
      <w:r w:rsidRPr="00AD1665">
        <w:rPr>
          <w:sz w:val="14"/>
        </w:rPr>
        <w:t>*895] begins by discussing the role of NPs in the healthcare system before outlining the contours of the debate over the SOP laws</w:t>
      </w:r>
      <w:r w:rsidRPr="0015670B">
        <w:rPr>
          <w:sz w:val="14"/>
        </w:rPr>
        <w:t xml:space="preserve"> that regulate NPs.</w:t>
      </w:r>
    </w:p>
    <w:p w14:paraId="3955D513" w14:textId="77777777" w:rsidR="00FF519B" w:rsidRPr="00AA1C2A" w:rsidRDefault="00FF519B" w:rsidP="00FF519B">
      <w:pPr>
        <w:rPr>
          <w:sz w:val="12"/>
          <w:szCs w:val="12"/>
        </w:rPr>
      </w:pPr>
      <w:r w:rsidRPr="00AA1C2A">
        <w:rPr>
          <w:sz w:val="12"/>
          <w:szCs w:val="12"/>
        </w:rPr>
        <w:t>A. Nurse Practitioners and the Laws that Govern Them</w:t>
      </w:r>
    </w:p>
    <w:p w14:paraId="2CDC0954" w14:textId="77777777" w:rsidR="00FF519B" w:rsidRPr="00AA1C2A" w:rsidRDefault="00FF519B" w:rsidP="00FF519B">
      <w:pPr>
        <w:rPr>
          <w:sz w:val="12"/>
          <w:szCs w:val="12"/>
        </w:rPr>
      </w:pPr>
      <w:r w:rsidRPr="00AA1C2A">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AA1C2A">
        <w:rPr>
          <w:sz w:val="12"/>
          <w:szCs w:val="12"/>
        </w:rPr>
        <w:t>order</w:t>
      </w:r>
      <w:proofErr w:type="gramEnd"/>
      <w:r w:rsidRPr="00AA1C2A">
        <w:rPr>
          <w:sz w:val="12"/>
          <w:szCs w:val="12"/>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AA1C2A">
        <w:rPr>
          <w:sz w:val="12"/>
          <w:szCs w:val="12"/>
        </w:rPr>
        <w:t>patients</w:t>
      </w:r>
      <w:proofErr w:type="gramEnd"/>
      <w:r w:rsidRPr="00AA1C2A">
        <w:rPr>
          <w:sz w:val="12"/>
          <w:szCs w:val="12"/>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AA1C2A">
        <w:rPr>
          <w:sz w:val="12"/>
          <w:szCs w:val="12"/>
        </w:rPr>
        <w:t>mis-classification</w:t>
      </w:r>
      <w:proofErr w:type="gramEnd"/>
      <w:r w:rsidRPr="00AA1C2A">
        <w:rPr>
          <w:sz w:val="12"/>
          <w:szCs w:val="12"/>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AA1C2A">
        <w:rPr>
          <w:sz w:val="12"/>
          <w:szCs w:val="12"/>
        </w:rPr>
        <w:t>time period</w:t>
      </w:r>
      <w:proofErr w:type="gramEnd"/>
      <w:r w:rsidRPr="00AA1C2A">
        <w:rPr>
          <w:sz w:val="12"/>
          <w:szCs w:val="12"/>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105EA3AD" w14:textId="77777777" w:rsidR="00FF519B" w:rsidRPr="00AA1C2A" w:rsidRDefault="00FF519B" w:rsidP="00FF519B">
      <w:pPr>
        <w:rPr>
          <w:sz w:val="12"/>
          <w:szCs w:val="12"/>
        </w:rPr>
      </w:pPr>
      <w:r w:rsidRPr="00AA1C2A">
        <w:rPr>
          <w:sz w:val="12"/>
          <w:szCs w:val="12"/>
        </w:rPr>
        <w:t>B. The Scope-of-Practice Debate</w:t>
      </w:r>
    </w:p>
    <w:p w14:paraId="19B9D441" w14:textId="77777777" w:rsidR="00FF519B" w:rsidRPr="00AA1C2A" w:rsidRDefault="00FF519B" w:rsidP="00FF519B">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09108221" w14:textId="77777777" w:rsidR="00FF519B" w:rsidRPr="00AA1C2A" w:rsidRDefault="00FF519B" w:rsidP="00FF519B">
      <w:pPr>
        <w:rPr>
          <w:sz w:val="16"/>
          <w:szCs w:val="16"/>
        </w:rPr>
      </w:pPr>
      <w:r w:rsidRPr="00AA1C2A">
        <w:rPr>
          <w:sz w:val="16"/>
          <w:szCs w:val="16"/>
        </w:rPr>
        <w:t>1. Independent Nurse Practitioners and the Quality of Care</w:t>
      </w:r>
    </w:p>
    <w:p w14:paraId="595CEE86" w14:textId="77777777" w:rsidR="00FF519B" w:rsidRPr="00AA1C2A" w:rsidRDefault="00FF519B" w:rsidP="00FF519B">
      <w:pPr>
        <w:rPr>
          <w:sz w:val="14"/>
        </w:rPr>
      </w:pPr>
      <w:r w:rsidRPr="0015670B">
        <w:rPr>
          <w:sz w:val="14"/>
        </w:rPr>
        <w:lastRenderedPageBreak/>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D376FE8" w14:textId="77777777" w:rsidR="00FF519B" w:rsidRPr="00BA7D6B" w:rsidRDefault="00FF519B" w:rsidP="00FF519B">
      <w:r w:rsidRPr="007428C4">
        <w:rPr>
          <w:rStyle w:val="Emphasis"/>
          <w:sz w:val="36"/>
          <w:szCs w:val="36"/>
        </w:rPr>
        <w:t xml:space="preserve">72 </w:t>
      </w:r>
      <w:proofErr w:type="spellStart"/>
      <w:r>
        <w:t>Traczynski</w:t>
      </w:r>
      <w:proofErr w:type="spellEnd"/>
      <w:r>
        <w:t xml:space="preserve"> &amp; </w:t>
      </w:r>
      <w:proofErr w:type="spellStart"/>
      <w:r>
        <w:t>Udalova</w:t>
      </w:r>
      <w:proofErr w:type="spellEnd"/>
      <w:r>
        <w:t xml:space="preserve">, supra note 12, at 98, 99 tbl.7. </w:t>
      </w:r>
    </w:p>
    <w:p w14:paraId="32CD0055" w14:textId="77777777" w:rsidR="00FF519B" w:rsidRPr="00AA1C2A" w:rsidRDefault="00FF519B" w:rsidP="00FF519B">
      <w:pPr>
        <w:rPr>
          <w:sz w:val="12"/>
          <w:szCs w:val="12"/>
        </w:rPr>
      </w:pPr>
      <w:r w:rsidRPr="00AA1C2A">
        <w:rPr>
          <w:sz w:val="12"/>
          <w:szCs w:val="12"/>
        </w:rPr>
        <w:t>2. Scope-of-Practice Laws and the Cost of Healthcare</w:t>
      </w:r>
    </w:p>
    <w:p w14:paraId="7D9289AD" w14:textId="77777777" w:rsidR="00FF519B" w:rsidRPr="00AA1C2A" w:rsidRDefault="00FF519B" w:rsidP="00FF519B">
      <w:pPr>
        <w:rPr>
          <w:sz w:val="12"/>
          <w:szCs w:val="12"/>
        </w:rPr>
      </w:pPr>
      <w:r w:rsidRPr="00AA1C2A">
        <w:rPr>
          <w:sz w:val="12"/>
          <w:szCs w:val="12"/>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AA1C2A">
        <w:rPr>
          <w:sz w:val="12"/>
          <w:szCs w:val="12"/>
        </w:rPr>
        <w:t>MedPAC</w:t>
      </w:r>
      <w:proofErr w:type="spellEnd"/>
      <w:r w:rsidRPr="00AA1C2A">
        <w:rPr>
          <w:sz w:val="12"/>
          <w:szCs w:val="12"/>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79B8B904" w14:textId="77777777" w:rsidR="00FF519B" w:rsidRPr="00AA1C2A" w:rsidRDefault="00FF519B" w:rsidP="00FF519B">
      <w:pPr>
        <w:rPr>
          <w:sz w:val="12"/>
          <w:szCs w:val="12"/>
        </w:rPr>
      </w:pPr>
      <w:r w:rsidRPr="00AA1C2A">
        <w:rPr>
          <w:sz w:val="12"/>
          <w:szCs w:val="12"/>
        </w:rPr>
        <w:t>3. Nurse Practitioners and Access to Healthcare</w:t>
      </w:r>
    </w:p>
    <w:p w14:paraId="3E9EC25E" w14:textId="77777777" w:rsidR="00FF519B" w:rsidRPr="00AA1C2A" w:rsidRDefault="00FF519B" w:rsidP="00FF519B">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w:t>
      </w:r>
      <w:r w:rsidRPr="00AA1C2A">
        <w:rPr>
          <w:sz w:val="14"/>
        </w:rPr>
        <w:lastRenderedPageBreak/>
        <w:t xml:space="preserve">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AA1C2A">
        <w:rPr>
          <w:sz w:val="14"/>
        </w:rPr>
        <w:t>... .</w:t>
      </w:r>
      <w:proofErr w:type="gramEnd"/>
      <w:r w:rsidRPr="00AA1C2A">
        <w:rPr>
          <w:sz w:val="14"/>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6B9369FC" w14:textId="77777777" w:rsidR="00FF519B" w:rsidRPr="00AA1C2A" w:rsidRDefault="00FF519B" w:rsidP="00FF519B">
      <w:pPr>
        <w:rPr>
          <w:sz w:val="12"/>
          <w:szCs w:val="12"/>
        </w:rPr>
      </w:pPr>
      <w:r w:rsidRPr="00AA1C2A">
        <w:rPr>
          <w:sz w:val="12"/>
          <w:szCs w:val="12"/>
        </w:rPr>
        <w:t>4. The State of the Scope-of-Practice Debate</w:t>
      </w:r>
    </w:p>
    <w:p w14:paraId="1155E096" w14:textId="77777777" w:rsidR="00FF519B" w:rsidRPr="00AA1C2A" w:rsidRDefault="00FF519B" w:rsidP="00FF519B">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26958DAC" w14:textId="77777777" w:rsidR="00FF519B" w:rsidRPr="00AA1C2A" w:rsidRDefault="00FF519B" w:rsidP="00FF519B">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5268B548" w14:textId="77777777" w:rsidR="00FF519B" w:rsidRDefault="00FF519B" w:rsidP="00FF519B"/>
    <w:p w14:paraId="15FF7508" w14:textId="2047DC6B" w:rsidR="00FF519B" w:rsidRDefault="00FF519B" w:rsidP="00FF519B">
      <w:pPr>
        <w:pStyle w:val="Heading4"/>
      </w:pPr>
      <w:r>
        <w:t xml:space="preserve">Scope of Practice </w:t>
      </w:r>
      <w:r w:rsidR="007C6217">
        <w:t>(SOP)</w:t>
      </w:r>
      <w:r>
        <w:t xml:space="preserve"> restrictions </w:t>
      </w:r>
      <w:r w:rsidRPr="00331E73">
        <w:rPr>
          <w:i/>
          <w:iCs w:val="0"/>
          <w:u w:val="single"/>
        </w:rPr>
        <w:t>block access</w:t>
      </w:r>
      <w:r>
        <w:t xml:space="preserve"> and </w:t>
      </w:r>
      <w:r w:rsidRPr="00331E73">
        <w:rPr>
          <w:i/>
          <w:iCs w:val="0"/>
          <w:u w:val="single"/>
        </w:rPr>
        <w:t>hamper options for patient health</w:t>
      </w:r>
      <w:r>
        <w:t xml:space="preserve">.  </w:t>
      </w:r>
    </w:p>
    <w:p w14:paraId="043980A3" w14:textId="77777777" w:rsidR="00FF519B" w:rsidRPr="00434770" w:rsidRDefault="00FF519B" w:rsidP="00FF519B">
      <w:pPr>
        <w:rPr>
          <w:rStyle w:val="Style13ptBold"/>
        </w:rPr>
      </w:pPr>
      <w:r w:rsidRPr="00434770">
        <w:rPr>
          <w:rStyle w:val="Style13ptBold"/>
        </w:rPr>
        <w:t>LDI ‘20</w:t>
      </w:r>
    </w:p>
    <w:p w14:paraId="2D08A0B1" w14:textId="77777777" w:rsidR="00FF519B" w:rsidRPr="00434770" w:rsidRDefault="00FF519B" w:rsidP="00FF519B">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w:t>
      </w:r>
      <w:proofErr w:type="spellStart"/>
      <w:r w:rsidRPr="00434770">
        <w:rPr>
          <w:sz w:val="18"/>
          <w:szCs w:val="18"/>
        </w:rPr>
        <w:t>Carthon</w:t>
      </w:r>
      <w:proofErr w:type="spellEnd"/>
      <w:r w:rsidRPr="00434770">
        <w:rPr>
          <w:sz w:val="18"/>
          <w:szCs w:val="18"/>
        </w:rPr>
        <w:t xml:space="preserve"> - LDI Senior Fellow, a Nurse Practitioner, PhD, RN, FAAN, and is also an Associate Professor at Penn’s School of Nursing. The LDI is the Leonard Davis Institute of Health Economics at the University of Pennsylvania (Penn). Six expert panelists are </w:t>
      </w:r>
      <w:proofErr w:type="gramStart"/>
      <w:r w:rsidRPr="00434770">
        <w:rPr>
          <w:sz w:val="18"/>
          <w:szCs w:val="18"/>
        </w:rPr>
        <w:t>quoted</w:t>
      </w:r>
      <w:proofErr w:type="gramEnd"/>
      <w:r w:rsidRPr="00434770">
        <w:rPr>
          <w:sz w:val="18"/>
          <w:szCs w:val="18"/>
        </w:rPr>
        <w:t xml:space="preserve"> and we are quoting the section from Margo Brooks </w:t>
      </w:r>
      <w:proofErr w:type="spellStart"/>
      <w:r w:rsidRPr="00434770">
        <w:rPr>
          <w:sz w:val="18"/>
          <w:szCs w:val="18"/>
        </w:rPr>
        <w:t>Carthon</w:t>
      </w:r>
      <w:proofErr w:type="spellEnd"/>
      <w:r w:rsidRPr="00434770">
        <w:rPr>
          <w:sz w:val="18"/>
          <w:szCs w:val="18"/>
        </w:rPr>
        <w:t xml:space="preserve"> – “Scope of Practice Restrictions and Vulnerable Populations: LDI Virtual Conference Explores The Issue's Changing Dynamics” - November 21, 2020 - #E&amp;F - https://ldi.upenn.edu/our-work/research-updates/scope-of-practice-restrictions-and-vulnerable-populations/</w:t>
      </w:r>
    </w:p>
    <w:p w14:paraId="3F0977F9" w14:textId="77777777" w:rsidR="00FF519B" w:rsidRDefault="00FF519B" w:rsidP="00FF519B"/>
    <w:p w14:paraId="694C64D8" w14:textId="77777777" w:rsidR="00FF519B" w:rsidRPr="00434770" w:rsidRDefault="00FF519B" w:rsidP="00FF519B">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 xml:space="preserve">Panelist and LDI Senior Fellow Margo Brooks </w:t>
      </w:r>
      <w:proofErr w:type="spellStart"/>
      <w:r w:rsidRPr="0015670B">
        <w:rPr>
          <w:rStyle w:val="StyleUnderline"/>
        </w:rPr>
        <w:t>Carthon</w:t>
      </w:r>
      <w:proofErr w:type="spellEnd"/>
      <w:r w:rsidRPr="0015670B">
        <w:rPr>
          <w:rStyle w:val="StyleUnderline"/>
        </w:rPr>
        <w:t>, PhD, RN, FAAN, is an NP and health services researcher in that field. She is also an Associate Professor at Penn’s School of Nursing, and a core faculty member at the Penn Center for Health Outcomes Policy Research.</w:t>
      </w:r>
    </w:p>
    <w:p w14:paraId="32C5A70F" w14:textId="77777777" w:rsidR="00FF519B" w:rsidRPr="005C6755" w:rsidRDefault="00FF519B" w:rsidP="00FF519B">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proofErr w:type="spellStart"/>
      <w:r w:rsidRPr="00434770">
        <w:rPr>
          <w:rStyle w:val="Emphasis"/>
        </w:rPr>
        <w:t>Carthon</w:t>
      </w:r>
      <w:proofErr w:type="spellEnd"/>
      <w:r w:rsidRPr="00434770">
        <w:rPr>
          <w:rStyle w:val="Emphasis"/>
        </w:rPr>
        <w:t xml:space="preserve">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 xml:space="preserve">have implications for </w:t>
      </w:r>
      <w:r w:rsidRPr="00AD1665">
        <w:rPr>
          <w:rStyle w:val="StyleUnderline"/>
        </w:rPr>
        <w:t xml:space="preserve">population </w:t>
      </w:r>
      <w:r w:rsidRPr="002542D0">
        <w:rPr>
          <w:rStyle w:val="StyleUnderline"/>
          <w:highlight w:val="cyan"/>
        </w:rPr>
        <w:t>health</w:t>
      </w:r>
      <w:r w:rsidRPr="00434770">
        <w:rPr>
          <w:sz w:val="16"/>
        </w:rPr>
        <w:t xml:space="preserve"> </w:t>
      </w:r>
      <w:r w:rsidRPr="005C6755">
        <w:rPr>
          <w:sz w:val="16"/>
          <w:szCs w:val="16"/>
        </w:rPr>
        <w:t>as well as health equity.”</w:t>
      </w:r>
    </w:p>
    <w:p w14:paraId="63A6B633" w14:textId="77777777" w:rsidR="00FF519B" w:rsidRPr="00434770" w:rsidRDefault="00FF519B" w:rsidP="00FF519B">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w:t>
      </w:r>
      <w:r w:rsidRPr="00434770">
        <w:rPr>
          <w:sz w:val="16"/>
        </w:rPr>
        <w:lastRenderedPageBreak/>
        <w:t xml:space="preserve">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0DA8B4DF" w14:textId="77777777" w:rsidR="00FF519B" w:rsidRDefault="00FF519B" w:rsidP="00FF519B"/>
    <w:p w14:paraId="1C2F8989" w14:textId="77777777" w:rsidR="00FF519B" w:rsidRDefault="00FF519B" w:rsidP="00FF519B">
      <w:pPr>
        <w:pStyle w:val="Heading4"/>
      </w:pPr>
      <w:r>
        <w:t xml:space="preserve">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 xml:space="preserve">. Some States have relaxed SOP restrictions to differing degrees. Studies confirm this has saved </w:t>
      </w:r>
      <w:r w:rsidRPr="00B018F6">
        <w:t xml:space="preserve">many lives </w:t>
      </w:r>
      <w:r w:rsidRPr="00B018F6">
        <w:rPr>
          <w:i/>
          <w:iCs w:val="0"/>
          <w:u w:val="single"/>
        </w:rPr>
        <w:t>per day</w:t>
      </w:r>
      <w:r>
        <w:t xml:space="preserve"> </w:t>
      </w:r>
      <w:r w:rsidRPr="00B018F6">
        <w:rPr>
          <w:i/>
          <w:iCs w:val="0"/>
          <w:u w:val="single"/>
        </w:rPr>
        <w:t>per State</w:t>
      </w:r>
      <w:r>
        <w:t xml:space="preserve">. </w:t>
      </w:r>
    </w:p>
    <w:p w14:paraId="66BBFAEC" w14:textId="77777777" w:rsidR="00FF519B" w:rsidRPr="00B018F6" w:rsidRDefault="00FF519B" w:rsidP="00FF519B">
      <w:pPr>
        <w:rPr>
          <w:rStyle w:val="Style13ptBold"/>
        </w:rPr>
      </w:pPr>
      <w:r w:rsidRPr="00B018F6">
        <w:rPr>
          <w:rStyle w:val="Style13ptBold"/>
        </w:rPr>
        <w:t>Chung ‘20</w:t>
      </w:r>
    </w:p>
    <w:p w14:paraId="54962BBD" w14:textId="77777777" w:rsidR="00FF519B" w:rsidRPr="00B018F6" w:rsidRDefault="00FF519B" w:rsidP="00FF519B">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2018E31B" w14:textId="77777777" w:rsidR="00FF519B" w:rsidRDefault="00FF519B" w:rsidP="00FF519B"/>
    <w:p w14:paraId="75CD366E" w14:textId="77777777" w:rsidR="00FF519B" w:rsidRPr="00BF4C1D" w:rsidRDefault="00FF519B" w:rsidP="00FF519B">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5CAE1FEE" w14:textId="77777777" w:rsidR="00FF519B" w:rsidRPr="00BF4C1D" w:rsidRDefault="00FF519B" w:rsidP="00FF519B">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1F0BE4F9" w14:textId="77777777" w:rsidR="00FF519B" w:rsidRPr="00BF4C1D" w:rsidRDefault="00FF519B" w:rsidP="00FF519B">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65BF36F" w14:textId="77777777" w:rsidR="00FF519B" w:rsidRPr="00BF4C1D" w:rsidRDefault="00FF519B" w:rsidP="00FF519B">
      <w:pPr>
        <w:rPr>
          <w:rStyle w:val="Emphasis"/>
        </w:rPr>
      </w:pPr>
      <w:r w:rsidRPr="00BF4C1D">
        <w:rPr>
          <w:rStyle w:val="Emphasis"/>
        </w:rPr>
        <w:t>Findings:</w:t>
      </w:r>
    </w:p>
    <w:p w14:paraId="3096AE09" w14:textId="77777777" w:rsidR="00FF519B" w:rsidRPr="00BF4C1D" w:rsidRDefault="00FF519B" w:rsidP="00FF519B">
      <w:pPr>
        <w:rPr>
          <w:sz w:val="14"/>
          <w:szCs w:val="14"/>
        </w:rPr>
      </w:pPr>
      <w:r w:rsidRPr="00BF4C1D">
        <w:rPr>
          <w:sz w:val="14"/>
          <w:szCs w:val="14"/>
        </w:rPr>
        <w:t>NP in Illinois have full practice authority only if they have had 4,000 hours of clinical experience and completed 250 training hours.</w:t>
      </w:r>
    </w:p>
    <w:p w14:paraId="1F9F5867" w14:textId="77777777" w:rsidR="00FF519B" w:rsidRPr="00BF4C1D" w:rsidRDefault="00FF519B" w:rsidP="00FF519B">
      <w:pPr>
        <w:rPr>
          <w:sz w:val="14"/>
          <w:szCs w:val="14"/>
        </w:rPr>
      </w:pPr>
      <w:r w:rsidRPr="00BF4C1D">
        <w:rPr>
          <w:sz w:val="14"/>
          <w:szCs w:val="14"/>
        </w:rPr>
        <w:t>Illinois and Ohio are the only two Midwest states, which did not expand the scope of practice for NP during the pandemic.</w:t>
      </w:r>
    </w:p>
    <w:p w14:paraId="3F0F25AF" w14:textId="77777777" w:rsidR="00FF519B" w:rsidRPr="00BF4C1D" w:rsidRDefault="00FF519B" w:rsidP="00FF519B">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4325823E" w14:textId="77777777" w:rsidR="00FF519B" w:rsidRPr="00BF4C1D" w:rsidRDefault="00FF519B" w:rsidP="00FF519B">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11024BEF" w14:textId="77777777" w:rsidR="00FF519B" w:rsidRPr="00BF4C1D" w:rsidRDefault="00FF519B" w:rsidP="00FF519B">
      <w:pPr>
        <w:rPr>
          <w:sz w:val="14"/>
        </w:rPr>
      </w:pPr>
      <w:r w:rsidRPr="00AD1665">
        <w:rPr>
          <w:rStyle w:val="StyleUnderline"/>
        </w:rPr>
        <w:t>The findings reveal that granting NP</w:t>
      </w:r>
      <w:r w:rsidRPr="00AD1665">
        <w:rPr>
          <w:sz w:val="14"/>
        </w:rPr>
        <w:t xml:space="preserve"> full practice </w:t>
      </w:r>
      <w:r w:rsidRPr="00AD1665">
        <w:rPr>
          <w:rStyle w:val="StyleUnderline"/>
        </w:rPr>
        <w:t xml:space="preserve">authority </w:t>
      </w:r>
      <w:r w:rsidRPr="00AD1665">
        <w:rPr>
          <w:rStyle w:val="Emphasis"/>
        </w:rPr>
        <w:t>is effective</w:t>
      </w:r>
      <w:r w:rsidRPr="00AD1665">
        <w:rPr>
          <w:sz w:val="14"/>
        </w:rPr>
        <w:t xml:space="preserve"> in easing the shortage of health care workers </w:t>
      </w:r>
      <w:r w:rsidRPr="00AD1665">
        <w:rPr>
          <w:rStyle w:val="StyleUnderline"/>
        </w:rPr>
        <w:t>and improves health care quality</w:t>
      </w:r>
      <w:r w:rsidRPr="00AD1665">
        <w:rPr>
          <w:sz w:val="14"/>
        </w:rPr>
        <w:t xml:space="preserve">. </w:t>
      </w:r>
      <w:r w:rsidRPr="00AD1665">
        <w:rPr>
          <w:rStyle w:val="StyleUnderline"/>
        </w:rPr>
        <w:t>Our result echoes</w:t>
      </w:r>
      <w:r w:rsidRPr="00AD1665">
        <w:rPr>
          <w:sz w:val="14"/>
        </w:rPr>
        <w:t xml:space="preserve"> the </w:t>
      </w:r>
      <w:r w:rsidRPr="00AD1665">
        <w:rPr>
          <w:rStyle w:val="StyleUnderline"/>
        </w:rPr>
        <w:t>findings by other</w:t>
      </w:r>
      <w:r w:rsidRPr="00AD1665">
        <w:rPr>
          <w:sz w:val="14"/>
        </w:rPr>
        <w:t xml:space="preserve"> healthcare </w:t>
      </w:r>
      <w:r w:rsidRPr="00AD1665">
        <w:rPr>
          <w:rStyle w:val="StyleUnderline"/>
        </w:rPr>
        <w:t>researchers that granting NP independent practice authority improves patient outcomes</w:t>
      </w:r>
      <w:r w:rsidRPr="00B018F6">
        <w:rPr>
          <w:rStyle w:val="StyleUnderline"/>
        </w:rPr>
        <w:t xml:space="preserve">. </w:t>
      </w:r>
      <w:r w:rsidRPr="00BF4C1D">
        <w:rPr>
          <w:sz w:val="14"/>
        </w:rPr>
        <w:t xml:space="preserve">This report recommends that health care regulators in Illinois grant all NP independent practice authority </w:t>
      </w:r>
      <w:proofErr w:type="gramStart"/>
      <w:r w:rsidRPr="00BF4C1D">
        <w:rPr>
          <w:sz w:val="14"/>
        </w:rPr>
        <w:t>in order to</w:t>
      </w:r>
      <w:proofErr w:type="gramEnd"/>
      <w:r w:rsidRPr="00BF4C1D">
        <w:rPr>
          <w:sz w:val="14"/>
        </w:rPr>
        <w:t xml:space="preserve"> meet the states’ growing health care demand.</w:t>
      </w:r>
    </w:p>
    <w:p w14:paraId="2027C746" w14:textId="77777777" w:rsidR="00FF519B" w:rsidRPr="00BF4C1D" w:rsidRDefault="00FF519B" w:rsidP="00FF519B">
      <w:pPr>
        <w:rPr>
          <w:sz w:val="14"/>
          <w:szCs w:val="14"/>
        </w:rPr>
      </w:pPr>
      <w:r w:rsidRPr="00BF4C1D">
        <w:rPr>
          <w:sz w:val="14"/>
          <w:szCs w:val="14"/>
        </w:rPr>
        <w:t>Introduction</w:t>
      </w:r>
    </w:p>
    <w:p w14:paraId="31148BCB" w14:textId="77777777" w:rsidR="00FF519B" w:rsidRPr="00BF4C1D" w:rsidRDefault="00FF519B" w:rsidP="00FF519B">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7C43A988" w14:textId="77777777" w:rsidR="00FF519B" w:rsidRPr="00BF4C1D" w:rsidRDefault="00FF519B" w:rsidP="00FF519B">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w:t>
      </w:r>
      <w:proofErr w:type="gramStart"/>
      <w:r w:rsidRPr="00BF4C1D">
        <w:rPr>
          <w:sz w:val="14"/>
        </w:rPr>
        <w:t>a number of</w:t>
      </w:r>
      <w:proofErr w:type="gramEnd"/>
      <w:r w:rsidRPr="00BF4C1D">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w:t>
      </w:r>
      <w:r w:rsidRPr="00BF4C1D">
        <w:rPr>
          <w:sz w:val="14"/>
        </w:rPr>
        <w:lastRenderedPageBreak/>
        <w:t>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4ACBCEDA" w14:textId="77777777" w:rsidR="00FF519B" w:rsidRPr="00BF4C1D" w:rsidRDefault="00FF519B" w:rsidP="00FF519B">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07CB5232" w14:textId="77777777" w:rsidR="00FF519B" w:rsidRPr="00BF4C1D" w:rsidRDefault="00FF519B" w:rsidP="00FF519B">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1E1D0934" w14:textId="77777777" w:rsidR="00FF519B" w:rsidRPr="00BF4C1D" w:rsidRDefault="00FF519B" w:rsidP="00FF519B">
      <w:pPr>
        <w:rPr>
          <w:sz w:val="14"/>
          <w:szCs w:val="14"/>
        </w:rPr>
      </w:pPr>
      <w:r w:rsidRPr="00BF4C1D">
        <w:rPr>
          <w:sz w:val="14"/>
          <w:szCs w:val="14"/>
        </w:rPr>
        <w:t>Restriction on NP and State Emergency Response</w:t>
      </w:r>
    </w:p>
    <w:p w14:paraId="5AF6DCD7" w14:textId="77777777" w:rsidR="00FF519B" w:rsidRPr="00BF4C1D" w:rsidRDefault="00FF519B" w:rsidP="00FF519B">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B8312D9" w14:textId="77777777" w:rsidR="00FF519B" w:rsidRPr="00BF4C1D" w:rsidRDefault="00FF519B" w:rsidP="00FF519B">
      <w:pPr>
        <w:rPr>
          <w:sz w:val="14"/>
          <w:szCs w:val="14"/>
        </w:rPr>
      </w:pPr>
      <w:r w:rsidRPr="00BF4C1D">
        <w:rPr>
          <w:sz w:val="14"/>
          <w:szCs w:val="14"/>
        </w:rPr>
        <w:t xml:space="preserve">Illinois with four other Midwest states (Figure 1a) classify NP under "reduced practice" restrictions. Illinois regulations amended in 2017 </w:t>
      </w:r>
      <w:proofErr w:type="spellStart"/>
      <w:r w:rsidRPr="00BF4C1D">
        <w:rPr>
          <w:sz w:val="14"/>
          <w:szCs w:val="14"/>
        </w:rPr>
        <w:t>do</w:t>
      </w:r>
      <w:proofErr w:type="spellEnd"/>
      <w:r w:rsidRPr="00BF4C1D">
        <w:rPr>
          <w:sz w:val="14"/>
          <w:szCs w:val="14"/>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BF4C1D">
        <w:rPr>
          <w:sz w:val="14"/>
          <w:szCs w:val="14"/>
        </w:rPr>
        <w:t>Minnesota</w:t>
      </w:r>
      <w:proofErr w:type="gramEnd"/>
      <w:r w:rsidRPr="00BF4C1D">
        <w:rPr>
          <w:sz w:val="14"/>
          <w:szCs w:val="14"/>
        </w:rPr>
        <w:t xml:space="preserve"> and Iowa permit a full scope of practice for all NP without a minimum threshold of accrued work hours.</w:t>
      </w:r>
    </w:p>
    <w:p w14:paraId="7E76FA80" w14:textId="77777777" w:rsidR="00FF519B" w:rsidRPr="00BF4C1D" w:rsidRDefault="00FF519B" w:rsidP="00FF519B">
      <w:pPr>
        <w:rPr>
          <w:sz w:val="14"/>
          <w:szCs w:val="14"/>
        </w:rPr>
      </w:pPr>
      <w:r w:rsidRPr="00BF4C1D">
        <w:rPr>
          <w:sz w:val="14"/>
          <w:szCs w:val="14"/>
        </w:rPr>
        <w:t>In Illinois, NP are required to have a collaborative agreement with a health professional (</w:t>
      </w:r>
      <w:proofErr w:type="gramStart"/>
      <w:r w:rsidRPr="00BF4C1D">
        <w:rPr>
          <w:sz w:val="14"/>
          <w:szCs w:val="14"/>
        </w:rPr>
        <w:t>e.g.</w:t>
      </w:r>
      <w:proofErr w:type="gramEnd"/>
      <w:r w:rsidRPr="00BF4C1D">
        <w:rPr>
          <w:sz w:val="14"/>
          <w:szCs w:val="14"/>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5750161" w14:textId="77777777" w:rsidR="00FF519B" w:rsidRPr="00BF4C1D" w:rsidRDefault="00FF519B" w:rsidP="00FF519B">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64C2A9E6" w14:textId="77777777" w:rsidR="00FF519B" w:rsidRPr="00BF4C1D" w:rsidRDefault="00FF519B" w:rsidP="00FF519B">
      <w:pPr>
        <w:rPr>
          <w:sz w:val="14"/>
          <w:szCs w:val="14"/>
        </w:rPr>
      </w:pPr>
      <w:r w:rsidRPr="00BF4C1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AFCB738" w14:textId="77777777" w:rsidR="00FF519B" w:rsidRPr="00BF4C1D" w:rsidRDefault="00FF519B" w:rsidP="00FF519B">
      <w:pPr>
        <w:rPr>
          <w:sz w:val="14"/>
          <w:szCs w:val="14"/>
        </w:rPr>
      </w:pPr>
      <w:r w:rsidRPr="00BF4C1D">
        <w:rPr>
          <w:sz w:val="14"/>
          <w:szCs w:val="14"/>
        </w:rPr>
        <w:t>Policy Effect on COVID-related Mortality</w:t>
      </w:r>
    </w:p>
    <w:p w14:paraId="6C0DB0F0" w14:textId="77777777" w:rsidR="00FF519B" w:rsidRPr="00BF4C1D" w:rsidRDefault="00FF519B" w:rsidP="00FF519B">
      <w:pPr>
        <w:rPr>
          <w:sz w:val="14"/>
          <w:szCs w:val="14"/>
        </w:rPr>
      </w:pPr>
      <w:r w:rsidRPr="00BF4C1D">
        <w:rPr>
          <w:sz w:val="14"/>
          <w:szCs w:val="14"/>
        </w:rPr>
        <w:t xml:space="preserve">To evaluate the effectiveness of expanded scope of practice, this report </w:t>
      </w:r>
      <w:proofErr w:type="gramStart"/>
      <w:r w:rsidRPr="00BF4C1D">
        <w:rPr>
          <w:sz w:val="14"/>
          <w:szCs w:val="14"/>
        </w:rPr>
        <w:t>looks into</w:t>
      </w:r>
      <w:proofErr w:type="gramEnd"/>
      <w:r w:rsidRPr="00BF4C1D">
        <w:rPr>
          <w:sz w:val="14"/>
          <w:szCs w:val="14"/>
        </w:rPr>
        <w:t xml:space="preserve"> the impact on COVID-related mortality. Data on county level daily mortality are retrieved from the New York Times.5</w:t>
      </w:r>
    </w:p>
    <w:p w14:paraId="6449DFF8" w14:textId="77777777" w:rsidR="00FF519B" w:rsidRPr="00BF4C1D" w:rsidRDefault="00FF519B" w:rsidP="00FF519B">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AD1665">
        <w:rPr>
          <w:rStyle w:val="Emphasis"/>
        </w:rPr>
        <w:t>s</w:t>
      </w:r>
      <w:r w:rsidRPr="00AD1665">
        <w:rPr>
          <w:rStyle w:val="StyleUnderline"/>
        </w:rPr>
        <w:t xml:space="preserve">cope </w:t>
      </w:r>
      <w:r w:rsidRPr="00AD1665">
        <w:rPr>
          <w:rStyle w:val="Emphasis"/>
        </w:rPr>
        <w:t>o</w:t>
      </w:r>
      <w:r w:rsidRPr="00AD1665">
        <w:rPr>
          <w:rStyle w:val="StyleUnderline"/>
        </w:rPr>
        <w:t xml:space="preserve">f </w:t>
      </w:r>
      <w:r w:rsidRPr="00AD1665">
        <w:rPr>
          <w:rStyle w:val="Emphasis"/>
        </w:rPr>
        <w:t>p</w:t>
      </w:r>
      <w:r w:rsidRPr="00AD1665">
        <w:rPr>
          <w:rStyle w:val="StyleUnderline"/>
        </w:rPr>
        <w:t>ractice</w:t>
      </w:r>
      <w:r w:rsidRPr="00AD1665">
        <w:rPr>
          <w:sz w:val="14"/>
        </w:rPr>
        <w:t xml:space="preserve"> </w:t>
      </w:r>
      <w:r w:rsidRPr="00AD1665">
        <w:rPr>
          <w:rStyle w:val="StyleUnderline"/>
        </w:rPr>
        <w:t xml:space="preserve">and </w:t>
      </w:r>
      <w:r w:rsidRPr="00AD1665">
        <w:rPr>
          <w:sz w:val="14"/>
        </w:rPr>
        <w:t xml:space="preserve">COVID-19 </w:t>
      </w:r>
      <w:r w:rsidRPr="00AD1665">
        <w:rPr>
          <w:rStyle w:val="StyleUnderline"/>
        </w:rPr>
        <w:t>mortality</w:t>
      </w:r>
      <w:r w:rsidRPr="00AD1665">
        <w:rPr>
          <w:sz w:val="14"/>
        </w:rPr>
        <w:t xml:space="preserve">, </w:t>
      </w:r>
      <w:r w:rsidRPr="00AD1665">
        <w:rPr>
          <w:rStyle w:val="StyleUnderline"/>
        </w:rPr>
        <w:t xml:space="preserve">this report employs the </w:t>
      </w:r>
      <w:r w:rsidRPr="00AD1665">
        <w:rPr>
          <w:rStyle w:val="Emphasis"/>
        </w:rPr>
        <w:t>synthetic control method</w:t>
      </w:r>
      <w:r w:rsidRPr="00AD1665">
        <w:rPr>
          <w:sz w:val="14"/>
        </w:rPr>
        <w:t xml:space="preserve"> (Abadie and </w:t>
      </w:r>
      <w:proofErr w:type="spellStart"/>
      <w:r w:rsidRPr="00AD1665">
        <w:rPr>
          <w:sz w:val="14"/>
        </w:rPr>
        <w:t>Gardeazabal</w:t>
      </w:r>
      <w:proofErr w:type="spellEnd"/>
      <w:r w:rsidRPr="00AD1665">
        <w:rPr>
          <w:sz w:val="14"/>
        </w:rPr>
        <w:t xml:space="preserve">, 2003; Abadie, Diamond, and </w:t>
      </w:r>
      <w:proofErr w:type="spellStart"/>
      <w:r w:rsidRPr="00AD1665">
        <w:rPr>
          <w:sz w:val="14"/>
        </w:rPr>
        <w:t>Hainmueller</w:t>
      </w:r>
      <w:proofErr w:type="spellEnd"/>
      <w:r w:rsidRPr="00AD1665">
        <w:rPr>
          <w:sz w:val="14"/>
        </w:rPr>
        <w:t xml:space="preserve">, 2010). </w:t>
      </w:r>
      <w:r w:rsidRPr="00AD1665">
        <w:rPr>
          <w:rStyle w:val="StyleUnderline"/>
        </w:rPr>
        <w:t xml:space="preserve">The essence of this statistical technique is to construct </w:t>
      </w:r>
      <w:r w:rsidRPr="00AD1665">
        <w:rPr>
          <w:rStyle w:val="Emphasis"/>
        </w:rPr>
        <w:t>a counterfactual</w:t>
      </w:r>
      <w:r w:rsidRPr="00AD1665">
        <w:rPr>
          <w:sz w:val="14"/>
        </w:rPr>
        <w:t xml:space="preserve"> </w:t>
      </w:r>
      <w:r w:rsidRPr="00AD1665">
        <w:rPr>
          <w:rStyle w:val="StyleUnderline"/>
        </w:rPr>
        <w:t>which mirrors the post-policy</w:t>
      </w:r>
      <w:r w:rsidRPr="00AD1665">
        <w:rPr>
          <w:sz w:val="14"/>
        </w:rPr>
        <w:t xml:space="preserve"> mortality </w:t>
      </w:r>
      <w:r w:rsidRPr="00AD1665">
        <w:rPr>
          <w:rStyle w:val="StyleUnderline"/>
        </w:rPr>
        <w:t>that would have been observed</w:t>
      </w:r>
      <w:r w:rsidRPr="00AD1665">
        <w:rPr>
          <w:sz w:val="14"/>
        </w:rPr>
        <w:t xml:space="preserve"> </w:t>
      </w:r>
      <w:r w:rsidRPr="00AD1665">
        <w:rPr>
          <w:rStyle w:val="StyleUnderline"/>
        </w:rPr>
        <w:t>had the policy not happened</w:t>
      </w:r>
      <w:r w:rsidRPr="00AD1665">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w:t>
      </w:r>
      <w:r w:rsidRPr="00BF4C1D">
        <w:rPr>
          <w:sz w:val="14"/>
        </w:rPr>
        <w:t xml:space="preserve">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012225CF" w14:textId="77777777" w:rsidR="00FF519B" w:rsidRPr="00BF4C1D" w:rsidRDefault="00FF519B" w:rsidP="00FF519B">
      <w:pPr>
        <w:rPr>
          <w:sz w:val="14"/>
          <w:szCs w:val="14"/>
        </w:rPr>
      </w:pPr>
      <w:r w:rsidRPr="00BF4C1D">
        <w:rPr>
          <w:sz w:val="14"/>
          <w:szCs w:val="14"/>
        </w:rPr>
        <w:t xml:space="preserve">An important property of the synthetic control technique is that the pre-policy number of COVID death </w:t>
      </w:r>
      <w:proofErr w:type="gramStart"/>
      <w:r w:rsidRPr="00BF4C1D">
        <w:rPr>
          <w:sz w:val="14"/>
          <w:szCs w:val="14"/>
        </w:rPr>
        <w:t>has to</w:t>
      </w:r>
      <w:proofErr w:type="gramEnd"/>
      <w:r w:rsidRPr="00BF4C1D">
        <w:rPr>
          <w:sz w:val="14"/>
          <w:szCs w:val="14"/>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6111B37" w14:textId="77777777" w:rsidR="00FF519B" w:rsidRPr="00BF4C1D" w:rsidRDefault="00FF519B" w:rsidP="00FF519B">
      <w:pPr>
        <w:rPr>
          <w:sz w:val="14"/>
          <w:szCs w:val="14"/>
        </w:rPr>
      </w:pPr>
      <w:proofErr w:type="gramStart"/>
      <w:r w:rsidRPr="00BF4C1D">
        <w:rPr>
          <w:sz w:val="14"/>
          <w:szCs w:val="14"/>
        </w:rPr>
        <w:t>Figure 2,</w:t>
      </w:r>
      <w:proofErr w:type="gramEnd"/>
      <w:r w:rsidRPr="00BF4C1D">
        <w:rPr>
          <w:sz w:val="14"/>
          <w:szCs w:val="14"/>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w:t>
      </w:r>
      <w:r w:rsidRPr="00BF4C1D">
        <w:rPr>
          <w:sz w:val="14"/>
          <w:szCs w:val="14"/>
        </w:rPr>
        <w:lastRenderedPageBreak/>
        <w:t>period, the maximum impact by the policy reduces the daily death toll by 10 cases. We also observe a similar pattern in Wisconsin and Michigan, though the magnitude of death reduction in Michigan is smaller.</w:t>
      </w:r>
    </w:p>
    <w:p w14:paraId="294DDC7B" w14:textId="77777777" w:rsidR="00FF519B" w:rsidRPr="00BF4C1D" w:rsidRDefault="00FF519B" w:rsidP="00FF519B">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2B103550" w14:textId="77777777" w:rsidR="00FF519B" w:rsidRPr="00BF4C1D" w:rsidRDefault="00FF519B" w:rsidP="00FF519B">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27D9F8FF" w14:textId="77777777" w:rsidR="00FF519B" w:rsidRPr="00BF4C1D" w:rsidRDefault="00FF519B" w:rsidP="00FF519B">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70320FEF" w14:textId="77777777" w:rsidR="00FF519B" w:rsidRPr="00BF4C1D" w:rsidRDefault="00FF519B" w:rsidP="00FF519B">
      <w:pPr>
        <w:rPr>
          <w:rStyle w:val="Emphasis"/>
        </w:rPr>
      </w:pPr>
      <w:r w:rsidRPr="00BF4C1D">
        <w:rPr>
          <w:rStyle w:val="Emphasis"/>
        </w:rPr>
        <w:t>Conclusion and Policy Implication</w:t>
      </w:r>
    </w:p>
    <w:p w14:paraId="4B9A3C59" w14:textId="77777777" w:rsidR="00FF519B" w:rsidRPr="00BF4C1D" w:rsidRDefault="00FF519B" w:rsidP="00FF519B">
      <w:pPr>
        <w:rPr>
          <w:sz w:val="14"/>
          <w:szCs w:val="14"/>
        </w:rPr>
      </w:pPr>
      <w:r w:rsidRPr="00BF4C1D">
        <w:rPr>
          <w:sz w:val="14"/>
          <w:szCs w:val="14"/>
        </w:rPr>
        <w:t>Amid the unprecedented health crisis, it is important that state regulators consider the cost of occupational regulations.</w:t>
      </w:r>
    </w:p>
    <w:p w14:paraId="7709EF94" w14:textId="77777777" w:rsidR="00FF519B" w:rsidRPr="00BF4C1D" w:rsidRDefault="00FF519B" w:rsidP="00FF519B">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7AC42A06" w14:textId="6CA6310C" w:rsidR="00FF519B" w:rsidRDefault="00992691" w:rsidP="00FF519B">
      <w:pPr>
        <w:pStyle w:val="Heading4"/>
      </w:pPr>
      <w:r>
        <w:rPr>
          <w:u w:val="single"/>
        </w:rPr>
        <w:t>Only p</w:t>
      </w:r>
      <w:r w:rsidR="00FF519B" w:rsidRPr="003F3160">
        <w:rPr>
          <w:u w:val="single"/>
        </w:rPr>
        <w:t>air</w:t>
      </w:r>
      <w:r w:rsidR="00EF77AD">
        <w:rPr>
          <w:u w:val="single"/>
        </w:rPr>
        <w:t>ing</w:t>
      </w:r>
      <w:r w:rsidR="00FF519B">
        <w:t xml:space="preserve"> the ACA with nurse </w:t>
      </w:r>
      <w:proofErr w:type="gramStart"/>
      <w:r w:rsidR="00FF519B">
        <w:t>practitioners</w:t>
      </w:r>
      <w:proofErr w:type="gramEnd"/>
      <w:r w:rsidR="00EF77AD">
        <w:t xml:space="preserve"> </w:t>
      </w:r>
      <w:r w:rsidR="00FF519B">
        <w:t xml:space="preserve">tempers ongoing provider crunches. </w:t>
      </w:r>
    </w:p>
    <w:p w14:paraId="528D2FA6" w14:textId="77777777" w:rsidR="00FF519B" w:rsidRPr="006C14B4" w:rsidRDefault="00FF519B" w:rsidP="00FF519B">
      <w:pPr>
        <w:rPr>
          <w:rStyle w:val="Style13ptBold"/>
        </w:rPr>
      </w:pPr>
      <w:r w:rsidRPr="006C14B4">
        <w:rPr>
          <w:rStyle w:val="Style13ptBold"/>
        </w:rPr>
        <w:t>Auerbach ‘13</w:t>
      </w:r>
    </w:p>
    <w:p w14:paraId="0D69DCBB" w14:textId="77777777" w:rsidR="00FF519B" w:rsidRPr="006C14B4" w:rsidRDefault="00FF519B" w:rsidP="00FF519B">
      <w:pPr>
        <w:rPr>
          <w:sz w:val="18"/>
          <w:szCs w:val="18"/>
        </w:rPr>
      </w:pPr>
      <w:r w:rsidRPr="006C14B4">
        <w:rPr>
          <w:sz w:val="18"/>
          <w:szCs w:val="18"/>
        </w:rPr>
        <w:t xml:space="preserve">et al., David Auerbach is on the faculty of the Pardee RAND Graduate </w:t>
      </w:r>
      <w:proofErr w:type="spellStart"/>
      <w:r w:rsidRPr="006C14B4">
        <w:rPr>
          <w:sz w:val="18"/>
          <w:szCs w:val="18"/>
        </w:rPr>
        <w:t>School.He</w:t>
      </w:r>
      <w:proofErr w:type="spellEnd"/>
      <w:r w:rsidRPr="006C14B4">
        <w:rPr>
          <w:sz w:val="18"/>
          <w:szCs w:val="18"/>
        </w:rPr>
        <w:t xml:space="preserve"> is a former RAND policy researcher specializing in the health care workforce and on the Affordable Care Act. He is a leading national expert on the nursing and advanced-practice nursing </w:t>
      </w:r>
      <w:proofErr w:type="gramStart"/>
      <w:r w:rsidRPr="006C14B4">
        <w:rPr>
          <w:sz w:val="18"/>
          <w:szCs w:val="18"/>
        </w:rPr>
        <w:t>workforce in particular, as well as</w:t>
      </w:r>
      <w:proofErr w:type="gramEnd"/>
      <w:r w:rsidRPr="006C14B4">
        <w:rPr>
          <w:sz w:val="18"/>
          <w:szCs w:val="18"/>
        </w:rPr>
        <w:t xml:space="preserve"> primary care providers and new models of care delivery. “New Approaches for Delivering F Could Reduce Predicted Physician Shortages, Research Highlight”- Rand Corporation, Research Briefs RB9752, 2013, http://www.rand.org/pubs/research_briefs/RB9752.html.</w:t>
      </w:r>
    </w:p>
    <w:p w14:paraId="3145BB37" w14:textId="77777777" w:rsidR="00FF519B" w:rsidRDefault="00FF519B" w:rsidP="00FF519B"/>
    <w:p w14:paraId="5B2BF92E" w14:textId="77777777" w:rsidR="00FF519B" w:rsidRPr="006C174F" w:rsidRDefault="00FF519B" w:rsidP="00FF519B">
      <w:pPr>
        <w:rPr>
          <w:sz w:val="16"/>
        </w:rPr>
      </w:pPr>
      <w:r w:rsidRPr="00F84CB6">
        <w:rPr>
          <w:rStyle w:val="StyleUnderline"/>
        </w:rPr>
        <w:t xml:space="preserve">Numerous </w:t>
      </w:r>
      <w:r w:rsidRPr="002542D0">
        <w:rPr>
          <w:rStyle w:val="StyleUnderline"/>
          <w:highlight w:val="cyan"/>
        </w:rPr>
        <w:t>forecasts</w:t>
      </w:r>
      <w:r w:rsidRPr="006C174F">
        <w:rPr>
          <w:sz w:val="16"/>
        </w:rPr>
        <w:t xml:space="preserve"> have </w:t>
      </w:r>
      <w:r w:rsidRPr="002542D0">
        <w:rPr>
          <w:rStyle w:val="StyleUnderline"/>
          <w:highlight w:val="cyan"/>
        </w:rPr>
        <w:t>predicted</w:t>
      </w:r>
      <w:r w:rsidRPr="006C174F">
        <w:rPr>
          <w:sz w:val="16"/>
        </w:rPr>
        <w:t xml:space="preserve"> </w:t>
      </w:r>
      <w:r w:rsidRPr="002542D0">
        <w:rPr>
          <w:rStyle w:val="Emphasis"/>
          <w:highlight w:val="cyan"/>
        </w:rPr>
        <w:t>shortages of physicians</w:t>
      </w:r>
      <w:r w:rsidRPr="006C174F">
        <w:rPr>
          <w:sz w:val="16"/>
        </w:rPr>
        <w:t xml:space="preserve"> </w:t>
      </w:r>
      <w:r w:rsidRPr="006C174F">
        <w:rPr>
          <w:rStyle w:val="Emphasis"/>
        </w:rPr>
        <w:t>in the United States</w:t>
      </w:r>
      <w:r w:rsidRPr="006C174F">
        <w:rPr>
          <w:sz w:val="16"/>
        </w:rPr>
        <w:t xml:space="preserve">, </w:t>
      </w:r>
      <w:r w:rsidRPr="002542D0">
        <w:rPr>
          <w:rStyle w:val="StyleUnderline"/>
          <w:highlight w:val="cyan"/>
        </w:rPr>
        <w:t xml:space="preserve">particularly </w:t>
      </w:r>
      <w:proofErr w:type="gramStart"/>
      <w:r w:rsidRPr="002542D0">
        <w:rPr>
          <w:rStyle w:val="StyleUnderline"/>
          <w:highlight w:val="cyan"/>
        </w:rPr>
        <w:t>in light of</w:t>
      </w:r>
      <w:proofErr w:type="gramEnd"/>
      <w:r w:rsidRPr="006C174F">
        <w:rPr>
          <w:sz w:val="16"/>
        </w:rPr>
        <w:t xml:space="preserve"> the expected </w:t>
      </w:r>
      <w:r w:rsidRPr="002542D0">
        <w:rPr>
          <w:rStyle w:val="StyleUnderline"/>
          <w:highlight w:val="cyan"/>
        </w:rPr>
        <w:t>increase</w:t>
      </w:r>
      <w:r w:rsidRPr="006C174F">
        <w:rPr>
          <w:sz w:val="16"/>
        </w:rPr>
        <w:t xml:space="preserve"> in </w:t>
      </w:r>
      <w:r w:rsidRPr="002542D0">
        <w:rPr>
          <w:rStyle w:val="StyleUnderline"/>
          <w:highlight w:val="cyan"/>
        </w:rPr>
        <w:t>demand from the</w:t>
      </w:r>
      <w:r w:rsidRPr="002542D0">
        <w:rPr>
          <w:sz w:val="16"/>
          <w:highlight w:val="cyan"/>
        </w:rPr>
        <w:t xml:space="preserve"> </w:t>
      </w:r>
      <w:r w:rsidRPr="002542D0">
        <w:rPr>
          <w:rStyle w:val="Emphasis"/>
          <w:highlight w:val="cyan"/>
        </w:rPr>
        <w:t>A</w:t>
      </w:r>
      <w:r w:rsidRPr="006C174F">
        <w:rPr>
          <w:sz w:val="16"/>
        </w:rPr>
        <w:t xml:space="preserve">ffordable </w:t>
      </w:r>
      <w:r w:rsidRPr="002542D0">
        <w:rPr>
          <w:rStyle w:val="Emphasis"/>
          <w:highlight w:val="cyan"/>
        </w:rPr>
        <w:t>C</w:t>
      </w:r>
      <w:r w:rsidRPr="006C174F">
        <w:rPr>
          <w:sz w:val="16"/>
        </w:rPr>
        <w:t xml:space="preserve">are </w:t>
      </w:r>
      <w:r w:rsidRPr="002542D0">
        <w:rPr>
          <w:rStyle w:val="Emphasis"/>
          <w:highlight w:val="cyan"/>
        </w:rPr>
        <w:t>A</w:t>
      </w:r>
      <w:r w:rsidRPr="006C174F">
        <w:rPr>
          <w:sz w:val="16"/>
        </w:rPr>
        <w:t xml:space="preserve">ct (ACA). </w:t>
      </w:r>
      <w:r w:rsidRPr="0015670B">
        <w:rPr>
          <w:rStyle w:val="StyleUnderline"/>
        </w:rPr>
        <w:t>Such predictions</w:t>
      </w:r>
      <w:r w:rsidRPr="0015670B">
        <w:rPr>
          <w:sz w:val="16"/>
        </w:rPr>
        <w:t xml:space="preserve">, however, </w:t>
      </w:r>
      <w:r w:rsidRPr="0015670B">
        <w:rPr>
          <w:rStyle w:val="StyleUnderline"/>
        </w:rPr>
        <w:t>might be</w:t>
      </w:r>
      <w:r w:rsidRPr="0015670B">
        <w:rPr>
          <w:sz w:val="16"/>
        </w:rPr>
        <w:t xml:space="preserve"> </w:t>
      </w:r>
      <w:r w:rsidRPr="0015670B">
        <w:rPr>
          <w:rStyle w:val="StyleUnderline"/>
        </w:rPr>
        <w:t>far from the mark</w:t>
      </w:r>
      <w:r w:rsidRPr="0015670B">
        <w:rPr>
          <w:sz w:val="16"/>
        </w:rPr>
        <w:t xml:space="preserve">. Several </w:t>
      </w:r>
      <w:r w:rsidRPr="0015670B">
        <w:rPr>
          <w:rStyle w:val="StyleUnderline"/>
        </w:rPr>
        <w:t xml:space="preserve">recent </w:t>
      </w:r>
      <w:r w:rsidRPr="002542D0">
        <w:rPr>
          <w:rStyle w:val="StyleUnderline"/>
          <w:highlight w:val="cyan"/>
        </w:rPr>
        <w:t>innovations</w:t>
      </w:r>
      <w:r w:rsidRPr="006C174F">
        <w:rPr>
          <w:sz w:val="16"/>
        </w:rPr>
        <w:t xml:space="preserve"> are </w:t>
      </w:r>
      <w:r w:rsidRPr="002542D0">
        <w:rPr>
          <w:rStyle w:val="StyleUnderline"/>
          <w:highlight w:val="cyan"/>
        </w:rPr>
        <w:t>attempti</w:t>
      </w:r>
      <w:r w:rsidRPr="006C174F">
        <w:rPr>
          <w:sz w:val="16"/>
        </w:rPr>
        <w:t xml:space="preserve">ng </w:t>
      </w:r>
      <w:r w:rsidRPr="002542D0">
        <w:rPr>
          <w:rStyle w:val="Emphasis"/>
          <w:highlight w:val="cyan"/>
        </w:rPr>
        <w:t>to change the way</w:t>
      </w:r>
      <w:r w:rsidRPr="00BC6A03">
        <w:rPr>
          <w:rStyle w:val="Emphasis"/>
        </w:rPr>
        <w:t xml:space="preserve"> primary </w:t>
      </w:r>
      <w:r w:rsidRPr="002542D0">
        <w:rPr>
          <w:rStyle w:val="Emphasis"/>
          <w:highlight w:val="cyan"/>
        </w:rPr>
        <w:t>care is delivered</w:t>
      </w:r>
      <w:r w:rsidRPr="006C174F">
        <w:rPr>
          <w:sz w:val="16"/>
        </w:rPr>
        <w:t xml:space="preserve"> — </w:t>
      </w:r>
      <w:r w:rsidRPr="002542D0">
        <w:rPr>
          <w:rStyle w:val="StyleUnderline"/>
          <w:highlight w:val="cyan"/>
        </w:rPr>
        <w:t>by expanding</w:t>
      </w:r>
      <w:r w:rsidRPr="006C174F">
        <w:rPr>
          <w:sz w:val="16"/>
        </w:rPr>
        <w:t xml:space="preserve"> who provides care (e.g., physicians, </w:t>
      </w:r>
      <w:r w:rsidRPr="002542D0">
        <w:rPr>
          <w:rStyle w:val="Emphasis"/>
          <w:highlight w:val="cyan"/>
        </w:rPr>
        <w:t>n</w:t>
      </w:r>
      <w:r w:rsidRPr="006C174F">
        <w:rPr>
          <w:rStyle w:val="StyleUnderline"/>
        </w:rPr>
        <w:t xml:space="preserve">urse </w:t>
      </w:r>
      <w:r w:rsidRPr="002542D0">
        <w:rPr>
          <w:rStyle w:val="Emphasis"/>
          <w:highlight w:val="cyan"/>
        </w:rPr>
        <w:t>p</w:t>
      </w:r>
      <w:r w:rsidRPr="006C174F">
        <w:rPr>
          <w:rStyle w:val="StyleUnderline"/>
        </w:rPr>
        <w:t>ractitioner</w:t>
      </w:r>
      <w:r w:rsidRPr="002542D0">
        <w:rPr>
          <w:rStyle w:val="Emphasis"/>
          <w:highlight w:val="cyan"/>
        </w:rPr>
        <w:t>s</w:t>
      </w:r>
      <w:r w:rsidRPr="006C174F">
        <w:rPr>
          <w:sz w:val="16"/>
        </w:rPr>
        <w:t>, physician assistants) and how care is coordinated (e.g., through teams).</w:t>
      </w:r>
    </w:p>
    <w:p w14:paraId="41034F80" w14:textId="77777777" w:rsidR="00FF519B" w:rsidRPr="006C174F" w:rsidRDefault="00FF519B" w:rsidP="00FF519B">
      <w:pPr>
        <w:rPr>
          <w:sz w:val="16"/>
          <w:szCs w:val="16"/>
        </w:rPr>
      </w:pPr>
      <w:r w:rsidRPr="006C174F">
        <w:rPr>
          <w:sz w:val="16"/>
          <w:szCs w:val="16"/>
        </w:rPr>
        <w:t xml:space="preserve">RAND researchers analyzed the potential impact of two emerging models of care — the patient-centered medical home (PCMH) and the nurse-managed health center (NMHC) — on future shortages of primary care physicians. The PCMH delivers primary care using a team of providers, including physicians, advanced practice and other nurses, physician assistants, pharmacists, nutritionists, social workers, educators, and care coordinators. NMHCs, also known as nursing centers or nurse-led clinics, are </w:t>
      </w:r>
      <w:proofErr w:type="gramStart"/>
      <w:r w:rsidRPr="006C174F">
        <w:rPr>
          <w:sz w:val="16"/>
          <w:szCs w:val="16"/>
        </w:rPr>
        <w:t>managed</w:t>
      </w:r>
      <w:proofErr w:type="gramEnd"/>
      <w:r w:rsidRPr="006C174F">
        <w:rPr>
          <w:sz w:val="16"/>
          <w:szCs w:val="16"/>
        </w:rPr>
        <w:t xml:space="preserve"> and operated by nurses, with nurse practitioners functioning as the primary providers.</w:t>
      </w:r>
    </w:p>
    <w:p w14:paraId="370DA9A8" w14:textId="77777777" w:rsidR="00FF519B" w:rsidRPr="006C174F" w:rsidRDefault="00FF519B" w:rsidP="00FF519B">
      <w:pPr>
        <w:rPr>
          <w:sz w:val="16"/>
        </w:rPr>
      </w:pPr>
      <w:r w:rsidRPr="006C174F">
        <w:rPr>
          <w:rStyle w:val="StyleUnderline"/>
        </w:rPr>
        <w:t>The study found that</w:t>
      </w:r>
      <w:r w:rsidRPr="006C174F">
        <w:rPr>
          <w:sz w:val="16"/>
        </w:rPr>
        <w:t xml:space="preserve"> </w:t>
      </w:r>
      <w:r w:rsidRPr="006C174F">
        <w:rPr>
          <w:rStyle w:val="StyleUnderline"/>
        </w:rPr>
        <w:t xml:space="preserve">projected </w:t>
      </w:r>
      <w:r w:rsidRPr="002542D0">
        <w:rPr>
          <w:rStyle w:val="StyleUnderline"/>
          <w:highlight w:val="cyan"/>
        </w:rPr>
        <w:t>shortages</w:t>
      </w:r>
      <w:r w:rsidRPr="006C174F">
        <w:rPr>
          <w:sz w:val="16"/>
        </w:rPr>
        <w:t xml:space="preserve"> </w:t>
      </w:r>
      <w:r w:rsidRPr="002542D0">
        <w:rPr>
          <w:rStyle w:val="StyleUnderline"/>
          <w:highlight w:val="cyan"/>
        </w:rPr>
        <w:t>of</w:t>
      </w:r>
      <w:r w:rsidRPr="006C174F">
        <w:rPr>
          <w:sz w:val="16"/>
        </w:rPr>
        <w:t xml:space="preserve"> primary care </w:t>
      </w:r>
      <w:r w:rsidRPr="002542D0">
        <w:rPr>
          <w:rStyle w:val="StyleUnderline"/>
          <w:highlight w:val="cyan"/>
        </w:rPr>
        <w:t>physicians</w:t>
      </w:r>
      <w:r w:rsidRPr="006C174F">
        <w:rPr>
          <w:sz w:val="16"/>
        </w:rPr>
        <w:t xml:space="preserve"> </w:t>
      </w:r>
      <w:r w:rsidRPr="002542D0">
        <w:rPr>
          <w:rStyle w:val="StyleUnderline"/>
          <w:highlight w:val="cyan"/>
        </w:rPr>
        <w:t xml:space="preserve">could be </w:t>
      </w:r>
      <w:r w:rsidRPr="002542D0">
        <w:rPr>
          <w:rStyle w:val="Emphasis"/>
          <w:highlight w:val="cyan"/>
        </w:rPr>
        <w:t>substantially reduced</w:t>
      </w:r>
      <w:r w:rsidRPr="006C174F">
        <w:rPr>
          <w:sz w:val="16"/>
        </w:rPr>
        <w:t xml:space="preserve"> </w:t>
      </w:r>
      <w:r w:rsidRPr="002542D0">
        <w:rPr>
          <w:rStyle w:val="StyleUnderline"/>
          <w:highlight w:val="cyan"/>
        </w:rPr>
        <w:t>by increasing</w:t>
      </w:r>
      <w:r w:rsidRPr="006C174F">
        <w:rPr>
          <w:sz w:val="16"/>
        </w:rPr>
        <w:t xml:space="preserve"> the prevalence of </w:t>
      </w:r>
      <w:r w:rsidRPr="002542D0">
        <w:rPr>
          <w:rStyle w:val="StyleUnderline"/>
          <w:highlight w:val="cyan"/>
        </w:rPr>
        <w:t>these new models</w:t>
      </w:r>
      <w:r w:rsidRPr="006C174F">
        <w:rPr>
          <w:sz w:val="16"/>
        </w:rPr>
        <w:t xml:space="preserve"> of care — </w:t>
      </w:r>
      <w:r w:rsidRPr="006C174F">
        <w:rPr>
          <w:rStyle w:val="Emphasis"/>
        </w:rPr>
        <w:t>without increasing the number of physicians</w:t>
      </w:r>
      <w:r w:rsidRPr="006C174F">
        <w:rPr>
          <w:sz w:val="16"/>
        </w:rPr>
        <w:t>. Researchers also developed an interactive online tool that allows users to change the assumptions used in this research and see the effect on future shortages or surpluses of physicians, nurse practitioners, and physician assistants.</w:t>
      </w:r>
    </w:p>
    <w:p w14:paraId="223268CD" w14:textId="77777777" w:rsidR="00FF519B" w:rsidRPr="006C174F" w:rsidRDefault="00FF519B" w:rsidP="00FF519B">
      <w:pPr>
        <w:rPr>
          <w:sz w:val="16"/>
          <w:szCs w:val="16"/>
        </w:rPr>
      </w:pPr>
      <w:r w:rsidRPr="006C174F">
        <w:rPr>
          <w:sz w:val="16"/>
          <w:szCs w:val="16"/>
        </w:rPr>
        <w:t>Estimating the Supply and Demand for Primary Care Providers</w:t>
      </w:r>
    </w:p>
    <w:p w14:paraId="02EB40FD" w14:textId="77777777" w:rsidR="00FF519B" w:rsidRPr="006C174F" w:rsidRDefault="00FF519B" w:rsidP="00FF519B">
      <w:pPr>
        <w:rPr>
          <w:sz w:val="16"/>
          <w:szCs w:val="16"/>
        </w:rPr>
      </w:pPr>
      <w:r w:rsidRPr="006C174F">
        <w:rPr>
          <w:sz w:val="16"/>
          <w:szCs w:val="16"/>
        </w:rPr>
        <w:t xml:space="preserve">Researchers used published estimates of supply and demand for primary care providers, accounting for expected increases in demand resulting from the ACA. To estimate supply and demand for providers under the alternative models of care, researchers combined published estimates with data from observing actual staffing at </w:t>
      </w:r>
      <w:proofErr w:type="gramStart"/>
      <w:r w:rsidRPr="006C174F">
        <w:rPr>
          <w:sz w:val="16"/>
          <w:szCs w:val="16"/>
        </w:rPr>
        <w:t>a number of</w:t>
      </w:r>
      <w:proofErr w:type="gramEnd"/>
      <w:r w:rsidRPr="006C174F">
        <w:rPr>
          <w:sz w:val="16"/>
          <w:szCs w:val="16"/>
        </w:rPr>
        <w:t xml:space="preserve"> practices.</w:t>
      </w:r>
    </w:p>
    <w:p w14:paraId="1628EC73" w14:textId="77777777" w:rsidR="00FF519B" w:rsidRPr="006C174F" w:rsidRDefault="00FF519B" w:rsidP="00FF519B">
      <w:pPr>
        <w:rPr>
          <w:sz w:val="16"/>
          <w:szCs w:val="16"/>
        </w:rPr>
      </w:pPr>
      <w:r w:rsidRPr="006C174F">
        <w:rPr>
          <w:sz w:val="16"/>
          <w:szCs w:val="16"/>
        </w:rPr>
        <w:lastRenderedPageBreak/>
        <w:t>The figure shows the projected supply of providers in each category in 2025. The share of primary care providers who are physicians is expected to shrink from 71 percent to 60 percent in 2025. In 2010, there were nearly four primary care physicians for every nurse practitioner in primary care, but the RAND team estimated that in 2025 there would be just over two physicians per nurse practitioner.</w:t>
      </w:r>
    </w:p>
    <w:p w14:paraId="3B03B6A5" w14:textId="77777777" w:rsidR="00FF519B" w:rsidRPr="006C174F" w:rsidRDefault="00FF519B" w:rsidP="00FF519B">
      <w:pPr>
        <w:rPr>
          <w:sz w:val="16"/>
          <w:szCs w:val="16"/>
        </w:rPr>
      </w:pPr>
      <w:r w:rsidRPr="006C174F">
        <w:rPr>
          <w:sz w:val="16"/>
          <w:szCs w:val="16"/>
        </w:rPr>
        <w:t>The Effect of New Care Models on Provider Shortages</w:t>
      </w:r>
    </w:p>
    <w:p w14:paraId="1882B1A2" w14:textId="77777777" w:rsidR="00FF519B" w:rsidRPr="006C174F" w:rsidRDefault="00FF519B" w:rsidP="00FF519B">
      <w:pPr>
        <w:rPr>
          <w:sz w:val="16"/>
          <w:szCs w:val="16"/>
        </w:rPr>
      </w:pPr>
      <w:r w:rsidRPr="006C174F">
        <w:rPr>
          <w:sz w:val="16"/>
          <w:szCs w:val="16"/>
        </w:rPr>
        <w:t>RAND researchers combined these supply estimates with published forecasts of demand for primary care providers to derive shortage estimates for the year 2025 under several alternative scenarios, as described below. As is standard practice, researchers assumed that supply and demand for providers were balanced in 2010. Results are shown in the table.</w:t>
      </w:r>
    </w:p>
    <w:p w14:paraId="68E55796" w14:textId="77777777" w:rsidR="00FF519B" w:rsidRPr="006C174F" w:rsidRDefault="00FF519B" w:rsidP="00FF519B">
      <w:pPr>
        <w:rPr>
          <w:sz w:val="16"/>
        </w:rPr>
      </w:pPr>
      <w:r w:rsidRPr="006C174F">
        <w:rPr>
          <w:rStyle w:val="Emphasis"/>
        </w:rPr>
        <w:t>Status Quo.</w:t>
      </w:r>
      <w:r w:rsidRPr="006C174F">
        <w:rPr>
          <w:sz w:val="16"/>
        </w:rPr>
        <w:t xml:space="preserve"> </w:t>
      </w:r>
      <w:r w:rsidRPr="002542D0">
        <w:rPr>
          <w:rStyle w:val="StyleUnderline"/>
          <w:highlight w:val="cyan"/>
        </w:rPr>
        <w:t xml:space="preserve">If </w:t>
      </w:r>
      <w:r w:rsidRPr="00BC6A03">
        <w:rPr>
          <w:rStyle w:val="StyleUnderline"/>
        </w:rPr>
        <w:t xml:space="preserve">primary care </w:t>
      </w:r>
      <w:r w:rsidRPr="002542D0">
        <w:rPr>
          <w:rStyle w:val="StyleUnderline"/>
          <w:highlight w:val="cyan"/>
        </w:rPr>
        <w:t>practices use the same mix</w:t>
      </w:r>
      <w:r w:rsidRPr="006C174F">
        <w:rPr>
          <w:sz w:val="16"/>
        </w:rPr>
        <w:t xml:space="preserve"> </w:t>
      </w:r>
      <w:r w:rsidRPr="006C174F">
        <w:rPr>
          <w:rStyle w:val="StyleUnderline"/>
        </w:rPr>
        <w:t>and combinations</w:t>
      </w:r>
      <w:r w:rsidRPr="006C174F">
        <w:rPr>
          <w:sz w:val="16"/>
        </w:rPr>
        <w:t xml:space="preserve"> </w:t>
      </w:r>
      <w:r w:rsidRPr="002542D0">
        <w:rPr>
          <w:rStyle w:val="StyleUnderline"/>
          <w:highlight w:val="cyan"/>
        </w:rPr>
        <w:t>of providers in 2025 as</w:t>
      </w:r>
      <w:r w:rsidRPr="006C174F">
        <w:rPr>
          <w:rStyle w:val="StyleUnderline"/>
        </w:rPr>
        <w:t xml:space="preserve"> </w:t>
      </w:r>
      <w:r w:rsidRPr="006C174F">
        <w:rPr>
          <w:sz w:val="16"/>
        </w:rPr>
        <w:t xml:space="preserve">they did in </w:t>
      </w:r>
      <w:r w:rsidRPr="002542D0">
        <w:rPr>
          <w:rStyle w:val="StyleUnderline"/>
          <w:highlight w:val="cyan"/>
        </w:rPr>
        <w:t>2010,</w:t>
      </w:r>
      <w:r w:rsidRPr="006C174F">
        <w:rPr>
          <w:sz w:val="16"/>
        </w:rPr>
        <w:t xml:space="preserve"> these </w:t>
      </w:r>
      <w:r w:rsidRPr="002542D0">
        <w:rPr>
          <w:rStyle w:val="StyleUnderline"/>
          <w:highlight w:val="cyan"/>
        </w:rPr>
        <w:t>assumptions</w:t>
      </w:r>
      <w:r w:rsidRPr="006C174F">
        <w:rPr>
          <w:sz w:val="16"/>
        </w:rPr>
        <w:t xml:space="preserve"> would </w:t>
      </w:r>
      <w:r w:rsidRPr="002542D0">
        <w:rPr>
          <w:rStyle w:val="StyleUnderline"/>
          <w:highlight w:val="cyan"/>
        </w:rPr>
        <w:t>lead to a</w:t>
      </w:r>
      <w:r w:rsidRPr="006C174F">
        <w:rPr>
          <w:sz w:val="16"/>
        </w:rPr>
        <w:t xml:space="preserve"> forecast </w:t>
      </w:r>
      <w:r w:rsidRPr="002542D0">
        <w:rPr>
          <w:rStyle w:val="StyleUnderline"/>
          <w:highlight w:val="cyan"/>
        </w:rPr>
        <w:t xml:space="preserve">shortage </w:t>
      </w:r>
      <w:r w:rsidRPr="006C174F">
        <w:rPr>
          <w:sz w:val="16"/>
        </w:rPr>
        <w:t xml:space="preserve">of 45,000 primary care physicians </w:t>
      </w:r>
      <w:r w:rsidRPr="002542D0">
        <w:rPr>
          <w:rStyle w:val="StyleUnderline"/>
          <w:highlight w:val="cyan"/>
        </w:rPr>
        <w:t>in 2025</w:t>
      </w:r>
      <w:r w:rsidRPr="006C174F">
        <w:rPr>
          <w:sz w:val="16"/>
        </w:rPr>
        <w:t xml:space="preserve"> (i.e., </w:t>
      </w:r>
      <w:r w:rsidRPr="002542D0">
        <w:rPr>
          <w:rStyle w:val="Emphasis"/>
          <w:highlight w:val="cyan"/>
        </w:rPr>
        <w:t>20 percent below demand</w:t>
      </w:r>
      <w:r w:rsidRPr="006C174F">
        <w:rPr>
          <w:sz w:val="16"/>
        </w:rPr>
        <w:t xml:space="preserve">), </w:t>
      </w:r>
      <w:r w:rsidRPr="002542D0">
        <w:rPr>
          <w:rStyle w:val="StyleUnderline"/>
          <w:highlight w:val="cyan"/>
        </w:rPr>
        <w:t>together with</w:t>
      </w:r>
      <w:r w:rsidRPr="006C174F">
        <w:rPr>
          <w:sz w:val="16"/>
        </w:rPr>
        <w:t xml:space="preserve"> </w:t>
      </w:r>
      <w:r w:rsidRPr="002542D0">
        <w:rPr>
          <w:rStyle w:val="Emphasis"/>
          <w:highlight w:val="cyan"/>
        </w:rPr>
        <w:t>a surplus of 34,000</w:t>
      </w:r>
      <w:r w:rsidRPr="006C174F">
        <w:rPr>
          <w:sz w:val="16"/>
        </w:rPr>
        <w:t xml:space="preserve"> </w:t>
      </w:r>
      <w:r w:rsidRPr="002542D0">
        <w:rPr>
          <w:rStyle w:val="Emphasis"/>
          <w:highlight w:val="cyan"/>
        </w:rPr>
        <w:t>n</w:t>
      </w:r>
      <w:r w:rsidRPr="006C174F">
        <w:rPr>
          <w:sz w:val="16"/>
        </w:rPr>
        <w:t xml:space="preserve">urse </w:t>
      </w:r>
      <w:r w:rsidRPr="002542D0">
        <w:rPr>
          <w:rStyle w:val="Emphasis"/>
          <w:highlight w:val="cyan"/>
        </w:rPr>
        <w:t>p</w:t>
      </w:r>
      <w:r w:rsidRPr="006C174F">
        <w:rPr>
          <w:sz w:val="16"/>
        </w:rPr>
        <w:t>ractitioner</w:t>
      </w:r>
      <w:r w:rsidRPr="002542D0">
        <w:rPr>
          <w:rStyle w:val="Emphasis"/>
          <w:highlight w:val="cyan"/>
        </w:rPr>
        <w:t>s</w:t>
      </w:r>
      <w:r w:rsidRPr="006C174F">
        <w:rPr>
          <w:sz w:val="16"/>
        </w:rPr>
        <w:t xml:space="preserve"> (</w:t>
      </w:r>
      <w:r w:rsidRPr="00AD1665">
        <w:rPr>
          <w:rStyle w:val="Emphasis"/>
        </w:rPr>
        <w:t>48 percent above demand</w:t>
      </w:r>
      <w:r w:rsidRPr="00AD1665">
        <w:rPr>
          <w:sz w:val="16"/>
        </w:rPr>
        <w:t>) and</w:t>
      </w:r>
      <w:r w:rsidRPr="006C174F">
        <w:rPr>
          <w:sz w:val="16"/>
        </w:rPr>
        <w:t xml:space="preserve"> of 4,000 physician assistants (10 percent above demand).</w:t>
      </w:r>
    </w:p>
    <w:p w14:paraId="415DF720" w14:textId="77777777" w:rsidR="00FF519B" w:rsidRPr="006C174F" w:rsidRDefault="00FF519B" w:rsidP="00FF519B">
      <w:pPr>
        <w:rPr>
          <w:sz w:val="16"/>
        </w:rPr>
      </w:pPr>
      <w:r w:rsidRPr="006C174F">
        <w:rPr>
          <w:sz w:val="16"/>
        </w:rPr>
        <w:t xml:space="preserve">Increasing the Prevalence of Alternative Models of Primary Care. </w:t>
      </w:r>
      <w:r w:rsidRPr="002542D0">
        <w:rPr>
          <w:rStyle w:val="StyleUnderline"/>
          <w:highlight w:val="cyan"/>
        </w:rPr>
        <w:t xml:space="preserve">Increasing </w:t>
      </w:r>
      <w:r w:rsidRPr="00BC6A03">
        <w:rPr>
          <w:rStyle w:val="StyleUnderline"/>
        </w:rPr>
        <w:t xml:space="preserve">the prevalence of </w:t>
      </w:r>
      <w:r w:rsidRPr="002542D0">
        <w:rPr>
          <w:rStyle w:val="StyleUnderline"/>
          <w:highlight w:val="cyan"/>
        </w:rPr>
        <w:t xml:space="preserve">alternative models </w:t>
      </w:r>
      <w:r w:rsidRPr="00BC6A03">
        <w:rPr>
          <w:rStyle w:val="StyleUnderline"/>
        </w:rPr>
        <w:t xml:space="preserve">of primary care </w:t>
      </w:r>
      <w:r w:rsidRPr="002542D0">
        <w:rPr>
          <w:rStyle w:val="Emphasis"/>
          <w:highlight w:val="cyan"/>
        </w:rPr>
        <w:t>reduced the projected shortage</w:t>
      </w:r>
      <w:r w:rsidRPr="002542D0">
        <w:rPr>
          <w:rStyle w:val="StyleUnderline"/>
          <w:highlight w:val="cyan"/>
        </w:rPr>
        <w:t xml:space="preserve"> of </w:t>
      </w:r>
      <w:r w:rsidRPr="006C174F">
        <w:rPr>
          <w:rStyle w:val="Emphasis"/>
        </w:rPr>
        <w:t>primary care</w:t>
      </w:r>
      <w:r w:rsidRPr="006C174F">
        <w:rPr>
          <w:rStyle w:val="StyleUnderline"/>
        </w:rPr>
        <w:t xml:space="preserve"> </w:t>
      </w:r>
      <w:r w:rsidRPr="002542D0">
        <w:rPr>
          <w:rStyle w:val="StyleUnderline"/>
          <w:highlight w:val="cyan"/>
        </w:rPr>
        <w:t>providers,</w:t>
      </w:r>
      <w:r w:rsidRPr="006C174F">
        <w:rPr>
          <w:sz w:val="16"/>
        </w:rPr>
        <w:t xml:space="preserve"> especially when the prevalence of both alternatives increased.</w:t>
      </w:r>
    </w:p>
    <w:p w14:paraId="160CE55A" w14:textId="77777777" w:rsidR="00FF519B" w:rsidRPr="0036286E" w:rsidRDefault="00FF519B" w:rsidP="00FF519B">
      <w:pPr>
        <w:pStyle w:val="Heading4"/>
      </w:pPr>
      <w:r>
        <w:t xml:space="preserve">Malleability holds in contingent instances - Health access is distinct from other modes of violent power. Claiming it as “liberalism” creates false equivalencies. Such State-Alarmism is wrong and generates support for ACA rollback. </w:t>
      </w:r>
    </w:p>
    <w:p w14:paraId="07C76479" w14:textId="77777777" w:rsidR="00FF519B" w:rsidRDefault="00FF519B" w:rsidP="00FF519B">
      <w:proofErr w:type="spellStart"/>
      <w:r w:rsidRPr="00200C4B">
        <w:rPr>
          <w:rStyle w:val="Style13ptBold"/>
        </w:rPr>
        <w:t>Schotten</w:t>
      </w:r>
      <w:proofErr w:type="spellEnd"/>
      <w:r>
        <w:rPr>
          <w:rStyle w:val="Style13ptBold"/>
        </w:rPr>
        <w:t xml:space="preserve"> </w:t>
      </w:r>
      <w:r w:rsidRPr="00200C4B">
        <w:rPr>
          <w:rStyle w:val="Style13ptBold"/>
        </w:rPr>
        <w:t>’15</w:t>
      </w:r>
      <w:r>
        <w:t xml:space="preserve"> </w:t>
      </w:r>
    </w:p>
    <w:p w14:paraId="076620F8" w14:textId="77777777" w:rsidR="00FF519B" w:rsidRDefault="00FF519B" w:rsidP="00FF519B">
      <w:pPr>
        <w:rPr>
          <w:sz w:val="18"/>
          <w:szCs w:val="18"/>
        </w:rPr>
      </w:pPr>
      <w:r w:rsidRPr="00911AD2">
        <w:rPr>
          <w:sz w:val="18"/>
          <w:szCs w:val="18"/>
        </w:rPr>
        <w:t xml:space="preserve">Dr. C. Heike </w:t>
      </w:r>
      <w:proofErr w:type="spellStart"/>
      <w:r w:rsidRPr="00911AD2">
        <w:rPr>
          <w:sz w:val="18"/>
          <w:szCs w:val="18"/>
        </w:rPr>
        <w:t>Schotten</w:t>
      </w:r>
      <w:proofErr w:type="spellEnd"/>
      <w:r w:rsidRPr="00911AD2">
        <w:rPr>
          <w:sz w:val="18"/>
          <w:szCs w:val="18"/>
        </w:rPr>
        <w:t xml:space="preserve"> is an Associate Professor of Political Science and an affiliated faculty in Women’s and Gender Studies at The University of Massachusetts-Boston. What following is from </w:t>
      </w:r>
      <w:proofErr w:type="spellStart"/>
      <w:r w:rsidRPr="00911AD2">
        <w:rPr>
          <w:sz w:val="18"/>
          <w:szCs w:val="18"/>
        </w:rPr>
        <w:t>Schotten’s</w:t>
      </w:r>
      <w:proofErr w:type="spellEnd"/>
      <w:r w:rsidRPr="00911AD2">
        <w:rPr>
          <w:sz w:val="18"/>
          <w:szCs w:val="18"/>
        </w:rPr>
        <w:t xml:space="preserve"> own faculty bio: Her research lies at the unlikely intersection of Nietzsche studies, queer theory, and revolution.  “Against Totalitarianism: Agamben, Foucault, and the Politics of Critique,” Foucault Studies, No. 20, pp. 155-179, December 2015, </w:t>
      </w:r>
      <w:proofErr w:type="gramStart"/>
      <w:r>
        <w:rPr>
          <w:sz w:val="18"/>
          <w:szCs w:val="18"/>
        </w:rPr>
        <w:t>Modified</w:t>
      </w:r>
      <w:proofErr w:type="gramEnd"/>
      <w:r>
        <w:rPr>
          <w:sz w:val="18"/>
          <w:szCs w:val="18"/>
        </w:rPr>
        <w:t xml:space="preserve"> for language that may be objectionable - #E&amp;F – the letter “u” is moved from Capitalized to a lower-case in one instance – this is for readability. </w:t>
      </w:r>
      <w:hyperlink r:id="rId7" w:history="1">
        <w:r w:rsidRPr="007741F0">
          <w:rPr>
            <w:rStyle w:val="Hyperlink"/>
            <w:sz w:val="18"/>
            <w:szCs w:val="18"/>
          </w:rPr>
          <w:t>http://rauli.cbs.dk/index.php/foucault-studies/article/view/4935/5361</w:t>
        </w:r>
      </w:hyperlink>
    </w:p>
    <w:p w14:paraId="740B879B" w14:textId="77777777" w:rsidR="00FF519B" w:rsidRDefault="00FF519B" w:rsidP="00FF519B">
      <w:pPr>
        <w:rPr>
          <w:sz w:val="18"/>
          <w:szCs w:val="18"/>
        </w:rPr>
      </w:pPr>
    </w:p>
    <w:p w14:paraId="795E4A61" w14:textId="77777777" w:rsidR="00FF519B" w:rsidRPr="00555E79" w:rsidRDefault="00FF519B" w:rsidP="00FF519B">
      <w:pPr>
        <w:rPr>
          <w:rStyle w:val="Emphasis"/>
        </w:rPr>
      </w:pPr>
      <w:r w:rsidRPr="00555E79">
        <w:rPr>
          <w:rStyle w:val="Emphasis"/>
        </w:rPr>
        <w:t>III. Moralism and Totalitarianism</w:t>
      </w:r>
    </w:p>
    <w:p w14:paraId="31585BDB" w14:textId="77777777" w:rsidR="00FF519B" w:rsidRPr="00555E79" w:rsidRDefault="00FF519B" w:rsidP="00FF519B">
      <w:pPr>
        <w:rPr>
          <w:sz w:val="16"/>
        </w:rPr>
      </w:pPr>
      <w:r w:rsidRPr="00555E79">
        <w:rPr>
          <w:sz w:val="16"/>
        </w:rPr>
        <w:t xml:space="preserve">Foucault’s methodological and political commitments are </w:t>
      </w:r>
      <w:proofErr w:type="gramStart"/>
      <w:r w:rsidRPr="00555E79">
        <w:rPr>
          <w:sz w:val="16"/>
        </w:rPr>
        <w:t>all the more</w:t>
      </w:r>
      <w:proofErr w:type="gramEnd"/>
      <w:r w:rsidRPr="00555E79">
        <w:rPr>
          <w:sz w:val="16"/>
        </w:rPr>
        <w:t xml:space="preserve"> significant in light of Agamben’s demanded corrective of </w:t>
      </w:r>
      <w:proofErr w:type="spellStart"/>
      <w:r w:rsidRPr="00555E79">
        <w:rPr>
          <w:sz w:val="16"/>
        </w:rPr>
        <w:t>Foucaultian</w:t>
      </w:r>
      <w:proofErr w:type="spellEnd"/>
      <w:r w:rsidRPr="00555E79">
        <w:rPr>
          <w:sz w:val="16"/>
        </w:rPr>
        <w:t xml:space="preserve">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w:t>
      </w:r>
      <w:proofErr w:type="gramStart"/>
      <w:r w:rsidRPr="00555E79">
        <w:rPr>
          <w:sz w:val="16"/>
        </w:rPr>
        <w:t>enter into</w:t>
      </w:r>
      <w:proofErr w:type="gramEnd"/>
      <w:r w:rsidRPr="00555E79">
        <w:rPr>
          <w:sz w:val="16"/>
        </w:rPr>
        <w:t xml:space="preserve"> the </w:t>
      </w:r>
      <w:proofErr w:type="spellStart"/>
      <w:r w:rsidRPr="00555E79">
        <w:rPr>
          <w:sz w:val="16"/>
        </w:rPr>
        <w:t>Foucaultian</w:t>
      </w:r>
      <w:proofErr w:type="spellEnd"/>
      <w:r w:rsidRPr="00555E79">
        <w:rPr>
          <w:sz w:val="16"/>
        </w:rPr>
        <w:t xml:space="preserve">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w:t>
      </w:r>
      <w:proofErr w:type="gramStart"/>
      <w:r w:rsidRPr="00555E79">
        <w:rPr>
          <w:sz w:val="16"/>
        </w:rPr>
        <w:t>actually a</w:t>
      </w:r>
      <w:proofErr w:type="gramEnd"/>
      <w:r w:rsidRPr="00555E79">
        <w:rPr>
          <w:sz w:val="16"/>
        </w:rPr>
        <w:t xml:space="preserve"> “corrective” of Foucault, a disappointingly moralizing rebuke rather than a constructive scholarly engagement. </w:t>
      </w:r>
    </w:p>
    <w:p w14:paraId="25C8BAB3" w14:textId="77777777" w:rsidR="00FF519B" w:rsidRPr="0063791F" w:rsidRDefault="00FF519B" w:rsidP="00FF519B">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w:t>
      </w:r>
      <w:r w:rsidRPr="000A1E03">
        <w:rPr>
          <w:sz w:val="16"/>
        </w:rPr>
        <w:t xml:space="preserve">those </w:t>
      </w:r>
      <w:r w:rsidRPr="000A1E03">
        <w:rPr>
          <w:rStyle w:val="Emphasis"/>
        </w:rPr>
        <w:t>universals</w:t>
      </w:r>
      <w:r w:rsidRPr="000A1E03">
        <w:rPr>
          <w:sz w:val="16"/>
        </w:rPr>
        <w:t xml:space="preserve"> </w:t>
      </w:r>
      <w:r w:rsidRPr="000A1E03">
        <w:rPr>
          <w:rStyle w:val="StyleUnderline"/>
        </w:rPr>
        <w:t>employed by sociological analysis, historical analysis</w:t>
      </w:r>
      <w:r w:rsidRPr="000A1E03">
        <w:rPr>
          <w:sz w:val="16"/>
        </w:rPr>
        <w:t xml:space="preserve">, </w:t>
      </w:r>
      <w:r w:rsidRPr="000A1E03">
        <w:rPr>
          <w:rStyle w:val="StyleUnderline"/>
        </w:rPr>
        <w:t>and political philosophy.”</w:t>
      </w:r>
      <w:r w:rsidRPr="000A1E03">
        <w:rPr>
          <w:sz w:val="16"/>
        </w:rPr>
        <w:t xml:space="preserve">92 </w:t>
      </w:r>
      <w:r w:rsidRPr="000A1E03">
        <w:rPr>
          <w:rStyle w:val="Emphasis"/>
        </w:rPr>
        <w:t>Rather,</w:t>
      </w:r>
      <w:r w:rsidRPr="000A1E03">
        <w:rPr>
          <w:sz w:val="16"/>
        </w:rPr>
        <w:t xml:space="preserve"> Foucault says, he would like to do “exactly the opposite” and, instead of using “state and society, sovereign and subjects, etcetera” as points of departure, he wants to show how they “were</w:t>
      </w:r>
      <w:r w:rsidRPr="0063791F">
        <w:rPr>
          <w:sz w:val="16"/>
        </w:rPr>
        <w:t xml:space="preserv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AD1665">
        <w:rPr>
          <w:rStyle w:val="StyleUnderline"/>
        </w:rPr>
        <w:t>these</w:t>
      </w:r>
      <w:r w:rsidRPr="00AD1665">
        <w:rPr>
          <w:sz w:val="16"/>
        </w:rPr>
        <w:t xml:space="preserve"> totalitarian theories were Marxism and psychoanalysis, in BB the target is now what Foucault calls “historicism,” which he describes as a practice of taking universals and running them through the mill of history </w:t>
      </w:r>
      <w:proofErr w:type="gramStart"/>
      <w:r w:rsidRPr="00AD1665">
        <w:rPr>
          <w:sz w:val="16"/>
        </w:rPr>
        <w:t>in order to</w:t>
      </w:r>
      <w:proofErr w:type="gramEnd"/>
      <w:r w:rsidRPr="00AD1665">
        <w:rPr>
          <w:sz w:val="16"/>
        </w:rPr>
        <w:t xml:space="preserve"> deduce their “meaning.” Significantly, historicism, like Marxism and psychoanalysis, unfolds a similarly reductive and deductive logic that “starts from the universal and, as it were, puts it through the grinder of history.”94 Instead, Foucault </w:t>
      </w:r>
      <w:r w:rsidRPr="00AD1665">
        <w:rPr>
          <w:sz w:val="16"/>
        </w:rPr>
        <w:lastRenderedPageBreak/>
        <w:t xml:space="preserve">suggests the supposition “that </w:t>
      </w:r>
      <w:r w:rsidRPr="00AD1665">
        <w:rPr>
          <w:rStyle w:val="Emphasis"/>
        </w:rPr>
        <w:t>universals do not exist</w:t>
      </w:r>
      <w:r w:rsidRPr="00AD1665">
        <w:rPr>
          <w:rStyle w:val="StyleUnderline"/>
        </w:rPr>
        <w:t>.</w:t>
      </w:r>
      <w:r w:rsidRPr="00AD1665">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w:t>
      </w:r>
      <w:r w:rsidRPr="0063791F">
        <w:rPr>
          <w:sz w:val="16"/>
        </w:rPr>
        <w:t xml:space="preserve">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20AF2C36" w14:textId="77777777" w:rsidR="00FF519B" w:rsidRPr="0063791F" w:rsidRDefault="00FF519B" w:rsidP="00FF519B">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7B3FDC85" w14:textId="77777777" w:rsidR="00FF519B" w:rsidRPr="0063791F" w:rsidRDefault="00FF519B" w:rsidP="00FF519B">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w:t>
      </w:r>
      <w:proofErr w:type="gramStart"/>
      <w:r w:rsidRPr="0063791F">
        <w:rPr>
          <w:sz w:val="16"/>
        </w:rPr>
        <w:t>in itself and</w:t>
      </w:r>
      <w:proofErr w:type="gramEnd"/>
      <w:r w:rsidRPr="0063791F">
        <w:rPr>
          <w:sz w:val="16"/>
        </w:rPr>
        <w:t xml:space="preserve">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5BFBD067" w14:textId="77777777" w:rsidR="00FF519B" w:rsidRPr="0063791F" w:rsidRDefault="00FF519B" w:rsidP="00FF519B">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another version of the Leviathan, the great sea monster from the book of Job, for whose beheading Foucault has already vigorously advocated.</w:t>
      </w:r>
    </w:p>
    <w:p w14:paraId="6676E372" w14:textId="77777777" w:rsidR="00FF519B" w:rsidRPr="0063791F" w:rsidRDefault="00FF519B" w:rsidP="00FF519B">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7A00790F" w14:textId="77777777" w:rsidR="00FF519B" w:rsidRPr="0063791F" w:rsidRDefault="00FF519B" w:rsidP="00FF519B">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7F311CD2" w14:textId="77777777" w:rsidR="00FF519B" w:rsidRPr="0063791F" w:rsidRDefault="00FF519B" w:rsidP="00FF519B">
      <w:pPr>
        <w:rPr>
          <w:sz w:val="16"/>
        </w:rPr>
      </w:pPr>
      <w:r w:rsidRPr="0063791F">
        <w:rPr>
          <w:sz w:val="16"/>
        </w:rPr>
        <w:t xml:space="preserve">Here Foucault explicitly puts totalitarianism and the state together </w:t>
      </w:r>
      <w:proofErr w:type="gramStart"/>
      <w:r w:rsidRPr="0063791F">
        <w:rPr>
          <w:sz w:val="16"/>
        </w:rPr>
        <w:t>in order to</w:t>
      </w:r>
      <w:proofErr w:type="gramEnd"/>
      <w:r w:rsidRPr="0063791F">
        <w:rPr>
          <w:sz w:val="16"/>
        </w:rPr>
        <w:t xml:space="preserve">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1A2BA58B" w14:textId="77777777" w:rsidR="00FF519B" w:rsidRPr="0063791F" w:rsidRDefault="00FF519B" w:rsidP="00FF519B">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177A85B6" w14:textId="77777777" w:rsidR="00FF519B" w:rsidRPr="0063791F" w:rsidRDefault="00FF519B" w:rsidP="00FF519B">
      <w:pPr>
        <w:rPr>
          <w:sz w:val="16"/>
        </w:rPr>
      </w:pPr>
      <w:r w:rsidRPr="0063791F">
        <w:rPr>
          <w:sz w:val="16"/>
        </w:rPr>
        <w:t xml:space="preserve">What links the “cold monster” </w:t>
      </w:r>
      <w:proofErr w:type="gramStart"/>
      <w:r w:rsidRPr="0063791F">
        <w:rPr>
          <w:sz w:val="16"/>
        </w:rPr>
        <w:t>view</w:t>
      </w:r>
      <w:proofErr w:type="gramEnd"/>
      <w:r w:rsidRPr="0063791F">
        <w:rPr>
          <w:sz w:val="16"/>
        </w:rPr>
        <w:t xml:space="preserve"> and the “genetic continuity” view is their consideration of the state as a malevolent principle </w:t>
      </w:r>
      <w:r w:rsidRPr="000A1E03">
        <w:rPr>
          <w:sz w:val="16"/>
        </w:rPr>
        <w:t xml:space="preserve">in itself, such that </w:t>
      </w:r>
      <w:r w:rsidRPr="000A1E03">
        <w:rPr>
          <w:rStyle w:val="StyleUnderline"/>
        </w:rPr>
        <w:t xml:space="preserve">distinctions among types become </w:t>
      </w:r>
      <w:r w:rsidRPr="000A1E03">
        <w:rPr>
          <w:rStyle w:val="Emphasis"/>
        </w:rPr>
        <w:t>irrelevant</w:t>
      </w:r>
      <w:r w:rsidRPr="000A1E03">
        <w:rPr>
          <w:sz w:val="16"/>
        </w:rPr>
        <w:t xml:space="preserve"> </w:t>
      </w:r>
      <w:r w:rsidRPr="000A1E03">
        <w:rPr>
          <w:rStyle w:val="StyleUnderline"/>
        </w:rPr>
        <w:t xml:space="preserve">and </w:t>
      </w:r>
      <w:r w:rsidRPr="000A1E03">
        <w:rPr>
          <w:rStyle w:val="Emphasis"/>
          <w:i/>
          <w:sz w:val="36"/>
          <w:szCs w:val="36"/>
        </w:rPr>
        <w:t>any state action</w:t>
      </w:r>
      <w:r w:rsidRPr="000A1E03">
        <w:rPr>
          <w:rStyle w:val="StyleUnderline"/>
        </w:rPr>
        <w:t xml:space="preserve"> can be interpreted as a sign of its increasing repressiveness and violence</w:t>
      </w:r>
      <w:r w:rsidRPr="000A1E03">
        <w:rPr>
          <w:sz w:val="16"/>
        </w:rPr>
        <w:t>. Foucault uses the example of an unduly harsh criminal</w:t>
      </w:r>
      <w:r w:rsidRPr="0063791F">
        <w:rPr>
          <w:sz w:val="16"/>
        </w:rPr>
        <w:t xml:space="preserve"> sentence, which he says can be interpreted as evidence of the increasing fascism of the state, regardless of whatever may </w:t>
      </w:r>
      <w:proofErr w:type="gramStart"/>
      <w:r w:rsidRPr="0063791F">
        <w:rPr>
          <w:sz w:val="16"/>
        </w:rPr>
        <w:t>actually be</w:t>
      </w:r>
      <w:proofErr w:type="gramEnd"/>
      <w:r w:rsidRPr="0063791F">
        <w:rPr>
          <w:sz w:val="16"/>
        </w:rPr>
        <w:t xml:space="preserve"> true—this is once again a correct answer produced by the particular truth mill that is “state phobia.” Foucault warns </w:t>
      </w:r>
      <w:r w:rsidRPr="00AD1665">
        <w:rPr>
          <w:sz w:val="16"/>
        </w:rPr>
        <w:t xml:space="preserve">that </w:t>
      </w:r>
      <w:r w:rsidRPr="00AD1665">
        <w:rPr>
          <w:rStyle w:val="StyleUnderline"/>
        </w:rPr>
        <w:t>this</w:t>
      </w:r>
      <w:r w:rsidRPr="00AD1665">
        <w:rPr>
          <w:sz w:val="16"/>
        </w:rPr>
        <w:t xml:space="preserve"> kind of </w:t>
      </w:r>
      <w:r w:rsidRPr="00AD1665">
        <w:rPr>
          <w:rStyle w:val="StyleUnderline"/>
        </w:rPr>
        <w:t>thinking can verge on</w:t>
      </w:r>
      <w:r w:rsidRPr="00AD1665">
        <w:rPr>
          <w:sz w:val="16"/>
        </w:rPr>
        <w:t xml:space="preserve"> </w:t>
      </w:r>
      <w:r w:rsidRPr="00AD1665">
        <w:rPr>
          <w:strike/>
          <w:sz w:val="16"/>
        </w:rPr>
        <w:t>paranoid</w:t>
      </w:r>
      <w:r w:rsidRPr="00AD1665">
        <w:rPr>
          <w:sz w:val="16"/>
        </w:rPr>
        <w:t xml:space="preserve"> (</w:t>
      </w:r>
      <w:r w:rsidRPr="00AD1665">
        <w:rPr>
          <w:rStyle w:val="StyleUnderline"/>
        </w:rPr>
        <w:t>alarmist</w:t>
      </w:r>
      <w:r w:rsidRPr="00AD1665">
        <w:rPr>
          <w:sz w:val="16"/>
        </w:rPr>
        <w:t xml:space="preserve">) </w:t>
      </w:r>
      <w:r w:rsidRPr="00AD1665">
        <w:rPr>
          <w:rStyle w:val="Emphasis"/>
        </w:rPr>
        <w:t>fantasy</w:t>
      </w:r>
      <w:r w:rsidRPr="00AD1665">
        <w:rPr>
          <w:sz w:val="16"/>
        </w:rPr>
        <w:t xml:space="preserve">, </w:t>
      </w:r>
      <w:r w:rsidRPr="00AD1665">
        <w:rPr>
          <w:rStyle w:val="StyleUnderline"/>
        </w:rPr>
        <w:t xml:space="preserve">which </w:t>
      </w:r>
      <w:r w:rsidRPr="00AD1665">
        <w:rPr>
          <w:strike/>
          <w:sz w:val="16"/>
        </w:rPr>
        <w:t xml:space="preserve">sees </w:t>
      </w:r>
      <w:r w:rsidRPr="00AD1665">
        <w:rPr>
          <w:rStyle w:val="StyleUnderline"/>
        </w:rPr>
        <w:t xml:space="preserve">(perceives) evidence of the ever-growing, </w:t>
      </w:r>
      <w:proofErr w:type="gramStart"/>
      <w:r w:rsidRPr="00AD1665">
        <w:rPr>
          <w:rStyle w:val="StyleUnderline"/>
        </w:rPr>
        <w:t>increasingly-fascistic</w:t>
      </w:r>
      <w:proofErr w:type="gramEnd"/>
      <w:r w:rsidRPr="00AD1665">
        <w:rPr>
          <w:rStyle w:val="StyleUnderline"/>
        </w:rPr>
        <w:t xml:space="preserve"> state everywhere </w:t>
      </w:r>
      <w:r w:rsidRPr="00AD1665">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52686425" w14:textId="77777777" w:rsidR="00FF519B" w:rsidRPr="0063791F" w:rsidRDefault="00FF519B" w:rsidP="00FF519B">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 xml:space="preserve">And, in the </w:t>
      </w:r>
      <w:r w:rsidRPr="002542D0">
        <w:rPr>
          <w:rStyle w:val="StyleUnderline"/>
          <w:highlight w:val="cyan"/>
        </w:rPr>
        <w:lastRenderedPageBreak/>
        <w:t>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09D6AECB" w14:textId="77777777" w:rsidR="00FF519B" w:rsidRPr="0063791F" w:rsidRDefault="00FF519B" w:rsidP="00FF519B">
      <w:pPr>
        <w:rPr>
          <w:sz w:val="16"/>
        </w:rPr>
      </w:pPr>
      <w:r w:rsidRPr="000A1E03">
        <w:rPr>
          <w:rStyle w:val="StyleUnderline"/>
        </w:rPr>
        <w:t>While</w:t>
      </w:r>
      <w:r w:rsidRPr="000A1E03">
        <w:rPr>
          <w:sz w:val="16"/>
        </w:rPr>
        <w:t xml:space="preserve"> Foucault is referencing right-wing fantasies about governmental power</w:t>
      </w:r>
      <w:r w:rsidRPr="000A1E03">
        <w:rPr>
          <w:rStyle w:val="StyleUnderline"/>
        </w:rPr>
        <w:t xml:space="preserve"> (</w:t>
      </w:r>
      <w:r w:rsidRPr="000A1E03">
        <w:rPr>
          <w:rStyle w:val="StyleUnderline"/>
          <w:sz w:val="32"/>
          <w:szCs w:val="32"/>
        </w:rPr>
        <w:t xml:space="preserve">one is reminded of </w:t>
      </w:r>
      <w:r w:rsidRPr="000A1E03">
        <w:rPr>
          <w:rStyle w:val="Emphasis"/>
          <w:sz w:val="32"/>
          <w:szCs w:val="32"/>
        </w:rPr>
        <w:t>Sarah Palin’s warnings about “death panels”</w:t>
      </w:r>
      <w:r w:rsidRPr="000A1E03">
        <w:rPr>
          <w:rStyle w:val="StyleUnderline"/>
          <w:sz w:val="32"/>
          <w:szCs w:val="32"/>
        </w:rPr>
        <w:t xml:space="preserve"> should Obama’s </w:t>
      </w:r>
      <w:r w:rsidRPr="000A1E03">
        <w:rPr>
          <w:rStyle w:val="Emphasis"/>
          <w:sz w:val="32"/>
          <w:szCs w:val="32"/>
        </w:rPr>
        <w:t>A</w:t>
      </w:r>
      <w:r w:rsidRPr="000A1E03">
        <w:rPr>
          <w:rStyle w:val="StyleUnderline"/>
          <w:sz w:val="32"/>
          <w:szCs w:val="32"/>
        </w:rPr>
        <w:t xml:space="preserve">ffordable Health </w:t>
      </w:r>
      <w:r w:rsidRPr="000A1E03">
        <w:rPr>
          <w:rStyle w:val="Emphasis"/>
          <w:sz w:val="32"/>
          <w:szCs w:val="32"/>
        </w:rPr>
        <w:t>C</w:t>
      </w:r>
      <w:r w:rsidRPr="000A1E03">
        <w:rPr>
          <w:rStyle w:val="StyleUnderline"/>
          <w:sz w:val="32"/>
          <w:szCs w:val="32"/>
        </w:rPr>
        <w:t xml:space="preserve">are </w:t>
      </w:r>
      <w:r w:rsidRPr="000A1E03">
        <w:rPr>
          <w:rStyle w:val="Emphasis"/>
          <w:sz w:val="32"/>
          <w:szCs w:val="32"/>
        </w:rPr>
        <w:t>A</w:t>
      </w:r>
      <w:r w:rsidRPr="000A1E03">
        <w:rPr>
          <w:rStyle w:val="StyleUnderline"/>
          <w:sz w:val="32"/>
          <w:szCs w:val="32"/>
        </w:rPr>
        <w:t>ct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w:t>
      </w:r>
      <w:proofErr w:type="gramStart"/>
      <w:r w:rsidRPr="00DB5444">
        <w:rPr>
          <w:rStyle w:val="StyleUnderline"/>
        </w:rPr>
        <w:t>principle in itself</w:t>
      </w:r>
      <w:proofErr w:type="gramEnd"/>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w:t>
      </w:r>
      <w:proofErr w:type="spellStart"/>
      <w:r w:rsidRPr="0063791F">
        <w:rPr>
          <w:sz w:val="16"/>
        </w:rPr>
        <w:t>annihilatory</w:t>
      </w:r>
      <w:proofErr w:type="spellEnd"/>
      <w:r w:rsidRPr="0063791F">
        <w:rPr>
          <w:sz w:val="16"/>
        </w:rPr>
        <w:t xml:space="preserve"> institution that culminates, </w:t>
      </w:r>
      <w:r w:rsidRPr="00AD1665">
        <w:rPr>
          <w:sz w:val="16"/>
        </w:rPr>
        <w:t xml:space="preserve">inevitably, in the genocidal logic of concentration camps. </w:t>
      </w:r>
      <w:r w:rsidRPr="00AD1665">
        <w:rPr>
          <w:rStyle w:val="StyleUnderline"/>
        </w:rPr>
        <w:t>Part of the task</w:t>
      </w:r>
      <w:r w:rsidRPr="00AD1665">
        <w:rPr>
          <w:sz w:val="16"/>
        </w:rPr>
        <w:t xml:space="preserve"> of proceeding in the exact opposite manner as that of historicism </w:t>
      </w:r>
      <w:r w:rsidRPr="00AD1665">
        <w:rPr>
          <w:rStyle w:val="StyleUnderline"/>
        </w:rPr>
        <w:t>is admitting that</w:t>
      </w:r>
      <w:r w:rsidRPr="00AD1665">
        <w:rPr>
          <w:sz w:val="16"/>
        </w:rPr>
        <w:t xml:space="preserve"> </w:t>
      </w:r>
      <w:r w:rsidRPr="00AD1665">
        <w:rPr>
          <w:rStyle w:val="StyleUnderline"/>
          <w:sz w:val="36"/>
          <w:szCs w:val="36"/>
        </w:rPr>
        <w:t xml:space="preserve">mechanisms of power </w:t>
      </w:r>
      <w:r w:rsidRPr="00AD1665">
        <w:rPr>
          <w:rStyle w:val="Emphasis"/>
          <w:i/>
          <w:sz w:val="36"/>
          <w:szCs w:val="36"/>
        </w:rPr>
        <w:t xml:space="preserve">are </w:t>
      </w:r>
      <w:r w:rsidRPr="00AD1665">
        <w:rPr>
          <w:rStyle w:val="StyleUnderline"/>
          <w:sz w:val="36"/>
          <w:szCs w:val="36"/>
        </w:rPr>
        <w:t>transferable</w:t>
      </w:r>
      <w:r w:rsidRPr="00AD1665">
        <w:rPr>
          <w:sz w:val="36"/>
          <w:szCs w:val="36"/>
        </w:rPr>
        <w:t xml:space="preserve"> </w:t>
      </w:r>
      <w:r w:rsidRPr="00AD1665">
        <w:rPr>
          <w:rStyle w:val="StyleUnderline"/>
        </w:rPr>
        <w:t>and</w:t>
      </w:r>
      <w:r w:rsidRPr="00AD1665">
        <w:rPr>
          <w:sz w:val="16"/>
        </w:rPr>
        <w:t xml:space="preserve"> that </w:t>
      </w:r>
      <w:r w:rsidRPr="00AD1665">
        <w:rPr>
          <w:rStyle w:val="StyleUnderline"/>
        </w:rPr>
        <w:t>they do not exhaustively characterize</w:t>
      </w:r>
      <w:r w:rsidRPr="00AD1665">
        <w:rPr>
          <w:rStyle w:val="Emphasis"/>
        </w:rPr>
        <w:t xml:space="preserve"> any</w:t>
      </w:r>
      <w:r w:rsidRPr="00AD1665">
        <w:rPr>
          <w:rStyle w:val="StyleUnderline"/>
        </w:rPr>
        <w:t xml:space="preserve"> </w:t>
      </w:r>
      <w:proofErr w:type="gramStart"/>
      <w:r w:rsidRPr="00AD1665">
        <w:rPr>
          <w:rStyle w:val="StyleUnderline"/>
        </w:rPr>
        <w:t>particular society</w:t>
      </w:r>
      <w:proofErr w:type="gramEnd"/>
      <w:r w:rsidRPr="00AD1665">
        <w:rPr>
          <w:sz w:val="16"/>
        </w:rPr>
        <w:t>.106 Foucault’s resistance to historicism and state phobia, then, are yet further resistances to totalitarianism—of theory (or science) but also of specific state forms and beliefs about the state and its forms that function</w:t>
      </w:r>
      <w:r w:rsidRPr="0063791F">
        <w:rPr>
          <w:sz w:val="16"/>
        </w:rPr>
        <w:t xml:space="preserve"> in totalitarian ways. </w:t>
      </w:r>
    </w:p>
    <w:p w14:paraId="0BFC62F0" w14:textId="77777777" w:rsidR="00FF519B" w:rsidRPr="0063791F" w:rsidRDefault="00FF519B" w:rsidP="00FF519B">
      <w:pPr>
        <w:rPr>
          <w:sz w:val="16"/>
          <w:szCs w:val="16"/>
        </w:rPr>
      </w:pPr>
      <w:r w:rsidRPr="0063791F">
        <w:rPr>
          <w:sz w:val="16"/>
          <w:szCs w:val="16"/>
        </w:rPr>
        <w:t xml:space="preserve">As is perhaps already evident, Agamben’s approach to the state in Homo </w:t>
      </w:r>
      <w:proofErr w:type="spellStart"/>
      <w:r w:rsidRPr="0063791F">
        <w:rPr>
          <w:sz w:val="16"/>
          <w:szCs w:val="16"/>
        </w:rPr>
        <w:t>Sacer</w:t>
      </w:r>
      <w:proofErr w:type="spellEnd"/>
      <w:r w:rsidRPr="0063791F">
        <w:rPr>
          <w:sz w:val="16"/>
          <w:szCs w:val="16"/>
        </w:rPr>
        <w:t xml:space="preserve">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w:t>
      </w:r>
      <w:proofErr w:type="spellStart"/>
      <w:r w:rsidRPr="0063791F">
        <w:rPr>
          <w:sz w:val="16"/>
          <w:szCs w:val="16"/>
        </w:rPr>
        <w:t>zoē</w:t>
      </w:r>
      <w:proofErr w:type="spellEnd"/>
      <w:r w:rsidRPr="0063791F">
        <w:rPr>
          <w:sz w:val="16"/>
          <w:szCs w:val="16"/>
        </w:rPr>
        <w:t xml:space="preserve">/bios divide, the status of which exhaustively defines life and politics in “the West” (itself an underspecified geographical and historical entity). The method of Homo </w:t>
      </w:r>
      <w:proofErr w:type="spellStart"/>
      <w:r w:rsidRPr="0063791F">
        <w:rPr>
          <w:sz w:val="16"/>
          <w:szCs w:val="16"/>
        </w:rPr>
        <w:t>Sacer</w:t>
      </w:r>
      <w:proofErr w:type="spellEnd"/>
      <w:r w:rsidRPr="0063791F">
        <w:rPr>
          <w:sz w:val="16"/>
          <w:szCs w:val="16"/>
        </w:rPr>
        <w:t xml:space="preserve">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w:t>
      </w:r>
      <w:proofErr w:type="gramStart"/>
      <w:r w:rsidRPr="0063791F">
        <w:rPr>
          <w:sz w:val="16"/>
          <w:szCs w:val="16"/>
        </w:rPr>
        <w:t>and also</w:t>
      </w:r>
      <w:proofErr w:type="gramEnd"/>
      <w:r w:rsidRPr="0063791F">
        <w:rPr>
          <w:sz w:val="16"/>
          <w:szCs w:val="16"/>
        </w:rPr>
        <w:t xml:space="preserve">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6C6C45B6" w14:textId="77777777" w:rsidR="00FF519B" w:rsidRPr="0063791F" w:rsidRDefault="00FF519B" w:rsidP="00FF519B">
      <w:pPr>
        <w:rPr>
          <w:sz w:val="16"/>
          <w:szCs w:val="16"/>
        </w:rPr>
      </w:pPr>
      <w:r w:rsidRPr="0063791F">
        <w:rPr>
          <w:sz w:val="16"/>
          <w:szCs w:val="16"/>
        </w:rPr>
        <w:t>Like all declension narratives, this one too echoes the chronology of the fall from grace, except that, in Agamben’s version, the pre-</w:t>
      </w:r>
      <w:proofErr w:type="spellStart"/>
      <w:r w:rsidRPr="0063791F">
        <w:rPr>
          <w:sz w:val="16"/>
          <w:szCs w:val="16"/>
        </w:rPr>
        <w:t>lapsarian</w:t>
      </w:r>
      <w:proofErr w:type="spellEnd"/>
      <w:r w:rsidRPr="0063791F">
        <w:rPr>
          <w:sz w:val="16"/>
          <w:szCs w:val="16"/>
        </w:rPr>
        <w:t xml:space="preserve">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w:t>
      </w:r>
      <w:proofErr w:type="spellStart"/>
      <w:r w:rsidRPr="0063791F">
        <w:rPr>
          <w:sz w:val="16"/>
          <w:szCs w:val="16"/>
        </w:rPr>
        <w:t>archē</w:t>
      </w:r>
      <w:proofErr w:type="spellEnd"/>
      <w:r w:rsidRPr="0063791F">
        <w:rPr>
          <w:sz w:val="16"/>
          <w:szCs w:val="16"/>
        </w:rPr>
        <w:t xml:space="preserve">), stands the Aristotelian distinction between </w:t>
      </w:r>
      <w:proofErr w:type="spellStart"/>
      <w:r w:rsidRPr="0063791F">
        <w:rPr>
          <w:sz w:val="16"/>
          <w:szCs w:val="16"/>
        </w:rPr>
        <w:t>zoē</w:t>
      </w:r>
      <w:proofErr w:type="spellEnd"/>
      <w:r w:rsidRPr="0063791F">
        <w:rPr>
          <w:sz w:val="16"/>
          <w:szCs w:val="16"/>
        </w:rPr>
        <w:t xml:space="preserve"> and bios; at the other end (“now,” or in modernity), lie the Nazi death camps. These two moments are tied inevitably, irretrievably together by the exceptional logic of sovereignty: </w:t>
      </w:r>
    </w:p>
    <w:p w14:paraId="10BB3D9F" w14:textId="77777777" w:rsidR="00FF519B" w:rsidRPr="0063791F" w:rsidRDefault="00FF519B" w:rsidP="00FF519B">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w:t>
      </w:r>
      <w:proofErr w:type="gramStart"/>
      <w:r w:rsidRPr="0063791F">
        <w:rPr>
          <w:sz w:val="16"/>
          <w:szCs w:val="16"/>
        </w:rPr>
        <w:t>divided, and</w:t>
      </w:r>
      <w:proofErr w:type="gramEnd"/>
      <w:r w:rsidRPr="0063791F">
        <w:rPr>
          <w:sz w:val="16"/>
          <w:szCs w:val="16"/>
        </w:rPr>
        <w:t xml:space="preserve"> linked together by means of the no-man’s-land of the state of exception that is inhabited by bare life—begin to become one, all life becomes sacred and all politics becomes the exception (148, original emphasis). </w:t>
      </w:r>
    </w:p>
    <w:p w14:paraId="7A37C2D1" w14:textId="77777777" w:rsidR="00FF519B" w:rsidRPr="0063791F" w:rsidRDefault="00FF519B" w:rsidP="00FF519B">
      <w:pPr>
        <w:rPr>
          <w:sz w:val="16"/>
          <w:szCs w:val="16"/>
        </w:rPr>
      </w:pPr>
      <w:r w:rsidRPr="0063791F">
        <w:rPr>
          <w:sz w:val="16"/>
          <w:szCs w:val="16"/>
        </w:rPr>
        <w:t xml:space="preserve">Nazism will remain “an enigma,” on this telling, insofar as we fail to “situate” it within the essential principle of Western biopolitics—the sovereign exception, the </w:t>
      </w:r>
      <w:proofErr w:type="spellStart"/>
      <w:r w:rsidRPr="0063791F">
        <w:rPr>
          <w:sz w:val="16"/>
          <w:szCs w:val="16"/>
        </w:rPr>
        <w:t>zoē</w:t>
      </w:r>
      <w:proofErr w:type="spellEnd"/>
      <w:r w:rsidRPr="0063791F">
        <w:rPr>
          <w:sz w:val="16"/>
          <w:szCs w:val="16"/>
        </w:rPr>
        <w:t xml:space="preserve">/bios divide. Once we do that, however, the meaning of Nazism becomes clear and we understand how there could ever have been death camps, perhaps the real question Agamben is trying to answer in this text. Already latent in the </w:t>
      </w:r>
      <w:proofErr w:type="spellStart"/>
      <w:r w:rsidRPr="0063791F">
        <w:rPr>
          <w:sz w:val="16"/>
          <w:szCs w:val="16"/>
        </w:rPr>
        <w:t>zoē</w:t>
      </w:r>
      <w:proofErr w:type="spellEnd"/>
      <w:r w:rsidRPr="0063791F">
        <w:rPr>
          <w:sz w:val="16"/>
          <w:szCs w:val="16"/>
        </w:rPr>
        <w:t xml:space="preserve">/bios divide, then, is the concentration camp, which is why its historical development inevitably culminates there. </w:t>
      </w:r>
    </w:p>
    <w:p w14:paraId="4839C5C2" w14:textId="77777777" w:rsidR="00FF519B" w:rsidRPr="0063791F" w:rsidRDefault="00FF519B" w:rsidP="00FF519B">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proofErr w:type="gramStart"/>
      <w:r w:rsidRPr="002542D0">
        <w:rPr>
          <w:rStyle w:val="Emphasis"/>
          <w:highlight w:val="cyan"/>
        </w:rPr>
        <w:t xml:space="preserve">over and over </w:t>
      </w:r>
      <w:r w:rsidRPr="00DB5444">
        <w:rPr>
          <w:rStyle w:val="Emphasis"/>
        </w:rPr>
        <w:t>again</w:t>
      </w:r>
      <w:proofErr w:type="gramEnd"/>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w:t>
      </w:r>
      <w:r w:rsidRPr="0063791F">
        <w:rPr>
          <w:sz w:val="16"/>
        </w:rPr>
        <w:lastRenderedPageBreak/>
        <w:t xml:space="preserve">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w:t>
      </w:r>
      <w:proofErr w:type="spellStart"/>
      <w:r w:rsidRPr="002542D0">
        <w:rPr>
          <w:rStyle w:val="StyleUnderline"/>
          <w:highlight w:val="cyan"/>
        </w:rPr>
        <w:t>nless</w:t>
      </w:r>
      <w:proofErr w:type="spellEnd"/>
      <w:r w:rsidRPr="002542D0">
        <w:rPr>
          <w:rStyle w:val="StyleUnderline"/>
          <w:highlight w:val="cyan"/>
        </w:rPr>
        <w:t xml:space="preserve">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w:t>
      </w:r>
      <w:r w:rsidRPr="00AD1665">
        <w:rPr>
          <w:sz w:val="16"/>
        </w:rPr>
        <w:t xml:space="preserve">implies are dissolved, Nazism and fascism—which transformed the decision on bare life into the supreme political principle— will remain stubbornly with us.”110 </w:t>
      </w:r>
      <w:r w:rsidRPr="00AD1665">
        <w:rPr>
          <w:rStyle w:val="StyleUnderline"/>
        </w:rPr>
        <w:t xml:space="preserve">The </w:t>
      </w:r>
      <w:r w:rsidRPr="00AD1665">
        <w:rPr>
          <w:sz w:val="16"/>
        </w:rPr>
        <w:t>consequence</w:t>
      </w:r>
      <w:r w:rsidRPr="0063791F">
        <w:rPr>
          <w:sz w:val="16"/>
        </w:rPr>
        <w:t xml:space="preserv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t>
      </w:r>
      <w:r w:rsidRPr="00AD1665">
        <w:rPr>
          <w:sz w:val="16"/>
        </w:rPr>
        <w:t xml:space="preserve">what, following Foucault, can be called totalitarian forms. Agamben’s reading of the text of Western politics from the guiding principle of the sovereign exception </w:t>
      </w:r>
      <w:r w:rsidRPr="00AD1665">
        <w:rPr>
          <w:rStyle w:val="StyleUnderline"/>
        </w:rPr>
        <w:t>leaves us</w:t>
      </w:r>
      <w:r w:rsidRPr="00AD1665">
        <w:rPr>
          <w:sz w:val="16"/>
        </w:rPr>
        <w:t xml:space="preserve"> no other option, no other conclusion, than that with which Foucault claims his work is constantly being misinterpreted as saying: “This is the way things are; you are</w:t>
      </w:r>
      <w:r w:rsidRPr="00AD1665">
        <w:rPr>
          <w:rStyle w:val="StyleUnderline"/>
        </w:rPr>
        <w:t xml:space="preserve"> trapped</w:t>
      </w:r>
      <w:r w:rsidRPr="00AD1665">
        <w:rPr>
          <w:sz w:val="16"/>
        </w:rPr>
        <w:t>.</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w:t>
      </w:r>
      <w:proofErr w:type="spellStart"/>
      <w:r w:rsidRPr="00BC6A03">
        <w:rPr>
          <w:sz w:val="16"/>
        </w:rPr>
        <w:t>Sacer</w:t>
      </w:r>
      <w:proofErr w:type="spellEnd"/>
      <w:r w:rsidRPr="00BC6A03">
        <w:rPr>
          <w:sz w:val="16"/>
        </w:rPr>
        <w:t xml:space="preserve">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6B648ACD" w14:textId="77777777" w:rsidR="00FF519B" w:rsidRDefault="00FF519B" w:rsidP="00FF519B"/>
    <w:p w14:paraId="0B2DC6D3" w14:textId="77777777" w:rsidR="00FF519B" w:rsidRDefault="00FF519B" w:rsidP="00FF519B">
      <w:r>
        <w:t>*Note to students: the word “endogenous” means having an internal cause or origin)</w:t>
      </w:r>
    </w:p>
    <w:p w14:paraId="763132F0" w14:textId="77777777" w:rsidR="00FF519B" w:rsidRDefault="00FF519B" w:rsidP="00FF519B"/>
    <w:p w14:paraId="587C1A6C" w14:textId="77777777" w:rsidR="00FF519B" w:rsidRDefault="00FF519B" w:rsidP="00FF519B">
      <w:pPr>
        <w:pStyle w:val="Heading4"/>
      </w:pPr>
      <w:r>
        <w:t xml:space="preserve">Elements of the </w:t>
      </w:r>
      <w:proofErr w:type="spellStart"/>
      <w:r>
        <w:t>squo</w:t>
      </w:r>
      <w:proofErr w:type="spellEnd"/>
      <w:r>
        <w:t xml:space="preserve"> echo this call for an </w:t>
      </w:r>
      <w:r w:rsidRPr="00555E79">
        <w:rPr>
          <w:u w:val="single"/>
        </w:rPr>
        <w:t>untouched market</w:t>
      </w:r>
      <w:r>
        <w:t xml:space="preserve">. That pro-rollback perspective would place </w:t>
      </w:r>
      <w:r w:rsidRPr="00555E79">
        <w:rPr>
          <w:i/>
          <w:iCs w:val="0"/>
          <w:u w:val="single"/>
        </w:rPr>
        <w:t>millions of lives at risk</w:t>
      </w:r>
      <w:r>
        <w:t xml:space="preserve">. </w:t>
      </w:r>
    </w:p>
    <w:p w14:paraId="2C0E772E" w14:textId="77777777" w:rsidR="00FF519B" w:rsidRPr="00F84CB6" w:rsidRDefault="00FF519B" w:rsidP="00FF519B">
      <w:pPr>
        <w:rPr>
          <w:rStyle w:val="Style13ptBold"/>
        </w:rPr>
      </w:pPr>
      <w:r w:rsidRPr="00F84CB6">
        <w:rPr>
          <w:rStyle w:val="Style13ptBold"/>
        </w:rPr>
        <w:t>Gee ‘20</w:t>
      </w:r>
    </w:p>
    <w:p w14:paraId="41FEE04D" w14:textId="77777777" w:rsidR="00FF519B" w:rsidRPr="00F84CB6" w:rsidRDefault="00FF519B" w:rsidP="00FF519B">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9EFB37A" w14:textId="77777777" w:rsidR="00FF519B" w:rsidRDefault="00FF519B" w:rsidP="00FF519B"/>
    <w:p w14:paraId="2BC5306E" w14:textId="77777777" w:rsidR="00FF519B" w:rsidRPr="000F7334" w:rsidRDefault="00FF519B" w:rsidP="00FF519B">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0F7334">
        <w:rPr>
          <w:sz w:val="16"/>
        </w:rPr>
        <w:t>)</w:t>
      </w:r>
      <w:proofErr w:type="gramEnd"/>
      <w:r w:rsidRPr="000F7334">
        <w:rPr>
          <w:sz w:val="16"/>
        </w:rPr>
        <w:t xml:space="preserve"> and state agencies detect and respond to health threats such as COVID-19.</w:t>
      </w:r>
    </w:p>
    <w:p w14:paraId="46DFAF06" w14:textId="77777777" w:rsidR="00FF519B" w:rsidRPr="000F7334" w:rsidRDefault="00FF519B" w:rsidP="00FF519B">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0E4A4277" w14:textId="77777777" w:rsidR="00FF519B" w:rsidRPr="003F3160" w:rsidRDefault="00FF519B" w:rsidP="00FF519B">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51E47512" w14:textId="77777777" w:rsidR="00FF519B" w:rsidRPr="003F3160" w:rsidRDefault="00FF519B" w:rsidP="00FF519B">
      <w:pPr>
        <w:rPr>
          <w:sz w:val="16"/>
        </w:rPr>
      </w:pPr>
      <w:r w:rsidRPr="003F3160">
        <w:rPr>
          <w:sz w:val="16"/>
        </w:rPr>
        <w:lastRenderedPageBreak/>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446C02F7" w14:textId="77777777" w:rsidR="00FF519B" w:rsidRPr="003F3160" w:rsidRDefault="00FF519B" w:rsidP="00FF519B">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7EBA85E2" w14:textId="77777777" w:rsidR="00FF519B" w:rsidRPr="000F7334" w:rsidRDefault="00FF519B" w:rsidP="00FF519B">
      <w:pPr>
        <w:rPr>
          <w:sz w:val="16"/>
          <w:szCs w:val="16"/>
        </w:rPr>
      </w:pPr>
      <w:r w:rsidRPr="000F7334">
        <w:rPr>
          <w:sz w:val="16"/>
          <w:szCs w:val="16"/>
        </w:rPr>
        <w:t>States would lose $135 billion in federal funding for the marketplaces, Medicaid, and the Children’s Health Insurance Program (CHIP).</w:t>
      </w:r>
    </w:p>
    <w:p w14:paraId="54AF2C3B" w14:textId="77777777" w:rsidR="00FF519B" w:rsidRPr="003F3160" w:rsidRDefault="00FF519B" w:rsidP="00FF519B">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5F40BA75" w14:textId="77777777" w:rsidR="00FF519B" w:rsidRPr="003F3160" w:rsidRDefault="00FF519B" w:rsidP="00FF519B">
      <w:pPr>
        <w:rPr>
          <w:sz w:val="16"/>
          <w:szCs w:val="16"/>
        </w:rPr>
      </w:pPr>
      <w:r w:rsidRPr="003F3160">
        <w:rPr>
          <w:sz w:val="16"/>
          <w:szCs w:val="16"/>
        </w:rPr>
        <w:t>The tax revenue that funds the expanded health coverage under the ACA would become tax cuts for millionaires, who would receive an average of $46,000 each.</w:t>
      </w:r>
    </w:p>
    <w:p w14:paraId="513E1157" w14:textId="77777777" w:rsidR="00FF519B" w:rsidRPr="003F3160" w:rsidRDefault="00FF519B" w:rsidP="00FF519B">
      <w:pPr>
        <w:rPr>
          <w:sz w:val="16"/>
          <w:szCs w:val="16"/>
        </w:rPr>
      </w:pPr>
      <w:r w:rsidRPr="003F3160">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3F3160">
        <w:rPr>
          <w:sz w:val="16"/>
          <w:szCs w:val="16"/>
        </w:rPr>
        <w:t>as long as</w:t>
      </w:r>
      <w:proofErr w:type="gramEnd"/>
      <w:r w:rsidRPr="003F3160">
        <w:rPr>
          <w:sz w:val="16"/>
          <w:szCs w:val="16"/>
        </w:rPr>
        <w:t xml:space="preserve"> the Trump administration-backed lawsuit remains unresolved.</w:t>
      </w:r>
    </w:p>
    <w:p w14:paraId="552C1397" w14:textId="77777777" w:rsidR="00FF519B" w:rsidRPr="003F3160" w:rsidRDefault="00FF519B" w:rsidP="00FF519B">
      <w:pPr>
        <w:rPr>
          <w:sz w:val="16"/>
          <w:szCs w:val="16"/>
        </w:rPr>
      </w:pPr>
      <w:r w:rsidRPr="003F3160">
        <w:rPr>
          <w:sz w:val="16"/>
          <w:szCs w:val="16"/>
        </w:rPr>
        <w:t>1. 20 million fewer Americans are uninsured</w:t>
      </w:r>
    </w:p>
    <w:p w14:paraId="16F871A8" w14:textId="77777777" w:rsidR="00FF519B" w:rsidRPr="003F3160" w:rsidRDefault="00FF519B" w:rsidP="00FF519B">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542CFFCA" w14:textId="77777777" w:rsidR="00FF519B" w:rsidRPr="003F3160" w:rsidRDefault="00FF519B" w:rsidP="00FF519B">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5D5DC657" w14:textId="77777777" w:rsidR="00FF519B" w:rsidRPr="003F3160" w:rsidRDefault="00FF519B" w:rsidP="00FF519B">
      <w:pPr>
        <w:rPr>
          <w:sz w:val="16"/>
          <w:szCs w:val="16"/>
        </w:rPr>
      </w:pPr>
      <w:r w:rsidRPr="003F3160">
        <w:rPr>
          <w:sz w:val="16"/>
          <w:szCs w:val="16"/>
        </w:rPr>
        <w:t>2. The ACA protects people with preexisting conditions from discrimination</w:t>
      </w:r>
    </w:p>
    <w:p w14:paraId="718EEF43" w14:textId="77777777" w:rsidR="00FF519B" w:rsidRPr="003F3160" w:rsidRDefault="00FF519B" w:rsidP="00FF519B">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137DE09E" w14:textId="77777777" w:rsidR="00FF519B" w:rsidRPr="003F3160" w:rsidRDefault="00FF519B" w:rsidP="00FF519B">
      <w:pPr>
        <w:rPr>
          <w:sz w:val="16"/>
          <w:szCs w:val="16"/>
        </w:rPr>
      </w:pPr>
      <w:r w:rsidRPr="003F3160">
        <w:rPr>
          <w:sz w:val="16"/>
          <w:szCs w:val="16"/>
        </w:rPr>
        <w:t xml:space="preserve">The ACA added </w:t>
      </w:r>
      <w:proofErr w:type="gramStart"/>
      <w:r w:rsidRPr="003F3160">
        <w:rPr>
          <w:sz w:val="16"/>
          <w:szCs w:val="16"/>
        </w:rPr>
        <w:t>a number of</w:t>
      </w:r>
      <w:proofErr w:type="gramEnd"/>
      <w:r w:rsidRPr="003F3160">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5F1EC9DD" w14:textId="77777777" w:rsidR="00FF519B" w:rsidRPr="003F3160" w:rsidRDefault="00FF519B" w:rsidP="00FF519B">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3B331387" w14:textId="77777777" w:rsidR="00FF519B" w:rsidRPr="003F3160" w:rsidRDefault="00FF519B" w:rsidP="00FF519B">
      <w:pPr>
        <w:rPr>
          <w:sz w:val="16"/>
          <w:szCs w:val="16"/>
        </w:rPr>
      </w:pPr>
      <w:r w:rsidRPr="003F3160">
        <w:rPr>
          <w:sz w:val="16"/>
          <w:szCs w:val="16"/>
        </w:rPr>
        <w:t>3. Medicaid expansion helped millions of lower-income individuals access health care and more</w:t>
      </w:r>
    </w:p>
    <w:p w14:paraId="3180FFA1" w14:textId="77777777" w:rsidR="00FF519B" w:rsidRPr="003F3160" w:rsidRDefault="00FF519B" w:rsidP="00FF519B">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3CDB984F" w14:textId="77777777" w:rsidR="00FF519B" w:rsidRPr="003F3160" w:rsidRDefault="00FF519B" w:rsidP="00FF519B">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w:t>
      </w:r>
      <w:r w:rsidRPr="003F3160">
        <w:rPr>
          <w:sz w:val="16"/>
        </w:rPr>
        <w:lastRenderedPageBreak/>
        <w:t>financial situation. A study that assessed eviction rates in California found that Medicaid expansion is “associated with improved housing stability.”</w:t>
      </w:r>
    </w:p>
    <w:p w14:paraId="4F6ED9DA" w14:textId="77777777" w:rsidR="00FF519B" w:rsidRPr="003F3160" w:rsidRDefault="00FF519B" w:rsidP="00FF519B">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6AA86126" w14:textId="77777777" w:rsidR="00FF519B" w:rsidRDefault="00FF519B" w:rsidP="00FF519B"/>
    <w:p w14:paraId="58A3F0A7" w14:textId="77777777" w:rsidR="00FF519B" w:rsidRDefault="00FF519B" w:rsidP="00FF519B">
      <w:pPr>
        <w:pStyle w:val="Heading4"/>
      </w:pPr>
      <w:r>
        <w:t>We do not defend the law in all instances – but in the contingent realm of health provision, government policy is much better than the de facto Alt of an untouched market.</w:t>
      </w:r>
    </w:p>
    <w:p w14:paraId="24542E8E" w14:textId="77777777" w:rsidR="00FF519B" w:rsidRPr="00D2724B" w:rsidRDefault="00FF519B" w:rsidP="00FF519B">
      <w:pPr>
        <w:rPr>
          <w:rStyle w:val="Style13ptBold"/>
        </w:rPr>
      </w:pPr>
      <w:proofErr w:type="spellStart"/>
      <w:r w:rsidRPr="00D2724B">
        <w:rPr>
          <w:rStyle w:val="Style13ptBold"/>
        </w:rPr>
        <w:t>Parento</w:t>
      </w:r>
      <w:proofErr w:type="spellEnd"/>
      <w:r w:rsidRPr="00D2724B">
        <w:rPr>
          <w:rStyle w:val="Style13ptBold"/>
        </w:rPr>
        <w:t xml:space="preserve"> ‘12</w:t>
      </w:r>
    </w:p>
    <w:p w14:paraId="4C8AC90A" w14:textId="77777777" w:rsidR="00FF519B" w:rsidRPr="00D2724B" w:rsidRDefault="00FF519B" w:rsidP="00FF519B">
      <w:pPr>
        <w:rPr>
          <w:sz w:val="18"/>
          <w:szCs w:val="18"/>
        </w:rPr>
      </w:pP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w:t>
      </w:r>
      <w:proofErr w:type="spellStart"/>
      <w:r w:rsidRPr="00D2724B">
        <w:rPr>
          <w:sz w:val="18"/>
          <w:szCs w:val="18"/>
        </w:rPr>
        <w:t>Schaber</w:t>
      </w:r>
      <w:proofErr w:type="spellEnd"/>
      <w:r w:rsidRPr="00D2724B">
        <w:rPr>
          <w:sz w:val="18"/>
          <w:szCs w:val="18"/>
        </w:rPr>
        <w:t xml:space="preserve">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034F5B1B" w14:textId="77777777" w:rsidR="00FF519B" w:rsidRDefault="00FF519B" w:rsidP="00FF519B"/>
    <w:p w14:paraId="1666BF74" w14:textId="77777777" w:rsidR="00FF519B" w:rsidRDefault="00FF519B" w:rsidP="00FF519B">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2542D0">
        <w:rPr>
          <w:rStyle w:val="StyleUnderline"/>
          <w:highlight w:val="cyan"/>
        </w:rPr>
        <w:t>capabilities to achieve good health</w:t>
      </w:r>
      <w:r w:rsidRPr="0034336C">
        <w:rPr>
          <w:sz w:val="16"/>
        </w:rPr>
        <w:t xml:space="preserve"> </w:t>
      </w:r>
      <w:r w:rsidRPr="002542D0">
        <w:rPr>
          <w:rStyle w:val="StyleUnderline"/>
          <w:highlight w:val="cyan"/>
        </w:rPr>
        <w:t xml:space="preserve">raise important </w:t>
      </w:r>
      <w:r w:rsidRPr="00BC6A03">
        <w:rPr>
          <w:rStyle w:val="StyleUnderline"/>
        </w:rPr>
        <w:t xml:space="preserve">social justice </w:t>
      </w:r>
      <w:r w:rsidRPr="002542D0">
        <w:rPr>
          <w:rStyle w:val="StyleUnderline"/>
          <w:highlight w:val="cya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how much “choice” do individuals</w:t>
      </w:r>
      <w:r w:rsidRPr="002542D0">
        <w:rPr>
          <w:rStyle w:val="Emphasis"/>
          <w:i/>
          <w:sz w:val="28"/>
          <w:szCs w:val="28"/>
          <w:highlight w:val="cyan"/>
        </w:rPr>
        <w:t xml:space="preserve"> truly</w:t>
      </w:r>
      <w:r w:rsidRPr="002542D0">
        <w:rPr>
          <w:rStyle w:val="Emphasis"/>
          <w:highlight w:val="cyan"/>
        </w:rPr>
        <w:t xml:space="preserve"> 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w:t>
      </w:r>
      <w:proofErr w:type="gramStart"/>
      <w:r w:rsidRPr="0034336C">
        <w:rPr>
          <w:sz w:val="16"/>
        </w:rPr>
        <w:t>can</w:t>
      </w:r>
      <w:proofErr w:type="gramEnd"/>
      <w:r w:rsidRPr="0034336C">
        <w:rPr>
          <w:sz w:val="16"/>
        </w:rPr>
        <w:t xml:space="preserve">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7ECB71CC" w14:textId="77777777" w:rsidR="00FF519B" w:rsidRPr="0034336C" w:rsidRDefault="00FF519B" w:rsidP="00FF519B">
      <w:pPr>
        <w:rPr>
          <w:sz w:val="14"/>
        </w:rPr>
      </w:pPr>
      <w:r w:rsidRPr="0034336C">
        <w:rPr>
          <w:sz w:val="14"/>
        </w:rPr>
        <w:t xml:space="preserve">Routinely, society looks at an individual health outcome and ascribes </w:t>
      </w:r>
      <w:r w:rsidRPr="002542D0">
        <w:rPr>
          <w:rStyle w:val="Emphasis"/>
          <w:sz w:val="32"/>
          <w:szCs w:val="32"/>
          <w:highlight w:val="cyan"/>
        </w:rPr>
        <w:t>the</w:t>
      </w:r>
      <w:r w:rsidRPr="0034336C">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542D0">
        <w:rPr>
          <w:rStyle w:val="Emphasis"/>
          <w:sz w:val="32"/>
          <w:szCs w:val="32"/>
          <w:highlight w:val="cyan"/>
        </w:rPr>
        <w:t>personal</w:t>
      </w:r>
      <w:r w:rsidRPr="00D86924">
        <w:rPr>
          <w:rStyle w:val="Emphasis"/>
        </w:rPr>
        <w:t xml:space="preserve"> </w:t>
      </w:r>
      <w:r w:rsidRPr="0034336C">
        <w:rPr>
          <w:sz w:val="14"/>
        </w:rPr>
        <w:t xml:space="preserve">responsibility </w:t>
      </w:r>
      <w:r w:rsidRPr="002542D0">
        <w:rPr>
          <w:rStyle w:val="Emphasis"/>
          <w:sz w:val="32"/>
          <w:szCs w:val="32"/>
          <w:highlight w:val="cyan"/>
        </w:rPr>
        <w:t>framework</w:t>
      </w:r>
      <w:r w:rsidRPr="0034336C">
        <w:rPr>
          <w:sz w:val="32"/>
          <w:szCs w:val="32"/>
        </w:rPr>
        <w:t xml:space="preserve"> </w:t>
      </w:r>
      <w:r w:rsidRPr="002542D0">
        <w:rPr>
          <w:rStyle w:val="Emphasis"/>
          <w:sz w:val="32"/>
          <w:szCs w:val="32"/>
          <w:highlight w:val="cyan"/>
        </w:rPr>
        <w:t>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34336C">
        <w:rPr>
          <w:sz w:val="14"/>
        </w:rPr>
        <w:t>African-Americans</w:t>
      </w:r>
      <w:proofErr w:type="gramEnd"/>
      <w:r w:rsidRPr="0034336C">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w:t>
      </w:r>
      <w:r w:rsidRPr="0034336C">
        <w:rPr>
          <w:sz w:val="14"/>
        </w:rPr>
        <w:lastRenderedPageBreak/>
        <w:t xml:space="preserve">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5DD999D7" w14:textId="77777777" w:rsidR="00FF519B" w:rsidRPr="0034336C" w:rsidRDefault="00FF519B" w:rsidP="00FF519B">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2542D0">
        <w:rPr>
          <w:rStyle w:val="StyleUnderline"/>
          <w:highlight w:val="cyan"/>
        </w:rPr>
        <w:t>There are strong</w:t>
      </w:r>
      <w:r w:rsidRPr="00BC6A03">
        <w:rPr>
          <w:sz w:val="12"/>
        </w:rPr>
        <w:t xml:space="preserve"> philosophical and social justice</w:t>
      </w:r>
      <w:r w:rsidRPr="00BC6A03">
        <w:rPr>
          <w:rStyle w:val="StyleUnderline"/>
        </w:rPr>
        <w:t xml:space="preserve"> </w:t>
      </w:r>
      <w:r w:rsidRPr="002542D0">
        <w:rPr>
          <w:rStyle w:val="StyleUnderline"/>
          <w:highlight w:val="cyan"/>
        </w:rPr>
        <w:t xml:space="preserve">reasons that support </w:t>
      </w:r>
      <w:r w:rsidRPr="002542D0">
        <w:rPr>
          <w:rStyle w:val="Emphasis"/>
          <w:highlight w:val="cyan"/>
        </w:rPr>
        <w:t>government action</w:t>
      </w:r>
      <w:r w:rsidRPr="002542D0">
        <w:rPr>
          <w:rStyle w:val="StyleUnderline"/>
          <w:highlight w:val="cyan"/>
        </w:rPr>
        <w:t xml:space="preserve"> </w:t>
      </w:r>
      <w:r w:rsidRPr="00BC6A03">
        <w:rPr>
          <w:rStyle w:val="StyleUnderline"/>
        </w:rPr>
        <w:t>to reduce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7FEFBB52" w14:textId="77777777" w:rsidR="00FF519B" w:rsidRPr="00EC4535" w:rsidRDefault="00FF519B" w:rsidP="00FF519B">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EC4535">
        <w:rPr>
          <w:sz w:val="12"/>
        </w:rPr>
        <w:t xml:space="preserve">, </w:t>
      </w:r>
      <w:proofErr w:type="gramStart"/>
      <w:r w:rsidRPr="002542D0">
        <w:rPr>
          <w:rStyle w:val="StyleUnderline"/>
          <w:highlight w:val="cyan"/>
        </w:rPr>
        <w:t>What</w:t>
      </w:r>
      <w:proofErr w:type="gramEnd"/>
      <w:r w:rsidRPr="002542D0">
        <w:rPr>
          <w:rStyle w:val="StyleUnderline"/>
          <w:highlight w:val="cyan"/>
        </w:rPr>
        <w:t xml:space="preserve"> 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2542D0">
        <w:rPr>
          <w:rStyle w:val="Emphasis"/>
          <w:highlight w:val="cyan"/>
        </w:rPr>
        <w:t>While</w:t>
      </w:r>
      <w:r w:rsidRPr="00EC4535">
        <w:rPr>
          <w:sz w:val="12"/>
        </w:rPr>
        <w:t xml:space="preserve"> coercive </w:t>
      </w:r>
      <w:r w:rsidRPr="002542D0">
        <w:rPr>
          <w:rStyle w:val="Emphasis"/>
          <w:highlight w:val="cyan"/>
        </w:rPr>
        <w:t>legal mechanisms are not suited to solve every problem</w:t>
      </w:r>
      <w:r w:rsidRPr="00EC4535">
        <w:rPr>
          <w:sz w:val="12"/>
        </w:rPr>
        <w:t xml:space="preserve"> and must always be balanced against concern for personal liberties and principles of autonomy</w:t>
      </w:r>
      <w:r w:rsidRPr="002542D0">
        <w:rPr>
          <w:rStyle w:val="Emphasis"/>
          <w:highlight w:val="cyan"/>
        </w:rPr>
        <w:t xml:space="preserve">, </w:t>
      </w:r>
      <w:r w:rsidRPr="00EC4535">
        <w:rPr>
          <w:sz w:val="12"/>
        </w:rPr>
        <w:t xml:space="preserve">there are many instances in which coercive </w:t>
      </w:r>
      <w:r w:rsidRPr="002542D0">
        <w:rPr>
          <w:rStyle w:val="Emphasis"/>
          <w:highlight w:val="cyan"/>
        </w:rPr>
        <w:t xml:space="preserve">legal mechanisms are </w:t>
      </w:r>
      <w:r w:rsidRPr="002542D0">
        <w:rPr>
          <w:rStyle w:val="Emphasis"/>
          <w:sz w:val="32"/>
          <w:szCs w:val="32"/>
          <w:highlight w:val="cyan"/>
        </w:rPr>
        <w:t>demonstrably</w:t>
      </w:r>
      <w:r w:rsidRPr="002542D0">
        <w:rPr>
          <w:rStyle w:val="Emphasis"/>
          <w:highlight w:val="cyan"/>
        </w:rPr>
        <w:t xml:space="preserve"> </w:t>
      </w:r>
      <w:r w:rsidRPr="002542D0">
        <w:rPr>
          <w:rStyle w:val="Emphasis"/>
          <w:i/>
          <w:sz w:val="32"/>
          <w:szCs w:val="32"/>
          <w:highlight w:val="cyan"/>
        </w:rPr>
        <w:t>the most effective way of reducing health dispariti</w:t>
      </w:r>
      <w:r w:rsidRPr="002542D0">
        <w:rPr>
          <w:rStyle w:val="Emphasis"/>
          <w:sz w:val="32"/>
          <w:szCs w:val="32"/>
          <w:highlight w:val="cyan"/>
        </w:rPr>
        <w:t>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2AF24069" w14:textId="77777777" w:rsidR="00FF519B" w:rsidRPr="0034336C" w:rsidRDefault="00FF519B" w:rsidP="00FF519B">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2A9DCD4B" w14:textId="77777777" w:rsidR="00FF519B" w:rsidRPr="0034336C" w:rsidRDefault="00FF519B" w:rsidP="00FF519B">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BC6A03">
        <w:rPr>
          <w:rStyle w:val="Emphasis"/>
          <w:sz w:val="32"/>
          <w:szCs w:val="32"/>
        </w:rPr>
        <w:t>true</w:t>
      </w:r>
      <w:r w:rsidRPr="00C272DC">
        <w:t xml:space="preserve"> </w:t>
      </w:r>
      <w:r w:rsidRPr="00C272DC">
        <w:rPr>
          <w:sz w:val="14"/>
        </w:rPr>
        <w:t>internalization</w:t>
      </w:r>
      <w:r w:rsidRPr="0034336C">
        <w:rPr>
          <w:sz w:val="14"/>
        </w:rPr>
        <w:t xml:space="preserve"> of the principles of </w:t>
      </w:r>
      <w:r w:rsidRPr="002542D0">
        <w:rPr>
          <w:rStyle w:val="Emphasis"/>
          <w:sz w:val="32"/>
          <w:szCs w:val="32"/>
          <w:highlight w:val="cyan"/>
        </w:rPr>
        <w:t>health equity</w:t>
      </w:r>
      <w:r w:rsidRPr="002542D0">
        <w:rPr>
          <w:sz w:val="32"/>
          <w:szCs w:val="32"/>
          <w:highlight w:val="cyan"/>
        </w:rPr>
        <w:t xml:space="preserve"> </w:t>
      </w:r>
      <w:r w:rsidRPr="002542D0">
        <w:rPr>
          <w:rStyle w:val="Emphasis"/>
          <w:sz w:val="48"/>
          <w:szCs w:val="48"/>
          <w:highlight w:val="cyan"/>
        </w:rPr>
        <w:t>requires</w:t>
      </w:r>
      <w:r w:rsidRPr="0034336C">
        <w:rPr>
          <w:sz w:val="14"/>
        </w:rPr>
        <w:t xml:space="preserve"> that HP 2020 acknowledge the predictably different distributive consequences of various policy interventions and urge the </w:t>
      </w:r>
      <w:r w:rsidRPr="002542D0">
        <w:rPr>
          <w:rStyle w:val="Emphasis"/>
          <w:sz w:val="32"/>
          <w:szCs w:val="32"/>
          <w:highlight w:val="cyan"/>
        </w:rPr>
        <w:t>adoption of</w:t>
      </w:r>
      <w:r w:rsidRPr="0034336C">
        <w:rPr>
          <w:sz w:val="14"/>
        </w:rPr>
        <w:t xml:space="preserve"> those coercive </w:t>
      </w:r>
      <w:r w:rsidRPr="002542D0">
        <w:rPr>
          <w:rStyle w:val="Emphasis"/>
          <w:sz w:val="32"/>
          <w:szCs w:val="32"/>
          <w:highlight w:val="cyan"/>
        </w:rPr>
        <w:t xml:space="preserve">legal mechanisms </w:t>
      </w:r>
      <w:r w:rsidRPr="004D1402">
        <w:rPr>
          <w:rStyle w:val="Emphasis"/>
          <w:sz w:val="32"/>
          <w:szCs w:val="32"/>
        </w:rPr>
        <w:t>that are</w:t>
      </w:r>
      <w:r w:rsidRPr="004D1402">
        <w:rPr>
          <w:sz w:val="32"/>
          <w:szCs w:val="32"/>
        </w:rPr>
        <w:t xml:space="preserve"> </w:t>
      </w:r>
      <w:r w:rsidRPr="004D1402">
        <w:rPr>
          <w:rStyle w:val="Emphasis"/>
          <w:sz w:val="32"/>
          <w:szCs w:val="32"/>
        </w:rPr>
        <w:t>demonstrably effective</w:t>
      </w:r>
      <w:r w:rsidRPr="004D1402">
        <w:rPr>
          <w:sz w:val="32"/>
          <w:szCs w:val="32"/>
        </w:rPr>
        <w:t xml:space="preserve"> </w:t>
      </w:r>
      <w:r w:rsidRPr="004D1402">
        <w:rPr>
          <w:rStyle w:val="Emphasis"/>
          <w:sz w:val="32"/>
          <w:szCs w:val="32"/>
        </w:rPr>
        <w:t>in reducing health disparities</w:t>
      </w:r>
      <w:r w:rsidRPr="00C272DC">
        <w:rPr>
          <w:sz w:val="32"/>
          <w:szCs w:val="32"/>
        </w:rPr>
        <w:t>.</w:t>
      </w:r>
      <w:r w:rsidRPr="0034336C">
        <w:rPr>
          <w:sz w:val="14"/>
        </w:rPr>
        <w:t xml:space="preserve"> </w:t>
      </w:r>
      <w:r w:rsidRPr="002542D0">
        <w:rPr>
          <w:rStyle w:val="Emphasis"/>
          <w:sz w:val="32"/>
          <w:szCs w:val="32"/>
          <w:highlight w:val="cyan"/>
        </w:rPr>
        <w:t>Without such a framework</w:t>
      </w:r>
      <w:r w:rsidRPr="0034336C">
        <w:rPr>
          <w:sz w:val="14"/>
        </w:rPr>
        <w:t xml:space="preserve"> under which to operate, </w:t>
      </w:r>
      <w:r w:rsidRPr="002542D0">
        <w:rPr>
          <w:rStyle w:val="Emphasis"/>
          <w:sz w:val="32"/>
          <w:szCs w:val="32"/>
          <w:highlight w:val="cyan"/>
        </w:rPr>
        <w:t xml:space="preserve">the </w:t>
      </w:r>
      <w:r w:rsidRPr="009D5790">
        <w:rPr>
          <w:rStyle w:val="Emphasis"/>
          <w:sz w:val="32"/>
          <w:szCs w:val="32"/>
        </w:rPr>
        <w:t xml:space="preserve">likely </w:t>
      </w:r>
      <w:r w:rsidRPr="002542D0">
        <w:rPr>
          <w:rStyle w:val="Emphasis"/>
          <w:sz w:val="32"/>
          <w:szCs w:val="32"/>
          <w:highlight w:val="cyan"/>
        </w:rPr>
        <w:t>result is that</w:t>
      </w:r>
      <w:r w:rsidRPr="002542D0">
        <w:rPr>
          <w:sz w:val="14"/>
          <w:highlight w:val="cyan"/>
        </w:rPr>
        <w:t>,</w:t>
      </w:r>
      <w:r w:rsidRPr="0034336C">
        <w:rPr>
          <w:sz w:val="14"/>
        </w:rPr>
        <w:t xml:space="preserve"> even if overall population health improves, </w:t>
      </w:r>
      <w:r w:rsidRPr="009D5790">
        <w:rPr>
          <w:rStyle w:val="Emphasis"/>
          <w:sz w:val="32"/>
          <w:szCs w:val="32"/>
        </w:rPr>
        <w:t xml:space="preserve">health </w:t>
      </w:r>
      <w:r w:rsidRPr="002542D0">
        <w:rPr>
          <w:rStyle w:val="Emphasis"/>
          <w:sz w:val="32"/>
          <w:szCs w:val="32"/>
          <w:highlight w:val="cyan"/>
        </w:rPr>
        <w:t>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02D98539" w14:textId="788B2115" w:rsidR="00FF519B" w:rsidRDefault="00FF519B" w:rsidP="00FF519B">
      <w:pPr>
        <w:rPr>
          <w:sz w:val="12"/>
        </w:rPr>
      </w:pPr>
      <w:r w:rsidRPr="00431FD1">
        <w:rPr>
          <w:sz w:val="12"/>
        </w:rPr>
        <w:t xml:space="preserve">More broadly, this paper argues that health equity demands the use of coercive legal </w:t>
      </w:r>
      <w:r w:rsidRPr="00AD1665">
        <w:rPr>
          <w:sz w:val="12"/>
        </w:rPr>
        <w:t xml:space="preserve">mechanisms in certain circumstances given the existence of current disparities and the evidence of effectiveness of direct regulation as compared to its alternatives. This is true for a number of reasons, including that purely </w:t>
      </w:r>
      <w:r w:rsidRPr="00AD1665">
        <w:rPr>
          <w:rStyle w:val="StyleUnderline"/>
        </w:rPr>
        <w:t xml:space="preserve">voluntary </w:t>
      </w:r>
      <w:r w:rsidRPr="00AD1665">
        <w:rPr>
          <w:sz w:val="12"/>
        </w:rPr>
        <w:t>policy</w:t>
      </w:r>
      <w:r w:rsidRPr="00AD1665">
        <w:rPr>
          <w:rStyle w:val="StyleUnderline"/>
        </w:rPr>
        <w:t xml:space="preserve"> initiatives</w:t>
      </w:r>
      <w:r w:rsidRPr="00AD1665">
        <w:rPr>
          <w:sz w:val="12"/>
        </w:rPr>
        <w:t xml:space="preserve"> often </w:t>
      </w:r>
      <w:r w:rsidRPr="00AD1665">
        <w:rPr>
          <w:rStyle w:val="StyleUnderline"/>
        </w:rPr>
        <w:t>result in little impact on the most vulnerable populations</w:t>
      </w:r>
      <w:r w:rsidRPr="00AD1665">
        <w:rPr>
          <w:sz w:val="12"/>
        </w:rPr>
        <w:t xml:space="preserve"> (e.g., in the case of trans fat initiatives, discussed </w:t>
      </w:r>
      <w:proofErr w:type="gramStart"/>
      <w:r w:rsidRPr="00AD1665">
        <w:rPr>
          <w:sz w:val="12"/>
        </w:rPr>
        <w:t>infra Part III</w:t>
      </w:r>
      <w:proofErr w:type="gramEnd"/>
      <w:r w:rsidRPr="00AD1665">
        <w:rPr>
          <w:sz w:val="12"/>
        </w:rPr>
        <w:t xml:space="preserve">.B.3), </w:t>
      </w:r>
      <w:r w:rsidRPr="00AD1665">
        <w:rPr>
          <w:rStyle w:val="StyleUnderline"/>
        </w:rPr>
        <w:t>and</w:t>
      </w:r>
      <w:r w:rsidRPr="00AD1665">
        <w:rPr>
          <w:sz w:val="12"/>
        </w:rPr>
        <w:t xml:space="preserve"> because </w:t>
      </w:r>
      <w:r w:rsidRPr="00AD1665">
        <w:rPr>
          <w:rStyle w:val="StyleUnderline"/>
        </w:rPr>
        <w:t>market-based initiatives</w:t>
      </w:r>
      <w:r w:rsidRPr="00AD1665">
        <w:rPr>
          <w:sz w:val="12"/>
        </w:rPr>
        <w:t xml:space="preserve"> have </w:t>
      </w:r>
      <w:r w:rsidRPr="00AD1665">
        <w:rPr>
          <w:rStyle w:val="StyleUnderline"/>
        </w:rPr>
        <w:t>fail</w:t>
      </w:r>
      <w:r w:rsidRPr="00AD1665">
        <w:rPr>
          <w:sz w:val="12"/>
        </w:rPr>
        <w:t>ed</w:t>
      </w:r>
      <w:r w:rsidRPr="00431FD1">
        <w:rPr>
          <w:sz w:val="12"/>
        </w:rPr>
        <w:t xml:space="preserve"> </w:t>
      </w:r>
      <w:r w:rsidRPr="00353B30">
        <w:rPr>
          <w:rStyle w:val="StyleUnderline"/>
        </w:rPr>
        <w:t>to adequately account for the health needs of certain population groups</w:t>
      </w:r>
      <w:r w:rsidRPr="00431FD1">
        <w:rPr>
          <w:sz w:val="12"/>
        </w:rPr>
        <w:t xml:space="preserve"> (as in the case of access to health services, discussed infra Part III.B.1). </w:t>
      </w:r>
      <w:r w:rsidRPr="002542D0">
        <w:rPr>
          <w:rStyle w:val="Emphasis"/>
          <w:sz w:val="32"/>
          <w:szCs w:val="32"/>
          <w:highlight w:val="cyan"/>
        </w:rPr>
        <w:t>Only</w:t>
      </w:r>
      <w:r w:rsidRPr="00BC6A03">
        <w:rPr>
          <w:rStyle w:val="Emphasis"/>
        </w:rPr>
        <w:t xml:space="preserve"> </w:t>
      </w:r>
      <w:r w:rsidRPr="00BC6A03">
        <w:rPr>
          <w:sz w:val="12"/>
        </w:rPr>
        <w:t>with</w:t>
      </w:r>
      <w:r w:rsidRPr="00BC6A03">
        <w:rPr>
          <w:rStyle w:val="Emphasis"/>
        </w:rPr>
        <w:t xml:space="preserve"> a</w:t>
      </w:r>
      <w:r w:rsidRPr="00BC6A03">
        <w:rPr>
          <w:rStyle w:val="Emphasis"/>
          <w:sz w:val="32"/>
          <w:szCs w:val="32"/>
        </w:rPr>
        <w:t xml:space="preserve"> candid</w:t>
      </w:r>
      <w:r w:rsidRPr="00BC6A03">
        <w:rPr>
          <w:rStyle w:val="Emphasis"/>
        </w:rPr>
        <w:t xml:space="preserve"> </w:t>
      </w:r>
      <w:r w:rsidRPr="00BC6A03">
        <w:rPr>
          <w:rStyle w:val="StyleUnderline"/>
        </w:rPr>
        <w:t>assessment and</w:t>
      </w:r>
      <w:r w:rsidRPr="00BC6A03">
        <w:rPr>
          <w:rStyle w:val="Emphasis"/>
        </w:rPr>
        <w:t xml:space="preserve"> </w:t>
      </w:r>
      <w:r w:rsidRPr="002542D0">
        <w:rPr>
          <w:rStyle w:val="Emphasis"/>
          <w:sz w:val="32"/>
          <w:szCs w:val="32"/>
          <w:highlight w:val="cyan"/>
        </w:rPr>
        <w:t xml:space="preserve">acceptance of the </w:t>
      </w:r>
      <w:r w:rsidRPr="002542D0">
        <w:rPr>
          <w:rStyle w:val="Emphasis"/>
          <w:sz w:val="32"/>
          <w:szCs w:val="32"/>
          <w:highlight w:val="cyan"/>
        </w:rPr>
        <w:lastRenderedPageBreak/>
        <w:t>critical role</w:t>
      </w:r>
      <w:r w:rsidRPr="00BC6A03">
        <w:rPr>
          <w:rStyle w:val="Emphasis"/>
          <w:sz w:val="32"/>
          <w:szCs w:val="32"/>
        </w:rPr>
        <w:t xml:space="preserve"> </w:t>
      </w:r>
      <w:proofErr w:type="gramStart"/>
      <w:r w:rsidRPr="002542D0">
        <w:rPr>
          <w:rStyle w:val="Emphasis"/>
          <w:sz w:val="32"/>
          <w:szCs w:val="32"/>
          <w:highlight w:val="cyan"/>
        </w:rPr>
        <w:t>that</w:t>
      </w:r>
      <w:r w:rsidRPr="00BC6A03">
        <w:rPr>
          <w:sz w:val="12"/>
        </w:rPr>
        <w:t xml:space="preserve"> coercive </w:t>
      </w:r>
      <w:r w:rsidRPr="002542D0">
        <w:rPr>
          <w:rStyle w:val="Emphasis"/>
          <w:sz w:val="32"/>
          <w:szCs w:val="32"/>
          <w:highlight w:val="cyan"/>
        </w:rPr>
        <w:t>legal mechanisms</w:t>
      </w:r>
      <w:proofErr w:type="gramEnd"/>
      <w:r w:rsidRPr="002542D0">
        <w:rPr>
          <w:rStyle w:val="Emphasis"/>
          <w:sz w:val="32"/>
          <w:szCs w:val="32"/>
          <w:highlight w:val="cyan"/>
        </w:rPr>
        <w:t xml:space="preserve"> play</w:t>
      </w:r>
      <w:r w:rsidRPr="00BC6A03">
        <w:rPr>
          <w:rStyle w:val="Emphasis"/>
        </w:rPr>
        <w:t xml:space="preserve"> </w:t>
      </w:r>
      <w:r w:rsidRPr="00BC6A03">
        <w:rPr>
          <w:sz w:val="12"/>
        </w:rPr>
        <w:t xml:space="preserve">in furthering population health </w:t>
      </w:r>
      <w:r w:rsidRPr="002542D0">
        <w:rPr>
          <w:rStyle w:val="Emphasis"/>
          <w:sz w:val="32"/>
          <w:szCs w:val="32"/>
          <w:highlight w:val="cyan"/>
        </w:rPr>
        <w:t xml:space="preserve">can </w:t>
      </w:r>
      <w:r w:rsidRPr="002542D0">
        <w:rPr>
          <w:sz w:val="12"/>
          <w:highlight w:val="cyan"/>
        </w:rPr>
        <w:t>p</w:t>
      </w:r>
      <w:r w:rsidRPr="00BC6A03">
        <w:rPr>
          <w:sz w:val="12"/>
        </w:rPr>
        <w:t xml:space="preserve">rogress be made toward the </w:t>
      </w:r>
      <w:r w:rsidRPr="002542D0">
        <w:rPr>
          <w:rStyle w:val="Emphasis"/>
          <w:sz w:val="32"/>
          <w:szCs w:val="32"/>
          <w:highlight w:val="cyan"/>
        </w:rPr>
        <w:t>achieve</w:t>
      </w:r>
      <w:r w:rsidRPr="00BC6A03">
        <w:rPr>
          <w:sz w:val="12"/>
        </w:rPr>
        <w:t xml:space="preserve">ment of the HP 2020 goals and ultimately, </w:t>
      </w:r>
      <w:r w:rsidRPr="002542D0">
        <w:rPr>
          <w:rStyle w:val="Emphasis"/>
          <w:sz w:val="32"/>
          <w:szCs w:val="32"/>
          <w:highlight w:val="cyan"/>
        </w:rPr>
        <w:t>health equity</w:t>
      </w:r>
      <w:r w:rsidRPr="00BC6A03">
        <w:rPr>
          <w:sz w:val="12"/>
        </w:rPr>
        <w:t>. Part</w:t>
      </w:r>
      <w:r w:rsidRPr="00431FD1">
        <w:rPr>
          <w:sz w:val="12"/>
        </w:rPr>
        <w:t xml:space="preserve">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0C811FC3" w14:textId="77777777" w:rsidR="00935FDD" w:rsidRPr="007B7672" w:rsidRDefault="00935FDD" w:rsidP="00FF519B">
      <w:pPr>
        <w:rPr>
          <w:sz w:val="12"/>
        </w:rPr>
      </w:pPr>
    </w:p>
    <w:p w14:paraId="48E6E5B5" w14:textId="4183D500" w:rsidR="00FF519B" w:rsidRDefault="00FF519B" w:rsidP="00FF519B">
      <w:pPr>
        <w:pStyle w:val="Heading4"/>
      </w:pPr>
      <w:r>
        <w:t xml:space="preserve">Medicine once exerted power over patients. Such concerns are increasingly dated – health is </w:t>
      </w:r>
      <w:r w:rsidRPr="00762476">
        <w:rPr>
          <w:i/>
          <w:u w:val="single"/>
        </w:rPr>
        <w:t>now</w:t>
      </w:r>
      <w:r>
        <w:t xml:space="preserve"> a site to invert dyads of power.</w:t>
      </w:r>
    </w:p>
    <w:p w14:paraId="5D072652" w14:textId="77777777" w:rsidR="00FF519B" w:rsidRPr="000242B0" w:rsidRDefault="00FF519B" w:rsidP="00FF519B">
      <w:pPr>
        <w:rPr>
          <w:rStyle w:val="Style13ptBold"/>
        </w:rPr>
      </w:pPr>
      <w:r w:rsidRPr="000242B0">
        <w:rPr>
          <w:rStyle w:val="Style13ptBold"/>
        </w:rPr>
        <w:t>Hudson ‘15</w:t>
      </w:r>
    </w:p>
    <w:p w14:paraId="76560242" w14:textId="77777777" w:rsidR="00FF519B" w:rsidRPr="00B1717E" w:rsidRDefault="00FF519B" w:rsidP="00FF519B">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8" w:history="1">
        <w:r w:rsidRPr="00B1717E">
          <w:rPr>
            <w:rStyle w:val="Hyperlink"/>
            <w:sz w:val="18"/>
            <w:szCs w:val="18"/>
          </w:rPr>
          <w:t>http://digitalcommons.wayne.edu/cgi/viewcontent.cgi?article=2339&amp;context=oa_dissertations</w:t>
        </w:r>
      </w:hyperlink>
    </w:p>
    <w:p w14:paraId="5CA1A273" w14:textId="77777777" w:rsidR="00FF519B" w:rsidRDefault="00FF519B" w:rsidP="00FF519B"/>
    <w:p w14:paraId="3FE1F503" w14:textId="77777777" w:rsidR="00FF519B" w:rsidRPr="005D476A" w:rsidRDefault="00FF519B" w:rsidP="00FF519B">
      <w:pPr>
        <w:rPr>
          <w:sz w:val="16"/>
        </w:rPr>
      </w:pPr>
      <w:r w:rsidRPr="005D476A">
        <w:rPr>
          <w:sz w:val="16"/>
        </w:rPr>
        <w:t>Despite their benevolent intentions</w:t>
      </w:r>
      <w:r w:rsidRPr="002542D0">
        <w:rPr>
          <w:rStyle w:val="StyleUnderline"/>
          <w:highlight w:val="cyan"/>
        </w:rPr>
        <w:t>,</w:t>
      </w:r>
      <w:r w:rsidRPr="005D476A">
        <w:rPr>
          <w:sz w:val="16"/>
        </w:rPr>
        <w:t xml:space="preserve"> </w:t>
      </w:r>
      <w:r w:rsidRPr="002542D0">
        <w:rPr>
          <w:rStyle w:val="StyleUnderline"/>
          <w:highlight w:val="cyan"/>
        </w:rPr>
        <w:t>Pauley</w:t>
      </w:r>
      <w:r w:rsidRPr="005D476A">
        <w:rPr>
          <w:sz w:val="16"/>
        </w:rPr>
        <w:t xml:space="preserve"> (2011) </w:t>
      </w:r>
      <w:r w:rsidRPr="002542D0">
        <w:rPr>
          <w:rStyle w:val="StyleUnderline"/>
          <w:highlight w:val="cyan"/>
        </w:rPr>
        <w:t>asserts that providers are</w:t>
      </w:r>
      <w:r w:rsidRPr="005D476A">
        <w:rPr>
          <w:sz w:val="16"/>
        </w:rPr>
        <w:t xml:space="preserve"> ultimately </w:t>
      </w:r>
      <w:r w:rsidRPr="002542D0">
        <w:rPr>
          <w:rStyle w:val="StyleUnderline"/>
          <w:highlight w:val="cyan"/>
        </w:rPr>
        <w:t>gatekeepers</w:t>
      </w:r>
      <w:r w:rsidRPr="005D476A">
        <w:rPr>
          <w:sz w:val="16"/>
        </w:rPr>
        <w:t xml:space="preserve">, </w:t>
      </w:r>
      <w:r w:rsidRPr="002542D0">
        <w:rPr>
          <w:rStyle w:val="StyleUnderline"/>
          <w:highlight w:val="cyan"/>
        </w:rPr>
        <w:t>with</w:t>
      </w:r>
      <w:r w:rsidRPr="005D476A">
        <w:rPr>
          <w:sz w:val="16"/>
        </w:rPr>
        <w:t xml:space="preserve"> the </w:t>
      </w:r>
      <w:r w:rsidRPr="002542D0">
        <w:rPr>
          <w:rStyle w:val="StyleUnderline"/>
          <w:highlight w:val="cyan"/>
        </w:rPr>
        <w:t>power to influence</w:t>
      </w:r>
      <w:r w:rsidRPr="005D476A">
        <w:rPr>
          <w:sz w:val="16"/>
        </w:rPr>
        <w:t xml:space="preserve"> the course of the interaction. As such, negotiations within clinical interactions are not always easy. </w:t>
      </w:r>
      <w:r w:rsidRPr="002542D0">
        <w:rPr>
          <w:rStyle w:val="StyleUnderline"/>
          <w:highlight w:val="cyan"/>
        </w:rPr>
        <w:t>Physicians may have expert power</w:t>
      </w:r>
      <w:r w:rsidRPr="005D476A">
        <w:rPr>
          <w:sz w:val="16"/>
        </w:rPr>
        <w:t xml:space="preserve">, </w:t>
      </w:r>
      <w:r w:rsidRPr="002542D0">
        <w:rPr>
          <w:rStyle w:val="StyleUnderline"/>
          <w:highlight w:val="cyan"/>
        </w:rPr>
        <w:t>but</w:t>
      </w:r>
      <w:r w:rsidRPr="002542D0">
        <w:rPr>
          <w:rStyle w:val="Emphasis"/>
          <w:highlight w:val="cyan"/>
        </w:rPr>
        <w:t xml:space="preserve"> 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542D0">
        <w:rPr>
          <w:rStyle w:val="Emphasis"/>
          <w:highlight w:val="cya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5A8148C2" w14:textId="77777777" w:rsidR="00FF519B" w:rsidRPr="00B1717E" w:rsidRDefault="00FF519B" w:rsidP="00FF519B">
      <w:pPr>
        <w:rPr>
          <w:sz w:val="18"/>
          <w:szCs w:val="18"/>
        </w:rPr>
      </w:pPr>
      <w:r w:rsidRPr="00B1717E">
        <w:rPr>
          <w:sz w:val="18"/>
          <w:szCs w:val="18"/>
        </w:rPr>
        <w:t xml:space="preserve">Indeed, clinical communication represents the struggle for dominance between the physician and patient. </w:t>
      </w:r>
      <w:proofErr w:type="spellStart"/>
      <w:r w:rsidRPr="00B1717E">
        <w:rPr>
          <w:sz w:val="18"/>
          <w:szCs w:val="18"/>
        </w:rPr>
        <w:t>Roter</w:t>
      </w:r>
      <w:proofErr w:type="spellEnd"/>
      <w:r w:rsidRPr="00B1717E">
        <w:rPr>
          <w:sz w:val="18"/>
          <w:szCs w:val="18"/>
        </w:rPr>
        <w:t xml:space="preserve"> and </w:t>
      </w:r>
      <w:proofErr w:type="spellStart"/>
      <w:r w:rsidRPr="00B1717E">
        <w:rPr>
          <w:sz w:val="18"/>
          <w:szCs w:val="18"/>
        </w:rPr>
        <w:t>McNeilis</w:t>
      </w:r>
      <w:proofErr w:type="spellEnd"/>
      <w:r w:rsidRPr="00B1717E">
        <w:rPr>
          <w:sz w:val="18"/>
          <w:szCs w:val="18"/>
        </w:rPr>
        <w:t xml:space="preserve"> (2003) assert:</w:t>
      </w:r>
    </w:p>
    <w:p w14:paraId="2CD11E0F" w14:textId="77777777" w:rsidR="00FF519B" w:rsidRPr="00B1717E" w:rsidRDefault="00FF519B" w:rsidP="00FF519B">
      <w:pPr>
        <w:rPr>
          <w:sz w:val="18"/>
          <w:szCs w:val="18"/>
        </w:rPr>
      </w:pPr>
      <w:r w:rsidRPr="00B1717E">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B1717E">
        <w:rPr>
          <w:sz w:val="18"/>
          <w:szCs w:val="18"/>
        </w:rPr>
        <w:t>established</w:t>
      </w:r>
      <w:proofErr w:type="gramEnd"/>
      <w:r w:rsidRPr="00B1717E">
        <w:rPr>
          <w:sz w:val="18"/>
          <w:szCs w:val="18"/>
        </w:rPr>
        <w:t xml:space="preserve"> and the visit's agenda and therapeutic course will be determined by whatever wins out (p. 122).</w:t>
      </w:r>
    </w:p>
    <w:p w14:paraId="6D7AE848" w14:textId="77777777" w:rsidR="00FF519B" w:rsidRPr="005D476A" w:rsidRDefault="00FF519B" w:rsidP="00FF519B">
      <w:pPr>
        <w:rPr>
          <w:sz w:val="16"/>
        </w:rPr>
      </w:pPr>
      <w:r w:rsidRPr="005D476A">
        <w:rPr>
          <w:sz w:val="16"/>
        </w:rPr>
        <w:t xml:space="preserve">Mishler (2003) further expands upon </w:t>
      </w:r>
      <w:r w:rsidRPr="002542D0">
        <w:rPr>
          <w:rStyle w:val="Emphasis"/>
          <w:highlight w:val="cyan"/>
        </w:rPr>
        <w:t>this</w:t>
      </w:r>
      <w:r w:rsidRPr="00E320F6">
        <w:t xml:space="preserve"> </w:t>
      </w:r>
      <w:r w:rsidRPr="005D476A">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1F2E1343" w14:textId="77777777" w:rsidR="00FF519B" w:rsidRPr="00B1717E" w:rsidRDefault="00FF519B" w:rsidP="00FF519B">
      <w:pPr>
        <w:rPr>
          <w:sz w:val="16"/>
        </w:rPr>
      </w:pPr>
      <w:r w:rsidRPr="005D476A">
        <w:rPr>
          <w:sz w:val="16"/>
        </w:rPr>
        <w:t xml:space="preserve">Mishler's assertion </w:t>
      </w:r>
      <w:r w:rsidRPr="002542D0">
        <w:rPr>
          <w:rStyle w:val="StyleUnderline"/>
          <w:highlight w:val="cyan"/>
        </w:rPr>
        <w:t>shows the import</w:t>
      </w:r>
      <w:r w:rsidRPr="005D476A">
        <w:t>ance</w:t>
      </w:r>
      <w:r w:rsidRPr="005D476A">
        <w:rPr>
          <w:rStyle w:val="StyleUnderline"/>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 xml:space="preserve">attending to </w:t>
      </w:r>
      <w:r w:rsidRPr="002542D0">
        <w:rPr>
          <w:rStyle w:val="Emphasis"/>
          <w:highlight w:val="cyan"/>
        </w:rPr>
        <w:t>surrounding context</w:t>
      </w:r>
      <w:r w:rsidRPr="005D476A">
        <w:rPr>
          <w:rStyle w:val="Emphasis"/>
        </w:rPr>
        <w:t>.</w:t>
      </w:r>
      <w:r w:rsidRPr="00B1717E">
        <w:rPr>
          <w:sz w:val="16"/>
        </w:rPr>
        <w:t xml:space="preserve"> While physicians may be primarily concerned with attending to the biomedical and technical aspects of the patient's illness, they must also allow room for the patient's </w:t>
      </w:r>
      <w:r w:rsidRPr="00B1717E">
        <w:rPr>
          <w:sz w:val="16"/>
        </w:rPr>
        <w:lastRenderedPageBreak/>
        <w:t>"knowledge." All too often, the expert knowledge of practitioners and scholars is given the designation of trusted knowledge, while patient knowledge is given little credence (</w:t>
      </w:r>
      <w:proofErr w:type="spellStart"/>
      <w:r w:rsidRPr="00B1717E">
        <w:rPr>
          <w:sz w:val="16"/>
        </w:rPr>
        <w:t>Airhihenbuwa</w:t>
      </w:r>
      <w:proofErr w:type="spellEnd"/>
      <w:r w:rsidRPr="00B1717E">
        <w:rPr>
          <w:sz w:val="16"/>
        </w:rPr>
        <w:t xml:space="preserve">, 2000). </w:t>
      </w:r>
      <w:proofErr w:type="gramStart"/>
      <w:r w:rsidRPr="00B1717E">
        <w:rPr>
          <w:sz w:val="16"/>
        </w:rPr>
        <w:t>In order to</w:t>
      </w:r>
      <w:proofErr w:type="gramEnd"/>
      <w:r w:rsidRPr="00B1717E">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5A5A39E" w14:textId="77777777" w:rsidR="00FF519B" w:rsidRPr="00B1717E" w:rsidRDefault="00FF519B" w:rsidP="00FF519B">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542D0">
        <w:rPr>
          <w:rStyle w:val="Emphasis"/>
          <w:i/>
          <w:highlight w:val="cyan"/>
        </w:rPr>
        <w:t>previous lit</w:t>
      </w:r>
      <w:r w:rsidRPr="00BC6A03">
        <w:rPr>
          <w:rStyle w:val="Emphasis"/>
          <w:i/>
        </w:rPr>
        <w:t>erature</w:t>
      </w:r>
      <w:r w:rsidRPr="00B1717E">
        <w:rPr>
          <w:sz w:val="16"/>
        </w:rPr>
        <w:t xml:space="preserve"> </w:t>
      </w:r>
      <w:r w:rsidRPr="002542D0">
        <w:rPr>
          <w:rStyle w:val="StyleUnderline"/>
          <w:highlight w:val="cyan"/>
        </w:rPr>
        <w:t>features a</w:t>
      </w:r>
      <w:r w:rsidRPr="00B1717E">
        <w:rPr>
          <w:sz w:val="16"/>
        </w:rPr>
        <w:t xml:space="preserve">n extensive </w:t>
      </w:r>
      <w:r w:rsidRPr="002542D0">
        <w:rPr>
          <w:rStyle w:val="StyleUnderline"/>
          <w:highlight w:val="cyan"/>
        </w:rPr>
        <w:t>history of a physician-dominated ideal.</w:t>
      </w:r>
      <w:r w:rsidRPr="00B1717E">
        <w:rPr>
          <w:sz w:val="16"/>
        </w:rPr>
        <w:t xml:space="preserve"> </w:t>
      </w:r>
    </w:p>
    <w:p w14:paraId="7E82B9AA" w14:textId="77777777" w:rsidR="00FF519B" w:rsidRPr="00B1717E" w:rsidRDefault="00FF519B" w:rsidP="00FF519B">
      <w:pPr>
        <w:rPr>
          <w:rStyle w:val="Emphasis"/>
        </w:rPr>
      </w:pPr>
      <w:r w:rsidRPr="00B1717E">
        <w:rPr>
          <w:rStyle w:val="Emphasis"/>
        </w:rPr>
        <w:t>The Patient Role</w:t>
      </w:r>
    </w:p>
    <w:p w14:paraId="7819A3B8" w14:textId="77777777" w:rsidR="00FF519B" w:rsidRPr="00334537" w:rsidRDefault="00FF519B" w:rsidP="00FF519B">
      <w:pPr>
        <w:rPr>
          <w:sz w:val="14"/>
        </w:rPr>
      </w:pPr>
      <w:r w:rsidRPr="00334537">
        <w:rPr>
          <w:sz w:val="14"/>
        </w:rPr>
        <w:t xml:space="preserve">In keeping with the ever-evolving nature of the health care system, conceptualizations of the ideal </w:t>
      </w:r>
      <w:r w:rsidRPr="002542D0">
        <w:rPr>
          <w:rStyle w:val="StyleUnderline"/>
          <w:highlight w:val="cyan"/>
        </w:rPr>
        <w:t xml:space="preserve">roles </w:t>
      </w:r>
      <w:r w:rsidRPr="00334537">
        <w:rPr>
          <w:rStyle w:val="StyleUnderline"/>
        </w:rPr>
        <w:t xml:space="preserve">for patients and physicians </w:t>
      </w:r>
      <w:r w:rsidRPr="002542D0">
        <w:rPr>
          <w:rStyle w:val="Emphasis"/>
          <w:highlight w:val="cya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w:t>
      </w:r>
      <w:proofErr w:type="spellStart"/>
      <w:r w:rsidRPr="00334537">
        <w:rPr>
          <w:sz w:val="14"/>
        </w:rPr>
        <w:t>Roter</w:t>
      </w:r>
      <w:proofErr w:type="spellEnd"/>
      <w:r w:rsidRPr="00334537">
        <w:rPr>
          <w:sz w:val="14"/>
        </w:rPr>
        <w:t xml:space="preserve"> &amp; </w:t>
      </w:r>
      <w:proofErr w:type="spellStart"/>
      <w:r w:rsidRPr="00334537">
        <w:rPr>
          <w:sz w:val="14"/>
        </w:rPr>
        <w:t>McNeiHs</w:t>
      </w:r>
      <w:proofErr w:type="spellEnd"/>
      <w:r w:rsidRPr="00334537">
        <w:rPr>
          <w:sz w:val="14"/>
        </w:rPr>
        <w:t xml:space="preserve">, 2003). </w:t>
      </w:r>
      <w:r w:rsidRPr="002542D0">
        <w:rPr>
          <w:rStyle w:val="StyleUnderline"/>
          <w:highlight w:val="cyan"/>
        </w:rPr>
        <w:t>In twenty-first</w:t>
      </w:r>
      <w:r w:rsidRPr="00334537">
        <w:rPr>
          <w:sz w:val="14"/>
        </w:rPr>
        <w:t xml:space="preserve"> (</w:t>
      </w:r>
      <w:r w:rsidRPr="002542D0">
        <w:rPr>
          <w:rStyle w:val="StyleUnderline"/>
          <w:highlight w:val="cyan"/>
        </w:rPr>
        <w:t>century</w:t>
      </w:r>
      <w:r w:rsidRPr="00334537">
        <w:rPr>
          <w:sz w:val="14"/>
        </w:rPr>
        <w:t xml:space="preserve">) health </w:t>
      </w:r>
      <w:r w:rsidRPr="002542D0">
        <w:rPr>
          <w:rStyle w:val="StyleUnderline"/>
          <w:highlight w:val="cyan"/>
        </w:rPr>
        <w:t xml:space="preserve">care settings, </w:t>
      </w:r>
      <w:r w:rsidRPr="00334537">
        <w:rPr>
          <w:rStyle w:val="StyleUnderline"/>
        </w:rPr>
        <w:t>however,</w:t>
      </w:r>
      <w:r w:rsidRPr="00334537">
        <w:rPr>
          <w:sz w:val="14"/>
        </w:rPr>
        <w:t xml:space="preserve"> </w:t>
      </w:r>
      <w:r w:rsidRPr="002542D0">
        <w:rPr>
          <w:rStyle w:val="StyleUnderline"/>
          <w:highlight w:val="cyan"/>
        </w:rPr>
        <w:t xml:space="preserve">patients </w:t>
      </w:r>
      <w:r w:rsidRPr="00334537">
        <w:rPr>
          <w:sz w:val="14"/>
        </w:rPr>
        <w:t>are encouraged to</w:t>
      </w:r>
      <w:r w:rsidRPr="002542D0">
        <w:rPr>
          <w:rStyle w:val="StyleUnderline"/>
          <w:highlight w:val="cyan"/>
        </w:rPr>
        <w:t xml:space="preserve"> assume</w:t>
      </w:r>
      <w:r w:rsidRPr="00334537">
        <w:rPr>
          <w:sz w:val="14"/>
        </w:rPr>
        <w:t xml:space="preserve"> a</w:t>
      </w:r>
      <w:r w:rsidRPr="002542D0">
        <w:rPr>
          <w:rStyle w:val="StyleUnderline"/>
          <w:highlight w:val="cyan"/>
        </w:rPr>
        <w:t xml:space="preserve"> greater </w:t>
      </w:r>
      <w:r w:rsidRPr="00334537">
        <w:rPr>
          <w:sz w:val="14"/>
        </w:rPr>
        <w:t>degree of</w:t>
      </w:r>
      <w:r w:rsidRPr="00334537">
        <w:rPr>
          <w:rStyle w:val="StyleUnderline"/>
        </w:rPr>
        <w:t xml:space="preserve"> </w:t>
      </w:r>
      <w:r w:rsidRPr="002542D0">
        <w:rPr>
          <w:rStyle w:val="StyleUnderline"/>
          <w:highlight w:val="cyan"/>
        </w:rPr>
        <w:t>participation</w:t>
      </w:r>
      <w:r w:rsidRPr="00334537">
        <w:rPr>
          <w:sz w:val="14"/>
        </w:rPr>
        <w:t xml:space="preserve"> during the clinical interaction (i.e., consumerism). </w:t>
      </w:r>
      <w:r w:rsidRPr="002542D0">
        <w:rPr>
          <w:rStyle w:val="StyleUnderline"/>
          <w:highlight w:val="cyan"/>
        </w:rPr>
        <w:t>The evolution</w:t>
      </w:r>
      <w:r w:rsidRPr="002542D0">
        <w:rPr>
          <w:sz w:val="14"/>
          <w:highlight w:val="cyan"/>
        </w:rPr>
        <w:t xml:space="preserve"> </w:t>
      </w:r>
      <w:r w:rsidRPr="002542D0">
        <w:rPr>
          <w:rStyle w:val="StyleUnderline"/>
          <w:highlight w:val="cyan"/>
        </w:rPr>
        <w:t>of</w:t>
      </w:r>
      <w:r w:rsidRPr="00334537">
        <w:rPr>
          <w:rStyle w:val="StyleUnderline"/>
        </w:rPr>
        <w:t xml:space="preserve"> the patient and physician </w:t>
      </w:r>
      <w:r w:rsidRPr="002542D0">
        <w:rPr>
          <w:rStyle w:val="StyleUnderline"/>
          <w:highlight w:val="cyan"/>
        </w:rPr>
        <w:t>roles</w:t>
      </w:r>
      <w:r w:rsidRPr="00334537">
        <w:rPr>
          <w:sz w:val="14"/>
        </w:rPr>
        <w:t xml:space="preserve"> </w:t>
      </w:r>
      <w:r w:rsidRPr="002542D0">
        <w:rPr>
          <w:rStyle w:val="StyleUnderline"/>
          <w:highlight w:val="cyan"/>
        </w:rPr>
        <w:t xml:space="preserve">has provided a platform </w:t>
      </w:r>
      <w:r w:rsidRPr="002542D0">
        <w:rPr>
          <w:rStyle w:val="Emphasis"/>
          <w:highlight w:val="cya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0AAAB884" w14:textId="77777777" w:rsidR="00FF519B" w:rsidRDefault="00FF519B" w:rsidP="00FF519B"/>
    <w:p w14:paraId="52755E5E" w14:textId="77777777" w:rsidR="00FF519B" w:rsidRDefault="00FF519B" w:rsidP="00FF519B"/>
    <w:p w14:paraId="7BB221BF" w14:textId="56102734" w:rsidR="00A95652" w:rsidRDefault="00E161A4" w:rsidP="00E161A4">
      <w:pPr>
        <w:pStyle w:val="Heading1"/>
      </w:pPr>
      <w:r>
        <w:lastRenderedPageBreak/>
        <w:t>2AC</w:t>
      </w:r>
    </w:p>
    <w:p w14:paraId="1A129ABA" w14:textId="77777777" w:rsidR="00E161A4" w:rsidRDefault="00E161A4" w:rsidP="00E161A4">
      <w:pPr>
        <w:pStyle w:val="Heading2"/>
      </w:pPr>
      <w:r>
        <w:lastRenderedPageBreak/>
        <w:t>FISM</w:t>
      </w:r>
    </w:p>
    <w:p w14:paraId="7DA4C058" w14:textId="77777777" w:rsidR="00E161A4" w:rsidRDefault="00E161A4" w:rsidP="00E161A4">
      <w:pPr>
        <w:pStyle w:val="Heading4"/>
      </w:pPr>
      <w:proofErr w:type="gramStart"/>
      <w:r>
        <w:t>And,</w:t>
      </w:r>
      <w:proofErr w:type="gramEnd"/>
      <w:r>
        <w:t xml:space="preserve"> poorly regulated </w:t>
      </w:r>
      <w:proofErr w:type="spellStart"/>
      <w:r>
        <w:t>SynBio</w:t>
      </w:r>
      <w:proofErr w:type="spellEnd"/>
      <w:r>
        <w:t xml:space="preserve"> is an extinction risk – here’s more of the 1AC Wilson card.</w:t>
      </w:r>
    </w:p>
    <w:p w14:paraId="3473DB1E" w14:textId="77777777" w:rsidR="00E161A4" w:rsidRPr="00164535" w:rsidRDefault="00E161A4" w:rsidP="00E161A4">
      <w:pPr>
        <w:rPr>
          <w:rStyle w:val="Style13ptBold"/>
        </w:rPr>
      </w:pPr>
      <w:r w:rsidRPr="00164535">
        <w:rPr>
          <w:rStyle w:val="Style13ptBold"/>
        </w:rPr>
        <w:t>Wilson ‘13</w:t>
      </w:r>
    </w:p>
    <w:p w14:paraId="5BA9DE25" w14:textId="77777777" w:rsidR="00E161A4" w:rsidRPr="00F60507" w:rsidRDefault="00E161A4" w:rsidP="00E161A4">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w:t>
      </w:r>
      <w:proofErr w:type="gramStart"/>
      <w:r w:rsidRPr="001021B5">
        <w:rPr>
          <w:sz w:val="18"/>
          <w:szCs w:val="18"/>
        </w:rPr>
        <w:t>*  holds</w:t>
      </w:r>
      <w:proofErr w:type="gramEnd"/>
      <w:r w:rsidRPr="001021B5">
        <w:rPr>
          <w:sz w:val="18"/>
          <w:szCs w:val="18"/>
        </w:rPr>
        <w:t xml:space="preserve">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w:t>
      </w:r>
      <w:proofErr w:type="spellStart"/>
      <w:r w:rsidRPr="001021B5">
        <w:rPr>
          <w:sz w:val="18"/>
          <w:szCs w:val="18"/>
        </w:rPr>
        <w:t>Envtl</w:t>
      </w:r>
      <w:proofErr w:type="spellEnd"/>
      <w:r w:rsidRPr="001021B5">
        <w:rPr>
          <w:sz w:val="18"/>
          <w:szCs w:val="18"/>
        </w:rPr>
        <w:t xml:space="preserve">. L.J. 307 – lexis; </w:t>
      </w:r>
      <w:proofErr w:type="spellStart"/>
      <w:r w:rsidRPr="001021B5">
        <w:rPr>
          <w:sz w:val="18"/>
          <w:szCs w:val="18"/>
        </w:rPr>
        <w:t>allrev</w:t>
      </w:r>
      <w:proofErr w:type="spellEnd"/>
      <w:r>
        <w:rPr>
          <w:sz w:val="18"/>
          <w:szCs w:val="18"/>
        </w:rPr>
        <w:t>)</w:t>
      </w:r>
    </w:p>
    <w:p w14:paraId="1EBC1FE3" w14:textId="77777777" w:rsidR="00E161A4" w:rsidRPr="005F5843" w:rsidRDefault="00E161A4" w:rsidP="00E161A4">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9567C">
        <w:rPr>
          <w:rStyle w:val="StyleUnderline"/>
          <w:highlight w:val="green"/>
        </w:rPr>
        <w:t>current and future</w:t>
      </w:r>
      <w:r w:rsidRPr="0059567C">
        <w:rPr>
          <w:sz w:val="16"/>
          <w:highlight w:val="green"/>
        </w:rPr>
        <w:t xml:space="preserve"> </w:t>
      </w:r>
      <w:r w:rsidRPr="0059567C">
        <w:rPr>
          <w:rStyle w:val="StyleUnderline"/>
          <w:highlight w:val="green"/>
        </w:rPr>
        <w:t>bioengineering</w:t>
      </w:r>
      <w:r w:rsidRPr="005F5843">
        <w:rPr>
          <w:rStyle w:val="StyleUnderline"/>
        </w:rPr>
        <w:t xml:space="preserve"> </w:t>
      </w:r>
      <w:r w:rsidRPr="005F5843">
        <w:rPr>
          <w:sz w:val="16"/>
        </w:rPr>
        <w:t xml:space="preserve">technologies </w:t>
      </w:r>
      <w:r w:rsidRPr="0059567C">
        <w:rPr>
          <w:rStyle w:val="StyleUnderline"/>
          <w:highlight w:val="green"/>
        </w:rPr>
        <w:t>pose</w:t>
      </w:r>
      <w:r w:rsidRPr="005F5843">
        <w:rPr>
          <w:rStyle w:val="StyleUnderline"/>
        </w:rPr>
        <w:t xml:space="preserve"> </w:t>
      </w:r>
      <w:r w:rsidRPr="0059567C">
        <w:rPr>
          <w:sz w:val="16"/>
          <w:highlight w:val="green"/>
        </w:rPr>
        <w:t>the</w:t>
      </w:r>
      <w:r w:rsidRPr="0059567C">
        <w:rPr>
          <w:rStyle w:val="StyleUnderline"/>
          <w:highlight w:val="green"/>
        </w:rPr>
        <w:t xml:space="preserve"> risk of an accident</w:t>
      </w:r>
      <w:r w:rsidRPr="0059567C">
        <w:rPr>
          <w:sz w:val="16"/>
          <w:highlight w:val="green"/>
        </w:rPr>
        <w:t xml:space="preserve"> </w:t>
      </w:r>
      <w:r w:rsidRPr="0059567C">
        <w:rPr>
          <w:rStyle w:val="StyleUnderline"/>
          <w:highlight w:val="green"/>
        </w:rPr>
        <w:t>that has significant detrimental effect</w:t>
      </w:r>
      <w:r w:rsidRPr="005F5843">
        <w:rPr>
          <w:rStyle w:val="StyleUnderline"/>
        </w:rPr>
        <w:t>s</w:t>
      </w:r>
      <w:r w:rsidRPr="005F5843">
        <w:rPr>
          <w:sz w:val="16"/>
        </w:rPr>
        <w:t xml:space="preserve">. In exploring these issues, this section demonstrates that </w:t>
      </w:r>
      <w:r w:rsidRPr="0059567C">
        <w:rPr>
          <w:rStyle w:val="Emphasis"/>
          <w:highlight w:val="green"/>
        </w:rPr>
        <w:t>bioengineering poses an immediate GCR/ER</w:t>
      </w:r>
      <w:r w:rsidRPr="0059567C">
        <w:rPr>
          <w:rStyle w:val="Emphasis"/>
        </w:rPr>
        <w:t>.</w:t>
      </w:r>
      <w:r w:rsidRPr="005F5843">
        <w:rPr>
          <w:sz w:val="16"/>
        </w:rPr>
        <w:t xml:space="preserve">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w:t>
      </w:r>
      <w:proofErr w:type="gramStart"/>
      <w:r w:rsidRPr="005F5843">
        <w:rPr>
          <w:sz w:val="16"/>
        </w:rPr>
        <w:t>In</w:t>
      </w:r>
      <w:proofErr w:type="gramEnd"/>
      <w:r w:rsidRPr="005F5843">
        <w:rPr>
          <w:sz w:val="16"/>
        </w:rPr>
        <w:t xml:space="preserve">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w:t>
      </w:r>
      <w:proofErr w:type="gramStart"/>
      <w:r w:rsidRPr="005F5843">
        <w:rPr>
          <w:sz w:val="16"/>
        </w:rPr>
        <w:t>E. coli bacteria</w:t>
      </w:r>
      <w:proofErr w:type="gramEnd"/>
      <w:r w:rsidRPr="005F5843">
        <w:rPr>
          <w:sz w:val="16"/>
        </w:rPr>
        <w:t xml:space="preserve">.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w:t>
      </w:r>
      <w:proofErr w:type="gramStart"/>
      <w:r w:rsidRPr="005F5843">
        <w:rPr>
          <w:sz w:val="16"/>
        </w:rPr>
        <w:t>general public</w:t>
      </w:r>
      <w:proofErr w:type="gramEnd"/>
      <w:r w:rsidRPr="005F5843">
        <w:rPr>
          <w:sz w:val="16"/>
        </w:rPr>
        <w:t xml:space="preserve">. For example, massive databases of DNA sequences are available online from the Department of Energy Joint Genome Institute ("JGI") and the National Center for Biological Information's GenBank(R) database. n31 </w:t>
      </w:r>
      <w:proofErr w:type="gramStart"/>
      <w:r w:rsidRPr="005F5843">
        <w:rPr>
          <w:sz w:val="16"/>
        </w:rPr>
        <w:t>To</w:t>
      </w:r>
      <w:proofErr w:type="gramEnd"/>
      <w:r w:rsidRPr="005F5843">
        <w:rPr>
          <w:sz w:val="16"/>
        </w:rPr>
        <w:t xml:space="preserve">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w:t>
      </w:r>
      <w:proofErr w:type="spellStart"/>
      <w:r w:rsidRPr="005F5843">
        <w:rPr>
          <w:sz w:val="16"/>
        </w:rPr>
        <w:t>BactoBlood</w:t>
      </w:r>
      <w:proofErr w:type="spellEnd"/>
      <w:r w:rsidRPr="005F5843">
        <w:rPr>
          <w:sz w:val="16"/>
        </w:rPr>
        <w:t xml:space="preserve">"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w:t>
      </w:r>
      <w:proofErr w:type="gramStart"/>
      <w:r w:rsidRPr="005F5843">
        <w:rPr>
          <w:sz w:val="16"/>
        </w:rPr>
        <w:t>is in contrast to</w:t>
      </w:r>
      <w:proofErr w:type="gramEnd"/>
      <w:r w:rsidRPr="005F5843">
        <w:rPr>
          <w:sz w:val="16"/>
        </w:rPr>
        <w:t xml:space="preserve">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 xml:space="preserve">involves </w:t>
      </w:r>
      <w:r w:rsidRPr="005F5843">
        <w:rPr>
          <w:rStyle w:val="StyleUnderline"/>
        </w:rPr>
        <w:lastRenderedPageBreak/>
        <w:t>"cataloguing"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w:t>
      </w:r>
      <w:proofErr w:type="gramStart"/>
      <w:r w:rsidRPr="005F5843">
        <w:rPr>
          <w:sz w:val="16"/>
        </w:rPr>
        <w:t>bacteria</w:t>
      </w:r>
      <w:proofErr w:type="gramEnd"/>
      <w:r w:rsidRPr="005F5843">
        <w:rPr>
          <w:sz w:val="16"/>
        </w:rPr>
        <w:t xml:space="preserve">, that had its own genes removed--that can run the synthetic DNA like a computer runs software. n41 </w:t>
      </w:r>
      <w:proofErr w:type="gramStart"/>
      <w:r w:rsidRPr="005F5843">
        <w:rPr>
          <w:sz w:val="16"/>
        </w:rPr>
        <w:t>And</w:t>
      </w:r>
      <w:proofErr w:type="gramEnd"/>
      <w:r w:rsidRPr="005F5843">
        <w:rPr>
          <w:sz w:val="16"/>
        </w:rPr>
        <w:t xml:space="preserve"> while the technology to create eukaryotic cells (i.e., "a cell with a nucleus, such as those found in animals, including human beings") is a long ways away, synthetic viruses and bacteria are just around the comer. n42 c. Benefits of bioengineering </w:t>
      </w:r>
      <w:proofErr w:type="spellStart"/>
      <w:r w:rsidRPr="005F5843">
        <w:rPr>
          <w:sz w:val="16"/>
        </w:rPr>
        <w:t>Bioengineering</w:t>
      </w:r>
      <w:proofErr w:type="spellEnd"/>
      <w:r w:rsidRPr="005F5843">
        <w:rPr>
          <w:sz w:val="16"/>
        </w:rPr>
        <w:t xml:space="preserve">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w:t>
      </w:r>
      <w:proofErr w:type="gramStart"/>
      <w:r w:rsidRPr="005F5843">
        <w:rPr>
          <w:sz w:val="16"/>
        </w:rPr>
        <w:t>CO[</w:t>
      </w:r>
      <w:proofErr w:type="gramEnd"/>
      <w:r w:rsidRPr="005F5843">
        <w:rPr>
          <w:sz w:val="16"/>
        </w:rPr>
        <w:t>2] emissions, and crops that do not require harmful tilling practices. n44 Forthcoming benefits to human health could be a new wave of ultra-effective drugs (</w:t>
      </w:r>
      <w:proofErr w:type="gramStart"/>
      <w:r w:rsidRPr="005F5843">
        <w:rPr>
          <w:sz w:val="16"/>
        </w:rPr>
        <w:t>e.g.</w:t>
      </w:r>
      <w:proofErr w:type="gramEnd"/>
      <w:r w:rsidRPr="005F5843">
        <w:rPr>
          <w:sz w:val="16"/>
        </w:rPr>
        <w:t xml:space="preserve">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w:t>
      </w:r>
      <w:proofErr w:type="gramStart"/>
      <w:r w:rsidRPr="005F5843">
        <w:rPr>
          <w:sz w:val="16"/>
        </w:rPr>
        <w:t>e.g.</w:t>
      </w:r>
      <w:proofErr w:type="gramEnd"/>
      <w:r w:rsidRPr="005F5843">
        <w:rPr>
          <w:sz w:val="16"/>
        </w:rPr>
        <w:t xml:space="preserve">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w:t>
      </w:r>
      <w:proofErr w:type="spellStart"/>
      <w:r w:rsidRPr="005F5843">
        <w:rPr>
          <w:sz w:val="16"/>
        </w:rPr>
        <w:t>i</w:t>
      </w:r>
      <w:proofErr w:type="spellEnd"/>
      <w:r w:rsidRPr="005F5843">
        <w:rPr>
          <w:sz w:val="16"/>
        </w:rPr>
        <w:t xml:space="preserve">. Risk of an accident </w:t>
      </w:r>
      <w:proofErr w:type="gramStart"/>
      <w:r w:rsidRPr="005F5843">
        <w:rPr>
          <w:rStyle w:val="StyleUnderline"/>
        </w:rPr>
        <w:t>The</w:t>
      </w:r>
      <w:proofErr w:type="gramEnd"/>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w:t>
      </w:r>
      <w:proofErr w:type="gramStart"/>
      <w:r w:rsidRPr="005F5843">
        <w:rPr>
          <w:sz w:val="16"/>
        </w:rPr>
        <w:t>The</w:t>
      </w:r>
      <w:proofErr w:type="gramEnd"/>
      <w:r w:rsidRPr="005F5843">
        <w:rPr>
          <w:sz w:val="16"/>
        </w:rPr>
        <w:t xml:space="preserv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 xml:space="preserve">Ron </w:t>
      </w:r>
      <w:proofErr w:type="spellStart"/>
      <w:r w:rsidRPr="005F5843">
        <w:rPr>
          <w:rStyle w:val="Emphasis"/>
        </w:rPr>
        <w:t>Fouchier</w:t>
      </w:r>
      <w:proofErr w:type="spellEnd"/>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proofErr w:type="gramStart"/>
      <w:r w:rsidRPr="005F5843">
        <w:rPr>
          <w:rStyle w:val="StyleUnderline"/>
        </w:rPr>
        <w:t>The</w:t>
      </w:r>
      <w:proofErr w:type="gramEnd"/>
      <w:r w:rsidRPr="005F5843">
        <w:rPr>
          <w:rStyle w:val="StyleUnderline"/>
        </w:rPr>
        <w:t xml:space="preserv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w:t>
      </w:r>
      <w:proofErr w:type="gramStart"/>
      <w:r w:rsidRPr="005F5843">
        <w:rPr>
          <w:sz w:val="16"/>
        </w:rPr>
        <w:t>To</w:t>
      </w:r>
      <w:proofErr w:type="gramEnd"/>
      <w:r w:rsidRPr="005F5843">
        <w:rPr>
          <w:sz w:val="16"/>
        </w:rPr>
        <w:t xml:space="preserve">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w:t>
      </w:r>
      <w:proofErr w:type="gramStart"/>
      <w:r w:rsidRPr="005F5843">
        <w:rPr>
          <w:sz w:val="16"/>
        </w:rPr>
        <w:t>The</w:t>
      </w:r>
      <w:proofErr w:type="gramEnd"/>
      <w:r w:rsidRPr="005F5843">
        <w:rPr>
          <w:sz w:val="16"/>
        </w:rPr>
        <w:t xml:space="preserv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proofErr w:type="gramStart"/>
      <w:r w:rsidRPr="005F5843">
        <w:rPr>
          <w:sz w:val="16"/>
        </w:rPr>
        <w:t>Severe Acute Respiratory Syndrome</w:t>
      </w:r>
      <w:proofErr w:type="gramEnd"/>
      <w:r w:rsidRPr="005F5843">
        <w:rPr>
          <w:sz w:val="16"/>
        </w:rPr>
        <w:t xml:space="preserv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w:t>
      </w:r>
      <w:r w:rsidRPr="005F5843">
        <w:rPr>
          <w:sz w:val="16"/>
        </w:rPr>
        <w:lastRenderedPageBreak/>
        <w:t xml:space="preserve">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w:t>
      </w:r>
      <w:proofErr w:type="gramStart"/>
      <w:r w:rsidRPr="005F5843">
        <w:rPr>
          <w:sz w:val="16"/>
        </w:rPr>
        <w:t>In</w:t>
      </w:r>
      <w:proofErr w:type="gramEnd"/>
      <w:r w:rsidRPr="005F5843">
        <w:rPr>
          <w:sz w:val="16"/>
        </w:rPr>
        <w:t xml:space="preserve">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proofErr w:type="spellStart"/>
      <w:r w:rsidRPr="005F5843">
        <w:rPr>
          <w:rStyle w:val="StyleUnderline"/>
        </w:rPr>
        <w:t>Ebright</w:t>
      </w:r>
      <w:proofErr w:type="spellEnd"/>
      <w:r w:rsidRPr="005F5843">
        <w:rPr>
          <w:rStyle w:val="StyleUnderline"/>
        </w:rPr>
        <w: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xml:space="preserve">.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w:t>
      </w:r>
      <w:proofErr w:type="gramStart"/>
      <w:r w:rsidRPr="005F5843">
        <w:rPr>
          <w:sz w:val="16"/>
        </w:rPr>
        <w:t>benefits</w:t>
      </w:r>
      <w:proofErr w:type="gramEnd"/>
      <w:r w:rsidRPr="005F5843">
        <w:rPr>
          <w:sz w:val="16"/>
        </w:rPr>
        <w:t xml:space="preserve"> of such research is worth the associated risks. n68 If such a bioengineered organism escaped from a laboratory, the results would be unpredictable but potentially extremely deadly to humans and/or animals.</w:t>
      </w:r>
    </w:p>
    <w:p w14:paraId="32201744" w14:textId="77777777" w:rsidR="00E161A4" w:rsidRPr="00A13870" w:rsidRDefault="00E161A4" w:rsidP="00E161A4"/>
    <w:p w14:paraId="14295057" w14:textId="77777777" w:rsidR="00E161A4" w:rsidRDefault="00E161A4" w:rsidP="00E161A4">
      <w:pPr>
        <w:pStyle w:val="Heading2"/>
      </w:pPr>
      <w:r>
        <w:lastRenderedPageBreak/>
        <w:t>Nurse ADV</w:t>
      </w:r>
    </w:p>
    <w:p w14:paraId="0870A7DD" w14:textId="77777777" w:rsidR="00E161A4" w:rsidRDefault="00E161A4" w:rsidP="00E161A4">
      <w:pPr>
        <w:pStyle w:val="Heading4"/>
      </w:pPr>
      <w:r>
        <w:t xml:space="preserve">Here’s more </w:t>
      </w:r>
      <w:proofErr w:type="spellStart"/>
      <w:r>
        <w:t>ev</w:t>
      </w:r>
      <w:proofErr w:type="spellEnd"/>
      <w:r>
        <w:t xml:space="preserve"> establishing unique offense vs. the Alt.</w:t>
      </w:r>
    </w:p>
    <w:p w14:paraId="64E471BF" w14:textId="77777777" w:rsidR="00E161A4" w:rsidRPr="000A4E53" w:rsidRDefault="00E161A4" w:rsidP="00E161A4">
      <w:pPr>
        <w:rPr>
          <w:rStyle w:val="Style13ptBold"/>
        </w:rPr>
      </w:pPr>
      <w:r w:rsidRPr="000A4E53">
        <w:rPr>
          <w:rStyle w:val="Style13ptBold"/>
        </w:rPr>
        <w:t>Garrett ‘16</w:t>
      </w:r>
    </w:p>
    <w:p w14:paraId="2AEC8986" w14:textId="77777777" w:rsidR="00E161A4" w:rsidRPr="000A4E53" w:rsidRDefault="00E161A4" w:rsidP="00E161A4">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4F64AB0D" w14:textId="77777777" w:rsidR="00E161A4" w:rsidRDefault="00E161A4" w:rsidP="00E161A4"/>
    <w:p w14:paraId="6402F59A" w14:textId="77777777" w:rsidR="00E161A4" w:rsidRPr="000A4E53" w:rsidRDefault="00E161A4" w:rsidP="00E161A4">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6094F3A7" w14:textId="77777777" w:rsidR="00E161A4" w:rsidRPr="000A4E53" w:rsidRDefault="00E161A4" w:rsidP="00E161A4">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4D543E49" w14:textId="77777777" w:rsidR="00E161A4" w:rsidRPr="000A4E53" w:rsidRDefault="00E161A4" w:rsidP="00E161A4">
      <w:pPr>
        <w:rPr>
          <w:sz w:val="16"/>
        </w:rPr>
      </w:pPr>
      <w:r w:rsidRPr="000A4E53">
        <w:rPr>
          <w:sz w:val="16"/>
        </w:rPr>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33E65096" w14:textId="77777777" w:rsidR="00E161A4" w:rsidRPr="000A4E53" w:rsidRDefault="00E161A4" w:rsidP="00E161A4">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25AE4AB5" w14:textId="77777777" w:rsidR="00E161A4" w:rsidRPr="000A4E53" w:rsidRDefault="00E161A4" w:rsidP="00E161A4">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2A74CEC8" w14:textId="77777777" w:rsidR="00E161A4" w:rsidRPr="000A4E53" w:rsidRDefault="00E161A4" w:rsidP="00E161A4">
      <w:pPr>
        <w:rPr>
          <w:sz w:val="16"/>
          <w:szCs w:val="16"/>
        </w:rPr>
      </w:pPr>
      <w:r w:rsidRPr="000A4E53">
        <w:rPr>
          <w:sz w:val="16"/>
          <w:szCs w:val="16"/>
        </w:rPr>
        <w:t>• Approximately 5 million women of childbearing age (19 to 44 years old) gained coverage from 2010 to 2015.</w:t>
      </w:r>
    </w:p>
    <w:p w14:paraId="5E2D9E01" w14:textId="77777777" w:rsidR="00E161A4" w:rsidRPr="000A4E53" w:rsidRDefault="00E161A4" w:rsidP="00E161A4">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171373EB" w14:textId="77777777" w:rsidR="00E161A4" w:rsidRPr="000A4E53" w:rsidRDefault="00E161A4" w:rsidP="00E161A4">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6052B2E5" w14:textId="77777777" w:rsidR="00E161A4" w:rsidRPr="000A4E53" w:rsidRDefault="00E161A4" w:rsidP="00E161A4">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5FA5E1B1" w14:textId="77777777" w:rsidR="00E161A4" w:rsidRPr="000A4E53" w:rsidRDefault="00E161A4" w:rsidP="00E161A4">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79D02FB8" w14:textId="77777777" w:rsidR="00E161A4" w:rsidRPr="000A4E53" w:rsidRDefault="00E161A4" w:rsidP="00E161A4">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lastRenderedPageBreak/>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2DD30C62" w14:textId="77777777" w:rsidR="00E161A4" w:rsidRPr="0016351C" w:rsidRDefault="00E161A4" w:rsidP="00E161A4">
      <w:pPr>
        <w:pStyle w:val="Heading4"/>
      </w:pPr>
      <w:r>
        <w:t xml:space="preserve">Independently, the aff is an </w:t>
      </w:r>
      <w:r>
        <w:rPr>
          <w:u w:val="single"/>
        </w:rPr>
        <w:t>anti-</w:t>
      </w:r>
      <w:r w:rsidRPr="0016351C">
        <w:rPr>
          <w:u w:val="single"/>
        </w:rPr>
        <w:t>racist</w:t>
      </w:r>
      <w:r>
        <w:t xml:space="preserve"> approach to antitrust – </w:t>
      </w:r>
      <w:r w:rsidRPr="0016351C">
        <w:t>Parker</w:t>
      </w:r>
      <w:r>
        <w:t xml:space="preserve"> immunity blocks enforcement of anticompetitive practices sanctioned </w:t>
      </w:r>
      <w:proofErr w:type="gramStart"/>
      <w:r>
        <w:t xml:space="preserve">by  </w:t>
      </w:r>
      <w:r w:rsidRPr="0016351C">
        <w:rPr>
          <w:u w:val="single"/>
        </w:rPr>
        <w:t>state</w:t>
      </w:r>
      <w:proofErr w:type="gramEnd"/>
      <w:r w:rsidRPr="0016351C">
        <w:rPr>
          <w:u w:val="single"/>
        </w:rPr>
        <w:t xml:space="preserve"> licensing boards</w:t>
      </w:r>
      <w:r>
        <w:t xml:space="preserve">. These boards </w:t>
      </w:r>
      <w:r>
        <w:rPr>
          <w:u w:val="single"/>
        </w:rPr>
        <w:t>entrench incumbent interests</w:t>
      </w:r>
      <w:r>
        <w:t xml:space="preserve"> and exclude </w:t>
      </w:r>
      <w:r>
        <w:rPr>
          <w:u w:val="single"/>
        </w:rPr>
        <w:t>communities that lack socio-economic privilege</w:t>
      </w:r>
    </w:p>
    <w:p w14:paraId="148ED08A" w14:textId="77777777" w:rsidR="00E161A4" w:rsidRDefault="00E161A4" w:rsidP="00E161A4">
      <w:proofErr w:type="spellStart"/>
      <w:r w:rsidRPr="00CA13EE">
        <w:rPr>
          <w:rStyle w:val="Style13ptBold"/>
        </w:rPr>
        <w:t>Weissmann</w:t>
      </w:r>
      <w:proofErr w:type="spellEnd"/>
      <w:r w:rsidRPr="00CA13EE">
        <w:rPr>
          <w:rStyle w:val="Style13ptBold"/>
        </w:rPr>
        <w:t xml:space="preserve"> </w:t>
      </w:r>
      <w:r>
        <w:rPr>
          <w:rStyle w:val="Style13ptBold"/>
        </w:rPr>
        <w:t>‘</w:t>
      </w:r>
      <w:r w:rsidRPr="00CA13EE">
        <w:rPr>
          <w:rStyle w:val="Style13ptBold"/>
        </w:rPr>
        <w:t>21</w:t>
      </w:r>
      <w:r>
        <w:t xml:space="preserve"> </w:t>
      </w:r>
    </w:p>
    <w:p w14:paraId="45E2F5CE" w14:textId="77777777" w:rsidR="00E161A4" w:rsidRPr="00CA13EE" w:rsidRDefault="00E161A4" w:rsidP="00E161A4">
      <w:r>
        <w:t xml:space="preserve">Shoshana </w:t>
      </w:r>
      <w:proofErr w:type="spellStart"/>
      <w:r>
        <w:t>Weissmann</w:t>
      </w:r>
      <w:proofErr w:type="spellEnd"/>
      <w:r>
        <w:t>, Senior Manager, Digital Media, Communications; Fellow, 3-11-2021 – modified for language that may offend - https://www.rstreet.org/2021/03/11/we-need-antitrust-reform-for-the-little-guy/</w:t>
      </w:r>
    </w:p>
    <w:p w14:paraId="2EFCB81A" w14:textId="77777777" w:rsidR="00E161A4" w:rsidRPr="0092026D" w:rsidRDefault="00E161A4" w:rsidP="00E161A4">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302F963D" w14:textId="77777777" w:rsidR="00E161A4" w:rsidRPr="00CA13EE" w:rsidRDefault="00E161A4" w:rsidP="00E161A4">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2CA35F01" w14:textId="77777777" w:rsidR="00E161A4" w:rsidRPr="00CA13EE" w:rsidRDefault="00E161A4" w:rsidP="00E161A4">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12806FB9" w14:textId="77777777" w:rsidR="00E161A4" w:rsidRPr="0092026D" w:rsidRDefault="00E161A4" w:rsidP="00E161A4">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644AD52F" w14:textId="77777777" w:rsidR="00E161A4" w:rsidRPr="008218EB" w:rsidRDefault="00E161A4" w:rsidP="00E161A4">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w:t>
      </w:r>
      <w:proofErr w:type="spellStart"/>
      <w:r w:rsidRPr="0092026D">
        <w:rPr>
          <w:sz w:val="16"/>
        </w:rPr>
        <w:t>Ducey</w:t>
      </w:r>
      <w:proofErr w:type="spellEnd"/>
      <w:r w:rsidRPr="0092026D">
        <w:rPr>
          <w:sz w:val="16"/>
        </w:rPr>
        <w:t xml:space="preserve">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earning a living arranging flowers because Louisiana requires a license to do </w:t>
      </w:r>
      <w:proofErr w:type="gramStart"/>
      <w:r w:rsidRPr="0092026D">
        <w:rPr>
          <w:rStyle w:val="StyleUnderline"/>
        </w:rPr>
        <w:t>so</w:t>
      </w:r>
      <w:proofErr w:type="gramEnd"/>
      <w:r w:rsidRPr="0092026D">
        <w:rPr>
          <w:rStyle w:val="StyleUnderline"/>
        </w:rPr>
        <w:t xml:space="preserve"> and she couldn’t pass an exam with a lower pass rate than the state’s bar exam. When she died, she was living in poverty.</w:t>
      </w:r>
    </w:p>
    <w:p w14:paraId="25E16922" w14:textId="77777777" w:rsidR="00E161A4" w:rsidRPr="0092026D" w:rsidRDefault="00E161A4" w:rsidP="00E161A4">
      <w:pPr>
        <w:rPr>
          <w:sz w:val="16"/>
        </w:rPr>
      </w:pPr>
      <w:r w:rsidRPr="002542D0">
        <w:rPr>
          <w:rStyle w:val="StyleUnderline"/>
          <w:highlight w:val="cyan"/>
        </w:rPr>
        <w:lastRenderedPageBreak/>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538AF6E5" w14:textId="77777777" w:rsidR="00E161A4" w:rsidRPr="0092026D" w:rsidRDefault="00E161A4" w:rsidP="00E161A4">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152E9C37" w14:textId="77777777" w:rsidR="00E161A4" w:rsidRPr="0092026D" w:rsidRDefault="00E161A4" w:rsidP="00E161A4">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92026D">
        <w:rPr>
          <w:sz w:val="16"/>
          <w:szCs w:val="16"/>
        </w:rPr>
        <w:t>narrow</w:t>
      </w:r>
      <w:proofErr w:type="gramEnd"/>
      <w:r w:rsidRPr="0092026D">
        <w:rPr>
          <w:sz w:val="16"/>
          <w:szCs w:val="16"/>
        </w:rPr>
        <w:t xml:space="preserve"> and the Parker doctrine was left largely intact.</w:t>
      </w:r>
    </w:p>
    <w:p w14:paraId="382BA879" w14:textId="77777777" w:rsidR="00E161A4" w:rsidRPr="0092026D" w:rsidRDefault="00E161A4" w:rsidP="00E161A4">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7DEAF029" w14:textId="77777777" w:rsidR="00E161A4" w:rsidRPr="0092026D" w:rsidRDefault="00E161A4" w:rsidP="00E161A4">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7C9B7EB2" w14:textId="77777777" w:rsidR="00E161A4" w:rsidRDefault="00E161A4" w:rsidP="00E161A4">
      <w:pPr>
        <w:pStyle w:val="Heading2"/>
      </w:pPr>
      <w:r>
        <w:lastRenderedPageBreak/>
        <w:t>T</w:t>
      </w:r>
    </w:p>
    <w:p w14:paraId="61ED6514" w14:textId="77777777" w:rsidR="00E161A4" w:rsidRDefault="00E161A4" w:rsidP="00E161A4">
      <w:pPr>
        <w:pStyle w:val="Heading2"/>
      </w:pPr>
      <w:r>
        <w:lastRenderedPageBreak/>
        <w:t>CP</w:t>
      </w:r>
    </w:p>
    <w:p w14:paraId="1F4C904C" w14:textId="77777777" w:rsidR="00E161A4" w:rsidRPr="00553099" w:rsidRDefault="00E161A4" w:rsidP="00E161A4">
      <w:pPr>
        <w:pStyle w:val="Heading4"/>
        <w:rPr>
          <w:rFonts w:cs="Times New Roman"/>
        </w:rPr>
      </w:pPr>
      <w:r w:rsidRPr="00EA1242">
        <w:rPr>
          <w:rFonts w:cs="Times New Roman"/>
        </w:rPr>
        <w:t xml:space="preserve">It’s a </w:t>
      </w:r>
      <w:r w:rsidRPr="00EA1242">
        <w:rPr>
          <w:rFonts w:cs="Times New Roman"/>
          <w:u w:val="single"/>
        </w:rPr>
        <w:t>collaborative act</w:t>
      </w:r>
      <w:r w:rsidRPr="00EA1242">
        <w:rPr>
          <w:rFonts w:cs="Times New Roman"/>
        </w:rPr>
        <w:t xml:space="preserve"> that uses the settler state against itself---this a prerequisite to </w:t>
      </w:r>
      <w:r w:rsidRPr="00EA1242">
        <w:rPr>
          <w:rFonts w:cs="Times New Roman"/>
          <w:u w:val="single"/>
        </w:rPr>
        <w:t>political imagination</w:t>
      </w:r>
      <w:r>
        <w:rPr>
          <w:rFonts w:cs="Times New Roman"/>
        </w:rPr>
        <w:t>, not assimilation</w:t>
      </w:r>
    </w:p>
    <w:p w14:paraId="574872B3" w14:textId="77777777" w:rsidR="00E161A4" w:rsidRPr="00EA1242" w:rsidRDefault="00E161A4" w:rsidP="00E161A4">
      <w:r w:rsidRPr="00EA1242">
        <w:rPr>
          <w:b/>
        </w:rPr>
        <w:t xml:space="preserve">Svirsky 14 – </w:t>
      </w:r>
      <w:r w:rsidRPr="00EA1242">
        <w:t>Marcelo Svirsky (School of Humanities and Social Inquiry, Faculty of Law, Humanities and the Arts, University of Wollongong, Australia). “On the Study of Collaborative Struggles in Settler Societies.” Settler Colonial Studies, vol. 4, no. 4, 2014</w:t>
      </w:r>
    </w:p>
    <w:p w14:paraId="1165149F" w14:textId="77777777" w:rsidR="00E161A4" w:rsidRPr="00EA1242" w:rsidRDefault="00E161A4" w:rsidP="00E161A4">
      <w:pPr>
        <w:rPr>
          <w:b/>
          <w:iCs/>
          <w:szCs w:val="20"/>
          <w:u w:val="single"/>
          <w:bdr w:val="single" w:sz="24" w:space="0" w:color="auto"/>
        </w:rPr>
      </w:pPr>
      <w:r w:rsidRPr="00EA1242">
        <w:rPr>
          <w:szCs w:val="20"/>
        </w:rPr>
        <w:t xml:space="preserve">Introduction Patrick Wolfe claims that binarism is our shared historical positionality in settler societies. As I have stated in the introduction to this special issue, the history and political relevance of empirical binarism are indisputable.1 To refute binarism is in more ways than one to deny that a predatory settler structure has been forced on Native peoples. Therefore, as Wolfe insists, the repudiation of binarism may well be complicit with the settler logic of elimination, regardless of whether that repudiation comes from a critique of settlerism.2 </w:t>
      </w:r>
      <w:r w:rsidRPr="00EA1242">
        <w:rPr>
          <w:rStyle w:val="StyleUnderline"/>
          <w:szCs w:val="20"/>
        </w:rPr>
        <w:t xml:space="preserve">Only that </w:t>
      </w:r>
      <w:r w:rsidRPr="00EA1242">
        <w:rPr>
          <w:rStyle w:val="StyleUnderline"/>
          <w:szCs w:val="20"/>
          <w:highlight w:val="cyan"/>
        </w:rPr>
        <w:t>binarism in settler societies is</w:t>
      </w:r>
      <w:r w:rsidRPr="00EA1242">
        <w:rPr>
          <w:rStyle w:val="StyleUnderline"/>
          <w:szCs w:val="20"/>
        </w:rPr>
        <w:t xml:space="preserve"> not necessarily </w:t>
      </w:r>
      <w:r w:rsidRPr="00EA1242">
        <w:rPr>
          <w:rStyle w:val="StyleUnderline"/>
          <w:szCs w:val="20"/>
          <w:highlight w:val="cyan"/>
        </w:rPr>
        <w:t>a</w:t>
      </w:r>
      <w:r w:rsidRPr="00EA1242">
        <w:rPr>
          <w:rStyle w:val="StyleUnderline"/>
          <w:szCs w:val="20"/>
        </w:rPr>
        <w:t xml:space="preserve"> tree that one either must </w:t>
      </w:r>
      <w:proofErr w:type="spellStart"/>
      <w:r w:rsidRPr="00EA1242">
        <w:rPr>
          <w:rStyle w:val="StyleUnderline"/>
          <w:szCs w:val="20"/>
        </w:rPr>
        <w:t>idolise</w:t>
      </w:r>
      <w:proofErr w:type="spellEnd"/>
      <w:r w:rsidRPr="00EA1242">
        <w:rPr>
          <w:rStyle w:val="StyleUnderline"/>
          <w:szCs w:val="20"/>
        </w:rPr>
        <w:t xml:space="preserve"> or bark at. A narrow array of assumptions originates this </w:t>
      </w:r>
      <w:r w:rsidRPr="00EA1242">
        <w:rPr>
          <w:rStyle w:val="Emphasis"/>
          <w:szCs w:val="20"/>
          <w:highlight w:val="cyan"/>
        </w:rPr>
        <w:t>false choice</w:t>
      </w:r>
      <w:r w:rsidRPr="00EA1242">
        <w:rPr>
          <w:szCs w:val="20"/>
        </w:rPr>
        <w:t>. As Wolfe proves by way of his own anti-</w:t>
      </w:r>
      <w:proofErr w:type="spellStart"/>
      <w:r w:rsidRPr="00EA1242">
        <w:rPr>
          <w:szCs w:val="20"/>
        </w:rPr>
        <w:t>settlerism</w:t>
      </w:r>
      <w:proofErr w:type="spellEnd"/>
      <w:r w:rsidRPr="00EA1242">
        <w:rPr>
          <w:szCs w:val="20"/>
        </w:rPr>
        <w:t>, the recognition of empirical binarism does not necessarily align our position with the Euro-racial attitudes of the doctrine of discovery. On the other hand, as I show in this paper,</w:t>
      </w:r>
      <w:r w:rsidRPr="00EA1242">
        <w:rPr>
          <w:rStyle w:val="StyleUnderline"/>
          <w:szCs w:val="20"/>
        </w:rPr>
        <w:t xml:space="preserve"> </w:t>
      </w:r>
      <w:r w:rsidRPr="00EA1242">
        <w:rPr>
          <w:rStyle w:val="StyleUnderline"/>
          <w:szCs w:val="20"/>
          <w:highlight w:val="cyan"/>
        </w:rPr>
        <w:t>a critical attitude</w:t>
      </w:r>
      <w:r w:rsidRPr="00EA1242">
        <w:rPr>
          <w:rStyle w:val="StyleUnderline"/>
          <w:szCs w:val="20"/>
        </w:rPr>
        <w:t xml:space="preserve"> towards the binary principle </w:t>
      </w:r>
      <w:r w:rsidRPr="00EA1242">
        <w:rPr>
          <w:rStyle w:val="Emphasis"/>
          <w:szCs w:val="20"/>
          <w:highlight w:val="cyan"/>
        </w:rPr>
        <w:t>does not</w:t>
      </w:r>
      <w:r w:rsidRPr="00EA1242">
        <w:rPr>
          <w:rStyle w:val="Emphasis"/>
          <w:szCs w:val="20"/>
        </w:rPr>
        <w:t xml:space="preserve"> necessarily </w:t>
      </w:r>
      <w:r w:rsidRPr="00EA1242">
        <w:rPr>
          <w:rStyle w:val="Emphasis"/>
          <w:szCs w:val="20"/>
          <w:highlight w:val="cyan"/>
        </w:rPr>
        <w:t xml:space="preserve">reflect a </w:t>
      </w:r>
      <w:proofErr w:type="spellStart"/>
      <w:r w:rsidRPr="00EA1242">
        <w:rPr>
          <w:rStyle w:val="Emphasis"/>
          <w:szCs w:val="20"/>
          <w:highlight w:val="cyan"/>
        </w:rPr>
        <w:t>conspiratory</w:t>
      </w:r>
      <w:proofErr w:type="spellEnd"/>
      <w:r w:rsidRPr="00EA1242">
        <w:rPr>
          <w:rStyle w:val="Emphasis"/>
          <w:szCs w:val="20"/>
          <w:highlight w:val="cyan"/>
        </w:rPr>
        <w:t xml:space="preserve"> desire to assimilate</w:t>
      </w:r>
      <w:r w:rsidRPr="00EA1242">
        <w:rPr>
          <w:rStyle w:val="Emphasis"/>
          <w:szCs w:val="20"/>
        </w:rPr>
        <w:t xml:space="preserve"> the Native</w:t>
      </w:r>
      <w:r w:rsidRPr="00EA1242">
        <w:rPr>
          <w:rStyle w:val="StyleUnderline"/>
          <w:szCs w:val="20"/>
        </w:rPr>
        <w:t xml:space="preserve"> </w:t>
      </w:r>
      <w:proofErr w:type="gramStart"/>
      <w:r w:rsidRPr="00EA1242">
        <w:rPr>
          <w:szCs w:val="20"/>
        </w:rPr>
        <w:t>as a way to</w:t>
      </w:r>
      <w:proofErr w:type="gramEnd"/>
      <w:r w:rsidRPr="00EA1242">
        <w:rPr>
          <w:szCs w:val="20"/>
        </w:rPr>
        <w:t xml:space="preserve"> complete the </w:t>
      </w:r>
      <w:proofErr w:type="spellStart"/>
      <w:r w:rsidRPr="00EA1242">
        <w:rPr>
          <w:szCs w:val="20"/>
        </w:rPr>
        <w:t>settlerist</w:t>
      </w:r>
      <w:proofErr w:type="spellEnd"/>
      <w:r w:rsidRPr="00EA1242">
        <w:rPr>
          <w:szCs w:val="20"/>
        </w:rPr>
        <w:t xml:space="preserve"> project. The question is whether or not, by dethroning the principle from its conceptual and affective primacy, the </w:t>
      </w:r>
      <w:proofErr w:type="gramStart"/>
      <w:r w:rsidRPr="00EA1242">
        <w:rPr>
          <w:szCs w:val="20"/>
        </w:rPr>
        <w:t>logics</w:t>
      </w:r>
      <w:proofErr w:type="gramEnd"/>
      <w:r w:rsidRPr="00EA1242">
        <w:rPr>
          <w:szCs w:val="20"/>
        </w:rPr>
        <w:t xml:space="preserve"> of elimination remains uninterrupted. In other words, binarism invites for positions. By ‘</w:t>
      </w:r>
      <w:proofErr w:type="spellStart"/>
      <w:r w:rsidRPr="00EA1242">
        <w:rPr>
          <w:szCs w:val="20"/>
        </w:rPr>
        <w:t>binarising</w:t>
      </w:r>
      <w:proofErr w:type="spellEnd"/>
      <w:r w:rsidRPr="00EA1242">
        <w:rPr>
          <w:szCs w:val="20"/>
        </w:rPr>
        <w:t xml:space="preserve">’ binarism and its repudiation in one dialectical stroke, Wolfe takes his moral attitude towards settler colonialism into safe grounds, as if saying – I cannot be fingered as doubting settler maliciousness (or in Wolfe’s own words, ‘I have regularly been accused of binarism – though not once by a Native’).3 The virtue of Wolfe’s argument is that it offers a way of escaping from the coercion to choose between binarism and its repudiation: ‘In addition to </w:t>
      </w:r>
      <w:proofErr w:type="spellStart"/>
      <w:r w:rsidRPr="00EA1242">
        <w:rPr>
          <w:szCs w:val="20"/>
        </w:rPr>
        <w:t>characterising</w:t>
      </w:r>
      <w:proofErr w:type="spellEnd"/>
      <w:r w:rsidRPr="00EA1242">
        <w:rPr>
          <w:szCs w:val="20"/>
        </w:rPr>
        <w:t xml:space="preserve"> the past and the present, however, does our recognition of the structural continuity of settler colonialism predetermine the future?’ he notes.4 My answer to this question is that binarism’s </w:t>
      </w:r>
      <w:r w:rsidRPr="00EA1242">
        <w:rPr>
          <w:rStyle w:val="StyleUnderline"/>
          <w:szCs w:val="20"/>
          <w:highlight w:val="cyan"/>
        </w:rPr>
        <w:t xml:space="preserve">structural continuity does not </w:t>
      </w:r>
      <w:r w:rsidRPr="00EA1242">
        <w:rPr>
          <w:rStyle w:val="Emphasis"/>
          <w:szCs w:val="20"/>
          <w:highlight w:val="cyan"/>
        </w:rPr>
        <w:t>preclude the future</w:t>
      </w:r>
      <w:r w:rsidRPr="00EA1242">
        <w:rPr>
          <w:rStyle w:val="StyleUnderline"/>
          <w:szCs w:val="20"/>
          <w:highlight w:val="cyan"/>
        </w:rPr>
        <w:t>, and</w:t>
      </w:r>
      <w:r w:rsidRPr="00EA1242">
        <w:rPr>
          <w:rStyle w:val="StyleUnderline"/>
          <w:szCs w:val="20"/>
        </w:rPr>
        <w:t xml:space="preserve"> more specifically, it does not prevent the emergence of </w:t>
      </w:r>
      <w:r w:rsidRPr="00EA1242">
        <w:rPr>
          <w:rStyle w:val="Emphasis"/>
          <w:szCs w:val="20"/>
          <w:highlight w:val="cyan"/>
        </w:rPr>
        <w:t>non-</w:t>
      </w:r>
      <w:proofErr w:type="spellStart"/>
      <w:r w:rsidRPr="00EA1242">
        <w:rPr>
          <w:rStyle w:val="Emphasis"/>
          <w:szCs w:val="20"/>
          <w:highlight w:val="cyan"/>
        </w:rPr>
        <w:t>settlerist</w:t>
      </w:r>
      <w:proofErr w:type="spellEnd"/>
      <w:r w:rsidRPr="00EA1242">
        <w:rPr>
          <w:rStyle w:val="Emphasis"/>
          <w:szCs w:val="20"/>
          <w:highlight w:val="cyan"/>
        </w:rPr>
        <w:t xml:space="preserve"> collective forms</w:t>
      </w:r>
      <w:r w:rsidRPr="00EA1242">
        <w:rPr>
          <w:rStyle w:val="StyleUnderline"/>
          <w:szCs w:val="20"/>
        </w:rPr>
        <w:t xml:space="preserve">, however fragile these forms were or are. I define these forms of collectivity as </w:t>
      </w:r>
      <w:r w:rsidRPr="00EA1242">
        <w:rPr>
          <w:rStyle w:val="Emphasis"/>
          <w:szCs w:val="20"/>
          <w:highlight w:val="cyan"/>
        </w:rPr>
        <w:t>‘collaborative alliances’</w:t>
      </w:r>
      <w:r w:rsidRPr="00EA1242">
        <w:rPr>
          <w:rStyle w:val="StyleUnderline"/>
          <w:szCs w:val="20"/>
        </w:rPr>
        <w:t xml:space="preserve">, and the struggles led by them as ‘collaborative </w:t>
      </w:r>
      <w:proofErr w:type="gramStart"/>
      <w:r w:rsidRPr="00EA1242">
        <w:rPr>
          <w:rStyle w:val="StyleUnderline"/>
          <w:szCs w:val="20"/>
        </w:rPr>
        <w:t>struggles’</w:t>
      </w:r>
      <w:proofErr w:type="gramEnd"/>
      <w:r w:rsidRPr="00EA1242">
        <w:rPr>
          <w:rStyle w:val="StyleUnderline"/>
          <w:szCs w:val="20"/>
        </w:rPr>
        <w:t xml:space="preserve">. </w:t>
      </w:r>
      <w:r w:rsidRPr="00EA1242">
        <w:rPr>
          <w:rStyle w:val="StyleUnderline"/>
          <w:szCs w:val="20"/>
          <w:highlight w:val="cyan"/>
        </w:rPr>
        <w:t xml:space="preserve">Transcending </w:t>
      </w:r>
      <w:proofErr w:type="spellStart"/>
      <w:r w:rsidRPr="00EA1242">
        <w:rPr>
          <w:rStyle w:val="StyleUnderline"/>
          <w:szCs w:val="20"/>
          <w:highlight w:val="cyan"/>
        </w:rPr>
        <w:t>settlerism</w:t>
      </w:r>
      <w:proofErr w:type="spellEnd"/>
      <w:r w:rsidRPr="00EA1242">
        <w:rPr>
          <w:rStyle w:val="StyleUnderline"/>
          <w:szCs w:val="20"/>
          <w:highlight w:val="cyan"/>
        </w:rPr>
        <w:t xml:space="preserve"> is about taking </w:t>
      </w:r>
      <w:r w:rsidRPr="00EA1242">
        <w:rPr>
          <w:rStyle w:val="Emphasis"/>
          <w:szCs w:val="20"/>
        </w:rPr>
        <w:t xml:space="preserve">its </w:t>
      </w:r>
      <w:r w:rsidRPr="00EA1242">
        <w:rPr>
          <w:rStyle w:val="Emphasis"/>
          <w:szCs w:val="20"/>
          <w:highlight w:val="cyan"/>
        </w:rPr>
        <w:t>vital organs</w:t>
      </w:r>
      <w:r w:rsidRPr="00EA1242">
        <w:rPr>
          <w:rStyle w:val="StyleUnderline"/>
          <w:szCs w:val="20"/>
        </w:rPr>
        <w:t xml:space="preserve"> – its logics, </w:t>
      </w:r>
      <w:r w:rsidRPr="00EA1242">
        <w:rPr>
          <w:rStyle w:val="Emphasis"/>
          <w:szCs w:val="20"/>
          <w:highlight w:val="cyan"/>
        </w:rPr>
        <w:t>laws</w:t>
      </w:r>
      <w:r w:rsidRPr="00EA1242">
        <w:rPr>
          <w:rStyle w:val="StyleUnderline"/>
          <w:szCs w:val="20"/>
        </w:rPr>
        <w:t xml:space="preserve">, </w:t>
      </w:r>
      <w:r w:rsidRPr="00EA1242">
        <w:rPr>
          <w:rStyle w:val="Emphasis"/>
          <w:szCs w:val="20"/>
          <w:highlight w:val="cyan"/>
        </w:rPr>
        <w:t>institutions</w:t>
      </w:r>
      <w:r w:rsidRPr="00EA1242">
        <w:rPr>
          <w:rStyle w:val="StyleUnderline"/>
          <w:szCs w:val="20"/>
        </w:rPr>
        <w:t xml:space="preserve">, and everyday practices – and the relationships between them back into the workshop of history, </w:t>
      </w:r>
      <w:r w:rsidRPr="00EA1242">
        <w:rPr>
          <w:rStyle w:val="StyleUnderline"/>
          <w:szCs w:val="20"/>
          <w:highlight w:val="cyan"/>
        </w:rPr>
        <w:t>to remake</w:t>
      </w:r>
      <w:r w:rsidRPr="00EA1242">
        <w:rPr>
          <w:rStyle w:val="StyleUnderline"/>
          <w:szCs w:val="20"/>
        </w:rPr>
        <w:t xml:space="preserve"> the body of </w:t>
      </w:r>
      <w:r w:rsidRPr="00EA1242">
        <w:rPr>
          <w:rStyle w:val="StyleUnderline"/>
          <w:szCs w:val="20"/>
          <w:highlight w:val="cyan"/>
        </w:rPr>
        <w:t>society</w:t>
      </w:r>
      <w:r w:rsidRPr="00EA1242">
        <w:rPr>
          <w:szCs w:val="20"/>
        </w:rPr>
        <w:t xml:space="preserve">.5 Defining them as struggles highlights their minoritarian position in society, as forms that either never reached in the past the necessary maturity and intensity to face the expanding predation of settler machines, or as forms that strive in the present with great difficulty to offer alternative modes of being in specific social spheres. There is something empirically erroneous in Wolfe’s rhetorical question I quoted above. Though it makes room to imagine alternatives in the future, the past and present are given as if nothing new can be said about them. As a history yet to be coherently written, the case of Zionist </w:t>
      </w:r>
      <w:proofErr w:type="spellStart"/>
      <w:r w:rsidRPr="00EA1242">
        <w:rPr>
          <w:szCs w:val="20"/>
        </w:rPr>
        <w:t>settlerism</w:t>
      </w:r>
      <w:proofErr w:type="spellEnd"/>
      <w:r w:rsidRPr="00EA1242">
        <w:rPr>
          <w:szCs w:val="20"/>
        </w:rPr>
        <w:t xml:space="preserve"> is very telling. </w:t>
      </w:r>
      <w:r w:rsidRPr="00EA1242">
        <w:rPr>
          <w:rStyle w:val="StyleUnderline"/>
          <w:szCs w:val="20"/>
          <w:highlight w:val="cyan"/>
        </w:rPr>
        <w:t>Researchers</w:t>
      </w:r>
      <w:r w:rsidRPr="00EA1242">
        <w:rPr>
          <w:rStyle w:val="StyleUnderline"/>
          <w:szCs w:val="20"/>
        </w:rPr>
        <w:t xml:space="preserve"> have </w:t>
      </w:r>
      <w:r w:rsidRPr="00EA1242">
        <w:rPr>
          <w:rStyle w:val="StyleUnderline"/>
          <w:szCs w:val="20"/>
          <w:highlight w:val="cyan"/>
        </w:rPr>
        <w:t>reported of</w:t>
      </w:r>
      <w:r w:rsidRPr="00EA1242">
        <w:rPr>
          <w:rStyle w:val="StyleUnderline"/>
          <w:szCs w:val="20"/>
        </w:rPr>
        <w:t xml:space="preserve"> collaborative alliances, of </w:t>
      </w:r>
      <w:r w:rsidRPr="00EA1242">
        <w:rPr>
          <w:rStyle w:val="StyleUnderline"/>
          <w:szCs w:val="20"/>
          <w:highlight w:val="cyan"/>
        </w:rPr>
        <w:t>shared life between Palestinian and Jews</w:t>
      </w:r>
      <w:r w:rsidRPr="00EA1242">
        <w:rPr>
          <w:rStyle w:val="StyleUnderline"/>
          <w:szCs w:val="20"/>
        </w:rPr>
        <w:t xml:space="preserve"> forged </w:t>
      </w:r>
      <w:r w:rsidRPr="00EA1242">
        <w:rPr>
          <w:rStyle w:val="StyleUnderline"/>
          <w:szCs w:val="20"/>
          <w:highlight w:val="cyan"/>
        </w:rPr>
        <w:t>in Ottoman times</w:t>
      </w:r>
      <w:r w:rsidRPr="00EA1242">
        <w:rPr>
          <w:rStyle w:val="StyleUnderline"/>
          <w:szCs w:val="20"/>
        </w:rPr>
        <w:t xml:space="preserve">,6 maintained </w:t>
      </w:r>
      <w:r w:rsidRPr="00EA1242">
        <w:rPr>
          <w:rStyle w:val="StyleUnderline"/>
          <w:szCs w:val="20"/>
          <w:highlight w:val="cyan"/>
        </w:rPr>
        <w:t>during the British Mandate</w:t>
      </w:r>
      <w:r w:rsidRPr="00EA1242">
        <w:rPr>
          <w:szCs w:val="20"/>
        </w:rPr>
        <w:t xml:space="preserve">,7 </w:t>
      </w:r>
      <w:r w:rsidRPr="00EA1242">
        <w:rPr>
          <w:rStyle w:val="StyleUnderline"/>
          <w:szCs w:val="20"/>
          <w:highlight w:val="cyan"/>
        </w:rPr>
        <w:t>and</w:t>
      </w:r>
      <w:r w:rsidRPr="00EA1242">
        <w:rPr>
          <w:szCs w:val="20"/>
        </w:rPr>
        <w:t xml:space="preserve">, importantly, </w:t>
      </w:r>
      <w:r w:rsidRPr="00EA1242">
        <w:rPr>
          <w:rStyle w:val="StyleUnderline"/>
          <w:szCs w:val="20"/>
          <w:highlight w:val="cyan"/>
        </w:rPr>
        <w:t>sustained even during</w:t>
      </w:r>
      <w:r w:rsidRPr="00EA1242">
        <w:rPr>
          <w:rStyle w:val="StyleUnderline"/>
          <w:szCs w:val="20"/>
        </w:rPr>
        <w:t xml:space="preserve"> the very days of the </w:t>
      </w:r>
      <w:r w:rsidRPr="00EA1242">
        <w:rPr>
          <w:rStyle w:val="StyleUnderline"/>
          <w:szCs w:val="20"/>
          <w:highlight w:val="cyan"/>
        </w:rPr>
        <w:t>ethnic cleansing</w:t>
      </w:r>
      <w:r w:rsidRPr="00EA1242">
        <w:rPr>
          <w:rStyle w:val="StyleUnderline"/>
          <w:szCs w:val="20"/>
        </w:rPr>
        <w:t xml:space="preserve"> of the Palestinians in 1948</w:t>
      </w:r>
      <w:r w:rsidRPr="00EA1242">
        <w:rPr>
          <w:szCs w:val="20"/>
        </w:rPr>
        <w:t xml:space="preserve">.8 Henry Reynolds offers such a reading of Australian </w:t>
      </w:r>
      <w:proofErr w:type="spellStart"/>
      <w:r w:rsidRPr="00EA1242">
        <w:rPr>
          <w:szCs w:val="20"/>
        </w:rPr>
        <w:t>settlerism</w:t>
      </w:r>
      <w:proofErr w:type="spellEnd"/>
      <w:r w:rsidRPr="00EA1242">
        <w:rPr>
          <w:szCs w:val="20"/>
        </w:rPr>
        <w:t xml:space="preserve"> in this special issue. Acknowledging the empirical coexistence of binarism and collaborative alliances is not a misrecognition of the former,9 </w:t>
      </w:r>
      <w:proofErr w:type="gramStart"/>
      <w:r w:rsidRPr="00EA1242">
        <w:rPr>
          <w:szCs w:val="20"/>
        </w:rPr>
        <w:t>as long as</w:t>
      </w:r>
      <w:proofErr w:type="gramEnd"/>
      <w:r w:rsidRPr="00EA1242">
        <w:rPr>
          <w:szCs w:val="20"/>
        </w:rPr>
        <w:t xml:space="preserve"> the idea of collaborative alliances does not </w:t>
      </w:r>
      <w:r w:rsidRPr="00EA1242">
        <w:rPr>
          <w:szCs w:val="20"/>
        </w:rPr>
        <w:lastRenderedPageBreak/>
        <w:t xml:space="preserve">become synonymous with hybridity,10 or is articulated in ways that blur the fleshy accuracy of </w:t>
      </w:r>
      <w:proofErr w:type="spellStart"/>
      <w:r w:rsidRPr="00EA1242">
        <w:rPr>
          <w:szCs w:val="20"/>
        </w:rPr>
        <w:t>settlerist</w:t>
      </w:r>
      <w:proofErr w:type="spellEnd"/>
      <w:r w:rsidRPr="00EA1242">
        <w:rPr>
          <w:szCs w:val="20"/>
        </w:rPr>
        <w:t xml:space="preserve"> asymmetries. Because it carries a conceptual and affective abuse of history, it is the political misuse of empirical binarism which needs to be challenged. </w:t>
      </w:r>
      <w:r w:rsidRPr="00EA1242">
        <w:rPr>
          <w:rStyle w:val="StyleUnderline"/>
          <w:szCs w:val="20"/>
        </w:rPr>
        <w:t xml:space="preserve">The indisputability of negative binarism as a persistent </w:t>
      </w:r>
      <w:r w:rsidRPr="00EA1242">
        <w:rPr>
          <w:rStyle w:val="StyleUnderline"/>
          <w:szCs w:val="20"/>
          <w:highlight w:val="cyan"/>
        </w:rPr>
        <w:t>structural production of settler societies</w:t>
      </w:r>
      <w:r w:rsidRPr="00EA1242">
        <w:rPr>
          <w:rStyle w:val="StyleUnderline"/>
          <w:szCs w:val="20"/>
        </w:rPr>
        <w:t xml:space="preserve"> explains the landscapes of our collective memory and it shapes the horizons of our political dispositions, but it </w:t>
      </w:r>
      <w:r w:rsidRPr="00EA1242">
        <w:rPr>
          <w:rStyle w:val="StyleUnderline"/>
          <w:szCs w:val="20"/>
          <w:highlight w:val="cyan"/>
        </w:rPr>
        <w:t>does not compel the hermetic obturation of war machines</w:t>
      </w:r>
      <w:r w:rsidRPr="00EA1242">
        <w:rPr>
          <w:rStyle w:val="StyleUnderline"/>
          <w:szCs w:val="20"/>
        </w:rPr>
        <w:t xml:space="preserve"> striving to substitute </w:t>
      </w:r>
      <w:proofErr w:type="spellStart"/>
      <w:r w:rsidRPr="00EA1242">
        <w:rPr>
          <w:rStyle w:val="StyleUnderline"/>
          <w:szCs w:val="20"/>
        </w:rPr>
        <w:t>settlerism</w:t>
      </w:r>
      <w:proofErr w:type="spellEnd"/>
      <w:r w:rsidRPr="00EA1242">
        <w:rPr>
          <w:rStyle w:val="StyleUnderline"/>
          <w:szCs w:val="20"/>
        </w:rPr>
        <w:t xml:space="preserve">. </w:t>
      </w:r>
      <w:r w:rsidRPr="00EA1242">
        <w:rPr>
          <w:rStyle w:val="Emphasis"/>
          <w:szCs w:val="20"/>
          <w:highlight w:val="cyan"/>
        </w:rPr>
        <w:t>To welcome such a view is</w:t>
      </w:r>
      <w:r w:rsidRPr="00EA1242">
        <w:rPr>
          <w:rStyle w:val="Emphasis"/>
          <w:szCs w:val="20"/>
        </w:rPr>
        <w:t xml:space="preserve"> tantamount </w:t>
      </w:r>
      <w:r w:rsidRPr="00EA1242">
        <w:rPr>
          <w:rStyle w:val="Emphasis"/>
          <w:szCs w:val="20"/>
          <w:highlight w:val="cyan"/>
        </w:rPr>
        <w:t>to give up on political imagination</w:t>
      </w:r>
      <w:r w:rsidRPr="00EA1242">
        <w:rPr>
          <w:szCs w:val="20"/>
        </w:rPr>
        <w:t>.</w:t>
      </w:r>
    </w:p>
    <w:p w14:paraId="6DD4D833" w14:textId="77777777" w:rsidR="00E161A4" w:rsidRPr="00EA1242" w:rsidRDefault="00E161A4" w:rsidP="00E161A4">
      <w:pPr>
        <w:pStyle w:val="Heading4"/>
        <w:rPr>
          <w:rFonts w:cs="Times New Roman"/>
        </w:rPr>
      </w:pPr>
      <w:r w:rsidRPr="00EA1242">
        <w:rPr>
          <w:rFonts w:cs="Times New Roman"/>
        </w:rPr>
        <w:t xml:space="preserve">There is no “one” Native perspective. They essentialize. </w:t>
      </w:r>
    </w:p>
    <w:p w14:paraId="1976FE76" w14:textId="77777777" w:rsidR="00E161A4" w:rsidRPr="00EA1242" w:rsidRDefault="00E161A4" w:rsidP="00E161A4">
      <w:pPr>
        <w:rPr>
          <w:rStyle w:val="Style13ptBold"/>
        </w:rPr>
      </w:pPr>
      <w:proofErr w:type="spellStart"/>
      <w:r w:rsidRPr="00EA1242">
        <w:rPr>
          <w:rStyle w:val="Style13ptBold"/>
        </w:rPr>
        <w:t>Krupat</w:t>
      </w:r>
      <w:proofErr w:type="spellEnd"/>
      <w:r w:rsidRPr="00EA1242">
        <w:rPr>
          <w:rStyle w:val="Style13ptBold"/>
        </w:rPr>
        <w:t xml:space="preserve"> ‘93</w:t>
      </w:r>
    </w:p>
    <w:p w14:paraId="050CB7EF" w14:textId="77777777" w:rsidR="00E161A4" w:rsidRPr="00EA1242" w:rsidRDefault="00E161A4" w:rsidP="00E161A4">
      <w:pPr>
        <w:rPr>
          <w:sz w:val="18"/>
          <w:szCs w:val="18"/>
        </w:rPr>
      </w:pPr>
      <w:proofErr w:type="gramStart"/>
      <w:r w:rsidRPr="00EA1242">
        <w:rPr>
          <w:sz w:val="18"/>
          <w:szCs w:val="18"/>
        </w:rPr>
        <w:t xml:space="preserve">Dr. Arnold </w:t>
      </w:r>
      <w:proofErr w:type="spellStart"/>
      <w:r w:rsidRPr="00EA1242">
        <w:rPr>
          <w:sz w:val="18"/>
          <w:szCs w:val="18"/>
        </w:rPr>
        <w:t>Krupat</w:t>
      </w:r>
      <w:proofErr w:type="spellEnd"/>
      <w:r w:rsidRPr="00EA1242">
        <w:rPr>
          <w:sz w:val="18"/>
          <w:szCs w:val="18"/>
        </w:rPr>
        <w:t>,</w:t>
      </w:r>
      <w:proofErr w:type="gramEnd"/>
      <w:r w:rsidRPr="00EA1242">
        <w:rPr>
          <w:sz w:val="18"/>
          <w:szCs w:val="18"/>
        </w:rPr>
        <w:t xml:space="preserve"> is a former Professor at Rutgers and currently a Professor of Literature at Sarah Lawrence College. He is not of Native American </w:t>
      </w:r>
      <w:proofErr w:type="gramStart"/>
      <w:r w:rsidRPr="00EA1242">
        <w:rPr>
          <w:sz w:val="18"/>
          <w:szCs w:val="18"/>
        </w:rPr>
        <w:t>descent, but</w:t>
      </w:r>
      <w:proofErr w:type="gramEnd"/>
      <w:r w:rsidRPr="00EA1242">
        <w:rPr>
          <w:sz w:val="18"/>
          <w:szCs w:val="18"/>
        </w:rPr>
        <w:t xml:space="preserve"> is widely recognized as one of the foremost scholars on Native American studies. Such recognition includes expressly receiving honors from Native American organizations – including receiving the prestigious Wordcraft Circle of Native Writers and Storytellers Award for best book of nonfiction prose. The piece for which he was recognized was Here First: Autobiographical Essays by Native American Writers, with Brian Swann. In that piece twenty-seven Native American writers describe their lives and art. </w:t>
      </w:r>
      <w:proofErr w:type="spellStart"/>
      <w:proofErr w:type="gramStart"/>
      <w:r w:rsidRPr="00EA1242">
        <w:rPr>
          <w:sz w:val="18"/>
          <w:szCs w:val="18"/>
        </w:rPr>
        <w:t>Krupat</w:t>
      </w:r>
      <w:proofErr w:type="spellEnd"/>
      <w:proofErr w:type="gramEnd"/>
      <w:r w:rsidRPr="00EA1242">
        <w:rPr>
          <w:sz w:val="18"/>
          <w:szCs w:val="18"/>
        </w:rPr>
        <w:t xml:space="preserve"> and Swann edited and produced that piece. Internally referencing Dan Littlefield, who is Cherokee is also the director of the Sequoyah Research Center at the University of Arkansas at Little Rock. Littlefield holds a Ph.D. degree from Oklahoma State University and was a classroom teacher for forty-five years “Scholarship and Native American Studies: A Response to Daniel Littlefield, Jr.”. from the Journal: </w:t>
      </w:r>
      <w:r w:rsidRPr="00EA1242">
        <w:rPr>
          <w:sz w:val="18"/>
          <w:szCs w:val="18"/>
          <w:u w:val="single"/>
        </w:rPr>
        <w:t>American Studies with American Studies International</w:t>
      </w:r>
      <w:r w:rsidRPr="00EA1242">
        <w:rPr>
          <w:sz w:val="18"/>
          <w:szCs w:val="18"/>
        </w:rPr>
        <w:t xml:space="preserve"> –Vol. 34, No. 2: Fall 1993 – available via: https://journals.ku.edu/index.php/amerstud/article/viewFile/2844/2803.</w:t>
      </w:r>
    </w:p>
    <w:p w14:paraId="53F8EEBD" w14:textId="77777777" w:rsidR="00E161A4" w:rsidRPr="00EA1242" w:rsidRDefault="00E161A4" w:rsidP="00E161A4">
      <w:pPr>
        <w:rPr>
          <w:szCs w:val="20"/>
        </w:rPr>
      </w:pPr>
      <w:r w:rsidRPr="00EA1242">
        <w:rPr>
          <w:rStyle w:val="StyleUnderline"/>
          <w:szCs w:val="20"/>
          <w:highlight w:val="cyan"/>
        </w:rPr>
        <w:t>This is not to deny the importance</w:t>
      </w:r>
      <w:r w:rsidRPr="00EA1242">
        <w:rPr>
          <w:szCs w:val="20"/>
          <w:highlight w:val="cyan"/>
        </w:rPr>
        <w:t xml:space="preserve"> (</w:t>
      </w:r>
      <w:r w:rsidRPr="00EA1242">
        <w:rPr>
          <w:rStyle w:val="StyleUnderline"/>
          <w:szCs w:val="20"/>
          <w:highlight w:val="cyan"/>
        </w:rPr>
        <w:t>or</w:t>
      </w:r>
      <w:r w:rsidRPr="00EA1242">
        <w:rPr>
          <w:szCs w:val="20"/>
        </w:rPr>
        <w:t xml:space="preserve"> the </w:t>
      </w:r>
      <w:r w:rsidRPr="00EA1242">
        <w:rPr>
          <w:rStyle w:val="StyleUnderline"/>
          <w:szCs w:val="20"/>
          <w:highlight w:val="cyan"/>
        </w:rPr>
        <w:t>lived reality</w:t>
      </w:r>
      <w:r w:rsidRPr="00EA1242">
        <w:rPr>
          <w:szCs w:val="20"/>
          <w:highlight w:val="cyan"/>
        </w:rPr>
        <w:t xml:space="preserve">) </w:t>
      </w:r>
      <w:r w:rsidRPr="00EA1242">
        <w:rPr>
          <w:rStyle w:val="StyleUnderline"/>
          <w:szCs w:val="20"/>
          <w:highlight w:val="cyan"/>
        </w:rPr>
        <w:t>of having the experience of being Indian</w:t>
      </w:r>
      <w:r w:rsidRPr="00EA1242">
        <w:rPr>
          <w:szCs w:val="20"/>
          <w:highlight w:val="cyan"/>
        </w:rPr>
        <w:t xml:space="preserve">; </w:t>
      </w:r>
      <w:r w:rsidRPr="00EA1242">
        <w:rPr>
          <w:rStyle w:val="StyleUnderline"/>
          <w:szCs w:val="20"/>
          <w:highlight w:val="cyan"/>
        </w:rPr>
        <w:t>it is to point to the obvious fact that Indian experience is not always and everywhere the same,</w:t>
      </w:r>
      <w:r w:rsidRPr="00EA1242">
        <w:rPr>
          <w:szCs w:val="20"/>
        </w:rPr>
        <w:t xml:space="preserve"> nor is it ever unproblematically given to consciousness (nor is consciousness unproblematically represented in writing, etc.). </w:t>
      </w:r>
      <w:r w:rsidRPr="00EA1242">
        <w:rPr>
          <w:rStyle w:val="StyleUnderline"/>
          <w:szCs w:val="20"/>
          <w:highlight w:val="cyan"/>
        </w:rPr>
        <w:t>All experience must be interpreted, and even people who have the "same" experience</w:t>
      </w:r>
      <w:r w:rsidRPr="00EA1242">
        <w:rPr>
          <w:szCs w:val="20"/>
        </w:rPr>
        <w:t xml:space="preserve">—the inverted commas indicate the differences inevitable in any "sameness"—may </w:t>
      </w:r>
      <w:r w:rsidRPr="00EA1242">
        <w:rPr>
          <w:rStyle w:val="StyleUnderline"/>
          <w:szCs w:val="20"/>
          <w:highlight w:val="cyan"/>
        </w:rPr>
        <w:t>interpret it differently</w:t>
      </w:r>
      <w:r w:rsidRPr="00EA1242">
        <w:rPr>
          <w:szCs w:val="20"/>
          <w:highlight w:val="cyan"/>
        </w:rPr>
        <w:t xml:space="preserve">, </w:t>
      </w:r>
      <w:r w:rsidRPr="00EA1242">
        <w:rPr>
          <w:rStyle w:val="StyleUnderline"/>
          <w:szCs w:val="20"/>
          <w:highlight w:val="cyan"/>
        </w:rPr>
        <w:t>reaching very different conclusions about what their experience means and the uses to which that meaning may be put</w:t>
      </w:r>
      <w:r w:rsidRPr="00EA1242">
        <w:rPr>
          <w:rStyle w:val="StyleUnderline"/>
          <w:szCs w:val="20"/>
        </w:rPr>
        <w:t xml:space="preserve"> </w:t>
      </w:r>
      <w:r w:rsidRPr="00EA1242">
        <w:rPr>
          <w:szCs w:val="20"/>
        </w:rPr>
        <w:t xml:space="preserve">in any attempt to understand Native American culture/history/literature. As </w:t>
      </w:r>
      <w:r w:rsidRPr="00EA1242">
        <w:rPr>
          <w:rStyle w:val="StyleUnderline"/>
          <w:szCs w:val="20"/>
          <w:highlight w:val="cyan"/>
        </w:rPr>
        <w:t xml:space="preserve">it is false and irresponsible to offer essentialized generalizations about what Indians </w:t>
      </w:r>
      <w:r w:rsidRPr="00EA1242">
        <w:rPr>
          <w:szCs w:val="20"/>
        </w:rPr>
        <w:t xml:space="preserve">feel, know, </w:t>
      </w:r>
      <w:r w:rsidRPr="00EA1242">
        <w:rPr>
          <w:rStyle w:val="StyleUnderline"/>
          <w:szCs w:val="20"/>
          <w:highlight w:val="cyan"/>
        </w:rPr>
        <w:t>think, or understand</w:t>
      </w:r>
      <w:r w:rsidRPr="00EA1242">
        <w:rPr>
          <w:szCs w:val="20"/>
        </w:rPr>
        <w:t>, so, too, is it false and irresponsible to offer essentialized generalizations about what non-Indians feel, know, think, or understand. The Native/non-Native dichotomy, the thoroughly fictive we/ them that appears in quotation after quotation from Native American scholars in Littlefield's essay, simply inverts and thereby perpetuates the opposition that (as I noted earlier) Littlefield wants to undo. Not only are there abundant differences among non-Native scholars, but, again, abundant differences among Native scholars, too—differences which bear directly on the possible organization of Native American or Indian Studies in relation to American Studies, the subject I will take up in my concluding section.</w:t>
      </w:r>
    </w:p>
    <w:p w14:paraId="6C9ACB03" w14:textId="77777777" w:rsidR="00E161A4" w:rsidRDefault="00E161A4" w:rsidP="00E161A4">
      <w:pPr>
        <w:pStyle w:val="Heading2"/>
      </w:pPr>
      <w:r>
        <w:lastRenderedPageBreak/>
        <w:t>K</w:t>
      </w:r>
    </w:p>
    <w:p w14:paraId="55F06512" w14:textId="77777777" w:rsidR="00E161A4" w:rsidRDefault="00E161A4" w:rsidP="00E161A4">
      <w:pPr>
        <w:pStyle w:val="Heading4"/>
      </w:pPr>
      <w:r>
        <w:t xml:space="preserve">Prefer ballot roles where </w:t>
      </w:r>
      <w:proofErr w:type="spellStart"/>
      <w:r>
        <w:t>Affs</w:t>
      </w:r>
      <w:proofErr w:type="spellEnd"/>
      <w:r>
        <w:t xml:space="preserve"> access their impacts. Anything else means “impact calc is disguise”. Neg impact can’t be the lone criteria – it’s not ethical unless we consider the externalities of the </w:t>
      </w:r>
      <w:proofErr w:type="spellStart"/>
      <w:r>
        <w:t>Neg’s</w:t>
      </w:r>
      <w:proofErr w:type="spellEnd"/>
      <w:r>
        <w:t xml:space="preserve"> failing Alt. This contextualizes </w:t>
      </w:r>
      <w:proofErr w:type="spellStart"/>
      <w:r>
        <w:t>bc</w:t>
      </w:r>
      <w:proofErr w:type="spellEnd"/>
      <w:r>
        <w:t xml:space="preserve"> </w:t>
      </w:r>
      <w:r w:rsidRPr="00D67734">
        <w:t>1AC accesses</w:t>
      </w:r>
      <w:r>
        <w:t xml:space="preserve"> social injustice.</w:t>
      </w:r>
    </w:p>
    <w:p w14:paraId="026254D6" w14:textId="77777777" w:rsidR="00E161A4" w:rsidRPr="00692722" w:rsidRDefault="00E161A4" w:rsidP="00E161A4">
      <w:pPr>
        <w:rPr>
          <w:rStyle w:val="Style13ptBold"/>
        </w:rPr>
      </w:pPr>
      <w:r w:rsidRPr="00692722">
        <w:rPr>
          <w:rStyle w:val="Style13ptBold"/>
        </w:rPr>
        <w:t>Chandler ‘14</w:t>
      </w:r>
    </w:p>
    <w:p w14:paraId="115D3B6F" w14:textId="77777777" w:rsidR="00E161A4" w:rsidRPr="00692722" w:rsidRDefault="00E161A4" w:rsidP="00E161A4">
      <w:pPr>
        <w:rPr>
          <w:sz w:val="18"/>
          <w:szCs w:val="18"/>
        </w:rPr>
      </w:pPr>
      <w:r w:rsidRPr="00692722">
        <w:rPr>
          <w:sz w:val="18"/>
          <w:szCs w:val="18"/>
        </w:rPr>
        <w:t>(David Chandler is Professor of International Relations at the Department of Politics and International Relations, University of Westminster – “Beyond good and evil: Ethics in a world of complexity” – International Politics, Vol. 51, No. 4 (2014), pp.441-457 Available at: http://www.davidchandler.org/wp-content/uploads/2014/10/International-Politics-Evil-PUBLISHED-2.pdf)</w:t>
      </w:r>
    </w:p>
    <w:p w14:paraId="40BDD2D0" w14:textId="77777777" w:rsidR="00E161A4" w:rsidRDefault="00E161A4" w:rsidP="00E161A4"/>
    <w:p w14:paraId="4D4D5CF7" w14:textId="77777777" w:rsidR="00E161A4" w:rsidRPr="0028796D" w:rsidRDefault="00E161A4" w:rsidP="00E161A4">
      <w:pPr>
        <w:rPr>
          <w:sz w:val="12"/>
        </w:rPr>
      </w:pPr>
      <w:r w:rsidRPr="008661DF">
        <w:rPr>
          <w:sz w:val="12"/>
        </w:rPr>
        <w:t xml:space="preserve">Self-reflexive ethics redistribute responsibility and emphasize the indirect, </w:t>
      </w:r>
      <w:proofErr w:type="gramStart"/>
      <w:r w:rsidRPr="008661DF">
        <w:rPr>
          <w:sz w:val="12"/>
        </w:rPr>
        <w:t>unintended</w:t>
      </w:r>
      <w:proofErr w:type="gramEnd"/>
      <w:r w:rsidRPr="008661DF">
        <w:rPr>
          <w:sz w:val="12"/>
        </w:rPr>
        <w:t xml:space="preserve"> and relational networks of complex causation. Collective problems are reconceived ontologically: as constitutive of communities and of political purpose. </w:t>
      </w:r>
      <w:proofErr w:type="gramStart"/>
      <w:r w:rsidRPr="008661DF">
        <w:rPr>
          <w:sz w:val="12"/>
        </w:rPr>
        <w:t>This is why</w:t>
      </w:r>
      <w:proofErr w:type="gramEnd"/>
      <w:r w:rsidRPr="008661DF">
        <w:rPr>
          <w:sz w:val="12"/>
        </w:rPr>
        <w:t xml:space="preserve"> </w:t>
      </w:r>
      <w:r w:rsidRPr="006F28AA">
        <w:rPr>
          <w:rStyle w:val="StyleUnderline"/>
          <w:highlight w:val="green"/>
        </w:rPr>
        <w:t>many</w:t>
      </w:r>
      <w:r w:rsidRPr="006E5DF0">
        <w:rPr>
          <w:rStyle w:val="StyleUnderline"/>
        </w:rPr>
        <w:t xml:space="preserve"> </w:t>
      </w:r>
      <w:r w:rsidRPr="008661DF">
        <w:rPr>
          <w:sz w:val="12"/>
        </w:rPr>
        <w:t xml:space="preserve">radical and critical voices in the West </w:t>
      </w:r>
      <w:r w:rsidRPr="006F28AA">
        <w:rPr>
          <w:rStyle w:val="StyleUnderline"/>
          <w:highlight w:val="green"/>
        </w:rPr>
        <w:t xml:space="preserve">are drawn to </w:t>
      </w:r>
      <w:r w:rsidRPr="008661DF">
        <w:rPr>
          <w:sz w:val="12"/>
        </w:rPr>
        <w:t>the</w:t>
      </w:r>
      <w:r w:rsidRPr="006F28AA">
        <w:rPr>
          <w:rStyle w:val="StyleUnderline"/>
          <w:highlight w:val="green"/>
        </w:rPr>
        <w:t xml:space="preserve"> problems of 'side effects'</w:t>
      </w:r>
      <w:r w:rsidRPr="008661DF">
        <w:rPr>
          <w:sz w:val="12"/>
        </w:rPr>
        <w:t xml:space="preserve">, </w:t>
      </w:r>
      <w:r w:rsidRPr="006E5DF0">
        <w:rPr>
          <w:rStyle w:val="Emphasis"/>
        </w:rPr>
        <w:t>of 'second-order' consequences</w:t>
      </w:r>
      <w:r w:rsidRPr="008661DF">
        <w:rPr>
          <w:sz w:val="12"/>
        </w:rPr>
        <w:t xml:space="preserve"> - of a lack of knowledge of the emergent causality at play in the complex interconnections of the global world. </w:t>
      </w:r>
      <w:r w:rsidRPr="006F28AA">
        <w:rPr>
          <w:rStyle w:val="StyleUnderline"/>
          <w:highlight w:val="green"/>
        </w:rPr>
        <w:t>The more these</w:t>
      </w:r>
      <w:r w:rsidRPr="008661DF">
        <w:rPr>
          <w:sz w:val="12"/>
        </w:rPr>
        <w:t xml:space="preserve"> interconnections </w:t>
      </w:r>
      <w:r w:rsidRPr="006F28AA">
        <w:rPr>
          <w:rStyle w:val="StyleUnderline"/>
          <w:highlight w:val="green"/>
        </w:rPr>
        <w:t>are revealed</w:t>
      </w:r>
      <w:r w:rsidRPr="008661DF">
        <w:rPr>
          <w:sz w:val="12"/>
        </w:rPr>
        <w:t xml:space="preserve">, though the work of self-reflexivity and self-reflection, </w:t>
      </w:r>
      <w:r w:rsidRPr="006F28AA">
        <w:rPr>
          <w:rStyle w:val="StyleUnderline"/>
          <w:highlight w:val="green"/>
        </w:rPr>
        <w:t>the more ethical authority can be regained</w:t>
      </w:r>
      <w:r w:rsidRPr="006E5DF0">
        <w:rPr>
          <w:rStyle w:val="StyleUnderline"/>
        </w:rPr>
        <w:t xml:space="preserve"> </w:t>
      </w:r>
      <w:r w:rsidRPr="008661DF">
        <w:rPr>
          <w:sz w:val="12"/>
        </w:rPr>
        <w:t xml:space="preserve">by governments and other agents of governance. We learn and learn again that </w:t>
      </w:r>
      <w:r w:rsidRPr="006F28AA">
        <w:rPr>
          <w:rStyle w:val="StyleUnderline"/>
          <w:highlight w:val="green"/>
        </w:rPr>
        <w:t>we are responsible for the world</w:t>
      </w:r>
      <w:r w:rsidRPr="008661DF">
        <w:rPr>
          <w:sz w:val="12"/>
        </w:rPr>
        <w:t xml:space="preserve">, </w:t>
      </w:r>
      <w:r w:rsidRPr="006F28AA">
        <w:rPr>
          <w:rStyle w:val="Emphasis"/>
          <w:highlight w:val="green"/>
        </w:rPr>
        <w:t xml:space="preserve">not </w:t>
      </w:r>
      <w:r w:rsidRPr="006F28AA">
        <w:rPr>
          <w:rStyle w:val="StyleUnderline"/>
          <w:highlight w:val="green"/>
        </w:rPr>
        <w:t>because</w:t>
      </w:r>
      <w:r w:rsidRPr="008661DF">
        <w:rPr>
          <w:sz w:val="12"/>
        </w:rPr>
        <w:t xml:space="preserve"> of </w:t>
      </w:r>
      <w:r w:rsidRPr="006F28AA">
        <w:rPr>
          <w:rStyle w:val="StyleUnderline"/>
          <w:highlight w:val="green"/>
        </w:rPr>
        <w:t>our</w:t>
      </w:r>
      <w:r w:rsidRPr="008661DF">
        <w:rPr>
          <w:sz w:val="12"/>
        </w:rPr>
        <w:t xml:space="preserve"> conscious choices or because our </w:t>
      </w:r>
      <w:r w:rsidRPr="006F28AA">
        <w:rPr>
          <w:rStyle w:val="StyleUnderline"/>
          <w:highlight w:val="green"/>
        </w:rPr>
        <w:t xml:space="preserve">actions lacked the right </w:t>
      </w:r>
      <w:r w:rsidRPr="006E5DF0">
        <w:rPr>
          <w:rStyle w:val="StyleUnderline"/>
        </w:rPr>
        <w:t>ethical</w:t>
      </w:r>
      <w:r w:rsidRPr="006F28AA">
        <w:rPr>
          <w:rStyle w:val="StyleUnderline"/>
          <w:highlight w:val="green"/>
        </w:rPr>
        <w:t xml:space="preserve"> </w:t>
      </w:r>
      <w:r w:rsidRPr="006F28AA">
        <w:rPr>
          <w:rStyle w:val="Emphasis"/>
          <w:highlight w:val="green"/>
        </w:rPr>
        <w:t>intent</w:t>
      </w:r>
      <w:r w:rsidRPr="008661DF">
        <w:rPr>
          <w:sz w:val="12"/>
        </w:rPr>
        <w:t xml:space="preserve">ion, but because the world's complexity is beyond our capacity to know and understand in advance. </w:t>
      </w:r>
      <w:r w:rsidRPr="006E5DF0">
        <w:rPr>
          <w:rStyle w:val="StyleUnderline"/>
        </w:rPr>
        <w:t xml:space="preserve">The </w:t>
      </w:r>
      <w:r w:rsidRPr="006F28AA">
        <w:rPr>
          <w:rStyle w:val="StyleUnderline"/>
          <w:highlight w:val="green"/>
        </w:rPr>
        <w:t>unknowability</w:t>
      </w:r>
      <w:r w:rsidRPr="006E5DF0">
        <w:rPr>
          <w:rStyle w:val="StyleUnderline"/>
        </w:rPr>
        <w:t xml:space="preserve"> </w:t>
      </w:r>
      <w:r w:rsidRPr="006F28AA">
        <w:rPr>
          <w:rStyle w:val="StyleUnderline"/>
          <w:highlight w:val="green"/>
        </w:rPr>
        <w:t>of</w:t>
      </w:r>
      <w:r w:rsidRPr="008661DF">
        <w:rPr>
          <w:sz w:val="12"/>
        </w:rPr>
        <w:t xml:space="preserve"> the </w:t>
      </w:r>
      <w:r w:rsidRPr="006F28AA">
        <w:rPr>
          <w:rStyle w:val="StyleUnderline"/>
          <w:highlight w:val="green"/>
        </w:rPr>
        <w:t xml:space="preserve">outcomes </w:t>
      </w:r>
      <w:r w:rsidRPr="006E5DF0">
        <w:rPr>
          <w:rStyle w:val="StyleUnderline"/>
        </w:rPr>
        <w:t xml:space="preserve">of </w:t>
      </w:r>
      <w:r w:rsidRPr="008661DF">
        <w:rPr>
          <w:sz w:val="12"/>
        </w:rPr>
        <w:t xml:space="preserve">our </w:t>
      </w:r>
      <w:r w:rsidRPr="006E5DF0">
        <w:rPr>
          <w:rStyle w:val="StyleUnderline"/>
        </w:rPr>
        <w:t>action</w:t>
      </w:r>
      <w:r w:rsidRPr="008661DF">
        <w:rPr>
          <w:sz w:val="12"/>
        </w:rPr>
        <w:t xml:space="preserve"> </w:t>
      </w:r>
      <w:r w:rsidRPr="006F28AA">
        <w:rPr>
          <w:rStyle w:val="StyleUnderline"/>
          <w:highlight w:val="green"/>
        </w:rPr>
        <w:t>does not remove</w:t>
      </w:r>
      <w:r w:rsidRPr="006E5DF0">
        <w:rPr>
          <w:rStyle w:val="StyleUnderline"/>
        </w:rPr>
        <w:t xml:space="preserve"> </w:t>
      </w:r>
      <w:r w:rsidRPr="006F28AA">
        <w:rPr>
          <w:rStyle w:val="StyleUnderline"/>
          <w:highlight w:val="green"/>
        </w:rPr>
        <w:t>our ethical responsibility for</w:t>
      </w:r>
      <w:r w:rsidRPr="008661DF">
        <w:rPr>
          <w:sz w:val="12"/>
        </w:rPr>
        <w:t xml:space="preserve"> our </w:t>
      </w:r>
      <w:r w:rsidRPr="006F28AA">
        <w:rPr>
          <w:rStyle w:val="StyleUnderline"/>
          <w:highlight w:val="green"/>
        </w:rPr>
        <w:t>actions</w:t>
      </w:r>
      <w:r w:rsidRPr="008661DF">
        <w:rPr>
          <w:sz w:val="12"/>
        </w:rPr>
        <w:t xml:space="preserve">, </w:t>
      </w:r>
      <w:r w:rsidRPr="006F28AA">
        <w:rPr>
          <w:rStyle w:val="StyleUnderline"/>
          <w:highlight w:val="green"/>
        </w:rPr>
        <w:t>it,</w:t>
      </w:r>
      <w:r w:rsidRPr="008661DF">
        <w:rPr>
          <w:sz w:val="12"/>
        </w:rPr>
        <w:t xml:space="preserve"> </w:t>
      </w:r>
      <w:r w:rsidRPr="006E5DF0">
        <w:rPr>
          <w:rStyle w:val="Emphasis"/>
        </w:rPr>
        <w:t>in fact</w:t>
      </w:r>
      <w:r w:rsidRPr="008661DF">
        <w:rPr>
          <w:sz w:val="12"/>
        </w:rPr>
        <w:t xml:space="preserve">, </w:t>
      </w:r>
      <w:r w:rsidRPr="006F28AA">
        <w:rPr>
          <w:rStyle w:val="StyleUnderline"/>
          <w:highlight w:val="green"/>
        </w:rPr>
        <w:t>heightens</w:t>
      </w:r>
      <w:r w:rsidRPr="006E5DF0">
        <w:rPr>
          <w:rStyle w:val="StyleUnderline"/>
        </w:rPr>
        <w:t xml:space="preserve"> </w:t>
      </w:r>
      <w:r w:rsidRPr="008661DF">
        <w:rPr>
          <w:sz w:val="12"/>
        </w:rPr>
        <w:t xml:space="preserve">our </w:t>
      </w:r>
      <w:r w:rsidRPr="006F28AA">
        <w:rPr>
          <w:rStyle w:val="StyleUnderline"/>
          <w:highlight w:val="green"/>
        </w:rPr>
        <w:t>responsibility for</w:t>
      </w:r>
      <w:r w:rsidRPr="006E5DF0">
        <w:rPr>
          <w:rStyle w:val="StyleUnderline"/>
        </w:rPr>
        <w:t xml:space="preserve"> these</w:t>
      </w:r>
      <w:r w:rsidRPr="008661DF">
        <w:rPr>
          <w:sz w:val="12"/>
        </w:rPr>
        <w:t xml:space="preserve"> </w:t>
      </w:r>
      <w:r w:rsidRPr="006F28AA">
        <w:rPr>
          <w:rStyle w:val="StyleUnderline"/>
          <w:highlight w:val="green"/>
        </w:rPr>
        <w:t>second-order consequences</w:t>
      </w:r>
      <w:r w:rsidRPr="008661DF">
        <w:rPr>
          <w:sz w:val="12"/>
        </w:rPr>
        <w:t xml:space="preserve"> </w:t>
      </w:r>
      <w:r w:rsidRPr="006E5DF0">
        <w:rPr>
          <w:rStyle w:val="StyleUnderline"/>
        </w:rPr>
        <w:t>or side effects.</w:t>
      </w:r>
      <w:r w:rsidRPr="008661DF">
        <w:rPr>
          <w:sz w:val="12"/>
        </w:rPr>
        <w:t xml:space="preserve"> In a complex and interconnected world, few events or problems evade appropriation within this framing, providing an opportunity for recasting responsibility in these ways. </w:t>
      </w:r>
      <w:r w:rsidRPr="006F28AA">
        <w:rPr>
          <w:rStyle w:val="StyleUnderline"/>
          <w:highlight w:val="green"/>
        </w:rPr>
        <w:t>The new ethics of indirect responsibility</w:t>
      </w:r>
      <w:r w:rsidRPr="008661DF">
        <w:rPr>
          <w:sz w:val="12"/>
        </w:rPr>
        <w:t xml:space="preserve"> </w:t>
      </w:r>
      <w:r w:rsidRPr="006F28AA">
        <w:rPr>
          <w:rStyle w:val="StyleUnderline"/>
          <w:highlight w:val="green"/>
        </w:rPr>
        <w:t>for</w:t>
      </w:r>
      <w:r w:rsidRPr="008661DF">
        <w:rPr>
          <w:sz w:val="12"/>
        </w:rPr>
        <w:t xml:space="preserve"> market </w:t>
      </w:r>
      <w:r w:rsidRPr="006F28AA">
        <w:rPr>
          <w:rStyle w:val="StyleUnderline"/>
          <w:highlight w:val="green"/>
        </w:rPr>
        <w:t>consequences</w:t>
      </w:r>
      <w:r w:rsidRPr="006E5DF0">
        <w:rPr>
          <w:rStyle w:val="StyleUnderline"/>
        </w:rPr>
        <w:t xml:space="preserve"> </w:t>
      </w:r>
      <w:r w:rsidRPr="006F28AA">
        <w:rPr>
          <w:rStyle w:val="StyleUnderline"/>
          <w:highlight w:val="green"/>
        </w:rPr>
        <w:t>can be</w:t>
      </w:r>
      <w:r w:rsidRPr="008661DF">
        <w:rPr>
          <w:sz w:val="12"/>
        </w:rPr>
        <w:t xml:space="preserve"> </w:t>
      </w:r>
      <w:r w:rsidRPr="00B2025C">
        <w:rPr>
          <w:strike/>
          <w:sz w:val="12"/>
        </w:rPr>
        <w:t xml:space="preserve">seen </w:t>
      </w:r>
      <w:r w:rsidRPr="008661DF">
        <w:rPr>
          <w:sz w:val="12"/>
        </w:rPr>
        <w:t>(</w:t>
      </w:r>
      <w:r w:rsidRPr="006F28AA">
        <w:rPr>
          <w:rStyle w:val="StyleUnderline"/>
          <w:highlight w:val="green"/>
        </w:rPr>
        <w:t>observed</w:t>
      </w:r>
      <w:r w:rsidRPr="008661DF">
        <w:rPr>
          <w:sz w:val="12"/>
        </w:rPr>
        <w:t xml:space="preserve">) clearly </w:t>
      </w:r>
      <w:r w:rsidRPr="006F28AA">
        <w:rPr>
          <w:rStyle w:val="StyleUnderline"/>
          <w:highlight w:val="green"/>
        </w:rPr>
        <w:t>in</w:t>
      </w:r>
      <w:r w:rsidRPr="008661DF">
        <w:rPr>
          <w:sz w:val="12"/>
        </w:rPr>
        <w:t xml:space="preserve">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w:t>
      </w:r>
      <w:proofErr w:type="spellStart"/>
      <w:r w:rsidRPr="008661DF">
        <w:rPr>
          <w:sz w:val="12"/>
        </w:rPr>
        <w:t>ethico</w:t>
      </w:r>
      <w:proofErr w:type="spellEnd"/>
      <w:r w:rsidRPr="008661DF">
        <w:rPr>
          <w:sz w:val="12"/>
        </w:rPr>
        <w:t xml:space="preserve">-political understanding that individuals should be responsible for and measure their own 'carbon footprint' shifts the emphasis from an understanding of broader inter-relations between modernity, the </w:t>
      </w:r>
      <w:proofErr w:type="gramStart"/>
      <w:r w:rsidRPr="008661DF">
        <w:rPr>
          <w:sz w:val="12"/>
        </w:rPr>
        <w:t>market</w:t>
      </w:r>
      <w:proofErr w:type="gramEnd"/>
      <w:r w:rsidRPr="008661DF">
        <w:rPr>
          <w:sz w:val="12"/>
        </w:rPr>
        <w:t xml:space="preserve"> and the environment to a much narrower understanding of personal indirect responsibility, linking all aspects of everyday decision making to the problems of global warming (see, for example, </w:t>
      </w:r>
      <w:proofErr w:type="spellStart"/>
      <w:r w:rsidRPr="008661DF">
        <w:rPr>
          <w:sz w:val="12"/>
        </w:rPr>
        <w:t>Marres</w:t>
      </w:r>
      <w:proofErr w:type="spellEnd"/>
      <w:r w:rsidRPr="008661DF">
        <w:rPr>
          <w:sz w:val="12"/>
        </w:rPr>
        <w:t xml:space="preserve">, 2012). The shared responsibility for the Breivik murders is not different -ontologically - from the societally shared responsibility for global warming or other problematic appearances in the world. Through </w:t>
      </w:r>
      <w:r w:rsidRPr="006F28AA">
        <w:rPr>
          <w:rStyle w:val="StyleUnderline"/>
          <w:highlight w:val="green"/>
        </w:rPr>
        <w:t xml:space="preserve">our actions </w:t>
      </w:r>
      <w:r w:rsidRPr="006F28AA">
        <w:rPr>
          <w:rStyle w:val="Emphasis"/>
          <w:highlight w:val="green"/>
        </w:rPr>
        <w:t xml:space="preserve">and </w:t>
      </w:r>
      <w:proofErr w:type="gramStart"/>
      <w:r w:rsidRPr="006F28AA">
        <w:rPr>
          <w:rStyle w:val="Emphasis"/>
          <w:highlight w:val="green"/>
        </w:rPr>
        <w:t>inactions</w:t>
      </w:r>
      <w:proofErr w:type="gramEnd"/>
      <w:r w:rsidRPr="008661DF">
        <w:rPr>
          <w:sz w:val="12"/>
        </w:rPr>
        <w:t xml:space="preserve"> we collectively</w:t>
      </w:r>
      <w:r w:rsidRPr="00313DDA">
        <w:rPr>
          <w:rStyle w:val="StyleUnderline"/>
        </w:rPr>
        <w:t xml:space="preserve"> </w:t>
      </w:r>
      <w:r w:rsidRPr="006F28AA">
        <w:rPr>
          <w:rStyle w:val="StyleUnderline"/>
          <w:highlight w:val="green"/>
        </w:rPr>
        <w:t>constitute</w:t>
      </w:r>
      <w:r w:rsidRPr="00313DDA">
        <w:rPr>
          <w:rStyle w:val="StyleUnderline"/>
        </w:rPr>
        <w:t xml:space="preserve"> </w:t>
      </w:r>
      <w:r w:rsidRPr="008661DF">
        <w:rPr>
          <w:sz w:val="12"/>
        </w:rPr>
        <w:t xml:space="preserve">the </w:t>
      </w:r>
      <w:r w:rsidRPr="006F28AA">
        <w:rPr>
          <w:rStyle w:val="StyleUnderline"/>
          <w:highlight w:val="green"/>
        </w:rPr>
        <w:t>frameworks</w:t>
      </w:r>
      <w:r w:rsidRPr="008661DF">
        <w:rPr>
          <w:sz w:val="12"/>
        </w:rPr>
        <w:t xml:space="preserve"> in </w:t>
      </w:r>
      <w:r w:rsidRPr="006F28AA">
        <w:rPr>
          <w:rStyle w:val="StyleUnderline"/>
          <w:highlight w:val="green"/>
        </w:rPr>
        <w:t>which</w:t>
      </w:r>
      <w:r w:rsidRPr="008661DF">
        <w:rPr>
          <w:sz w:val="12"/>
        </w:rPr>
        <w:t xml:space="preserve"> others act and make decisions -failing to raise our voice against 'borderline racism' or extremism in a bar </w:t>
      </w:r>
      <w:r w:rsidRPr="006F28AA">
        <w:rPr>
          <w:rStyle w:val="StyleUnderline"/>
          <w:highlight w:val="green"/>
        </w:rPr>
        <w:t>makes us indirectly responsible</w:t>
      </w:r>
      <w:r w:rsidRPr="00313DDA">
        <w:rPr>
          <w:rStyle w:val="StyleUnderline"/>
        </w:rPr>
        <w:t xml:space="preserve"> </w:t>
      </w:r>
      <w:r w:rsidRPr="006F28AA">
        <w:rPr>
          <w:rStyle w:val="StyleUnderline"/>
          <w:highlight w:val="green"/>
        </w:rPr>
        <w:t>for</w:t>
      </w:r>
      <w:r w:rsidRPr="008661DF">
        <w:rPr>
          <w:sz w:val="12"/>
        </w:rPr>
        <w:t xml:space="preserve"> acts of </w:t>
      </w:r>
      <w:r w:rsidRPr="006F28AA">
        <w:rPr>
          <w:rStyle w:val="StyleUnderline"/>
          <w:highlight w:val="green"/>
        </w:rPr>
        <w:t>racism</w:t>
      </w:r>
      <w:r w:rsidRPr="008661DF">
        <w:rPr>
          <w:sz w:val="12"/>
        </w:rPr>
        <w:t xml:space="preserve"> or extremism </w:t>
      </w:r>
      <w:r w:rsidRPr="00313DDA">
        <w:rPr>
          <w:rStyle w:val="StyleUnderline"/>
        </w:rPr>
        <w:t>in the same way that failing to save water</w:t>
      </w:r>
      <w:r w:rsidRPr="008661DF">
        <w:rPr>
          <w:sz w:val="12"/>
        </w:rPr>
        <w:t xml:space="preserve"> or minimize air travel </w:t>
      </w:r>
      <w:r w:rsidRPr="00313DDA">
        <w:rPr>
          <w:rStyle w:val="StyleUnderline"/>
        </w:rPr>
        <w:t xml:space="preserve">makes us indirectly responsible for </w:t>
      </w:r>
      <w:r w:rsidRPr="008661DF">
        <w:rPr>
          <w:sz w:val="12"/>
        </w:rPr>
        <w:t xml:space="preserve">the </w:t>
      </w:r>
      <w:r w:rsidRPr="00313DDA">
        <w:rPr>
          <w:rStyle w:val="StyleUnderline"/>
        </w:rPr>
        <w:t>melting polar ice caps.</w:t>
      </w:r>
    </w:p>
    <w:p w14:paraId="2BF43CAF" w14:textId="77777777" w:rsidR="00E161A4" w:rsidRDefault="00E161A4" w:rsidP="00E161A4"/>
    <w:p w14:paraId="53C8CDF4" w14:textId="77777777" w:rsidR="00E161A4" w:rsidRDefault="00E161A4" w:rsidP="00E161A4">
      <w:pPr>
        <w:pStyle w:val="Heading4"/>
      </w:pPr>
      <w:proofErr w:type="gramStart"/>
      <w:r>
        <w:t>(  )</w:t>
      </w:r>
      <w:proofErr w:type="gramEnd"/>
      <w:r>
        <w:t xml:space="preserve"> Alt fails and policy framework’s is valuable to learn </w:t>
      </w:r>
      <w:r w:rsidRPr="00F725A0">
        <w:rPr>
          <w:i/>
          <w:u w:val="single"/>
        </w:rPr>
        <w:t>even if fiat’s not real.</w:t>
      </w:r>
      <w:r>
        <w:rPr>
          <w:i/>
          <w:u w:val="single"/>
        </w:rPr>
        <w:t xml:space="preserve"> </w:t>
      </w:r>
    </w:p>
    <w:p w14:paraId="5991F550" w14:textId="77777777" w:rsidR="00E161A4" w:rsidRDefault="00E161A4" w:rsidP="00E161A4">
      <w:pPr>
        <w:rPr>
          <w:rStyle w:val="Style13ptBold"/>
        </w:rPr>
      </w:pPr>
      <w:r>
        <w:rPr>
          <w:rStyle w:val="Style13ptBold"/>
        </w:rPr>
        <w:t xml:space="preserve">Bryant ‘12 </w:t>
      </w:r>
    </w:p>
    <w:p w14:paraId="4F7CD893" w14:textId="77777777" w:rsidR="00E161A4" w:rsidRPr="005075A6" w:rsidRDefault="00E161A4" w:rsidP="00E161A4">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gramStart"/>
      <w:r>
        <w:rPr>
          <w:sz w:val="16"/>
          <w:szCs w:val="16"/>
        </w:rPr>
        <w:t>Deleuze,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038D696E" w14:textId="77777777" w:rsidR="00E161A4" w:rsidRPr="00F979FD" w:rsidRDefault="00E161A4" w:rsidP="00E161A4">
      <w:pPr>
        <w:rPr>
          <w:rStyle w:val="Emphasis"/>
          <w:b w:val="0"/>
          <w:iCs w:val="0"/>
          <w:sz w:val="14"/>
          <w:u w:val="none"/>
        </w:rPr>
      </w:pPr>
      <w:r w:rsidRPr="00F979FD">
        <w:rPr>
          <w:sz w:val="14"/>
        </w:rPr>
        <w:t>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F979FD">
        <w:rPr>
          <w:sz w:val="14"/>
        </w:rPr>
        <w:t>: ?</w:t>
      </w:r>
      <w:proofErr w:type="gramEnd"/>
      <w:r w:rsidRPr="00F979FD">
        <w:rPr>
          <w:sz w:val="14"/>
        </w:rPr>
        <w:t xml:space="preserve"> Phase 3: Profit! They even have a catchy song to go with their work: </w:t>
      </w:r>
      <w:proofErr w:type="gramStart"/>
      <w:r w:rsidRPr="00F979FD">
        <w:rPr>
          <w:sz w:val="14"/>
        </w:rPr>
        <w:t>Well</w:t>
      </w:r>
      <w:proofErr w:type="gramEnd"/>
      <w:r w:rsidRPr="00F979FD">
        <w:rPr>
          <w:sz w:val="14"/>
        </w:rPr>
        <w:t xml:space="preserve"> this is sadly how it often is with the academic left. </w:t>
      </w:r>
      <w:r w:rsidRPr="00F979FD">
        <w:rPr>
          <w:rStyle w:val="Emphasis"/>
          <w:highlight w:val="cyan"/>
        </w:rPr>
        <w:t xml:space="preserve">Our plan seems to be </w:t>
      </w:r>
      <w:r w:rsidRPr="00F979FD">
        <w:rPr>
          <w:sz w:val="14"/>
        </w:rPr>
        <w:t>as follows</w:t>
      </w:r>
      <w:r w:rsidRPr="00F979FD">
        <w:rPr>
          <w:rStyle w:val="Emphasis"/>
          <w:highlight w:val="cyan"/>
        </w:rPr>
        <w:t>:</w:t>
      </w:r>
      <w:r w:rsidRPr="00F979FD">
        <w:rPr>
          <w:rStyle w:val="Emphasis"/>
        </w:rPr>
        <w:t xml:space="preserve"> </w:t>
      </w:r>
      <w:r w:rsidRPr="00F979FD">
        <w:rPr>
          <w:rStyle w:val="Emphasis"/>
          <w:highlight w:val="cyan"/>
        </w:rPr>
        <w:t xml:space="preserve">Phase 1: </w:t>
      </w:r>
      <w:r w:rsidRPr="00F979FD">
        <w:rPr>
          <w:sz w:val="14"/>
        </w:rPr>
        <w:t>Ultra-</w:t>
      </w:r>
      <w:r w:rsidRPr="00F979FD">
        <w:rPr>
          <w:rStyle w:val="Emphasis"/>
          <w:highlight w:val="cyan"/>
        </w:rPr>
        <w:t>Radical Critique</w:t>
      </w:r>
      <w:r w:rsidRPr="00F979FD">
        <w:rPr>
          <w:rStyle w:val="Emphasis"/>
        </w:rPr>
        <w:t xml:space="preserve"> </w:t>
      </w:r>
      <w:r w:rsidRPr="00F979FD">
        <w:rPr>
          <w:rStyle w:val="Emphasis"/>
          <w:highlight w:val="cyan"/>
        </w:rPr>
        <w:t>Phase 2</w:t>
      </w:r>
      <w:proofErr w:type="gramStart"/>
      <w:r w:rsidRPr="00F979FD">
        <w:rPr>
          <w:rStyle w:val="Emphasis"/>
          <w:highlight w:val="cyan"/>
        </w:rPr>
        <w:t>: ?</w:t>
      </w:r>
      <w:proofErr w:type="gramEnd"/>
      <w:r w:rsidRPr="00F979FD">
        <w:rPr>
          <w:rStyle w:val="Emphasis"/>
        </w:rPr>
        <w:t xml:space="preserve"> </w:t>
      </w:r>
      <w:r w:rsidRPr="00F979FD">
        <w:rPr>
          <w:rStyle w:val="Emphasis"/>
          <w:highlight w:val="cyan"/>
        </w:rPr>
        <w:t xml:space="preserve">Phase 3: </w:t>
      </w:r>
      <w:r w:rsidRPr="00F979FD">
        <w:rPr>
          <w:sz w:val="14"/>
        </w:rPr>
        <w:t xml:space="preserve">Revolution and </w:t>
      </w:r>
      <w:r w:rsidRPr="00F979FD">
        <w:rPr>
          <w:rStyle w:val="StyleUnderline"/>
        </w:rPr>
        <w:t xml:space="preserve">complete </w:t>
      </w:r>
      <w:r w:rsidRPr="00F979FD">
        <w:rPr>
          <w:rStyle w:val="Emphasis"/>
          <w:highlight w:val="cyan"/>
        </w:rPr>
        <w:t>social transformation!</w:t>
      </w:r>
      <w:r w:rsidRPr="00F979FD">
        <w:rPr>
          <w:rStyle w:val="Emphasis"/>
        </w:rPr>
        <w:t xml:space="preserve"> </w:t>
      </w:r>
      <w:r w:rsidRPr="00F979FD">
        <w:rPr>
          <w:sz w:val="14"/>
        </w:rPr>
        <w:t xml:space="preserve">Our problem is that </w:t>
      </w:r>
      <w:r w:rsidRPr="00F979FD">
        <w:rPr>
          <w:rStyle w:val="Emphasis"/>
        </w:rPr>
        <w:t xml:space="preserve">we seem </w:t>
      </w:r>
      <w:r w:rsidRPr="00F979FD">
        <w:rPr>
          <w:sz w:val="14"/>
        </w:rPr>
        <w:t xml:space="preserve">perpetually </w:t>
      </w:r>
      <w:r w:rsidRPr="00F979FD">
        <w:rPr>
          <w:rStyle w:val="Emphasis"/>
        </w:rPr>
        <w:t xml:space="preserve">stuck at phase 1 </w:t>
      </w:r>
      <w:r w:rsidRPr="00F979FD">
        <w:rPr>
          <w:sz w:val="14"/>
        </w:rPr>
        <w:t>without ever explaining what is to be done at phase 2.</w:t>
      </w:r>
      <w:r w:rsidRPr="00F979FD">
        <w:rPr>
          <w:rStyle w:val="Emphasis"/>
        </w:rPr>
        <w:t xml:space="preserve"> Often the critiques</w:t>
      </w:r>
      <w:r w:rsidRPr="00F979FD">
        <w:rPr>
          <w:sz w:val="14"/>
        </w:rPr>
        <w:t xml:space="preserve"> articulated at phase 1 </w:t>
      </w:r>
      <w:r w:rsidRPr="00F979FD">
        <w:rPr>
          <w:rStyle w:val="Emphasis"/>
        </w:rPr>
        <w:t>are right</w:t>
      </w:r>
      <w:r w:rsidRPr="00F979FD">
        <w:rPr>
          <w:sz w:val="14"/>
        </w:rPr>
        <w:t xml:space="preserve">, </w:t>
      </w:r>
      <w:r w:rsidRPr="00F979FD">
        <w:rPr>
          <w:rStyle w:val="Emphasis"/>
        </w:rPr>
        <w:t xml:space="preserve">but </w:t>
      </w:r>
      <w:r w:rsidRPr="00F979FD">
        <w:rPr>
          <w:sz w:val="14"/>
        </w:rPr>
        <w:t xml:space="preserve">there are nonetheless all sorts of problems with those </w:t>
      </w:r>
      <w:proofErr w:type="gramStart"/>
      <w:r w:rsidRPr="00F979FD">
        <w:rPr>
          <w:sz w:val="14"/>
        </w:rPr>
        <w:t>critiques</w:t>
      </w:r>
      <w:proofErr w:type="gramEnd"/>
      <w:r w:rsidRPr="00F979FD">
        <w:rPr>
          <w:sz w:val="14"/>
        </w:rPr>
        <w:t xml:space="preserve"> nonetheless. </w:t>
      </w:r>
      <w:proofErr w:type="gramStart"/>
      <w:r w:rsidRPr="00F979FD">
        <w:rPr>
          <w:rStyle w:val="StyleUnderline"/>
          <w:highlight w:val="cyan"/>
        </w:rPr>
        <w:t>In order</w:t>
      </w:r>
      <w:r w:rsidRPr="00F979FD">
        <w:rPr>
          <w:rStyle w:val="TitleChar"/>
          <w:highlight w:val="cyan"/>
        </w:rPr>
        <w:t xml:space="preserve"> to</w:t>
      </w:r>
      <w:proofErr w:type="gramEnd"/>
      <w:r w:rsidRPr="00F979FD">
        <w:rPr>
          <w:rStyle w:val="TitleChar"/>
          <w:highlight w:val="cyan"/>
        </w:rPr>
        <w:t xml:space="preserve"> reach phase 3, </w:t>
      </w:r>
      <w:r w:rsidRPr="00F979FD">
        <w:rPr>
          <w:rStyle w:val="Emphasis"/>
          <w:highlight w:val="cyan"/>
        </w:rPr>
        <w:t>we have to produce new collectives</w:t>
      </w:r>
      <w:r w:rsidRPr="00F979FD">
        <w:rPr>
          <w:rStyle w:val="TitleChar"/>
          <w:highlight w:val="cyan"/>
        </w:rPr>
        <w:t>.</w:t>
      </w:r>
      <w:r w:rsidRPr="00F979FD">
        <w:rPr>
          <w:rStyle w:val="TitleChar"/>
        </w:rPr>
        <w:t xml:space="preserve"> </w:t>
      </w:r>
      <w:proofErr w:type="gramStart"/>
      <w:r w:rsidRPr="00F979FD">
        <w:rPr>
          <w:sz w:val="14"/>
        </w:rPr>
        <w:t>In order for</w:t>
      </w:r>
      <w:proofErr w:type="gramEnd"/>
      <w:r w:rsidRPr="00F979FD">
        <w:rPr>
          <w:sz w:val="14"/>
        </w:rPr>
        <w:t xml:space="preserve"> </w:t>
      </w:r>
      <w:r w:rsidRPr="00F979FD">
        <w:rPr>
          <w:sz w:val="14"/>
        </w:rPr>
        <w:lastRenderedPageBreak/>
        <w:t xml:space="preserve">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w:t>
      </w:r>
      <w:proofErr w:type="spellStart"/>
      <w:r w:rsidRPr="00F979FD">
        <w:rPr>
          <w:sz w:val="14"/>
        </w:rPr>
        <w:t>Kleins</w:t>
      </w:r>
      <w:proofErr w:type="spellEnd"/>
      <w:r w:rsidRPr="00F979FD">
        <w:rPr>
          <w:sz w:val="14"/>
        </w:rPr>
        <w:t xml:space="preserve"> and David </w:t>
      </w:r>
      <w:proofErr w:type="spellStart"/>
      <w:r w:rsidRPr="00F979FD">
        <w:rPr>
          <w:sz w:val="14"/>
        </w:rPr>
        <w:t>Graebers</w:t>
      </w:r>
      <w:proofErr w:type="spellEnd"/>
      <w:r w:rsidRPr="00F979FD">
        <w:rPr>
          <w:sz w:val="14"/>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F979FD">
        <w:rPr>
          <w:sz w:val="14"/>
        </w:rPr>
        <w:t>their</w:t>
      </w:r>
      <w:proofErr w:type="gramEnd"/>
      <w:r w:rsidRPr="00F979FD">
        <w:rPr>
          <w:sz w:val="14"/>
        </w:rPr>
        <w:t xml:space="preserve"> more about an academic industry and tenure, than producing change in the world? If a tree falls in a forest and no one is there to hear it, it doesn’t make a sound! Seriously dudes and </w:t>
      </w:r>
      <w:proofErr w:type="spellStart"/>
      <w:r w:rsidRPr="00F979FD">
        <w:rPr>
          <w:sz w:val="14"/>
        </w:rPr>
        <w:t>dudettes</w:t>
      </w:r>
      <w:proofErr w:type="spellEnd"/>
      <w:r w:rsidRPr="00F979FD">
        <w:rPr>
          <w:sz w:val="14"/>
        </w:rPr>
        <w:t xml:space="preserve">, what are you doing? But finally, and worst of all, us Marxists and anarchists all too often act like </w:t>
      </w:r>
      <w:proofErr w:type="gramStart"/>
      <w:r w:rsidRPr="00F979FD">
        <w:rPr>
          <w:sz w:val="14"/>
        </w:rPr>
        <w:t>assholes</w:t>
      </w:r>
      <w:proofErr w:type="gramEnd"/>
      <w:r w:rsidRPr="00F979FD">
        <w:rPr>
          <w:sz w:val="14"/>
        </w:rPr>
        <w:t>. We denounce others, we condemn them, we berate them for not engaging with the questions we want to engage with</w:t>
      </w:r>
      <w:r w:rsidRPr="00F979FD">
        <w:rPr>
          <w:rStyle w:val="StyleUnderline"/>
        </w:rPr>
        <w:t xml:space="preserve">, and we vilify them when they don’t embrace every bit of the doxa that we endorse. We are every bit as off-putting and unpleasant as the fundamentalist minister </w:t>
      </w:r>
      <w:r w:rsidRPr="00F979FD">
        <w:rPr>
          <w:sz w:val="14"/>
        </w:rPr>
        <w:t xml:space="preserve">or the priest of the inquisition (have people yet understood that Deleuze and </w:t>
      </w:r>
      <w:proofErr w:type="spellStart"/>
      <w:r w:rsidRPr="00F979FD">
        <w:rPr>
          <w:sz w:val="14"/>
        </w:rPr>
        <w:t>Guattari’s</w:t>
      </w:r>
      <w:proofErr w:type="spellEnd"/>
      <w:r w:rsidRPr="00F979FD">
        <w:rPr>
          <w:sz w:val="14"/>
        </w:rPr>
        <w:t xml:space="preserve"> Anti-Oedipus was a critique of the French communist party system and the Stalinist party system, and the horrific passions that arise out of parties and identifications in general?). </w:t>
      </w:r>
      <w:r w:rsidRPr="00F979FD">
        <w:rPr>
          <w:rStyle w:val="TitleChar"/>
          <w:highlight w:val="cyan"/>
        </w:rPr>
        <w:t>This</w:t>
      </w:r>
      <w:r w:rsidRPr="00F979FD">
        <w:rPr>
          <w:sz w:val="14"/>
        </w:rPr>
        <w:t xml:space="preserve"> type of “</w:t>
      </w:r>
      <w:r w:rsidRPr="00F979FD">
        <w:rPr>
          <w:rStyle w:val="TitleChar"/>
          <w:highlight w:val="cyan"/>
        </w:rPr>
        <w:t>revolutionary</w:t>
      </w:r>
      <w:r w:rsidRPr="00F979FD">
        <w:rPr>
          <w:sz w:val="14"/>
          <w:highlight w:val="cyan"/>
        </w:rPr>
        <w:t xml:space="preserve">” </w:t>
      </w:r>
      <w:r w:rsidRPr="00F979FD">
        <w:rPr>
          <w:rStyle w:val="Emphasis"/>
          <w:highlight w:val="cyan"/>
        </w:rPr>
        <w:t xml:space="preserve">is the greatest friend of </w:t>
      </w:r>
      <w:r w:rsidRPr="00F979FD">
        <w:rPr>
          <w:rStyle w:val="StyleUnderline"/>
          <w:highlight w:val="cyan"/>
        </w:rPr>
        <w:t>the reactionary</w:t>
      </w:r>
      <w:r w:rsidRPr="00F979FD">
        <w:rPr>
          <w:sz w:val="14"/>
        </w:rPr>
        <w:t xml:space="preserve"> and </w:t>
      </w:r>
      <w:r w:rsidRPr="00F979FD">
        <w:rPr>
          <w:rStyle w:val="Emphasis"/>
          <w:highlight w:val="cyan"/>
        </w:rPr>
        <w:t>capitalist</w:t>
      </w:r>
      <w:r w:rsidRPr="00F979FD">
        <w:rPr>
          <w:rStyle w:val="Emphasis"/>
        </w:rPr>
        <w:t xml:space="preserve"> </w:t>
      </w:r>
      <w:r w:rsidRPr="00F979FD">
        <w:rPr>
          <w:rStyle w:val="Emphasis"/>
          <w:highlight w:val="cyan"/>
        </w:rPr>
        <w:t xml:space="preserve">because they </w:t>
      </w:r>
      <w:r w:rsidRPr="00F979FD">
        <w:rPr>
          <w:rStyle w:val="Emphasis"/>
        </w:rPr>
        <w:t xml:space="preserve">do more to </w:t>
      </w:r>
      <w:r w:rsidRPr="00F979FD">
        <w:rPr>
          <w:rStyle w:val="Emphasis"/>
          <w:highlight w:val="cyan"/>
        </w:rPr>
        <w:t>drive people</w:t>
      </w:r>
      <w:r w:rsidRPr="00F979FD">
        <w:rPr>
          <w:rStyle w:val="Emphasis"/>
        </w:rPr>
        <w:t xml:space="preserve"> </w:t>
      </w:r>
      <w:r w:rsidRPr="00F979FD">
        <w:rPr>
          <w:sz w:val="14"/>
        </w:rPr>
        <w:t>in</w:t>
      </w:r>
      <w:r w:rsidRPr="00F979FD">
        <w:rPr>
          <w:rStyle w:val="Emphasis"/>
          <w:highlight w:val="cyan"/>
        </w:rPr>
        <w:t>to the</w:t>
      </w:r>
      <w:r w:rsidRPr="00F979FD">
        <w:rPr>
          <w:sz w:val="14"/>
        </w:rPr>
        <w:t xml:space="preserve"> embrace of </w:t>
      </w:r>
      <w:r w:rsidRPr="00F979FD">
        <w:rPr>
          <w:rStyle w:val="Emphasis"/>
          <w:highlight w:val="cyan"/>
        </w:rPr>
        <w:t>reigning ideology</w:t>
      </w:r>
      <w:r w:rsidRPr="00F979FD">
        <w:rPr>
          <w:rStyle w:val="Emphasis"/>
        </w:rPr>
        <w:t xml:space="preserve"> than to undermine reigning ideology.</w:t>
      </w:r>
      <w:r w:rsidRPr="00F979FD">
        <w:rPr>
          <w:sz w:val="14"/>
        </w:rPr>
        <w:t xml:space="preserve"> </w:t>
      </w:r>
      <w:r w:rsidRPr="00F979FD">
        <w:rPr>
          <w:rStyle w:val="StyleUnderline"/>
        </w:rPr>
        <w:t xml:space="preserve">These are the people that keep Rush Limbaugh in business. </w:t>
      </w:r>
      <w:proofErr w:type="gramStart"/>
      <w:r w:rsidRPr="00F979FD">
        <w:rPr>
          <w:rStyle w:val="StyleUnderline"/>
        </w:rPr>
        <w:t>Well</w:t>
      </w:r>
      <w:proofErr w:type="gramEnd"/>
      <w:r w:rsidRPr="00F979FD">
        <w:rPr>
          <w:rStyle w:val="StyleUnderline"/>
        </w:rPr>
        <w:t xml:space="preserve"> done</w:t>
      </w:r>
      <w:r w:rsidRPr="00F979FD">
        <w:rPr>
          <w:sz w:val="14"/>
        </w:rPr>
        <w:t xml:space="preserve">! But this isn’t where our most serious shortcomings lie. </w:t>
      </w:r>
      <w:r w:rsidRPr="00F979FD">
        <w:rPr>
          <w:rStyle w:val="StyleUnderline"/>
          <w:highlight w:val="cyan"/>
        </w:rPr>
        <w:t>Our most serious shortcomings are to be found at phase 2.</w:t>
      </w:r>
      <w:r w:rsidRPr="00F979FD">
        <w:rPr>
          <w:sz w:val="14"/>
        </w:rPr>
        <w:t xml:space="preserve"> </w:t>
      </w:r>
      <w:r w:rsidRPr="00F979FD">
        <w:rPr>
          <w:rStyle w:val="Emphasis"/>
          <w:highlight w:val="cyan"/>
        </w:rPr>
        <w:t>We</w:t>
      </w:r>
      <w:r w:rsidRPr="00F979FD">
        <w:rPr>
          <w:sz w:val="14"/>
        </w:rPr>
        <w:t xml:space="preserve"> almost </w:t>
      </w:r>
      <w:r w:rsidRPr="00F979FD">
        <w:rPr>
          <w:rStyle w:val="Emphasis"/>
          <w:highlight w:val="cyan"/>
        </w:rPr>
        <w:t>never make concrete proposals</w:t>
      </w:r>
      <w:r w:rsidRPr="00F979FD">
        <w:rPr>
          <w:rStyle w:val="Emphasis"/>
        </w:rPr>
        <w:t xml:space="preserve"> for </w:t>
      </w:r>
      <w:r w:rsidRPr="00F979FD">
        <w:rPr>
          <w:sz w:val="14"/>
        </w:rPr>
        <w:t>how things ought to be restructured, for what</w:t>
      </w:r>
      <w:r w:rsidRPr="00F979FD">
        <w:rPr>
          <w:rStyle w:val="Emphasis"/>
        </w:rPr>
        <w:t xml:space="preserve"> new material infrastructures </w:t>
      </w:r>
      <w:r w:rsidRPr="00F979FD">
        <w:rPr>
          <w:rStyle w:val="StyleUnderline"/>
        </w:rPr>
        <w:t>and semiotic fields need to be produced</w:t>
      </w:r>
      <w:r w:rsidRPr="00F979FD">
        <w:rPr>
          <w:rStyle w:val="TitleChar"/>
        </w:rPr>
        <w:t xml:space="preserve">, </w:t>
      </w:r>
      <w:r w:rsidRPr="00F979FD">
        <w:rPr>
          <w:rStyle w:val="TitleChar"/>
          <w:i/>
        </w:rPr>
        <w:t>and when we do</w:t>
      </w:r>
      <w:r w:rsidRPr="00F979FD">
        <w:rPr>
          <w:rStyle w:val="TitleChar"/>
        </w:rPr>
        <w:t>,</w:t>
      </w:r>
      <w:r w:rsidRPr="00F979FD">
        <w:rPr>
          <w:sz w:val="14"/>
        </w:rPr>
        <w:t xml:space="preserve"> our</w:t>
      </w:r>
      <w:r w:rsidRPr="00F979FD">
        <w:rPr>
          <w:rStyle w:val="TitleChar"/>
        </w:rPr>
        <w:t xml:space="preserve"> critique-</w:t>
      </w:r>
      <w:r w:rsidRPr="00F979FD">
        <w:rPr>
          <w:sz w:val="14"/>
        </w:rPr>
        <w:t>intoxicated</w:t>
      </w:r>
      <w:r w:rsidRPr="00F979FD">
        <w:rPr>
          <w:rStyle w:val="TitleChar"/>
        </w:rPr>
        <w:t xml:space="preserve"> cynics </w:t>
      </w:r>
      <w:r w:rsidRPr="00F979FD">
        <w:rPr>
          <w:sz w:val="14"/>
        </w:rPr>
        <w:t xml:space="preserve">and skeptics </w:t>
      </w:r>
      <w:r w:rsidRPr="00F979FD">
        <w:rPr>
          <w:rStyle w:val="StyleUnderline"/>
        </w:rPr>
        <w:t xml:space="preserve">immediately </w:t>
      </w:r>
      <w:r w:rsidRPr="00F979FD">
        <w:rPr>
          <w:rStyle w:val="TitleChar"/>
        </w:rPr>
        <w:t xml:space="preserve">jump in with </w:t>
      </w:r>
      <w:r w:rsidRPr="00F979FD">
        <w:rPr>
          <w:sz w:val="14"/>
        </w:rPr>
        <w:t>an analysis of all</w:t>
      </w:r>
      <w:r w:rsidRPr="00F979FD">
        <w:rPr>
          <w:rStyle w:val="TitleChar"/>
        </w:rPr>
        <w:t xml:space="preserve"> the ways </w:t>
      </w:r>
      <w:r w:rsidRPr="00F979FD">
        <w:rPr>
          <w:sz w:val="14"/>
        </w:rPr>
        <w:t>in which</w:t>
      </w:r>
      <w:r w:rsidRPr="00F979FD">
        <w:rPr>
          <w:rStyle w:val="TitleChar"/>
        </w:rPr>
        <w:t xml:space="preserve"> these things contain </w:t>
      </w:r>
      <w:r w:rsidRPr="00F979FD">
        <w:rPr>
          <w:sz w:val="14"/>
        </w:rPr>
        <w:t>dirty secrets,</w:t>
      </w:r>
      <w:r w:rsidRPr="00F979FD">
        <w:rPr>
          <w:rStyle w:val="TitleChar"/>
        </w:rPr>
        <w:t xml:space="preserve"> ugly motives, and are doomed to fail.</w:t>
      </w:r>
      <w:r w:rsidRPr="00F979FD">
        <w:rPr>
          <w:sz w:val="14"/>
        </w:rPr>
        <w:t xml:space="preserve"> </w:t>
      </w:r>
      <w:r w:rsidRPr="00F979FD">
        <w:rPr>
          <w:rStyle w:val="Emphasis"/>
        </w:rPr>
        <w:t>How</w:t>
      </w:r>
      <w:r w:rsidRPr="00F979FD">
        <w:rPr>
          <w:sz w:val="14"/>
        </w:rPr>
        <w:t xml:space="preserve">, I wonder, </w:t>
      </w:r>
      <w:r w:rsidRPr="00F979FD">
        <w:rPr>
          <w:rStyle w:val="Emphasis"/>
        </w:rPr>
        <w:t>are we to do anything at all when we have no concrete proposals?</w:t>
      </w:r>
      <w:r w:rsidRPr="00F979FD">
        <w:rPr>
          <w:sz w:val="14"/>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F979FD">
        <w:rPr>
          <w:sz w:val="14"/>
        </w:rPr>
        <w:t>ie</w:t>
      </w:r>
      <w:proofErr w:type="spellEnd"/>
      <w:r w:rsidRPr="00F979FD">
        <w:rPr>
          <w:sz w:val="14"/>
        </w:rPr>
        <w:t>., who is doing this in a way that gets notice in our circles? Who is addressing the problems of micro-fascism that arise with party systems</w:t>
      </w:r>
      <w:r w:rsidRPr="00F979FD">
        <w:rPr>
          <w:rStyle w:val="TitleChar"/>
        </w:rPr>
        <w:t xml:space="preserve"> </w:t>
      </w:r>
      <w:r w:rsidRPr="00F979FD">
        <w:rPr>
          <w:sz w:val="14"/>
        </w:rPr>
        <w:t xml:space="preserve">(there’s a reason that it was the Negri &amp; Hardt contingent, not the </w:t>
      </w:r>
      <w:proofErr w:type="spellStart"/>
      <w:r w:rsidRPr="00F979FD">
        <w:rPr>
          <w:sz w:val="14"/>
        </w:rPr>
        <w:t>Badiou</w:t>
      </w:r>
      <w:proofErr w:type="spellEnd"/>
      <w:r w:rsidRPr="00F979FD">
        <w:rPr>
          <w:sz w:val="14"/>
        </w:rPr>
        <w:t xml:space="preserve"> contingent that has been the heart of the </w:t>
      </w:r>
      <w:proofErr w:type="gramStart"/>
      <w:r w:rsidRPr="00F979FD">
        <w:rPr>
          <w:sz w:val="14"/>
        </w:rPr>
        <w:t>occupy movement).</w:t>
      </w:r>
      <w:proofErr w:type="gramEnd"/>
      <w:r w:rsidRPr="00F979FD">
        <w:rPr>
          <w:sz w:val="14"/>
        </w:rPr>
        <w:t xml:space="preserve"> At least the ecologists are thinking about these things in these terms because, well, they think ecologically. </w:t>
      </w:r>
      <w:proofErr w:type="gramStart"/>
      <w:r w:rsidRPr="00F979FD">
        <w:rPr>
          <w:sz w:val="14"/>
        </w:rPr>
        <w:t>Sadly</w:t>
      </w:r>
      <w:proofErr w:type="gramEnd"/>
      <w:r w:rsidRPr="00F979FD">
        <w:rPr>
          <w:sz w:val="14"/>
        </w:rPr>
        <w:t xml:space="preserve"> we need something more, a melding of the ecologists, the Marxists, and the anarchists. We’re not getting it yet though, as far as I can tell. Indeed, folks seem attracted to yet another critical paradigm, </w:t>
      </w:r>
      <w:proofErr w:type="spellStart"/>
      <w:r w:rsidRPr="00F979FD">
        <w:rPr>
          <w:sz w:val="14"/>
        </w:rPr>
        <w:t>Laruelle</w:t>
      </w:r>
      <w:proofErr w:type="spellEnd"/>
      <w:r w:rsidRPr="00F979FD">
        <w:rPr>
          <w:sz w:val="14"/>
        </w:rPr>
        <w:t xml:space="preserve">. </w:t>
      </w:r>
      <w:r w:rsidRPr="00F979FD">
        <w:rPr>
          <w:rStyle w:val="TitleChar"/>
        </w:rPr>
        <w:t>I would love, just for a moment, to hear a</w:t>
      </w:r>
      <w:r w:rsidRPr="00F979FD">
        <w:rPr>
          <w:sz w:val="14"/>
        </w:rPr>
        <w:t xml:space="preserve"> radical</w:t>
      </w:r>
      <w:r w:rsidRPr="00F979FD">
        <w:rPr>
          <w:rStyle w:val="TitleChar"/>
        </w:rPr>
        <w:t xml:space="preserve"> environmentalist talk about </w:t>
      </w:r>
      <w:r w:rsidRPr="00F979FD">
        <w:rPr>
          <w:sz w:val="14"/>
        </w:rPr>
        <w:t>his ideal high school that would be academically sound. How would he provide for the energy needs of that school? How would he meet building codes in an environmentally sound way? How would she provide food for the students? Wh</w:t>
      </w:r>
      <w:r w:rsidRPr="00F979FD">
        <w:rPr>
          <w:rStyle w:val="Emphasis"/>
        </w:rPr>
        <w:t>a</w:t>
      </w:r>
      <w:r w:rsidRPr="00F979FD">
        <w:rPr>
          <w:sz w:val="14"/>
        </w:rPr>
        <w:t>t would be her</w:t>
      </w:r>
      <w:r w:rsidRPr="00F979FD">
        <w:rPr>
          <w:rStyle w:val="TitleChar"/>
        </w:rPr>
        <w:t xml:space="preserve"> </w:t>
      </w:r>
      <w:r w:rsidRPr="00F979FD">
        <w:rPr>
          <w:rStyle w:val="Emphasis"/>
        </w:rPr>
        <w:t xml:space="preserve">plan for waste disposal? </w:t>
      </w:r>
      <w:r w:rsidRPr="00F979FD">
        <w:rPr>
          <w:rStyle w:val="TitleChar"/>
        </w:rPr>
        <w:t xml:space="preserve">And </w:t>
      </w:r>
      <w:r w:rsidRPr="00F979FD">
        <w:rPr>
          <w:sz w:val="14"/>
        </w:rPr>
        <w:t>most importantly,</w:t>
      </w:r>
      <w:r w:rsidRPr="00F979FD">
        <w:rPr>
          <w:rStyle w:val="TitleChar"/>
        </w:rPr>
        <w:t xml:space="preserve"> how would she navigate </w:t>
      </w:r>
      <w:r w:rsidRPr="00F979FD">
        <w:rPr>
          <w:rStyle w:val="StyleUnderline"/>
        </w:rPr>
        <w:t>the school board, the state legislature,</w:t>
      </w:r>
      <w:r w:rsidRPr="00F979FD">
        <w:rPr>
          <w:rStyle w:val="TitleChar"/>
        </w:rPr>
        <w:t xml:space="preserve"> the federal government, </w:t>
      </w:r>
      <w:r w:rsidRPr="00F979FD">
        <w:rPr>
          <w:sz w:val="14"/>
        </w:rPr>
        <w:t>and all the families of these students</w:t>
      </w:r>
      <w:r w:rsidRPr="00F979FD">
        <w:rPr>
          <w:rStyle w:val="TitleChar"/>
        </w:rPr>
        <w:t xml:space="preserve">? </w:t>
      </w:r>
      <w:r w:rsidRPr="00F979FD">
        <w:rPr>
          <w:rStyle w:val="Emphasis"/>
          <w:highlight w:val="cyan"/>
        </w:rPr>
        <w:t xml:space="preserve">What is your plan? </w:t>
      </w:r>
      <w:r w:rsidRPr="00F979FD">
        <w:rPr>
          <w:sz w:val="14"/>
        </w:rPr>
        <w:t xml:space="preserve">What is your alternative? I think there are alternatives. I saw one that approached an alternative in Rotterdam. </w:t>
      </w:r>
      <w:r w:rsidRPr="00F979FD">
        <w:rPr>
          <w:rStyle w:val="Emphasis"/>
          <w:highlight w:val="cyan"/>
        </w:rPr>
        <w:t xml:space="preserve">If you want </w:t>
      </w:r>
      <w:r w:rsidRPr="00F979FD">
        <w:rPr>
          <w:sz w:val="14"/>
        </w:rPr>
        <w:t>to make</w:t>
      </w:r>
      <w:r w:rsidRPr="00F979FD">
        <w:rPr>
          <w:rStyle w:val="Emphasis"/>
        </w:rPr>
        <w:t xml:space="preserve"> a </w:t>
      </w:r>
      <w:r w:rsidRPr="00F979FD">
        <w:rPr>
          <w:sz w:val="14"/>
        </w:rPr>
        <w:t>truly</w:t>
      </w:r>
      <w:r w:rsidRPr="00F979FD">
        <w:rPr>
          <w:rStyle w:val="Emphasis"/>
          <w:highlight w:val="cyan"/>
        </w:rPr>
        <w:t xml:space="preserve"> revolutionary contribution, this is where you </w:t>
      </w:r>
      <w:r w:rsidRPr="00F979FD">
        <w:rPr>
          <w:sz w:val="14"/>
        </w:rPr>
        <w:t>should</w:t>
      </w:r>
      <w:r w:rsidRPr="00F979FD">
        <w:rPr>
          <w:rStyle w:val="Emphasis"/>
        </w:rPr>
        <w:t xml:space="preserve"> </w:t>
      </w:r>
      <w:r w:rsidRPr="00F979FD">
        <w:rPr>
          <w:rStyle w:val="Emphasis"/>
          <w:highlight w:val="cyan"/>
        </w:rPr>
        <w:t>start.</w:t>
      </w:r>
      <w:r w:rsidRPr="00F979FD">
        <w:rPr>
          <w:rStyle w:val="Emphasis"/>
        </w:rPr>
        <w:t xml:space="preserve"> </w:t>
      </w:r>
      <w:r w:rsidRPr="00F979FD">
        <w:rPr>
          <w:rStyle w:val="StyleUnderline"/>
        </w:rPr>
        <w:t xml:space="preserve">Why should anyone even bother listening to you if you aren’t proposing real plans? </w:t>
      </w:r>
      <w:r w:rsidRPr="00F979FD">
        <w:rPr>
          <w:sz w:val="14"/>
        </w:rPr>
        <w:t xml:space="preserve">But we haven’t even gotten to that point. </w:t>
      </w:r>
      <w:proofErr w:type="gramStart"/>
      <w:r w:rsidRPr="00F979FD">
        <w:rPr>
          <w:sz w:val="14"/>
        </w:rPr>
        <w:t>Instead</w:t>
      </w:r>
      <w:proofErr w:type="gramEnd"/>
      <w:r w:rsidRPr="00F979FD">
        <w:rPr>
          <w:sz w:val="14"/>
        </w:rPr>
        <w:t xml:space="preserve">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F979FD">
        <w:rPr>
          <w:rStyle w:val="Emphasis"/>
        </w:rPr>
        <w:t xml:space="preserve">“Underpants gnome” deserves </w:t>
      </w:r>
      <w:r w:rsidRPr="00F979FD">
        <w:rPr>
          <w:sz w:val="14"/>
        </w:rPr>
        <w:t xml:space="preserve">to be </w:t>
      </w:r>
      <w:r w:rsidRPr="00F979FD">
        <w:rPr>
          <w:rStyle w:val="Emphasis"/>
        </w:rPr>
        <w:t xml:space="preserve">a category in critical </w:t>
      </w:r>
      <w:proofErr w:type="gramStart"/>
      <w:r w:rsidRPr="00F979FD">
        <w:rPr>
          <w:rStyle w:val="Emphasis"/>
        </w:rPr>
        <w:t>theory;</w:t>
      </w:r>
      <w:proofErr w:type="gramEnd"/>
      <w:r w:rsidRPr="00F979FD">
        <w:rPr>
          <w:rStyle w:val="Emphasis"/>
        </w:rPr>
        <w:t xml:space="preserve"> </w:t>
      </w:r>
      <w:r w:rsidRPr="00F979FD">
        <w:rPr>
          <w:rStyle w:val="StyleUnderline"/>
        </w:rPr>
        <w:t>a sort of synonym for self-congratulatory masturbation</w:t>
      </w:r>
      <w:r w:rsidRPr="00F979FD">
        <w:rPr>
          <w:sz w:val="14"/>
        </w:rPr>
        <w:t xml:space="preserve">. </w:t>
      </w:r>
      <w:r w:rsidRPr="00F979FD">
        <w:rPr>
          <w:rStyle w:val="Emphasis"/>
          <w:highlight w:val="cyan"/>
        </w:rPr>
        <w:t>We need less critique</w:t>
      </w:r>
      <w:r w:rsidRPr="00F979FD">
        <w:rPr>
          <w:sz w:val="14"/>
        </w:rPr>
        <w:t xml:space="preserve"> not because critique isn’t important or necessary– it is –but </w:t>
      </w:r>
      <w:r w:rsidRPr="00F979FD">
        <w:rPr>
          <w:rStyle w:val="Emphasis"/>
        </w:rPr>
        <w:t>because we know the critiques</w:t>
      </w:r>
      <w:r w:rsidRPr="00F979FD">
        <w:rPr>
          <w:rStyle w:val="TitleChar"/>
        </w:rPr>
        <w:t xml:space="preserve">, </w:t>
      </w:r>
      <w:r w:rsidRPr="00F979FD">
        <w:rPr>
          <w:rStyle w:val="Emphasis"/>
        </w:rPr>
        <w:t>we know the problems</w:t>
      </w:r>
      <w:r w:rsidRPr="00F979FD">
        <w:rPr>
          <w:rStyle w:val="TitleChar"/>
        </w:rPr>
        <w:t xml:space="preserve">. </w:t>
      </w:r>
      <w:r w:rsidRPr="00F979FD">
        <w:rPr>
          <w:rStyle w:val="Emphasis"/>
        </w:rPr>
        <w:t xml:space="preserve">We’re intoxicated with critique because it’s </w:t>
      </w:r>
      <w:r w:rsidRPr="00F979FD">
        <w:rPr>
          <w:sz w:val="14"/>
        </w:rPr>
        <w:t xml:space="preserve">easy and </w:t>
      </w:r>
      <w:r w:rsidRPr="00F979FD">
        <w:rPr>
          <w:rStyle w:val="Emphasis"/>
        </w:rPr>
        <w:t xml:space="preserve">safe. </w:t>
      </w:r>
      <w:r w:rsidRPr="00F979FD">
        <w:rPr>
          <w:rStyle w:val="StyleUnderline"/>
        </w:rPr>
        <w:t>We best every opponent with critique</w:t>
      </w:r>
      <w:r w:rsidRPr="00F979FD">
        <w:rPr>
          <w:sz w:val="14"/>
        </w:rPr>
        <w:t xml:space="preserve">. We occupy a position of moral superiority with critique. But do we really do anything with critique? </w:t>
      </w:r>
      <w:r w:rsidRPr="00F979FD">
        <w:rPr>
          <w:rStyle w:val="Emphasis"/>
          <w:highlight w:val="cyan"/>
        </w:rPr>
        <w:t xml:space="preserve">What we need </w:t>
      </w:r>
      <w:r w:rsidRPr="00F979FD">
        <w:rPr>
          <w:sz w:val="14"/>
        </w:rPr>
        <w:t>today</w:t>
      </w:r>
      <w:r w:rsidRPr="00F979FD">
        <w:rPr>
          <w:rStyle w:val="Emphasis"/>
        </w:rPr>
        <w:t xml:space="preserve">, more than ever, </w:t>
      </w:r>
      <w:r w:rsidRPr="00F979FD">
        <w:rPr>
          <w:rStyle w:val="Emphasis"/>
          <w:highlight w:val="cyan"/>
        </w:rPr>
        <w:t>is composition</w:t>
      </w:r>
      <w:r w:rsidRPr="00F979FD">
        <w:rPr>
          <w:rStyle w:val="TitleChar"/>
        </w:rPr>
        <w:t xml:space="preserve"> or carpentry.</w:t>
      </w:r>
      <w:r w:rsidRPr="00F979FD">
        <w:rPr>
          <w:sz w:val="14"/>
        </w:rPr>
        <w:t xml:space="preserve"> </w:t>
      </w:r>
      <w:r w:rsidRPr="00F979FD">
        <w:rPr>
          <w:rStyle w:val="Emphasis"/>
        </w:rPr>
        <w:t xml:space="preserve">Everyone knows something is wrong. </w:t>
      </w:r>
      <w:r w:rsidRPr="00F979FD">
        <w:rPr>
          <w:sz w:val="14"/>
        </w:rPr>
        <w:t xml:space="preserve">Everyone knows this system is destructive and stacked against them. Even the Tea Party knows something is wrong with the economic system, despite having the wrong economic theory. </w:t>
      </w:r>
      <w:r w:rsidRPr="00F979FD">
        <w:rPr>
          <w:rStyle w:val="Emphasis"/>
        </w:rPr>
        <w:t xml:space="preserve">None of us, </w:t>
      </w:r>
      <w:r w:rsidRPr="00F979FD">
        <w:rPr>
          <w:sz w:val="14"/>
        </w:rPr>
        <w:t>however,</w:t>
      </w:r>
      <w:r w:rsidRPr="00F979FD">
        <w:rPr>
          <w:rStyle w:val="Emphasis"/>
        </w:rPr>
        <w:t xml:space="preserve"> are proposing alternatives</w:t>
      </w:r>
      <w:r w:rsidRPr="00F979FD">
        <w:rPr>
          <w:sz w:val="14"/>
        </w:rPr>
        <w:t xml:space="preserve">. </w:t>
      </w:r>
      <w:proofErr w:type="gramStart"/>
      <w:r w:rsidRPr="00F979FD">
        <w:rPr>
          <w:sz w:val="14"/>
        </w:rPr>
        <w:t>Instead</w:t>
      </w:r>
      <w:proofErr w:type="gramEnd"/>
      <w:r w:rsidRPr="00F979FD">
        <w:rPr>
          <w:sz w:val="14"/>
        </w:rPr>
        <w:t xml:space="preserve"> we prefer to shout and denounce. </w:t>
      </w:r>
      <w:r w:rsidRPr="00F979FD">
        <w:rPr>
          <w:rStyle w:val="Emphasis"/>
        </w:rPr>
        <w:t>Good luck with that.</w:t>
      </w:r>
    </w:p>
    <w:p w14:paraId="03A42FF0" w14:textId="77777777" w:rsidR="00E161A4" w:rsidRDefault="00E161A4" w:rsidP="00E161A4">
      <w:pPr>
        <w:pStyle w:val="Heading4"/>
      </w:pPr>
      <w:r>
        <w:t xml:space="preserve">This serves as a </w:t>
      </w:r>
      <w:r w:rsidRPr="003236C0">
        <w:rPr>
          <w:u w:val="single"/>
        </w:rPr>
        <w:t>materiality add-on</w:t>
      </w:r>
      <w:r>
        <w:t xml:space="preserve"> and </w:t>
      </w:r>
      <w:proofErr w:type="spellStart"/>
      <w:r w:rsidRPr="003236C0">
        <w:rPr>
          <w:u w:val="single"/>
        </w:rPr>
        <w:t>disad</w:t>
      </w:r>
      <w:proofErr w:type="spellEnd"/>
      <w:r w:rsidRPr="003236C0">
        <w:rPr>
          <w:u w:val="single"/>
        </w:rPr>
        <w:t xml:space="preserve"> to the Alt</w:t>
      </w:r>
      <w:r>
        <w:t xml:space="preserve">. Failure to do the Aff means unique modes of violence towards Asian communities. </w:t>
      </w:r>
    </w:p>
    <w:p w14:paraId="4CCFCA67" w14:textId="77777777" w:rsidR="00E161A4" w:rsidRPr="003236C0" w:rsidRDefault="00E161A4" w:rsidP="00E161A4">
      <w:pPr>
        <w:rPr>
          <w:rStyle w:val="Style13ptBold"/>
        </w:rPr>
      </w:pPr>
      <w:r w:rsidRPr="003236C0">
        <w:rPr>
          <w:rStyle w:val="Style13ptBold"/>
        </w:rPr>
        <w:t>Clancy ‘13</w:t>
      </w:r>
    </w:p>
    <w:p w14:paraId="5A949E71" w14:textId="77777777" w:rsidR="00E161A4" w:rsidRPr="003236C0" w:rsidRDefault="00E161A4" w:rsidP="00E161A4">
      <w:pPr>
        <w:rPr>
          <w:sz w:val="18"/>
          <w:szCs w:val="18"/>
        </w:rPr>
      </w:pPr>
      <w:r w:rsidRPr="003236C0">
        <w:rPr>
          <w:sz w:val="18"/>
          <w:szCs w:val="18"/>
        </w:rPr>
        <w:lastRenderedPageBreak/>
        <w:t xml:space="preserve">et al; Dr. Carolyn Clancy, MD is the Assistant Under Secretary for Health for Discovery, Education and Affiliate Networks. Prior to her current position, she served as the VHA Executive in Charge. Dr. Clancy also served as the Deputy Under Secretary for Health for Organizational Excellence overseeing VHA’s performance, quality, safety, risk management, systems engineering, auditing, oversight, </w:t>
      </w:r>
      <w:proofErr w:type="gramStart"/>
      <w:r w:rsidRPr="003236C0">
        <w:rPr>
          <w:sz w:val="18"/>
          <w:szCs w:val="18"/>
        </w:rPr>
        <w:t>ethics</w:t>
      </w:r>
      <w:proofErr w:type="gramEnd"/>
      <w:r w:rsidRPr="003236C0">
        <w:rPr>
          <w:sz w:val="18"/>
          <w:szCs w:val="18"/>
        </w:rPr>
        <w:t xml:space="preserve"> and accreditation programs, as well as ten years as the Director, Agency for Healthcare Research and Quality – “2012 NATIONAL HEALTHCARE QUALITY REPORT” - AHRQ Publication No. 13-0002 - May 2013 - #E&amp;F - https://www.ahrq.gov/sites/default/files/publications/files/2012nhqr.pdf</w:t>
      </w:r>
    </w:p>
    <w:p w14:paraId="128F4AC4" w14:textId="77777777" w:rsidR="00E161A4" w:rsidRDefault="00E161A4" w:rsidP="00E161A4"/>
    <w:p w14:paraId="1E340265" w14:textId="77777777" w:rsidR="00E161A4" w:rsidRPr="00FF41E0" w:rsidRDefault="00E161A4" w:rsidP="00E161A4">
      <w:pPr>
        <w:rPr>
          <w:sz w:val="16"/>
        </w:rPr>
      </w:pPr>
      <w:r w:rsidRPr="002542D0">
        <w:rPr>
          <w:rStyle w:val="StyleUnderline"/>
          <w:highlight w:val="cyan"/>
        </w:rPr>
        <w:t xml:space="preserve">Disparities </w:t>
      </w:r>
      <w:r w:rsidRPr="002542D0">
        <w:rPr>
          <w:rStyle w:val="Emphasis"/>
          <w:highlight w:val="cyan"/>
        </w:rPr>
        <w:t>in access</w:t>
      </w:r>
      <w:r w:rsidRPr="002542D0">
        <w:rPr>
          <w:rStyle w:val="StyleUnderline"/>
          <w:highlight w:val="cyan"/>
        </w:rPr>
        <w:t xml:space="preserve"> are</w:t>
      </w:r>
      <w:r w:rsidRPr="00FF41E0">
        <w:rPr>
          <w:sz w:val="16"/>
        </w:rPr>
        <w:t xml:space="preserve"> also </w:t>
      </w:r>
      <w:r w:rsidRPr="002542D0">
        <w:rPr>
          <w:rStyle w:val="StyleUnderline"/>
          <w:highlight w:val="cyan"/>
        </w:rPr>
        <w:t>common</w:t>
      </w:r>
      <w:r w:rsidRPr="00FF41E0">
        <w:rPr>
          <w:sz w:val="16"/>
        </w:rPr>
        <w:t>, especially among AI/ANs, Hispanics, and poor people:</w:t>
      </w:r>
    </w:p>
    <w:p w14:paraId="4C4C9137" w14:textId="77777777" w:rsidR="00E161A4" w:rsidRPr="00FF41E0" w:rsidRDefault="00E161A4" w:rsidP="00E161A4">
      <w:pPr>
        <w:rPr>
          <w:sz w:val="16"/>
          <w:szCs w:val="16"/>
        </w:rPr>
      </w:pPr>
      <w:r w:rsidRPr="00FF41E0">
        <w:rPr>
          <w:sz w:val="16"/>
          <w:szCs w:val="16"/>
        </w:rPr>
        <w:t>Blacks had worse access to care than Whites for one-third of measures, and AI/ANs had worse access to care than Whites for about 40% of access measures (Figure H.2).</w:t>
      </w:r>
    </w:p>
    <w:p w14:paraId="306BD17C" w14:textId="77777777" w:rsidR="00E161A4" w:rsidRPr="00FF41E0" w:rsidRDefault="00E161A4" w:rsidP="00E161A4">
      <w:pPr>
        <w:rPr>
          <w:sz w:val="16"/>
        </w:rPr>
      </w:pPr>
      <w:r w:rsidRPr="002542D0">
        <w:rPr>
          <w:rStyle w:val="StyleUnderline"/>
          <w:highlight w:val="cyan"/>
        </w:rPr>
        <w:t>Asians had worse access to care than Whites for about 20% of access measures</w:t>
      </w:r>
      <w:r w:rsidRPr="00FF41E0">
        <w:rPr>
          <w:sz w:val="16"/>
        </w:rPr>
        <w:t xml:space="preserve"> but better access to care than Whites for a similar proportion of access measures.</w:t>
      </w:r>
    </w:p>
    <w:p w14:paraId="3350481B" w14:textId="77777777" w:rsidR="00E161A4" w:rsidRPr="00FF41E0" w:rsidRDefault="00E161A4" w:rsidP="00E161A4">
      <w:pPr>
        <w:rPr>
          <w:sz w:val="16"/>
          <w:szCs w:val="16"/>
        </w:rPr>
      </w:pPr>
      <w:r w:rsidRPr="00FF41E0">
        <w:rPr>
          <w:sz w:val="16"/>
          <w:szCs w:val="16"/>
        </w:rPr>
        <w:t>Hispanics had worse access to care than non-Hispanic Whites for about 70% of measures.</w:t>
      </w:r>
    </w:p>
    <w:p w14:paraId="29EB0748" w14:textId="77777777" w:rsidR="00E161A4" w:rsidRPr="00FF41E0" w:rsidRDefault="00E161A4" w:rsidP="00E161A4">
      <w:pPr>
        <w:rPr>
          <w:sz w:val="16"/>
          <w:szCs w:val="16"/>
        </w:rPr>
      </w:pPr>
      <w:r w:rsidRPr="00FF41E0">
        <w:rPr>
          <w:sz w:val="16"/>
          <w:szCs w:val="16"/>
        </w:rPr>
        <w:t>Poor people had worse access to care than high-income people for all measures; low-income people had worse access to care for more than 80% of measures, and middle-income people had worse access to care for about 70% of measures.</w:t>
      </w:r>
    </w:p>
    <w:p w14:paraId="388315F8" w14:textId="77777777" w:rsidR="00E161A4" w:rsidRPr="00FF41E0" w:rsidRDefault="00E161A4" w:rsidP="00E161A4">
      <w:pPr>
        <w:rPr>
          <w:sz w:val="16"/>
        </w:rPr>
      </w:pPr>
      <w:r w:rsidRPr="002542D0">
        <w:rPr>
          <w:rStyle w:val="StyleUnderline"/>
          <w:highlight w:val="cyan"/>
        </w:rPr>
        <w:t>Suboptimal</w:t>
      </w:r>
      <w:r w:rsidRPr="00FF41E0">
        <w:rPr>
          <w:sz w:val="16"/>
        </w:rPr>
        <w:t xml:space="preserve"> health </w:t>
      </w:r>
      <w:r w:rsidRPr="002542D0">
        <w:rPr>
          <w:rStyle w:val="StyleUnderline"/>
          <w:highlight w:val="cyan"/>
        </w:rPr>
        <w:t>care is undesirable</w:t>
      </w:r>
      <w:r w:rsidRPr="00FF41E0">
        <w:rPr>
          <w:sz w:val="16"/>
        </w:rPr>
        <w:t>,</w:t>
      </w:r>
      <w:r w:rsidRPr="003236C0">
        <w:rPr>
          <w:rStyle w:val="StyleUnderline"/>
        </w:rPr>
        <w:t xml:space="preserve"> </w:t>
      </w:r>
      <w:r w:rsidRPr="002542D0">
        <w:rPr>
          <w:rStyle w:val="StyleUnderline"/>
          <w:highlight w:val="cyan"/>
        </w:rPr>
        <w:t>but</w:t>
      </w:r>
      <w:r w:rsidRPr="00FF41E0">
        <w:rPr>
          <w:sz w:val="16"/>
        </w:rPr>
        <w:t xml:space="preserve"> </w:t>
      </w:r>
      <w:r w:rsidRPr="002542D0">
        <w:rPr>
          <w:rStyle w:val="StyleUnderline"/>
          <w:highlight w:val="cyan"/>
        </w:rPr>
        <w:t>we may</w:t>
      </w:r>
      <w:r w:rsidRPr="00FF41E0">
        <w:rPr>
          <w:sz w:val="16"/>
        </w:rPr>
        <w:t xml:space="preserve"> be less concerned if we</w:t>
      </w:r>
      <w:r w:rsidRPr="002542D0">
        <w:rPr>
          <w:rStyle w:val="StyleUnderline"/>
          <w:highlight w:val="cyan"/>
        </w:rPr>
        <w:t xml:space="preserve"> observe ev</w:t>
      </w:r>
      <w:r w:rsidRPr="00FF41E0">
        <w:rPr>
          <w:sz w:val="16"/>
        </w:rPr>
        <w:t xml:space="preserve">idence </w:t>
      </w:r>
      <w:r w:rsidRPr="002542D0">
        <w:rPr>
          <w:rStyle w:val="StyleUnderline"/>
          <w:highlight w:val="cyan"/>
        </w:rPr>
        <w:t>of vigorous improvement</w:t>
      </w:r>
      <w:r w:rsidRPr="00FF41E0">
        <w:rPr>
          <w:sz w:val="16"/>
        </w:rPr>
        <w:t xml:space="preserve">. Hence, </w:t>
      </w:r>
      <w:r w:rsidRPr="002542D0">
        <w:rPr>
          <w:rStyle w:val="StyleUnderline"/>
          <w:highlight w:val="cyan"/>
        </w:rPr>
        <w:t>the</w:t>
      </w:r>
      <w:r w:rsidRPr="00FF41E0">
        <w:rPr>
          <w:sz w:val="16"/>
        </w:rPr>
        <w:t xml:space="preserve"> second </w:t>
      </w:r>
      <w:r w:rsidRPr="002542D0">
        <w:rPr>
          <w:rStyle w:val="Emphasis"/>
          <w:sz w:val="32"/>
          <w:szCs w:val="32"/>
          <w:highlight w:val="cyan"/>
        </w:rPr>
        <w:t>key function</w:t>
      </w:r>
      <w:r w:rsidRPr="00FF41E0">
        <w:rPr>
          <w:sz w:val="16"/>
        </w:rPr>
        <w:t xml:space="preserve"> </w:t>
      </w:r>
      <w:r w:rsidRPr="002542D0">
        <w:rPr>
          <w:rStyle w:val="StyleUnderline"/>
          <w:highlight w:val="cyan"/>
        </w:rPr>
        <w:t>of these reports is to</w:t>
      </w:r>
      <w:r w:rsidRPr="00FF41E0">
        <w:rPr>
          <w:sz w:val="16"/>
        </w:rPr>
        <w:t xml:space="preserve"> </w:t>
      </w:r>
      <w:r w:rsidRPr="002542D0">
        <w:rPr>
          <w:rStyle w:val="Emphasis"/>
          <w:sz w:val="32"/>
          <w:szCs w:val="32"/>
          <w:highlight w:val="cyan"/>
        </w:rPr>
        <w:t>examine change over time</w:t>
      </w:r>
      <w:r w:rsidRPr="00FF41E0">
        <w:rPr>
          <w:sz w:val="16"/>
        </w:rPr>
        <w:t xml:space="preserve">. New this year, we assess changes in average performance through 2009 across a fixed panel of </w:t>
      </w:r>
      <w:proofErr w:type="gramStart"/>
      <w:r w:rsidRPr="00FF41E0">
        <w:rPr>
          <w:sz w:val="16"/>
        </w:rPr>
        <w:t>quality of care</w:t>
      </w:r>
      <w:proofErr w:type="gramEnd"/>
      <w:r w:rsidRPr="00FF41E0">
        <w:rPr>
          <w:sz w:val="16"/>
        </w:rPr>
        <w:t xml:space="preserve"> process measures and access to care measures.</w:t>
      </w:r>
    </w:p>
    <w:p w14:paraId="17EEA982" w14:textId="77777777" w:rsidR="00E161A4" w:rsidRPr="003236C0" w:rsidRDefault="00E161A4" w:rsidP="00E161A4">
      <w:pPr>
        <w:rPr>
          <w:rStyle w:val="StyleUnderline"/>
        </w:rPr>
      </w:pPr>
      <w:r w:rsidRPr="002542D0">
        <w:rPr>
          <w:rStyle w:val="StyleUnderline"/>
          <w:highlight w:val="cyan"/>
        </w:rPr>
        <w:t xml:space="preserve">Problems with </w:t>
      </w:r>
      <w:r w:rsidRPr="002542D0">
        <w:rPr>
          <w:rStyle w:val="Emphasis"/>
          <w:highlight w:val="cyan"/>
        </w:rPr>
        <w:t>quality of care</w:t>
      </w:r>
      <w:r w:rsidRPr="00FF41E0">
        <w:rPr>
          <w:sz w:val="16"/>
        </w:rPr>
        <w:t xml:space="preserve"> </w:t>
      </w:r>
      <w:r w:rsidRPr="002542D0">
        <w:rPr>
          <w:rStyle w:val="StyleUnderline"/>
          <w:highlight w:val="cyan"/>
        </w:rPr>
        <w:t xml:space="preserve">are </w:t>
      </w:r>
      <w:r w:rsidRPr="002542D0">
        <w:rPr>
          <w:rStyle w:val="Emphasis"/>
          <w:sz w:val="32"/>
          <w:szCs w:val="32"/>
          <w:highlight w:val="cyan"/>
        </w:rPr>
        <w:t>decreasing</w:t>
      </w:r>
      <w:r w:rsidRPr="003236C0">
        <w:rPr>
          <w:rStyle w:val="Emphasis"/>
        </w:rPr>
        <w:t xml:space="preserve"> </w:t>
      </w:r>
      <w:r w:rsidRPr="002542D0">
        <w:rPr>
          <w:rStyle w:val="StyleUnderline"/>
          <w:highlight w:val="cyan"/>
        </w:rPr>
        <w:t xml:space="preserve">while problems with </w:t>
      </w:r>
      <w:r w:rsidRPr="002542D0">
        <w:rPr>
          <w:rStyle w:val="Emphasis"/>
          <w:highlight w:val="cyan"/>
        </w:rPr>
        <w:t>access to care</w:t>
      </w:r>
      <w:r w:rsidRPr="00FF41E0">
        <w:rPr>
          <w:sz w:val="16"/>
        </w:rPr>
        <w:t xml:space="preserve"> </w:t>
      </w:r>
      <w:r w:rsidRPr="002542D0">
        <w:rPr>
          <w:rStyle w:val="StyleUnderline"/>
          <w:highlight w:val="cyan"/>
        </w:rPr>
        <w:t xml:space="preserve">are </w:t>
      </w:r>
      <w:r w:rsidRPr="002542D0">
        <w:rPr>
          <w:rStyle w:val="Emphasis"/>
          <w:highlight w:val="cyan"/>
        </w:rPr>
        <w:t>increasing:</w:t>
      </w:r>
    </w:p>
    <w:p w14:paraId="39E98E9C" w14:textId="77777777" w:rsidR="00E161A4" w:rsidRPr="00FF41E0" w:rsidRDefault="00E161A4" w:rsidP="00E161A4">
      <w:pPr>
        <w:rPr>
          <w:sz w:val="16"/>
          <w:szCs w:val="16"/>
        </w:rPr>
      </w:pPr>
      <w:r w:rsidRPr="00FF41E0">
        <w:rPr>
          <w:sz w:val="16"/>
          <w:szCs w:val="16"/>
        </w:rPr>
        <w:t>In 2005, Americans failed to receive about 34% of health care services they should have received; by 2009, this had fallen to 30% of services (Figure H.3).</w:t>
      </w:r>
    </w:p>
    <w:p w14:paraId="5010BADB" w14:textId="77777777" w:rsidR="00E161A4" w:rsidRPr="00FF41E0" w:rsidRDefault="00E161A4" w:rsidP="00E161A4">
      <w:pPr>
        <w:rPr>
          <w:sz w:val="16"/>
          <w:szCs w:val="16"/>
        </w:rPr>
      </w:pPr>
      <w:r w:rsidRPr="00FF41E0">
        <w:rPr>
          <w:sz w:val="16"/>
          <w:szCs w:val="16"/>
        </w:rPr>
        <w:t>In 2002, 24% of Americans encountered difficulties accessing health care; by 2009, this had increased to 26% of Americans.</w:t>
      </w:r>
    </w:p>
    <w:p w14:paraId="6C83E866" w14:textId="77777777" w:rsidR="00E161A4" w:rsidRPr="00486B73" w:rsidRDefault="00E161A4" w:rsidP="00E161A4">
      <w:pPr>
        <w:pStyle w:val="Heading4"/>
        <w:rPr>
          <w:rFonts w:asciiTheme="minorHAnsi" w:hAnsiTheme="minorHAnsi"/>
        </w:rPr>
      </w:pPr>
      <w:r w:rsidRPr="00486B73">
        <w:rPr>
          <w:rFonts w:asciiTheme="minorHAnsi" w:hAnsiTheme="minorHAnsi"/>
        </w:rPr>
        <w:t>Combining unlike ontologies better informs political action than singular viewpoints. Radical refusal causes infinite repetition, engaging with politics solves back the cycle.</w:t>
      </w:r>
    </w:p>
    <w:p w14:paraId="1B777E61" w14:textId="77777777" w:rsidR="00E161A4" w:rsidRPr="00486B73" w:rsidRDefault="00E161A4" w:rsidP="00E161A4">
      <w:pPr>
        <w:rPr>
          <w:rFonts w:asciiTheme="minorHAnsi" w:hAnsiTheme="minorHAnsi"/>
          <w:sz w:val="16"/>
          <w:szCs w:val="16"/>
        </w:rPr>
      </w:pPr>
      <w:proofErr w:type="spellStart"/>
      <w:r w:rsidRPr="00486B73">
        <w:rPr>
          <w:rFonts w:asciiTheme="minorHAnsi" w:hAnsiTheme="minorHAnsi"/>
          <w:b/>
          <w:sz w:val="26"/>
          <w:szCs w:val="26"/>
        </w:rPr>
        <w:t>Deudney</w:t>
      </w:r>
      <w:proofErr w:type="spellEnd"/>
      <w:r w:rsidRPr="00486B73">
        <w:rPr>
          <w:rFonts w:asciiTheme="minorHAnsi" w:hAnsiTheme="minorHAnsi"/>
          <w:b/>
          <w:sz w:val="26"/>
          <w:szCs w:val="26"/>
        </w:rPr>
        <w:t xml:space="preserve"> 13</w:t>
      </w:r>
      <w:r w:rsidRPr="00486B73">
        <w:rPr>
          <w:rFonts w:asciiTheme="minorHAnsi" w:hAnsiTheme="minorHAnsi"/>
          <w:b/>
        </w:rPr>
        <w:t xml:space="preserve"> </w:t>
      </w:r>
      <w:r>
        <w:rPr>
          <w:sz w:val="16"/>
          <w:szCs w:val="16"/>
        </w:rPr>
        <w:t>[D</w:t>
      </w:r>
      <w:r w:rsidRPr="003032B0">
        <w:rPr>
          <w:sz w:val="16"/>
          <w:szCs w:val="16"/>
        </w:rPr>
        <w:t xml:space="preserve">aniel </w:t>
      </w:r>
      <w:proofErr w:type="spellStart"/>
      <w:r w:rsidRPr="003032B0">
        <w:rPr>
          <w:sz w:val="16"/>
          <w:szCs w:val="16"/>
        </w:rPr>
        <w:t>Deudney</w:t>
      </w:r>
      <w:proofErr w:type="spellEnd"/>
      <w:r w:rsidRPr="003032B0">
        <w:rPr>
          <w:sz w:val="16"/>
          <w:szCs w:val="16"/>
        </w:rPr>
        <w:t xml:space="preserve">, </w:t>
      </w:r>
      <w:r w:rsidRPr="003032B0">
        <w:rPr>
          <w:rFonts w:asciiTheme="minorHAnsi" w:hAnsiTheme="minorHAnsi"/>
          <w:sz w:val="16"/>
          <w:szCs w:val="16"/>
        </w:rPr>
        <w:t>Associate Professor and Director of Undergraduate St</w:t>
      </w:r>
      <w:r>
        <w:rPr>
          <w:rFonts w:asciiTheme="minorHAnsi" w:hAnsiTheme="minorHAnsi"/>
          <w:sz w:val="16"/>
          <w:szCs w:val="16"/>
        </w:rPr>
        <w:t xml:space="preserve">udies in </w:t>
      </w:r>
      <w:proofErr w:type="spellStart"/>
      <w:r>
        <w:rPr>
          <w:rFonts w:asciiTheme="minorHAnsi" w:hAnsiTheme="minorHAnsi"/>
          <w:sz w:val="16"/>
          <w:szCs w:val="16"/>
        </w:rPr>
        <w:t>PoliSci</w:t>
      </w:r>
      <w:proofErr w:type="spellEnd"/>
      <w:r>
        <w:rPr>
          <w:rFonts w:asciiTheme="minorHAnsi" w:hAnsiTheme="minorHAnsi"/>
          <w:sz w:val="16"/>
          <w:szCs w:val="16"/>
        </w:rPr>
        <w:t xml:space="preserve">, John Hopkins. </w:t>
      </w:r>
      <w:proofErr w:type="gramStart"/>
      <w:r w:rsidRPr="003032B0">
        <w:rPr>
          <w:rFonts w:asciiTheme="minorHAnsi" w:hAnsiTheme="minorHAnsi"/>
          <w:sz w:val="16"/>
          <w:szCs w:val="16"/>
        </w:rPr>
        <w:t>”Theory</w:t>
      </w:r>
      <w:proofErr w:type="gramEnd"/>
      <w:r w:rsidRPr="003032B0">
        <w:rPr>
          <w:rFonts w:asciiTheme="minorHAnsi" w:hAnsiTheme="minorHAnsi"/>
          <w:sz w:val="16"/>
          <w:szCs w:val="16"/>
        </w:rPr>
        <w:t xml:space="preserve"> Talk #60: Daniel </w:t>
      </w:r>
      <w:proofErr w:type="spellStart"/>
      <w:r w:rsidRPr="003032B0">
        <w:rPr>
          <w:rFonts w:asciiTheme="minorHAnsi" w:hAnsiTheme="minorHAnsi"/>
          <w:sz w:val="16"/>
          <w:szCs w:val="16"/>
        </w:rPr>
        <w:t>Deudney</w:t>
      </w:r>
      <w:proofErr w:type="spellEnd"/>
      <w:r w:rsidRPr="003032B0">
        <w:rPr>
          <w:rFonts w:asciiTheme="minorHAnsi" w:hAnsiTheme="minorHAnsi"/>
          <w:sz w:val="16"/>
          <w:szCs w:val="16"/>
        </w:rPr>
        <w:t xml:space="preserve"> on Mixed Ontology, Planetary Geopolit</w:t>
      </w:r>
      <w:r w:rsidRPr="00486B73">
        <w:rPr>
          <w:rFonts w:asciiTheme="minorHAnsi" w:hAnsiTheme="minorHAnsi"/>
          <w:sz w:val="16"/>
          <w:szCs w:val="16"/>
        </w:rPr>
        <w:t>ics, and Republican Greenpeace</w:t>
      </w:r>
      <w:r>
        <w:rPr>
          <w:rFonts w:asciiTheme="minorHAnsi" w:hAnsiTheme="minorHAnsi"/>
          <w:sz w:val="16"/>
          <w:szCs w:val="16"/>
        </w:rPr>
        <w:t>.</w:t>
      </w:r>
      <w:r w:rsidRPr="00486B73">
        <w:rPr>
          <w:rFonts w:asciiTheme="minorHAnsi" w:hAnsiTheme="minorHAnsi"/>
          <w:sz w:val="16"/>
          <w:szCs w:val="16"/>
        </w:rPr>
        <w:t>” Theory Talks, 2013.</w:t>
      </w:r>
      <w:r>
        <w:rPr>
          <w:rFonts w:asciiTheme="minorHAnsi" w:hAnsiTheme="minorHAnsi"/>
          <w:sz w:val="16"/>
          <w:szCs w:val="16"/>
        </w:rPr>
        <w:t xml:space="preserve">] JCH-PF </w:t>
      </w:r>
    </w:p>
    <w:p w14:paraId="52380350" w14:textId="77777777" w:rsidR="00E161A4" w:rsidRDefault="00E161A4" w:rsidP="00E161A4">
      <w:pPr>
        <w:rPr>
          <w:rFonts w:asciiTheme="minorHAnsi" w:hAnsiTheme="minorHAnsi"/>
          <w:sz w:val="8"/>
        </w:rPr>
      </w:pPr>
      <w:r w:rsidRPr="00C44494">
        <w:rPr>
          <w:rFonts w:asciiTheme="minorHAnsi" w:hAnsiTheme="minorHAnsi"/>
          <w:sz w:val="8"/>
        </w:rPr>
        <w:t xml:space="preserve">In many parts of both European and American IR and related areas, Postmodern and constructivist theories have significantly contributed to IR theorists by enhancing our appreciation of ideas, language, and identities in politics. As a response to the limits and </w:t>
      </w:r>
      <w:proofErr w:type="spellStart"/>
      <w:r w:rsidRPr="00C44494">
        <w:rPr>
          <w:rFonts w:asciiTheme="minorHAnsi" w:hAnsiTheme="minorHAnsi"/>
          <w:sz w:val="8"/>
        </w:rPr>
        <w:t>blindnesses</w:t>
      </w:r>
      <w:proofErr w:type="spellEnd"/>
      <w:r w:rsidRPr="00C44494">
        <w:rPr>
          <w:rFonts w:asciiTheme="minorHAnsi" w:hAnsiTheme="minorHAnsi"/>
          <w:sz w:val="8"/>
        </w:rPr>
        <w:t xml:space="preserve"> of certain types of </w:t>
      </w:r>
      <w:proofErr w:type="gramStart"/>
      <w:r w:rsidRPr="00C44494">
        <w:rPr>
          <w:rFonts w:asciiTheme="minorHAnsi" w:hAnsiTheme="minorHAnsi"/>
          <w:sz w:val="8"/>
        </w:rPr>
        <w:t>rationalist</w:t>
      </w:r>
      <w:proofErr w:type="gramEnd"/>
      <w:r w:rsidRPr="00C44494">
        <w:rPr>
          <w:rFonts w:asciiTheme="minorHAnsi" w:hAnsiTheme="minorHAnsi"/>
          <w:sz w:val="8"/>
        </w:rPr>
        <w:t xml:space="preserve">, structuralist, and functional theories, this renewed interest in the ideational is an important advance. Unfortunately, both postmodernism and constructivism have been marked by a strong tendency to go too far in their emphasis of the ideational. </w:t>
      </w:r>
      <w:r w:rsidRPr="005553BD">
        <w:rPr>
          <w:rStyle w:val="Emphasis"/>
          <w:rFonts w:asciiTheme="minorHAnsi" w:hAnsiTheme="minorHAnsi"/>
          <w:highlight w:val="cyan"/>
        </w:rPr>
        <w:t>Postmodernism</w:t>
      </w:r>
      <w:r w:rsidRPr="00C44494">
        <w:rPr>
          <w:rFonts w:asciiTheme="minorHAnsi" w:hAnsiTheme="minorHAnsi"/>
          <w:sz w:val="8"/>
        </w:rPr>
        <w:t xml:space="preserve"> and constructivism have also </w:t>
      </w:r>
      <w:r w:rsidRPr="005553BD">
        <w:rPr>
          <w:rStyle w:val="Emphasis"/>
          <w:rFonts w:asciiTheme="minorHAnsi" w:hAnsiTheme="minorHAnsi"/>
          <w:highlight w:val="cyan"/>
        </w:rPr>
        <w:t>helped make theorists</w:t>
      </w:r>
      <w:r w:rsidRPr="00C44494">
        <w:rPr>
          <w:rFonts w:asciiTheme="minorHAnsi" w:hAnsiTheme="minorHAnsi"/>
          <w:sz w:val="8"/>
        </w:rPr>
        <w:t xml:space="preserve"> much more </w:t>
      </w:r>
      <w:r w:rsidRPr="005553BD">
        <w:rPr>
          <w:rStyle w:val="Emphasis"/>
          <w:rFonts w:asciiTheme="minorHAnsi" w:hAnsiTheme="minorHAnsi"/>
          <w:highlight w:val="cyan"/>
        </w:rPr>
        <w:t>conscious of</w:t>
      </w:r>
      <w:r w:rsidRPr="00C44494">
        <w:rPr>
          <w:rFonts w:asciiTheme="minorHAnsi" w:hAnsiTheme="minorHAnsi"/>
          <w:sz w:val="8"/>
        </w:rPr>
        <w:t xml:space="preserve"> the implicit—and often severely limiting—</w:t>
      </w:r>
      <w:r w:rsidRPr="005553BD">
        <w:rPr>
          <w:rStyle w:val="Emphasis"/>
          <w:rFonts w:asciiTheme="minorHAnsi" w:hAnsiTheme="minorHAnsi"/>
          <w:highlight w:val="cyan"/>
        </w:rPr>
        <w:t>ontological assumptions</w:t>
      </w:r>
      <w:r w:rsidRPr="00C44494">
        <w:rPr>
          <w:rFonts w:asciiTheme="minorHAnsi" w:hAnsiTheme="minorHAnsi"/>
          <w:sz w:val="8"/>
        </w:rPr>
        <w:t xml:space="preserve"> that underlay, inform, and bound their investigations. This is also a major contribution to the study of world politics in all its aspects. Unfortunately, </w:t>
      </w:r>
      <w:r w:rsidRPr="005553BD">
        <w:rPr>
          <w:rStyle w:val="Emphasis"/>
          <w:rFonts w:asciiTheme="minorHAnsi" w:hAnsiTheme="minorHAnsi"/>
          <w:highlight w:val="cyan"/>
        </w:rPr>
        <w:t>this turn to ontology has</w:t>
      </w:r>
      <w:r w:rsidRPr="00C44494">
        <w:rPr>
          <w:rFonts w:asciiTheme="minorHAnsi" w:hAnsiTheme="minorHAnsi"/>
          <w:sz w:val="8"/>
        </w:rPr>
        <w:t xml:space="preserve"> also had </w:t>
      </w:r>
      <w:r w:rsidRPr="005553BD">
        <w:rPr>
          <w:rStyle w:val="Emphasis"/>
          <w:rFonts w:asciiTheme="minorHAnsi" w:hAnsiTheme="minorHAnsi"/>
          <w:highlight w:val="cyan"/>
        </w:rPr>
        <w:t>intellectually limiting effects</w:t>
      </w:r>
      <w:r w:rsidRPr="00C44494">
        <w:rPr>
          <w:rFonts w:asciiTheme="minorHAnsi" w:hAnsiTheme="minorHAnsi"/>
          <w:sz w:val="8"/>
        </w:rPr>
        <w:t xml:space="preserve"> by going too far, in the search for a pure or nearly pure social ontology. With the growth in these two approaches, there has indeed been a decided decline in theorizing about the material. But elsewhere in the diverse world of theorizing about IR and the global, theorizing about the material never came anything close to disappearing or being eclipsed. For anyone </w:t>
      </w:r>
      <w:r w:rsidRPr="005553BD">
        <w:rPr>
          <w:rStyle w:val="Emphasis"/>
          <w:rFonts w:asciiTheme="minorHAnsi" w:hAnsiTheme="minorHAnsi"/>
          <w:highlight w:val="cyan"/>
        </w:rPr>
        <w:t>thinking about the relationships between politics</w:t>
      </w:r>
      <w:r w:rsidRPr="00C44494">
        <w:rPr>
          <w:rFonts w:asciiTheme="minorHAnsi" w:hAnsiTheme="minorHAnsi"/>
          <w:sz w:val="8"/>
        </w:rPr>
        <w:t xml:space="preserve"> and nuclear weapons, space, </w:t>
      </w:r>
      <w:r w:rsidRPr="005553BD">
        <w:rPr>
          <w:rStyle w:val="Emphasis"/>
          <w:rFonts w:asciiTheme="minorHAnsi" w:hAnsiTheme="minorHAnsi"/>
          <w:highlight w:val="cyan"/>
        </w:rPr>
        <w:t>and the environment</w:t>
      </w:r>
      <w:r w:rsidRPr="00C44494">
        <w:rPr>
          <w:rFonts w:asciiTheme="minorHAnsi" w:hAnsiTheme="minorHAnsi"/>
          <w:sz w:val="8"/>
        </w:rPr>
        <w:t xml:space="preserve">, theorizing about the material has remained at the center, and it would be difficult to even conceive of how theorizing about the material could largely disappear. The recent ‘re-discovery of the material’ associated with various self-styled ‘new materialists’ is a welcome, if belated, re-discovery for postmodernists and constructivists. For most of the rest of us, the material had never been largely dropped out. A very visible example of the ways in which the decline in appropriate attention to the material, an excessive turn to the ideational, and </w:t>
      </w:r>
      <w:r w:rsidRPr="005553BD">
        <w:rPr>
          <w:rStyle w:val="Emphasis"/>
          <w:rFonts w:asciiTheme="minorHAnsi" w:hAnsiTheme="minorHAnsi"/>
          <w:highlight w:val="cyan"/>
        </w:rPr>
        <w:t>the quest for a nearly pure social ontology, can lead theorizing astray</w:t>
      </w:r>
      <w:r w:rsidRPr="00486B73">
        <w:rPr>
          <w:rStyle w:val="Emphasis"/>
          <w:rFonts w:asciiTheme="minorHAnsi" w:hAnsiTheme="minorHAnsi"/>
        </w:rPr>
        <w:t xml:space="preserve"> </w:t>
      </w:r>
      <w:r w:rsidRPr="00C44494">
        <w:rPr>
          <w:rFonts w:asciiTheme="minorHAnsi" w:hAnsiTheme="minorHAnsi"/>
          <w:sz w:val="8"/>
        </w:rPr>
        <w:t xml:space="preserve">is the core argument in Alexander Wendt’s main book, Social Theory of International Politics, one of the widely recognized landmarks of constructivist IR theory. The first part of the book advances a very carefully wrought and sophisticated argument for a nearly pure ideational social ontology. The material is explicitly displaced into a residue or rump of unimportance. But then, to </w:t>
      </w:r>
      <w:r w:rsidRPr="005553BD">
        <w:rPr>
          <w:rStyle w:val="Emphasis"/>
          <w:rFonts w:asciiTheme="minorHAnsi" w:hAnsiTheme="minorHAnsi"/>
          <w:highlight w:val="cyan"/>
        </w:rPr>
        <w:t>the</w:t>
      </w:r>
      <w:r w:rsidRPr="00C44494">
        <w:rPr>
          <w:rFonts w:asciiTheme="minorHAnsi" w:hAnsiTheme="minorHAnsi"/>
          <w:sz w:val="8"/>
        </w:rPr>
        <w:t xml:space="preserve"> reader’s surprise, the material, in the form of ‘common fate’ produced by nuclear weapons, and climate change, reappears and is deployed to play a </w:t>
      </w:r>
      <w:proofErr w:type="gramStart"/>
      <w:r w:rsidRPr="00C44494">
        <w:rPr>
          <w:rFonts w:asciiTheme="minorHAnsi" w:hAnsiTheme="minorHAnsi"/>
          <w:sz w:val="8"/>
        </w:rPr>
        <w:t>really crucial</w:t>
      </w:r>
      <w:proofErr w:type="gramEnd"/>
      <w:r w:rsidRPr="00C44494">
        <w:rPr>
          <w:rFonts w:asciiTheme="minorHAnsi" w:hAnsiTheme="minorHAnsi"/>
          <w:sz w:val="8"/>
        </w:rPr>
        <w:t xml:space="preserve"> role in understanding contemporary change in world politics. My </w:t>
      </w:r>
      <w:r w:rsidRPr="005553BD">
        <w:rPr>
          <w:rStyle w:val="Emphasis"/>
          <w:rFonts w:asciiTheme="minorHAnsi" w:hAnsiTheme="minorHAnsi"/>
          <w:highlight w:val="cyan"/>
        </w:rPr>
        <w:t>solution is</w:t>
      </w:r>
      <w:r w:rsidRPr="00C44494">
        <w:rPr>
          <w:rFonts w:asciiTheme="minorHAnsi" w:hAnsiTheme="minorHAnsi"/>
          <w:sz w:val="8"/>
        </w:rPr>
        <w:t xml:space="preserve"> to employ a </w:t>
      </w:r>
      <w:r w:rsidRPr="005553BD">
        <w:rPr>
          <w:rStyle w:val="Emphasis"/>
          <w:rFonts w:asciiTheme="minorHAnsi" w:hAnsiTheme="minorHAnsi"/>
          <w:highlight w:val="cyan"/>
        </w:rPr>
        <w:t>mixed ontology</w:t>
      </w:r>
      <w:r w:rsidRPr="00C44494">
        <w:rPr>
          <w:rFonts w:asciiTheme="minorHAnsi" w:hAnsiTheme="minorHAnsi"/>
          <w:sz w:val="8"/>
        </w:rPr>
        <w:t xml:space="preserve">. By this I mean that I think several ontologically incommensurate and very different realities are inescapable parts the human world. </w:t>
      </w:r>
      <w:r w:rsidRPr="005553BD">
        <w:rPr>
          <w:rStyle w:val="Emphasis"/>
          <w:rFonts w:asciiTheme="minorHAnsi" w:hAnsiTheme="minorHAnsi"/>
          <w:highlight w:val="cyan"/>
        </w:rPr>
        <w:t>These ‘</w:t>
      </w:r>
      <w:proofErr w:type="spellStart"/>
      <w:r w:rsidRPr="005553BD">
        <w:rPr>
          <w:rStyle w:val="Emphasis"/>
          <w:rFonts w:asciiTheme="minorHAnsi" w:hAnsiTheme="minorHAnsi"/>
          <w:highlight w:val="cyan"/>
        </w:rPr>
        <w:t>unlikes</w:t>
      </w:r>
      <w:proofErr w:type="spellEnd"/>
      <w:r w:rsidRPr="005553BD">
        <w:rPr>
          <w:rStyle w:val="Emphasis"/>
          <w:rFonts w:asciiTheme="minorHAnsi" w:hAnsiTheme="minorHAnsi"/>
          <w:highlight w:val="cyan"/>
        </w:rPr>
        <w:t>’</w:t>
      </w:r>
      <w:r w:rsidRPr="00486B73">
        <w:rPr>
          <w:rStyle w:val="StyleUnderline"/>
          <w:rFonts w:asciiTheme="minorHAnsi" w:hAnsiTheme="minorHAnsi"/>
        </w:rPr>
        <w:t xml:space="preserve"> </w:t>
      </w:r>
      <w:r w:rsidRPr="00C44494">
        <w:rPr>
          <w:rFonts w:asciiTheme="minorHAnsi" w:hAnsiTheme="minorHAnsi"/>
          <w:sz w:val="8"/>
        </w:rPr>
        <w:t xml:space="preserve">are inescapable parts of any </w:t>
      </w:r>
      <w:proofErr w:type="gramStart"/>
      <w:r w:rsidRPr="00C44494">
        <w:rPr>
          <w:rFonts w:asciiTheme="minorHAnsi" w:hAnsiTheme="minorHAnsi"/>
          <w:sz w:val="8"/>
        </w:rPr>
        <w:t>argument, and</w:t>
      </w:r>
      <w:proofErr w:type="gramEnd"/>
      <w:r w:rsidRPr="00C44494">
        <w:rPr>
          <w:rFonts w:asciiTheme="minorHAnsi" w:hAnsiTheme="minorHAnsi"/>
          <w:sz w:val="8"/>
        </w:rPr>
        <w:t xml:space="preserve"> </w:t>
      </w:r>
      <w:r w:rsidRPr="005553BD">
        <w:rPr>
          <w:rStyle w:val="Emphasis"/>
          <w:rFonts w:asciiTheme="minorHAnsi" w:hAnsiTheme="minorHAnsi"/>
          <w:highlight w:val="cyan"/>
        </w:rPr>
        <w:t>must</w:t>
      </w:r>
      <w:r w:rsidRPr="00486B73">
        <w:rPr>
          <w:rStyle w:val="Emphasis"/>
          <w:rFonts w:asciiTheme="minorHAnsi" w:hAnsiTheme="minorHAnsi"/>
        </w:rPr>
        <w:t xml:space="preserve"> </w:t>
      </w:r>
      <w:r w:rsidRPr="00C44494">
        <w:rPr>
          <w:rFonts w:asciiTheme="minorHAnsi" w:hAnsiTheme="minorHAnsi"/>
          <w:sz w:val="8"/>
        </w:rPr>
        <w:t xml:space="preserve">somehow </w:t>
      </w:r>
      <w:r w:rsidRPr="005553BD">
        <w:rPr>
          <w:rStyle w:val="Emphasis"/>
          <w:rFonts w:asciiTheme="minorHAnsi" w:hAnsiTheme="minorHAnsi"/>
          <w:highlight w:val="cyan"/>
        </w:rPr>
        <w:t>be combined</w:t>
      </w:r>
      <w:r w:rsidRPr="00C44494">
        <w:rPr>
          <w:rFonts w:asciiTheme="minorHAnsi" w:hAnsiTheme="minorHAnsi"/>
          <w:sz w:val="8"/>
        </w:rPr>
        <w:t xml:space="preserve">. There are a vast number of ways in which they can be combined, and on close examination, virtually all arguments in the social sciences are </w:t>
      </w:r>
      <w:proofErr w:type="gramStart"/>
      <w:r w:rsidRPr="00C44494">
        <w:rPr>
          <w:rFonts w:asciiTheme="minorHAnsi" w:hAnsiTheme="minorHAnsi"/>
          <w:sz w:val="8"/>
        </w:rPr>
        <w:t>actually employing</w:t>
      </w:r>
      <w:proofErr w:type="gramEnd"/>
      <w:r w:rsidRPr="00C44494">
        <w:rPr>
          <w:rFonts w:asciiTheme="minorHAnsi" w:hAnsiTheme="minorHAnsi"/>
          <w:sz w:val="8"/>
        </w:rPr>
        <w:t xml:space="preserve"> some version of a mixed ontology, however implicitly and under-acknowledged. But not all combinations are equally useful in addressing all questions. In my version of mixed ontology—which I call ‘practical naturalism’—human social agency is understood to be occurring ‘between two natures’: on the one hand the largely fixed nature of humans, and on the other the changing nature composed of the material world, a shifting amalgam of actual non-human material nature of geography and ecology, along with human artifacts and infrastructures. Within this frame, I posit as rooted in human biological nature, a set of ‘natural needs,’ most notably for security-from-violence and habitat services. Then I pose questions of functionality, by which I mean: which combinations of material practices, political structures, </w:t>
      </w:r>
      <w:proofErr w:type="gramStart"/>
      <w:r w:rsidRPr="00C44494">
        <w:rPr>
          <w:rFonts w:asciiTheme="minorHAnsi" w:hAnsiTheme="minorHAnsi"/>
          <w:sz w:val="8"/>
        </w:rPr>
        <w:t>ideas</w:t>
      </w:r>
      <w:proofErr w:type="gramEnd"/>
      <w:r w:rsidRPr="00C44494">
        <w:rPr>
          <w:rFonts w:asciiTheme="minorHAnsi" w:hAnsiTheme="minorHAnsi"/>
          <w:sz w:val="8"/>
        </w:rPr>
        <w:t xml:space="preserve"> and identities are needed to achieve these ends in different material contexts? Answering this question requires the formulation of various ‘historical materialist’ propositions, which in turn entails the systematic formulation of typologies and variation in both the practices, </w:t>
      </w:r>
      <w:proofErr w:type="gramStart"/>
      <w:r w:rsidRPr="00C44494">
        <w:rPr>
          <w:rFonts w:asciiTheme="minorHAnsi" w:hAnsiTheme="minorHAnsi"/>
          <w:sz w:val="8"/>
        </w:rPr>
        <w:t>structures</w:t>
      </w:r>
      <w:proofErr w:type="gramEnd"/>
      <w:r w:rsidRPr="00C44494">
        <w:rPr>
          <w:rFonts w:asciiTheme="minorHAnsi" w:hAnsiTheme="minorHAnsi"/>
          <w:sz w:val="8"/>
        </w:rPr>
        <w:t xml:space="preserve"> and ideas, and in material contexts. These arguments are not centered on explaining what has or what will happen. </w:t>
      </w:r>
      <w:proofErr w:type="gramStart"/>
      <w:r w:rsidRPr="00C44494">
        <w:rPr>
          <w:rFonts w:asciiTheme="minorHAnsi" w:hAnsiTheme="minorHAnsi"/>
          <w:sz w:val="8"/>
        </w:rPr>
        <w:t>Instead</w:t>
      </w:r>
      <w:proofErr w:type="gramEnd"/>
      <w:r w:rsidRPr="00C44494">
        <w:rPr>
          <w:rFonts w:asciiTheme="minorHAnsi" w:hAnsiTheme="minorHAnsi"/>
          <w:sz w:val="8"/>
        </w:rPr>
        <w:t xml:space="preserve"> they are practical in the sense that</w:t>
      </w:r>
      <w:r w:rsidRPr="00486B73">
        <w:rPr>
          <w:rStyle w:val="StyleUnderline"/>
          <w:rFonts w:asciiTheme="minorHAnsi" w:hAnsiTheme="minorHAnsi"/>
        </w:rPr>
        <w:t xml:space="preserve"> </w:t>
      </w:r>
      <w:r w:rsidRPr="005553BD">
        <w:rPr>
          <w:rStyle w:val="Emphasis"/>
          <w:rFonts w:asciiTheme="minorHAnsi" w:hAnsiTheme="minorHAnsi"/>
          <w:highlight w:val="cyan"/>
        </w:rPr>
        <w:t>they</w:t>
      </w:r>
      <w:r w:rsidRPr="00486B73">
        <w:rPr>
          <w:rStyle w:val="StyleUnderline"/>
          <w:rFonts w:asciiTheme="minorHAnsi" w:hAnsiTheme="minorHAnsi"/>
        </w:rPr>
        <w:t xml:space="preserve"> </w:t>
      </w:r>
      <w:r w:rsidRPr="00C44494">
        <w:rPr>
          <w:rFonts w:asciiTheme="minorHAnsi" w:hAnsiTheme="minorHAnsi"/>
          <w:sz w:val="8"/>
        </w:rPr>
        <w:t>are attempting to</w:t>
      </w:r>
      <w:r w:rsidRPr="00486B73">
        <w:rPr>
          <w:rStyle w:val="StyleUnderline"/>
          <w:rFonts w:asciiTheme="minorHAnsi" w:hAnsiTheme="minorHAnsi"/>
        </w:rPr>
        <w:t xml:space="preserve"> </w:t>
      </w:r>
      <w:r w:rsidRPr="005553BD">
        <w:rPr>
          <w:rStyle w:val="Emphasis"/>
          <w:rFonts w:asciiTheme="minorHAnsi" w:hAnsiTheme="minorHAnsi"/>
          <w:highlight w:val="cyan"/>
        </w:rPr>
        <w:t xml:space="preserve">answer the question of ‘what is to be </w:t>
      </w:r>
      <w:r w:rsidRPr="005553BD">
        <w:rPr>
          <w:rStyle w:val="Emphasis"/>
          <w:rFonts w:asciiTheme="minorHAnsi" w:hAnsiTheme="minorHAnsi"/>
          <w:highlight w:val="cyan"/>
        </w:rPr>
        <w:lastRenderedPageBreak/>
        <w:t>done’</w:t>
      </w:r>
      <w:r w:rsidRPr="00486B73">
        <w:rPr>
          <w:rStyle w:val="Emphasis"/>
          <w:rFonts w:asciiTheme="minorHAnsi" w:hAnsiTheme="minorHAnsi"/>
        </w:rPr>
        <w:t xml:space="preserve"> </w:t>
      </w:r>
      <w:r w:rsidRPr="00C44494">
        <w:rPr>
          <w:rFonts w:asciiTheme="minorHAnsi" w:hAnsiTheme="minorHAnsi"/>
          <w:sz w:val="8"/>
        </w:rPr>
        <w:t xml:space="preserve">given the fixed ends and given changing material contexts. I think this is what advocates of arms control and environmental sustainability are </w:t>
      </w:r>
      <w:proofErr w:type="gramStart"/>
      <w:r w:rsidRPr="00C44494">
        <w:rPr>
          <w:rFonts w:asciiTheme="minorHAnsi" w:hAnsiTheme="minorHAnsi"/>
          <w:sz w:val="8"/>
        </w:rPr>
        <w:t>actually doing</w:t>
      </w:r>
      <w:proofErr w:type="gramEnd"/>
      <w:r w:rsidRPr="00C44494">
        <w:rPr>
          <w:rFonts w:asciiTheme="minorHAnsi" w:hAnsiTheme="minorHAnsi"/>
          <w:sz w:val="8"/>
        </w:rPr>
        <w:t xml:space="preserve"> when they claim that one set of material practices and their attendant political structures, identities and ideas must be replaced with another if basic human needs are to going to continue to be meet in the contemporary planetary material situation created by the globalization of machine civilization on earth. Is it easy to plug your mixed ontology and interests beyond the narrow confines of IR or even the walls of the ivory tower into processes of collective knowledge proliferation in IR—a discipline increasingly characterized by </w:t>
      </w:r>
      <w:proofErr w:type="spellStart"/>
      <w:r w:rsidRPr="00C44494">
        <w:rPr>
          <w:rFonts w:asciiTheme="minorHAnsi" w:hAnsiTheme="minorHAnsi"/>
          <w:sz w:val="8"/>
        </w:rPr>
        <w:t>compartimentalization</w:t>
      </w:r>
      <w:proofErr w:type="spellEnd"/>
      <w:r w:rsidRPr="00C44494">
        <w:rPr>
          <w:rFonts w:asciiTheme="minorHAnsi" w:hAnsiTheme="minorHAnsi"/>
          <w:sz w:val="8"/>
        </w:rPr>
        <w:t xml:space="preserve"> and specialization? The great plurality of approaches in IR today is </w:t>
      </w:r>
      <w:proofErr w:type="spellStart"/>
      <w:r w:rsidRPr="00C44494">
        <w:rPr>
          <w:rFonts w:asciiTheme="minorHAnsi" w:hAnsiTheme="minorHAnsi"/>
          <w:sz w:val="8"/>
        </w:rPr>
        <w:t>indispensible</w:t>
      </w:r>
      <w:proofErr w:type="spellEnd"/>
      <w:r w:rsidRPr="00C44494">
        <w:rPr>
          <w:rFonts w:asciiTheme="minorHAnsi" w:hAnsiTheme="minorHAnsi"/>
          <w:sz w:val="8"/>
        </w:rPr>
        <w:t xml:space="preserve"> and a welcome change. The professionalization of IR and the organization of intellectual life has some corruptions and pitfalls that are best avoided. The explosion of ‘isms’ and of different perspectives has been valuable and necessary in many ways, but it has also helped to foster and empower sectarian tendencies that confound the advance of knowledge. Some of the adherents of some sects and isms boast openly of establishing ‘citation cartels’ to favor themselves and their friends. Some theorists also have an unfortunate tendency to assume that because they have adopted a label that what they </w:t>
      </w:r>
      <w:proofErr w:type="gramStart"/>
      <w:r w:rsidRPr="00C44494">
        <w:rPr>
          <w:rFonts w:asciiTheme="minorHAnsi" w:hAnsiTheme="minorHAnsi"/>
          <w:sz w:val="8"/>
        </w:rPr>
        <w:t>actually do</w:t>
      </w:r>
      <w:proofErr w:type="gramEnd"/>
      <w:r w:rsidRPr="00C44494">
        <w:rPr>
          <w:rFonts w:asciiTheme="minorHAnsi" w:hAnsiTheme="minorHAnsi"/>
          <w:sz w:val="8"/>
        </w:rPr>
        <w:t xml:space="preserve"> is the actually the realization of the label. </w:t>
      </w:r>
      <w:proofErr w:type="gramStart"/>
      <w:r w:rsidRPr="00C44494">
        <w:rPr>
          <w:rFonts w:asciiTheme="minorHAnsi" w:hAnsiTheme="minorHAnsi"/>
          <w:sz w:val="8"/>
        </w:rPr>
        <w:t>Thus</w:t>
      </w:r>
      <w:proofErr w:type="gramEnd"/>
      <w:r w:rsidRPr="00486B73">
        <w:rPr>
          <w:rStyle w:val="StyleUnderline"/>
          <w:rFonts w:asciiTheme="minorHAnsi" w:hAnsiTheme="minorHAnsi"/>
        </w:rPr>
        <w:t xml:space="preserve"> </w:t>
      </w:r>
      <w:r w:rsidRPr="005553BD">
        <w:rPr>
          <w:rStyle w:val="Emphasis"/>
          <w:rFonts w:asciiTheme="minorHAnsi" w:hAnsiTheme="minorHAnsi"/>
          <w:highlight w:val="cyan"/>
        </w:rPr>
        <w:t>we have ‘realists’ with limited grasp on realities, ‘critical theorists’ who repeat rather than criticize</w:t>
      </w:r>
      <w:r w:rsidRPr="00C44494">
        <w:rPr>
          <w:rFonts w:asciiTheme="minorHAnsi" w:hAnsiTheme="minorHAnsi"/>
          <w:sz w:val="8"/>
        </w:rPr>
        <w:t xml:space="preserve"> the views of other ‘critical theorists,’ and anti-neoliberals who are ruthless Ayn Rand-like </w:t>
      </w:r>
      <w:proofErr w:type="spellStart"/>
      <w:r w:rsidRPr="00C44494">
        <w:rPr>
          <w:rFonts w:asciiTheme="minorHAnsi" w:hAnsiTheme="minorHAnsi"/>
          <w:sz w:val="8"/>
        </w:rPr>
        <w:t>self aggrandizers</w:t>
      </w:r>
      <w:proofErr w:type="spellEnd"/>
      <w:r w:rsidRPr="00C44494">
        <w:rPr>
          <w:rFonts w:asciiTheme="minorHAnsi" w:hAnsiTheme="minorHAnsi"/>
          <w:sz w:val="8"/>
        </w:rPr>
        <w:t>. The only way to fully address these tendencies is to talk to people you disagree with, and find and communicate with people in other disciplines</w:t>
      </w:r>
    </w:p>
    <w:p w14:paraId="49E3F71E" w14:textId="77777777" w:rsidR="00E161A4" w:rsidRPr="00486B73" w:rsidRDefault="00E161A4" w:rsidP="00E161A4">
      <w:pPr>
        <w:pStyle w:val="Heading4"/>
        <w:spacing w:before="0"/>
        <w:contextualSpacing/>
        <w:rPr>
          <w:rFonts w:asciiTheme="minorHAnsi" w:hAnsiTheme="minorHAnsi" w:cs="Times New Roman"/>
        </w:rPr>
      </w:pPr>
      <w:r w:rsidRPr="00486B73">
        <w:rPr>
          <w:rFonts w:asciiTheme="minorHAnsi" w:hAnsiTheme="minorHAnsi" w:cs="Times New Roman"/>
        </w:rPr>
        <w:t xml:space="preserve">Radical positions that refuse the system </w:t>
      </w:r>
      <w:r w:rsidRPr="00486B73">
        <w:rPr>
          <w:rFonts w:asciiTheme="minorHAnsi" w:hAnsiTheme="minorHAnsi" w:cs="Times New Roman"/>
          <w:i/>
        </w:rPr>
        <w:t>cede the political</w:t>
      </w:r>
      <w:r w:rsidRPr="00486B73">
        <w:rPr>
          <w:rFonts w:asciiTheme="minorHAnsi" w:hAnsiTheme="minorHAnsi" w:cs="Times New Roman"/>
        </w:rPr>
        <w:t xml:space="preserve"> – that risks extinction and turns K impacts – it’s </w:t>
      </w:r>
      <w:proofErr w:type="gramStart"/>
      <w:r w:rsidRPr="00486B73">
        <w:rPr>
          <w:rFonts w:asciiTheme="minorHAnsi" w:hAnsiTheme="minorHAnsi" w:cs="Times New Roman"/>
        </w:rPr>
        <w:t>try</w:t>
      </w:r>
      <w:proofErr w:type="gramEnd"/>
      <w:r w:rsidRPr="00486B73">
        <w:rPr>
          <w:rFonts w:asciiTheme="minorHAnsi" w:hAnsiTheme="minorHAnsi" w:cs="Times New Roman"/>
        </w:rPr>
        <w:t xml:space="preserve"> or die for engaging the state.</w:t>
      </w:r>
    </w:p>
    <w:p w14:paraId="498C18AF" w14:textId="77777777" w:rsidR="00E161A4" w:rsidRPr="00C44494" w:rsidRDefault="00E161A4" w:rsidP="00E161A4">
      <w:pPr>
        <w:contextualSpacing/>
        <w:rPr>
          <w:rFonts w:asciiTheme="minorHAnsi" w:hAnsiTheme="minorHAnsi"/>
          <w:sz w:val="16"/>
          <w:szCs w:val="16"/>
        </w:rPr>
      </w:pPr>
      <w:r w:rsidRPr="00486B73">
        <w:rPr>
          <w:rStyle w:val="Style13ptBold"/>
          <w:rFonts w:asciiTheme="minorHAnsi" w:hAnsiTheme="minorHAnsi"/>
        </w:rPr>
        <w:t xml:space="preserve">Boggs 97 </w:t>
      </w:r>
      <w:r w:rsidRPr="00C44494">
        <w:rPr>
          <w:sz w:val="16"/>
          <w:szCs w:val="16"/>
        </w:rPr>
        <w:t>[</w:t>
      </w:r>
      <w:r w:rsidRPr="00C44494">
        <w:rPr>
          <w:rFonts w:asciiTheme="minorHAnsi" w:hAnsiTheme="minorHAnsi"/>
          <w:sz w:val="16"/>
          <w:szCs w:val="16"/>
        </w:rPr>
        <w:t xml:space="preserve">Carl Boggs, </w:t>
      </w:r>
      <w:r>
        <w:rPr>
          <w:rFonts w:asciiTheme="minorHAnsi" w:hAnsiTheme="minorHAnsi"/>
          <w:sz w:val="16"/>
          <w:szCs w:val="16"/>
        </w:rPr>
        <w:t xml:space="preserve">Senior Fellow at the </w:t>
      </w:r>
      <w:r w:rsidRPr="00C44494">
        <w:rPr>
          <w:rFonts w:asciiTheme="minorHAnsi" w:hAnsiTheme="minorHAnsi"/>
          <w:sz w:val="16"/>
          <w:szCs w:val="16"/>
        </w:rPr>
        <w:t>National University. “The great retreat: Decline of the public sphere in late twentieth-century America.” Theory and Society, Volume 26, Number 6, December 1997.] A Classic</w:t>
      </w:r>
    </w:p>
    <w:p w14:paraId="1E9BC2CD" w14:textId="77777777" w:rsidR="00E161A4" w:rsidRDefault="00E161A4" w:rsidP="00E161A4">
      <w:pPr>
        <w:contextualSpacing/>
        <w:rPr>
          <w:rFonts w:asciiTheme="minorHAnsi" w:hAnsiTheme="minorHAnsi"/>
          <w:sz w:val="8"/>
        </w:rPr>
      </w:pPr>
      <w:r w:rsidRPr="00C44494">
        <w:rPr>
          <w:rFonts w:asciiTheme="minorHAnsi" w:hAnsiTheme="minorHAnsi"/>
          <w:sz w:val="8"/>
        </w:rPr>
        <w:t xml:space="preserve">The decline of the public sphere in late twentieth-century America poses a series of great dilemmas and challenges.  Many </w:t>
      </w:r>
      <w:r w:rsidRPr="005553BD">
        <w:rPr>
          <w:rStyle w:val="Emphasis"/>
          <w:rFonts w:asciiTheme="minorHAnsi" w:hAnsiTheme="minorHAnsi"/>
          <w:highlight w:val="cyan"/>
        </w:rPr>
        <w:t>ideological currents</w:t>
      </w:r>
      <w:r w:rsidRPr="00C44494">
        <w:rPr>
          <w:rFonts w:asciiTheme="minorHAnsi" w:hAnsiTheme="minorHAnsi"/>
          <w:sz w:val="8"/>
        </w:rPr>
        <w:t xml:space="preserve"> scrutinized here – localism, metaphysics, </w:t>
      </w:r>
      <w:proofErr w:type="spellStart"/>
      <w:r w:rsidRPr="00C44494">
        <w:rPr>
          <w:rFonts w:asciiTheme="minorHAnsi" w:hAnsiTheme="minorHAnsi"/>
          <w:sz w:val="8"/>
        </w:rPr>
        <w:t>spontaneism</w:t>
      </w:r>
      <w:proofErr w:type="spellEnd"/>
      <w:r w:rsidRPr="00C44494">
        <w:rPr>
          <w:rFonts w:asciiTheme="minorHAnsi" w:hAnsiTheme="minorHAnsi"/>
          <w:sz w:val="8"/>
        </w:rPr>
        <w:t xml:space="preserve">, post-modernism, Deep Ecology – intersect with and reinforce each other.  While these currents have deep origins in popular movements of the 1960s and 1970s, they remain very much alive in the 1990s.  Despite their different outlooks and trajectories, they all </w:t>
      </w:r>
      <w:r w:rsidRPr="005553BD">
        <w:rPr>
          <w:rStyle w:val="Emphasis"/>
          <w:rFonts w:asciiTheme="minorHAnsi" w:hAnsiTheme="minorHAnsi"/>
          <w:highlight w:val="cyan"/>
        </w:rPr>
        <w:t xml:space="preserve">share </w:t>
      </w:r>
      <w:r w:rsidRPr="00C44494">
        <w:rPr>
          <w:rFonts w:asciiTheme="minorHAnsi" w:hAnsiTheme="minorHAnsi"/>
          <w:sz w:val="8"/>
        </w:rPr>
        <w:t xml:space="preserve">one thing in common: </w:t>
      </w:r>
      <w:r w:rsidRPr="005553BD">
        <w:rPr>
          <w:rStyle w:val="Emphasis"/>
          <w:rFonts w:asciiTheme="minorHAnsi" w:hAnsiTheme="minorHAnsi"/>
          <w:highlight w:val="cyan"/>
        </w:rPr>
        <w:t>a depoliticized expression of struggles</w:t>
      </w:r>
      <w:r w:rsidRPr="00C44494">
        <w:rPr>
          <w:rFonts w:asciiTheme="minorHAnsi" w:hAnsiTheme="minorHAnsi"/>
          <w:sz w:val="8"/>
        </w:rPr>
        <w:t xml:space="preserve"> to combat and overcome alienation.  The </w:t>
      </w:r>
      <w:r w:rsidRPr="005553BD">
        <w:rPr>
          <w:rStyle w:val="Emphasis"/>
          <w:rFonts w:asciiTheme="minorHAnsi" w:hAnsiTheme="minorHAnsi"/>
          <w:highlight w:val="cyan"/>
        </w:rPr>
        <w:t>false sense of empowerment</w:t>
      </w:r>
      <w:r w:rsidRPr="00C44494">
        <w:rPr>
          <w:rFonts w:asciiTheme="minorHAnsi" w:hAnsiTheme="minorHAnsi"/>
          <w:sz w:val="8"/>
        </w:rPr>
        <w:t xml:space="preserve"> that comes with such mesmerizing impulses </w:t>
      </w:r>
      <w:r w:rsidRPr="005553BD">
        <w:rPr>
          <w:rStyle w:val="Emphasis"/>
          <w:rFonts w:asciiTheme="minorHAnsi" w:hAnsiTheme="minorHAnsi"/>
          <w:highlight w:val="cyan"/>
        </w:rPr>
        <w:t>is accompanied by a loss of</w:t>
      </w:r>
      <w:r w:rsidRPr="00C44494">
        <w:rPr>
          <w:rFonts w:asciiTheme="minorHAnsi" w:hAnsiTheme="minorHAnsi"/>
          <w:sz w:val="8"/>
        </w:rPr>
        <w:t xml:space="preserve"> public </w:t>
      </w:r>
      <w:r w:rsidRPr="005553BD">
        <w:rPr>
          <w:rStyle w:val="Emphasis"/>
          <w:rFonts w:asciiTheme="minorHAnsi" w:hAnsiTheme="minorHAnsi"/>
          <w:highlight w:val="cyan"/>
        </w:rPr>
        <w:t>engagement</w:t>
      </w:r>
      <w:r w:rsidRPr="00C44494">
        <w:rPr>
          <w:rFonts w:asciiTheme="minorHAnsi" w:hAnsiTheme="minorHAnsi"/>
          <w:sz w:val="8"/>
        </w:rPr>
        <w:t xml:space="preserve">, an erosion of citizenship and a depleted capacity of individuals in large groups to work for social change.  As this ideological quagmire worsens, </w:t>
      </w:r>
      <w:r w:rsidRPr="005553BD">
        <w:rPr>
          <w:rStyle w:val="Emphasis"/>
          <w:rFonts w:asciiTheme="minorHAnsi" w:hAnsiTheme="minorHAnsi"/>
          <w:highlight w:val="cyan"/>
        </w:rPr>
        <w:t>urgent problems</w:t>
      </w:r>
      <w:r w:rsidRPr="00C44494">
        <w:rPr>
          <w:rFonts w:asciiTheme="minorHAnsi" w:hAnsiTheme="minorHAnsi"/>
          <w:sz w:val="8"/>
        </w:rPr>
        <w:t xml:space="preserve"> that are destroying the fabric of American society </w:t>
      </w:r>
      <w:r w:rsidRPr="005553BD">
        <w:rPr>
          <w:rStyle w:val="Emphasis"/>
          <w:rFonts w:asciiTheme="minorHAnsi" w:hAnsiTheme="minorHAnsi"/>
          <w:highlight w:val="cyan"/>
        </w:rPr>
        <w:t>will go unsolved</w:t>
      </w:r>
      <w:r w:rsidRPr="00C44494">
        <w:rPr>
          <w:rFonts w:asciiTheme="minorHAnsi" w:hAnsiTheme="minorHAnsi"/>
          <w:sz w:val="8"/>
        </w:rPr>
        <w:t xml:space="preserve"> – perhaps even unrecognized – only to fester more ominously in the future.  And such problems (</w:t>
      </w:r>
      <w:r w:rsidRPr="005553BD">
        <w:rPr>
          <w:rStyle w:val="Emphasis"/>
          <w:rFonts w:asciiTheme="minorHAnsi" w:hAnsiTheme="minorHAnsi"/>
          <w:highlight w:val="cyan"/>
        </w:rPr>
        <w:t>eco</w:t>
      </w:r>
      <w:r w:rsidRPr="00C44494">
        <w:rPr>
          <w:rFonts w:asciiTheme="minorHAnsi" w:hAnsiTheme="minorHAnsi"/>
          <w:sz w:val="8"/>
        </w:rPr>
        <w:t xml:space="preserve">logical </w:t>
      </w:r>
      <w:r w:rsidRPr="005553BD">
        <w:rPr>
          <w:rStyle w:val="Emphasis"/>
          <w:rFonts w:asciiTheme="minorHAnsi" w:hAnsiTheme="minorHAnsi"/>
          <w:highlight w:val="cyan"/>
        </w:rPr>
        <w:t>crisis, poverty</w:t>
      </w:r>
      <w:r w:rsidRPr="00C44494">
        <w:rPr>
          <w:rFonts w:asciiTheme="minorHAnsi" w:hAnsiTheme="minorHAnsi"/>
          <w:sz w:val="8"/>
        </w:rPr>
        <w:t xml:space="preserve">, urban decay, spread of infectious </w:t>
      </w:r>
      <w:r w:rsidRPr="005553BD">
        <w:rPr>
          <w:rStyle w:val="Emphasis"/>
          <w:rFonts w:asciiTheme="minorHAnsi" w:hAnsiTheme="minorHAnsi"/>
          <w:highlight w:val="cyan"/>
        </w:rPr>
        <w:t>diseases</w:t>
      </w:r>
      <w:r w:rsidRPr="00C44494">
        <w:rPr>
          <w:rFonts w:asciiTheme="minorHAnsi" w:hAnsiTheme="minorHAnsi"/>
          <w:sz w:val="8"/>
        </w:rPr>
        <w:t xml:space="preserve">, technological displacement of workers) cannot be understood outside the larger social and global 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 74 In the meantime, </w:t>
      </w:r>
      <w:r w:rsidRPr="005553BD">
        <w:rPr>
          <w:rStyle w:val="Emphasis"/>
          <w:rFonts w:asciiTheme="minorHAnsi" w:hAnsiTheme="minorHAnsi"/>
          <w:highlight w:val="cyan"/>
        </w:rPr>
        <w:t>the</w:t>
      </w:r>
      <w:r w:rsidRPr="00C44494">
        <w:rPr>
          <w:rFonts w:asciiTheme="minorHAnsi" w:hAnsiTheme="minorHAnsi"/>
          <w:sz w:val="8"/>
        </w:rPr>
        <w:t xml:space="preserve"> fate of the </w:t>
      </w:r>
      <w:r w:rsidRPr="005553BD">
        <w:rPr>
          <w:rStyle w:val="Emphasis"/>
          <w:rFonts w:asciiTheme="minorHAnsi" w:hAnsiTheme="minorHAnsi"/>
          <w:highlight w:val="cyan"/>
        </w:rPr>
        <w:t>world hangs in</w:t>
      </w:r>
      <w:r w:rsidRPr="00C44494">
        <w:rPr>
          <w:rFonts w:asciiTheme="minorHAnsi" w:hAnsiTheme="minorHAnsi"/>
          <w:sz w:val="8"/>
        </w:rPr>
        <w:t xml:space="preserve"> the </w:t>
      </w:r>
      <w:r w:rsidRPr="005553BD">
        <w:rPr>
          <w:rStyle w:val="Emphasis"/>
          <w:rFonts w:asciiTheme="minorHAnsi" w:hAnsiTheme="minorHAnsi"/>
          <w:highlight w:val="cyan"/>
        </w:rPr>
        <w:t>balance</w:t>
      </w:r>
      <w:r w:rsidRPr="00C44494">
        <w:rPr>
          <w:rFonts w:asciiTheme="minorHAnsi" w:hAnsiTheme="minorHAnsi"/>
          <w:sz w:val="8"/>
        </w:rPr>
        <w:t xml:space="preserve">.  The unyielding truth is that, even as the ethos of anti-politics becomes more compelling and even fashionable in the United States,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 the </w:t>
      </w:r>
      <w:r w:rsidRPr="005553BD">
        <w:rPr>
          <w:rStyle w:val="Emphasis"/>
          <w:rFonts w:asciiTheme="minorHAnsi" w:hAnsiTheme="minorHAnsi"/>
          <w:highlight w:val="cyan"/>
        </w:rPr>
        <w:t>space abdicated by</w:t>
      </w:r>
      <w:r w:rsidRPr="00C44494">
        <w:rPr>
          <w:rFonts w:asciiTheme="minorHAnsi" w:hAnsiTheme="minorHAnsi"/>
          <w:sz w:val="8"/>
        </w:rPr>
        <w:t xml:space="preserve"> a broad </w:t>
      </w:r>
      <w:r w:rsidRPr="005553BD">
        <w:rPr>
          <w:rStyle w:val="Emphasis"/>
          <w:rFonts w:asciiTheme="minorHAnsi" w:hAnsiTheme="minorHAnsi"/>
          <w:highlight w:val="cyan"/>
        </w:rPr>
        <w:t>citizenry</w:t>
      </w:r>
      <w:r w:rsidRPr="00C44494">
        <w:rPr>
          <w:rFonts w:asciiTheme="minorHAnsi" w:hAnsiTheme="minorHAnsi"/>
          <w:sz w:val="8"/>
        </w:rPr>
        <w:t xml:space="preserve">, well-informed and ready to participate at many levels, </w:t>
      </w:r>
      <w:r w:rsidRPr="005553BD">
        <w:rPr>
          <w:rStyle w:val="Emphasis"/>
          <w:rFonts w:asciiTheme="minorHAnsi" w:hAnsiTheme="minorHAnsi"/>
          <w:highlight w:val="cyan"/>
        </w:rPr>
        <w:t>can</w:t>
      </w:r>
      <w:r w:rsidRPr="00C44494">
        <w:rPr>
          <w:rFonts w:asciiTheme="minorHAnsi" w:hAnsiTheme="minorHAnsi"/>
          <w:sz w:val="8"/>
        </w:rPr>
        <w:t xml:space="preserve"> in fact </w:t>
      </w:r>
      <w:r w:rsidRPr="005553BD">
        <w:rPr>
          <w:rStyle w:val="Emphasis"/>
          <w:rFonts w:asciiTheme="minorHAnsi" w:hAnsiTheme="minorHAnsi"/>
          <w:highlight w:val="cyan"/>
        </w:rPr>
        <w:t>be filled by authoritarian</w:t>
      </w:r>
      <w:r w:rsidRPr="00C44494">
        <w:rPr>
          <w:rFonts w:asciiTheme="minorHAnsi" w:hAnsiTheme="minorHAnsi"/>
          <w:sz w:val="8"/>
        </w:rPr>
        <w:t xml:space="preserve"> and reactionary </w:t>
      </w:r>
      <w:r w:rsidRPr="005553BD">
        <w:rPr>
          <w:rStyle w:val="Emphasis"/>
          <w:rFonts w:asciiTheme="minorHAnsi" w:hAnsiTheme="minorHAnsi"/>
          <w:highlight w:val="cyan"/>
        </w:rPr>
        <w:t>elites</w:t>
      </w:r>
      <w:r w:rsidRPr="00C44494">
        <w:rPr>
          <w:rFonts w:asciiTheme="minorHAnsi" w:hAnsiTheme="minorHAnsi"/>
          <w:sz w:val="8"/>
        </w:rPr>
        <w:t xml:space="preserve"> – 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 75</w:t>
      </w:r>
    </w:p>
    <w:p w14:paraId="588CE20D" w14:textId="77777777" w:rsidR="00E161A4" w:rsidRPr="00C44494" w:rsidRDefault="00E161A4" w:rsidP="00E161A4"/>
    <w:p w14:paraId="2FC8F3AD" w14:textId="77777777" w:rsidR="00E161A4" w:rsidRPr="00486B73" w:rsidRDefault="00E161A4" w:rsidP="00E161A4">
      <w:pPr>
        <w:pStyle w:val="Heading4"/>
        <w:rPr>
          <w:rFonts w:asciiTheme="minorHAnsi" w:hAnsiTheme="minorHAnsi"/>
        </w:rPr>
      </w:pPr>
      <w:r w:rsidRPr="00486B73">
        <w:rPr>
          <w:rFonts w:asciiTheme="minorHAnsi" w:hAnsiTheme="minorHAnsi"/>
        </w:rPr>
        <w:t xml:space="preserve">Only policy demands solve – exclusive focus on social demands gets coopted and destroyed by the right wing. Uniqueness overwhelms the link – radical movements </w:t>
      </w:r>
      <w:proofErr w:type="gramStart"/>
      <w:r w:rsidRPr="00486B73">
        <w:rPr>
          <w:rFonts w:asciiTheme="minorHAnsi" w:hAnsiTheme="minorHAnsi"/>
        </w:rPr>
        <w:t>exists</w:t>
      </w:r>
      <w:proofErr w:type="gramEnd"/>
      <w:r w:rsidRPr="00486B73">
        <w:rPr>
          <w:rFonts w:asciiTheme="minorHAnsi" w:hAnsiTheme="minorHAnsi"/>
        </w:rPr>
        <w:t xml:space="preserve"> in the </w:t>
      </w:r>
      <w:proofErr w:type="spellStart"/>
      <w:r w:rsidRPr="00486B73">
        <w:rPr>
          <w:rFonts w:asciiTheme="minorHAnsi" w:hAnsiTheme="minorHAnsi"/>
        </w:rPr>
        <w:t>SQuo</w:t>
      </w:r>
      <w:proofErr w:type="spellEnd"/>
      <w:r w:rsidRPr="00486B73">
        <w:rPr>
          <w:rFonts w:asciiTheme="minorHAnsi" w:hAnsiTheme="minorHAnsi"/>
        </w:rPr>
        <w:t xml:space="preserve"> and they’re losing.</w:t>
      </w:r>
    </w:p>
    <w:p w14:paraId="4B38FD5A" w14:textId="77777777" w:rsidR="00E161A4" w:rsidRPr="00486B73" w:rsidRDefault="00E161A4" w:rsidP="00E161A4">
      <w:pPr>
        <w:rPr>
          <w:rFonts w:asciiTheme="minorHAnsi" w:hAnsiTheme="minorHAnsi"/>
        </w:rPr>
      </w:pPr>
      <w:r w:rsidRPr="00486B73">
        <w:rPr>
          <w:rStyle w:val="Style13ptBold"/>
          <w:rFonts w:asciiTheme="minorHAnsi" w:hAnsiTheme="minorHAnsi"/>
        </w:rPr>
        <w:t>Chomsky 16</w:t>
      </w:r>
      <w:r w:rsidRPr="00486B73">
        <w:rPr>
          <w:rFonts w:asciiTheme="minorHAnsi" w:hAnsiTheme="minorHAnsi"/>
        </w:rPr>
        <w:t xml:space="preserve"> </w:t>
      </w:r>
      <w:r>
        <w:rPr>
          <w:rFonts w:asciiTheme="minorHAnsi" w:hAnsiTheme="minorHAnsi"/>
          <w:sz w:val="16"/>
          <w:szCs w:val="16"/>
        </w:rPr>
        <w:t>[A</w:t>
      </w:r>
      <w:r w:rsidRPr="00486B73">
        <w:rPr>
          <w:rFonts w:asciiTheme="minorHAnsi" w:hAnsiTheme="minorHAnsi"/>
          <w:sz w:val="16"/>
          <w:szCs w:val="16"/>
        </w:rPr>
        <w:t>viva, Prof of History and coordinator of Latin American studies, Salem State. “Student Protest, the Black Lives Matter Movement and the Rise of the Corporate University.” Truthout.org, May 22, 201</w:t>
      </w:r>
      <w:r>
        <w:rPr>
          <w:rFonts w:asciiTheme="minorHAnsi" w:hAnsiTheme="minorHAnsi"/>
          <w:sz w:val="16"/>
          <w:szCs w:val="16"/>
        </w:rPr>
        <w:t>6.] JCH-PF</w:t>
      </w:r>
    </w:p>
    <w:p w14:paraId="2A04809C" w14:textId="77777777" w:rsidR="00E161A4" w:rsidRDefault="00E161A4" w:rsidP="00E161A4">
      <w:pPr>
        <w:rPr>
          <w:rFonts w:asciiTheme="minorHAnsi" w:hAnsiTheme="minorHAnsi"/>
          <w:sz w:val="8"/>
          <w:szCs w:val="10"/>
        </w:rPr>
      </w:pPr>
      <w:r w:rsidRPr="00C44494">
        <w:rPr>
          <w:rFonts w:asciiTheme="minorHAnsi" w:hAnsiTheme="minorHAnsi"/>
          <w:sz w:val="8"/>
        </w:rPr>
        <w:t xml:space="preserve">During the past academic year, </w:t>
      </w:r>
      <w:r w:rsidRPr="005553BD">
        <w:rPr>
          <w:rStyle w:val="Emphasis"/>
          <w:rFonts w:asciiTheme="minorHAnsi" w:hAnsiTheme="minorHAnsi"/>
          <w:highlight w:val="cyan"/>
        </w:rPr>
        <w:t xml:space="preserve">an upsurge of </w:t>
      </w:r>
      <w:r w:rsidRPr="00C44494">
        <w:rPr>
          <w:rFonts w:asciiTheme="minorHAnsi" w:hAnsiTheme="minorHAnsi"/>
          <w:sz w:val="8"/>
        </w:rPr>
        <w:t>student</w:t>
      </w:r>
      <w:r w:rsidRPr="005553BD">
        <w:rPr>
          <w:rStyle w:val="Emphasis"/>
          <w:rFonts w:asciiTheme="minorHAnsi" w:hAnsiTheme="minorHAnsi"/>
          <w:highlight w:val="cyan"/>
        </w:rPr>
        <w:t xml:space="preserve"> activism</w:t>
      </w:r>
      <w:r w:rsidRPr="00C44494">
        <w:rPr>
          <w:rFonts w:asciiTheme="minorHAnsi" w:hAnsiTheme="minorHAnsi"/>
          <w:sz w:val="8"/>
        </w:rPr>
        <w:t xml:space="preserve">, a movement of millennials, </w:t>
      </w:r>
      <w:r w:rsidRPr="005553BD">
        <w:rPr>
          <w:rStyle w:val="Emphasis"/>
          <w:rFonts w:asciiTheme="minorHAnsi" w:hAnsiTheme="minorHAnsi"/>
          <w:highlight w:val="cyan"/>
        </w:rPr>
        <w:t xml:space="preserve">has swept </w:t>
      </w:r>
      <w:r w:rsidRPr="00C44494">
        <w:rPr>
          <w:rFonts w:asciiTheme="minorHAnsi" w:hAnsiTheme="minorHAnsi"/>
          <w:sz w:val="8"/>
        </w:rPr>
        <w:t>campuses</w:t>
      </w:r>
      <w:r w:rsidRPr="00486B73">
        <w:rPr>
          <w:rStyle w:val="StyleUnderline"/>
          <w:rFonts w:asciiTheme="minorHAnsi" w:hAnsiTheme="minorHAnsi"/>
        </w:rPr>
        <w:t xml:space="preserve"> </w:t>
      </w:r>
      <w:r w:rsidRPr="005553BD">
        <w:rPr>
          <w:rStyle w:val="Emphasis"/>
          <w:rFonts w:asciiTheme="minorHAnsi" w:hAnsiTheme="minorHAnsi"/>
          <w:highlight w:val="cyan"/>
        </w:rPr>
        <w:t>across the country</w:t>
      </w:r>
      <w:r w:rsidRPr="005553BD">
        <w:rPr>
          <w:rStyle w:val="StyleUnderline"/>
          <w:rFonts w:asciiTheme="minorHAnsi" w:hAnsiTheme="minorHAnsi"/>
          <w:highlight w:val="cyan"/>
        </w:rPr>
        <w:t xml:space="preserve"> </w:t>
      </w:r>
      <w:r w:rsidRPr="00C44494">
        <w:rPr>
          <w:rFonts w:asciiTheme="minorHAnsi" w:hAnsiTheme="minorHAnsi"/>
          <w:sz w:val="8"/>
        </w:rPr>
        <w:t>and attracted the attention of the media. From coast to coast, from the Ivy League to state universities to small liberal arts colleges, a wave of student activism has focused on stopping climate change, promoting a living wage, fighting mass incarceration practices, supporting immigrant rights, and of course campaigning for Bernie Sanders. Both the media and the schools that have been the targets of some of these protests have seized upon certain aspects of the upsurge for criticism or praise, while ignoring others. Commentators, pundits, and reporters have frequently trivialized and mocked the passion of the students and the ways in which it has been directed, even as universities have tried to appropriate it by promoting what some have called "neoliberal multiculturalism." Think of this as a way</w:t>
      </w:r>
      <w:proofErr w:type="gramStart"/>
      <w:r w:rsidRPr="00C44494">
        <w:rPr>
          <w:rFonts w:asciiTheme="minorHAnsi" w:hAnsiTheme="minorHAnsi"/>
          <w:sz w:val="8"/>
        </w:rPr>
        <w:t>, in particular, of</w:t>
      </w:r>
      <w:proofErr w:type="gramEnd"/>
      <w:r w:rsidRPr="00C44494">
        <w:rPr>
          <w:rFonts w:asciiTheme="minorHAnsi" w:hAnsiTheme="minorHAnsi"/>
          <w:sz w:val="8"/>
        </w:rPr>
        <w:t xml:space="preserve"> taming the power of the present demands for racial justice and absorbing them into an increasingly market-oriented system of higher education. In some of their most dramatic actions, students of color, inspired in part by the Black Lives Matter movement, have challenged the racial climate at their schools. In the process, they have launched a wave of campus activism, including sit-ins, hunger strikes, demonstrations, and petitions, as well as emotional, in-your-face demands of various sorts. One national coalition of student organizations, the Black Liberation Collective, has called for the percentage of black students and faculty on campus to approximate that of blacks in the society. It has also called for free tuition for black and Native American </w:t>
      </w:r>
      <w:proofErr w:type="gramStart"/>
      <w:r w:rsidRPr="00C44494">
        <w:rPr>
          <w:rFonts w:asciiTheme="minorHAnsi" w:hAnsiTheme="minorHAnsi"/>
          <w:sz w:val="8"/>
        </w:rPr>
        <w:t>students, and</w:t>
      </w:r>
      <w:proofErr w:type="gramEnd"/>
      <w:r w:rsidRPr="00C44494">
        <w:rPr>
          <w:rFonts w:asciiTheme="minorHAnsi" w:hAnsiTheme="minorHAnsi"/>
          <w:sz w:val="8"/>
        </w:rPr>
        <w:t xml:space="preserve"> demanded that schools divest from private prison corporations. Other student</w:t>
      </w:r>
      <w:r w:rsidRPr="00486B73">
        <w:rPr>
          <w:rStyle w:val="StyleUnderline"/>
          <w:rFonts w:asciiTheme="minorHAnsi" w:hAnsiTheme="minorHAnsi"/>
        </w:rPr>
        <w:t xml:space="preserve"> </w:t>
      </w:r>
      <w:r w:rsidRPr="005553BD">
        <w:rPr>
          <w:rStyle w:val="Emphasis"/>
          <w:rFonts w:asciiTheme="minorHAnsi" w:hAnsiTheme="minorHAnsi"/>
          <w:highlight w:val="cyan"/>
        </w:rPr>
        <w:t xml:space="preserve">demands for </w:t>
      </w:r>
      <w:r w:rsidRPr="00C44494">
        <w:rPr>
          <w:rFonts w:asciiTheme="minorHAnsi" w:hAnsiTheme="minorHAnsi"/>
          <w:sz w:val="8"/>
        </w:rPr>
        <w:t>racial</w:t>
      </w:r>
      <w:r w:rsidRPr="005553BD">
        <w:rPr>
          <w:rStyle w:val="Emphasis"/>
          <w:rFonts w:asciiTheme="minorHAnsi" w:hAnsiTheme="minorHAnsi"/>
          <w:highlight w:val="cyan"/>
        </w:rPr>
        <w:t xml:space="preserve"> justice</w:t>
      </w:r>
      <w:r w:rsidRPr="005553BD">
        <w:rPr>
          <w:rStyle w:val="StyleUnderline"/>
          <w:rFonts w:asciiTheme="minorHAnsi" w:hAnsiTheme="minorHAnsi"/>
          <w:highlight w:val="cyan"/>
        </w:rPr>
        <w:t xml:space="preserve"> </w:t>
      </w:r>
      <w:r w:rsidRPr="00C44494">
        <w:rPr>
          <w:rFonts w:asciiTheme="minorHAnsi" w:hAnsiTheme="minorHAnsi"/>
          <w:sz w:val="8"/>
        </w:rPr>
        <w:t xml:space="preserve">have included promoting a living wage for college employees, reducing administrative salaries, lowering tuitions and fees, increasing financial aid, and reforming the practices of campus police. These </w:t>
      </w:r>
      <w:r w:rsidRPr="005553BD">
        <w:rPr>
          <w:rStyle w:val="Emphasis"/>
          <w:rFonts w:asciiTheme="minorHAnsi" w:hAnsiTheme="minorHAnsi"/>
          <w:highlight w:val="cyan"/>
        </w:rPr>
        <w:t>are not</w:t>
      </w:r>
      <w:r w:rsidRPr="00C44494">
        <w:rPr>
          <w:rFonts w:asciiTheme="minorHAnsi" w:hAnsiTheme="minorHAnsi"/>
          <w:sz w:val="8"/>
        </w:rPr>
        <w:t xml:space="preserve">, however, the </w:t>
      </w:r>
      <w:r w:rsidRPr="005553BD">
        <w:rPr>
          <w:rStyle w:val="Emphasis"/>
          <w:rFonts w:asciiTheme="minorHAnsi" w:hAnsiTheme="minorHAnsi"/>
          <w:highlight w:val="cyan"/>
        </w:rPr>
        <w:t xml:space="preserve">issues that </w:t>
      </w:r>
      <w:r w:rsidRPr="00C44494">
        <w:rPr>
          <w:rFonts w:asciiTheme="minorHAnsi" w:hAnsiTheme="minorHAnsi"/>
          <w:sz w:val="8"/>
        </w:rPr>
        <w:t xml:space="preserve">have generally </w:t>
      </w:r>
      <w:r w:rsidRPr="005553BD">
        <w:rPr>
          <w:rStyle w:val="Emphasis"/>
          <w:rFonts w:asciiTheme="minorHAnsi" w:hAnsiTheme="minorHAnsi"/>
          <w:highlight w:val="cyan"/>
        </w:rPr>
        <w:t xml:space="preserve">attracted </w:t>
      </w:r>
      <w:r w:rsidRPr="00C44494">
        <w:rPr>
          <w:rFonts w:asciiTheme="minorHAnsi" w:hAnsiTheme="minorHAnsi"/>
          <w:sz w:val="8"/>
        </w:rPr>
        <w:t xml:space="preserve">the </w:t>
      </w:r>
      <w:r w:rsidRPr="005553BD">
        <w:rPr>
          <w:rStyle w:val="Emphasis"/>
          <w:rFonts w:asciiTheme="minorHAnsi" w:hAnsiTheme="minorHAnsi"/>
          <w:highlight w:val="cyan"/>
        </w:rPr>
        <w:t xml:space="preserve">attention </w:t>
      </w:r>
      <w:r w:rsidRPr="00C44494">
        <w:rPr>
          <w:rFonts w:asciiTheme="minorHAnsi" w:hAnsiTheme="minorHAnsi"/>
          <w:sz w:val="8"/>
        </w:rPr>
        <w:t xml:space="preserve">either of media commentators or the colleges themselves. Instead, </w:t>
      </w:r>
      <w:r w:rsidRPr="005553BD">
        <w:rPr>
          <w:rStyle w:val="Emphasis"/>
          <w:rFonts w:asciiTheme="minorHAnsi" w:hAnsiTheme="minorHAnsi"/>
          <w:highlight w:val="cyan"/>
        </w:rPr>
        <w:t xml:space="preserve">the spotlight has been on </w:t>
      </w:r>
      <w:r w:rsidRPr="00C44494">
        <w:rPr>
          <w:rFonts w:asciiTheme="minorHAnsi" w:hAnsiTheme="minorHAnsi"/>
          <w:sz w:val="8"/>
        </w:rPr>
        <w:t>student</w:t>
      </w:r>
      <w:r w:rsidRPr="005553BD">
        <w:rPr>
          <w:rStyle w:val="Emphasis"/>
          <w:rFonts w:asciiTheme="minorHAnsi" w:hAnsiTheme="minorHAnsi"/>
          <w:highlight w:val="cyan"/>
        </w:rPr>
        <w:t xml:space="preserve"> demands for cultural changes</w:t>
      </w:r>
      <w:r w:rsidRPr="00C44494">
        <w:rPr>
          <w:rFonts w:asciiTheme="minorHAnsi" w:hAnsiTheme="minorHAnsi"/>
          <w:sz w:val="8"/>
        </w:rPr>
        <w:t xml:space="preserve"> at their institutions that focus on deep-seated assumptions about whiteness, sexuality, and ability. </w:t>
      </w:r>
      <w:r w:rsidRPr="00C44494">
        <w:rPr>
          <w:rFonts w:asciiTheme="minorHAnsi" w:hAnsiTheme="minorHAnsi"/>
          <w:sz w:val="8"/>
          <w:szCs w:val="10"/>
        </w:rPr>
        <w:t>At some universities, students have personalized these demands, insisting on the removal of specific faculty members and administrators. Emphasizing a politics of what they call "recognition," they have also demanded that significant on-campus figures issue public apologies or acknowledge that "black lives matter." Some want universities to implement in-class "trigger warnings" when difficult material is being presented and to create "safe spaces" for marginalized students as a sanctuary from the daily struggle with the mainstream culture</w:t>
      </w:r>
      <w:r w:rsidRPr="00C44494">
        <w:rPr>
          <w:rFonts w:asciiTheme="minorHAnsi" w:hAnsiTheme="minorHAnsi"/>
          <w:sz w:val="8"/>
        </w:rPr>
        <w:t xml:space="preserve">. </w:t>
      </w:r>
      <w:r w:rsidRPr="005553BD">
        <w:rPr>
          <w:rStyle w:val="Emphasis"/>
          <w:rFonts w:asciiTheme="minorHAnsi" w:hAnsiTheme="minorHAnsi"/>
          <w:highlight w:val="cyan"/>
        </w:rPr>
        <w:t>By seizing upon</w:t>
      </w:r>
      <w:r w:rsidRPr="00C44494">
        <w:rPr>
          <w:rFonts w:asciiTheme="minorHAnsi" w:hAnsiTheme="minorHAnsi"/>
          <w:sz w:val="8"/>
        </w:rPr>
        <w:t xml:space="preserve"> and responding to these (and </w:t>
      </w:r>
      <w:r w:rsidRPr="005553BD">
        <w:rPr>
          <w:rStyle w:val="Emphasis"/>
          <w:rFonts w:asciiTheme="minorHAnsi" w:hAnsiTheme="minorHAnsi"/>
          <w:highlight w:val="cyan"/>
        </w:rPr>
        <w:t>only these</w:t>
      </w:r>
      <w:r w:rsidRPr="00C44494">
        <w:rPr>
          <w:rFonts w:asciiTheme="minorHAnsi" w:hAnsiTheme="minorHAnsi"/>
          <w:sz w:val="8"/>
        </w:rPr>
        <w:t>) student</w:t>
      </w:r>
      <w:r w:rsidRPr="005553BD">
        <w:rPr>
          <w:rStyle w:val="Emphasis"/>
          <w:rFonts w:asciiTheme="minorHAnsi" w:hAnsiTheme="minorHAnsi"/>
          <w:highlight w:val="cyan"/>
        </w:rPr>
        <w:t xml:space="preserve"> demands</w:t>
      </w:r>
      <w:r w:rsidRPr="00C44494">
        <w:rPr>
          <w:rFonts w:asciiTheme="minorHAnsi" w:hAnsiTheme="minorHAnsi"/>
          <w:sz w:val="8"/>
        </w:rPr>
        <w:t xml:space="preserve">, university </w:t>
      </w:r>
      <w:r w:rsidRPr="005553BD">
        <w:rPr>
          <w:rStyle w:val="Emphasis"/>
          <w:rFonts w:asciiTheme="minorHAnsi" w:hAnsiTheme="minorHAnsi"/>
          <w:highlight w:val="cyan"/>
        </w:rPr>
        <w:t xml:space="preserve">administrators </w:t>
      </w:r>
      <w:r w:rsidRPr="00C44494">
        <w:rPr>
          <w:rFonts w:asciiTheme="minorHAnsi" w:hAnsiTheme="minorHAnsi"/>
          <w:sz w:val="8"/>
        </w:rPr>
        <w:t xml:space="preserve">around the country </w:t>
      </w:r>
      <w:r w:rsidRPr="005553BD">
        <w:rPr>
          <w:rStyle w:val="Emphasis"/>
          <w:rFonts w:asciiTheme="minorHAnsi" w:hAnsiTheme="minorHAnsi"/>
          <w:highlight w:val="cyan"/>
        </w:rPr>
        <w:t xml:space="preserve">are attempting to </w:t>
      </w:r>
      <w:r w:rsidRPr="00C44494">
        <w:rPr>
          <w:rFonts w:asciiTheme="minorHAnsi" w:hAnsiTheme="minorHAnsi"/>
          <w:sz w:val="8"/>
        </w:rPr>
        <w:t xml:space="preserve">domesticate and </w:t>
      </w:r>
      <w:r w:rsidRPr="005553BD">
        <w:rPr>
          <w:rStyle w:val="Emphasis"/>
          <w:rFonts w:asciiTheme="minorHAnsi" w:hAnsiTheme="minorHAnsi"/>
          <w:highlight w:val="cyan"/>
        </w:rPr>
        <w:t xml:space="preserve">appropriate </w:t>
      </w:r>
      <w:r w:rsidRPr="00C44494">
        <w:rPr>
          <w:rFonts w:asciiTheme="minorHAnsi" w:hAnsiTheme="minorHAnsi"/>
          <w:sz w:val="8"/>
        </w:rPr>
        <w:t xml:space="preserve">this new wave of </w:t>
      </w:r>
      <w:r w:rsidRPr="005553BD">
        <w:rPr>
          <w:rStyle w:val="Emphasis"/>
          <w:rFonts w:asciiTheme="minorHAnsi" w:hAnsiTheme="minorHAnsi"/>
          <w:highlight w:val="cyan"/>
        </w:rPr>
        <w:t>activism</w:t>
      </w:r>
      <w:r w:rsidRPr="00C44494">
        <w:rPr>
          <w:rFonts w:asciiTheme="minorHAnsi" w:hAnsiTheme="minorHAnsi"/>
          <w:sz w:val="8"/>
        </w:rPr>
        <w:t xml:space="preserve">. In the meantime, right-wing commentators have depicted students as coddled, entitled, and enemies of free speech. The libertarian right has launched a broad media critique of the current wave of student activism. Commentators have been quick to dismiss student protesters as over-sensitive and entitled purveyors of "academic victimology." They lament the "coddling of the American mind." The Atlantic's Conor </w:t>
      </w:r>
      <w:proofErr w:type="spellStart"/>
      <w:r w:rsidRPr="00C44494">
        <w:rPr>
          <w:rFonts w:asciiTheme="minorHAnsi" w:hAnsiTheme="minorHAnsi"/>
          <w:sz w:val="8"/>
        </w:rPr>
        <w:t>Friedersdorf</w:t>
      </w:r>
      <w:proofErr w:type="spellEnd"/>
      <w:r w:rsidRPr="00C44494">
        <w:rPr>
          <w:rFonts w:asciiTheme="minorHAnsi" w:hAnsiTheme="minorHAnsi"/>
          <w:sz w:val="8"/>
        </w:rPr>
        <w:t xml:space="preserve"> has termed students "misguided" in their </w:t>
      </w:r>
      <w:proofErr w:type="gramStart"/>
      <w:r w:rsidRPr="00C44494">
        <w:rPr>
          <w:rFonts w:asciiTheme="minorHAnsi" w:hAnsiTheme="minorHAnsi"/>
          <w:sz w:val="8"/>
        </w:rPr>
        <w:t>protests against</w:t>
      </w:r>
      <w:proofErr w:type="gramEnd"/>
      <w:r w:rsidRPr="00C44494">
        <w:rPr>
          <w:rFonts w:asciiTheme="minorHAnsi" w:hAnsiTheme="minorHAnsi"/>
          <w:sz w:val="8"/>
        </w:rPr>
        <w:t xml:space="preserve"> racist language, ideas, and assumptions, their targeting of "microaggression" (that is, unconscious offensive comments) and insensitivity, and their sometimes highly personal attacks against those they accuse. One of the most vocal critics of the new campus politics, the Foundation for Individual Rights in Education, argues that such rampant "liberalism" and "political correctness" violate academic freedom and freedom of speech. (In this, they are in accord with the liberal American Civil Liberties Union. Free speech advocates Daphne </w:t>
      </w:r>
      <w:proofErr w:type="spellStart"/>
      <w:r w:rsidRPr="00C44494">
        <w:rPr>
          <w:rFonts w:asciiTheme="minorHAnsi" w:hAnsiTheme="minorHAnsi"/>
          <w:sz w:val="8"/>
        </w:rPr>
        <w:t>Patai</w:t>
      </w:r>
      <w:proofErr w:type="spellEnd"/>
      <w:r w:rsidRPr="00C44494">
        <w:rPr>
          <w:rFonts w:asciiTheme="minorHAnsi" w:hAnsiTheme="minorHAnsi"/>
          <w:sz w:val="8"/>
        </w:rPr>
        <w:t xml:space="preserve"> and the ACLU's Harvey </w:t>
      </w:r>
      <w:proofErr w:type="spellStart"/>
      <w:r w:rsidRPr="00C44494">
        <w:rPr>
          <w:rFonts w:asciiTheme="minorHAnsi" w:hAnsiTheme="minorHAnsi"/>
          <w:sz w:val="8"/>
        </w:rPr>
        <w:t>Silvergate</w:t>
      </w:r>
      <w:proofErr w:type="spellEnd"/>
      <w:r w:rsidRPr="00C44494">
        <w:rPr>
          <w:rFonts w:asciiTheme="minorHAnsi" w:hAnsiTheme="minorHAnsi"/>
          <w:sz w:val="8"/>
        </w:rPr>
        <w:t>, for example, bemoan a new diversity requirement at the University of Massachusetts for its "politicization of education.") In a response that, under the circumstances, might at first seem surprising, college administrators have been remarkably open to some of these student demands -- often the very ones derided by the right. In this way, the commentators and the</w:t>
      </w:r>
      <w:r w:rsidRPr="00486B73">
        <w:rPr>
          <w:rStyle w:val="StyleUnderline"/>
          <w:rFonts w:asciiTheme="minorHAnsi" w:hAnsiTheme="minorHAnsi"/>
        </w:rPr>
        <w:t xml:space="preserve"> </w:t>
      </w:r>
      <w:r w:rsidRPr="005553BD">
        <w:rPr>
          <w:rStyle w:val="Emphasis"/>
          <w:rFonts w:asciiTheme="minorHAnsi" w:hAnsiTheme="minorHAnsi"/>
          <w:highlight w:val="cyan"/>
        </w:rPr>
        <w:t xml:space="preserve">administrators </w:t>
      </w:r>
      <w:r w:rsidRPr="00C44494">
        <w:rPr>
          <w:rFonts w:asciiTheme="minorHAnsi" w:hAnsiTheme="minorHAnsi"/>
          <w:sz w:val="8"/>
        </w:rPr>
        <w:t xml:space="preserve">have tended to </w:t>
      </w:r>
      <w:r w:rsidRPr="005553BD">
        <w:rPr>
          <w:rStyle w:val="Emphasis"/>
          <w:rFonts w:asciiTheme="minorHAnsi" w:hAnsiTheme="minorHAnsi"/>
          <w:highlight w:val="cyan"/>
        </w:rPr>
        <w:t>shine a</w:t>
      </w:r>
      <w:r w:rsidRPr="00C44494">
        <w:rPr>
          <w:rFonts w:asciiTheme="minorHAnsi" w:hAnsiTheme="minorHAnsi"/>
          <w:sz w:val="8"/>
        </w:rPr>
        <w:t xml:space="preserve"> bright </w:t>
      </w:r>
      <w:r w:rsidRPr="005553BD">
        <w:rPr>
          <w:rStyle w:val="Emphasis"/>
          <w:rFonts w:asciiTheme="minorHAnsi" w:hAnsiTheme="minorHAnsi"/>
          <w:highlight w:val="cyan"/>
        </w:rPr>
        <w:t xml:space="preserve">light on what is </w:t>
      </w:r>
      <w:r w:rsidRPr="00C44494">
        <w:rPr>
          <w:rFonts w:asciiTheme="minorHAnsi" w:hAnsiTheme="minorHAnsi"/>
          <w:sz w:val="8"/>
        </w:rPr>
        <w:t xml:space="preserve">both </w:t>
      </w:r>
      <w:r w:rsidRPr="005553BD">
        <w:rPr>
          <w:rStyle w:val="Emphasis"/>
          <w:rFonts w:asciiTheme="minorHAnsi" w:hAnsiTheme="minorHAnsi"/>
          <w:highlight w:val="cyan"/>
        </w:rPr>
        <w:t xml:space="preserve">personal and symbolic </w:t>
      </w:r>
      <w:r w:rsidRPr="00C44494">
        <w:rPr>
          <w:rFonts w:asciiTheme="minorHAnsi" w:hAnsiTheme="minorHAnsi"/>
          <w:sz w:val="8"/>
        </w:rPr>
        <w:t xml:space="preserve">in the new politics of the student protesters, </w:t>
      </w:r>
      <w:r w:rsidRPr="005553BD">
        <w:rPr>
          <w:rStyle w:val="Emphasis"/>
          <w:rFonts w:asciiTheme="minorHAnsi" w:hAnsiTheme="minorHAnsi"/>
          <w:highlight w:val="cyan"/>
        </w:rPr>
        <w:t>while ignoring</w:t>
      </w:r>
      <w:r w:rsidRPr="00C44494">
        <w:rPr>
          <w:rFonts w:asciiTheme="minorHAnsi" w:hAnsiTheme="minorHAnsi"/>
          <w:sz w:val="8"/>
        </w:rPr>
        <w:t xml:space="preserve"> or downplaying their more </w:t>
      </w:r>
      <w:r w:rsidRPr="005553BD">
        <w:rPr>
          <w:rStyle w:val="Emphasis"/>
          <w:rFonts w:asciiTheme="minorHAnsi" w:hAnsiTheme="minorHAnsi"/>
          <w:highlight w:val="cyan"/>
        </w:rPr>
        <w:t xml:space="preserve">structural </w:t>
      </w:r>
      <w:r w:rsidRPr="00C44494">
        <w:rPr>
          <w:rFonts w:asciiTheme="minorHAnsi" w:hAnsiTheme="minorHAnsi"/>
          <w:sz w:val="8"/>
        </w:rPr>
        <w:t xml:space="preserve">and economically challenging desires and </w:t>
      </w:r>
      <w:r w:rsidRPr="005553BD">
        <w:rPr>
          <w:rStyle w:val="Emphasis"/>
          <w:rFonts w:asciiTheme="minorHAnsi" w:hAnsiTheme="minorHAnsi"/>
          <w:highlight w:val="cyan"/>
        </w:rPr>
        <w:t>demands</w:t>
      </w:r>
      <w:r w:rsidRPr="00C44494">
        <w:rPr>
          <w:rFonts w:asciiTheme="minorHAnsi" w:hAnsiTheme="minorHAnsi"/>
          <w:sz w:val="8"/>
        </w:rPr>
        <w:t xml:space="preserve">. </w:t>
      </w:r>
      <w:r w:rsidRPr="00C44494">
        <w:rPr>
          <w:rFonts w:asciiTheme="minorHAnsi" w:hAnsiTheme="minorHAnsi"/>
          <w:sz w:val="6"/>
          <w:szCs w:val="6"/>
        </w:rPr>
        <w:t xml:space="preserve">The Neoliberal University </w:t>
      </w:r>
      <w:proofErr w:type="spellStart"/>
      <w:r w:rsidRPr="00C44494">
        <w:rPr>
          <w:rFonts w:asciiTheme="minorHAnsi" w:hAnsiTheme="minorHAnsi"/>
          <w:sz w:val="6"/>
          <w:szCs w:val="6"/>
        </w:rPr>
        <w:t>University</w:t>
      </w:r>
      <w:proofErr w:type="spellEnd"/>
      <w:r w:rsidRPr="00C44494">
        <w:rPr>
          <w:rFonts w:asciiTheme="minorHAnsi" w:hAnsiTheme="minorHAnsi"/>
          <w:sz w:val="6"/>
          <w:szCs w:val="6"/>
        </w:rPr>
        <w:t xml:space="preserve"> administrators have been particularly amenable to student demands that fit with current trends in higher education. Today's neoliberal university is increasingly facing market pressures like loss of state funding, privatization, rising tuition, and student debt, while promoting a business model that emphasizes the managerial control of faculty through constant "assessment," emphasis on "accountability," and rewards for "efficiency." Meanwhile, in a society in which labor unions are constantly being weakened, the higher education labor force is similarly being -- in the term of the moment -- "</w:t>
      </w:r>
      <w:proofErr w:type="spellStart"/>
      <w:r w:rsidRPr="00C44494">
        <w:rPr>
          <w:rFonts w:asciiTheme="minorHAnsi" w:hAnsiTheme="minorHAnsi"/>
          <w:sz w:val="6"/>
          <w:szCs w:val="6"/>
        </w:rPr>
        <w:t>flexibilized</w:t>
      </w:r>
      <w:proofErr w:type="spellEnd"/>
      <w:r w:rsidRPr="00C44494">
        <w:rPr>
          <w:rFonts w:asciiTheme="minorHAnsi" w:hAnsiTheme="minorHAnsi"/>
          <w:sz w:val="6"/>
          <w:szCs w:val="6"/>
        </w:rPr>
        <w:t xml:space="preserve">" through the weakening of tenure, that once ironclad guarantee of professorial lifetime employment, and the increased use of temporary adjunct faculty. In this context, universities are scrambling to accommodate student activism for racial justice by incorporating the more individualized and personal side of it into increasingly depoliticized cultural studies programs and business-friendly, market-oriented academic ways of thinking. Not surprisingly, how today's students frame their demands often reflects the environment in which they are being raised and educated. Postmodern theory, an approach which still reigns in so many liberal arts programs, encourages textual analysis that reveals hidden assumptions encoded in words; psychology has popularized the importance of individual trauma; and the neoliberal ideology that has come to permeate so many schools </w:t>
      </w:r>
      <w:proofErr w:type="gramStart"/>
      <w:r w:rsidRPr="00C44494">
        <w:rPr>
          <w:rFonts w:asciiTheme="minorHAnsi" w:hAnsiTheme="minorHAnsi"/>
          <w:sz w:val="6"/>
          <w:szCs w:val="6"/>
        </w:rPr>
        <w:t>emphasizes</w:t>
      </w:r>
      <w:proofErr w:type="gramEnd"/>
      <w:r w:rsidRPr="00C44494">
        <w:rPr>
          <w:rFonts w:asciiTheme="minorHAnsi" w:hAnsiTheme="minorHAnsi"/>
          <w:sz w:val="6"/>
          <w:szCs w:val="6"/>
        </w:rPr>
        <w:t xml:space="preserve"> individual behavior as the most important agent for social change. Add together these three strands of thought, now deeply embedded in a college education, and injustice becomes a matter of the </w:t>
      </w:r>
      <w:proofErr w:type="gramStart"/>
      <w:r w:rsidRPr="00C44494">
        <w:rPr>
          <w:rFonts w:asciiTheme="minorHAnsi" w:hAnsiTheme="minorHAnsi"/>
          <w:sz w:val="6"/>
          <w:szCs w:val="6"/>
        </w:rPr>
        <w:t>wrongs</w:t>
      </w:r>
      <w:proofErr w:type="gramEnd"/>
      <w:r w:rsidRPr="00C44494">
        <w:rPr>
          <w:rFonts w:asciiTheme="minorHAnsi" w:hAnsiTheme="minorHAnsi"/>
          <w:sz w:val="6"/>
          <w:szCs w:val="6"/>
        </w:rPr>
        <w:t xml:space="preserve"> individuals inflict on others at a deeply personal level. Deemphasized are the policies and structures that are built into how society (and the university) works. For this reason, while schools have downplayed or ignored student demands for changes in admissions, tuition, union rights, pay scales, and management prerogatives, they have jumped into the heated debate the student movement has launched over "microaggressions" -- pervasive, stereotypical remarks that assume whiteness as a norm and exoticize people of color, while taking for granted the white nature of institutions of higher learning. As part of the present wave of protest, students of color have, for instance, highlighted their daily experiences of casual and everyday racism -- statements or questions like "where are you from?" (when the answer is: the same place you're from) or "as a [fill in the blank], how do you feel about..." Student protests against such comments, especially when they are made by professors or school administrators, and the mindsets that go with them are precisely what the right is apt to dismiss as political correctness run wild and university administrations are embracing as the essence of the present on-campus movement. At Yale, the Intercultural Affairs Committee advised students to avoid racially offensive Halloween costumes. When a faculty member and resident house adviser circulated an email critiquing the paternalism of such an administrative mandate, student protests erupted calling for her removal. While Yale declined to remove her from her post as a house adviser, she stepped down from her teaching position. At Emory, students protested the "pain" they experienced at seeing "Trump 2016" graffiti on campus, and the university president assured them that he "heard [their] message... about values regarding diversity and respect that clash with Emory's own." Administrators are scrambling to implement new diversity initiatives and on-campus training programs -- and hiring expensive private consulting firms to help them do so. At the University of Missouri, the president and chancellor both resigned in the face of student protests including a hunger strike and a football team game boycott in the wake of racial incidents on campus including public racist slurs and symbols. So did the dean of students at Claremont McKenna College (CMC), when protest erupted over her reference to students (implicitly of color) who "don't fit our CMC mold." Historian and activist Robin Kelley suggests that today's protests, even as they "push for measures that would make campuses more hospitable to students of color: greater diversity, inclusion, safety, and affordability," operate under a contradictory logic that is seldom articulated. To what extent, he wonders, does the student goal of "leaning in" and creating more spaces for people of color at the top of an unequal and unjust social order clash with the urge of the same protesters to challenge that unjust social order? Kelley argues that the language of "trauma" and mental health that has come to dominate campuses also works to individualize and depoliticize the very idea of racial oppression. The words "trauma, PTSD, micro-aggression, and triggers," he points out, "have virtually replaced oppression, repression, and subjugation." He explains </w:t>
      </w:r>
      <w:proofErr w:type="gramStart"/>
      <w:r w:rsidRPr="00C44494">
        <w:rPr>
          <w:rFonts w:asciiTheme="minorHAnsi" w:hAnsiTheme="minorHAnsi"/>
          <w:sz w:val="6"/>
          <w:szCs w:val="6"/>
        </w:rPr>
        <w:t>that,</w:t>
      </w:r>
      <w:proofErr w:type="gramEnd"/>
      <w:r w:rsidRPr="00C44494">
        <w:rPr>
          <w:rFonts w:asciiTheme="minorHAnsi" w:hAnsiTheme="minorHAnsi"/>
          <w:sz w:val="6"/>
          <w:szCs w:val="6"/>
        </w:rPr>
        <w:t xml:space="preserve"> "while trauma can be an entrance into activism, it is not in itself a destination and may even trick activists into adopting the language of the neoliberal institutions they are at pains to reject." </w:t>
      </w:r>
      <w:proofErr w:type="gramStart"/>
      <w:r w:rsidRPr="00C44494">
        <w:rPr>
          <w:rFonts w:asciiTheme="minorHAnsi" w:hAnsiTheme="minorHAnsi"/>
          <w:sz w:val="6"/>
          <w:szCs w:val="6"/>
        </w:rPr>
        <w:t>This is why</w:t>
      </w:r>
      <w:proofErr w:type="gramEnd"/>
      <w:r w:rsidRPr="00C44494">
        <w:rPr>
          <w:rFonts w:asciiTheme="minorHAnsi" w:hAnsiTheme="minorHAnsi"/>
          <w:sz w:val="6"/>
          <w:szCs w:val="6"/>
        </w:rPr>
        <w:t xml:space="preserve">, he adds, for university administrators, diversity and cultural competency initiatives have become go-to solutions that "shift race from the public sphere into the psyche" and strip the present round of demonstrations of some of their power. Cultural Politics and Inequality In recent years, cultural, or identity, politics has certainly challenged the ways that Marxist and other old and new left organizations of the past managed to ignore, or even help reproduce, racial and gender inequalities. It has questioned the value of class-only or class-first analysis on subjects as wide-ranging as the Cuban Revolution -- did it successfully address racial inequality as it redistributed resources to the poor, or did it repress black identity by privileging class analysis? -- and the Bernie Sanders campaign -- will his social programs aimed at reducing </w:t>
      </w:r>
      <w:r w:rsidRPr="00C44494">
        <w:rPr>
          <w:rFonts w:asciiTheme="minorHAnsi" w:hAnsiTheme="minorHAnsi"/>
          <w:sz w:val="6"/>
          <w:szCs w:val="6"/>
        </w:rPr>
        <w:lastRenderedPageBreak/>
        <w:t xml:space="preserve">economic inequality alleviate racial inequality by helping the poor, or will his class-based project leave the issue of racial inequality in the lurch? In other words, the question of whether a political project aimed at attacking the structures of economic inequality can also advance racial and gender equality is crucial to today's campus politics. Put another way, the question is: How political is the personal? Political scientist Adolph Reed argues that if class is left out, race politics on campus becomes "the politics of the left-wing of neoliberalism." As he puts it, race-first politics of the sort being pushed today by university administrators promotes a "moral economy... in which 1% of the population controlled 90% of the resources could be just, provided that roughly 12% of the 1% were black, 12% were Latino, 50% were women, and whatever the appropriate proportions were LGBT people." The student movement that has swept across the nation has challenged colleges and universities on the basics of their way of (quite literally) doing business. The question for these institutions now is: Can student demands largely be tamed and embedded inside an administration-sanctioned agenda that in no way undermines how schools now operate in the world? Feminist theorist Nancy Fraser has shown how feminist ideas of a previous generation were successfully "recuperated by neoliberalism" -- that is, how they were repurposed as rationales for greater inequality. "Feminist ideas that once formed part of a radical worldview," she argues, are now "increasingly expressed in individualist terms." Feminist demands for workplace access and equal pay have, for example, been used to undermine worker gains for a "family wage," while a feminist emphasis on gender equality has similarly been used on campus to divert attention from growing class inequality. Student demands for racial justice risk being absorbed into a comparable framework. University administrators have found many ways to use student demands for racial justice to strengthen their business model and so the micro-management of faculty. In one case seized upon by free-speech libertarians, the Brandeis administration placed an assistant provost in a classroom to monitor a professor after students accused him of using the word "wetback" in a Latin American politics class. More commonly, universities employ a plethora of consulting firms and create new administrative positions to manage "diversity" and "inclusion." Workshops and training sessions proliferate, as do "safe spaces" and "trigger warnings." Such a vision of "diversity" is then promoted </w:t>
      </w:r>
      <w:proofErr w:type="gramStart"/>
      <w:r w:rsidRPr="00C44494">
        <w:rPr>
          <w:rFonts w:asciiTheme="minorHAnsi" w:hAnsiTheme="minorHAnsi"/>
          <w:sz w:val="6"/>
          <w:szCs w:val="6"/>
        </w:rPr>
        <w:t>as a means to</w:t>
      </w:r>
      <w:proofErr w:type="gramEnd"/>
      <w:r w:rsidRPr="00C44494">
        <w:rPr>
          <w:rFonts w:asciiTheme="minorHAnsi" w:hAnsiTheme="minorHAnsi"/>
          <w:sz w:val="6"/>
          <w:szCs w:val="6"/>
        </w:rPr>
        <w:t xml:space="preserve"> prepare students to compete in the "global marketplace." There are even deeper ways in which a diversity agenda aligns with neoliberal politics. Literary theorist Walter Benn Michaels argues, for example, that diversity can give a veneer of social justice to ideas about market competition and meritocracy that </w:t>
      </w:r>
      <w:proofErr w:type="gramStart"/>
      <w:r w:rsidRPr="00C44494">
        <w:rPr>
          <w:rFonts w:asciiTheme="minorHAnsi" w:hAnsiTheme="minorHAnsi"/>
          <w:sz w:val="6"/>
          <w:szCs w:val="6"/>
        </w:rPr>
        <w:t>in reality promote</w:t>
      </w:r>
      <w:proofErr w:type="gramEnd"/>
      <w:r w:rsidRPr="00C44494">
        <w:rPr>
          <w:rFonts w:asciiTheme="minorHAnsi" w:hAnsiTheme="minorHAnsi"/>
          <w:sz w:val="6"/>
          <w:szCs w:val="6"/>
        </w:rPr>
        <w:t xml:space="preserve"> inequality. "The rule in neoliberal economies is that the difference between the rich and the poor gets wider rather than shrinks -- but that no culture should be treated invidiously," he explains. "It's basically OK if economic differences widen as long as the increasingly successful elites come to look like the increasingly unsuccessful non-elites. </w:t>
      </w:r>
      <w:proofErr w:type="gramStart"/>
      <w:r w:rsidRPr="00C44494">
        <w:rPr>
          <w:rFonts w:asciiTheme="minorHAnsi" w:hAnsiTheme="minorHAnsi"/>
          <w:sz w:val="6"/>
          <w:szCs w:val="6"/>
        </w:rPr>
        <w:t>So</w:t>
      </w:r>
      <w:proofErr w:type="gramEnd"/>
      <w:r w:rsidRPr="00C44494">
        <w:rPr>
          <w:rFonts w:asciiTheme="minorHAnsi" w:hAnsiTheme="minorHAnsi"/>
          <w:sz w:val="6"/>
          <w:szCs w:val="6"/>
        </w:rPr>
        <w:t xml:space="preserve"> the model of social justice is not that the rich don't make as much and the poor make more, the model of social justice is that the rich make whatever they make, but an appropriate percentage of them are minorities or women." Or as Forbes Magazine put it, "Businesses need to vastly increase their ability to sense new opportunities, develop creative solutions, and move on them with much greater speed. The only way to accomplish these changes is through a revamped workplace culture that embraces diversity so that sensing, creativity, and speed are all vastly improved." Clearly, university administrators prefer student demands that can be coopted or absorbed into their current business model. Allowing the</w:t>
      </w:r>
      <w:r w:rsidRPr="00C44494">
        <w:rPr>
          <w:rFonts w:asciiTheme="minorHAnsi" w:hAnsiTheme="minorHAnsi"/>
          <w:sz w:val="8"/>
          <w:szCs w:val="6"/>
        </w:rPr>
        <w:t xml:space="preserve"> prevailing culture to define the parameters of their protest has left the burgeoning Millennial Movement in a precarious position.</w:t>
      </w:r>
      <w:r w:rsidRPr="00C44494">
        <w:rPr>
          <w:rFonts w:asciiTheme="minorHAnsi" w:hAnsiTheme="minorHAnsi"/>
          <w:sz w:val="8"/>
        </w:rPr>
        <w:t xml:space="preserve"> </w:t>
      </w:r>
      <w:r w:rsidRPr="005553BD">
        <w:rPr>
          <w:rStyle w:val="Emphasis"/>
          <w:rFonts w:asciiTheme="minorHAnsi" w:hAnsiTheme="minorHAnsi"/>
          <w:highlight w:val="cyan"/>
        </w:rPr>
        <w:t>The more that students</w:t>
      </w:r>
      <w:r w:rsidRPr="005553BD">
        <w:rPr>
          <w:rStyle w:val="StyleUnderline"/>
          <w:rFonts w:asciiTheme="minorHAnsi" w:hAnsiTheme="minorHAnsi"/>
          <w:highlight w:val="cyan"/>
        </w:rPr>
        <w:t xml:space="preserve"> </w:t>
      </w:r>
      <w:r w:rsidRPr="00C44494">
        <w:rPr>
          <w:rFonts w:asciiTheme="minorHAnsi" w:hAnsiTheme="minorHAnsi"/>
          <w:sz w:val="8"/>
        </w:rPr>
        <w:t xml:space="preserve">-- with the support of college and university administrations -- </w:t>
      </w:r>
      <w:r w:rsidRPr="005553BD">
        <w:rPr>
          <w:rStyle w:val="Emphasis"/>
          <w:rFonts w:asciiTheme="minorHAnsi" w:hAnsiTheme="minorHAnsi"/>
          <w:highlight w:val="cyan"/>
        </w:rPr>
        <w:t xml:space="preserve">accept </w:t>
      </w:r>
      <w:r w:rsidRPr="00C44494">
        <w:rPr>
          <w:rFonts w:asciiTheme="minorHAnsi" w:hAnsiTheme="minorHAnsi"/>
          <w:sz w:val="8"/>
        </w:rPr>
        <w:t xml:space="preserve">the individualized </w:t>
      </w:r>
      <w:r w:rsidRPr="005553BD">
        <w:rPr>
          <w:rStyle w:val="Emphasis"/>
          <w:rFonts w:asciiTheme="minorHAnsi" w:hAnsiTheme="minorHAnsi"/>
          <w:highlight w:val="cyan"/>
        </w:rPr>
        <w:t xml:space="preserve">cultural path to social change while forgoing </w:t>
      </w:r>
      <w:r w:rsidRPr="00C44494">
        <w:rPr>
          <w:rFonts w:asciiTheme="minorHAnsi" w:hAnsiTheme="minorHAnsi"/>
          <w:sz w:val="8"/>
        </w:rPr>
        <w:t xml:space="preserve">the possibility of anything greater than cosmetic </w:t>
      </w:r>
      <w:r w:rsidRPr="005553BD">
        <w:rPr>
          <w:rStyle w:val="Emphasis"/>
          <w:rFonts w:asciiTheme="minorHAnsi" w:hAnsiTheme="minorHAnsi"/>
          <w:highlight w:val="cyan"/>
        </w:rPr>
        <w:t>changes to</w:t>
      </w:r>
      <w:r w:rsidRPr="00C44494">
        <w:rPr>
          <w:rFonts w:asciiTheme="minorHAnsi" w:hAnsiTheme="minorHAnsi"/>
          <w:sz w:val="8"/>
        </w:rPr>
        <w:t xml:space="preserve"> prevailing </w:t>
      </w:r>
      <w:r w:rsidRPr="005553BD">
        <w:rPr>
          <w:rStyle w:val="Emphasis"/>
          <w:rFonts w:asciiTheme="minorHAnsi" w:hAnsiTheme="minorHAnsi"/>
          <w:highlight w:val="cyan"/>
        </w:rPr>
        <w:t>hierarchies</w:t>
      </w:r>
      <w:r w:rsidRPr="00C44494">
        <w:rPr>
          <w:rFonts w:asciiTheme="minorHAnsi" w:hAnsiTheme="minorHAnsi"/>
          <w:sz w:val="8"/>
        </w:rPr>
        <w:t xml:space="preserve">, on campus and beyond, </w:t>
      </w:r>
      <w:r w:rsidRPr="005553BD">
        <w:rPr>
          <w:rStyle w:val="Emphasis"/>
          <w:rFonts w:asciiTheme="minorHAnsi" w:hAnsiTheme="minorHAnsi"/>
          <w:highlight w:val="cyan"/>
        </w:rPr>
        <w:t>the more they face ridicule</w:t>
      </w:r>
      <w:r w:rsidRPr="00C44494">
        <w:rPr>
          <w:rFonts w:asciiTheme="minorHAnsi" w:hAnsiTheme="minorHAnsi"/>
          <w:sz w:val="8"/>
        </w:rPr>
        <w:t xml:space="preserve"> from those on the right who present them as fragile, coddled, privileged whiners. </w:t>
      </w:r>
      <w:r w:rsidRPr="00C44494">
        <w:rPr>
          <w:rFonts w:asciiTheme="minorHAnsi" w:hAnsiTheme="minorHAnsi"/>
          <w:sz w:val="8"/>
          <w:szCs w:val="10"/>
        </w:rPr>
        <w:t>Still, this young, vibrant movement has momentum and will continue to evolve. In this time of great social and political flux, it's possible that its many constituencies -- fighting for racial justice, economic justice, and climate justice -- will use their growing clout to build on recent victories, no matter how limited. Keep an eye on college campuses. The battle for the soul of American higher education being fought there today is going to matter for the wider world tomorrow. Whether that future will be defined by a culture of trigger warnings and safe spaces or by democratized education and radical efforts to fight inequality may be won or lost in the shadow of the Ivory Tower. The Millennial Movement matters. Our future is in their hands.</w:t>
      </w:r>
    </w:p>
    <w:p w14:paraId="338D3056" w14:textId="11A96140" w:rsidR="00E161A4" w:rsidRPr="00E161A4" w:rsidRDefault="00E161A4" w:rsidP="00E161A4">
      <w:pPr>
        <w:pStyle w:val="Heading4"/>
        <w:rPr>
          <w:rFonts w:asciiTheme="minorHAnsi" w:hAnsiTheme="minorHAnsi"/>
          <w:sz w:val="8"/>
          <w:szCs w:val="10"/>
        </w:rPr>
      </w:pPr>
      <w:r>
        <w:t xml:space="preserve">We control the vital internal link – lack of health access is a bigger internal link to violence than the Identity-biases of doctors. The </w:t>
      </w:r>
      <w:proofErr w:type="spellStart"/>
      <w:r>
        <w:t>Neg’s</w:t>
      </w:r>
      <w:proofErr w:type="spellEnd"/>
      <w:r>
        <w:t xml:space="preserve"> rep alone is </w:t>
      </w:r>
      <w:proofErr w:type="gramStart"/>
      <w:r>
        <w:t>counter-productive</w:t>
      </w:r>
      <w:proofErr w:type="gramEnd"/>
      <w:r>
        <w:t>.</w:t>
      </w:r>
    </w:p>
    <w:p w14:paraId="4A8423B7" w14:textId="77777777" w:rsidR="00E161A4" w:rsidRPr="00EC3F07" w:rsidRDefault="00E161A4" w:rsidP="00E161A4">
      <w:pPr>
        <w:rPr>
          <w:rStyle w:val="Style13ptBold"/>
        </w:rPr>
      </w:pPr>
      <w:proofErr w:type="spellStart"/>
      <w:r w:rsidRPr="00EC3F07">
        <w:rPr>
          <w:rStyle w:val="Style13ptBold"/>
        </w:rPr>
        <w:t>Weisfeld</w:t>
      </w:r>
      <w:proofErr w:type="spellEnd"/>
      <w:r w:rsidRPr="00EC3F07">
        <w:rPr>
          <w:rStyle w:val="Style13ptBold"/>
        </w:rPr>
        <w:t xml:space="preserve"> ‘5</w:t>
      </w:r>
    </w:p>
    <w:p w14:paraId="4A5B0077" w14:textId="77777777" w:rsidR="00E161A4" w:rsidRPr="00EC3F07" w:rsidRDefault="00E161A4" w:rsidP="00E161A4">
      <w:pPr>
        <w:rPr>
          <w:sz w:val="18"/>
          <w:szCs w:val="18"/>
        </w:rPr>
      </w:pPr>
      <w:r w:rsidRPr="00EC3F07">
        <w:rPr>
          <w:sz w:val="18"/>
          <w:szCs w:val="18"/>
        </w:rPr>
        <w:t xml:space="preserve">Alix </w:t>
      </w:r>
      <w:proofErr w:type="spellStart"/>
      <w:r w:rsidRPr="00EC3F07">
        <w:rPr>
          <w:sz w:val="18"/>
          <w:szCs w:val="18"/>
        </w:rPr>
        <w:t>Weisfeld</w:t>
      </w:r>
      <w:proofErr w:type="spellEnd"/>
      <w:r w:rsidRPr="00EC3F07">
        <w:rPr>
          <w:sz w:val="18"/>
          <w:szCs w:val="18"/>
        </w:rPr>
        <w:t xml:space="preserve"> is a research assistant at the MacLean Center for Clinical Medical Ethics at the University of Chicago. Co-authored with Dr. Robert Perlman, MD PhD Professor Emeritus - Department of Pharmacological and Physiological Sciences at The University of Chicago - Perspectives in Biology and Medicine, volume 48, number 1 supplement (winter 2005): S1–S9 © 2005 by The Johns Hopkins University Press - </w:t>
      </w:r>
      <w:r>
        <w:rPr>
          <w:sz w:val="18"/>
          <w:szCs w:val="18"/>
        </w:rPr>
        <w:t xml:space="preserve">#CutWithRJ - </w:t>
      </w:r>
      <w:r w:rsidRPr="00EC3F07">
        <w:rPr>
          <w:sz w:val="18"/>
          <w:szCs w:val="18"/>
        </w:rPr>
        <w:t>http://npp.uchicago.edu/PDFs/Weisfeld%20and%20Perlman%20Disparities%20and%20Discrimination%202005.pdf</w:t>
      </w:r>
    </w:p>
    <w:p w14:paraId="202DBF08" w14:textId="77777777" w:rsidR="00E161A4" w:rsidRPr="00974498" w:rsidRDefault="00E161A4" w:rsidP="00E161A4"/>
    <w:p w14:paraId="16065BAB" w14:textId="77777777" w:rsidR="00E161A4" w:rsidRPr="0045154C" w:rsidRDefault="00E161A4" w:rsidP="00E161A4">
      <w:pPr>
        <w:rPr>
          <w:sz w:val="12"/>
        </w:rPr>
      </w:pPr>
      <w:r w:rsidRPr="002542D0">
        <w:rPr>
          <w:rStyle w:val="StyleUnderline"/>
          <w:highlight w:val="cyan"/>
        </w:rPr>
        <w:t>Racial disparities in</w:t>
      </w:r>
      <w:r w:rsidRPr="0045154C">
        <w:rPr>
          <w:sz w:val="12"/>
        </w:rPr>
        <w:t xml:space="preserve"> health care and </w:t>
      </w:r>
      <w:r w:rsidRPr="002542D0">
        <w:rPr>
          <w:rStyle w:val="StyleUnderline"/>
          <w:highlight w:val="cyan"/>
        </w:rPr>
        <w:t>health outcomes</w:t>
      </w:r>
      <w:r w:rsidRPr="0045154C">
        <w:rPr>
          <w:sz w:val="12"/>
        </w:rPr>
        <w:t xml:space="preserve"> </w:t>
      </w:r>
      <w:r w:rsidRPr="002542D0">
        <w:rPr>
          <w:rStyle w:val="StyleUnderline"/>
          <w:highlight w:val="cyan"/>
        </w:rPr>
        <w:t>are</w:t>
      </w:r>
      <w:r w:rsidRPr="0045154C">
        <w:rPr>
          <w:sz w:val="12"/>
        </w:rPr>
        <w:t xml:space="preserve"> a </w:t>
      </w:r>
      <w:r w:rsidRPr="002542D0">
        <w:rPr>
          <w:rStyle w:val="StyleUnderline"/>
          <w:highlight w:val="cyan"/>
        </w:rPr>
        <w:t>disturbing</w:t>
      </w:r>
      <w:r w:rsidRPr="00EC3F07">
        <w:rPr>
          <w:rStyle w:val="StyleUnderline"/>
        </w:rPr>
        <w:t xml:space="preserve"> </w:t>
      </w:r>
      <w:r w:rsidRPr="0045154C">
        <w:rPr>
          <w:sz w:val="12"/>
        </w:rPr>
        <w:t xml:space="preserve">feature of the American health care system. </w:t>
      </w:r>
      <w:r w:rsidRPr="002542D0">
        <w:rPr>
          <w:rStyle w:val="Emphasis"/>
          <w:highlight w:val="cyan"/>
        </w:rPr>
        <w:t>Efforts to reduce</w:t>
      </w:r>
      <w:r w:rsidRPr="0045154C">
        <w:rPr>
          <w:sz w:val="12"/>
        </w:rPr>
        <w:t xml:space="preserve"> or ameliorate </w:t>
      </w:r>
      <w:r w:rsidRPr="002542D0">
        <w:rPr>
          <w:rStyle w:val="Emphasis"/>
          <w:highlight w:val="cyan"/>
        </w:rPr>
        <w:t>these disparities must be informed by an understanding of the factors that</w:t>
      </w:r>
      <w:r w:rsidRPr="0045154C">
        <w:rPr>
          <w:sz w:val="12"/>
        </w:rPr>
        <w:t xml:space="preserve"> underlie and </w:t>
      </w:r>
      <w:r w:rsidRPr="002542D0">
        <w:rPr>
          <w:rStyle w:val="StyleUnderline"/>
          <w:highlight w:val="cyan"/>
        </w:rPr>
        <w:t>contribute to them.</w:t>
      </w:r>
      <w:r w:rsidRPr="0045154C">
        <w:rPr>
          <w:sz w:val="12"/>
        </w:rPr>
        <w:t xml:space="preserve"> The papers in this issue are based on a recent conference that was held at the University of Chicago to address this problem. Socioeconomic status is an important determinant of health, and </w:t>
      </w:r>
      <w:r w:rsidRPr="002542D0">
        <w:rPr>
          <w:rStyle w:val="StyleUnderline"/>
          <w:highlight w:val="cyan"/>
        </w:rPr>
        <w:t>socioeconomic disparities</w:t>
      </w:r>
      <w:r w:rsidRPr="002542D0">
        <w:rPr>
          <w:rStyle w:val="Emphasis"/>
          <w:i/>
          <w:highlight w:val="cyan"/>
        </w:rPr>
        <w:t xml:space="preserve"> are</w:t>
      </w:r>
      <w:r w:rsidRPr="002542D0">
        <w:rPr>
          <w:rStyle w:val="StyleUnderline"/>
          <w:highlight w:val="cyan"/>
        </w:rPr>
        <w:t xml:space="preserve"> major determinants</w:t>
      </w:r>
      <w:r w:rsidRPr="00EC3F07">
        <w:rPr>
          <w:rStyle w:val="StyleUnderline"/>
        </w:rPr>
        <w:t xml:space="preserve"> of</w:t>
      </w:r>
      <w:r w:rsidRPr="0045154C">
        <w:rPr>
          <w:sz w:val="12"/>
        </w:rPr>
        <w:t xml:space="preserve"> the </w:t>
      </w:r>
      <w:r w:rsidRPr="00EC3F07">
        <w:rPr>
          <w:rStyle w:val="StyleUnderline"/>
        </w:rPr>
        <w:t>racial disparities in health</w:t>
      </w:r>
      <w:r w:rsidRPr="0045154C">
        <w:rPr>
          <w:sz w:val="12"/>
        </w:rPr>
        <w:t xml:space="preserve">. </w:t>
      </w:r>
      <w:r w:rsidRPr="002542D0">
        <w:rPr>
          <w:rStyle w:val="StyleUnderline"/>
          <w:highlight w:val="cyan"/>
        </w:rPr>
        <w:t>These</w:t>
      </w:r>
      <w:r w:rsidRPr="00EC3F07">
        <w:rPr>
          <w:rStyle w:val="StyleUnderline"/>
        </w:rPr>
        <w:t xml:space="preserve"> </w:t>
      </w:r>
      <w:r w:rsidRPr="0045154C">
        <w:rPr>
          <w:sz w:val="12"/>
        </w:rPr>
        <w:t xml:space="preserve">socioeconomic disparities </w:t>
      </w:r>
      <w:r w:rsidRPr="002542D0">
        <w:rPr>
          <w:rStyle w:val="StyleUnderline"/>
          <w:highlight w:val="cyan"/>
        </w:rPr>
        <w:t xml:space="preserve">are complicated </w:t>
      </w:r>
      <w:r w:rsidRPr="002542D0">
        <w:rPr>
          <w:rStyle w:val="Emphasis"/>
          <w:highlight w:val="cyan"/>
        </w:rPr>
        <w:t>by access to health</w:t>
      </w:r>
      <w:r w:rsidRPr="0045154C">
        <w:t xml:space="preserve"> </w:t>
      </w:r>
      <w:r w:rsidRPr="0045154C">
        <w:rPr>
          <w:sz w:val="12"/>
        </w:rPr>
        <w:t xml:space="preserve">insurance, geographic factors, and unhealthy behaviors. Geographic dis- parities, both regional and local, also contribute to racial disparities in health. Moreover, current disparities in the health of adult populations may reflect socioeconomic dis- parities that prevailed during their intrauterine or early infant development. </w:t>
      </w:r>
      <w:r w:rsidRPr="002542D0">
        <w:rPr>
          <w:rStyle w:val="Emphasis"/>
          <w:highlight w:val="cyan"/>
        </w:rPr>
        <w:t xml:space="preserve">There seems little evidence that either overt or unconscious discrimination </w:t>
      </w:r>
      <w:r w:rsidRPr="00EC3F07">
        <w:rPr>
          <w:rStyle w:val="Emphasis"/>
        </w:rPr>
        <w:t xml:space="preserve">on the part </w:t>
      </w:r>
      <w:r w:rsidRPr="002542D0">
        <w:rPr>
          <w:rStyle w:val="Emphasis"/>
          <w:highlight w:val="cyan"/>
        </w:rPr>
        <w:t xml:space="preserve">of physicians is an important cause of racial disparities </w:t>
      </w:r>
      <w:r w:rsidRPr="00EC3F07">
        <w:rPr>
          <w:rStyle w:val="Emphasis"/>
        </w:rPr>
        <w:t>in health</w:t>
      </w:r>
      <w:r w:rsidRPr="002542D0">
        <w:rPr>
          <w:rStyle w:val="Emphasis"/>
          <w:highlight w:val="cyan"/>
        </w:rPr>
        <w:t>;</w:t>
      </w:r>
      <w:r w:rsidRPr="0045154C">
        <w:rPr>
          <w:sz w:val="12"/>
        </w:rPr>
        <w:t xml:space="preserve"> </w:t>
      </w:r>
      <w:r w:rsidRPr="002542D0">
        <w:rPr>
          <w:rStyle w:val="Emphasis"/>
          <w:highlight w:val="cyan"/>
        </w:rPr>
        <w:t xml:space="preserve">blaming physicians </w:t>
      </w:r>
      <w:r w:rsidRPr="00EC3F07">
        <w:rPr>
          <w:rStyle w:val="StyleUnderline"/>
        </w:rPr>
        <w:t>for this problem</w:t>
      </w:r>
      <w:r w:rsidRPr="0045154C">
        <w:rPr>
          <w:sz w:val="12"/>
        </w:rPr>
        <w:t xml:space="preserve"> </w:t>
      </w:r>
      <w:r w:rsidRPr="002542D0">
        <w:rPr>
          <w:rStyle w:val="Emphasis"/>
          <w:highlight w:val="cyan"/>
        </w:rPr>
        <w:t>is counterproductive</w:t>
      </w:r>
      <w:r w:rsidRPr="0045154C">
        <w:rPr>
          <w:sz w:val="12"/>
        </w:rPr>
        <w:t>. Improving the quality of medical care holds the promise not only of improving health for all Americans, but of decreasing the racial dis- parities in health care that are so troubling today.</w:t>
      </w:r>
    </w:p>
    <w:p w14:paraId="0CF766B9" w14:textId="77777777" w:rsidR="00E161A4" w:rsidRDefault="00E161A4" w:rsidP="00E161A4"/>
    <w:p w14:paraId="0A2C7225" w14:textId="77777777" w:rsidR="00E161A4" w:rsidRDefault="00E161A4" w:rsidP="00E161A4">
      <w:pPr>
        <w:pStyle w:val="Heading4"/>
      </w:pPr>
      <w:r>
        <w:t xml:space="preserve">Article </w:t>
      </w:r>
      <w:r w:rsidRPr="0092795C">
        <w:rPr>
          <w:i/>
          <w:u w:val="single"/>
        </w:rPr>
        <w:t>does</w:t>
      </w:r>
      <w:r>
        <w:t xml:space="preserve"> assume Asian-American populations. </w:t>
      </w:r>
    </w:p>
    <w:p w14:paraId="6623ABFD" w14:textId="77777777" w:rsidR="00E161A4" w:rsidRPr="00EC3F07" w:rsidRDefault="00E161A4" w:rsidP="00E161A4">
      <w:pPr>
        <w:rPr>
          <w:rStyle w:val="Style13ptBold"/>
        </w:rPr>
      </w:pPr>
      <w:proofErr w:type="spellStart"/>
      <w:r w:rsidRPr="00EC3F07">
        <w:rPr>
          <w:rStyle w:val="Style13ptBold"/>
        </w:rPr>
        <w:t>Weisfeld</w:t>
      </w:r>
      <w:proofErr w:type="spellEnd"/>
      <w:r w:rsidRPr="00EC3F07">
        <w:rPr>
          <w:rStyle w:val="Style13ptBold"/>
        </w:rPr>
        <w:t xml:space="preserve"> ‘5</w:t>
      </w:r>
    </w:p>
    <w:p w14:paraId="0189EBBF" w14:textId="77777777" w:rsidR="00E161A4" w:rsidRPr="00EC3F07" w:rsidRDefault="00E161A4" w:rsidP="00E161A4">
      <w:pPr>
        <w:rPr>
          <w:sz w:val="18"/>
          <w:szCs w:val="18"/>
        </w:rPr>
      </w:pPr>
      <w:r w:rsidRPr="00EC3F07">
        <w:rPr>
          <w:sz w:val="18"/>
          <w:szCs w:val="18"/>
        </w:rPr>
        <w:t xml:space="preserve">Alix </w:t>
      </w:r>
      <w:proofErr w:type="spellStart"/>
      <w:r w:rsidRPr="00EC3F07">
        <w:rPr>
          <w:sz w:val="18"/>
          <w:szCs w:val="18"/>
        </w:rPr>
        <w:t>Weisfeld</w:t>
      </w:r>
      <w:proofErr w:type="spellEnd"/>
      <w:r w:rsidRPr="00EC3F07">
        <w:rPr>
          <w:sz w:val="18"/>
          <w:szCs w:val="18"/>
        </w:rPr>
        <w:t xml:space="preserve"> is a research assistant at the MacLean Center for Clinical Medical Ethics at the University of Chicago. Co-authored with Dr. Robert Perlman, MD PhD Professor Emeritus - Department of Pharmacological and Physiological Sciences at The University of Chicago - Perspectives in Biology and Medicine, volume 48, number 1 supplement (winter 2005): S1–S9 © 2005 by The Johns Hopkins University Press - </w:t>
      </w:r>
      <w:r>
        <w:rPr>
          <w:sz w:val="18"/>
          <w:szCs w:val="18"/>
        </w:rPr>
        <w:t xml:space="preserve">#CutWithRJ - </w:t>
      </w:r>
      <w:r w:rsidRPr="00EC3F07">
        <w:rPr>
          <w:sz w:val="18"/>
          <w:szCs w:val="18"/>
        </w:rPr>
        <w:t>http://npp.uchicago.edu/PDFs/Weisfeld%20and%20Perlman%20Disparities%20and%20Discrimination%202005.pdf</w:t>
      </w:r>
    </w:p>
    <w:p w14:paraId="2325A1E8" w14:textId="77777777" w:rsidR="00E161A4" w:rsidRDefault="00E161A4" w:rsidP="00E161A4"/>
    <w:p w14:paraId="75C0F880" w14:textId="77777777" w:rsidR="00E161A4" w:rsidRPr="00DB1FD4" w:rsidRDefault="00E161A4" w:rsidP="00E161A4">
      <w:pPr>
        <w:rPr>
          <w:sz w:val="14"/>
        </w:rPr>
      </w:pPr>
      <w:r w:rsidRPr="00DB1FD4">
        <w:rPr>
          <w:sz w:val="14"/>
        </w:rPr>
        <w:t>Public attention and this conference have focused on racial disparities, and especially on black/white disparities, in health care and health outcomes. Other dis-</w:t>
      </w:r>
      <w:proofErr w:type="spellStart"/>
      <w:r w:rsidRPr="00DB1FD4">
        <w:rPr>
          <w:sz w:val="14"/>
        </w:rPr>
        <w:t>crcpancies</w:t>
      </w:r>
      <w:proofErr w:type="spellEnd"/>
      <w:r w:rsidRPr="00DB1FD4">
        <w:rPr>
          <w:sz w:val="14"/>
        </w:rPr>
        <w:t xml:space="preserve"> in health arc also worthy of attention. </w:t>
      </w:r>
      <w:r w:rsidRPr="002542D0">
        <w:rPr>
          <w:rStyle w:val="StyleUnderline"/>
          <w:highlight w:val="cyan"/>
        </w:rPr>
        <w:t>We have</w:t>
      </w:r>
      <w:r w:rsidRPr="00DB1FD4">
        <w:rPr>
          <w:sz w:val="14"/>
        </w:rPr>
        <w:t xml:space="preserve"> already </w:t>
      </w:r>
      <w:r w:rsidRPr="002542D0">
        <w:rPr>
          <w:rStyle w:val="StyleUnderline"/>
          <w:highlight w:val="cyan"/>
        </w:rPr>
        <w:t>discussed socioeconomic disparities in health</w:t>
      </w:r>
      <w:r w:rsidRPr="00DB1FD4">
        <w:rPr>
          <w:sz w:val="14"/>
        </w:rPr>
        <w:t xml:space="preserve">. Hispanics, Native Americans, and some </w:t>
      </w:r>
      <w:r w:rsidRPr="002542D0">
        <w:rPr>
          <w:rStyle w:val="StyleUnderline"/>
          <w:highlight w:val="cyan"/>
        </w:rPr>
        <w:t>Asian</w:t>
      </w:r>
      <w:r w:rsidRPr="00DB1FD4">
        <w:rPr>
          <w:rStyle w:val="StyleUnderline"/>
        </w:rPr>
        <w:t xml:space="preserve"> </w:t>
      </w:r>
      <w:r w:rsidRPr="00DB1FD4">
        <w:rPr>
          <w:sz w:val="14"/>
        </w:rPr>
        <w:t xml:space="preserve">minority </w:t>
      </w:r>
      <w:r w:rsidRPr="002542D0">
        <w:rPr>
          <w:rStyle w:val="StyleUnderline"/>
          <w:highlight w:val="cyan"/>
        </w:rPr>
        <w:t>groups</w:t>
      </w:r>
      <w:r w:rsidRPr="00DB1FD4">
        <w:rPr>
          <w:sz w:val="14"/>
        </w:rPr>
        <w:t xml:space="preserve"> also </w:t>
      </w:r>
      <w:r w:rsidRPr="002542D0">
        <w:rPr>
          <w:rStyle w:val="StyleUnderline"/>
          <w:highlight w:val="cyan"/>
        </w:rPr>
        <w:t>have poorer health care</w:t>
      </w:r>
      <w:r w:rsidRPr="00DB1FD4">
        <w:rPr>
          <w:sz w:val="14"/>
        </w:rPr>
        <w:t xml:space="preserve"> and health outcomes </w:t>
      </w:r>
      <w:r w:rsidRPr="002542D0">
        <w:rPr>
          <w:rStyle w:val="StyleUnderline"/>
          <w:highlight w:val="cyan"/>
        </w:rPr>
        <w:t>than do</w:t>
      </w:r>
      <w:r w:rsidRPr="00DB1FD4">
        <w:rPr>
          <w:sz w:val="14"/>
        </w:rPr>
        <w:t xml:space="preserve"> non-Hispanic </w:t>
      </w:r>
      <w:r w:rsidRPr="002542D0">
        <w:rPr>
          <w:rStyle w:val="StyleUnderline"/>
          <w:highlight w:val="cyan"/>
        </w:rPr>
        <w:t>whites.</w:t>
      </w:r>
      <w:r w:rsidRPr="00DB1FD4">
        <w:rPr>
          <w:sz w:val="14"/>
        </w:rPr>
        <w:t xml:space="preserve"> Geographic, linguistic, and cultural barriers to health care—in addition, of course, to </w:t>
      </w:r>
      <w:r w:rsidRPr="002542D0">
        <w:rPr>
          <w:rStyle w:val="StyleUnderline"/>
          <w:highlight w:val="cyan"/>
        </w:rPr>
        <w:t>socioeconomic disparities</w:t>
      </w:r>
      <w:r w:rsidRPr="00DB1FD4">
        <w:rPr>
          <w:sz w:val="14"/>
        </w:rPr>
        <w:t xml:space="preserve">—appear to </w:t>
      </w:r>
      <w:r w:rsidRPr="002542D0">
        <w:rPr>
          <w:rStyle w:val="StyleUnderline"/>
          <w:highlight w:val="cyan"/>
        </w:rPr>
        <w:t>play important roles in the poor health status of these</w:t>
      </w:r>
      <w:r w:rsidRPr="00DB1FD4">
        <w:rPr>
          <w:sz w:val="14"/>
        </w:rPr>
        <w:t xml:space="preserve"> other minority </w:t>
      </w:r>
      <w:r w:rsidRPr="002542D0">
        <w:rPr>
          <w:rStyle w:val="StyleUnderline"/>
          <w:highlight w:val="cyan"/>
        </w:rPr>
        <w:t>populations</w:t>
      </w:r>
      <w:r w:rsidRPr="00DB1FD4">
        <w:rPr>
          <w:sz w:val="14"/>
        </w:rPr>
        <w:t xml:space="preserve">. Finally, there are gender disparities in health care. White women, like members of minority groups, are less likely than white men to receive coronary artery bypass grafts for treatment of acute myocardial infarction or kidney </w:t>
      </w:r>
      <w:r w:rsidRPr="00DB1FD4">
        <w:rPr>
          <w:sz w:val="14"/>
        </w:rPr>
        <w:lastRenderedPageBreak/>
        <w:t xml:space="preserve">transplants for treatment of end-stage renal disease (Harrold et al. 2003; </w:t>
      </w:r>
      <w:proofErr w:type="spellStart"/>
      <w:r w:rsidRPr="00DB1FD4">
        <w:rPr>
          <w:sz w:val="14"/>
        </w:rPr>
        <w:t>Kayler</w:t>
      </w:r>
      <w:proofErr w:type="spellEnd"/>
      <w:r w:rsidRPr="00DB1FD4">
        <w:rPr>
          <w:sz w:val="14"/>
        </w:rPr>
        <w:t xml:space="preserve"> et al. 2002). Women's longer life expectancy should not blind us to these gender differences in health care; policy responses that are aimed at reducing disparities should be broadly directed at </w:t>
      </w:r>
      <w:proofErr w:type="gramStart"/>
      <w:r w:rsidRPr="00DB1FD4">
        <w:rPr>
          <w:sz w:val="14"/>
        </w:rPr>
        <w:t>all of</w:t>
      </w:r>
      <w:proofErr w:type="gramEnd"/>
      <w:r w:rsidRPr="00DB1FD4">
        <w:rPr>
          <w:sz w:val="14"/>
        </w:rPr>
        <w:t xml:space="preserve"> these disparities.</w:t>
      </w:r>
    </w:p>
    <w:p w14:paraId="070A4D30" w14:textId="77777777" w:rsidR="00E161A4" w:rsidRDefault="00E161A4" w:rsidP="00E161A4"/>
    <w:p w14:paraId="313FDDEA" w14:textId="161D00EE" w:rsidR="00E161A4" w:rsidRDefault="00E161A4" w:rsidP="00E161A4">
      <w:pPr>
        <w:pStyle w:val="Heading1"/>
      </w:pPr>
      <w:r>
        <w:lastRenderedPageBreak/>
        <w:t>1AR</w:t>
      </w:r>
    </w:p>
    <w:p w14:paraId="6E52DD7F" w14:textId="77777777" w:rsidR="00E161A4" w:rsidRDefault="00E161A4" w:rsidP="00E161A4">
      <w:pPr>
        <w:pStyle w:val="Heading4"/>
      </w:pPr>
      <w:r>
        <w:t xml:space="preserve">There’s either no link because we’re Negative Action, or the Alt could never solve. </w:t>
      </w:r>
    </w:p>
    <w:p w14:paraId="7C084426" w14:textId="77777777" w:rsidR="00E161A4" w:rsidRDefault="00E161A4" w:rsidP="00E161A4">
      <w:r w:rsidRPr="006B5778">
        <w:rPr>
          <w:rStyle w:val="Style13ptBold"/>
        </w:rPr>
        <w:t>Dempsey</w:t>
      </w:r>
      <w:r>
        <w:rPr>
          <w:rStyle w:val="Style13ptBold"/>
        </w:rPr>
        <w:t xml:space="preserve"> ‘</w:t>
      </w:r>
      <w:r w:rsidRPr="006B5778">
        <w:rPr>
          <w:rStyle w:val="Style13ptBold"/>
        </w:rPr>
        <w:t>9</w:t>
      </w:r>
      <w:r>
        <w:t xml:space="preserve">  </w:t>
      </w:r>
    </w:p>
    <w:p w14:paraId="642B5F1D" w14:textId="77777777" w:rsidR="00E161A4" w:rsidRPr="006E54E6" w:rsidRDefault="00E161A4" w:rsidP="00E161A4">
      <w:pPr>
        <w:rPr>
          <w:sz w:val="16"/>
          <w:szCs w:val="16"/>
        </w:rPr>
      </w:pPr>
      <w:r w:rsidRPr="006E54E6">
        <w:rPr>
          <w:sz w:val="16"/>
          <w:szCs w:val="16"/>
        </w:rPr>
        <w:t xml:space="preserve">Michelle, Professor of Law, Villanova University School of Law, </w:t>
      </w:r>
      <w:hyperlink r:id="rId9" w:history="1">
        <w:r w:rsidRPr="006E54E6">
          <w:rPr>
            <w:rStyle w:val="Hyperlink"/>
            <w:sz w:val="16"/>
            <w:szCs w:val="16"/>
          </w:rPr>
          <w:t>http://www.academia.edu/352923/Sex_Trafficking_and_Criminalization_In_Defense_of_Feminist_Abolitionism</w:t>
        </w:r>
      </w:hyperlink>
    </w:p>
    <w:p w14:paraId="6EECB85E" w14:textId="77777777" w:rsidR="00E161A4" w:rsidRPr="002F6B60" w:rsidRDefault="00E161A4" w:rsidP="00E161A4">
      <w:pPr>
        <w:rPr>
          <w:sz w:val="16"/>
        </w:rPr>
      </w:pPr>
      <w:r w:rsidRPr="002F6B60">
        <w:rPr>
          <w:sz w:val="16"/>
        </w:rPr>
        <w:t xml:space="preserve">42 The unintended consequences of criminalizing the purchase of sex include the harms that may be suffered disproportionately by men who are already socially </w:t>
      </w:r>
      <w:proofErr w:type="spellStart"/>
      <w:r w:rsidRPr="002F6B60">
        <w:rPr>
          <w:sz w:val="16"/>
        </w:rPr>
        <w:t>disem</w:t>
      </w:r>
      <w:proofErr w:type="spellEnd"/>
      <w:r w:rsidRPr="002F6B60">
        <w:rPr>
          <w:sz w:val="16"/>
        </w:rPr>
        <w:t xml:space="preserve">-powered. </w:t>
      </w:r>
      <w:r w:rsidRPr="002F6B60">
        <w:rPr>
          <w:rStyle w:val="StyleUnderline"/>
        </w:rPr>
        <w:t>Given</w:t>
      </w:r>
      <w:r w:rsidRPr="002F6B60">
        <w:rPr>
          <w:sz w:val="16"/>
        </w:rPr>
        <w:t xml:space="preserve"> the negative uses of criminal law throughout history and still today, such as </w:t>
      </w:r>
      <w:r w:rsidRPr="002F6B60">
        <w:rPr>
          <w:rStyle w:val="StyleUnderline"/>
        </w:rPr>
        <w:t>racist law-enforcement policies, there is reason to resist using the criminal law as a tool for positive social change</w:t>
      </w:r>
      <w:r w:rsidRPr="002F6B60">
        <w:rPr>
          <w:sz w:val="16"/>
        </w:rPr>
        <w:t xml:space="preserve">. See generally M ICHAEL T </w:t>
      </w:r>
      <w:proofErr w:type="gramStart"/>
      <w:r w:rsidRPr="002F6B60">
        <w:rPr>
          <w:sz w:val="16"/>
        </w:rPr>
        <w:t>ONRY ,</w:t>
      </w:r>
      <w:proofErr w:type="gramEnd"/>
      <w:r w:rsidRPr="002F6B60">
        <w:rPr>
          <w:sz w:val="16"/>
        </w:rPr>
        <w:t xml:space="preserve"> M ALIGN N EGLECT —R ACE , C RIME , AND P UNISHMENT IN A MERICA (1995) (discussing the disparate impact crime-control policies can have on disadvantaged communities); Angela J. Davis, Be- </w:t>
      </w:r>
      <w:proofErr w:type="spellStart"/>
      <w:r w:rsidRPr="002F6B60">
        <w:rPr>
          <w:sz w:val="16"/>
        </w:rPr>
        <w:t>nign</w:t>
      </w:r>
      <w:proofErr w:type="spellEnd"/>
      <w:r w:rsidRPr="002F6B60">
        <w:rPr>
          <w:sz w:val="16"/>
        </w:rPr>
        <w:t xml:space="preserve"> Neglect of Racism in the Criminal Justice System , 94 M ICH . L. R </w:t>
      </w:r>
      <w:proofErr w:type="gramStart"/>
      <w:r w:rsidRPr="002F6B60">
        <w:rPr>
          <w:sz w:val="16"/>
        </w:rPr>
        <w:t>EV .</w:t>
      </w:r>
      <w:proofErr w:type="gramEnd"/>
      <w:r w:rsidRPr="002F6B60">
        <w:rPr>
          <w:sz w:val="16"/>
        </w:rPr>
        <w:t xml:space="preserve"> 1660, 1663 (</w:t>
      </w:r>
      <w:proofErr w:type="gramStart"/>
      <w:r w:rsidRPr="002F6B60">
        <w:rPr>
          <w:sz w:val="16"/>
        </w:rPr>
        <w:t>1996)(</w:t>
      </w:r>
      <w:proofErr w:type="gramEnd"/>
      <w:r w:rsidRPr="002F6B60">
        <w:rPr>
          <w:sz w:val="16"/>
        </w:rPr>
        <w:t>reviewing T ONRY , supra ) (discussing racial discrimination within the criminal justice system). Since racism is fundamentally inconsistent with feminist commitments to ab-</w:t>
      </w:r>
      <w:proofErr w:type="spellStart"/>
      <w:r w:rsidRPr="002F6B60">
        <w:rPr>
          <w:sz w:val="16"/>
        </w:rPr>
        <w:t>olish</w:t>
      </w:r>
      <w:proofErr w:type="spellEnd"/>
      <w:r w:rsidRPr="002F6B60">
        <w:rPr>
          <w:sz w:val="16"/>
        </w:rPr>
        <w:t xml:space="preserve"> all wrongful structural inequalities, feminists should resist any reforms that will tend to exacerbate racism. See D </w:t>
      </w:r>
      <w:proofErr w:type="gramStart"/>
      <w:r w:rsidRPr="002F6B60">
        <w:rPr>
          <w:sz w:val="16"/>
        </w:rPr>
        <w:t>EMPSEY ,</w:t>
      </w:r>
      <w:proofErr w:type="gramEnd"/>
      <w:r w:rsidRPr="002F6B60">
        <w:rPr>
          <w:sz w:val="16"/>
        </w:rPr>
        <w:t xml:space="preserve"> supra note 9, at 129-35. This risk of </w:t>
      </w:r>
      <w:proofErr w:type="spellStart"/>
      <w:r w:rsidRPr="002F6B60">
        <w:rPr>
          <w:sz w:val="16"/>
        </w:rPr>
        <w:t>unin</w:t>
      </w:r>
      <w:proofErr w:type="spellEnd"/>
      <w:r w:rsidRPr="002F6B60">
        <w:rPr>
          <w:sz w:val="16"/>
        </w:rPr>
        <w:t xml:space="preserve">-tended consequences poses a serious objection to feminist abolitionism. </w:t>
      </w:r>
      <w:r w:rsidRPr="0096727E">
        <w:rPr>
          <w:rStyle w:val="StyleUnderline"/>
        </w:rPr>
        <w:t xml:space="preserve">Yet, it </w:t>
      </w:r>
      <w:r w:rsidRPr="0096727E">
        <w:rPr>
          <w:rStyle w:val="Emphasis"/>
        </w:rPr>
        <w:t>is im-</w:t>
      </w:r>
      <w:proofErr w:type="spellStart"/>
      <w:r w:rsidRPr="0096727E">
        <w:rPr>
          <w:rStyle w:val="Emphasis"/>
        </w:rPr>
        <w:t>portant</w:t>
      </w:r>
      <w:proofErr w:type="spellEnd"/>
      <w:r w:rsidRPr="0096727E">
        <w:rPr>
          <w:rStyle w:val="Emphasis"/>
        </w:rPr>
        <w:t xml:space="preserve"> to bear in mind that </w:t>
      </w:r>
      <w:r w:rsidRPr="002F6B60">
        <w:rPr>
          <w:sz w:val="16"/>
        </w:rPr>
        <w:t>feminist-</w:t>
      </w:r>
      <w:r w:rsidRPr="002F6B60">
        <w:rPr>
          <w:rStyle w:val="StyleUnderline"/>
          <w:highlight w:val="green"/>
        </w:rPr>
        <w:t>abolitionist reforms</w:t>
      </w:r>
      <w:r w:rsidRPr="002F6B60">
        <w:rPr>
          <w:rStyle w:val="StyleUnderline"/>
        </w:rPr>
        <w:t xml:space="preserve"> </w:t>
      </w:r>
      <w:r w:rsidRPr="002F6B60">
        <w:rPr>
          <w:sz w:val="16"/>
        </w:rPr>
        <w:t>like the Swedish model,</w:t>
      </w:r>
      <w:r w:rsidRPr="002F6B60">
        <w:rPr>
          <w:rStyle w:val="StyleUnderline"/>
        </w:rPr>
        <w:t xml:space="preserve"> </w:t>
      </w:r>
      <w:r w:rsidRPr="0096727E">
        <w:rPr>
          <w:rStyle w:val="StyleUnderline"/>
        </w:rPr>
        <w:t>if adopted in the U</w:t>
      </w:r>
      <w:r w:rsidRPr="0096727E">
        <w:rPr>
          <w:sz w:val="16"/>
        </w:rPr>
        <w:t>nited</w:t>
      </w:r>
      <w:r w:rsidRPr="0096727E">
        <w:rPr>
          <w:rStyle w:val="StyleUnderline"/>
        </w:rPr>
        <w:t xml:space="preserve"> S</w:t>
      </w:r>
      <w:r w:rsidRPr="0096727E">
        <w:rPr>
          <w:sz w:val="16"/>
        </w:rPr>
        <w:t>tates</w:t>
      </w:r>
      <w:r w:rsidRPr="0096727E">
        <w:rPr>
          <w:rStyle w:val="StyleUnderline"/>
        </w:rPr>
        <w:t>,</w:t>
      </w:r>
      <w:r w:rsidRPr="002F6B60">
        <w:rPr>
          <w:rStyle w:val="StyleUnderline"/>
        </w:rPr>
        <w:t xml:space="preserve"> </w:t>
      </w:r>
      <w:r w:rsidRPr="002F6B60">
        <w:rPr>
          <w:rStyle w:val="Emphasis"/>
          <w:highlight w:val="green"/>
        </w:rPr>
        <w:t xml:space="preserve">would not expand </w:t>
      </w:r>
      <w:r w:rsidRPr="0096727E">
        <w:rPr>
          <w:sz w:val="16"/>
          <w:szCs w:val="16"/>
        </w:rPr>
        <w:t>the criminal</w:t>
      </w:r>
      <w:r w:rsidRPr="002F6B60">
        <w:rPr>
          <w:rStyle w:val="Emphasis"/>
        </w:rPr>
        <w:t xml:space="preserve"> </w:t>
      </w:r>
      <w:r w:rsidRPr="002F6B60">
        <w:rPr>
          <w:rStyle w:val="Emphasis"/>
          <w:highlight w:val="green"/>
        </w:rPr>
        <w:t>law’s power; it would re-duce it</w:t>
      </w:r>
      <w:r w:rsidRPr="002F6B60">
        <w:rPr>
          <w:rStyle w:val="Emphasis"/>
        </w:rPr>
        <w:t>.</w:t>
      </w:r>
      <w:r w:rsidRPr="002F6B60">
        <w:rPr>
          <w:rStyle w:val="StyleUnderline"/>
        </w:rPr>
        <w:t xml:space="preserve"> At present, </w:t>
      </w:r>
      <w:r w:rsidRPr="002F6B60">
        <w:rPr>
          <w:sz w:val="16"/>
        </w:rPr>
        <w:t xml:space="preserve">in most jurisdictions throughout the United States, both sellers and buyers are criminalized. Feminist </w:t>
      </w:r>
      <w:r w:rsidRPr="002F6B60">
        <w:rPr>
          <w:rStyle w:val="StyleUnderline"/>
          <w:highlight w:val="green"/>
        </w:rPr>
        <w:t xml:space="preserve">abolitionist reforms </w:t>
      </w:r>
      <w:r w:rsidRPr="0096727E">
        <w:rPr>
          <w:rStyle w:val="StyleUnderline"/>
        </w:rPr>
        <w:t xml:space="preserve">would therefore </w:t>
      </w:r>
      <w:r w:rsidRPr="002F6B60">
        <w:rPr>
          <w:rStyle w:val="Emphasis"/>
          <w:highlight w:val="green"/>
        </w:rPr>
        <w:t>restrict the power of</w:t>
      </w:r>
      <w:r w:rsidRPr="002F6B60">
        <w:rPr>
          <w:rStyle w:val="Emphasis"/>
        </w:rPr>
        <w:t xml:space="preserve"> </w:t>
      </w:r>
      <w:r w:rsidRPr="0096727E">
        <w:rPr>
          <w:sz w:val="16"/>
          <w:szCs w:val="16"/>
        </w:rPr>
        <w:t>the criminal</w:t>
      </w:r>
      <w:r w:rsidRPr="002F6B60">
        <w:rPr>
          <w:rStyle w:val="Emphasis"/>
        </w:rPr>
        <w:t xml:space="preserve"> </w:t>
      </w:r>
      <w:r w:rsidRPr="002F6B60">
        <w:rPr>
          <w:rStyle w:val="Emphasis"/>
          <w:highlight w:val="green"/>
        </w:rPr>
        <w:t xml:space="preserve">law </w:t>
      </w:r>
      <w:r w:rsidRPr="002F6B60">
        <w:rPr>
          <w:sz w:val="16"/>
        </w:rPr>
        <w:t>by decriminalizing people who sell sex. Thus,</w:t>
      </w:r>
      <w:r w:rsidRPr="002F6B60">
        <w:rPr>
          <w:rStyle w:val="StyleUnderline"/>
        </w:rPr>
        <w:t xml:space="preserve"> </w:t>
      </w:r>
      <w:r w:rsidRPr="002F6B60">
        <w:rPr>
          <w:rStyle w:val="StyleUnderline"/>
          <w:highlight w:val="green"/>
        </w:rPr>
        <w:t>to the extent that current</w:t>
      </w:r>
      <w:r w:rsidRPr="002F6B60">
        <w:rPr>
          <w:rStyle w:val="StyleUnderline"/>
        </w:rPr>
        <w:t xml:space="preserve"> criminal </w:t>
      </w:r>
      <w:r w:rsidRPr="002F6B60">
        <w:rPr>
          <w:rStyle w:val="StyleUnderline"/>
          <w:highlight w:val="green"/>
        </w:rPr>
        <w:t xml:space="preserve">laws are </w:t>
      </w:r>
      <w:r w:rsidRPr="0096727E">
        <w:rPr>
          <w:sz w:val="16"/>
          <w:szCs w:val="16"/>
        </w:rPr>
        <w:t xml:space="preserve">being </w:t>
      </w:r>
      <w:r w:rsidRPr="002F6B60">
        <w:rPr>
          <w:rStyle w:val="StyleUnderline"/>
          <w:highlight w:val="green"/>
        </w:rPr>
        <w:t>used in</w:t>
      </w:r>
      <w:r w:rsidRPr="002F6B60">
        <w:rPr>
          <w:sz w:val="16"/>
        </w:rPr>
        <w:t xml:space="preserve"> </w:t>
      </w:r>
      <w:r w:rsidRPr="0096727E">
        <w:rPr>
          <w:rStyle w:val="Emphasis"/>
        </w:rPr>
        <w:t>racist and other</w:t>
      </w:r>
      <w:r w:rsidRPr="0096727E">
        <w:rPr>
          <w:rStyle w:val="StyleUnderline"/>
        </w:rPr>
        <w:t xml:space="preserve"> </w:t>
      </w:r>
      <w:r w:rsidRPr="002F6B60">
        <w:rPr>
          <w:rStyle w:val="StyleUnderline"/>
          <w:highlight w:val="green"/>
        </w:rPr>
        <w:t>problematic ways</w:t>
      </w:r>
      <w:r w:rsidRPr="002F6B60">
        <w:rPr>
          <w:rStyle w:val="StyleUnderline"/>
        </w:rPr>
        <w:t xml:space="preserve"> (</w:t>
      </w:r>
      <w:r w:rsidRPr="002F6B60">
        <w:rPr>
          <w:sz w:val="16"/>
        </w:rPr>
        <w:t>e.g., by targeting disempowered women of color who sell sex, while allowing relatively power-</w:t>
      </w:r>
      <w:proofErr w:type="spellStart"/>
      <w:r w:rsidRPr="002F6B60">
        <w:rPr>
          <w:sz w:val="16"/>
        </w:rPr>
        <w:t>ful</w:t>
      </w:r>
      <w:proofErr w:type="spellEnd"/>
      <w:r w:rsidRPr="002F6B60">
        <w:rPr>
          <w:sz w:val="16"/>
        </w:rPr>
        <w:t xml:space="preserve"> middle-class white men to go free), </w:t>
      </w:r>
      <w:r w:rsidRPr="0096727E">
        <w:rPr>
          <w:rStyle w:val="StyleUnderline"/>
          <w:sz w:val="16"/>
          <w:szCs w:val="16"/>
          <w:u w:val="none"/>
        </w:rPr>
        <w:t xml:space="preserve">the proposed </w:t>
      </w:r>
      <w:r w:rsidRPr="002F6B60">
        <w:rPr>
          <w:rStyle w:val="StyleUnderline"/>
          <w:highlight w:val="green"/>
        </w:rPr>
        <w:t xml:space="preserve">reforms would </w:t>
      </w:r>
      <w:r w:rsidRPr="002F6B60">
        <w:rPr>
          <w:rStyle w:val="Emphasis"/>
          <w:highlight w:val="green"/>
        </w:rPr>
        <w:t>improve the</w:t>
      </w:r>
      <w:r w:rsidRPr="002F6B60">
        <w:rPr>
          <w:rStyle w:val="Emphasis"/>
        </w:rPr>
        <w:t xml:space="preserve"> </w:t>
      </w:r>
      <w:proofErr w:type="spellStart"/>
      <w:r w:rsidRPr="002F6B60">
        <w:rPr>
          <w:sz w:val="16"/>
        </w:rPr>
        <w:t>crim-inal</w:t>
      </w:r>
      <w:proofErr w:type="spellEnd"/>
      <w:r w:rsidRPr="002F6B60">
        <w:rPr>
          <w:sz w:val="16"/>
        </w:rPr>
        <w:t xml:space="preserve"> justice</w:t>
      </w:r>
      <w:r w:rsidRPr="002F6B60">
        <w:rPr>
          <w:rStyle w:val="Emphasis"/>
        </w:rPr>
        <w:t xml:space="preserve"> </w:t>
      </w:r>
      <w:r w:rsidRPr="002F6B60">
        <w:rPr>
          <w:rStyle w:val="Emphasis"/>
          <w:highlight w:val="green"/>
        </w:rPr>
        <w:t>system by limiting its scope</w:t>
      </w:r>
      <w:r w:rsidRPr="002F6B60">
        <w:rPr>
          <w:rStyle w:val="StyleUnderline"/>
        </w:rPr>
        <w:t>.</w:t>
      </w:r>
    </w:p>
    <w:p w14:paraId="0A69F061" w14:textId="77777777" w:rsidR="00E161A4" w:rsidRDefault="00E161A4" w:rsidP="00E161A4"/>
    <w:p w14:paraId="1D376107" w14:textId="77777777" w:rsidR="00E161A4" w:rsidRDefault="00E161A4" w:rsidP="00E161A4">
      <w:pPr>
        <w:pStyle w:val="Heading4"/>
      </w:pPr>
      <w:r>
        <w:t xml:space="preserve">That applies to all Neg links – including </w:t>
      </w:r>
      <w:proofErr w:type="gramStart"/>
      <w:r>
        <w:t>Medical</w:t>
      </w:r>
      <w:proofErr w:type="gramEnd"/>
      <w:r>
        <w:t xml:space="preserve"> education and the culture of health providers.</w:t>
      </w:r>
    </w:p>
    <w:p w14:paraId="70920E53" w14:textId="77777777" w:rsidR="00E161A4" w:rsidRPr="00EC3F07" w:rsidRDefault="00E161A4" w:rsidP="00E161A4">
      <w:pPr>
        <w:rPr>
          <w:rStyle w:val="Style13ptBold"/>
        </w:rPr>
      </w:pPr>
      <w:proofErr w:type="spellStart"/>
      <w:r w:rsidRPr="00EC3F07">
        <w:rPr>
          <w:rStyle w:val="Style13ptBold"/>
        </w:rPr>
        <w:t>Weisfeld</w:t>
      </w:r>
      <w:proofErr w:type="spellEnd"/>
      <w:r w:rsidRPr="00EC3F07">
        <w:rPr>
          <w:rStyle w:val="Style13ptBold"/>
        </w:rPr>
        <w:t xml:space="preserve"> ‘5</w:t>
      </w:r>
    </w:p>
    <w:p w14:paraId="2E3C7C9E" w14:textId="77777777" w:rsidR="00E161A4" w:rsidRPr="00EC3F07" w:rsidRDefault="00E161A4" w:rsidP="00E161A4">
      <w:pPr>
        <w:rPr>
          <w:sz w:val="18"/>
          <w:szCs w:val="18"/>
        </w:rPr>
      </w:pPr>
      <w:r w:rsidRPr="00EC3F07">
        <w:rPr>
          <w:sz w:val="18"/>
          <w:szCs w:val="18"/>
        </w:rPr>
        <w:t xml:space="preserve">Alix </w:t>
      </w:r>
      <w:proofErr w:type="spellStart"/>
      <w:r w:rsidRPr="00EC3F07">
        <w:rPr>
          <w:sz w:val="18"/>
          <w:szCs w:val="18"/>
        </w:rPr>
        <w:t>Weisfeld</w:t>
      </w:r>
      <w:proofErr w:type="spellEnd"/>
      <w:r w:rsidRPr="00EC3F07">
        <w:rPr>
          <w:sz w:val="18"/>
          <w:szCs w:val="18"/>
        </w:rPr>
        <w:t xml:space="preserve"> is a research assistant at the MacLean Center for Clinical Medical Ethics at the University of Chicago. Co-authored with Dr. Robert Perlman, MD PhD Professor Emeritus - Department of Pharmacological and Physiological Sciences at The University of Chicago - Perspectives in Biology and Medicine, volume 48, number 1 supplement (winter 2005): S1–S9 © 2005 by The Johns Hopkins University Press - </w:t>
      </w:r>
      <w:r>
        <w:rPr>
          <w:sz w:val="18"/>
          <w:szCs w:val="18"/>
        </w:rPr>
        <w:t xml:space="preserve">#CutWithRJ - </w:t>
      </w:r>
      <w:r w:rsidRPr="00EC3F07">
        <w:rPr>
          <w:sz w:val="18"/>
          <w:szCs w:val="18"/>
        </w:rPr>
        <w:t>http://npp.uchicago.edu/PDFs/Weisfeld%20and%20Perlman%20Disparities%20and%20Discrimination%202005.pdf</w:t>
      </w:r>
    </w:p>
    <w:p w14:paraId="6185739E" w14:textId="77777777" w:rsidR="00E161A4" w:rsidRDefault="00E161A4" w:rsidP="00E161A4"/>
    <w:p w14:paraId="57B15368" w14:textId="77777777" w:rsidR="00E161A4" w:rsidRPr="00615BDD" w:rsidRDefault="00E161A4" w:rsidP="00E161A4">
      <w:pPr>
        <w:rPr>
          <w:sz w:val="16"/>
        </w:rPr>
      </w:pPr>
      <w:r w:rsidRPr="00615BDD">
        <w:rPr>
          <w:sz w:val="16"/>
        </w:rPr>
        <w:t xml:space="preserve">As in the rest of society, health care in the United States has a history of racial discrimination and segregation. </w:t>
      </w:r>
      <w:r w:rsidRPr="002542D0">
        <w:rPr>
          <w:rStyle w:val="StyleUnderline"/>
          <w:highlight w:val="cyan"/>
        </w:rPr>
        <w:t>Of</w:t>
      </w:r>
      <w:r w:rsidRPr="00615BDD">
        <w:rPr>
          <w:sz w:val="16"/>
        </w:rPr>
        <w:t xml:space="preserve"> </w:t>
      </w:r>
      <w:r w:rsidRPr="007C44FD">
        <w:rPr>
          <w:rStyle w:val="StyleUnderline"/>
        </w:rPr>
        <w:t>great</w:t>
      </w:r>
      <w:r w:rsidRPr="00615BDD">
        <w:rPr>
          <w:sz w:val="16"/>
        </w:rPr>
        <w:t xml:space="preserve"> </w:t>
      </w:r>
      <w:r w:rsidRPr="007C44FD">
        <w:rPr>
          <w:rStyle w:val="StyleUnderline"/>
        </w:rPr>
        <w:t xml:space="preserve">potential </w:t>
      </w:r>
      <w:r w:rsidRPr="002542D0">
        <w:rPr>
          <w:rStyle w:val="StyleUnderline"/>
          <w:highlight w:val="cyan"/>
        </w:rPr>
        <w:t>concern</w:t>
      </w:r>
      <w:r w:rsidRPr="002542D0">
        <w:rPr>
          <w:sz w:val="16"/>
          <w:highlight w:val="cyan"/>
        </w:rPr>
        <w:t xml:space="preserve"> </w:t>
      </w:r>
      <w:r w:rsidRPr="002542D0">
        <w:rPr>
          <w:rStyle w:val="StyleUnderline"/>
          <w:highlight w:val="cyan"/>
        </w:rPr>
        <w:t xml:space="preserve">is </w:t>
      </w:r>
      <w:r w:rsidRPr="00DB1FD4">
        <w:rPr>
          <w:rStyle w:val="StyleUnderline"/>
        </w:rPr>
        <w:t>the</w:t>
      </w:r>
      <w:r w:rsidRPr="002542D0">
        <w:rPr>
          <w:rStyle w:val="StyleUnderline"/>
          <w:highlight w:val="cyan"/>
        </w:rPr>
        <w:t xml:space="preserve"> possibility that racial</w:t>
      </w:r>
      <w:r w:rsidRPr="00615BDD">
        <w:rPr>
          <w:sz w:val="16"/>
        </w:rPr>
        <w:t xml:space="preserve"> </w:t>
      </w:r>
      <w:r w:rsidRPr="002542D0">
        <w:rPr>
          <w:rStyle w:val="StyleUnderline"/>
          <w:highlight w:val="cyan"/>
        </w:rPr>
        <w:t>disparities in health</w:t>
      </w:r>
      <w:r w:rsidRPr="00615BDD">
        <w:rPr>
          <w:sz w:val="16"/>
        </w:rPr>
        <w:t xml:space="preserve"> care </w:t>
      </w:r>
      <w:r w:rsidRPr="002542D0">
        <w:rPr>
          <w:rStyle w:val="StyleUnderline"/>
          <w:highlight w:val="cyan"/>
        </w:rPr>
        <w:t>reflect continued patterns of</w:t>
      </w:r>
      <w:r w:rsidRPr="00615BDD">
        <w:rPr>
          <w:sz w:val="16"/>
        </w:rPr>
        <w:t xml:space="preserve"> </w:t>
      </w:r>
      <w:r w:rsidRPr="007C44FD">
        <w:rPr>
          <w:rStyle w:val="StyleUnderline"/>
        </w:rPr>
        <w:t>racial</w:t>
      </w:r>
      <w:r w:rsidRPr="00615BDD">
        <w:rPr>
          <w:sz w:val="16"/>
        </w:rPr>
        <w:t xml:space="preserve"> </w:t>
      </w:r>
      <w:r w:rsidRPr="002542D0">
        <w:rPr>
          <w:rStyle w:val="StyleUnderline"/>
          <w:highlight w:val="cyan"/>
        </w:rPr>
        <w:t xml:space="preserve">discrimination </w:t>
      </w:r>
      <w:r w:rsidRPr="002542D0">
        <w:rPr>
          <w:rStyle w:val="Emphasis"/>
          <w:highlight w:val="cyan"/>
        </w:rPr>
        <w:t xml:space="preserve">by physicians </w:t>
      </w:r>
      <w:r w:rsidRPr="002542D0">
        <w:rPr>
          <w:rStyle w:val="StyleUnderline"/>
          <w:highlight w:val="cyan"/>
        </w:rPr>
        <w:t xml:space="preserve">and </w:t>
      </w:r>
      <w:r w:rsidRPr="002542D0">
        <w:rPr>
          <w:rStyle w:val="Emphasis"/>
          <w:highlight w:val="cyan"/>
        </w:rPr>
        <w:t>other</w:t>
      </w:r>
      <w:r w:rsidRPr="00615BDD">
        <w:rPr>
          <w:sz w:val="16"/>
        </w:rPr>
        <w:t xml:space="preserve"> </w:t>
      </w:r>
      <w:r w:rsidRPr="007C44FD">
        <w:rPr>
          <w:rStyle w:val="StyleUnderline"/>
        </w:rPr>
        <w:t>health care</w:t>
      </w:r>
      <w:r w:rsidRPr="00615BDD">
        <w:rPr>
          <w:sz w:val="16"/>
        </w:rPr>
        <w:t xml:space="preserve"> </w:t>
      </w:r>
      <w:r w:rsidRPr="002542D0">
        <w:rPr>
          <w:rStyle w:val="Emphasis"/>
          <w:highlight w:val="cyan"/>
        </w:rPr>
        <w:t>providers,</w:t>
      </w:r>
      <w:r w:rsidRPr="00615BDD">
        <w:rPr>
          <w:sz w:val="16"/>
        </w:rPr>
        <w:t xml:space="preserve"> </w:t>
      </w:r>
      <w:r w:rsidRPr="002542D0">
        <w:rPr>
          <w:rStyle w:val="Emphasis"/>
          <w:highlight w:val="cyan"/>
        </w:rPr>
        <w:t>and</w:t>
      </w:r>
      <w:r w:rsidRPr="002542D0">
        <w:rPr>
          <w:rStyle w:val="StyleUnderline"/>
          <w:highlight w:val="cyan"/>
        </w:rPr>
        <w:t xml:space="preserve"> that</w:t>
      </w:r>
      <w:r w:rsidRPr="00615BDD">
        <w:rPr>
          <w:sz w:val="16"/>
        </w:rPr>
        <w:t xml:space="preserve"> </w:t>
      </w:r>
      <w:r w:rsidRPr="007C44FD">
        <w:rPr>
          <w:rStyle w:val="StyleUnderline"/>
        </w:rPr>
        <w:t xml:space="preserve">this continued racial discrimination </w:t>
      </w:r>
      <w:r w:rsidRPr="002542D0">
        <w:rPr>
          <w:rStyle w:val="StyleUnderline"/>
          <w:highlight w:val="cyan"/>
        </w:rPr>
        <w:t>may be perpetuated by</w:t>
      </w:r>
      <w:r w:rsidRPr="007C44FD">
        <w:rPr>
          <w:rStyle w:val="StyleUnderline"/>
        </w:rPr>
        <w:t xml:space="preserve"> our system of</w:t>
      </w:r>
      <w:r w:rsidRPr="00615BDD">
        <w:rPr>
          <w:sz w:val="16"/>
        </w:rPr>
        <w:t xml:space="preserve"> </w:t>
      </w:r>
      <w:r w:rsidRPr="002542D0">
        <w:rPr>
          <w:rStyle w:val="Emphasis"/>
          <w:highlight w:val="cyan"/>
        </w:rPr>
        <w:t>medical education</w:t>
      </w:r>
      <w:r w:rsidRPr="00615BDD">
        <w:rPr>
          <w:sz w:val="16"/>
        </w:rPr>
        <w:t xml:space="preserve">. Fortunately, </w:t>
      </w:r>
      <w:r w:rsidRPr="002542D0">
        <w:rPr>
          <w:rStyle w:val="StyleUnderline"/>
          <w:highlight w:val="cyan"/>
        </w:rPr>
        <w:t xml:space="preserve">there is </w:t>
      </w:r>
      <w:r w:rsidRPr="002542D0">
        <w:rPr>
          <w:rStyle w:val="Emphasis"/>
          <w:highlight w:val="cyan"/>
        </w:rPr>
        <w:t>little evidence for</w:t>
      </w:r>
      <w:r w:rsidRPr="00615BDD">
        <w:rPr>
          <w:sz w:val="16"/>
        </w:rPr>
        <w:t xml:space="preserve"> overt or conscious racial </w:t>
      </w:r>
      <w:r w:rsidRPr="002542D0">
        <w:rPr>
          <w:rStyle w:val="StyleUnderline"/>
          <w:highlight w:val="cyan"/>
        </w:rPr>
        <w:t>discrimination by physicians</w:t>
      </w:r>
      <w:r w:rsidRPr="00615BDD">
        <w:rPr>
          <w:sz w:val="16"/>
        </w:rPr>
        <w:t xml:space="preserve">. </w:t>
      </w:r>
      <w:r w:rsidRPr="002542D0">
        <w:rPr>
          <w:rStyle w:val="StyleUnderline"/>
          <w:highlight w:val="cyan"/>
        </w:rPr>
        <w:t>The ethic</w:t>
      </w:r>
      <w:r w:rsidRPr="00615BDD">
        <w:rPr>
          <w:sz w:val="16"/>
        </w:rPr>
        <w:t xml:space="preserve"> of physicians and </w:t>
      </w:r>
      <w:r w:rsidRPr="00615BDD">
        <w:rPr>
          <w:rStyle w:val="StyleUnderline"/>
        </w:rPr>
        <w:t xml:space="preserve">of medicine </w:t>
      </w:r>
      <w:r w:rsidRPr="002542D0">
        <w:rPr>
          <w:rStyle w:val="StyleUnderline"/>
          <w:highlight w:val="cyan"/>
        </w:rPr>
        <w:t>is to provide equal and optimal care</w:t>
      </w:r>
      <w:r w:rsidRPr="00615BDD">
        <w:rPr>
          <w:sz w:val="16"/>
        </w:rPr>
        <w:t xml:space="preserve"> to all patients, </w:t>
      </w:r>
      <w:r w:rsidRPr="002542D0">
        <w:rPr>
          <w:rStyle w:val="StyleUnderline"/>
          <w:highlight w:val="cyan"/>
        </w:rPr>
        <w:t xml:space="preserve">and most physicians </w:t>
      </w:r>
      <w:r w:rsidRPr="00615BDD">
        <w:rPr>
          <w:sz w:val="16"/>
        </w:rPr>
        <w:t>strive to</w:t>
      </w:r>
      <w:r w:rsidRPr="002542D0">
        <w:rPr>
          <w:rStyle w:val="StyleUnderline"/>
          <w:highlight w:val="cyan"/>
        </w:rPr>
        <w:t xml:space="preserve"> conform</w:t>
      </w:r>
      <w:r w:rsidRPr="00615BDD">
        <w:rPr>
          <w:sz w:val="16"/>
        </w:rPr>
        <w:t xml:space="preserve"> to this ethic. Current </w:t>
      </w:r>
      <w:r w:rsidRPr="002542D0">
        <w:rPr>
          <w:rStyle w:val="Emphasis"/>
          <w:highlight w:val="cyan"/>
        </w:rPr>
        <w:t xml:space="preserve">efforts to improve the "cultural competency" </w:t>
      </w:r>
      <w:r w:rsidRPr="007C44FD">
        <w:rPr>
          <w:rStyle w:val="Emphasis"/>
        </w:rPr>
        <w:t xml:space="preserve">of physicians </w:t>
      </w:r>
      <w:r w:rsidRPr="002542D0">
        <w:rPr>
          <w:rStyle w:val="Emphasis"/>
          <w:highlight w:val="cyan"/>
        </w:rPr>
        <w:t>are unlikely to reduce racial disparities in health.</w:t>
      </w:r>
      <w:r w:rsidRPr="007C44FD">
        <w:rPr>
          <w:rStyle w:val="Emphasis"/>
        </w:rPr>
        <w:t xml:space="preserve"> </w:t>
      </w:r>
      <w:r w:rsidRPr="00615BDD">
        <w:rPr>
          <w:sz w:val="16"/>
        </w:rPr>
        <w:t xml:space="preserve">To the extent that these programs are based on the premise that physician behavior is the cause of racial disparities, and that changes in physician behavior will reduce these disparities, these efforts seem to be motivated more by "political correctness" than by reasoned </w:t>
      </w:r>
      <w:proofErr w:type="gramStart"/>
      <w:r w:rsidRPr="00615BDD">
        <w:rPr>
          <w:sz w:val="16"/>
        </w:rPr>
        <w:t>analysis, and</w:t>
      </w:r>
      <w:proofErr w:type="gramEnd"/>
      <w:r w:rsidRPr="00615BDD">
        <w:rPr>
          <w:sz w:val="16"/>
        </w:rPr>
        <w:t xml:space="preserve"> strike us as misguided.</w:t>
      </w:r>
    </w:p>
    <w:p w14:paraId="48D9A2E9" w14:textId="77777777" w:rsidR="00E161A4" w:rsidRPr="00615BDD" w:rsidRDefault="00E161A4" w:rsidP="00E161A4">
      <w:pPr>
        <w:rPr>
          <w:sz w:val="16"/>
          <w:szCs w:val="16"/>
        </w:rPr>
      </w:pPr>
      <w:r w:rsidRPr="00615BDD">
        <w:rPr>
          <w:sz w:val="16"/>
          <w:szCs w:val="16"/>
        </w:rPr>
        <w:lastRenderedPageBreak/>
        <w:t xml:space="preserve">Socioeconomic status is a major determinant of health care and of health outcomes (Siegler and Epstein 2003). Not surprisingly, then, socioeconomic disparities are a major cause of the racial disparities in health care and health outcomes. The Institute of Medicine report concluded that racial and ethnic disparities in health care "are associated with socioeconomic differences and tend to diminish significantly, and in a few cases, disappear altogether, when socioeconomic factors are controlled. </w:t>
      </w:r>
      <w:proofErr w:type="gramStart"/>
      <w:r w:rsidRPr="00615BDD">
        <w:rPr>
          <w:sz w:val="16"/>
          <w:szCs w:val="16"/>
        </w:rPr>
        <w:t>The majority of</w:t>
      </w:r>
      <w:proofErr w:type="gramEnd"/>
      <w:r w:rsidRPr="00615BDD">
        <w:rPr>
          <w:sz w:val="16"/>
          <w:szCs w:val="16"/>
        </w:rPr>
        <w:t xml:space="preserve"> studies, however, find that racial and ethnic disparities remain even after adjustment for socioeconomic differences and other healthcare access-related factors" (Smedley, Stith, and Nelson 2003). While we accept this conclusion, we note that the ways in which socioeconomic status affects health are extraordinarily </w:t>
      </w:r>
      <w:proofErr w:type="gramStart"/>
      <w:r w:rsidRPr="00615BDD">
        <w:rPr>
          <w:sz w:val="16"/>
          <w:szCs w:val="16"/>
        </w:rPr>
        <w:t>complex, and</w:t>
      </w:r>
      <w:proofErr w:type="gramEnd"/>
      <w:r w:rsidRPr="00615BDD">
        <w:rPr>
          <w:sz w:val="16"/>
          <w:szCs w:val="16"/>
        </w:rPr>
        <w:t xml:space="preserve"> include such factors as access to health insurance and to information about healthy behaviors, geography, and a sense of personal autonomy and control over one's life; it is difficult to control adequately for all of the manifold mechanisms by which socioeconomic status can affect health and health care. Moreover, estimation of socioeconomic (and racial) disparities in health is affected by the choice of reference population used to calculate age-adjusted morbidity and mortality rates (Krieger and Williams 2001).</w:t>
      </w:r>
    </w:p>
    <w:p w14:paraId="604B8E39" w14:textId="77777777" w:rsidR="00E161A4" w:rsidRPr="00615BDD" w:rsidRDefault="00E161A4" w:rsidP="00E161A4">
      <w:pPr>
        <w:rPr>
          <w:sz w:val="16"/>
        </w:rPr>
      </w:pPr>
      <w:r w:rsidRPr="00DB1FD4">
        <w:rPr>
          <w:rStyle w:val="StyleUnderline"/>
        </w:rPr>
        <w:t>We do not mean to minimize the role of other factors</w:t>
      </w:r>
      <w:r w:rsidRPr="00615BDD">
        <w:rPr>
          <w:sz w:val="16"/>
        </w:rPr>
        <w:t xml:space="preserve"> </w:t>
      </w:r>
      <w:r w:rsidRPr="007C44FD">
        <w:rPr>
          <w:rStyle w:val="StyleUnderline"/>
        </w:rPr>
        <w:t>that may contribute to racial disparities in health</w:t>
      </w:r>
      <w:r w:rsidRPr="00615BDD">
        <w:rPr>
          <w:sz w:val="16"/>
        </w:rPr>
        <w:t xml:space="preserve">. </w:t>
      </w:r>
      <w:r w:rsidRPr="00615BDD">
        <w:rPr>
          <w:rStyle w:val="Emphasis"/>
        </w:rPr>
        <w:t>Nonetheless,</w:t>
      </w:r>
      <w:r w:rsidRPr="00615BDD">
        <w:rPr>
          <w:sz w:val="16"/>
        </w:rPr>
        <w:t xml:space="preserve"> </w:t>
      </w:r>
      <w:r w:rsidRPr="00615BDD">
        <w:rPr>
          <w:rStyle w:val="StyleUnderline"/>
        </w:rPr>
        <w:t>it strikes us as hypocritical to express concern</w:t>
      </w:r>
      <w:r w:rsidRPr="00615BDD">
        <w:rPr>
          <w:sz w:val="16"/>
        </w:rPr>
        <w:t xml:space="preserve"> </w:t>
      </w:r>
      <w:r w:rsidRPr="00615BDD">
        <w:rPr>
          <w:rStyle w:val="StyleUnderline"/>
        </w:rPr>
        <w:t>over the issue of</w:t>
      </w:r>
      <w:r w:rsidRPr="00615BDD">
        <w:rPr>
          <w:sz w:val="16"/>
        </w:rPr>
        <w:t xml:space="preserve"> racial </w:t>
      </w:r>
      <w:r w:rsidRPr="00615BDD">
        <w:rPr>
          <w:rStyle w:val="StyleUnderline"/>
        </w:rPr>
        <w:t>disparities without</w:t>
      </w:r>
      <w:r w:rsidRPr="00615BDD">
        <w:rPr>
          <w:sz w:val="16"/>
        </w:rPr>
        <w:t xml:space="preserve"> acknowledging or </w:t>
      </w:r>
      <w:r w:rsidRPr="00615BDD">
        <w:rPr>
          <w:rStyle w:val="StyleUnderline"/>
        </w:rPr>
        <w:t>addressing</w:t>
      </w:r>
      <w:r w:rsidRPr="00615BDD">
        <w:rPr>
          <w:sz w:val="16"/>
        </w:rPr>
        <w:t xml:space="preserve"> the underlying socioeconomic causes of these disparities. Blacks are disproportionately represented in lower socioeconomic groups, they have less </w:t>
      </w:r>
      <w:r w:rsidRPr="00615BDD">
        <w:rPr>
          <w:rStyle w:val="Emphasis"/>
        </w:rPr>
        <w:t>access to</w:t>
      </w:r>
      <w:r w:rsidRPr="00615BDD">
        <w:rPr>
          <w:rStyle w:val="StyleUnderline"/>
        </w:rPr>
        <w:t xml:space="preserve"> health</w:t>
      </w:r>
      <w:r w:rsidRPr="00615BDD">
        <w:rPr>
          <w:sz w:val="16"/>
        </w:rPr>
        <w:t xml:space="preserve"> </w:t>
      </w:r>
      <w:r w:rsidRPr="00615BDD">
        <w:rPr>
          <w:rStyle w:val="Emphasis"/>
        </w:rPr>
        <w:t>insurance</w:t>
      </w:r>
      <w:r w:rsidRPr="00615BDD">
        <w:rPr>
          <w:rStyle w:val="StyleUnderline"/>
        </w:rPr>
        <w:t>,</w:t>
      </w:r>
      <w:r w:rsidRPr="00615BDD">
        <w:rPr>
          <w:sz w:val="16"/>
        </w:rPr>
        <w:t xml:space="preserve"> they live in more unhealthy neighborhoods and communities, and they have a higher incidence of unhealthful behaviors, such as drug abuse and unsafe sexual practices, than do whites. Removal of the barriers that prevent blacks from achieving socioeconomic parity with whites is a daunting task. Nonetheless, we must recognize the overriding role of socioeconomic status as a determinant of health care and of health outcomes; racial disparities in health are likely to persist </w:t>
      </w:r>
      <w:proofErr w:type="gramStart"/>
      <w:r w:rsidRPr="00615BDD">
        <w:rPr>
          <w:sz w:val="16"/>
        </w:rPr>
        <w:t>as long as</w:t>
      </w:r>
      <w:proofErr w:type="gramEnd"/>
      <w:r w:rsidRPr="00615BDD">
        <w:rPr>
          <w:sz w:val="16"/>
        </w:rPr>
        <w:t xml:space="preserve"> there are racial differences in socioeconomic status. Of course, while a reduction in the socioeconomic disparities between blacks and whites would go a long way toward reducing racial disparities in health, it would not by itself eliminate health disparities associated with socioeconomic disparities per se (Wilkinson 1997).</w:t>
      </w:r>
    </w:p>
    <w:p w14:paraId="4D9C08C8" w14:textId="77777777" w:rsidR="00E161A4" w:rsidRPr="00615BDD" w:rsidRDefault="00E161A4" w:rsidP="00E161A4">
      <w:pPr>
        <w:rPr>
          <w:sz w:val="16"/>
        </w:rPr>
      </w:pPr>
      <w:r w:rsidRPr="00615BDD">
        <w:rPr>
          <w:sz w:val="16"/>
        </w:rPr>
        <w:t xml:space="preserve">Health insurance is one of the most important determinants of health care. </w:t>
      </w:r>
      <w:r w:rsidRPr="002542D0">
        <w:rPr>
          <w:rStyle w:val="StyleUnderline"/>
          <w:highlight w:val="cyan"/>
        </w:rPr>
        <w:t>People who have</w:t>
      </w:r>
      <w:r w:rsidRPr="00615BDD">
        <w:rPr>
          <w:sz w:val="16"/>
        </w:rPr>
        <w:t xml:space="preserve"> health </w:t>
      </w:r>
      <w:r w:rsidRPr="002542D0">
        <w:rPr>
          <w:rStyle w:val="StyleUnderline"/>
          <w:highlight w:val="cyan"/>
        </w:rPr>
        <w:t>insurance are more likely to get</w:t>
      </w:r>
      <w:r w:rsidRPr="00615BDD">
        <w:rPr>
          <w:sz w:val="16"/>
        </w:rPr>
        <w:t xml:space="preserve"> health care and to</w:t>
      </w:r>
      <w:r w:rsidRPr="00615BDD">
        <w:rPr>
          <w:rStyle w:val="StyleUnderline"/>
        </w:rPr>
        <w:t xml:space="preserve"> </w:t>
      </w:r>
      <w:r w:rsidRPr="002542D0">
        <w:rPr>
          <w:rStyle w:val="StyleUnderline"/>
          <w:highlight w:val="cyan"/>
        </w:rPr>
        <w:t>access</w:t>
      </w:r>
      <w:r w:rsidRPr="00615BDD">
        <w:rPr>
          <w:sz w:val="16"/>
        </w:rPr>
        <w:t xml:space="preserve"> the health care system </w:t>
      </w:r>
      <w:r w:rsidRPr="002542D0">
        <w:rPr>
          <w:rStyle w:val="Emphasis"/>
          <w:highlight w:val="cyan"/>
        </w:rPr>
        <w:t>earlier in the course of disease</w:t>
      </w:r>
      <w:r w:rsidRPr="00615BDD">
        <w:rPr>
          <w:sz w:val="16"/>
        </w:rPr>
        <w:t xml:space="preserve">. One recent study reported that, for patients with colorectal, lung, and breast cancer, the relative risk of death within three years was greater for uninsured patients than for those with private insurance; the increased risk ranged from 19% to 44%, even after controlling for age, stage at diagnosis, and length of follow-up (McDavid et al. 2003). </w:t>
      </w:r>
      <w:r w:rsidRPr="00615BDD">
        <w:rPr>
          <w:rStyle w:val="StyleUnderline"/>
        </w:rPr>
        <w:t>Health</w:t>
      </w:r>
      <w:r w:rsidRPr="00615BDD">
        <w:rPr>
          <w:sz w:val="16"/>
        </w:rPr>
        <w:t xml:space="preserve"> </w:t>
      </w:r>
      <w:r w:rsidRPr="002542D0">
        <w:rPr>
          <w:rStyle w:val="StyleUnderline"/>
          <w:highlight w:val="cyan"/>
        </w:rPr>
        <w:t>insurance,</w:t>
      </w:r>
      <w:r w:rsidRPr="00615BDD">
        <w:rPr>
          <w:sz w:val="16"/>
        </w:rPr>
        <w:t xml:space="preserve"> </w:t>
      </w:r>
      <w:r w:rsidRPr="00615BDD">
        <w:rPr>
          <w:rStyle w:val="StyleUnderline"/>
        </w:rPr>
        <w:t>or the lack thereof</w:t>
      </w:r>
      <w:r w:rsidRPr="00615BDD">
        <w:rPr>
          <w:sz w:val="16"/>
        </w:rPr>
        <w:t xml:space="preserve">, </w:t>
      </w:r>
      <w:r w:rsidRPr="002542D0">
        <w:rPr>
          <w:rStyle w:val="StyleUnderline"/>
          <w:highlight w:val="cyan"/>
        </w:rPr>
        <w:t>is</w:t>
      </w:r>
      <w:r w:rsidRPr="00615BDD">
        <w:rPr>
          <w:sz w:val="16"/>
        </w:rPr>
        <w:t xml:space="preserve"> closely correlated with socioeconomic status, making it </w:t>
      </w:r>
      <w:r w:rsidRPr="002542D0">
        <w:rPr>
          <w:rStyle w:val="Emphasis"/>
          <w:highlight w:val="cyan"/>
        </w:rPr>
        <w:t>one of the key factors that contribute to</w:t>
      </w:r>
      <w:r w:rsidRPr="00615BDD">
        <w:rPr>
          <w:rStyle w:val="Emphasis"/>
        </w:rPr>
        <w:t xml:space="preserve"> </w:t>
      </w:r>
      <w:r w:rsidRPr="00615BDD">
        <w:rPr>
          <w:sz w:val="16"/>
        </w:rPr>
        <w:t xml:space="preserve">the socioeconomic—and </w:t>
      </w:r>
      <w:r w:rsidRPr="002542D0">
        <w:rPr>
          <w:rStyle w:val="Emphasis"/>
          <w:highlight w:val="cyan"/>
        </w:rPr>
        <w:t>racial</w:t>
      </w:r>
      <w:r w:rsidRPr="00615BDD">
        <w:rPr>
          <w:sz w:val="16"/>
        </w:rPr>
        <w:t>—</w:t>
      </w:r>
      <w:r w:rsidRPr="002542D0">
        <w:rPr>
          <w:rStyle w:val="Emphasis"/>
          <w:highlight w:val="cyan"/>
        </w:rPr>
        <w:t>disparities in</w:t>
      </w:r>
      <w:r w:rsidRPr="00615BDD">
        <w:rPr>
          <w:sz w:val="16"/>
        </w:rPr>
        <w:t xml:space="preserve"> health </w:t>
      </w:r>
      <w:r w:rsidRPr="002542D0">
        <w:rPr>
          <w:rStyle w:val="Emphasis"/>
          <w:highlight w:val="cyan"/>
        </w:rPr>
        <w:t>care.</w:t>
      </w:r>
    </w:p>
    <w:p w14:paraId="7609C5F5" w14:textId="77777777" w:rsidR="00E161A4" w:rsidRPr="009008D5" w:rsidRDefault="00E161A4" w:rsidP="00E161A4"/>
    <w:p w14:paraId="71B95731" w14:textId="77777777" w:rsidR="00E161A4" w:rsidRPr="00E161A4" w:rsidRDefault="00E161A4" w:rsidP="00E161A4"/>
    <w:bookmarkEnd w:id="0"/>
    <w:p w14:paraId="44BCCD09" w14:textId="77777777" w:rsidR="00E161A4" w:rsidRPr="00E161A4" w:rsidRDefault="00E161A4" w:rsidP="00E161A4"/>
    <w:sectPr w:rsidR="00E161A4" w:rsidRPr="00E1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F519B"/>
    <w:rsid w:val="000139A3"/>
    <w:rsid w:val="000A1E0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6E2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6948"/>
    <w:rsid w:val="006C2375"/>
    <w:rsid w:val="006D4ECC"/>
    <w:rsid w:val="00722258"/>
    <w:rsid w:val="007243E5"/>
    <w:rsid w:val="00766EA0"/>
    <w:rsid w:val="007A2226"/>
    <w:rsid w:val="007C6217"/>
    <w:rsid w:val="007F5B66"/>
    <w:rsid w:val="00823A1C"/>
    <w:rsid w:val="00845B9D"/>
    <w:rsid w:val="00860984"/>
    <w:rsid w:val="00873EF6"/>
    <w:rsid w:val="008B3ECB"/>
    <w:rsid w:val="008B4E85"/>
    <w:rsid w:val="008C1B2E"/>
    <w:rsid w:val="0091627E"/>
    <w:rsid w:val="00935FDD"/>
    <w:rsid w:val="0097032B"/>
    <w:rsid w:val="00992691"/>
    <w:rsid w:val="009D2EAD"/>
    <w:rsid w:val="009D54B2"/>
    <w:rsid w:val="009E1922"/>
    <w:rsid w:val="009F7ED2"/>
    <w:rsid w:val="00A63C2F"/>
    <w:rsid w:val="00A93661"/>
    <w:rsid w:val="00A95652"/>
    <w:rsid w:val="00AC0AB8"/>
    <w:rsid w:val="00AD1665"/>
    <w:rsid w:val="00B33C6D"/>
    <w:rsid w:val="00B4508F"/>
    <w:rsid w:val="00B55AD5"/>
    <w:rsid w:val="00B8057C"/>
    <w:rsid w:val="00BD6238"/>
    <w:rsid w:val="00BF593B"/>
    <w:rsid w:val="00BF773A"/>
    <w:rsid w:val="00BF7E81"/>
    <w:rsid w:val="00C13773"/>
    <w:rsid w:val="00C17CC8"/>
    <w:rsid w:val="00C43D9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161A4"/>
    <w:rsid w:val="00E5262C"/>
    <w:rsid w:val="00EC7DC4"/>
    <w:rsid w:val="00ED30CF"/>
    <w:rsid w:val="00EF77AD"/>
    <w:rsid w:val="00F176EF"/>
    <w:rsid w:val="00F45E10"/>
    <w:rsid w:val="00F6364A"/>
    <w:rsid w:val="00F9113A"/>
    <w:rsid w:val="00FE2546"/>
    <w:rsid w:val="00FF519B"/>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BC7E"/>
  <w15:chartTrackingRefBased/>
  <w15:docId w15:val="{31BEDAB6-6B20-4538-9133-81B590F5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161A4"/>
    <w:rPr>
      <w:rFonts w:ascii="Calibri" w:hAnsi="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E161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E161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E161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E161A4"/>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FF519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FF519B"/>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FF519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FF51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FF519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E161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61A4"/>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E161A4"/>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E161A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E161A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E161A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E161A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161A4"/>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E161A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E161A4"/>
    <w:rPr>
      <w:color w:val="auto"/>
      <w:u w:val="none"/>
    </w:rPr>
  </w:style>
  <w:style w:type="character" w:styleId="FollowedHyperlink">
    <w:name w:val="FollowedHyperlink"/>
    <w:basedOn w:val="DefaultParagraphFont"/>
    <w:uiPriority w:val="99"/>
    <w:unhideWhenUsed/>
    <w:rsid w:val="00E161A4"/>
    <w:rPr>
      <w:color w:val="auto"/>
      <w:u w:val="none"/>
    </w:rPr>
  </w:style>
  <w:style w:type="character" w:customStyle="1" w:styleId="Heading5Char">
    <w:name w:val="Heading 5 Char"/>
    <w:aliases w:val="Text Char"/>
    <w:basedOn w:val="DefaultParagraphFont"/>
    <w:link w:val="Heading5"/>
    <w:rsid w:val="00FF519B"/>
    <w:rPr>
      <w:rFonts w:ascii="Cambria" w:eastAsia="Times New Roman" w:hAnsi="Cambria"/>
      <w:b/>
      <w:bCs/>
      <w:i/>
      <w:iCs/>
      <w:sz w:val="26"/>
      <w:szCs w:val="26"/>
    </w:rPr>
  </w:style>
  <w:style w:type="character" w:customStyle="1" w:styleId="Heading6Char">
    <w:name w:val="Heading 6 Char"/>
    <w:basedOn w:val="DefaultParagraphFont"/>
    <w:link w:val="Heading6"/>
    <w:rsid w:val="00FF519B"/>
    <w:rPr>
      <w:rFonts w:ascii="Calibri" w:eastAsia="Times New Roman" w:hAnsi="Calibri"/>
      <w:b/>
      <w:bCs/>
      <w:color w:val="000000"/>
      <w:szCs w:val="24"/>
    </w:rPr>
  </w:style>
  <w:style w:type="character" w:customStyle="1" w:styleId="Heading7Char">
    <w:name w:val="Heading 7 Char"/>
    <w:basedOn w:val="DefaultParagraphFont"/>
    <w:link w:val="Heading7"/>
    <w:uiPriority w:val="99"/>
    <w:rsid w:val="00FF51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FF5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F519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FF519B"/>
    <w:pPr>
      <w:ind w:left="720"/>
      <w:contextualSpacing/>
    </w:pPr>
  </w:style>
  <w:style w:type="paragraph" w:customStyle="1" w:styleId="textbold">
    <w:name w:val="text bold"/>
    <w:basedOn w:val="Normal"/>
    <w:link w:val="Emphasis"/>
    <w:uiPriority w:val="7"/>
    <w:qFormat/>
    <w:rsid w:val="00FF519B"/>
    <w:pPr>
      <w:spacing w:after="0" w:line="240" w:lineRule="auto"/>
      <w:ind w:left="720"/>
      <w:jc w:val="both"/>
    </w:pPr>
    <w:rPr>
      <w:b/>
      <w:iCs/>
      <w:u w:val="single"/>
    </w:rPr>
  </w:style>
  <w:style w:type="character" w:styleId="UnresolvedMention">
    <w:name w:val="Unresolved Mention"/>
    <w:basedOn w:val="DefaultParagraphFont"/>
    <w:uiPriority w:val="99"/>
    <w:semiHidden/>
    <w:unhideWhenUsed/>
    <w:rsid w:val="00FF519B"/>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FF519B"/>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FF519B"/>
    <w:rPr>
      <w:rFonts w:ascii="Times New Roman" w:hAnsi="Times New Roman"/>
      <w:b/>
      <w:sz w:val="24"/>
    </w:rPr>
  </w:style>
  <w:style w:type="character" w:customStyle="1" w:styleId="underline">
    <w:name w:val="underline"/>
    <w:basedOn w:val="DefaultParagraphFont"/>
    <w:qFormat/>
    <w:rsid w:val="00FF519B"/>
    <w:rPr>
      <w:b/>
      <w:u w:val="single"/>
    </w:rPr>
  </w:style>
  <w:style w:type="paragraph" w:customStyle="1" w:styleId="Emphasis1">
    <w:name w:val="Emphasis1"/>
    <w:basedOn w:val="Normal"/>
    <w:uiPriority w:val="7"/>
    <w:qFormat/>
    <w:rsid w:val="00FF519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FF519B"/>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FF519B"/>
    <w:rPr>
      <w:sz w:val="20"/>
      <w:u w:val="single"/>
    </w:rPr>
  </w:style>
  <w:style w:type="paragraph" w:styleId="Title">
    <w:name w:val="Title"/>
    <w:aliases w:val="Bold Underlined,UNDERLINE,Cites and Cards,title,Block Heading"/>
    <w:basedOn w:val="Normal"/>
    <w:next w:val="Normal"/>
    <w:link w:val="TitleChar"/>
    <w:uiPriority w:val="6"/>
    <w:qFormat/>
    <w:rsid w:val="00FF519B"/>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FF519B"/>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FF519B"/>
    <w:rPr>
      <w:u w:val="single"/>
    </w:rPr>
  </w:style>
  <w:style w:type="paragraph" w:customStyle="1" w:styleId="StyleStyle49pt">
    <w:name w:val="Style Style4 + 9 pt"/>
    <w:basedOn w:val="Normal"/>
    <w:link w:val="StyleStyle49ptChar"/>
    <w:qFormat/>
    <w:rsid w:val="00FF519B"/>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FF519B"/>
    <w:rPr>
      <w:rFonts w:ascii="Times New Roman" w:eastAsia="Times New Roman" w:hAnsi="Times New Roman"/>
      <w:szCs w:val="24"/>
      <w:u w:val="single"/>
    </w:rPr>
  </w:style>
  <w:style w:type="paragraph" w:customStyle="1" w:styleId="StyleStyle49ptBold">
    <w:name w:val="Style Style4 + 9 pt Bold"/>
    <w:basedOn w:val="Normal"/>
    <w:link w:val="StyleStyle49ptBoldChar"/>
    <w:qFormat/>
    <w:rsid w:val="00FF519B"/>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FF519B"/>
    <w:rPr>
      <w:rFonts w:ascii="Times New Roman" w:eastAsia="Times New Roman" w:hAnsi="Times New Roman"/>
      <w:b/>
      <w:bCs/>
      <w:szCs w:val="24"/>
      <w:u w:val="single"/>
    </w:rPr>
  </w:style>
  <w:style w:type="character" w:customStyle="1" w:styleId="UnderlineBold">
    <w:name w:val="Underline + Bold"/>
    <w:uiPriority w:val="1"/>
    <w:qFormat/>
    <w:rsid w:val="00FF519B"/>
    <w:rPr>
      <w:b/>
      <w:sz w:val="20"/>
      <w:u w:val="single"/>
    </w:rPr>
  </w:style>
  <w:style w:type="character" w:customStyle="1" w:styleId="Style9ptBoldUnderline">
    <w:name w:val="Style 9 pt Bold Underline"/>
    <w:basedOn w:val="DefaultParagraphFont"/>
    <w:rsid w:val="00FF519B"/>
    <w:rPr>
      <w:b/>
      <w:bCs/>
      <w:sz w:val="20"/>
      <w:u w:val="single"/>
    </w:rPr>
  </w:style>
  <w:style w:type="paragraph" w:customStyle="1" w:styleId="Underlining">
    <w:name w:val="Underlining"/>
    <w:basedOn w:val="Normal"/>
    <w:next w:val="Normal"/>
    <w:link w:val="UnderliningChar"/>
    <w:qFormat/>
    <w:rsid w:val="00FF519B"/>
    <w:rPr>
      <w:u w:val="single"/>
    </w:rPr>
  </w:style>
  <w:style w:type="character" w:customStyle="1" w:styleId="UnderliningChar">
    <w:name w:val="Underlining Char"/>
    <w:link w:val="Underlining"/>
    <w:locked/>
    <w:rsid w:val="00FF519B"/>
    <w:rPr>
      <w:rFonts w:ascii="Calibri" w:hAnsi="Calibri"/>
      <w:u w:val="single"/>
    </w:rPr>
  </w:style>
  <w:style w:type="character" w:customStyle="1" w:styleId="Style9ptUnderline">
    <w:name w:val="Style 9 pt Underline"/>
    <w:basedOn w:val="DefaultParagraphFont"/>
    <w:rsid w:val="00FF519B"/>
    <w:rPr>
      <w:sz w:val="20"/>
      <w:u w:val="single"/>
    </w:rPr>
  </w:style>
  <w:style w:type="character" w:customStyle="1" w:styleId="StyleTimesNewRoman9pt">
    <w:name w:val="Style Times New Roman 9 pt"/>
    <w:basedOn w:val="DefaultParagraphFont"/>
    <w:rsid w:val="00FF519B"/>
    <w:rPr>
      <w:sz w:val="20"/>
    </w:rPr>
  </w:style>
  <w:style w:type="character" w:customStyle="1" w:styleId="Style9ptUnderline2">
    <w:name w:val="Style 9 pt Underline2"/>
    <w:basedOn w:val="DefaultParagraphFont"/>
    <w:rsid w:val="00FF519B"/>
    <w:rPr>
      <w:sz w:val="20"/>
      <w:u w:val="single"/>
    </w:rPr>
  </w:style>
  <w:style w:type="character" w:customStyle="1" w:styleId="Styleunderline9pt1">
    <w:name w:val="Style underline + 9 pt1"/>
    <w:basedOn w:val="underline"/>
    <w:rsid w:val="00FF519B"/>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FF519B"/>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FF519B"/>
  </w:style>
  <w:style w:type="paragraph" w:customStyle="1" w:styleId="Style4">
    <w:name w:val="Style4"/>
    <w:basedOn w:val="Normal"/>
    <w:link w:val="Style4Char"/>
    <w:qFormat/>
    <w:rsid w:val="00FF519B"/>
    <w:rPr>
      <w:rFonts w:ascii="Arial Narrow" w:eastAsia="Times New Roman" w:hAnsi="Arial Narrow"/>
      <w:szCs w:val="24"/>
      <w:u w:val="single"/>
    </w:rPr>
  </w:style>
  <w:style w:type="character" w:customStyle="1" w:styleId="Style4Char">
    <w:name w:val="Style4 Char"/>
    <w:link w:val="Style4"/>
    <w:rsid w:val="00FF519B"/>
    <w:rPr>
      <w:rFonts w:ascii="Arial Narrow" w:eastAsia="Times New Roman" w:hAnsi="Arial Narrow"/>
      <w:szCs w:val="24"/>
      <w:u w:val="single"/>
    </w:rPr>
  </w:style>
  <w:style w:type="character" w:customStyle="1" w:styleId="subject">
    <w:name w:val="subject"/>
    <w:basedOn w:val="DefaultParagraphFont"/>
    <w:rsid w:val="00FF519B"/>
  </w:style>
  <w:style w:type="paragraph" w:customStyle="1" w:styleId="TagText">
    <w:name w:val="TagText"/>
    <w:basedOn w:val="Normal"/>
    <w:uiPriority w:val="99"/>
    <w:qFormat/>
    <w:rsid w:val="00FF519B"/>
    <w:rPr>
      <w:rFonts w:ascii="Arial" w:eastAsia="Calibri" w:hAnsi="Arial"/>
      <w:b/>
      <w:sz w:val="24"/>
    </w:rPr>
  </w:style>
  <w:style w:type="paragraph" w:customStyle="1" w:styleId="Style3">
    <w:name w:val="Style3"/>
    <w:basedOn w:val="Normal"/>
    <w:link w:val="Style3Char"/>
    <w:qFormat/>
    <w:rsid w:val="00FF519B"/>
    <w:rPr>
      <w:rFonts w:eastAsia="Times New Roman"/>
      <w:b/>
      <w:szCs w:val="24"/>
    </w:rPr>
  </w:style>
  <w:style w:type="character" w:customStyle="1" w:styleId="Style3Char">
    <w:name w:val="Style3 Char"/>
    <w:basedOn w:val="DefaultParagraphFont"/>
    <w:link w:val="Style3"/>
    <w:rsid w:val="00FF519B"/>
    <w:rPr>
      <w:rFonts w:ascii="Calibri" w:eastAsia="Times New Roman" w:hAnsi="Calibri"/>
      <w:b/>
      <w:szCs w:val="24"/>
    </w:rPr>
  </w:style>
  <w:style w:type="paragraph" w:customStyle="1" w:styleId="Citation">
    <w:name w:val="Citation"/>
    <w:basedOn w:val="Normal"/>
    <w:qFormat/>
    <w:rsid w:val="00FF519B"/>
    <w:rPr>
      <w:rFonts w:ascii="Arial" w:eastAsia="Calibri" w:hAnsi="Arial"/>
      <w:b/>
      <w:sz w:val="24"/>
      <w:u w:val="single"/>
    </w:rPr>
  </w:style>
  <w:style w:type="paragraph" w:customStyle="1" w:styleId="Tag2">
    <w:name w:val="Tag2"/>
    <w:basedOn w:val="Normal"/>
    <w:qFormat/>
    <w:rsid w:val="00FF519B"/>
    <w:rPr>
      <w:rFonts w:ascii="Arial" w:eastAsiaTheme="minorEastAsia" w:hAnsi="Arial" w:cs="Arial"/>
      <w:b/>
      <w:sz w:val="24"/>
      <w:lang w:eastAsia="zh-CN"/>
    </w:rPr>
  </w:style>
  <w:style w:type="paragraph" w:customStyle="1" w:styleId="Cites">
    <w:name w:val="Cites"/>
    <w:basedOn w:val="Normal"/>
    <w:next w:val="Normal"/>
    <w:link w:val="CitesChar2"/>
    <w:qFormat/>
    <w:rsid w:val="00FF519B"/>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FF519B"/>
    <w:rPr>
      <w:rFonts w:ascii="Times New Roman" w:hAnsi="Times New Roman"/>
      <w:bCs/>
      <w:iCs/>
      <w:sz w:val="20"/>
      <w:u w:val="single"/>
    </w:rPr>
  </w:style>
  <w:style w:type="paragraph" w:styleId="Quote">
    <w:name w:val="Quote"/>
    <w:basedOn w:val="Normal"/>
    <w:next w:val="Normal"/>
    <w:link w:val="QuoteChar"/>
    <w:uiPriority w:val="29"/>
    <w:qFormat/>
    <w:rsid w:val="00FF519B"/>
    <w:pPr>
      <w:ind w:left="72"/>
    </w:pPr>
    <w:rPr>
      <w:rFonts w:eastAsia="MS Mincho"/>
      <w:iCs/>
      <w:color w:val="000000"/>
      <w:sz w:val="16"/>
      <w:szCs w:val="24"/>
    </w:rPr>
  </w:style>
  <w:style w:type="character" w:customStyle="1" w:styleId="QuoteChar">
    <w:name w:val="Quote Char"/>
    <w:basedOn w:val="DefaultParagraphFont"/>
    <w:link w:val="Quote"/>
    <w:uiPriority w:val="29"/>
    <w:rsid w:val="00FF519B"/>
    <w:rPr>
      <w:rFonts w:ascii="Calibri" w:eastAsia="MS Mincho" w:hAnsi="Calibri"/>
      <w:iCs/>
      <w:color w:val="000000"/>
      <w:sz w:val="16"/>
      <w:szCs w:val="24"/>
    </w:rPr>
  </w:style>
  <w:style w:type="character" w:styleId="Strong">
    <w:name w:val="Strong"/>
    <w:aliases w:val="8 pt font,Citation Char Char1 Char Char Char Char Char,Cut,Small 1"/>
    <w:uiPriority w:val="5"/>
    <w:qFormat/>
    <w:rsid w:val="00FF519B"/>
    <w:rPr>
      <w:rFonts w:ascii="Times New Roman" w:hAnsi="Times New Roman"/>
      <w:b/>
      <w:bCs/>
      <w:sz w:val="20"/>
    </w:rPr>
  </w:style>
  <w:style w:type="character" w:customStyle="1" w:styleId="Boxout">
    <w:name w:val="Boxout"/>
    <w:uiPriority w:val="1"/>
    <w:qFormat/>
    <w:rsid w:val="00FF519B"/>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FF519B"/>
    <w:rPr>
      <w:sz w:val="20"/>
      <w:u w:val="single"/>
    </w:rPr>
  </w:style>
  <w:style w:type="character" w:customStyle="1" w:styleId="StyleUnderlineChar11pt">
    <w:name w:val="Style Underline Char + 11 pt"/>
    <w:basedOn w:val="DefaultParagraphFont"/>
    <w:rsid w:val="00FF519B"/>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FF519B"/>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FF519B"/>
    <w:pPr>
      <w:spacing w:before="60" w:after="60"/>
    </w:pPr>
  </w:style>
  <w:style w:type="paragraph" w:customStyle="1" w:styleId="Second">
    <w:name w:val="Second"/>
    <w:basedOn w:val="Normal"/>
    <w:rsid w:val="00FF519B"/>
    <w:rPr>
      <w:rFonts w:ascii="Arial" w:eastAsia="Calibri" w:hAnsi="Arial"/>
      <w:b/>
      <w:caps/>
      <w:szCs w:val="20"/>
    </w:rPr>
  </w:style>
  <w:style w:type="character" w:customStyle="1" w:styleId="Style1Char">
    <w:name w:val="Style1 Char"/>
    <w:basedOn w:val="DefaultParagraphFont"/>
    <w:rsid w:val="00FF519B"/>
    <w:rPr>
      <w:rFonts w:eastAsia="SimSun"/>
      <w:szCs w:val="24"/>
      <w:u w:val="single"/>
      <w:lang w:eastAsia="zh-CN"/>
    </w:rPr>
  </w:style>
  <w:style w:type="character" w:customStyle="1" w:styleId="DocumentMapChar">
    <w:name w:val="Document Map Char"/>
    <w:basedOn w:val="DefaultParagraphFont"/>
    <w:link w:val="DocumentMap"/>
    <w:uiPriority w:val="99"/>
    <w:rsid w:val="00FF519B"/>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FF519B"/>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FF519B"/>
    <w:rPr>
      <w:rFonts w:ascii="Segoe UI" w:hAnsi="Segoe UI" w:cs="Segoe UI"/>
      <w:sz w:val="16"/>
      <w:szCs w:val="16"/>
    </w:rPr>
  </w:style>
  <w:style w:type="character" w:customStyle="1" w:styleId="BoldUnderlineChar">
    <w:name w:val="Bold Underline Char"/>
    <w:locked/>
    <w:rsid w:val="00FF519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FF519B"/>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FF519B"/>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FF519B"/>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FF519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FF519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F519B"/>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FF519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F519B"/>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F519B"/>
    <w:rPr>
      <w:rFonts w:ascii="Times" w:eastAsiaTheme="minorEastAsia" w:hAnsi="Times"/>
      <w:sz w:val="20"/>
      <w:szCs w:val="20"/>
    </w:rPr>
  </w:style>
  <w:style w:type="character" w:customStyle="1" w:styleId="HTMLPreformattedChar">
    <w:name w:val="HTML Preformatted Char"/>
    <w:basedOn w:val="DefaultParagraphFont"/>
    <w:link w:val="HTMLPreformatted"/>
    <w:uiPriority w:val="99"/>
    <w:rsid w:val="00FF519B"/>
    <w:rPr>
      <w:rFonts w:ascii="Courier New" w:eastAsia="Times New Roman" w:hAnsi="Courier New"/>
      <w:szCs w:val="20"/>
    </w:rPr>
  </w:style>
  <w:style w:type="paragraph" w:styleId="HTMLPreformatted">
    <w:name w:val="HTML Preformatted"/>
    <w:basedOn w:val="Normal"/>
    <w:link w:val="HTMLPreformattedChar"/>
    <w:uiPriority w:val="99"/>
    <w:unhideWhenUsed/>
    <w:rsid w:val="00FF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FF519B"/>
    <w:rPr>
      <w:rFonts w:ascii="Consolas" w:hAnsi="Consolas"/>
      <w:sz w:val="20"/>
      <w:szCs w:val="20"/>
    </w:rPr>
  </w:style>
  <w:style w:type="character" w:customStyle="1" w:styleId="FootnoteTextChar">
    <w:name w:val="Footnote Text Char"/>
    <w:basedOn w:val="DefaultParagraphFont"/>
    <w:link w:val="FootnoteText"/>
    <w:uiPriority w:val="99"/>
    <w:semiHidden/>
    <w:locked/>
    <w:rsid w:val="00FF519B"/>
    <w:rPr>
      <w:rFonts w:ascii="Times" w:eastAsia="Times" w:hAnsi="Times" w:cs="Times"/>
      <w:szCs w:val="20"/>
    </w:rPr>
  </w:style>
  <w:style w:type="paragraph" w:styleId="FootnoteText">
    <w:name w:val="footnote text"/>
    <w:basedOn w:val="Normal"/>
    <w:link w:val="FootnoteTextChar"/>
    <w:uiPriority w:val="99"/>
    <w:semiHidden/>
    <w:unhideWhenUsed/>
    <w:rsid w:val="00FF519B"/>
    <w:rPr>
      <w:rFonts w:ascii="Times" w:eastAsia="Times" w:hAnsi="Times" w:cs="Times"/>
      <w:szCs w:val="20"/>
    </w:rPr>
  </w:style>
  <w:style w:type="character" w:customStyle="1" w:styleId="FootnoteTextChar1">
    <w:name w:val="Footnote Text Char1"/>
    <w:basedOn w:val="DefaultParagraphFont"/>
    <w:uiPriority w:val="99"/>
    <w:semiHidden/>
    <w:rsid w:val="00FF519B"/>
    <w:rPr>
      <w:rFonts w:ascii="Calibri" w:hAnsi="Calibri"/>
      <w:sz w:val="20"/>
      <w:szCs w:val="20"/>
    </w:rPr>
  </w:style>
  <w:style w:type="character" w:customStyle="1" w:styleId="CommentTextChar">
    <w:name w:val="Comment Text Char"/>
    <w:basedOn w:val="DefaultParagraphFont"/>
    <w:link w:val="CommentText"/>
    <w:uiPriority w:val="99"/>
    <w:semiHidden/>
    <w:locked/>
    <w:rsid w:val="00FF519B"/>
    <w:rPr>
      <w:rFonts w:ascii="Georgia" w:hAnsi="Georgia"/>
      <w:szCs w:val="20"/>
    </w:rPr>
  </w:style>
  <w:style w:type="paragraph" w:styleId="CommentText">
    <w:name w:val="annotation text"/>
    <w:basedOn w:val="Normal"/>
    <w:link w:val="CommentTextChar"/>
    <w:uiPriority w:val="99"/>
    <w:semiHidden/>
    <w:unhideWhenUsed/>
    <w:rsid w:val="00FF519B"/>
    <w:rPr>
      <w:rFonts w:ascii="Georgia" w:hAnsi="Georgia"/>
      <w:szCs w:val="20"/>
    </w:rPr>
  </w:style>
  <w:style w:type="character" w:customStyle="1" w:styleId="CommentTextChar1">
    <w:name w:val="Comment Text Char1"/>
    <w:basedOn w:val="DefaultParagraphFont"/>
    <w:uiPriority w:val="99"/>
    <w:semiHidden/>
    <w:rsid w:val="00FF519B"/>
    <w:rPr>
      <w:rFonts w:ascii="Calibri" w:hAnsi="Calibri"/>
      <w:sz w:val="20"/>
      <w:szCs w:val="20"/>
    </w:rPr>
  </w:style>
  <w:style w:type="character" w:customStyle="1" w:styleId="HeaderChar">
    <w:name w:val="Header Char"/>
    <w:basedOn w:val="DefaultParagraphFont"/>
    <w:link w:val="Header"/>
    <w:uiPriority w:val="99"/>
    <w:locked/>
    <w:rsid w:val="00FF519B"/>
    <w:rPr>
      <w:rFonts w:ascii="Georgia" w:hAnsi="Georgia"/>
    </w:rPr>
  </w:style>
  <w:style w:type="paragraph" w:styleId="Header">
    <w:name w:val="header"/>
    <w:basedOn w:val="Normal"/>
    <w:link w:val="HeaderChar"/>
    <w:uiPriority w:val="99"/>
    <w:unhideWhenUsed/>
    <w:rsid w:val="00FF519B"/>
    <w:pPr>
      <w:tabs>
        <w:tab w:val="center" w:pos="4680"/>
        <w:tab w:val="right" w:pos="9360"/>
      </w:tabs>
    </w:pPr>
    <w:rPr>
      <w:rFonts w:ascii="Georgia" w:hAnsi="Georgi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F519B"/>
    <w:rPr>
      <w:rFonts w:ascii="Calibri" w:hAnsi="Calibri"/>
    </w:rPr>
  </w:style>
  <w:style w:type="character" w:customStyle="1" w:styleId="FooterChar">
    <w:name w:val="Footer Char"/>
    <w:basedOn w:val="DefaultParagraphFont"/>
    <w:link w:val="Footer"/>
    <w:uiPriority w:val="99"/>
    <w:locked/>
    <w:rsid w:val="00FF519B"/>
    <w:rPr>
      <w:rFonts w:ascii="Georgia" w:hAnsi="Georgia"/>
    </w:rPr>
  </w:style>
  <w:style w:type="paragraph" w:styleId="Footer">
    <w:name w:val="footer"/>
    <w:basedOn w:val="Normal"/>
    <w:link w:val="FooterChar"/>
    <w:uiPriority w:val="99"/>
    <w:unhideWhenUsed/>
    <w:rsid w:val="00FF519B"/>
    <w:pPr>
      <w:tabs>
        <w:tab w:val="center" w:pos="4680"/>
        <w:tab w:val="right" w:pos="9360"/>
      </w:tabs>
    </w:pPr>
    <w:rPr>
      <w:rFonts w:ascii="Georgia" w:hAnsi="Georgia"/>
    </w:rPr>
  </w:style>
  <w:style w:type="character" w:customStyle="1" w:styleId="FooterChar1">
    <w:name w:val="Footer Char1"/>
    <w:basedOn w:val="DefaultParagraphFont"/>
    <w:uiPriority w:val="99"/>
    <w:semiHidden/>
    <w:rsid w:val="00FF519B"/>
    <w:rPr>
      <w:rFonts w:ascii="Calibri" w:hAnsi="Calibri"/>
    </w:rPr>
  </w:style>
  <w:style w:type="character" w:customStyle="1" w:styleId="EndnoteTextChar">
    <w:name w:val="Endnote Text Char"/>
    <w:basedOn w:val="DefaultParagraphFont"/>
    <w:link w:val="EndnoteText"/>
    <w:semiHidden/>
    <w:locked/>
    <w:rsid w:val="00FF519B"/>
    <w:rPr>
      <w:rFonts w:ascii="Georgia" w:eastAsia="Times New Roman" w:hAnsi="Georgia"/>
      <w:szCs w:val="20"/>
    </w:rPr>
  </w:style>
  <w:style w:type="paragraph" w:styleId="EndnoteText">
    <w:name w:val="endnote text"/>
    <w:basedOn w:val="Normal"/>
    <w:link w:val="EndnoteTextChar"/>
    <w:semiHidden/>
    <w:unhideWhenUsed/>
    <w:rsid w:val="00FF519B"/>
    <w:rPr>
      <w:rFonts w:ascii="Georgia" w:eastAsia="Times New Roman" w:hAnsi="Georgia"/>
      <w:szCs w:val="20"/>
    </w:rPr>
  </w:style>
  <w:style w:type="character" w:customStyle="1" w:styleId="EndnoteTextChar1">
    <w:name w:val="Endnote Text Char1"/>
    <w:basedOn w:val="DefaultParagraphFont"/>
    <w:semiHidden/>
    <w:rsid w:val="00FF519B"/>
    <w:rPr>
      <w:rFonts w:ascii="Calibri" w:hAnsi="Calibri"/>
      <w:sz w:val="20"/>
      <w:szCs w:val="20"/>
    </w:rPr>
  </w:style>
  <w:style w:type="character" w:customStyle="1" w:styleId="BodyTextIndentChar">
    <w:name w:val="Body Text Indent Char"/>
    <w:basedOn w:val="DefaultParagraphFont"/>
    <w:link w:val="BodyTextIndent"/>
    <w:locked/>
    <w:rsid w:val="00FF519B"/>
    <w:rPr>
      <w:rFonts w:ascii="Georgia" w:eastAsia="Calibri" w:hAnsi="Georgia"/>
      <w:sz w:val="24"/>
    </w:rPr>
  </w:style>
  <w:style w:type="paragraph" w:styleId="BodyTextIndent">
    <w:name w:val="Body Text Indent"/>
    <w:basedOn w:val="Normal"/>
    <w:link w:val="BodyTextIndentChar"/>
    <w:unhideWhenUsed/>
    <w:rsid w:val="00FF519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FF519B"/>
    <w:rPr>
      <w:rFonts w:ascii="Calibri" w:hAnsi="Calibri"/>
    </w:rPr>
  </w:style>
  <w:style w:type="character" w:customStyle="1" w:styleId="SubtitleChar">
    <w:name w:val="Subtitle Char"/>
    <w:aliases w:val="Underlined card text Char"/>
    <w:basedOn w:val="DefaultParagraphFont"/>
    <w:link w:val="Subtitle"/>
    <w:uiPriority w:val="11"/>
    <w:locked/>
    <w:rsid w:val="00FF519B"/>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FF519B"/>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FF519B"/>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FF519B"/>
    <w:rPr>
      <w:rFonts w:ascii="Georgia" w:eastAsia="Times New Roman" w:hAnsi="Georgia"/>
      <w:sz w:val="24"/>
      <w:szCs w:val="24"/>
    </w:rPr>
  </w:style>
  <w:style w:type="paragraph" w:styleId="Date">
    <w:name w:val="Date"/>
    <w:basedOn w:val="Normal"/>
    <w:next w:val="Normal"/>
    <w:link w:val="DateChar"/>
    <w:uiPriority w:val="99"/>
    <w:semiHidden/>
    <w:unhideWhenUsed/>
    <w:rsid w:val="00FF519B"/>
    <w:rPr>
      <w:rFonts w:ascii="Georgia" w:eastAsia="Times New Roman" w:hAnsi="Georgia"/>
      <w:sz w:val="24"/>
      <w:szCs w:val="24"/>
    </w:rPr>
  </w:style>
  <w:style w:type="character" w:customStyle="1" w:styleId="DateChar1">
    <w:name w:val="Date Char1"/>
    <w:basedOn w:val="DefaultParagraphFont"/>
    <w:uiPriority w:val="99"/>
    <w:semiHidden/>
    <w:rsid w:val="00FF519B"/>
    <w:rPr>
      <w:rFonts w:ascii="Calibri" w:hAnsi="Calibri"/>
    </w:rPr>
  </w:style>
  <w:style w:type="character" w:customStyle="1" w:styleId="BodyTextChar">
    <w:name w:val="Body Text Char"/>
    <w:basedOn w:val="DefaultParagraphFont"/>
    <w:link w:val="BodyText"/>
    <w:uiPriority w:val="99"/>
    <w:rsid w:val="00FF519B"/>
    <w:rPr>
      <w:rFonts w:ascii="Calibri" w:hAnsi="Calibri" w:cs="Calibri"/>
    </w:rPr>
  </w:style>
  <w:style w:type="paragraph" w:styleId="BodyText">
    <w:name w:val="Body Text"/>
    <w:basedOn w:val="Normal"/>
    <w:link w:val="BodyTextChar"/>
    <w:uiPriority w:val="99"/>
    <w:unhideWhenUsed/>
    <w:qFormat/>
    <w:rsid w:val="00FF519B"/>
    <w:pPr>
      <w:spacing w:after="120"/>
    </w:pPr>
    <w:rPr>
      <w:rFonts w:cs="Calibri"/>
    </w:rPr>
  </w:style>
  <w:style w:type="character" w:customStyle="1" w:styleId="BodyTextChar1">
    <w:name w:val="Body Text Char1"/>
    <w:aliases w:val="Very Small Text Char1"/>
    <w:basedOn w:val="DefaultParagraphFont"/>
    <w:uiPriority w:val="99"/>
    <w:rsid w:val="00FF519B"/>
    <w:rPr>
      <w:rFonts w:ascii="Calibri" w:hAnsi="Calibri"/>
    </w:rPr>
  </w:style>
  <w:style w:type="character" w:customStyle="1" w:styleId="BodyTextFirstIndentChar">
    <w:name w:val="Body Text First Indent Char"/>
    <w:basedOn w:val="BodyTextChar"/>
    <w:link w:val="BodyTextFirstIndent"/>
    <w:semiHidden/>
    <w:locked/>
    <w:rsid w:val="00FF519B"/>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FF519B"/>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FF519B"/>
    <w:rPr>
      <w:rFonts w:ascii="Calibri" w:hAnsi="Calibri"/>
    </w:rPr>
  </w:style>
  <w:style w:type="character" w:customStyle="1" w:styleId="BodyText2Char">
    <w:name w:val="Body Text 2 Char"/>
    <w:basedOn w:val="DefaultParagraphFont"/>
    <w:link w:val="BodyText2"/>
    <w:uiPriority w:val="99"/>
    <w:locked/>
    <w:rsid w:val="00FF519B"/>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FF519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FF519B"/>
    <w:rPr>
      <w:rFonts w:ascii="Calibri" w:hAnsi="Calibri"/>
    </w:rPr>
  </w:style>
  <w:style w:type="character" w:customStyle="1" w:styleId="BodyText3Char">
    <w:name w:val="Body Text 3 Char"/>
    <w:basedOn w:val="DefaultParagraphFont"/>
    <w:link w:val="BodyText3"/>
    <w:locked/>
    <w:rsid w:val="00FF519B"/>
    <w:rPr>
      <w:rFonts w:ascii="Times" w:eastAsia="Times" w:hAnsi="Times" w:cs="Times"/>
      <w:color w:val="000000"/>
      <w:sz w:val="18"/>
      <w:szCs w:val="20"/>
    </w:rPr>
  </w:style>
  <w:style w:type="paragraph" w:styleId="BodyText3">
    <w:name w:val="Body Text 3"/>
    <w:basedOn w:val="Normal"/>
    <w:link w:val="BodyText3Char"/>
    <w:unhideWhenUsed/>
    <w:rsid w:val="00FF519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FF519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FF519B"/>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FF519B"/>
    <w:pPr>
      <w:spacing w:after="120" w:line="480" w:lineRule="auto"/>
      <w:ind w:left="360"/>
    </w:pPr>
    <w:rPr>
      <w:rFonts w:ascii="Georgia" w:eastAsia="Times New Roman" w:hAnsi="Georgia"/>
      <w:sz w:val="24"/>
      <w:szCs w:val="24"/>
    </w:rPr>
  </w:style>
  <w:style w:type="character" w:customStyle="1" w:styleId="BodyTextIndent2Char1">
    <w:name w:val="Body Text Indent 2 Char1"/>
    <w:basedOn w:val="DefaultParagraphFont"/>
    <w:uiPriority w:val="99"/>
    <w:semiHidden/>
    <w:rsid w:val="00FF519B"/>
    <w:rPr>
      <w:rFonts w:ascii="Calibri" w:hAnsi="Calibri"/>
    </w:rPr>
  </w:style>
  <w:style w:type="character" w:customStyle="1" w:styleId="BodyTextIndent3Char">
    <w:name w:val="Body Text Indent 3 Char"/>
    <w:basedOn w:val="DefaultParagraphFont"/>
    <w:link w:val="BodyTextIndent3"/>
    <w:uiPriority w:val="99"/>
    <w:semiHidden/>
    <w:locked/>
    <w:rsid w:val="00FF519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FF519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FF519B"/>
    <w:rPr>
      <w:rFonts w:ascii="Calibri" w:hAnsi="Calibri"/>
      <w:sz w:val="16"/>
      <w:szCs w:val="16"/>
    </w:rPr>
  </w:style>
  <w:style w:type="character" w:customStyle="1" w:styleId="PlainTextChar">
    <w:name w:val="Plain Text Char"/>
    <w:basedOn w:val="DefaultParagraphFont"/>
    <w:link w:val="PlainText"/>
    <w:locked/>
    <w:rsid w:val="00FF519B"/>
    <w:rPr>
      <w:rFonts w:ascii="IJGCNM+Arial" w:eastAsia="Times New Roman" w:hAnsi="IJGCNM+Arial"/>
      <w:sz w:val="24"/>
      <w:szCs w:val="24"/>
    </w:rPr>
  </w:style>
  <w:style w:type="paragraph" w:styleId="PlainText">
    <w:name w:val="Plain Text"/>
    <w:basedOn w:val="Normal"/>
    <w:link w:val="PlainTextChar"/>
    <w:unhideWhenUsed/>
    <w:rsid w:val="00FF519B"/>
    <w:rPr>
      <w:rFonts w:ascii="IJGCNM+Arial" w:eastAsia="Times New Roman" w:hAnsi="IJGCNM+Arial"/>
      <w:sz w:val="24"/>
      <w:szCs w:val="24"/>
    </w:rPr>
  </w:style>
  <w:style w:type="character" w:customStyle="1" w:styleId="PlainTextChar1">
    <w:name w:val="Plain Text Char1"/>
    <w:basedOn w:val="DefaultParagraphFont"/>
    <w:semiHidden/>
    <w:rsid w:val="00FF519B"/>
    <w:rPr>
      <w:rFonts w:ascii="Consolas" w:hAnsi="Consolas"/>
      <w:sz w:val="21"/>
      <w:szCs w:val="21"/>
    </w:rPr>
  </w:style>
  <w:style w:type="character" w:customStyle="1" w:styleId="CommentSubjectChar">
    <w:name w:val="Comment Subject Char"/>
    <w:basedOn w:val="CommentTextChar"/>
    <w:link w:val="CommentSubject"/>
    <w:uiPriority w:val="99"/>
    <w:semiHidden/>
    <w:locked/>
    <w:rsid w:val="00FF519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FF519B"/>
    <w:rPr>
      <w:b/>
      <w:bCs/>
    </w:rPr>
  </w:style>
  <w:style w:type="character" w:customStyle="1" w:styleId="CommentSubjectChar1">
    <w:name w:val="Comment Subject Char1"/>
    <w:basedOn w:val="CommentTextChar1"/>
    <w:uiPriority w:val="99"/>
    <w:semiHidden/>
    <w:rsid w:val="00FF519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FF519B"/>
    <w:rPr>
      <w:rFonts w:ascii="Lucida Grande" w:hAnsi="Lucida Grande" w:cs="Lucida Grande"/>
      <w:sz w:val="18"/>
      <w:szCs w:val="18"/>
    </w:rPr>
  </w:style>
  <w:style w:type="paragraph" w:styleId="BalloonText">
    <w:name w:val="Balloon Text"/>
    <w:basedOn w:val="Normal"/>
    <w:link w:val="BalloonTextChar"/>
    <w:uiPriority w:val="99"/>
    <w:semiHidden/>
    <w:unhideWhenUsed/>
    <w:rsid w:val="00FF519B"/>
    <w:rPr>
      <w:rFonts w:ascii="Lucida Grande" w:hAnsi="Lucida Grande" w:cs="Lucida Grande"/>
      <w:sz w:val="18"/>
      <w:szCs w:val="18"/>
    </w:rPr>
  </w:style>
  <w:style w:type="character" w:customStyle="1" w:styleId="BalloonTextChar1">
    <w:name w:val="Balloon Text Char1"/>
    <w:basedOn w:val="DefaultParagraphFont"/>
    <w:uiPriority w:val="99"/>
    <w:semiHidden/>
    <w:rsid w:val="00FF519B"/>
    <w:rPr>
      <w:rFonts w:ascii="Segoe UI" w:hAnsi="Segoe UI" w:cs="Segoe UI"/>
      <w:sz w:val="18"/>
      <w:szCs w:val="18"/>
    </w:rPr>
  </w:style>
  <w:style w:type="character" w:customStyle="1" w:styleId="QuoteChar1">
    <w:name w:val="Quote Char1"/>
    <w:basedOn w:val="DefaultParagraphFont"/>
    <w:uiPriority w:val="29"/>
    <w:rsid w:val="00FF519B"/>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FF519B"/>
    <w:rPr>
      <w:rFonts w:ascii="Georgia" w:hAnsi="Georgia"/>
    </w:rPr>
  </w:style>
  <w:style w:type="paragraph" w:customStyle="1" w:styleId="cardtext">
    <w:name w:val="card text"/>
    <w:basedOn w:val="Normal"/>
    <w:link w:val="cardtextChar"/>
    <w:qFormat/>
    <w:rsid w:val="00FF519B"/>
    <w:pPr>
      <w:ind w:left="288" w:right="288"/>
    </w:pPr>
    <w:rPr>
      <w:rFonts w:ascii="Georgia" w:hAnsi="Georgia"/>
    </w:rPr>
  </w:style>
  <w:style w:type="character" w:customStyle="1" w:styleId="CardsChar">
    <w:name w:val="Cards Char"/>
    <w:basedOn w:val="DefaultParagraphFont"/>
    <w:link w:val="Cards"/>
    <w:locked/>
    <w:rsid w:val="00FF519B"/>
    <w:rPr>
      <w:rFonts w:ascii="Times New Roman" w:eastAsia="Calibri" w:hAnsi="Times New Roman" w:cs="Times New Roman"/>
      <w:sz w:val="20"/>
      <w:szCs w:val="20"/>
    </w:rPr>
  </w:style>
  <w:style w:type="paragraph" w:customStyle="1" w:styleId="Cards">
    <w:name w:val="Cards"/>
    <w:next w:val="Normal"/>
    <w:link w:val="CardsChar"/>
    <w:qFormat/>
    <w:rsid w:val="00FF519B"/>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FF519B"/>
    <w:rPr>
      <w:rFonts w:ascii="Georgia" w:eastAsia="Calibri" w:hAnsi="Georgia"/>
    </w:rPr>
  </w:style>
  <w:style w:type="paragraph" w:customStyle="1" w:styleId="CardIndented">
    <w:name w:val="Card (Indented)"/>
    <w:basedOn w:val="Normal"/>
    <w:link w:val="CardIndentedChar"/>
    <w:qFormat/>
    <w:rsid w:val="00FF519B"/>
    <w:pPr>
      <w:ind w:left="288"/>
    </w:pPr>
    <w:rPr>
      <w:rFonts w:ascii="Georgia" w:eastAsia="Calibri" w:hAnsi="Georgia"/>
    </w:rPr>
  </w:style>
  <w:style w:type="character" w:customStyle="1" w:styleId="hatChar">
    <w:name w:val="hat Char"/>
    <w:link w:val="hat"/>
    <w:locked/>
    <w:rsid w:val="00FF519B"/>
    <w:rPr>
      <w:rFonts w:ascii="Georgia" w:eastAsia="Times New Roman" w:hAnsi="Georgia"/>
      <w:b/>
      <w:bCs/>
      <w:sz w:val="32"/>
      <w:szCs w:val="24"/>
      <w:u w:val="single"/>
    </w:rPr>
  </w:style>
  <w:style w:type="paragraph" w:customStyle="1" w:styleId="hat">
    <w:name w:val="hat"/>
    <w:basedOn w:val="Normal"/>
    <w:next w:val="Normal"/>
    <w:link w:val="hatChar"/>
    <w:qFormat/>
    <w:rsid w:val="00FF519B"/>
    <w:pPr>
      <w:spacing w:before="240" w:after="240"/>
      <w:jc w:val="center"/>
      <w:outlineLvl w:val="0"/>
    </w:pPr>
    <w:rPr>
      <w:rFonts w:ascii="Georgia" w:eastAsia="Times New Roman" w:hAnsi="Georgia"/>
      <w:b/>
      <w:bCs/>
      <w:sz w:val="32"/>
      <w:szCs w:val="24"/>
      <w:u w:val="single"/>
    </w:rPr>
  </w:style>
  <w:style w:type="character" w:customStyle="1" w:styleId="citenon-boldChar">
    <w:name w:val="cite non-bold Char"/>
    <w:link w:val="citenon-bold"/>
    <w:locked/>
    <w:rsid w:val="00FF519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FF519B"/>
    <w:rPr>
      <w:rFonts w:ascii="Georgia" w:eastAsia="Times New Roman" w:hAnsi="Georgia"/>
      <w:sz w:val="16"/>
      <w:szCs w:val="20"/>
      <w:lang w:val="x-none" w:eastAsia="x-none"/>
    </w:rPr>
  </w:style>
  <w:style w:type="character" w:customStyle="1" w:styleId="PageHeaderLine2Char">
    <w:name w:val="PageHeaderLine2 Char"/>
    <w:link w:val="PageHeaderLine2"/>
    <w:locked/>
    <w:rsid w:val="00FF519B"/>
    <w:rPr>
      <w:rFonts w:ascii="Garamond" w:eastAsia="Calibri" w:hAnsi="Garamond"/>
      <w:b/>
      <w:sz w:val="18"/>
    </w:rPr>
  </w:style>
  <w:style w:type="paragraph" w:customStyle="1" w:styleId="PageHeaderLine2">
    <w:name w:val="PageHeaderLine2"/>
    <w:basedOn w:val="Normal"/>
    <w:next w:val="Normal"/>
    <w:link w:val="PageHeaderLine2Char"/>
    <w:qFormat/>
    <w:rsid w:val="00FF519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FF519B"/>
    <w:rPr>
      <w:rFonts w:ascii="Georgia" w:eastAsia="Calibri" w:hAnsi="Georgia"/>
      <w:sz w:val="12"/>
      <w:lang w:val="x-none" w:eastAsia="x-none"/>
    </w:rPr>
  </w:style>
  <w:style w:type="paragraph" w:customStyle="1" w:styleId="Microtext">
    <w:name w:val="Microtext"/>
    <w:basedOn w:val="Normal"/>
    <w:next w:val="Normal"/>
    <w:link w:val="MicrotextChar"/>
    <w:qFormat/>
    <w:rsid w:val="00FF519B"/>
    <w:rPr>
      <w:rFonts w:ascii="Georgia" w:eastAsia="Calibri" w:hAnsi="Georgia"/>
      <w:sz w:val="12"/>
      <w:lang w:val="x-none" w:eastAsia="x-none"/>
    </w:rPr>
  </w:style>
  <w:style w:type="character" w:customStyle="1" w:styleId="Style2Char">
    <w:name w:val="Style 2 Char"/>
    <w:link w:val="Style2"/>
    <w:uiPriority w:val="99"/>
    <w:locked/>
    <w:rsid w:val="00FF519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FF519B"/>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FF519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F519B"/>
    <w:rPr>
      <w:rFonts w:ascii="Garamond" w:eastAsia="Times New Roman" w:hAnsi="Garamond"/>
      <w:szCs w:val="20"/>
      <w:u w:val="single"/>
      <w:lang w:val="x-none" w:eastAsia="x-none"/>
    </w:rPr>
  </w:style>
  <w:style w:type="character" w:customStyle="1" w:styleId="textsmallChar">
    <w:name w:val="textsmall Char"/>
    <w:link w:val="textsmall"/>
    <w:locked/>
    <w:rsid w:val="00FF519B"/>
    <w:rPr>
      <w:rFonts w:ascii="Georgia" w:eastAsia="Times New Roman" w:hAnsi="Georgia"/>
      <w:sz w:val="18"/>
      <w:szCs w:val="20"/>
      <w:lang w:val="x-none" w:eastAsia="x-none"/>
    </w:rPr>
  </w:style>
  <w:style w:type="paragraph" w:customStyle="1" w:styleId="textsmall">
    <w:name w:val="textsmall"/>
    <w:basedOn w:val="Normal"/>
    <w:link w:val="textsmallChar"/>
    <w:qFormat/>
    <w:rsid w:val="00FF519B"/>
    <w:rPr>
      <w:rFonts w:ascii="Georgia" w:eastAsia="Times New Roman" w:hAnsi="Georgia"/>
      <w:sz w:val="18"/>
      <w:szCs w:val="20"/>
      <w:lang w:val="x-none" w:eastAsia="x-none"/>
    </w:rPr>
  </w:style>
  <w:style w:type="character" w:customStyle="1" w:styleId="cardtextChar0">
    <w:name w:val="cardtext Char"/>
    <w:link w:val="cardtext0"/>
    <w:locked/>
    <w:rsid w:val="00FF519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FF519B"/>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FF519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F519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FF519B"/>
    <w:rPr>
      <w:rFonts w:ascii="Arial" w:eastAsia="Times New Roman" w:hAnsi="Arial" w:cs="Arial"/>
      <w:sz w:val="12"/>
      <w:szCs w:val="24"/>
    </w:rPr>
  </w:style>
  <w:style w:type="paragraph" w:customStyle="1" w:styleId="Micro">
    <w:name w:val="Micro"/>
    <w:basedOn w:val="Normal"/>
    <w:next w:val="Normal"/>
    <w:link w:val="MicroChar"/>
    <w:qFormat/>
    <w:rsid w:val="00FF519B"/>
    <w:rPr>
      <w:rFonts w:ascii="Arial" w:eastAsia="Times New Roman" w:hAnsi="Arial" w:cs="Arial"/>
      <w:sz w:val="12"/>
      <w:szCs w:val="24"/>
    </w:rPr>
  </w:style>
  <w:style w:type="character" w:customStyle="1" w:styleId="CardNotUnderlinedChar1">
    <w:name w:val="Card Not Underlined Char1"/>
    <w:link w:val="CardNotUnderlined"/>
    <w:locked/>
    <w:rsid w:val="00FF519B"/>
    <w:rPr>
      <w:rFonts w:ascii="Bell MT" w:eastAsia="Calibri" w:hAnsi="Bell MT"/>
      <w:szCs w:val="20"/>
    </w:rPr>
  </w:style>
  <w:style w:type="paragraph" w:customStyle="1" w:styleId="CardNotUnderlined">
    <w:name w:val="Card Not Underlined"/>
    <w:basedOn w:val="Normal"/>
    <w:link w:val="CardNotUnderlinedChar1"/>
    <w:autoRedefine/>
    <w:qFormat/>
    <w:rsid w:val="00FF519B"/>
    <w:rPr>
      <w:rFonts w:ascii="Bell MT" w:eastAsia="Calibri" w:hAnsi="Bell MT"/>
      <w:szCs w:val="20"/>
    </w:rPr>
  </w:style>
  <w:style w:type="character" w:customStyle="1" w:styleId="StyleHeading2TagHEADING2TagCite11ptChar">
    <w:name w:val="Style Heading 2TagHEADING 2Tag&amp;Cite + 11 pt Char"/>
    <w:link w:val="StyleHeading2TagHEADING2TagCite11pt"/>
    <w:locked/>
    <w:rsid w:val="00FF519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F519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FF519B"/>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FF519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FF519B"/>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FF519B"/>
    <w:rPr>
      <w:rFonts w:ascii="Calibri" w:eastAsia="Calibri" w:hAnsi="Calibri"/>
      <w:b/>
      <w:u w:val="single"/>
    </w:rPr>
  </w:style>
  <w:style w:type="character" w:customStyle="1" w:styleId="UnderlineStyleChar">
    <w:name w:val="Underline Style Char"/>
    <w:link w:val="UnderlineStyle"/>
    <w:locked/>
    <w:rsid w:val="00FF519B"/>
    <w:rPr>
      <w:rFonts w:ascii="Georgia" w:eastAsia="Times New Roman" w:hAnsi="Georgia"/>
      <w:b/>
      <w:sz w:val="24"/>
      <w:szCs w:val="24"/>
      <w:u w:val="single"/>
    </w:rPr>
  </w:style>
  <w:style w:type="paragraph" w:customStyle="1" w:styleId="UnderlineStyle">
    <w:name w:val="Underline Style"/>
    <w:basedOn w:val="Normal"/>
    <w:link w:val="UnderlineStyleChar"/>
    <w:qFormat/>
    <w:rsid w:val="00FF519B"/>
    <w:rPr>
      <w:rFonts w:ascii="Georgia" w:eastAsia="Times New Roman" w:hAnsi="Georgia"/>
      <w:b/>
      <w:sz w:val="24"/>
      <w:szCs w:val="24"/>
      <w:u w:val="single"/>
    </w:rPr>
  </w:style>
  <w:style w:type="character" w:customStyle="1" w:styleId="CiteCorrectedChar">
    <w:name w:val="Cite Corrected Char"/>
    <w:link w:val="CiteCorrected"/>
    <w:locked/>
    <w:rsid w:val="00FF519B"/>
    <w:rPr>
      <w:rFonts w:ascii="Georgia" w:eastAsia="Times New Roman" w:hAnsi="Georgia"/>
      <w:b/>
      <w:bCs/>
      <w:sz w:val="24"/>
      <w:szCs w:val="16"/>
      <w:u w:val="single"/>
    </w:rPr>
  </w:style>
  <w:style w:type="paragraph" w:customStyle="1" w:styleId="CiteCorrected">
    <w:name w:val="Cite Corrected"/>
    <w:basedOn w:val="Normal"/>
    <w:link w:val="CiteCorrectedChar"/>
    <w:qFormat/>
    <w:rsid w:val="00FF519B"/>
    <w:rPr>
      <w:rFonts w:ascii="Georgia" w:eastAsia="Times New Roman" w:hAnsi="Georgia"/>
      <w:b/>
      <w:bCs/>
      <w:sz w:val="24"/>
      <w:szCs w:val="16"/>
      <w:u w:val="single"/>
    </w:rPr>
  </w:style>
  <w:style w:type="character" w:customStyle="1" w:styleId="CardText2Char">
    <w:name w:val="Card Text 2 Char"/>
    <w:link w:val="CardText2"/>
    <w:locked/>
    <w:rsid w:val="00FF519B"/>
    <w:rPr>
      <w:rFonts w:ascii="Arial Narrow" w:hAnsi="Arial Narrow"/>
      <w:b/>
      <w:color w:val="000000"/>
      <w:sz w:val="24"/>
      <w:u w:val="single"/>
    </w:rPr>
  </w:style>
  <w:style w:type="paragraph" w:customStyle="1" w:styleId="CardText2">
    <w:name w:val="Card Text 2"/>
    <w:basedOn w:val="CardText1"/>
    <w:link w:val="CardText2Char"/>
    <w:qFormat/>
    <w:rsid w:val="00FF519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paragraph" w:customStyle="1" w:styleId="CardText1">
    <w:name w:val="Card Text 1"/>
    <w:basedOn w:val="Normal"/>
    <w:uiPriority w:val="99"/>
    <w:qFormat/>
    <w:rsid w:val="00FF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FF519B"/>
    <w:rPr>
      <w:rFonts w:ascii="Georgia" w:eastAsia="Times New Roman" w:hAnsi="Georgia"/>
      <w:szCs w:val="26"/>
    </w:rPr>
  </w:style>
  <w:style w:type="paragraph" w:customStyle="1" w:styleId="NormalText">
    <w:name w:val="Normal Text"/>
    <w:basedOn w:val="Normal"/>
    <w:link w:val="NormalTextChar"/>
    <w:autoRedefine/>
    <w:qFormat/>
    <w:rsid w:val="00FF519B"/>
    <w:rPr>
      <w:rFonts w:ascii="Georgia" w:eastAsia="Times New Roman" w:hAnsi="Georgia"/>
      <w:szCs w:val="26"/>
    </w:rPr>
  </w:style>
  <w:style w:type="character" w:customStyle="1" w:styleId="citesChar">
    <w:name w:val="cites Char"/>
    <w:aliases w:val="Heading 1 Char3"/>
    <w:basedOn w:val="DefaultParagraphFont"/>
    <w:link w:val="cites0"/>
    <w:locked/>
    <w:rsid w:val="00FF519B"/>
    <w:rPr>
      <w:rFonts w:ascii="Times New Roman" w:eastAsia="Malgun Gothic" w:hAnsi="Times New Roman" w:cs="Times New Roman"/>
      <w:b/>
      <w:u w:val="single"/>
    </w:rPr>
  </w:style>
  <w:style w:type="paragraph" w:customStyle="1" w:styleId="cites0">
    <w:name w:val="cites"/>
    <w:next w:val="Normal"/>
    <w:link w:val="citesChar"/>
    <w:autoRedefine/>
    <w:qFormat/>
    <w:rsid w:val="00FF519B"/>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F519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F519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FF519B"/>
    <w:rPr>
      <w:rFonts w:ascii="Georgia" w:eastAsia="Times New Roman" w:hAnsi="Georgia"/>
      <w:szCs w:val="24"/>
      <w:u w:val="single"/>
    </w:rPr>
  </w:style>
  <w:style w:type="paragraph" w:customStyle="1" w:styleId="StyleStyle411pt">
    <w:name w:val="Style Style4 + 11 pt"/>
    <w:basedOn w:val="Normal"/>
    <w:link w:val="StyleStyle411ptChar"/>
    <w:qFormat/>
    <w:rsid w:val="00FF519B"/>
    <w:rPr>
      <w:rFonts w:ascii="Georgia" w:eastAsia="Times New Roman" w:hAnsi="Georgia"/>
      <w:szCs w:val="24"/>
      <w:u w:val="single"/>
    </w:rPr>
  </w:style>
  <w:style w:type="character" w:customStyle="1" w:styleId="StyleCardText11ptUnderlineChar">
    <w:name w:val="Style Card Text + 11 pt Underline Char"/>
    <w:link w:val="StyleCardText11ptUnderline"/>
    <w:locked/>
    <w:rsid w:val="00FF519B"/>
    <w:rPr>
      <w:szCs w:val="24"/>
      <w:u w:val="single"/>
    </w:rPr>
  </w:style>
  <w:style w:type="paragraph" w:customStyle="1" w:styleId="StyleCardText11ptUnderline">
    <w:name w:val="Style Card Text + 11 pt Underline"/>
    <w:link w:val="StyleCardText11ptUnderlineChar"/>
    <w:qFormat/>
    <w:rsid w:val="00FF519B"/>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FF519B"/>
    <w:rPr>
      <w:rFonts w:ascii="Georgia" w:hAnsi="Georgia"/>
      <w:sz w:val="16"/>
      <w:szCs w:val="24"/>
    </w:rPr>
  </w:style>
  <w:style w:type="paragraph" w:customStyle="1" w:styleId="StyleMinimizedText11pt">
    <w:name w:val="Style Minimized Text + 11 pt"/>
    <w:basedOn w:val="Normal"/>
    <w:link w:val="StyleMinimizedText11ptChar"/>
    <w:qFormat/>
    <w:rsid w:val="00FF519B"/>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FF519B"/>
    <w:rPr>
      <w:rFonts w:ascii="Georgia" w:hAnsi="Georgia"/>
      <w:sz w:val="16"/>
      <w:szCs w:val="24"/>
    </w:rPr>
  </w:style>
  <w:style w:type="paragraph" w:customStyle="1" w:styleId="StyleMinimizedText11pt1">
    <w:name w:val="Style Minimized Text + 11 pt1"/>
    <w:basedOn w:val="Normal"/>
    <w:link w:val="StyleMinimizedText11pt1Char"/>
    <w:qFormat/>
    <w:rsid w:val="00FF519B"/>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F519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F519B"/>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F519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F519B"/>
    <w:rPr>
      <w:rFonts w:ascii="Georgia" w:eastAsia="SimSun" w:hAnsi="Georgia"/>
      <w:b/>
      <w:bCs/>
      <w:szCs w:val="24"/>
      <w:u w:val="single"/>
    </w:rPr>
  </w:style>
  <w:style w:type="character" w:customStyle="1" w:styleId="Debate-CardSmalltextF2Char">
    <w:name w:val="Debate- Card Small text F2 Char"/>
    <w:link w:val="Debate-CardSmalltextF2"/>
    <w:locked/>
    <w:rsid w:val="00FF519B"/>
    <w:rPr>
      <w:rFonts w:ascii="Arial Narrow" w:hAnsi="Arial Narrow"/>
      <w:sz w:val="16"/>
    </w:rPr>
  </w:style>
  <w:style w:type="paragraph" w:customStyle="1" w:styleId="Debate-CardSmalltextF2">
    <w:name w:val="Debate- Card Small text F2"/>
    <w:basedOn w:val="Normal"/>
    <w:next w:val="Normal"/>
    <w:link w:val="Debate-CardSmalltextF2Char"/>
    <w:qFormat/>
    <w:rsid w:val="00FF519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FF519B"/>
    <w:rPr>
      <w:rFonts w:ascii="Arial Narrow" w:hAnsi="Arial Narrow"/>
      <w:b/>
      <w:sz w:val="18"/>
      <w:u w:val="single"/>
    </w:rPr>
  </w:style>
  <w:style w:type="paragraph" w:customStyle="1" w:styleId="Debate-EmphasizedText-F5">
    <w:name w:val="Debate- Emphasized Text- F5"/>
    <w:basedOn w:val="Normal"/>
    <w:link w:val="Debate-EmphasizedText-F5Char"/>
    <w:qFormat/>
    <w:rsid w:val="00FF519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F519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F519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F519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F519B"/>
    <w:rPr>
      <w:rFonts w:ascii="Times New Roman" w:eastAsia="Times New Roman" w:hAnsi="Times New Roman" w:cs="Calibri"/>
      <w:sz w:val="16"/>
      <w:szCs w:val="24"/>
    </w:rPr>
  </w:style>
  <w:style w:type="character" w:customStyle="1" w:styleId="StyleStyle411ptBoldChar">
    <w:name w:val="Style Style4 + 11 pt Bold Char"/>
    <w:basedOn w:val="DefaultParagraphFont"/>
    <w:link w:val="StyleStyle411ptBold"/>
    <w:locked/>
    <w:rsid w:val="00FF519B"/>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FF519B"/>
    <w:rPr>
      <w:rFonts w:ascii="Georgia" w:eastAsia="Times New Roman" w:hAnsi="Georgia"/>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FF519B"/>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FF519B"/>
    <w:pPr>
      <w:pBdr>
        <w:top w:val="single" w:sz="4" w:space="0" w:color="auto"/>
        <w:left w:val="single" w:sz="4" w:space="0" w:color="auto"/>
        <w:bottom w:val="single" w:sz="4" w:space="0" w:color="auto"/>
        <w:right w:val="single" w:sz="4" w:space="0" w:color="auto"/>
      </w:pBdr>
    </w:pPr>
    <w:rPr>
      <w:rFonts w:ascii="Georgia" w:eastAsia="Times New Roman" w:hAnsi="Georgia"/>
      <w:b/>
      <w:bCs/>
      <w:szCs w:val="24"/>
      <w:u w:val="single"/>
      <w:bdr w:val="single" w:sz="4" w:space="0" w:color="auto" w:frame="1"/>
    </w:rPr>
  </w:style>
  <w:style w:type="character" w:customStyle="1" w:styleId="StyleUnderlineChar11ptChar">
    <w:name w:val="Style Underline Char + 11 pt Char"/>
    <w:basedOn w:val="DefaultParagraphFont"/>
    <w:locked/>
    <w:rsid w:val="00FF519B"/>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FF519B"/>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F519B"/>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F519B"/>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112ptChar">
    <w:name w:val="Style Style1 + 12 pt Char"/>
    <w:basedOn w:val="DefaultParagraphFont"/>
    <w:link w:val="StyleStyle112pt"/>
    <w:locked/>
    <w:rsid w:val="00FF519B"/>
    <w:rPr>
      <w:rFonts w:ascii="Georgia" w:eastAsia="SimSun" w:hAnsi="Georgia"/>
      <w:szCs w:val="24"/>
      <w:u w:val="single"/>
      <w:lang w:eastAsia="zh-CN"/>
    </w:rPr>
  </w:style>
  <w:style w:type="paragraph" w:customStyle="1" w:styleId="StyleStyle112pt">
    <w:name w:val="Style Style1 + 12 pt"/>
    <w:basedOn w:val="Normal"/>
    <w:link w:val="StyleStyle112ptChar"/>
    <w:qFormat/>
    <w:rsid w:val="00FF519B"/>
    <w:rPr>
      <w:rFonts w:ascii="Georgia" w:eastAsia="SimSun" w:hAnsi="Georgia"/>
      <w:szCs w:val="24"/>
      <w:u w:val="single"/>
      <w:lang w:eastAsia="zh-CN"/>
    </w:rPr>
  </w:style>
  <w:style w:type="character" w:customStyle="1" w:styleId="MinimizedTextChar">
    <w:name w:val="Minimized Text Char"/>
    <w:basedOn w:val="DefaultParagraphFont"/>
    <w:link w:val="MinimizedText"/>
    <w:locked/>
    <w:rsid w:val="00FF519B"/>
    <w:rPr>
      <w:rFonts w:ascii="Georgia" w:eastAsia="Times New Roman" w:hAnsi="Georgia"/>
      <w:sz w:val="16"/>
      <w:szCs w:val="24"/>
    </w:rPr>
  </w:style>
  <w:style w:type="paragraph" w:customStyle="1" w:styleId="MinimizedText">
    <w:name w:val="Minimized Text"/>
    <w:basedOn w:val="Normal"/>
    <w:link w:val="MinimizedTextChar"/>
    <w:qFormat/>
    <w:rsid w:val="00FF519B"/>
    <w:rPr>
      <w:rFonts w:ascii="Georgia" w:eastAsia="Times New Roman" w:hAnsi="Georgia"/>
      <w:sz w:val="16"/>
      <w:szCs w:val="24"/>
    </w:rPr>
  </w:style>
  <w:style w:type="character" w:customStyle="1" w:styleId="StyleMinimizedTextArialNarrow10ptChar">
    <w:name w:val="Style Minimized Text + Arial Narrow 10 pt Char"/>
    <w:basedOn w:val="MinimizedTextChar"/>
    <w:link w:val="StyleMinimizedTextArialNarrow10pt"/>
    <w:locked/>
    <w:rsid w:val="00FF519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F519B"/>
    <w:rPr>
      <w:sz w:val="20"/>
    </w:rPr>
  </w:style>
  <w:style w:type="character" w:customStyle="1" w:styleId="StyleUnderlineChar11ptBorderSinglesolidlineAutoChar">
    <w:name w:val="Style Underline Char + 11 pt Border: : (Single solid line Auto  ... Char"/>
    <w:link w:val="StyleUnderlineChar11ptBorderSinglesolidlineAuto"/>
    <w:locked/>
    <w:rsid w:val="00FF519B"/>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F519B"/>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49pt3Char">
    <w:name w:val="Style Style4 + 9 pt3 Char"/>
    <w:basedOn w:val="Style4Char"/>
    <w:link w:val="StyleStyle49pt3"/>
    <w:locked/>
    <w:rsid w:val="00FF519B"/>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FF519B"/>
    <w:rPr>
      <w:rFonts w:ascii="Times New Roman" w:hAnsi="Times New Roman" w:cs="Times New Roman"/>
      <w:sz w:val="20"/>
    </w:rPr>
  </w:style>
  <w:style w:type="character" w:customStyle="1" w:styleId="StyleStyle4BoldChar">
    <w:name w:val="Style Style4 + Bold Char"/>
    <w:basedOn w:val="Style4Char"/>
    <w:link w:val="StyleStyle4Bold"/>
    <w:locked/>
    <w:rsid w:val="00FF519B"/>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FF519B"/>
    <w:rPr>
      <w:rFonts w:ascii="Times New Roman" w:hAnsi="Times New Roman" w:cs="Times New Roman"/>
      <w:b/>
      <w:bCs/>
      <w:sz w:val="20"/>
    </w:rPr>
  </w:style>
  <w:style w:type="character" w:customStyle="1" w:styleId="CircledChar">
    <w:name w:val="Circled Char"/>
    <w:basedOn w:val="CardTextChar1"/>
    <w:link w:val="Circled"/>
    <w:locked/>
    <w:rsid w:val="00FF519B"/>
    <w:rPr>
      <w:rFonts w:ascii="MS Mincho" w:eastAsia="MS Mincho" w:hAnsi="Garamond" w:hint="default"/>
      <w:b/>
      <w:sz w:val="18"/>
      <w:szCs w:val="20"/>
      <w:u w:val="single"/>
      <w:lang w:val="x-none" w:eastAsia="ja-JP"/>
    </w:rPr>
  </w:style>
  <w:style w:type="character" w:customStyle="1" w:styleId="CardTextChar1">
    <w:name w:val="Card Text Char"/>
    <w:locked/>
    <w:rsid w:val="00FF519B"/>
    <w:rPr>
      <w:rFonts w:ascii="Garamond" w:eastAsia="Calibri" w:hAnsi="Garamond" w:hint="default"/>
      <w:sz w:val="18"/>
      <w:szCs w:val="22"/>
      <w:lang w:val="x-none" w:eastAsia="x-none"/>
    </w:rPr>
  </w:style>
  <w:style w:type="paragraph" w:customStyle="1" w:styleId="Circled">
    <w:name w:val="Circled"/>
    <w:link w:val="CircledChar"/>
    <w:qFormat/>
    <w:rsid w:val="00FF519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FF519B"/>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FF519B"/>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FF519B"/>
  </w:style>
  <w:style w:type="paragraph" w:customStyle="1" w:styleId="StyleBoldandUnderlineChar11pt">
    <w:name w:val="Style Bold and Underline Char + 11 pt"/>
    <w:link w:val="StyleBoldandUnderlineChar11ptChar"/>
    <w:qFormat/>
    <w:rsid w:val="00FF519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FF519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F519B"/>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FF519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FF519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FF519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F519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F519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FF519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FF519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FF519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FF519B"/>
    <w:rPr>
      <w:rFonts w:ascii="Georgia" w:eastAsia="Times New Roman" w:hAnsi="Georgia"/>
      <w:szCs w:val="20"/>
    </w:rPr>
  </w:style>
  <w:style w:type="paragraph" w:customStyle="1" w:styleId="cardCharChar">
    <w:name w:val="card Char Char"/>
    <w:basedOn w:val="Normal"/>
    <w:link w:val="cardCharCharChar"/>
    <w:qFormat/>
    <w:rsid w:val="00FF519B"/>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FF519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FF519B"/>
  </w:style>
  <w:style w:type="character" w:customStyle="1" w:styleId="StyleCardTextArialNarrow9ptChar">
    <w:name w:val="Style Card Text + Arial Narrow 9 pt Char"/>
    <w:basedOn w:val="DefaultParagraphFont"/>
    <w:link w:val="StyleCardTextArialNarrow9pt"/>
    <w:rsid w:val="00FF519B"/>
  </w:style>
  <w:style w:type="paragraph" w:customStyle="1" w:styleId="StyleCardTextArialNarrow9pt">
    <w:name w:val="Style Card Text + Arial Narrow 9 pt"/>
    <w:link w:val="StyleCardTextArialNarrow9ptChar"/>
    <w:qFormat/>
    <w:rsid w:val="00FF519B"/>
    <w:pPr>
      <w:spacing w:after="200" w:line="276" w:lineRule="auto"/>
    </w:pPr>
  </w:style>
  <w:style w:type="character" w:customStyle="1" w:styleId="StyleCardTextArialNarrow8ptChar">
    <w:name w:val="Style Card Text + Arial Narrow 8 pt Char"/>
    <w:basedOn w:val="CardTextChar10"/>
    <w:link w:val="StyleCardTextArialNarrow8pt"/>
    <w:locked/>
    <w:rsid w:val="00FF519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F519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F519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F519B"/>
    <w:rPr>
      <w:rFonts w:ascii="Georgia" w:eastAsia="Times New Roman" w:hAnsi="Georgia"/>
      <w:sz w:val="16"/>
      <w:szCs w:val="24"/>
    </w:rPr>
  </w:style>
  <w:style w:type="paragraph" w:customStyle="1" w:styleId="Textsmall0">
    <w:name w:val="Textsmall"/>
    <w:basedOn w:val="Normal"/>
    <w:next w:val="Normal"/>
    <w:link w:val="TextsmallChar0"/>
    <w:qFormat/>
    <w:rsid w:val="00FF519B"/>
    <w:rPr>
      <w:rFonts w:ascii="Georgia" w:eastAsia="Times New Roman" w:hAnsi="Georgia"/>
      <w:sz w:val="16"/>
      <w:szCs w:val="24"/>
    </w:rPr>
  </w:style>
  <w:style w:type="character" w:customStyle="1" w:styleId="StyleStyle49pt10Char">
    <w:name w:val="Style Style4 + 9 pt10 Char"/>
    <w:basedOn w:val="Style4Char"/>
    <w:link w:val="StyleStyle49pt10"/>
    <w:locked/>
    <w:rsid w:val="00FF519B"/>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FF519B"/>
    <w:rPr>
      <w:rFonts w:ascii="Times New Roman" w:hAnsi="Times New Roman" w:cs="Times New Roman"/>
      <w:sz w:val="20"/>
    </w:rPr>
  </w:style>
  <w:style w:type="character" w:customStyle="1" w:styleId="StyleStyle49ptBold7Char">
    <w:name w:val="Style Style4 + 9 pt Bold7 Char"/>
    <w:link w:val="StyleStyle49ptBold7"/>
    <w:locked/>
    <w:rsid w:val="00FF519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F519B"/>
    <w:rPr>
      <w:rFonts w:ascii="Times New Roman" w:hAnsi="Times New Roman" w:cs="Times New Roman"/>
      <w:b/>
      <w:bCs/>
    </w:rPr>
  </w:style>
  <w:style w:type="character" w:customStyle="1" w:styleId="NormalUnderlineChar">
    <w:name w:val="Normal Underline Char"/>
    <w:link w:val="NormalUnderline"/>
    <w:locked/>
    <w:rsid w:val="00FF519B"/>
    <w:rPr>
      <w:rFonts w:ascii="Georgia" w:eastAsia="Times New Roman" w:hAnsi="Georgia"/>
      <w:szCs w:val="24"/>
      <w:u w:val="single"/>
    </w:rPr>
  </w:style>
  <w:style w:type="paragraph" w:customStyle="1" w:styleId="NormalUnderline">
    <w:name w:val="Normal Underline"/>
    <w:basedOn w:val="Normal"/>
    <w:link w:val="NormalUnderlineChar"/>
    <w:qFormat/>
    <w:rsid w:val="00FF519B"/>
    <w:pPr>
      <w:ind w:left="288"/>
    </w:pPr>
    <w:rPr>
      <w:rFonts w:ascii="Georgia" w:eastAsia="Times New Roman" w:hAnsi="Georgia"/>
      <w:szCs w:val="24"/>
      <w:u w:val="single"/>
    </w:rPr>
  </w:style>
  <w:style w:type="character" w:customStyle="1" w:styleId="CardStyleChar">
    <w:name w:val="Card Style Char"/>
    <w:link w:val="CardStyle"/>
    <w:locked/>
    <w:rsid w:val="00FF519B"/>
    <w:rPr>
      <w:rFonts w:ascii="Georgia" w:eastAsia="Times New Roman" w:hAnsi="Georgia"/>
      <w:szCs w:val="24"/>
    </w:rPr>
  </w:style>
  <w:style w:type="paragraph" w:customStyle="1" w:styleId="CardStyle">
    <w:name w:val="Card Style"/>
    <w:basedOn w:val="Normal"/>
    <w:link w:val="CardStyleChar"/>
    <w:qFormat/>
    <w:rsid w:val="00FF519B"/>
    <w:rPr>
      <w:rFonts w:ascii="Georgia" w:eastAsia="Times New Roman" w:hAnsi="Georgia"/>
      <w:szCs w:val="24"/>
    </w:rPr>
  </w:style>
  <w:style w:type="character" w:customStyle="1" w:styleId="Stylecard11ptChar">
    <w:name w:val="Style card + 11 pt Char"/>
    <w:link w:val="Stylecard11pt"/>
    <w:locked/>
    <w:rsid w:val="00FF519B"/>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FF519B"/>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FF519B"/>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FF519B"/>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F519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F519B"/>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FF519B"/>
    <w:rPr>
      <w:rFonts w:ascii="Arial" w:eastAsia="Calibri" w:hAnsi="Arial" w:cs="Arial"/>
      <w:b/>
      <w:sz w:val="24"/>
    </w:rPr>
  </w:style>
  <w:style w:type="paragraph" w:customStyle="1" w:styleId="Tagtemplate">
    <w:name w:val="Tagtemplate"/>
    <w:basedOn w:val="Normal"/>
    <w:link w:val="TagtemplateChar"/>
    <w:autoRedefine/>
    <w:qFormat/>
    <w:rsid w:val="00FF519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FF519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F519B"/>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FF519B"/>
    <w:rPr>
      <w:b/>
      <w:szCs w:val="24"/>
      <w:u w:val="single"/>
    </w:rPr>
  </w:style>
  <w:style w:type="paragraph" w:customStyle="1" w:styleId="BoldandUnderline">
    <w:name w:val="Bold and Underline"/>
    <w:basedOn w:val="Normal"/>
    <w:link w:val="BoldandUnderlineChar"/>
    <w:qFormat/>
    <w:rsid w:val="00FF519B"/>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FF519B"/>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FF519B"/>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FF519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F519B"/>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F519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F519B"/>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FF519B"/>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FF519B"/>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FF519B"/>
    <w:rPr>
      <w:rFonts w:ascii="Georgia" w:eastAsia="Times New Roman" w:hAnsi="Georgia"/>
      <w:szCs w:val="24"/>
      <w:u w:val="single"/>
    </w:rPr>
  </w:style>
  <w:style w:type="paragraph" w:customStyle="1" w:styleId="Cards1">
    <w:name w:val="Cards1"/>
    <w:basedOn w:val="Normal"/>
    <w:link w:val="Cards1Char"/>
    <w:qFormat/>
    <w:rsid w:val="00FF519B"/>
    <w:pPr>
      <w:ind w:left="288"/>
    </w:pPr>
    <w:rPr>
      <w:rFonts w:ascii="Georgia" w:eastAsia="Times New Roman" w:hAnsi="Georgia"/>
      <w:szCs w:val="24"/>
      <w:u w:val="single"/>
    </w:rPr>
  </w:style>
  <w:style w:type="character" w:customStyle="1" w:styleId="StyleCardTextTimesNewRoman11ptUnderlineChar">
    <w:name w:val="Style Card Text + Times New Roman 11 pt Underline Char"/>
    <w:link w:val="StyleCardTextTimesNewRoman11ptUnderline"/>
    <w:locked/>
    <w:rsid w:val="00FF519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FF519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FF519B"/>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FF519B"/>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FF519B"/>
    <w:rPr>
      <w:rFonts w:ascii="Times New Roman" w:hAnsi="Times New Roman" w:cs="Times New Roman"/>
      <w:u w:val="single"/>
    </w:rPr>
  </w:style>
  <w:style w:type="paragraph" w:customStyle="1" w:styleId="UnderlinedCardText">
    <w:name w:val="Underlined Card Text"/>
    <w:basedOn w:val="Normal"/>
    <w:link w:val="UnderlinedCardTextChar"/>
    <w:qFormat/>
    <w:rsid w:val="00FF519B"/>
    <w:pPr>
      <w:spacing w:after="200"/>
      <w:contextualSpacing/>
    </w:pPr>
    <w:rPr>
      <w:rFonts w:ascii="Times New Roman" w:hAnsi="Times New Roman" w:cs="Times New Roman"/>
      <w:u w:val="single"/>
    </w:rPr>
  </w:style>
  <w:style w:type="character" w:customStyle="1" w:styleId="ShrinkChar">
    <w:name w:val="Shrink Char"/>
    <w:link w:val="Shrink"/>
    <w:locked/>
    <w:rsid w:val="00FF519B"/>
    <w:rPr>
      <w:rFonts w:ascii="Courier" w:hAnsi="Courier" w:cs="Courier"/>
      <w:bCs/>
      <w:sz w:val="16"/>
      <w:szCs w:val="16"/>
    </w:rPr>
  </w:style>
  <w:style w:type="paragraph" w:customStyle="1" w:styleId="Shrink">
    <w:name w:val="Shrink"/>
    <w:link w:val="ShrinkChar"/>
    <w:qFormat/>
    <w:rsid w:val="00FF519B"/>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FF519B"/>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FF519B"/>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FF519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F519B"/>
    <w:rPr>
      <w:rFonts w:ascii="Georgia" w:eastAsia="Times New Roman" w:hAnsi="Georgia" w:cs="Times New Roman"/>
      <w:b/>
      <w:szCs w:val="24"/>
      <w:u w:val="single"/>
    </w:rPr>
  </w:style>
  <w:style w:type="character" w:customStyle="1" w:styleId="HeadingsBaseChar">
    <w:name w:val="Headings Base Char"/>
    <w:link w:val="HeadingsBase"/>
    <w:locked/>
    <w:rsid w:val="00FF519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FF519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FF519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F519B"/>
    <w:pPr>
      <w:shd w:val="clear" w:color="auto" w:fill="66FFFF"/>
    </w:pPr>
    <w:rPr>
      <w:rFonts w:eastAsia="Calibri" w:cs="Calibri"/>
      <w:sz w:val="24"/>
      <w:u w:val="single"/>
    </w:rPr>
  </w:style>
  <w:style w:type="character" w:customStyle="1" w:styleId="BlockHeaderHiddenChar">
    <w:name w:val="Block Header Hidden Char"/>
    <w:link w:val="BlockHeaderHidden"/>
    <w:locked/>
    <w:rsid w:val="00FF519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F519B"/>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FF519B"/>
    <w:rPr>
      <w:rFonts w:ascii="Georgia" w:hAnsi="Georgia"/>
      <w:b/>
      <w:sz w:val="24"/>
    </w:rPr>
  </w:style>
  <w:style w:type="paragraph" w:customStyle="1" w:styleId="Normaltag">
    <w:name w:val="Normal tag"/>
    <w:basedOn w:val="Normal"/>
    <w:link w:val="NormaltagChar"/>
    <w:qFormat/>
    <w:rsid w:val="00FF519B"/>
    <w:rPr>
      <w:rFonts w:ascii="Georgia" w:hAnsi="Georgia"/>
      <w:b/>
      <w:sz w:val="24"/>
    </w:rPr>
  </w:style>
  <w:style w:type="character" w:customStyle="1" w:styleId="AnalyticChar">
    <w:name w:val="Analytic Char"/>
    <w:basedOn w:val="DefaultParagraphFont"/>
    <w:link w:val="Analytic"/>
    <w:locked/>
    <w:rsid w:val="00FF519B"/>
    <w:rPr>
      <w:rFonts w:ascii="Georgia" w:hAnsi="Georgia"/>
    </w:rPr>
  </w:style>
  <w:style w:type="paragraph" w:customStyle="1" w:styleId="Analytic">
    <w:name w:val="Analytic"/>
    <w:basedOn w:val="Normal"/>
    <w:link w:val="AnalyticChar"/>
    <w:qFormat/>
    <w:rsid w:val="00FF519B"/>
    <w:rPr>
      <w:rFonts w:ascii="Georgia" w:hAnsi="Georgia"/>
    </w:rPr>
  </w:style>
  <w:style w:type="character" w:customStyle="1" w:styleId="SmallSizeParagraphChar">
    <w:name w:val="Small Size Paragraph Char"/>
    <w:link w:val="SmallSizeParagraph"/>
    <w:locked/>
    <w:rsid w:val="00FF519B"/>
    <w:rPr>
      <w:rFonts w:ascii="Georgia" w:eastAsia="Calibri" w:hAnsi="Georgia"/>
      <w:sz w:val="16"/>
      <w:szCs w:val="16"/>
    </w:rPr>
  </w:style>
  <w:style w:type="paragraph" w:customStyle="1" w:styleId="SmallSizeParagraph">
    <w:name w:val="Small Size Paragraph"/>
    <w:basedOn w:val="Normal"/>
    <w:link w:val="SmallSizeParagraphChar"/>
    <w:qFormat/>
    <w:rsid w:val="00FF519B"/>
    <w:rPr>
      <w:rFonts w:ascii="Georgia" w:eastAsia="Calibri" w:hAnsi="Georgia"/>
      <w:sz w:val="16"/>
      <w:szCs w:val="16"/>
    </w:rPr>
  </w:style>
  <w:style w:type="character" w:customStyle="1" w:styleId="UnderlineChar2CharCharChar">
    <w:name w:val="Underline Char2 Char Char Char"/>
    <w:link w:val="UnderlineChar2CharChar"/>
    <w:locked/>
    <w:rsid w:val="00FF519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FF519B"/>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FF519B"/>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FF519B"/>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FF519B"/>
    <w:rPr>
      <w:rFonts w:ascii="Georgia" w:eastAsia="Calibri" w:hAnsi="Georgia"/>
    </w:rPr>
  </w:style>
  <w:style w:type="paragraph" w:customStyle="1" w:styleId="StyleCardText9pt">
    <w:name w:val="Style Card Text + 9 pt"/>
    <w:basedOn w:val="Normal"/>
    <w:link w:val="StyleCardText9ptChar"/>
    <w:qFormat/>
    <w:rsid w:val="00FF519B"/>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FF519B"/>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F519B"/>
    <w:pPr>
      <w:pBdr>
        <w:top w:val="single" w:sz="4" w:space="0" w:color="auto"/>
        <w:left w:val="single" w:sz="4" w:space="0" w:color="auto"/>
        <w:bottom w:val="single" w:sz="4" w:space="0" w:color="auto"/>
        <w:right w:val="single" w:sz="4" w:space="0" w:color="auto"/>
      </w:pBdr>
    </w:pPr>
    <w:rPr>
      <w:rFonts w:ascii="Georgia" w:eastAsiaTheme="minorHAnsi" w:hAnsi="Georgia"/>
      <w:b/>
      <w:bCs/>
      <w:bdr w:val="single" w:sz="4" w:space="0" w:color="auto" w:frame="1"/>
    </w:rPr>
  </w:style>
  <w:style w:type="character" w:customStyle="1" w:styleId="AuthorDateChar">
    <w:name w:val="AuthorDate Char"/>
    <w:link w:val="AuthorDate"/>
    <w:locked/>
    <w:rsid w:val="00FF519B"/>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FF519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FF519B"/>
    <w:rPr>
      <w:szCs w:val="24"/>
      <w:u w:val="single"/>
    </w:rPr>
  </w:style>
  <w:style w:type="paragraph" w:customStyle="1" w:styleId="UnderlineText">
    <w:name w:val="Underline Text"/>
    <w:basedOn w:val="Normal"/>
    <w:link w:val="UnderlineTextChar"/>
    <w:qFormat/>
    <w:rsid w:val="00FF519B"/>
    <w:pPr>
      <w:ind w:left="288"/>
    </w:pPr>
    <w:rPr>
      <w:rFonts w:asciiTheme="minorHAnsi" w:hAnsiTheme="minorHAnsi"/>
      <w:szCs w:val="24"/>
      <w:u w:val="single"/>
    </w:rPr>
  </w:style>
  <w:style w:type="character" w:customStyle="1" w:styleId="SmallFontChar">
    <w:name w:val="Small Font Char"/>
    <w:basedOn w:val="DefaultParagraphFont"/>
    <w:link w:val="SmallFont"/>
    <w:locked/>
    <w:rsid w:val="00FF519B"/>
    <w:rPr>
      <w:rFonts w:ascii="Georgia" w:eastAsia="Times New Roman" w:hAnsi="Georgia"/>
      <w:sz w:val="14"/>
      <w:szCs w:val="18"/>
    </w:rPr>
  </w:style>
  <w:style w:type="paragraph" w:customStyle="1" w:styleId="SmallFont">
    <w:name w:val="Small Font"/>
    <w:basedOn w:val="Normal"/>
    <w:link w:val="SmallFontChar"/>
    <w:qFormat/>
    <w:rsid w:val="00FF519B"/>
    <w:pPr>
      <w:spacing w:after="200"/>
      <w:contextualSpacing/>
    </w:pPr>
    <w:rPr>
      <w:rFonts w:ascii="Georgia" w:eastAsia="Times New Roman" w:hAnsi="Georgia"/>
      <w:sz w:val="14"/>
      <w:szCs w:val="18"/>
    </w:rPr>
  </w:style>
  <w:style w:type="character" w:customStyle="1" w:styleId="HotRouteChar">
    <w:name w:val="Hot Route Char"/>
    <w:link w:val="HotRoute"/>
    <w:locked/>
    <w:rsid w:val="00FF519B"/>
    <w:rPr>
      <w:rFonts w:ascii="Georgia" w:eastAsia="Cambria" w:hAnsi="Georgia"/>
      <w:iCs/>
      <w:color w:val="000000"/>
      <w:sz w:val="18"/>
    </w:rPr>
  </w:style>
  <w:style w:type="paragraph" w:customStyle="1" w:styleId="HotRoute">
    <w:name w:val="Hot Route"/>
    <w:basedOn w:val="Normal"/>
    <w:link w:val="HotRouteChar"/>
    <w:qFormat/>
    <w:rsid w:val="00FF519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FF519B"/>
    <w:rPr>
      <w:rFonts w:ascii="Georgia" w:eastAsia="Calibri" w:hAnsi="Georgia"/>
      <w:szCs w:val="20"/>
    </w:rPr>
  </w:style>
  <w:style w:type="paragraph" w:customStyle="1" w:styleId="DebateNormal">
    <w:name w:val="DebateNormal"/>
    <w:basedOn w:val="Normal"/>
    <w:link w:val="DebateNormalChar"/>
    <w:qFormat/>
    <w:rsid w:val="00FF519B"/>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FF519B"/>
    <w:rPr>
      <w:rFonts w:ascii="Georgia" w:eastAsia="Calibri" w:hAnsi="Georgia"/>
      <w:b/>
      <w:szCs w:val="20"/>
      <w:u w:val="single"/>
    </w:rPr>
  </w:style>
  <w:style w:type="paragraph" w:customStyle="1" w:styleId="DebateEmphasis">
    <w:name w:val="DebateEmphasis"/>
    <w:basedOn w:val="Normal"/>
    <w:link w:val="DebateEmphasisChar"/>
    <w:qFormat/>
    <w:rsid w:val="00FF519B"/>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FF519B"/>
    <w:rPr>
      <w:rFonts w:ascii="Times New Roman" w:hAnsi="Times New Roman" w:cs="Times New Roman"/>
      <w:sz w:val="18"/>
    </w:rPr>
  </w:style>
  <w:style w:type="paragraph" w:customStyle="1" w:styleId="NormalCite">
    <w:name w:val="NormalCite"/>
    <w:link w:val="NormalCiteChar"/>
    <w:qFormat/>
    <w:rsid w:val="00FF519B"/>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FF519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FF519B"/>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FF519B"/>
    <w:rPr>
      <w:szCs w:val="24"/>
      <w:u w:val="single"/>
    </w:rPr>
  </w:style>
  <w:style w:type="paragraph" w:customStyle="1" w:styleId="UnderlineChar4">
    <w:name w:val="Underline Char4"/>
    <w:basedOn w:val="Normal"/>
    <w:link w:val="UnderlineChar4Char"/>
    <w:qFormat/>
    <w:rsid w:val="00FF519B"/>
    <w:rPr>
      <w:rFonts w:asciiTheme="minorHAnsi" w:hAnsiTheme="minorHAnsi"/>
      <w:szCs w:val="24"/>
      <w:u w:val="single"/>
    </w:rPr>
  </w:style>
  <w:style w:type="character" w:customStyle="1" w:styleId="BoldandUnderlineChar3Char2">
    <w:name w:val="Bold and Underline Char3 Char2"/>
    <w:basedOn w:val="DefaultParagraphFont"/>
    <w:link w:val="BoldandUnderlineChar3"/>
    <w:locked/>
    <w:rsid w:val="00FF519B"/>
    <w:rPr>
      <w:b/>
      <w:szCs w:val="24"/>
      <w:u w:val="single"/>
    </w:rPr>
  </w:style>
  <w:style w:type="paragraph" w:customStyle="1" w:styleId="BoldandUnderlineChar3">
    <w:name w:val="Bold and Underline Char3"/>
    <w:basedOn w:val="Normal"/>
    <w:link w:val="BoldandUnderlineChar3Char2"/>
    <w:qFormat/>
    <w:rsid w:val="00FF519B"/>
    <w:rPr>
      <w:rFonts w:asciiTheme="minorHAnsi" w:hAnsiTheme="minorHAnsi"/>
      <w:b/>
      <w:szCs w:val="24"/>
      <w:u w:val="single"/>
    </w:rPr>
  </w:style>
  <w:style w:type="character" w:customStyle="1" w:styleId="LanguageChar">
    <w:name w:val="Language Char"/>
    <w:basedOn w:val="DefaultParagraphFont"/>
    <w:link w:val="Language"/>
    <w:locked/>
    <w:rsid w:val="00FF519B"/>
    <w:rPr>
      <w:rFonts w:ascii="Georgia" w:eastAsia="Times New Roman" w:hAnsi="Georgia"/>
      <w:strike/>
      <w:szCs w:val="20"/>
    </w:rPr>
  </w:style>
  <w:style w:type="paragraph" w:customStyle="1" w:styleId="Language">
    <w:name w:val="Language"/>
    <w:basedOn w:val="Normal"/>
    <w:link w:val="LanguageChar"/>
    <w:qFormat/>
    <w:rsid w:val="00FF519B"/>
    <w:rPr>
      <w:rFonts w:ascii="Georgia" w:eastAsia="Times New Roman" w:hAnsi="Georgia"/>
      <w:strike/>
      <w:szCs w:val="20"/>
    </w:rPr>
  </w:style>
  <w:style w:type="character" w:customStyle="1" w:styleId="UnderlineChar3Char">
    <w:name w:val="Underline Char3 Char"/>
    <w:basedOn w:val="DefaultParagraphFont"/>
    <w:link w:val="UnderlineChar3"/>
    <w:locked/>
    <w:rsid w:val="00FF519B"/>
    <w:rPr>
      <w:rFonts w:ascii="Georgia" w:eastAsia="Times New Roman" w:hAnsi="Georgia"/>
      <w:szCs w:val="24"/>
      <w:u w:val="single"/>
    </w:rPr>
  </w:style>
  <w:style w:type="paragraph" w:customStyle="1" w:styleId="UnderlineChar3">
    <w:name w:val="Underline Char3"/>
    <w:basedOn w:val="Normal"/>
    <w:link w:val="UnderlineChar3Char"/>
    <w:qFormat/>
    <w:rsid w:val="00FF519B"/>
    <w:rPr>
      <w:rFonts w:ascii="Georgia" w:eastAsia="Times New Roman" w:hAnsi="Georgia"/>
      <w:szCs w:val="24"/>
      <w:u w:val="single"/>
    </w:rPr>
  </w:style>
  <w:style w:type="character" w:customStyle="1" w:styleId="BoldandUnderlineChar3CharChar">
    <w:name w:val="Bold and Underline Char3 Char Char"/>
    <w:basedOn w:val="DefaultParagraphFont"/>
    <w:link w:val="BoldandUnderlineChar3Char"/>
    <w:locked/>
    <w:rsid w:val="00FF519B"/>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FF519B"/>
    <w:rPr>
      <w:rFonts w:ascii="Georgia" w:eastAsia="Times New Roman" w:hAnsi="Georgia"/>
      <w:b/>
      <w:szCs w:val="24"/>
      <w:u w:val="single"/>
    </w:rPr>
  </w:style>
  <w:style w:type="character" w:customStyle="1" w:styleId="StyleStyle49ptBoldItalicChar">
    <w:name w:val="Style Style4 + 9 pt Bold Italic Char"/>
    <w:basedOn w:val="DefaultParagraphFont"/>
    <w:link w:val="StyleStyle49ptBoldItalic"/>
    <w:locked/>
    <w:rsid w:val="00FF519B"/>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FF519B"/>
    <w:rPr>
      <w:rFonts w:ascii="Georgia" w:eastAsia="Times New Roman" w:hAnsi="Georgia"/>
      <w:b/>
      <w:bCs/>
      <w:i/>
      <w:iCs/>
      <w:szCs w:val="24"/>
      <w:u w:val="single"/>
    </w:rPr>
  </w:style>
  <w:style w:type="character" w:customStyle="1" w:styleId="LanguageEditingChar">
    <w:name w:val="Language Editing Char"/>
    <w:link w:val="LanguageEditing"/>
    <w:locked/>
    <w:rsid w:val="00FF519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F519B"/>
    <w:rPr>
      <w:rFonts w:ascii="Times New Roman" w:eastAsia="Times New Roman" w:hAnsi="Times New Roman" w:cs="Times New Roman"/>
      <w:strike/>
      <w:sz w:val="20"/>
      <w:szCs w:val="24"/>
    </w:rPr>
  </w:style>
  <w:style w:type="character" w:customStyle="1" w:styleId="CardT1Char">
    <w:name w:val="CardT1 Char"/>
    <w:link w:val="CardT1"/>
    <w:locked/>
    <w:rsid w:val="00FF519B"/>
    <w:rPr>
      <w:rFonts w:ascii="Arial" w:eastAsia="Calibri" w:hAnsi="Arial" w:cs="Arial"/>
      <w:kern w:val="2"/>
      <w:sz w:val="14"/>
      <w:szCs w:val="14"/>
      <w:lang w:eastAsia="zh-TW"/>
    </w:rPr>
  </w:style>
  <w:style w:type="paragraph" w:customStyle="1" w:styleId="CardT1">
    <w:name w:val="CardT1"/>
    <w:basedOn w:val="Normal"/>
    <w:link w:val="CardT1Char"/>
    <w:qFormat/>
    <w:rsid w:val="00FF519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FF519B"/>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FF519B"/>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FF519B"/>
    <w:rPr>
      <w:rFonts w:ascii="Arial" w:eastAsia="Calibri" w:hAnsi="Arial" w:cs="Arial"/>
      <w:u w:val="single"/>
    </w:rPr>
  </w:style>
  <w:style w:type="paragraph" w:customStyle="1" w:styleId="Underline2">
    <w:name w:val="Underline2"/>
    <w:basedOn w:val="Normal"/>
    <w:link w:val="Underline2Char"/>
    <w:uiPriority w:val="4"/>
    <w:qFormat/>
    <w:rsid w:val="00FF519B"/>
    <w:rPr>
      <w:rFonts w:ascii="Arial" w:eastAsia="Calibri" w:hAnsi="Arial" w:cs="Arial"/>
      <w:u w:val="single"/>
    </w:rPr>
  </w:style>
  <w:style w:type="character" w:customStyle="1" w:styleId="CARDChar0">
    <w:name w:val="CARD Char"/>
    <w:basedOn w:val="DefaultParagraphFont"/>
    <w:link w:val="CARD0"/>
    <w:locked/>
    <w:rsid w:val="00FF519B"/>
    <w:rPr>
      <w:rFonts w:ascii="Georgia" w:hAnsi="Georgia"/>
      <w:szCs w:val="20"/>
    </w:rPr>
  </w:style>
  <w:style w:type="paragraph" w:customStyle="1" w:styleId="CARD0">
    <w:name w:val="CARD"/>
    <w:basedOn w:val="Normal"/>
    <w:link w:val="CARDChar0"/>
    <w:autoRedefine/>
    <w:qFormat/>
    <w:rsid w:val="00FF519B"/>
    <w:rPr>
      <w:rFonts w:ascii="Georgia" w:hAnsi="Georgia"/>
      <w:szCs w:val="20"/>
    </w:rPr>
  </w:style>
  <w:style w:type="character" w:customStyle="1" w:styleId="UnderlineSChar">
    <w:name w:val="Underline S Char"/>
    <w:link w:val="UnderlineS"/>
    <w:locked/>
    <w:rsid w:val="00FF519B"/>
    <w:rPr>
      <w:rFonts w:ascii="Georgia" w:eastAsia="Calibri" w:hAnsi="Georgia"/>
      <w:u w:val="single"/>
      <w:lang w:val="x-none" w:eastAsia="zh-CN"/>
    </w:rPr>
  </w:style>
  <w:style w:type="paragraph" w:customStyle="1" w:styleId="UnderlineS">
    <w:name w:val="Underline S"/>
    <w:basedOn w:val="Normal"/>
    <w:link w:val="UnderlineSChar"/>
    <w:qFormat/>
    <w:rsid w:val="00FF519B"/>
    <w:pPr>
      <w:spacing w:after="200"/>
    </w:pPr>
    <w:rPr>
      <w:rFonts w:ascii="Georgia" w:eastAsia="Calibri" w:hAnsi="Georgia"/>
      <w:u w:val="single"/>
      <w:lang w:val="x-none" w:eastAsia="zh-CN"/>
    </w:rPr>
  </w:style>
  <w:style w:type="character" w:customStyle="1" w:styleId="UnunderlinedChar">
    <w:name w:val="Ununderlined Char"/>
    <w:link w:val="Ununderlined"/>
    <w:locked/>
    <w:rsid w:val="00FF519B"/>
    <w:rPr>
      <w:rFonts w:ascii="Georgia" w:eastAsia="SimSun" w:hAnsi="Georgia"/>
      <w:sz w:val="12"/>
      <w:szCs w:val="24"/>
    </w:rPr>
  </w:style>
  <w:style w:type="paragraph" w:customStyle="1" w:styleId="Ununderlined">
    <w:name w:val="Ununderlined"/>
    <w:basedOn w:val="Normal"/>
    <w:link w:val="UnunderlinedChar"/>
    <w:qFormat/>
    <w:rsid w:val="00FF519B"/>
    <w:rPr>
      <w:rFonts w:ascii="Georgia" w:eastAsia="SimSun" w:hAnsi="Georgia"/>
      <w:sz w:val="12"/>
      <w:szCs w:val="24"/>
    </w:rPr>
  </w:style>
  <w:style w:type="character" w:customStyle="1" w:styleId="HighlightingChar">
    <w:name w:val="Highlighting Char"/>
    <w:link w:val="Highlighting"/>
    <w:locked/>
    <w:rsid w:val="00FF519B"/>
    <w:rPr>
      <w:rFonts w:ascii="Georgia" w:eastAsia="SimSun" w:hAnsi="Georgia"/>
      <w:sz w:val="24"/>
      <w:szCs w:val="24"/>
      <w:u w:val="thick"/>
    </w:rPr>
  </w:style>
  <w:style w:type="paragraph" w:customStyle="1" w:styleId="Highlighting">
    <w:name w:val="Highlighting"/>
    <w:basedOn w:val="Normal"/>
    <w:link w:val="HighlightingChar"/>
    <w:autoRedefine/>
    <w:qFormat/>
    <w:rsid w:val="00FF519B"/>
    <w:rPr>
      <w:rFonts w:ascii="Georgia" w:eastAsia="SimSun" w:hAnsi="Georgia"/>
      <w:sz w:val="24"/>
      <w:szCs w:val="24"/>
      <w:u w:val="thick"/>
    </w:rPr>
  </w:style>
  <w:style w:type="character" w:customStyle="1" w:styleId="CITEChar">
    <w:name w:val="CITE Char"/>
    <w:link w:val="CITE0"/>
    <w:locked/>
    <w:rsid w:val="00FF519B"/>
    <w:rPr>
      <w:rFonts w:ascii="Arial" w:eastAsia="Times New Roman" w:hAnsi="Arial" w:cs="Arial"/>
      <w:iCs/>
      <w:smallCaps/>
      <w:sz w:val="20"/>
      <w:szCs w:val="20"/>
      <w:u w:val="double"/>
    </w:rPr>
  </w:style>
  <w:style w:type="paragraph" w:customStyle="1" w:styleId="CITE0">
    <w:name w:val="CITE"/>
    <w:basedOn w:val="Heading2"/>
    <w:link w:val="CITEChar"/>
    <w:autoRedefine/>
    <w:qFormat/>
    <w:rsid w:val="00FF519B"/>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FF519B"/>
    <w:rPr>
      <w:rFonts w:ascii="Georgia" w:eastAsia="Times New Roman" w:hAnsi="Georgia"/>
      <w:szCs w:val="20"/>
    </w:rPr>
  </w:style>
  <w:style w:type="paragraph" w:customStyle="1" w:styleId="Cardnon-underlined">
    <w:name w:val="Card non-underlined"/>
    <w:basedOn w:val="Normal"/>
    <w:link w:val="Cardnon-underlinedChar"/>
    <w:autoRedefine/>
    <w:qFormat/>
    <w:rsid w:val="00FF519B"/>
    <w:rPr>
      <w:rFonts w:ascii="Georgia" w:eastAsia="Times New Roman" w:hAnsi="Georgia"/>
      <w:szCs w:val="20"/>
    </w:rPr>
  </w:style>
  <w:style w:type="character" w:customStyle="1" w:styleId="CardsHighlightedChar">
    <w:name w:val="Cards Highlighted Char"/>
    <w:link w:val="CardsHighlighted"/>
    <w:locked/>
    <w:rsid w:val="00FF519B"/>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FF519B"/>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FF519B"/>
    <w:rPr>
      <w:rFonts w:ascii="Calibri" w:eastAsia="Times New Roman" w:hAnsi="Calibri" w:cs="Times New Roman"/>
      <w:szCs w:val="20"/>
      <w:u w:val="single"/>
    </w:rPr>
  </w:style>
  <w:style w:type="paragraph" w:customStyle="1" w:styleId="StyleUnderline9pt">
    <w:name w:val="Style Underline + 9 pt"/>
    <w:link w:val="StyleUnderline9ptChar"/>
    <w:qFormat/>
    <w:rsid w:val="00FF519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FF519B"/>
    <w:rPr>
      <w:rFonts w:ascii="Arial Narrow" w:eastAsia="Times New Roman" w:hAnsi="Arial Narrow"/>
      <w:kern w:val="32"/>
      <w:szCs w:val="20"/>
    </w:rPr>
  </w:style>
  <w:style w:type="paragraph" w:customStyle="1" w:styleId="Stylecard9pt">
    <w:name w:val="Style card + 9 pt"/>
    <w:basedOn w:val="Normal"/>
    <w:link w:val="Stylecard9ptChar"/>
    <w:qFormat/>
    <w:rsid w:val="00FF519B"/>
    <w:pPr>
      <w:widowControl w:val="0"/>
      <w:ind w:left="288" w:right="288"/>
    </w:pPr>
    <w:rPr>
      <w:rFonts w:ascii="Arial Narrow" w:eastAsia="Times New Roman" w:hAnsi="Arial Narrow"/>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FF519B"/>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F519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FF519B"/>
    <w:rPr>
      <w:b/>
      <w:bCs/>
      <w:szCs w:val="24"/>
      <w:u w:val="single"/>
    </w:rPr>
  </w:style>
  <w:style w:type="paragraph" w:customStyle="1" w:styleId="StyleUnderlined11ptBold">
    <w:name w:val="Style Underlined + 11 pt Bold"/>
    <w:basedOn w:val="underlined"/>
    <w:link w:val="StyleUnderlined11ptBoldChar"/>
    <w:qFormat/>
    <w:rsid w:val="00FF519B"/>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F519B"/>
    <w:rPr>
      <w:szCs w:val="24"/>
      <w:u w:val="single"/>
    </w:rPr>
  </w:style>
  <w:style w:type="paragraph" w:customStyle="1" w:styleId="StyleUnderlined11pt">
    <w:name w:val="Style Underlined + 11 pt"/>
    <w:basedOn w:val="underlined"/>
    <w:link w:val="StyleUnderlined11ptChar"/>
    <w:qFormat/>
    <w:rsid w:val="00FF519B"/>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FF519B"/>
    <w:rPr>
      <w:rFonts w:ascii="Georgia" w:eastAsia="Calibri" w:hAnsi="Georgia"/>
    </w:rPr>
  </w:style>
  <w:style w:type="paragraph" w:customStyle="1" w:styleId="CardText3">
    <w:name w:val="CardText"/>
    <w:basedOn w:val="Normal"/>
    <w:link w:val="CardTextChar2"/>
    <w:qFormat/>
    <w:rsid w:val="00FF519B"/>
    <w:pPr>
      <w:ind w:left="288"/>
    </w:pPr>
    <w:rPr>
      <w:rFonts w:ascii="Georgia" w:eastAsia="Calibri" w:hAnsi="Georgia"/>
    </w:rPr>
  </w:style>
  <w:style w:type="character" w:customStyle="1" w:styleId="NormaltextCharChar">
    <w:name w:val="Normal text Char Char"/>
    <w:link w:val="Normaltext0"/>
    <w:locked/>
    <w:rsid w:val="00FF519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F519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FF519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F519B"/>
    <w:rPr>
      <w:b/>
      <w:sz w:val="28"/>
    </w:rPr>
  </w:style>
  <w:style w:type="character" w:customStyle="1" w:styleId="SourcenameChar">
    <w:name w:val="Source name Char"/>
    <w:link w:val="Sourcename"/>
    <w:locked/>
    <w:rsid w:val="00FF519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F519B"/>
    <w:rPr>
      <w:b/>
      <w:bCs/>
      <w:sz w:val="20"/>
    </w:rPr>
  </w:style>
  <w:style w:type="character" w:customStyle="1" w:styleId="underlinedcardChar">
    <w:name w:val="underlined card Char"/>
    <w:link w:val="underlinedcard"/>
    <w:locked/>
    <w:rsid w:val="00FF519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FF519B"/>
    <w:rPr>
      <w:sz w:val="22"/>
      <w:u w:val="single"/>
    </w:rPr>
  </w:style>
  <w:style w:type="character" w:customStyle="1" w:styleId="TextUnderlineChar">
    <w:name w:val="Text Underline Char"/>
    <w:link w:val="TextUnderline"/>
    <w:locked/>
    <w:rsid w:val="00FF519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F519B"/>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FF519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F519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FF519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F519B"/>
    <w:rPr>
      <w:rFonts w:ascii="Georgia" w:eastAsia="Times New Roman" w:hAnsi="Georgia"/>
      <w:b/>
      <w:szCs w:val="20"/>
      <w:u w:val="single"/>
      <w:lang w:val="x-none" w:eastAsia="x-none"/>
    </w:rPr>
  </w:style>
  <w:style w:type="character" w:customStyle="1" w:styleId="CiteCardChar">
    <w:name w:val="Cite_Card Char"/>
    <w:link w:val="CiteCard"/>
    <w:locked/>
    <w:rsid w:val="00FF519B"/>
    <w:rPr>
      <w:rFonts w:ascii="Times New Roman" w:eastAsia="Times New Roman" w:hAnsi="Times New Roman" w:cs="Arial"/>
      <w:bCs/>
      <w:sz w:val="20"/>
      <w:szCs w:val="20"/>
    </w:rPr>
  </w:style>
  <w:style w:type="paragraph" w:customStyle="1" w:styleId="CiteCard">
    <w:name w:val="Cite_Card"/>
    <w:link w:val="CiteCardChar"/>
    <w:qFormat/>
    <w:rsid w:val="00FF519B"/>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FF519B"/>
    <w:rPr>
      <w:rFonts w:ascii="Georgia" w:eastAsia="Times New Roman" w:hAnsi="Georgia"/>
      <w:szCs w:val="24"/>
      <w:u w:val="single"/>
    </w:rPr>
  </w:style>
  <w:style w:type="paragraph" w:customStyle="1" w:styleId="StyleStyle49pt6">
    <w:name w:val="Style Style4 + 9 pt6"/>
    <w:basedOn w:val="Style4"/>
    <w:link w:val="StyleStyle49pt6Char"/>
    <w:qFormat/>
    <w:rsid w:val="00FF519B"/>
    <w:rPr>
      <w:rFonts w:ascii="Georgia" w:hAnsi="Georgia"/>
    </w:rPr>
  </w:style>
  <w:style w:type="character" w:customStyle="1" w:styleId="UnderlineCharCharCharCharChar">
    <w:name w:val="Underline Char Char Char Char Char"/>
    <w:link w:val="UnderlineCharCharCharChar"/>
    <w:locked/>
    <w:rsid w:val="00FF519B"/>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FF519B"/>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FF519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F519B"/>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F519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F519B"/>
    <w:rPr>
      <w:rFonts w:ascii="Georgia" w:hAnsi="Georgia" w:cs="Calibri"/>
      <w:b/>
      <w:bCs/>
      <w:szCs w:val="24"/>
      <w:u w:val="single"/>
    </w:rPr>
  </w:style>
  <w:style w:type="character" w:customStyle="1" w:styleId="DebatenoramlChar">
    <w:name w:val="Debatenoraml Char"/>
    <w:link w:val="Debatenoraml"/>
    <w:locked/>
    <w:rsid w:val="00FF519B"/>
    <w:rPr>
      <w:rFonts w:ascii="Times New Roman" w:hAnsi="Times New Roman" w:cs="Times New Roman"/>
    </w:rPr>
  </w:style>
  <w:style w:type="paragraph" w:customStyle="1" w:styleId="Debatenoraml">
    <w:name w:val="Debatenoraml"/>
    <w:basedOn w:val="NoSpacing"/>
    <w:link w:val="DebatenoramlChar"/>
    <w:qFormat/>
    <w:rsid w:val="00FF519B"/>
    <w:rPr>
      <w:rFonts w:eastAsiaTheme="minorHAnsi" w:cs="Times New Roman"/>
      <w:sz w:val="22"/>
      <w:lang w:eastAsia="en-US"/>
    </w:rPr>
  </w:style>
  <w:style w:type="character" w:customStyle="1" w:styleId="QualsChar">
    <w:name w:val="Quals Char"/>
    <w:link w:val="Quals"/>
    <w:locked/>
    <w:rsid w:val="00FF519B"/>
    <w:rPr>
      <w:rFonts w:ascii="Georgia" w:eastAsia="Calibri" w:hAnsi="Georgia"/>
      <w:sz w:val="18"/>
    </w:rPr>
  </w:style>
  <w:style w:type="paragraph" w:customStyle="1" w:styleId="Quals">
    <w:name w:val="Quals"/>
    <w:basedOn w:val="Normal"/>
    <w:link w:val="QualsChar"/>
    <w:qFormat/>
    <w:rsid w:val="00FF519B"/>
    <w:rPr>
      <w:rFonts w:ascii="Georgia" w:eastAsia="Calibri" w:hAnsi="Georgia"/>
      <w:sz w:val="18"/>
    </w:rPr>
  </w:style>
  <w:style w:type="character" w:customStyle="1" w:styleId="StarredChar">
    <w:name w:val="Starred Char"/>
    <w:link w:val="Starred"/>
    <w:locked/>
    <w:rsid w:val="00FF519B"/>
    <w:rPr>
      <w:rFonts w:ascii="Georgia" w:eastAsia="Times New Roman" w:hAnsi="Georgia"/>
      <w:b/>
      <w:caps/>
      <w:szCs w:val="28"/>
      <w:u w:val="single"/>
    </w:rPr>
  </w:style>
  <w:style w:type="paragraph" w:customStyle="1" w:styleId="Starred">
    <w:name w:val="Starred"/>
    <w:basedOn w:val="Normal"/>
    <w:link w:val="StarredChar"/>
    <w:qFormat/>
    <w:rsid w:val="00FF519B"/>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FF519B"/>
    <w:rPr>
      <w:rFonts w:ascii="Georgia" w:eastAsia="Times New Roman" w:hAnsi="Georgia"/>
      <w:b/>
      <w:caps/>
      <w:szCs w:val="28"/>
      <w:u w:val="single"/>
    </w:rPr>
  </w:style>
  <w:style w:type="paragraph" w:customStyle="1" w:styleId="NotStarred">
    <w:name w:val="NotStarred"/>
    <w:basedOn w:val="Normal"/>
    <w:link w:val="NotStarredChar"/>
    <w:qFormat/>
    <w:rsid w:val="00FF519B"/>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FF519B"/>
    <w:rPr>
      <w:rFonts w:ascii="Arial" w:eastAsia="Times New Roman" w:hAnsi="Arial" w:cs="Arial"/>
      <w:b/>
      <w:sz w:val="24"/>
    </w:rPr>
  </w:style>
  <w:style w:type="paragraph" w:customStyle="1" w:styleId="tagCharChar">
    <w:name w:val="tag Char Char"/>
    <w:basedOn w:val="Normal"/>
    <w:link w:val="tagCharCharChar"/>
    <w:qFormat/>
    <w:rsid w:val="00FF519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F519B"/>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F519B"/>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FF519B"/>
    <w:rPr>
      <w:rFonts w:ascii="Georgia" w:eastAsia="Calibri" w:hAnsi="Georgia"/>
      <w:b/>
    </w:rPr>
  </w:style>
  <w:style w:type="paragraph" w:customStyle="1" w:styleId="H4Tag">
    <w:name w:val="H4 (Tag)"/>
    <w:basedOn w:val="Normal"/>
    <w:link w:val="H4TagChar1"/>
    <w:qFormat/>
    <w:rsid w:val="00FF519B"/>
    <w:rPr>
      <w:rFonts w:ascii="Georgia" w:eastAsia="Calibri" w:hAnsi="Georgia"/>
      <w:b/>
    </w:rPr>
  </w:style>
  <w:style w:type="character" w:customStyle="1" w:styleId="Debate-CardTagandCite-F6Char">
    <w:name w:val="Debate- Card Tag and Cite- F6 Char"/>
    <w:link w:val="Debate-CardTagandCite-F6"/>
    <w:locked/>
    <w:rsid w:val="00FF519B"/>
    <w:rPr>
      <w:rFonts w:ascii="Georgia" w:hAnsi="Georgia"/>
      <w:b/>
    </w:rPr>
  </w:style>
  <w:style w:type="paragraph" w:customStyle="1" w:styleId="Debate-CardTagandCite-F6">
    <w:name w:val="Debate- Card Tag and Cite- F6"/>
    <w:basedOn w:val="Normal"/>
    <w:link w:val="Debate-CardTagandCite-F6Char"/>
    <w:qFormat/>
    <w:rsid w:val="00FF519B"/>
    <w:pPr>
      <w:contextualSpacing/>
    </w:pPr>
    <w:rPr>
      <w:rFonts w:ascii="Georgia" w:hAnsi="Georgia"/>
      <w:b/>
    </w:rPr>
  </w:style>
  <w:style w:type="character" w:customStyle="1" w:styleId="CardtextChar3">
    <w:name w:val="Card text Char"/>
    <w:link w:val="Cardtext4"/>
    <w:locked/>
    <w:rsid w:val="00FF519B"/>
    <w:rPr>
      <w:rFonts w:ascii="Arial Narrow" w:hAnsi="Arial Narrow"/>
      <w:szCs w:val="24"/>
      <w:u w:val="single"/>
    </w:rPr>
  </w:style>
  <w:style w:type="paragraph" w:customStyle="1" w:styleId="Cardtext4">
    <w:name w:val="Card text"/>
    <w:link w:val="CardtextChar3"/>
    <w:qFormat/>
    <w:rsid w:val="00FF519B"/>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FF519B"/>
    <w:rPr>
      <w:rFonts w:ascii="Georgia" w:eastAsia="Times New Roman" w:hAnsi="Georgia"/>
      <w:b/>
      <w:szCs w:val="28"/>
      <w:u w:val="single"/>
    </w:rPr>
  </w:style>
  <w:style w:type="paragraph" w:customStyle="1" w:styleId="NewHeading2">
    <w:name w:val="NewHeading2"/>
    <w:basedOn w:val="Normal"/>
    <w:link w:val="NewHeading2Char"/>
    <w:qFormat/>
    <w:rsid w:val="00FF519B"/>
    <w:pPr>
      <w:spacing w:before="240" w:after="60"/>
    </w:pPr>
    <w:rPr>
      <w:rFonts w:ascii="Georgia" w:eastAsia="Times New Roman" w:hAnsi="Georgia"/>
      <w:b/>
      <w:szCs w:val="28"/>
      <w:u w:val="single"/>
    </w:rPr>
  </w:style>
  <w:style w:type="character" w:customStyle="1" w:styleId="FullCiteChar">
    <w:name w:val="Full Cite Char"/>
    <w:link w:val="FullCite"/>
    <w:locked/>
    <w:rsid w:val="00FF519B"/>
    <w:rPr>
      <w:rFonts w:ascii="Garamond" w:eastAsia="Calibri" w:hAnsi="Garamond"/>
    </w:rPr>
  </w:style>
  <w:style w:type="paragraph" w:customStyle="1" w:styleId="FullCite">
    <w:name w:val="Full Cite"/>
    <w:basedOn w:val="Normal"/>
    <w:next w:val="Normal"/>
    <w:link w:val="FullCiteChar"/>
    <w:qFormat/>
    <w:rsid w:val="00FF519B"/>
    <w:rPr>
      <w:rFonts w:ascii="Garamond" w:eastAsia="Calibri" w:hAnsi="Garamond"/>
    </w:rPr>
  </w:style>
  <w:style w:type="character" w:customStyle="1" w:styleId="StyleNormalWeb11ptUnderlineChar">
    <w:name w:val="Style Normal (Web) + 11 pt Underline Char"/>
    <w:link w:val="StyleNormalWeb11ptUnderline"/>
    <w:locked/>
    <w:rsid w:val="00FF519B"/>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FF519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FF519B"/>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FF519B"/>
    <w:rPr>
      <w:rFonts w:ascii="Georgia" w:eastAsia="Times New Roman" w:hAnsi="Georgia"/>
      <w:color w:val="000000"/>
      <w:szCs w:val="24"/>
      <w:u w:val="single"/>
    </w:rPr>
  </w:style>
  <w:style w:type="character" w:customStyle="1" w:styleId="StylecardThickunderlineChar">
    <w:name w:val="Style card + Thick underline Char"/>
    <w:link w:val="StylecardThickunderline"/>
    <w:locked/>
    <w:rsid w:val="00FF519B"/>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FF519B"/>
    <w:rPr>
      <w:rFonts w:ascii="Georgia" w:eastAsia="SimSun" w:hAnsi="Georgia"/>
      <w:szCs w:val="24"/>
      <w:lang w:eastAsia="zh-CN"/>
    </w:rPr>
  </w:style>
  <w:style w:type="character" w:customStyle="1" w:styleId="StylecardBoldThickunderlineChar">
    <w:name w:val="Style card + Bold Thick underline Char"/>
    <w:link w:val="StylecardBoldThickunderline"/>
    <w:locked/>
    <w:rsid w:val="00FF519B"/>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FF519B"/>
    <w:rPr>
      <w:rFonts w:ascii="Georgia" w:eastAsia="SimSun" w:hAnsi="Georgia"/>
      <w:b/>
      <w:bCs/>
      <w:szCs w:val="24"/>
      <w:lang w:eastAsia="zh-CN"/>
    </w:rPr>
  </w:style>
  <w:style w:type="character" w:customStyle="1" w:styleId="BlockHeadingsChar">
    <w:name w:val="Block Headings Char"/>
    <w:link w:val="BlockHeadings"/>
    <w:locked/>
    <w:rsid w:val="00FF519B"/>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FF519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FF519B"/>
    <w:rPr>
      <w:rFonts w:ascii="Garamond" w:eastAsia="Calibri" w:hAnsi="Garamond"/>
      <w:b/>
      <w:caps/>
      <w:sz w:val="28"/>
      <w:lang w:val="x-none" w:eastAsia="x-none"/>
    </w:rPr>
  </w:style>
  <w:style w:type="paragraph" w:customStyle="1" w:styleId="blocktitle">
    <w:name w:val="block title"/>
    <w:basedOn w:val="Normal"/>
    <w:link w:val="blocktitleChar"/>
    <w:qFormat/>
    <w:rsid w:val="00FF519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FF519B"/>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F519B"/>
    <w:rPr>
      <w:rFonts w:ascii="Georgia" w:eastAsia="SimSun" w:hAnsi="Georgia"/>
      <w:b/>
      <w:bCs/>
    </w:rPr>
  </w:style>
  <w:style w:type="character" w:customStyle="1" w:styleId="MTDisplayEquationChar">
    <w:name w:val="MTDisplayEquation Char"/>
    <w:link w:val="MTDisplayEquation"/>
    <w:locked/>
    <w:rsid w:val="00FF519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F519B"/>
    <w:pPr>
      <w:tabs>
        <w:tab w:val="center" w:pos="5120"/>
        <w:tab w:val="right" w:pos="10220"/>
      </w:tabs>
    </w:pPr>
    <w:rPr>
      <w:rFonts w:ascii="Georgia" w:eastAsia="Times New Roman" w:hAnsi="Georgia"/>
      <w:bCs/>
      <w:lang w:bidi="he-IL"/>
    </w:rPr>
  </w:style>
  <w:style w:type="character" w:customStyle="1" w:styleId="StyleBoldUnderlineTimesNewRomanChar">
    <w:name w:val="Style Bold Underline + Times New Roman Char"/>
    <w:link w:val="StyleBoldUnderlineTimesNewRoman"/>
    <w:locked/>
    <w:rsid w:val="00FF519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F519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F519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F519B"/>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FF519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F519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FF519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F519B"/>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F519B"/>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FF519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FF519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F519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FF519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F519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F519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F519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FF519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F519B"/>
    <w:rPr>
      <w:lang w:val="x-none" w:eastAsia="x-none"/>
    </w:rPr>
  </w:style>
  <w:style w:type="character" w:customStyle="1" w:styleId="NormalFontChar">
    <w:name w:val="Normal Font Char"/>
    <w:link w:val="NormalFont"/>
    <w:locked/>
    <w:rsid w:val="00FF519B"/>
    <w:rPr>
      <w:rFonts w:ascii="Times New Roman" w:eastAsia="Times New Roman" w:hAnsi="Times New Roman" w:cs="Times New Roman"/>
      <w:sz w:val="20"/>
      <w:szCs w:val="20"/>
    </w:rPr>
  </w:style>
  <w:style w:type="paragraph" w:customStyle="1" w:styleId="NormalFont">
    <w:name w:val="Normal Font"/>
    <w:link w:val="NormalFontChar"/>
    <w:qFormat/>
    <w:rsid w:val="00FF519B"/>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FF519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F519B"/>
    <w:rPr>
      <w:u w:val="single"/>
      <w:lang w:val="x-none" w:eastAsia="x-none"/>
    </w:rPr>
  </w:style>
  <w:style w:type="character" w:customStyle="1" w:styleId="StyleNormalFont11ptBoldUnderlineChar">
    <w:name w:val="Style Normal Font + 11 pt Bold Underline Char"/>
    <w:link w:val="StyleNormalFont11ptBoldUnderline"/>
    <w:locked/>
    <w:rsid w:val="00FF519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F519B"/>
    <w:rPr>
      <w:b/>
      <w:bCs/>
      <w:u w:val="single"/>
      <w:lang w:val="x-none" w:eastAsia="x-none"/>
    </w:rPr>
  </w:style>
  <w:style w:type="character" w:customStyle="1" w:styleId="StyleTitle11ptNotBoldChar">
    <w:name w:val="Style Title + 11 pt Not Bold Char"/>
    <w:link w:val="StyleTitle11ptNotBold"/>
    <w:locked/>
    <w:rsid w:val="00FF519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F519B"/>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FF519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F519B"/>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FF519B"/>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FF519B"/>
    <w:pPr>
      <w:ind w:left="144"/>
    </w:pPr>
    <w:rPr>
      <w:rFonts w:ascii="Georgia" w:eastAsia="Times New Roman" w:hAnsi="Georgia"/>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FF519B"/>
  </w:style>
  <w:style w:type="character" w:customStyle="1" w:styleId="StyleHeading4UnderlinedsmalltextGaramondChar">
    <w:name w:val="Style Heading 4Underlinedsmall text + Garamond Char"/>
    <w:link w:val="StyleHeading4UnderlinedsmalltextGaramond"/>
    <w:locked/>
    <w:rsid w:val="00FF519B"/>
    <w:rPr>
      <w:rFonts w:ascii="Calibri" w:hAnsi="Calibri"/>
    </w:rPr>
  </w:style>
  <w:style w:type="character" w:customStyle="1" w:styleId="z-TopofFormChar">
    <w:name w:val="z-Top of Form Char"/>
    <w:basedOn w:val="DefaultParagraphFont"/>
    <w:link w:val="z-TopofForm"/>
    <w:uiPriority w:val="99"/>
    <w:semiHidden/>
    <w:rsid w:val="00FF519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F519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FF519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519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519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FF519B"/>
    <w:rPr>
      <w:rFonts w:ascii="Arial" w:hAnsi="Arial" w:cs="Arial"/>
      <w:vanish/>
      <w:sz w:val="16"/>
      <w:szCs w:val="16"/>
    </w:rPr>
  </w:style>
  <w:style w:type="table" w:styleId="ColorfulGrid-Accent1">
    <w:name w:val="Colorful Grid Accent 1"/>
    <w:basedOn w:val="TableNormal"/>
    <w:link w:val="ColorfulGrid-Accent1Char"/>
    <w:uiPriority w:val="29"/>
    <w:unhideWhenUsed/>
    <w:rsid w:val="00FF519B"/>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FF519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FF519B"/>
    <w:pPr>
      <w:tabs>
        <w:tab w:val="center" w:pos="4680"/>
        <w:tab w:val="right" w:pos="9360"/>
      </w:tabs>
    </w:pPr>
  </w:style>
  <w:style w:type="paragraph" w:customStyle="1" w:styleId="msolistparagraphcxspfirst">
    <w:name w:val="msolistparagraphcxspfirst"/>
    <w:basedOn w:val="Normal"/>
    <w:uiPriority w:val="99"/>
    <w:qFormat/>
    <w:rsid w:val="00FF519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F519B"/>
    <w:pPr>
      <w:spacing w:before="100" w:beforeAutospacing="1" w:after="100" w:afterAutospacing="1"/>
    </w:pPr>
    <w:rPr>
      <w:rFonts w:eastAsia="Times New Roman"/>
      <w:sz w:val="24"/>
    </w:rPr>
  </w:style>
  <w:style w:type="paragraph" w:customStyle="1" w:styleId="TagCite">
    <w:name w:val="TagCite"/>
    <w:basedOn w:val="Normal"/>
    <w:uiPriority w:val="99"/>
    <w:qFormat/>
    <w:rsid w:val="00FF519B"/>
    <w:rPr>
      <w:rFonts w:ascii="Garamond" w:eastAsia="Times New Roman" w:hAnsi="Garamond"/>
      <w:b/>
      <w:sz w:val="24"/>
      <w:szCs w:val="24"/>
    </w:rPr>
  </w:style>
  <w:style w:type="paragraph" w:customStyle="1" w:styleId="BlockTitle2">
    <w:name w:val="Block Title2"/>
    <w:basedOn w:val="Normal"/>
    <w:next w:val="Normal"/>
    <w:uiPriority w:val="99"/>
    <w:qFormat/>
    <w:rsid w:val="00FF519B"/>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FF519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FF519B"/>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FF519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FF519B"/>
    <w:rPr>
      <w:rFonts w:ascii="Garamond" w:eastAsia="Calibri" w:hAnsi="Garamond"/>
      <w:b/>
    </w:rPr>
  </w:style>
  <w:style w:type="paragraph" w:customStyle="1" w:styleId="tag">
    <w:name w:val="%tag"/>
    <w:basedOn w:val="Normal"/>
    <w:next w:val="Normal"/>
    <w:uiPriority w:val="99"/>
    <w:qFormat/>
    <w:rsid w:val="00FF519B"/>
    <w:rPr>
      <w:rFonts w:ascii="Garamond" w:eastAsia="Calibri" w:hAnsi="Garamond"/>
      <w:bCs/>
      <w:sz w:val="18"/>
    </w:rPr>
  </w:style>
  <w:style w:type="paragraph" w:customStyle="1" w:styleId="h-lead">
    <w:name w:val="h-lead"/>
    <w:basedOn w:val="Normal"/>
    <w:uiPriority w:val="99"/>
    <w:qFormat/>
    <w:rsid w:val="00FF519B"/>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FF519B"/>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FF519B"/>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FF519B"/>
    <w:rPr>
      <w:rFonts w:eastAsia="Calibri"/>
    </w:rPr>
  </w:style>
  <w:style w:type="paragraph" w:customStyle="1" w:styleId="F3-TagAuthor">
    <w:name w:val="F3 - Tag/Author"/>
    <w:basedOn w:val="Normal"/>
    <w:uiPriority w:val="99"/>
    <w:qFormat/>
    <w:rsid w:val="00FF519B"/>
    <w:rPr>
      <w:rFonts w:eastAsia="Times New Roman"/>
      <w:b/>
      <w:szCs w:val="24"/>
    </w:rPr>
  </w:style>
  <w:style w:type="paragraph" w:customStyle="1" w:styleId="F5-UnderlineNormal">
    <w:name w:val="F5 - Underline Normal"/>
    <w:basedOn w:val="Normal"/>
    <w:uiPriority w:val="99"/>
    <w:qFormat/>
    <w:rsid w:val="00FF519B"/>
    <w:rPr>
      <w:rFonts w:eastAsia="Calibri"/>
      <w:u w:val="single"/>
    </w:rPr>
  </w:style>
  <w:style w:type="paragraph" w:customStyle="1" w:styleId="Brief-PrimarySource">
    <w:name w:val="Brief - Primary Source"/>
    <w:basedOn w:val="Normal"/>
    <w:uiPriority w:val="99"/>
    <w:qFormat/>
    <w:rsid w:val="00FF519B"/>
    <w:rPr>
      <w:rFonts w:eastAsia="Times New Roman"/>
      <w:b/>
      <w:sz w:val="24"/>
      <w:szCs w:val="24"/>
      <w:u w:val="single"/>
    </w:rPr>
  </w:style>
  <w:style w:type="paragraph" w:customStyle="1" w:styleId="Brief-Underline">
    <w:name w:val="Brief - Underline"/>
    <w:basedOn w:val="Normal"/>
    <w:uiPriority w:val="99"/>
    <w:qFormat/>
    <w:rsid w:val="00FF519B"/>
    <w:rPr>
      <w:rFonts w:eastAsia="Times New Roman"/>
      <w:szCs w:val="24"/>
      <w:u w:val="single"/>
    </w:rPr>
  </w:style>
  <w:style w:type="paragraph" w:customStyle="1" w:styleId="Brief">
    <w:name w:val="Brief"/>
    <w:basedOn w:val="Brief-PrimarySource"/>
    <w:uiPriority w:val="99"/>
    <w:qFormat/>
    <w:rsid w:val="00FF519B"/>
    <w:rPr>
      <w:b w:val="0"/>
    </w:rPr>
  </w:style>
  <w:style w:type="paragraph" w:customStyle="1" w:styleId="CM2">
    <w:name w:val="CM2"/>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FF519B"/>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FF519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FF519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FF519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FF519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FF519B"/>
    <w:rPr>
      <w:rFonts w:eastAsia="Times New Roman"/>
      <w:sz w:val="14"/>
      <w:szCs w:val="20"/>
    </w:rPr>
  </w:style>
  <w:style w:type="paragraph" w:customStyle="1" w:styleId="Brief-Card">
    <w:name w:val="Brief - Card"/>
    <w:basedOn w:val="Normal"/>
    <w:uiPriority w:val="99"/>
    <w:qFormat/>
    <w:rsid w:val="00FF519B"/>
    <w:rPr>
      <w:rFonts w:eastAsia="Times New Roman"/>
      <w:szCs w:val="24"/>
    </w:rPr>
  </w:style>
  <w:style w:type="paragraph" w:customStyle="1" w:styleId="Pa2">
    <w:name w:val="Pa2"/>
    <w:basedOn w:val="Default"/>
    <w:next w:val="Default"/>
    <w:uiPriority w:val="99"/>
    <w:qFormat/>
    <w:rsid w:val="00FF519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FF519B"/>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FF519B"/>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FF519B"/>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FF519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FF519B"/>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FF519B"/>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FF519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FF519B"/>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FF519B"/>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FF519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FF519B"/>
    <w:rPr>
      <w:rFonts w:eastAsia="Times New Roman"/>
      <w:sz w:val="16"/>
      <w:szCs w:val="24"/>
    </w:rPr>
  </w:style>
  <w:style w:type="paragraph" w:customStyle="1" w:styleId="CM30">
    <w:name w:val="CM30"/>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FF519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FF519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FF519B"/>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FF519B"/>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FF519B"/>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FF519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FF519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F519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F519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FF519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FF519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F519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FF519B"/>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FF519B"/>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FF519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F519B"/>
  </w:style>
  <w:style w:type="paragraph" w:customStyle="1" w:styleId="StyleUnderliningTimesNewRomanBoldNounderlineKernat16">
    <w:name w:val="Style Underlining + Times New Roman Bold No underline Kern at 16..."/>
    <w:basedOn w:val="Normal"/>
    <w:uiPriority w:val="99"/>
    <w:qFormat/>
    <w:rsid w:val="00FF519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F519B"/>
    <w:rPr>
      <w:rFonts w:eastAsia="Times New Roman"/>
      <w:b/>
      <w:bCs/>
      <w:kern w:val="32"/>
      <w:sz w:val="32"/>
      <w:szCs w:val="32"/>
    </w:rPr>
  </w:style>
  <w:style w:type="paragraph" w:customStyle="1" w:styleId="BoldUnderlining">
    <w:name w:val="Bold Underlining"/>
    <w:basedOn w:val="Underlining"/>
    <w:uiPriority w:val="99"/>
    <w:qFormat/>
    <w:rsid w:val="00FF519B"/>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FF519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FF519B"/>
    <w:rPr>
      <w:bCs/>
      <w:kern w:val="32"/>
      <w:sz w:val="32"/>
      <w:szCs w:val="32"/>
    </w:rPr>
  </w:style>
  <w:style w:type="paragraph" w:customStyle="1" w:styleId="boldy">
    <w:name w:val="boldy"/>
    <w:basedOn w:val="Heading2"/>
    <w:uiPriority w:val="99"/>
    <w:qFormat/>
    <w:rsid w:val="00FF519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FF519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FF519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FF519B"/>
    <w:pPr>
      <w:autoSpaceDE w:val="0"/>
      <w:autoSpaceDN w:val="0"/>
      <w:adjustRightInd w:val="0"/>
    </w:pPr>
    <w:rPr>
      <w:rFonts w:eastAsia="Times New Roman"/>
      <w:szCs w:val="20"/>
    </w:rPr>
  </w:style>
  <w:style w:type="paragraph" w:customStyle="1" w:styleId="TxBr6p1">
    <w:name w:val="TxBr_6p1"/>
    <w:basedOn w:val="Normal"/>
    <w:uiPriority w:val="99"/>
    <w:qFormat/>
    <w:rsid w:val="00FF519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F519B"/>
    <w:pPr>
      <w:ind w:left="400"/>
    </w:pPr>
    <w:rPr>
      <w:rFonts w:eastAsia="Times New Roman"/>
      <w:szCs w:val="20"/>
    </w:rPr>
  </w:style>
  <w:style w:type="paragraph" w:customStyle="1" w:styleId="Paste">
    <w:name w:val="Paste"/>
    <w:basedOn w:val="card"/>
    <w:uiPriority w:val="99"/>
    <w:qFormat/>
    <w:rsid w:val="00FF519B"/>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FF519B"/>
    <w:rPr>
      <w:rFonts w:eastAsia="Times New Roman"/>
      <w:sz w:val="18"/>
      <w:szCs w:val="24"/>
    </w:rPr>
  </w:style>
  <w:style w:type="paragraph" w:customStyle="1" w:styleId="BreifTitle">
    <w:name w:val="Breif Title"/>
    <w:basedOn w:val="Normal"/>
    <w:autoRedefine/>
    <w:uiPriority w:val="99"/>
    <w:qFormat/>
    <w:rsid w:val="00FF519B"/>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FF519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FF519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FF519B"/>
    <w:pPr>
      <w:spacing w:after="100"/>
    </w:pPr>
  </w:style>
  <w:style w:type="paragraph" w:customStyle="1" w:styleId="DebateHeader">
    <w:name w:val="Debate Header"/>
    <w:basedOn w:val="TOC1"/>
    <w:autoRedefine/>
    <w:uiPriority w:val="99"/>
    <w:qFormat/>
    <w:rsid w:val="00FF519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FF519B"/>
    <w:rPr>
      <w:rFonts w:eastAsia="Times New Roman"/>
      <w:color w:val="333333"/>
    </w:rPr>
  </w:style>
  <w:style w:type="paragraph" w:customStyle="1" w:styleId="StyleTagandCiteFranklinGothicDemi">
    <w:name w:val="Style Tag and Cite + Franklin Gothic Demi"/>
    <w:basedOn w:val="Normal"/>
    <w:autoRedefine/>
    <w:uiPriority w:val="99"/>
    <w:qFormat/>
    <w:rsid w:val="00FF519B"/>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FF519B"/>
    <w:rPr>
      <w:bCs/>
    </w:rPr>
  </w:style>
  <w:style w:type="paragraph" w:customStyle="1" w:styleId="CiteCard0">
    <w:name w:val="Cite/Card"/>
    <w:basedOn w:val="Normal"/>
    <w:uiPriority w:val="99"/>
    <w:qFormat/>
    <w:rsid w:val="00FF519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FF519B"/>
    <w:rPr>
      <w:rFonts w:eastAsia="Times New Roman"/>
      <w:b/>
      <w:sz w:val="24"/>
      <w:szCs w:val="20"/>
    </w:rPr>
  </w:style>
  <w:style w:type="paragraph" w:customStyle="1" w:styleId="title-bold-medium">
    <w:name w:val="title-bold-medium"/>
    <w:basedOn w:val="Normal"/>
    <w:uiPriority w:val="99"/>
    <w:qFormat/>
    <w:rsid w:val="00FF519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FF519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FF519B"/>
    <w:rPr>
      <w:rFonts w:ascii="Arial Narrow" w:eastAsia="Times New Roman" w:hAnsi="Arial Narrow"/>
      <w:b/>
      <w:sz w:val="24"/>
      <w:szCs w:val="24"/>
    </w:rPr>
  </w:style>
  <w:style w:type="paragraph" w:customStyle="1" w:styleId="BLOCKTITLE1">
    <w:name w:val="BLOCK TITLE"/>
    <w:basedOn w:val="Heading1"/>
    <w:uiPriority w:val="99"/>
    <w:qFormat/>
    <w:rsid w:val="00FF519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FF519B"/>
    <w:rPr>
      <w:sz w:val="24"/>
    </w:rPr>
  </w:style>
  <w:style w:type="paragraph" w:customStyle="1" w:styleId="BriefTitle1">
    <w:name w:val="Brief Title 1"/>
    <w:basedOn w:val="Normal"/>
    <w:uiPriority w:val="99"/>
    <w:qFormat/>
    <w:rsid w:val="00FF519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FF519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FF519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FF519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F519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F519B"/>
    <w:pPr>
      <w:spacing w:before="100" w:beforeAutospacing="1" w:after="100" w:afterAutospacing="1"/>
    </w:pPr>
    <w:rPr>
      <w:rFonts w:eastAsia="Times New Roman"/>
      <w:szCs w:val="24"/>
    </w:rPr>
  </w:style>
  <w:style w:type="paragraph" w:customStyle="1" w:styleId="ToRead">
    <w:name w:val="To Read"/>
    <w:basedOn w:val="Normal"/>
    <w:uiPriority w:val="99"/>
    <w:qFormat/>
    <w:rsid w:val="00FF519B"/>
    <w:pPr>
      <w:ind w:left="720"/>
    </w:pPr>
    <w:rPr>
      <w:rFonts w:ascii="Verdana" w:eastAsia="Times New Roman" w:hAnsi="Verdana"/>
      <w:b/>
      <w:szCs w:val="24"/>
      <w:u w:val="single"/>
    </w:rPr>
  </w:style>
  <w:style w:type="paragraph" w:customStyle="1" w:styleId="Style1">
    <w:name w:val="Style 1"/>
    <w:basedOn w:val="Normal"/>
    <w:uiPriority w:val="99"/>
    <w:qFormat/>
    <w:rsid w:val="00FF519B"/>
    <w:pPr>
      <w:widowControl w:val="0"/>
      <w:ind w:firstLine="216"/>
    </w:pPr>
    <w:rPr>
      <w:rFonts w:eastAsia="Times New Roman"/>
      <w:noProof/>
      <w:color w:val="000000"/>
      <w:szCs w:val="20"/>
    </w:rPr>
  </w:style>
  <w:style w:type="paragraph" w:customStyle="1" w:styleId="Style40">
    <w:name w:val="Style 4"/>
    <w:basedOn w:val="Normal"/>
    <w:uiPriority w:val="99"/>
    <w:qFormat/>
    <w:rsid w:val="00FF519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F519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FF519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FF519B"/>
    <w:pPr>
      <w:ind w:left="1660"/>
    </w:pPr>
  </w:style>
  <w:style w:type="paragraph" w:customStyle="1" w:styleId="PageNumber1">
    <w:name w:val="Page Number1"/>
    <w:basedOn w:val="Normal"/>
    <w:next w:val="Normal"/>
    <w:uiPriority w:val="99"/>
    <w:qFormat/>
    <w:rsid w:val="00FF519B"/>
    <w:rPr>
      <w:rFonts w:eastAsia="Times New Roman"/>
      <w:szCs w:val="24"/>
    </w:rPr>
  </w:style>
  <w:style w:type="paragraph" w:customStyle="1" w:styleId="Cite1">
    <w:name w:val="Cite1"/>
    <w:uiPriority w:val="99"/>
    <w:qFormat/>
    <w:rsid w:val="00FF519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F519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FF519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F519B"/>
    <w:pPr>
      <w:ind w:left="288" w:right="288"/>
    </w:pPr>
    <w:rPr>
      <w:rFonts w:eastAsia="Times New Roman"/>
      <w:szCs w:val="24"/>
    </w:rPr>
  </w:style>
  <w:style w:type="paragraph" w:customStyle="1" w:styleId="cite20">
    <w:name w:val="cite2"/>
    <w:uiPriority w:val="99"/>
    <w:qFormat/>
    <w:rsid w:val="00FF519B"/>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FF519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FF519B"/>
    <w:rPr>
      <w:rFonts w:ascii="Arial Narrow" w:eastAsia="Times New Roman" w:hAnsi="Arial Narrow"/>
      <w:sz w:val="16"/>
      <w:szCs w:val="24"/>
    </w:rPr>
  </w:style>
  <w:style w:type="paragraph" w:customStyle="1" w:styleId="CaseListNormal">
    <w:name w:val="Case List Normal"/>
    <w:basedOn w:val="Normal"/>
    <w:uiPriority w:val="99"/>
    <w:qFormat/>
    <w:rsid w:val="00FF519B"/>
    <w:rPr>
      <w:rFonts w:ascii="Times" w:eastAsia="Times New Roman" w:hAnsi="Times"/>
      <w:szCs w:val="26"/>
    </w:rPr>
  </w:style>
  <w:style w:type="paragraph" w:customStyle="1" w:styleId="Body">
    <w:name w:val="Body"/>
    <w:basedOn w:val="Normal"/>
    <w:uiPriority w:val="99"/>
    <w:qFormat/>
    <w:rsid w:val="00FF519B"/>
    <w:pPr>
      <w:outlineLvl w:val="3"/>
    </w:pPr>
    <w:rPr>
      <w:rFonts w:eastAsia="Times New Roman"/>
      <w:szCs w:val="20"/>
    </w:rPr>
  </w:style>
  <w:style w:type="paragraph" w:customStyle="1" w:styleId="3text">
    <w:name w:val="3text"/>
    <w:basedOn w:val="Normal"/>
    <w:uiPriority w:val="99"/>
    <w:qFormat/>
    <w:rsid w:val="00FF519B"/>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FF519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F519B"/>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FF519B"/>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FF519B"/>
    <w:rPr>
      <w:rFonts w:eastAsia="Times New Roman"/>
      <w:sz w:val="18"/>
      <w:szCs w:val="24"/>
    </w:rPr>
  </w:style>
  <w:style w:type="paragraph" w:customStyle="1" w:styleId="textChar">
    <w:name w:val="text Char"/>
    <w:basedOn w:val="Normal"/>
    <w:autoRedefine/>
    <w:uiPriority w:val="99"/>
    <w:qFormat/>
    <w:rsid w:val="00FF519B"/>
    <w:rPr>
      <w:rFonts w:eastAsia="Times New Roman"/>
      <w:color w:val="000000"/>
      <w:sz w:val="18"/>
      <w:szCs w:val="24"/>
    </w:rPr>
  </w:style>
  <w:style w:type="paragraph" w:customStyle="1" w:styleId="text1">
    <w:name w:val="text1"/>
    <w:basedOn w:val="Normal"/>
    <w:autoRedefine/>
    <w:uiPriority w:val="99"/>
    <w:qFormat/>
    <w:rsid w:val="00FF519B"/>
    <w:rPr>
      <w:rFonts w:eastAsia="Times New Roman"/>
      <w:szCs w:val="20"/>
    </w:rPr>
  </w:style>
  <w:style w:type="paragraph" w:customStyle="1" w:styleId="RepeatBlockHeading">
    <w:name w:val="Repeat Block Heading"/>
    <w:basedOn w:val="Normal"/>
    <w:autoRedefine/>
    <w:uiPriority w:val="99"/>
    <w:qFormat/>
    <w:rsid w:val="00FF519B"/>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FF519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FF519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FF519B"/>
    <w:rPr>
      <w:rFonts w:ascii="Arial" w:eastAsia="Times New Roman" w:hAnsi="Arial"/>
      <w:b/>
      <w:bCs/>
    </w:rPr>
  </w:style>
  <w:style w:type="paragraph" w:customStyle="1" w:styleId="TextofCards">
    <w:name w:val="Text of Cards"/>
    <w:basedOn w:val="Normal"/>
    <w:uiPriority w:val="99"/>
    <w:qFormat/>
    <w:rsid w:val="00FF519B"/>
    <w:rPr>
      <w:rFonts w:eastAsia="Times New Roman"/>
      <w:color w:val="000000"/>
      <w:spacing w:val="6"/>
      <w:szCs w:val="23"/>
    </w:rPr>
  </w:style>
  <w:style w:type="paragraph" w:customStyle="1" w:styleId="Corpotesto">
    <w:name w:val="Corpo testo"/>
    <w:basedOn w:val="Normal"/>
    <w:uiPriority w:val="99"/>
    <w:qFormat/>
    <w:rsid w:val="00FF519B"/>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FF519B"/>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FF519B"/>
    <w:pPr>
      <w:widowControl/>
      <w:autoSpaceDE/>
      <w:autoSpaceDN/>
      <w:adjustRightInd/>
    </w:pPr>
    <w:rPr>
      <w:b/>
      <w:bCs/>
      <w:sz w:val="24"/>
      <w:szCs w:val="24"/>
    </w:rPr>
  </w:style>
  <w:style w:type="paragraph" w:customStyle="1" w:styleId="inside-copy">
    <w:name w:val="inside-copy"/>
    <w:basedOn w:val="Normal"/>
    <w:uiPriority w:val="99"/>
    <w:qFormat/>
    <w:rsid w:val="00FF519B"/>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FF519B"/>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FF519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F519B"/>
    <w:rPr>
      <w:rFonts w:ascii="Arial" w:hAnsi="Arial"/>
      <w:b w:val="0"/>
      <w:caps w:val="0"/>
      <w:sz w:val="20"/>
    </w:rPr>
  </w:style>
  <w:style w:type="paragraph" w:customStyle="1" w:styleId="ProjectTitleLine">
    <w:name w:val="Project Title Line"/>
    <w:basedOn w:val="Normal"/>
    <w:next w:val="Normal"/>
    <w:autoRedefine/>
    <w:uiPriority w:val="99"/>
    <w:qFormat/>
    <w:rsid w:val="00FF519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FF519B"/>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FF519B"/>
    <w:rPr>
      <w:rFonts w:ascii="Arial" w:eastAsia="Times New Roman" w:hAnsi="Arial"/>
      <w:szCs w:val="20"/>
      <w:u w:val="single"/>
    </w:rPr>
  </w:style>
  <w:style w:type="paragraph" w:customStyle="1" w:styleId="Normal10pt">
    <w:name w:val="Normal + 10 pt"/>
    <w:basedOn w:val="Normal"/>
    <w:uiPriority w:val="99"/>
    <w:qFormat/>
    <w:rsid w:val="00FF519B"/>
    <w:rPr>
      <w:rFonts w:eastAsia="Times New Roman"/>
      <w:szCs w:val="20"/>
    </w:rPr>
  </w:style>
  <w:style w:type="paragraph" w:customStyle="1" w:styleId="cardChar1Char">
    <w:name w:val="card Char1 Char"/>
    <w:basedOn w:val="Normal"/>
    <w:uiPriority w:val="99"/>
    <w:qFormat/>
    <w:rsid w:val="00FF519B"/>
    <w:pPr>
      <w:ind w:left="288" w:right="288"/>
    </w:pPr>
    <w:rPr>
      <w:rFonts w:eastAsia="Times New Roman"/>
      <w:szCs w:val="20"/>
    </w:rPr>
  </w:style>
  <w:style w:type="paragraph" w:customStyle="1" w:styleId="CM12">
    <w:name w:val="CM12"/>
    <w:basedOn w:val="Default"/>
    <w:next w:val="Default"/>
    <w:uiPriority w:val="99"/>
    <w:qFormat/>
    <w:rsid w:val="00FF519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FF519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FF519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FF519B"/>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FF519B"/>
    <w:rPr>
      <w:rFonts w:ascii="Arial Narrow" w:eastAsia="Times New Roman" w:hAnsi="Arial Narrow"/>
      <w:strike/>
      <w:szCs w:val="20"/>
    </w:rPr>
  </w:style>
  <w:style w:type="paragraph" w:customStyle="1" w:styleId="textbodyblack">
    <w:name w:val="textbodyblack"/>
    <w:basedOn w:val="Normal"/>
    <w:uiPriority w:val="99"/>
    <w:qFormat/>
    <w:rsid w:val="00FF519B"/>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FF519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FF5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FF519B"/>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FF519B"/>
    <w:pPr>
      <w:ind w:left="288"/>
    </w:pPr>
    <w:rPr>
      <w:rFonts w:eastAsia="SimSun"/>
      <w:szCs w:val="20"/>
      <w:lang w:eastAsia="zh-CN"/>
    </w:rPr>
  </w:style>
  <w:style w:type="paragraph" w:customStyle="1" w:styleId="story-body-text">
    <w:name w:val="story-body-text"/>
    <w:basedOn w:val="Normal"/>
    <w:uiPriority w:val="99"/>
    <w:qFormat/>
    <w:rsid w:val="00FF519B"/>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FF519B"/>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FF519B"/>
    <w:rPr>
      <w:rFonts w:eastAsia="Calibri"/>
    </w:rPr>
  </w:style>
  <w:style w:type="paragraph" w:customStyle="1" w:styleId="Underlinestyle0">
    <w:name w:val="Underline style"/>
    <w:basedOn w:val="Normal"/>
    <w:uiPriority w:val="99"/>
    <w:qFormat/>
    <w:rsid w:val="00FF519B"/>
    <w:rPr>
      <w:rFonts w:eastAsia="Times New Roman"/>
      <w:szCs w:val="24"/>
      <w:u w:val="single"/>
    </w:rPr>
  </w:style>
  <w:style w:type="paragraph" w:customStyle="1" w:styleId="WW-Default1">
    <w:name w:val="WW-Default1"/>
    <w:basedOn w:val="Normal"/>
    <w:uiPriority w:val="99"/>
    <w:qFormat/>
    <w:rsid w:val="00FF519B"/>
    <w:pPr>
      <w:suppressAutoHyphens/>
    </w:pPr>
    <w:rPr>
      <w:rFonts w:eastAsia="Times New Roman"/>
      <w:b/>
      <w:bCs/>
      <w:szCs w:val="20"/>
      <w:lang w:eastAsia="ar-SA"/>
    </w:rPr>
  </w:style>
  <w:style w:type="paragraph" w:customStyle="1" w:styleId="Style23">
    <w:name w:val="Style23"/>
    <w:basedOn w:val="Normal"/>
    <w:uiPriority w:val="99"/>
    <w:qFormat/>
    <w:rsid w:val="00FF519B"/>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FF519B"/>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FF519B"/>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FF519B"/>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FF519B"/>
    <w:rPr>
      <w:rFonts w:ascii="Arial" w:eastAsia="MS Mincho" w:hAnsi="Arial"/>
      <w:b/>
      <w:sz w:val="24"/>
      <w:szCs w:val="24"/>
      <w:u w:val="single"/>
    </w:rPr>
  </w:style>
  <w:style w:type="paragraph" w:customStyle="1" w:styleId="HeadingFake">
    <w:name w:val="Heading Fake"/>
    <w:basedOn w:val="Heading3"/>
    <w:uiPriority w:val="99"/>
    <w:qFormat/>
    <w:rsid w:val="00FF519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F519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F519B"/>
  </w:style>
  <w:style w:type="paragraph" w:customStyle="1" w:styleId="SchoolWorksCited">
    <w:name w:val="School Works Cited"/>
    <w:basedOn w:val="SchoolPaper"/>
    <w:uiPriority w:val="99"/>
    <w:qFormat/>
    <w:rsid w:val="00FF519B"/>
  </w:style>
  <w:style w:type="paragraph" w:customStyle="1" w:styleId="BlockQuote">
    <w:name w:val="Block Quote"/>
    <w:basedOn w:val="Normal"/>
    <w:uiPriority w:val="99"/>
    <w:qFormat/>
    <w:rsid w:val="00FF519B"/>
    <w:pPr>
      <w:ind w:left="720" w:right="720"/>
    </w:pPr>
    <w:rPr>
      <w:rFonts w:eastAsia="Times New Roman"/>
      <w:kern w:val="32"/>
      <w:sz w:val="24"/>
      <w:szCs w:val="20"/>
    </w:rPr>
  </w:style>
  <w:style w:type="paragraph" w:customStyle="1" w:styleId="PaperBody">
    <w:name w:val="Paper Body"/>
    <w:basedOn w:val="Normal"/>
    <w:uiPriority w:val="99"/>
    <w:qFormat/>
    <w:rsid w:val="00FF519B"/>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FF519B"/>
    <w:pPr>
      <w:spacing w:line="480" w:lineRule="auto"/>
      <w:ind w:left="720" w:hanging="720"/>
    </w:pPr>
    <w:rPr>
      <w:rFonts w:eastAsia="Times New Roman"/>
      <w:kern w:val="32"/>
      <w:szCs w:val="20"/>
    </w:rPr>
  </w:style>
  <w:style w:type="paragraph" w:customStyle="1" w:styleId="WW-Default">
    <w:name w:val="WW-Default"/>
    <w:uiPriority w:val="99"/>
    <w:qFormat/>
    <w:rsid w:val="00FF519B"/>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FF519B"/>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FF519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FF519B"/>
    <w:rPr>
      <w:rFonts w:eastAsia="Calibri"/>
      <w:b/>
      <w:sz w:val="24"/>
    </w:rPr>
  </w:style>
  <w:style w:type="paragraph" w:customStyle="1" w:styleId="HotRoute0">
    <w:name w:val="Hot Route!"/>
    <w:basedOn w:val="Normal"/>
    <w:uiPriority w:val="99"/>
    <w:qFormat/>
    <w:rsid w:val="00FF519B"/>
    <w:pPr>
      <w:ind w:left="144"/>
    </w:pPr>
    <w:rPr>
      <w:rFonts w:eastAsia="Times New Roman"/>
      <w:szCs w:val="24"/>
    </w:rPr>
  </w:style>
  <w:style w:type="paragraph" w:customStyle="1" w:styleId="departments">
    <w:name w:val="departments"/>
    <w:basedOn w:val="Normal"/>
    <w:uiPriority w:val="99"/>
    <w:qFormat/>
    <w:rsid w:val="00FF519B"/>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FF519B"/>
    <w:rPr>
      <w:rFonts w:eastAsia="MS Gothic" w:cs="Arial"/>
      <w:sz w:val="24"/>
    </w:rPr>
  </w:style>
  <w:style w:type="paragraph" w:customStyle="1" w:styleId="nromal">
    <w:name w:val="nromal"/>
    <w:basedOn w:val="Normal"/>
    <w:uiPriority w:val="99"/>
    <w:qFormat/>
    <w:rsid w:val="00FF519B"/>
    <w:pPr>
      <w:keepNext/>
      <w:keepLines/>
      <w:spacing w:before="200"/>
      <w:outlineLvl w:val="3"/>
    </w:pPr>
    <w:rPr>
      <w:rFonts w:eastAsia="Times New Roman" w:cs="Cambria"/>
      <w:b/>
      <w:iCs/>
    </w:rPr>
  </w:style>
  <w:style w:type="paragraph" w:customStyle="1" w:styleId="natural">
    <w:name w:val="natural"/>
    <w:basedOn w:val="Normal"/>
    <w:uiPriority w:val="99"/>
    <w:qFormat/>
    <w:rsid w:val="00FF519B"/>
    <w:pPr>
      <w:keepNext/>
      <w:keepLines/>
      <w:spacing w:before="200"/>
      <w:outlineLvl w:val="3"/>
    </w:pPr>
    <w:rPr>
      <w:rFonts w:eastAsia="Times New Roman"/>
      <w:b/>
      <w:iCs/>
    </w:rPr>
  </w:style>
  <w:style w:type="paragraph" w:customStyle="1" w:styleId="nroaml">
    <w:name w:val="nroaml"/>
    <w:basedOn w:val="Normal"/>
    <w:uiPriority w:val="99"/>
    <w:qFormat/>
    <w:rsid w:val="00FF519B"/>
    <w:pPr>
      <w:keepNext/>
      <w:keepLines/>
      <w:spacing w:before="200"/>
      <w:outlineLvl w:val="3"/>
    </w:pPr>
    <w:rPr>
      <w:rFonts w:eastAsia="Times New Roman"/>
      <w:b/>
      <w:iCs/>
    </w:rPr>
  </w:style>
  <w:style w:type="paragraph" w:customStyle="1" w:styleId="noraml">
    <w:name w:val="noraml"/>
    <w:basedOn w:val="Normal"/>
    <w:uiPriority w:val="99"/>
    <w:qFormat/>
    <w:rsid w:val="00FF519B"/>
    <w:pPr>
      <w:keepNext/>
      <w:keepLines/>
      <w:spacing w:before="200"/>
      <w:outlineLvl w:val="3"/>
    </w:pPr>
    <w:rPr>
      <w:rFonts w:eastAsia="Times New Roman"/>
      <w:b/>
      <w:iCs/>
      <w:sz w:val="24"/>
    </w:rPr>
  </w:style>
  <w:style w:type="paragraph" w:customStyle="1" w:styleId="Tag12">
    <w:name w:val="Tag12"/>
    <w:basedOn w:val="Normal"/>
    <w:uiPriority w:val="99"/>
    <w:qFormat/>
    <w:rsid w:val="00FF519B"/>
    <w:pPr>
      <w:contextualSpacing/>
    </w:pPr>
    <w:rPr>
      <w:rFonts w:eastAsia="Cambria"/>
      <w:b/>
      <w:sz w:val="24"/>
    </w:rPr>
  </w:style>
  <w:style w:type="paragraph" w:customStyle="1" w:styleId="Shrink8">
    <w:name w:val="Shrink8"/>
    <w:basedOn w:val="Normal"/>
    <w:uiPriority w:val="99"/>
    <w:qFormat/>
    <w:rsid w:val="00FF519B"/>
    <w:rPr>
      <w:rFonts w:eastAsia="Cambria"/>
    </w:rPr>
  </w:style>
  <w:style w:type="paragraph" w:customStyle="1" w:styleId="Heading42">
    <w:name w:val="Heading 42"/>
    <w:basedOn w:val="Normal"/>
    <w:uiPriority w:val="99"/>
    <w:qFormat/>
    <w:rsid w:val="00FF519B"/>
    <w:rPr>
      <w:rFonts w:ascii="Arial" w:eastAsia="Times New Roman" w:hAnsi="Arial"/>
    </w:rPr>
  </w:style>
  <w:style w:type="paragraph" w:customStyle="1" w:styleId="UnderlinePara">
    <w:name w:val="Underline Para"/>
    <w:basedOn w:val="Normal"/>
    <w:uiPriority w:val="6"/>
    <w:qFormat/>
    <w:rsid w:val="00FF519B"/>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FF519B"/>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FF519B"/>
    <w:rPr>
      <w:rFonts w:ascii="Arial" w:eastAsia="MS Mincho" w:hAnsi="Arial"/>
      <w:b/>
      <w:sz w:val="24"/>
      <w:szCs w:val="24"/>
      <w:u w:val="single"/>
    </w:rPr>
  </w:style>
  <w:style w:type="paragraph" w:customStyle="1" w:styleId="2909F619802848F09E01365C32F34654">
    <w:name w:val="2909F619802848F09E01365C32F34654"/>
    <w:uiPriority w:val="99"/>
    <w:qFormat/>
    <w:rsid w:val="00FF519B"/>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FF519B"/>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FF519B"/>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FF519B"/>
    <w:rPr>
      <w:rFonts w:eastAsia="Times New Roman"/>
      <w:sz w:val="18"/>
      <w:szCs w:val="24"/>
    </w:rPr>
  </w:style>
  <w:style w:type="paragraph" w:customStyle="1" w:styleId="TagsCharChar">
    <w:name w:val="Tags Char Char"/>
    <w:basedOn w:val="Normal"/>
    <w:uiPriority w:val="99"/>
    <w:qFormat/>
    <w:rsid w:val="00FF519B"/>
    <w:rPr>
      <w:rFonts w:ascii="Times" w:eastAsia="Times" w:hAnsi="Times"/>
      <w:b/>
      <w:sz w:val="24"/>
      <w:szCs w:val="24"/>
    </w:rPr>
  </w:style>
  <w:style w:type="paragraph" w:customStyle="1" w:styleId="NormalWeb8">
    <w:name w:val="Normal (Web)8"/>
    <w:basedOn w:val="Normal"/>
    <w:uiPriority w:val="99"/>
    <w:qFormat/>
    <w:rsid w:val="00FF519B"/>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FF519B"/>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FF519B"/>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FF519B"/>
    <w:rPr>
      <w:rFonts w:ascii="Arial" w:eastAsia="Calibri" w:hAnsi="Arial"/>
      <w:b/>
      <w:sz w:val="24"/>
    </w:rPr>
  </w:style>
  <w:style w:type="paragraph" w:customStyle="1" w:styleId="D345FF3D873148C5AE3FBF3267827368">
    <w:name w:val="D345FF3D873148C5AE3FBF3267827368"/>
    <w:uiPriority w:val="99"/>
    <w:qFormat/>
    <w:rsid w:val="00FF519B"/>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FF519B"/>
    <w:rPr>
      <w:rFonts w:eastAsia="Times New Roman"/>
      <w:sz w:val="16"/>
      <w:szCs w:val="24"/>
    </w:rPr>
  </w:style>
  <w:style w:type="paragraph" w:customStyle="1" w:styleId="2ndLevel-TAG">
    <w:name w:val="2nd Level - TAG"/>
    <w:basedOn w:val="Normal"/>
    <w:next w:val="Normal"/>
    <w:uiPriority w:val="99"/>
    <w:qFormat/>
    <w:rsid w:val="00FF519B"/>
    <w:pPr>
      <w:spacing w:before="240"/>
      <w:outlineLvl w:val="2"/>
    </w:pPr>
    <w:rPr>
      <w:rFonts w:eastAsia="Times New Roman"/>
      <w:b/>
      <w:szCs w:val="24"/>
    </w:rPr>
  </w:style>
  <w:style w:type="paragraph" w:customStyle="1" w:styleId="CM14">
    <w:name w:val="CM14"/>
    <w:basedOn w:val="Default"/>
    <w:next w:val="Default"/>
    <w:uiPriority w:val="99"/>
    <w:qFormat/>
    <w:rsid w:val="00FF519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FF519B"/>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FF519B"/>
    <w:rPr>
      <w:rFonts w:eastAsia="Calibri"/>
      <w:b/>
    </w:rPr>
  </w:style>
  <w:style w:type="paragraph" w:customStyle="1" w:styleId="times">
    <w:name w:val="times"/>
    <w:basedOn w:val="Normal"/>
    <w:uiPriority w:val="99"/>
    <w:qFormat/>
    <w:rsid w:val="00FF519B"/>
    <w:pPr>
      <w:spacing w:before="100" w:beforeAutospacing="1" w:after="100" w:afterAutospacing="1"/>
    </w:pPr>
    <w:rPr>
      <w:rFonts w:eastAsia="Times New Roman"/>
      <w:sz w:val="24"/>
      <w:szCs w:val="24"/>
    </w:rPr>
  </w:style>
  <w:style w:type="paragraph" w:customStyle="1" w:styleId="BodyA">
    <w:name w:val="Body A"/>
    <w:uiPriority w:val="99"/>
    <w:qFormat/>
    <w:rsid w:val="00FF519B"/>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FF519B"/>
    <w:pPr>
      <w:spacing w:after="233"/>
    </w:pPr>
    <w:rPr>
      <w:rFonts w:ascii="Georgia" w:hAnsi="Georgia" w:cs="Times New Roman"/>
      <w:sz w:val="22"/>
    </w:rPr>
  </w:style>
  <w:style w:type="paragraph" w:customStyle="1" w:styleId="TagGA11">
    <w:name w:val="Tag GA 11"/>
    <w:basedOn w:val="TOC1"/>
    <w:uiPriority w:val="99"/>
    <w:qFormat/>
    <w:rsid w:val="00FF519B"/>
    <w:pPr>
      <w:spacing w:after="0"/>
    </w:pPr>
    <w:rPr>
      <w:rFonts w:eastAsia="Calibri"/>
      <w:b/>
      <w:szCs w:val="20"/>
    </w:rPr>
  </w:style>
  <w:style w:type="paragraph" w:customStyle="1" w:styleId="CM32">
    <w:name w:val="CM3+2"/>
    <w:basedOn w:val="Normal"/>
    <w:next w:val="Normal"/>
    <w:uiPriority w:val="99"/>
    <w:qFormat/>
    <w:rsid w:val="00FF519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F519B"/>
    <w:rPr>
      <w:rFonts w:eastAsia="Calibri"/>
    </w:rPr>
  </w:style>
  <w:style w:type="paragraph" w:customStyle="1" w:styleId="TagLine">
    <w:name w:val="Tag Line"/>
    <w:basedOn w:val="Normal"/>
    <w:next w:val="FullText"/>
    <w:uiPriority w:val="99"/>
    <w:qFormat/>
    <w:rsid w:val="00FF519B"/>
    <w:rPr>
      <w:rFonts w:ascii="Arial Narrow" w:eastAsia="Times New Roman" w:hAnsi="Arial Narrow"/>
      <w:b/>
      <w:sz w:val="28"/>
    </w:rPr>
  </w:style>
  <w:style w:type="paragraph" w:customStyle="1" w:styleId="Card6pt">
    <w:name w:val="Card 6pt"/>
    <w:basedOn w:val="card"/>
    <w:uiPriority w:val="99"/>
    <w:qFormat/>
    <w:rsid w:val="00FF519B"/>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FF519B"/>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FF519B"/>
    <w:rPr>
      <w:rFonts w:ascii="Century Gothic" w:eastAsia="Times New Roman" w:hAnsi="Century Gothic"/>
      <w:sz w:val="16"/>
    </w:rPr>
  </w:style>
  <w:style w:type="paragraph" w:customStyle="1" w:styleId="CM27">
    <w:name w:val="CM27"/>
    <w:basedOn w:val="Default"/>
    <w:next w:val="Default"/>
    <w:uiPriority w:val="99"/>
    <w:qFormat/>
    <w:rsid w:val="00FF519B"/>
    <w:rPr>
      <w:rFonts w:ascii="Times New Roman" w:hAnsi="Times New Roman" w:cs="Times New Roman"/>
      <w:sz w:val="22"/>
    </w:rPr>
  </w:style>
  <w:style w:type="paragraph" w:customStyle="1" w:styleId="font-null">
    <w:name w:val="font-null"/>
    <w:basedOn w:val="Normal"/>
    <w:uiPriority w:val="99"/>
    <w:qFormat/>
    <w:rsid w:val="00FF519B"/>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FF519B"/>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FF519B"/>
    <w:pPr>
      <w:spacing w:line="191" w:lineRule="atLeast"/>
    </w:pPr>
    <w:rPr>
      <w:rFonts w:ascii="Scala" w:hAnsi="Scala" w:cs="Times New Roman"/>
      <w:sz w:val="22"/>
    </w:rPr>
  </w:style>
  <w:style w:type="paragraph" w:customStyle="1" w:styleId="introduction">
    <w:name w:val="introduction"/>
    <w:basedOn w:val="Normal"/>
    <w:uiPriority w:val="99"/>
    <w:qFormat/>
    <w:rsid w:val="00FF519B"/>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FF519B"/>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FF519B"/>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FF519B"/>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FF519B"/>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FF519B"/>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FF519B"/>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FF519B"/>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FF519B"/>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FF519B"/>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FF519B"/>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FF519B"/>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FF519B"/>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FF519B"/>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FF519B"/>
    <w:pPr>
      <w:keepNext/>
    </w:pPr>
    <w:rPr>
      <w:rFonts w:ascii="Georgia" w:eastAsia="MS Gothic" w:hAnsi="Georgia"/>
      <w:szCs w:val="20"/>
      <w:u w:val="none"/>
    </w:rPr>
  </w:style>
  <w:style w:type="paragraph" w:customStyle="1" w:styleId="Little">
    <w:name w:val="Little"/>
    <w:basedOn w:val="Normal"/>
    <w:next w:val="Normal"/>
    <w:uiPriority w:val="99"/>
    <w:qFormat/>
    <w:rsid w:val="00FF519B"/>
    <w:pPr>
      <w:ind w:left="288"/>
    </w:pPr>
    <w:rPr>
      <w:rFonts w:ascii="Garamond" w:eastAsia="Times New Roman" w:hAnsi="Garamond"/>
      <w:sz w:val="16"/>
      <w:szCs w:val="24"/>
    </w:rPr>
  </w:style>
  <w:style w:type="paragraph" w:customStyle="1" w:styleId="AAAcard">
    <w:name w:val="AAAcard"/>
    <w:basedOn w:val="Normal"/>
    <w:uiPriority w:val="99"/>
    <w:qFormat/>
    <w:rsid w:val="00FF519B"/>
    <w:pPr>
      <w:ind w:left="288" w:right="288"/>
    </w:pPr>
    <w:rPr>
      <w:rFonts w:eastAsia="Times New Roman"/>
    </w:rPr>
  </w:style>
  <w:style w:type="paragraph" w:customStyle="1" w:styleId="Caption3">
    <w:name w:val="Caption3"/>
    <w:basedOn w:val="Normal"/>
    <w:uiPriority w:val="99"/>
    <w:qFormat/>
    <w:rsid w:val="00FF519B"/>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FF519B"/>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FF519B"/>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FF519B"/>
    <w:pPr>
      <w:spacing w:before="100" w:beforeAutospacing="1" w:after="100" w:afterAutospacing="1"/>
    </w:pPr>
    <w:rPr>
      <w:rFonts w:eastAsia="Times New Roman"/>
      <w:sz w:val="24"/>
      <w:szCs w:val="24"/>
    </w:rPr>
  </w:style>
  <w:style w:type="paragraph" w:customStyle="1" w:styleId="CITEF3">
    <w:name w:val="CITE F3"/>
    <w:uiPriority w:val="99"/>
    <w:qFormat/>
    <w:rsid w:val="00FF519B"/>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FF519B"/>
    <w:pPr>
      <w:ind w:left="144"/>
    </w:pPr>
    <w:rPr>
      <w:rFonts w:ascii="Cambria" w:eastAsia="Calibri" w:hAnsi="Cambria"/>
      <w:sz w:val="24"/>
    </w:rPr>
  </w:style>
  <w:style w:type="paragraph" w:customStyle="1" w:styleId="FreeFormA">
    <w:name w:val="Free Form A"/>
    <w:autoRedefine/>
    <w:uiPriority w:val="99"/>
    <w:qFormat/>
    <w:rsid w:val="00FF519B"/>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FF519B"/>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FF519B"/>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FF519B"/>
    <w:pPr>
      <w:spacing w:before="100" w:beforeAutospacing="1" w:after="100" w:afterAutospacing="1"/>
    </w:pPr>
    <w:rPr>
      <w:rFonts w:eastAsia="Times New Roman"/>
      <w:sz w:val="24"/>
      <w:szCs w:val="24"/>
    </w:rPr>
  </w:style>
  <w:style w:type="paragraph" w:customStyle="1" w:styleId="more">
    <w:name w:val="more"/>
    <w:basedOn w:val="Normal"/>
    <w:uiPriority w:val="99"/>
    <w:qFormat/>
    <w:rsid w:val="00FF519B"/>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FF519B"/>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FF519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FF519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FF519B"/>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FF519B"/>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FF519B"/>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FF519B"/>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FF519B"/>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FF519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FF519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FF519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FF519B"/>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FF519B"/>
    <w:rPr>
      <w:rFonts w:eastAsia="Times New Roman"/>
      <w:sz w:val="15"/>
    </w:rPr>
  </w:style>
  <w:style w:type="paragraph" w:customStyle="1" w:styleId="formatvorlage2">
    <w:name w:val="formatvorlage2"/>
    <w:basedOn w:val="Normal"/>
    <w:uiPriority w:val="99"/>
    <w:qFormat/>
    <w:rsid w:val="00FF519B"/>
    <w:pPr>
      <w:spacing w:before="100" w:beforeAutospacing="1" w:after="100" w:afterAutospacing="1"/>
    </w:pPr>
    <w:rPr>
      <w:rFonts w:eastAsia="Calibri"/>
      <w:sz w:val="24"/>
    </w:rPr>
  </w:style>
  <w:style w:type="paragraph" w:customStyle="1" w:styleId="deck">
    <w:name w:val="deck"/>
    <w:basedOn w:val="Normal"/>
    <w:uiPriority w:val="99"/>
    <w:qFormat/>
    <w:rsid w:val="00FF519B"/>
    <w:pPr>
      <w:spacing w:before="100" w:beforeAutospacing="1" w:after="100" w:afterAutospacing="1"/>
    </w:pPr>
    <w:rPr>
      <w:rFonts w:eastAsia="Times New Roman"/>
      <w:sz w:val="24"/>
      <w:szCs w:val="24"/>
    </w:rPr>
  </w:style>
  <w:style w:type="paragraph" w:customStyle="1" w:styleId="i1">
    <w:name w:val="i1"/>
    <w:basedOn w:val="Normal"/>
    <w:uiPriority w:val="99"/>
    <w:qFormat/>
    <w:rsid w:val="00FF519B"/>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FF519B"/>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FF519B"/>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FF519B"/>
    <w:rPr>
      <w:rFonts w:ascii="Arial" w:eastAsia="Calibri" w:hAnsi="Arial"/>
    </w:rPr>
  </w:style>
  <w:style w:type="paragraph" w:customStyle="1" w:styleId="NoteLevel22">
    <w:name w:val="Note Level 22"/>
    <w:basedOn w:val="card"/>
    <w:next w:val="Normal"/>
    <w:uiPriority w:val="99"/>
    <w:qFormat/>
    <w:rsid w:val="00FF519B"/>
    <w:pPr>
      <w:keepNext/>
    </w:pPr>
    <w:rPr>
      <w:rFonts w:ascii="Georgia" w:eastAsia="MS Gothic" w:hAnsi="Georgia"/>
      <w:szCs w:val="20"/>
      <w:u w:val="none"/>
    </w:rPr>
  </w:style>
  <w:style w:type="paragraph" w:customStyle="1" w:styleId="wp-caption-text">
    <w:name w:val="wp-caption-text"/>
    <w:basedOn w:val="Normal"/>
    <w:uiPriority w:val="99"/>
    <w:qFormat/>
    <w:rsid w:val="00FF519B"/>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FF519B"/>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FF519B"/>
    <w:pPr>
      <w:spacing w:before="100" w:beforeAutospacing="1" w:after="100" w:afterAutospacing="1"/>
    </w:pPr>
    <w:rPr>
      <w:sz w:val="24"/>
    </w:rPr>
  </w:style>
  <w:style w:type="paragraph" w:customStyle="1" w:styleId="tweet-text">
    <w:name w:val="tweet-text"/>
    <w:basedOn w:val="Normal"/>
    <w:uiPriority w:val="99"/>
    <w:qFormat/>
    <w:rsid w:val="00FF519B"/>
    <w:pPr>
      <w:spacing w:before="100" w:beforeAutospacing="1" w:after="100" w:afterAutospacing="1"/>
    </w:pPr>
  </w:style>
  <w:style w:type="paragraph" w:customStyle="1" w:styleId="description">
    <w:name w:val="description"/>
    <w:basedOn w:val="Normal"/>
    <w:uiPriority w:val="99"/>
    <w:qFormat/>
    <w:rsid w:val="00FF519B"/>
    <w:pPr>
      <w:spacing w:before="100" w:beforeAutospacing="1" w:after="100" w:afterAutospacing="1"/>
    </w:pPr>
  </w:style>
  <w:style w:type="paragraph" w:customStyle="1" w:styleId="graf">
    <w:name w:val="graf"/>
    <w:basedOn w:val="Normal"/>
    <w:uiPriority w:val="99"/>
    <w:qFormat/>
    <w:rsid w:val="00FF519B"/>
    <w:pPr>
      <w:spacing w:before="100" w:beforeAutospacing="1" w:after="100" w:afterAutospacing="1"/>
    </w:pPr>
  </w:style>
  <w:style w:type="paragraph" w:customStyle="1" w:styleId="column">
    <w:name w:val="column"/>
    <w:basedOn w:val="Normal"/>
    <w:uiPriority w:val="99"/>
    <w:qFormat/>
    <w:rsid w:val="00FF519B"/>
    <w:pPr>
      <w:spacing w:before="100" w:beforeAutospacing="1" w:after="100" w:afterAutospacing="1"/>
    </w:pPr>
  </w:style>
  <w:style w:type="paragraph" w:customStyle="1" w:styleId="recirc-container">
    <w:name w:val="recirc-container"/>
    <w:basedOn w:val="Normal"/>
    <w:uiPriority w:val="99"/>
    <w:qFormat/>
    <w:rsid w:val="00FF519B"/>
    <w:pPr>
      <w:spacing w:before="100" w:beforeAutospacing="1" w:after="100" w:afterAutospacing="1"/>
    </w:pPr>
    <w:rPr>
      <w:sz w:val="24"/>
    </w:rPr>
  </w:style>
  <w:style w:type="paragraph" w:customStyle="1" w:styleId="selectionshareable">
    <w:name w:val="selectionshareable"/>
    <w:basedOn w:val="Normal"/>
    <w:qFormat/>
    <w:rsid w:val="00FF519B"/>
    <w:pPr>
      <w:spacing w:before="100" w:beforeAutospacing="1" w:after="100" w:afterAutospacing="1"/>
    </w:pPr>
    <w:rPr>
      <w:sz w:val="24"/>
    </w:rPr>
  </w:style>
  <w:style w:type="paragraph" w:customStyle="1" w:styleId="interstitial-link">
    <w:name w:val="interstitial-link"/>
    <w:basedOn w:val="Normal"/>
    <w:uiPriority w:val="99"/>
    <w:qFormat/>
    <w:rsid w:val="00FF519B"/>
    <w:pPr>
      <w:spacing w:before="100" w:beforeAutospacing="1" w:after="100" w:afterAutospacing="1"/>
    </w:pPr>
    <w:rPr>
      <w:sz w:val="24"/>
    </w:rPr>
  </w:style>
  <w:style w:type="paragraph" w:customStyle="1" w:styleId="see-also">
    <w:name w:val="see-also"/>
    <w:basedOn w:val="Normal"/>
    <w:uiPriority w:val="99"/>
    <w:qFormat/>
    <w:rsid w:val="00FF519B"/>
    <w:pPr>
      <w:spacing w:before="100" w:beforeAutospacing="1" w:after="100" w:afterAutospacing="1"/>
    </w:pPr>
    <w:rPr>
      <w:sz w:val="24"/>
    </w:rPr>
  </w:style>
  <w:style w:type="character" w:styleId="SubtleEmphasis">
    <w:name w:val="Subtle Emphasis"/>
    <w:uiPriority w:val="19"/>
    <w:qFormat/>
    <w:rsid w:val="00FF519B"/>
    <w:rPr>
      <w:rFonts w:ascii="Georgia" w:hAnsi="Georgia" w:hint="default"/>
      <w:i/>
      <w:iCs/>
      <w:color w:val="808080"/>
    </w:rPr>
  </w:style>
  <w:style w:type="character" w:customStyle="1" w:styleId="Style11pt">
    <w:name w:val="Style 11 pt"/>
    <w:basedOn w:val="DefaultParagraphFont"/>
    <w:rsid w:val="00FF519B"/>
    <w:rPr>
      <w:sz w:val="20"/>
    </w:rPr>
  </w:style>
  <w:style w:type="character" w:customStyle="1" w:styleId="StyleStyleUnderline311pt">
    <w:name w:val="Style Style Underline3 + 11 pt"/>
    <w:basedOn w:val="DefaultParagraphFont"/>
    <w:rsid w:val="00FF519B"/>
    <w:rPr>
      <w:sz w:val="20"/>
      <w:u w:val="single"/>
    </w:rPr>
  </w:style>
  <w:style w:type="character" w:customStyle="1" w:styleId="StyleStyleUnderline311ptBold">
    <w:name w:val="Style Style Underline3 + 11 pt Bold"/>
    <w:basedOn w:val="DefaultParagraphFont"/>
    <w:rsid w:val="00FF519B"/>
    <w:rPr>
      <w:b/>
      <w:bCs/>
      <w:sz w:val="20"/>
      <w:u w:val="single"/>
    </w:rPr>
  </w:style>
  <w:style w:type="character" w:customStyle="1" w:styleId="StyleStyleUnderline411pt">
    <w:name w:val="Style Style Underline4 + 11 pt"/>
    <w:basedOn w:val="DefaultParagraphFont"/>
    <w:rsid w:val="00FF519B"/>
    <w:rPr>
      <w:sz w:val="20"/>
      <w:u w:val="single"/>
    </w:rPr>
  </w:style>
  <w:style w:type="character" w:customStyle="1" w:styleId="CharacterStyle1">
    <w:name w:val="Character Style 1"/>
    <w:rsid w:val="00FF519B"/>
    <w:rPr>
      <w:sz w:val="22"/>
      <w:szCs w:val="22"/>
    </w:rPr>
  </w:style>
  <w:style w:type="character" w:customStyle="1" w:styleId="Emph">
    <w:name w:val="Emph"/>
    <w:basedOn w:val="DefaultParagraphFont"/>
    <w:uiPriority w:val="1"/>
    <w:qFormat/>
    <w:rsid w:val="00FF519B"/>
    <w:rPr>
      <w:rFonts w:ascii="Arial" w:hAnsi="Arial" w:cs="Arial" w:hint="default"/>
      <w:b/>
      <w:bCs w:val="0"/>
      <w:sz w:val="20"/>
      <w:u w:val="single"/>
      <w:bdr w:val="single" w:sz="8" w:space="0" w:color="auto" w:frame="1"/>
    </w:rPr>
  </w:style>
  <w:style w:type="character" w:customStyle="1" w:styleId="DebateUnderline">
    <w:name w:val="Debate Underline"/>
    <w:qFormat/>
    <w:rsid w:val="00FF519B"/>
    <w:rPr>
      <w:rFonts w:ascii="Times New Roman" w:hAnsi="Times New Roman" w:cs="Times New Roman" w:hint="default"/>
      <w:sz w:val="24"/>
      <w:u w:val="thick"/>
    </w:rPr>
  </w:style>
  <w:style w:type="character" w:customStyle="1" w:styleId="apple-style-span">
    <w:name w:val="apple-style-span"/>
    <w:rsid w:val="00FF519B"/>
  </w:style>
  <w:style w:type="character" w:customStyle="1" w:styleId="tagChar2">
    <w:name w:val="tag Char2"/>
    <w:qFormat/>
    <w:rsid w:val="00FF519B"/>
    <w:rPr>
      <w:rFonts w:ascii="Georgia" w:eastAsia="Times New Roman" w:hAnsi="Georgia" w:cs="Times New Roman" w:hint="default"/>
      <w:b/>
      <w:bCs w:val="0"/>
      <w:sz w:val="24"/>
      <w:szCs w:val="20"/>
      <w:lang w:val="x-none" w:eastAsia="x-none"/>
    </w:rPr>
  </w:style>
  <w:style w:type="character" w:customStyle="1" w:styleId="EmphasizeThis">
    <w:name w:val="EmphasizeThis"/>
    <w:rsid w:val="00FF519B"/>
    <w:rPr>
      <w:rFonts w:ascii="Georgia" w:hAnsi="Georgia" w:hint="default"/>
      <w:b/>
      <w:bCs w:val="0"/>
      <w:iCs/>
      <w:sz w:val="24"/>
      <w:u w:val="thick"/>
    </w:rPr>
  </w:style>
  <w:style w:type="character" w:customStyle="1" w:styleId="cardchar00">
    <w:name w:val="cardchar0"/>
    <w:basedOn w:val="DefaultParagraphFont"/>
    <w:rsid w:val="00FF519B"/>
  </w:style>
  <w:style w:type="character" w:customStyle="1" w:styleId="UnderlineNon-bold">
    <w:name w:val="Underline Non - bold"/>
    <w:rsid w:val="00FF519B"/>
    <w:rPr>
      <w:rFonts w:ascii="Times New Roman" w:hAnsi="Times New Roman" w:cs="Times New Roman" w:hint="default"/>
      <w:iCs/>
      <w:sz w:val="22"/>
      <w:u w:val="single"/>
    </w:rPr>
  </w:style>
  <w:style w:type="character" w:customStyle="1" w:styleId="UnderlineBold0">
    <w:name w:val="Underline Bold"/>
    <w:uiPriority w:val="6"/>
    <w:qFormat/>
    <w:rsid w:val="00FF519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FF519B"/>
    <w:rPr>
      <w:rFonts w:ascii="Bell MT" w:eastAsia="Times New Roman" w:hAnsi="Bell MT" w:hint="default"/>
      <w:bCs/>
      <w:iCs/>
      <w:sz w:val="22"/>
      <w:u w:val="single"/>
    </w:rPr>
  </w:style>
  <w:style w:type="character" w:customStyle="1" w:styleId="Heading5Char2">
    <w:name w:val="Heading 5 Char2"/>
    <w:rsid w:val="00FF519B"/>
    <w:rPr>
      <w:rFonts w:ascii="Bell MT" w:eastAsia="Times New Roman" w:hAnsi="Bell MT" w:hint="default"/>
      <w:bCs/>
      <w:iCs/>
      <w:sz w:val="10"/>
      <w:szCs w:val="26"/>
    </w:rPr>
  </w:style>
  <w:style w:type="character" w:customStyle="1" w:styleId="Boxed">
    <w:name w:val="Boxed"/>
    <w:qFormat/>
    <w:rsid w:val="00FF519B"/>
    <w:rPr>
      <w:rFonts w:ascii="Garamond" w:hAnsi="Garamond" w:hint="default"/>
      <w:b/>
      <w:bCs w:val="0"/>
      <w:sz w:val="22"/>
      <w:bdr w:val="single" w:sz="6" w:space="0" w:color="auto" w:frame="1"/>
    </w:rPr>
  </w:style>
  <w:style w:type="character" w:customStyle="1" w:styleId="Style2CharChar">
    <w:name w:val="Style2 Char Char"/>
    <w:rsid w:val="00FF519B"/>
    <w:rPr>
      <w:u w:val="thick"/>
      <w:lang w:val="en-US" w:eastAsia="en-US" w:bidi="ar-SA"/>
    </w:rPr>
  </w:style>
  <w:style w:type="character" w:customStyle="1" w:styleId="underlinechar">
    <w:name w:val="underlinechar"/>
    <w:rsid w:val="00FF519B"/>
  </w:style>
  <w:style w:type="character" w:customStyle="1" w:styleId="authordate0">
    <w:name w:val="authordate"/>
    <w:rsid w:val="00FF519B"/>
  </w:style>
  <w:style w:type="character" w:customStyle="1" w:styleId="underline0">
    <w:name w:val="%underline"/>
    <w:qFormat/>
    <w:rsid w:val="00FF519B"/>
    <w:rPr>
      <w:rFonts w:ascii="Times New Roman" w:hAnsi="Times New Roman" w:cs="Times New Roman" w:hint="default"/>
      <w:strike w:val="0"/>
      <w:dstrike w:val="0"/>
      <w:sz w:val="16"/>
      <w:u w:val="none"/>
      <w:effect w:val="none"/>
    </w:rPr>
  </w:style>
  <w:style w:type="character" w:customStyle="1" w:styleId="AUNDERLINE">
    <w:name w:val="AUNDERLINE"/>
    <w:qFormat/>
    <w:rsid w:val="00FF519B"/>
    <w:rPr>
      <w:rFonts w:ascii="Times New Roman" w:hAnsi="Times New Roman" w:cs="Times New Roman" w:hint="default"/>
      <w:sz w:val="20"/>
      <w:u w:val="single"/>
    </w:rPr>
  </w:style>
  <w:style w:type="character" w:customStyle="1" w:styleId="verdana">
    <w:name w:val="verdana"/>
    <w:basedOn w:val="DefaultParagraphFont"/>
    <w:rsid w:val="00FF519B"/>
  </w:style>
  <w:style w:type="character" w:customStyle="1" w:styleId="CitationCharChar">
    <w:name w:val="Citation Char Char"/>
    <w:rsid w:val="00FF519B"/>
    <w:rPr>
      <w:rFonts w:ascii="Garamond" w:hAnsi="Garamond" w:hint="default"/>
      <w:szCs w:val="26"/>
      <w:lang w:val="en-US" w:eastAsia="en-US" w:bidi="ar-SA"/>
    </w:rPr>
  </w:style>
  <w:style w:type="character" w:customStyle="1" w:styleId="UnderlinedCharChar">
    <w:name w:val="Underlined Char Char"/>
    <w:rsid w:val="00FF519B"/>
    <w:rPr>
      <w:rFonts w:ascii="Garamond" w:hAnsi="Garamond" w:hint="default"/>
      <w:szCs w:val="28"/>
      <w:u w:val="single"/>
      <w:lang w:val="en-US" w:eastAsia="en-US" w:bidi="ar-SA"/>
    </w:rPr>
  </w:style>
  <w:style w:type="character" w:customStyle="1" w:styleId="ssl0">
    <w:name w:val="ss_l0"/>
    <w:basedOn w:val="DefaultParagraphFont"/>
    <w:rsid w:val="00FF519B"/>
  </w:style>
  <w:style w:type="character" w:customStyle="1" w:styleId="slug-doi">
    <w:name w:val="slug-doi"/>
    <w:basedOn w:val="DefaultParagraphFont"/>
    <w:rsid w:val="00FF519B"/>
  </w:style>
  <w:style w:type="character" w:customStyle="1" w:styleId="slug-pub-date">
    <w:name w:val="slug-pub-date"/>
    <w:basedOn w:val="DefaultParagraphFont"/>
    <w:rsid w:val="00FF519B"/>
  </w:style>
  <w:style w:type="character" w:customStyle="1" w:styleId="slug-vol">
    <w:name w:val="slug-vol"/>
    <w:basedOn w:val="DefaultParagraphFont"/>
    <w:rsid w:val="00FF519B"/>
  </w:style>
  <w:style w:type="character" w:customStyle="1" w:styleId="slug-issue">
    <w:name w:val="slug-issue"/>
    <w:basedOn w:val="DefaultParagraphFont"/>
    <w:rsid w:val="00FF519B"/>
  </w:style>
  <w:style w:type="character" w:customStyle="1" w:styleId="slug-pages">
    <w:name w:val="slug-pages"/>
    <w:basedOn w:val="DefaultParagraphFont"/>
    <w:rsid w:val="00FF519B"/>
  </w:style>
  <w:style w:type="character" w:customStyle="1" w:styleId="af">
    <w:name w:val="af"/>
    <w:basedOn w:val="DefaultParagraphFont"/>
    <w:rsid w:val="00FF519B"/>
  </w:style>
  <w:style w:type="character" w:customStyle="1" w:styleId="ab">
    <w:name w:val="ab"/>
    <w:basedOn w:val="DefaultParagraphFont"/>
    <w:rsid w:val="00FF519B"/>
  </w:style>
  <w:style w:type="character" w:customStyle="1" w:styleId="em">
    <w:name w:val="em"/>
    <w:basedOn w:val="DefaultParagraphFont"/>
    <w:rsid w:val="00FF519B"/>
  </w:style>
  <w:style w:type="character" w:customStyle="1" w:styleId="au">
    <w:name w:val="au"/>
    <w:basedOn w:val="DefaultParagraphFont"/>
    <w:rsid w:val="00FF519B"/>
  </w:style>
  <w:style w:type="character" w:customStyle="1" w:styleId="ti">
    <w:name w:val="ti"/>
    <w:basedOn w:val="DefaultParagraphFont"/>
    <w:rsid w:val="00FF519B"/>
  </w:style>
  <w:style w:type="character" w:customStyle="1" w:styleId="subheadblue">
    <w:name w:val="subhead_blue"/>
    <w:basedOn w:val="DefaultParagraphFont"/>
    <w:rsid w:val="00FF519B"/>
  </w:style>
  <w:style w:type="character" w:customStyle="1" w:styleId="affiliation">
    <w:name w:val="affiliation"/>
    <w:basedOn w:val="DefaultParagraphFont"/>
    <w:rsid w:val="00FF519B"/>
  </w:style>
  <w:style w:type="character" w:customStyle="1" w:styleId="slug-doi-wrapper">
    <w:name w:val="slug-doi-wrapper"/>
    <w:basedOn w:val="DefaultParagraphFont"/>
    <w:rsid w:val="00FF519B"/>
  </w:style>
  <w:style w:type="character" w:customStyle="1" w:styleId="slug-metadata-noteahead-of-print">
    <w:name w:val="slug-metadata-note ahead-of-print"/>
    <w:basedOn w:val="DefaultParagraphFont"/>
    <w:rsid w:val="00FF519B"/>
  </w:style>
  <w:style w:type="character" w:customStyle="1" w:styleId="slug-ahead-of-print-date">
    <w:name w:val="slug-ahead-of-print-date"/>
    <w:basedOn w:val="DefaultParagraphFont"/>
    <w:rsid w:val="00FF519B"/>
  </w:style>
  <w:style w:type="character" w:customStyle="1" w:styleId="medium-bold">
    <w:name w:val="medium-bold"/>
    <w:basedOn w:val="DefaultParagraphFont"/>
    <w:rsid w:val="00FF519B"/>
  </w:style>
  <w:style w:type="character" w:customStyle="1" w:styleId="updated-short-citation">
    <w:name w:val="updated-short-citation"/>
    <w:basedOn w:val="DefaultParagraphFont"/>
    <w:rsid w:val="00FF519B"/>
  </w:style>
  <w:style w:type="character" w:customStyle="1" w:styleId="goohl0">
    <w:name w:val="goohl0"/>
    <w:basedOn w:val="DefaultParagraphFont"/>
    <w:rsid w:val="00FF519B"/>
  </w:style>
  <w:style w:type="character" w:customStyle="1" w:styleId="CharChar6">
    <w:name w:val="Char Char6"/>
    <w:rsid w:val="00FF519B"/>
    <w:rPr>
      <w:rFonts w:ascii="Arial" w:hAnsi="Arial" w:cs="Arial" w:hint="default"/>
      <w:bCs/>
      <w:sz w:val="16"/>
      <w:szCs w:val="26"/>
      <w:lang w:val="en-US" w:eastAsia="en-US" w:bidi="ar-SA"/>
    </w:rPr>
  </w:style>
  <w:style w:type="character" w:customStyle="1" w:styleId="CharChar3">
    <w:name w:val="Char Char3"/>
    <w:rsid w:val="00FF519B"/>
    <w:rPr>
      <w:szCs w:val="24"/>
    </w:rPr>
  </w:style>
  <w:style w:type="character" w:customStyle="1" w:styleId="TagCharChar1">
    <w:name w:val="Tag Char Char1"/>
    <w:rsid w:val="00FF519B"/>
    <w:rPr>
      <w:b/>
      <w:bCs w:val="0"/>
      <w:sz w:val="24"/>
      <w:szCs w:val="24"/>
      <w:lang w:val="en-US" w:eastAsia="en-US" w:bidi="ar-SA"/>
    </w:rPr>
  </w:style>
  <w:style w:type="character" w:customStyle="1" w:styleId="7TimesNewRoman">
    <w:name w:val="7 Times New Roman"/>
    <w:rsid w:val="00FF519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FF519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F519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F519B"/>
    <w:rPr>
      <w:rFonts w:ascii="Times New Roman" w:hAnsi="Times New Roman" w:cs="Times New Roman" w:hint="default"/>
      <w:strike w:val="0"/>
      <w:dstrike w:val="0"/>
      <w:sz w:val="14"/>
      <w:u w:val="none"/>
      <w:effect w:val="none"/>
    </w:rPr>
  </w:style>
  <w:style w:type="character" w:customStyle="1" w:styleId="F8-UnderlineBold">
    <w:name w:val="F8 - Underline/Bold"/>
    <w:rsid w:val="00FF519B"/>
    <w:rPr>
      <w:rFonts w:ascii="Times New Roman" w:hAnsi="Times New Roman" w:cs="Times New Roman" w:hint="default"/>
      <w:b/>
      <w:bCs w:val="0"/>
      <w:sz w:val="20"/>
      <w:u w:val="single"/>
    </w:rPr>
  </w:style>
  <w:style w:type="character" w:customStyle="1" w:styleId="F7-SmallFont">
    <w:name w:val="F7 - Small Font"/>
    <w:rsid w:val="00FF519B"/>
    <w:rPr>
      <w:rFonts w:ascii="Times New Roman" w:hAnsi="Times New Roman" w:cs="Times New Roman" w:hint="default"/>
      <w:sz w:val="14"/>
    </w:rPr>
  </w:style>
  <w:style w:type="character" w:customStyle="1" w:styleId="Brief-Bold">
    <w:name w:val="Brief - Bold"/>
    <w:rsid w:val="00FF519B"/>
    <w:rPr>
      <w:rFonts w:ascii="Times New Roman" w:hAnsi="Times New Roman" w:cs="Times New Roman" w:hint="default"/>
      <w:b/>
      <w:bCs w:val="0"/>
    </w:rPr>
  </w:style>
  <w:style w:type="character" w:customStyle="1" w:styleId="Card-Underline">
    <w:name w:val="Card - Underline"/>
    <w:rsid w:val="00FF519B"/>
    <w:rPr>
      <w:rFonts w:ascii="Times New Roman" w:hAnsi="Times New Roman" w:cs="Times New Roman" w:hint="default"/>
      <w:u w:val="single"/>
    </w:rPr>
  </w:style>
  <w:style w:type="character" w:customStyle="1" w:styleId="beriefunderline">
    <w:name w:val="berief = underline"/>
    <w:rsid w:val="00FF519B"/>
    <w:rPr>
      <w:rFonts w:ascii="Times New Roman" w:eastAsia="Times New Roman" w:hAnsi="Times New Roman" w:cs="Times New Roman" w:hint="default"/>
      <w:sz w:val="20"/>
      <w:u w:val="single"/>
    </w:rPr>
  </w:style>
  <w:style w:type="character" w:customStyle="1" w:styleId="BoldText10pt">
    <w:name w:val="Bold Text 10 pt"/>
    <w:rsid w:val="00FF519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FF519B"/>
    <w:rPr>
      <w:i/>
      <w:iCs w:val="0"/>
    </w:rPr>
  </w:style>
  <w:style w:type="character" w:customStyle="1" w:styleId="eoeaheader">
    <w:name w:val="eoea_header"/>
    <w:basedOn w:val="DefaultParagraphFont"/>
    <w:rsid w:val="00FF519B"/>
  </w:style>
  <w:style w:type="character" w:customStyle="1" w:styleId="SC4208902">
    <w:name w:val="SC.4.208902"/>
    <w:rsid w:val="00FF519B"/>
    <w:rPr>
      <w:rFonts w:ascii="Century" w:hAnsi="Century" w:cs="Century" w:hint="default"/>
      <w:color w:val="000000"/>
      <w:sz w:val="22"/>
      <w:szCs w:val="22"/>
    </w:rPr>
  </w:style>
  <w:style w:type="character" w:customStyle="1" w:styleId="SC4208915">
    <w:name w:val="SC.4.208915"/>
    <w:rsid w:val="00FF519B"/>
    <w:rPr>
      <w:rFonts w:ascii="Century" w:hAnsi="Century" w:cs="Century" w:hint="default"/>
      <w:color w:val="000000"/>
      <w:sz w:val="13"/>
      <w:szCs w:val="13"/>
    </w:rPr>
  </w:style>
  <w:style w:type="character" w:customStyle="1" w:styleId="SC273764">
    <w:name w:val="SC.2.73764"/>
    <w:rsid w:val="00FF519B"/>
    <w:rPr>
      <w:rFonts w:ascii="Century" w:hAnsi="Century" w:cs="Century" w:hint="default"/>
      <w:color w:val="000000"/>
      <w:sz w:val="72"/>
      <w:szCs w:val="72"/>
    </w:rPr>
  </w:style>
  <w:style w:type="character" w:customStyle="1" w:styleId="SC273779">
    <w:name w:val="SC.2.73779"/>
    <w:rsid w:val="00FF519B"/>
    <w:rPr>
      <w:rFonts w:ascii="Century" w:hAnsi="Century" w:cs="Century" w:hint="default"/>
      <w:color w:val="000000"/>
      <w:sz w:val="40"/>
      <w:szCs w:val="40"/>
    </w:rPr>
  </w:style>
  <w:style w:type="character" w:customStyle="1" w:styleId="SC273763">
    <w:name w:val="SC.2.73763"/>
    <w:rsid w:val="00FF519B"/>
    <w:rPr>
      <w:rFonts w:ascii="Century" w:hAnsi="Century" w:cs="Century" w:hint="default"/>
      <w:b/>
      <w:bCs/>
      <w:color w:val="000000"/>
    </w:rPr>
  </w:style>
  <w:style w:type="character" w:customStyle="1" w:styleId="SC4208910">
    <w:name w:val="SC.4.208910"/>
    <w:rsid w:val="00FF519B"/>
    <w:rPr>
      <w:rFonts w:ascii="Century" w:hAnsi="Century" w:cs="Century" w:hint="default"/>
      <w:color w:val="000000"/>
      <w:sz w:val="28"/>
      <w:szCs w:val="28"/>
    </w:rPr>
  </w:style>
  <w:style w:type="character" w:customStyle="1" w:styleId="SC4208911">
    <w:name w:val="SC.4.208911"/>
    <w:rsid w:val="00FF519B"/>
    <w:rPr>
      <w:rFonts w:ascii="Century" w:hAnsi="Century" w:cs="Century" w:hint="default"/>
      <w:color w:val="000000"/>
    </w:rPr>
  </w:style>
  <w:style w:type="character" w:customStyle="1" w:styleId="articlesubtitle">
    <w:name w:val="article_sub_title"/>
    <w:basedOn w:val="DefaultParagraphFont"/>
    <w:rsid w:val="00FF519B"/>
  </w:style>
  <w:style w:type="character" w:customStyle="1" w:styleId="newsdate2">
    <w:name w:val="news_date2"/>
    <w:basedOn w:val="DefaultParagraphFont"/>
    <w:rsid w:val="00FF519B"/>
  </w:style>
  <w:style w:type="character" w:customStyle="1" w:styleId="readarticleheader">
    <w:name w:val="readarticleheader"/>
    <w:basedOn w:val="DefaultParagraphFont"/>
    <w:rsid w:val="00FF519B"/>
  </w:style>
  <w:style w:type="character" w:customStyle="1" w:styleId="hit">
    <w:name w:val="hit"/>
    <w:basedOn w:val="DefaultParagraphFont"/>
    <w:rsid w:val="00FF519B"/>
  </w:style>
  <w:style w:type="character" w:customStyle="1" w:styleId="UnderlineChar2">
    <w:name w:val="Underline Char2"/>
    <w:rsid w:val="00FF519B"/>
    <w:rPr>
      <w:rFonts w:ascii="Trebuchet MS" w:hAnsi="Trebuchet MS" w:hint="default"/>
      <w:u w:val="thick"/>
      <w:lang w:val="en-US" w:eastAsia="zh-CN" w:bidi="ar-SA"/>
    </w:rPr>
  </w:style>
  <w:style w:type="character" w:customStyle="1" w:styleId="BoldUnderliningChar">
    <w:name w:val="Bold Underlining Char"/>
    <w:rsid w:val="00FF519B"/>
    <w:rPr>
      <w:rFonts w:ascii="Arial Narrow" w:eastAsia="Times New Roman" w:hAnsi="Arial Narrow" w:hint="default"/>
      <w:b/>
      <w:bCs w:val="0"/>
      <w:szCs w:val="24"/>
      <w:u w:val="single"/>
      <w:lang w:val="en-GB" w:eastAsia="en-US" w:bidi="ar-SA"/>
    </w:rPr>
  </w:style>
  <w:style w:type="character" w:customStyle="1" w:styleId="medium-normal1">
    <w:name w:val="medium-normal1"/>
    <w:rsid w:val="00FF519B"/>
    <w:rPr>
      <w:rFonts w:ascii="Arial" w:hAnsi="Arial" w:cs="Arial" w:hint="default"/>
      <w:b w:val="0"/>
      <w:bCs w:val="0"/>
      <w:i w:val="0"/>
      <w:iCs w:val="0"/>
      <w:sz w:val="20"/>
      <w:szCs w:val="20"/>
    </w:rPr>
  </w:style>
  <w:style w:type="character" w:customStyle="1" w:styleId="UnderlinedCardChar0">
    <w:name w:val="Underlined Card Char"/>
    <w:rsid w:val="00FF519B"/>
    <w:rPr>
      <w:rFonts w:ascii="Palatino Linotype" w:hAnsi="Palatino Linotype" w:hint="default"/>
      <w:u w:val="single"/>
      <w:lang w:val="en-US" w:eastAsia="en-US" w:bidi="ar-SA"/>
    </w:rPr>
  </w:style>
  <w:style w:type="character" w:customStyle="1" w:styleId="BoldText12pt">
    <w:name w:val="Bold Text 12 pt"/>
    <w:autoRedefine/>
    <w:rsid w:val="00FF519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FF519B"/>
    <w:rPr>
      <w:b/>
      <w:bCs w:val="0"/>
      <w:sz w:val="24"/>
    </w:rPr>
  </w:style>
  <w:style w:type="character" w:customStyle="1" w:styleId="Style10ptUnderline">
    <w:name w:val="Style 10 pt Underline"/>
    <w:rsid w:val="00FF519B"/>
    <w:rPr>
      <w:sz w:val="20"/>
      <w:u w:val="single"/>
    </w:rPr>
  </w:style>
  <w:style w:type="character" w:customStyle="1" w:styleId="char">
    <w:name w:val="char"/>
    <w:basedOn w:val="DefaultParagraphFont"/>
    <w:rsid w:val="00FF519B"/>
  </w:style>
  <w:style w:type="character" w:customStyle="1" w:styleId="UnderlineCharCharCharCharCharChar">
    <w:name w:val="Underline Char Char Char Char Char Char"/>
    <w:rsid w:val="00FF519B"/>
    <w:rPr>
      <w:rFonts w:ascii="Arial Narrow" w:hAnsi="Arial Narrow" w:hint="default"/>
      <w:szCs w:val="24"/>
      <w:u w:val="single"/>
      <w:lang w:val="en-US" w:eastAsia="en-US" w:bidi="ar-SA"/>
    </w:rPr>
  </w:style>
  <w:style w:type="character" w:customStyle="1" w:styleId="klink">
    <w:name w:val="klink"/>
    <w:basedOn w:val="DefaultParagraphFont"/>
    <w:rsid w:val="00FF519B"/>
  </w:style>
  <w:style w:type="character" w:customStyle="1" w:styleId="hdr">
    <w:name w:val="hdr"/>
    <w:basedOn w:val="DefaultParagraphFont"/>
    <w:rsid w:val="00FF519B"/>
  </w:style>
  <w:style w:type="character" w:customStyle="1" w:styleId="date1">
    <w:name w:val="date1"/>
    <w:basedOn w:val="DefaultParagraphFont"/>
    <w:rsid w:val="00FF519B"/>
  </w:style>
  <w:style w:type="character" w:customStyle="1" w:styleId="bolding1">
    <w:name w:val="bolding1"/>
    <w:rsid w:val="00FF519B"/>
    <w:rPr>
      <w:b/>
      <w:bCs/>
    </w:rPr>
  </w:style>
  <w:style w:type="character" w:customStyle="1" w:styleId="bookoptions1">
    <w:name w:val="book_options1"/>
    <w:rsid w:val="00FF519B"/>
    <w:rPr>
      <w:b/>
      <w:bCs/>
      <w:color w:val="333366"/>
    </w:rPr>
  </w:style>
  <w:style w:type="character" w:customStyle="1" w:styleId="descriptionblock">
    <w:name w:val="description block"/>
    <w:basedOn w:val="DefaultParagraphFont"/>
    <w:rsid w:val="00FF519B"/>
  </w:style>
  <w:style w:type="character" w:customStyle="1" w:styleId="detailsboxblock">
    <w:name w:val="detailsbox block"/>
    <w:basedOn w:val="DefaultParagraphFont"/>
    <w:rsid w:val="00FF519B"/>
  </w:style>
  <w:style w:type="character" w:customStyle="1" w:styleId="Char3">
    <w:name w:val="Char3"/>
    <w:rsid w:val="00FF519B"/>
    <w:rPr>
      <w:rFonts w:ascii="Arial" w:hAnsi="Arial" w:cs="Arial" w:hint="default"/>
      <w:bCs/>
      <w:u w:val="thick"/>
      <w:lang w:val="en-US" w:eastAsia="en-US" w:bidi="ar-SA"/>
    </w:rPr>
  </w:style>
  <w:style w:type="character" w:customStyle="1" w:styleId="MicroTextChar0">
    <w:name w:val="MicroText Char"/>
    <w:rsid w:val="00FF519B"/>
    <w:rPr>
      <w:sz w:val="12"/>
      <w:lang w:val="en-GB" w:eastAsia="en-US" w:bidi="ar-SA"/>
    </w:rPr>
  </w:style>
  <w:style w:type="character" w:customStyle="1" w:styleId="CardsFont6ptChar">
    <w:name w:val="Cards + Font: 6 pt Char"/>
    <w:rsid w:val="00FF519B"/>
    <w:rPr>
      <w:sz w:val="12"/>
      <w:szCs w:val="24"/>
      <w:lang w:val="en-US" w:eastAsia="en-US" w:bidi="ar-SA"/>
    </w:rPr>
  </w:style>
  <w:style w:type="character" w:customStyle="1" w:styleId="CitesChar0">
    <w:name w:val="Cites Char"/>
    <w:rsid w:val="00FF519B"/>
    <w:rPr>
      <w:b/>
      <w:bCs/>
      <w:szCs w:val="24"/>
      <w:lang w:val="en-US" w:eastAsia="en-US" w:bidi="ar-SA"/>
    </w:rPr>
  </w:style>
  <w:style w:type="character" w:customStyle="1" w:styleId="NothingChar">
    <w:name w:val="Nothing Char"/>
    <w:rsid w:val="00FF519B"/>
    <w:rPr>
      <w:lang w:val="en-US" w:eastAsia="en-US" w:bidi="ar-SA"/>
    </w:rPr>
  </w:style>
  <w:style w:type="character" w:customStyle="1" w:styleId="texto11">
    <w:name w:val="texto11"/>
    <w:rsid w:val="00FF519B"/>
    <w:rPr>
      <w:rFonts w:ascii="Arial" w:hAnsi="Arial" w:cs="Arial" w:hint="default"/>
      <w:b w:val="0"/>
      <w:bCs w:val="0"/>
      <w:i w:val="0"/>
      <w:iCs w:val="0"/>
      <w:caps w:val="0"/>
      <w:color w:val="000000"/>
      <w:sz w:val="26"/>
      <w:szCs w:val="26"/>
    </w:rPr>
  </w:style>
  <w:style w:type="character" w:customStyle="1" w:styleId="CardTagChar">
    <w:name w:val="Card Tag Char"/>
    <w:rsid w:val="00FF519B"/>
    <w:rPr>
      <w:rFonts w:ascii="Arial Narrow" w:hAnsi="Arial Narrow" w:hint="default"/>
      <w:b/>
      <w:bCs w:val="0"/>
      <w:sz w:val="24"/>
      <w:szCs w:val="24"/>
      <w:lang w:val="en-US" w:eastAsia="en-US" w:bidi="ar-SA"/>
    </w:rPr>
  </w:style>
  <w:style w:type="character" w:customStyle="1" w:styleId="term1">
    <w:name w:val="term1"/>
    <w:rsid w:val="00FF519B"/>
    <w:rPr>
      <w:b/>
      <w:bCs/>
    </w:rPr>
  </w:style>
  <w:style w:type="character" w:customStyle="1" w:styleId="DebateCiteCharCharChar">
    <w:name w:val="Debate Cite Char Char Char"/>
    <w:rsid w:val="00FF519B"/>
    <w:rPr>
      <w:b/>
      <w:bCs w:val="0"/>
      <w:sz w:val="32"/>
      <w:szCs w:val="32"/>
      <w:lang w:val="en-US" w:eastAsia="en-US" w:bidi="ar-SA"/>
    </w:rPr>
  </w:style>
  <w:style w:type="character" w:customStyle="1" w:styleId="term">
    <w:name w:val="term"/>
    <w:basedOn w:val="DefaultParagraphFont"/>
    <w:rsid w:val="00FF519B"/>
  </w:style>
  <w:style w:type="character" w:customStyle="1" w:styleId="TagChar3">
    <w:name w:val="Tag Char3"/>
    <w:rsid w:val="00FF519B"/>
    <w:rPr>
      <w:rFonts w:ascii="Palatino Linotype" w:hAnsi="Palatino Linotype" w:hint="default"/>
      <w:b/>
      <w:bCs w:val="0"/>
      <w:sz w:val="24"/>
      <w:szCs w:val="24"/>
      <w:lang w:val="en-US" w:eastAsia="en-US" w:bidi="ar-SA"/>
    </w:rPr>
  </w:style>
  <w:style w:type="character" w:customStyle="1" w:styleId="Style10ptBold">
    <w:name w:val="Style 10 pt Bold"/>
    <w:rsid w:val="00FF519B"/>
    <w:rPr>
      <w:b/>
      <w:bCs/>
      <w:sz w:val="20"/>
    </w:rPr>
  </w:style>
  <w:style w:type="character" w:customStyle="1" w:styleId="text9">
    <w:name w:val="text9"/>
    <w:basedOn w:val="DefaultParagraphFont"/>
    <w:rsid w:val="00FF519B"/>
  </w:style>
  <w:style w:type="character" w:customStyle="1" w:styleId="text21">
    <w:name w:val="text21"/>
    <w:basedOn w:val="DefaultParagraphFont"/>
    <w:rsid w:val="00FF519B"/>
  </w:style>
  <w:style w:type="character" w:customStyle="1" w:styleId="text19">
    <w:name w:val="text19"/>
    <w:basedOn w:val="DefaultParagraphFont"/>
    <w:rsid w:val="00FF519B"/>
  </w:style>
  <w:style w:type="character" w:customStyle="1" w:styleId="pmterms11">
    <w:name w:val="pmterms11"/>
    <w:rsid w:val="00FF519B"/>
    <w:rPr>
      <w:b/>
      <w:bCs/>
      <w:i w:val="0"/>
      <w:iCs w:val="0"/>
      <w:color w:val="000000"/>
    </w:rPr>
  </w:style>
  <w:style w:type="character" w:customStyle="1" w:styleId="term2">
    <w:name w:val="term2"/>
    <w:rsid w:val="00FF519B"/>
    <w:rPr>
      <w:b/>
      <w:bCs/>
    </w:rPr>
  </w:style>
  <w:style w:type="character" w:customStyle="1" w:styleId="pmterms12">
    <w:name w:val="pmterms12"/>
    <w:rsid w:val="00FF519B"/>
    <w:rPr>
      <w:b/>
      <w:bCs/>
      <w:i w:val="0"/>
      <w:iCs w:val="0"/>
      <w:color w:val="000000"/>
    </w:rPr>
  </w:style>
  <w:style w:type="character" w:customStyle="1" w:styleId="ToReadChar">
    <w:name w:val="To Read Char"/>
    <w:rsid w:val="00FF519B"/>
    <w:rPr>
      <w:rFonts w:ascii="Verdana" w:hAnsi="Verdana" w:hint="default"/>
      <w:b/>
      <w:bCs w:val="0"/>
      <w:szCs w:val="24"/>
      <w:u w:val="single"/>
      <w:lang w:val="en-US" w:eastAsia="en-US" w:bidi="ar-SA"/>
    </w:rPr>
  </w:style>
  <w:style w:type="character" w:customStyle="1" w:styleId="ToReadCharChar">
    <w:name w:val="To Read Char Char"/>
    <w:rsid w:val="00FF519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FF519B"/>
    <w:rPr>
      <w:b/>
      <w:bCs w:val="0"/>
      <w:szCs w:val="24"/>
      <w:u w:val="single"/>
      <w:lang w:val="en-US" w:eastAsia="en-US" w:bidi="ar-SA"/>
    </w:rPr>
  </w:style>
  <w:style w:type="character" w:customStyle="1" w:styleId="UnderlineChar1">
    <w:name w:val="Underline Char1"/>
    <w:rsid w:val="00FF519B"/>
    <w:rPr>
      <w:szCs w:val="24"/>
      <w:u w:val="single"/>
      <w:lang w:val="en-US" w:eastAsia="en-US" w:bidi="ar-SA"/>
    </w:rPr>
  </w:style>
  <w:style w:type="character" w:customStyle="1" w:styleId="pmterms1">
    <w:name w:val="pmterms1"/>
    <w:basedOn w:val="DefaultParagraphFont"/>
    <w:rsid w:val="00FF519B"/>
  </w:style>
  <w:style w:type="character" w:customStyle="1" w:styleId="title1">
    <w:name w:val="title1"/>
    <w:basedOn w:val="DefaultParagraphFont"/>
    <w:rsid w:val="00FF519B"/>
  </w:style>
  <w:style w:type="character" w:customStyle="1" w:styleId="author0">
    <w:name w:val="author"/>
    <w:basedOn w:val="DefaultParagraphFont"/>
    <w:rsid w:val="00FF519B"/>
  </w:style>
  <w:style w:type="character" w:customStyle="1" w:styleId="bio">
    <w:name w:val="bio"/>
    <w:basedOn w:val="DefaultParagraphFont"/>
    <w:rsid w:val="00FF519B"/>
  </w:style>
  <w:style w:type="character" w:customStyle="1" w:styleId="storytextstyle">
    <w:name w:val="storytextstyle"/>
    <w:basedOn w:val="DefaultParagraphFont"/>
    <w:rsid w:val="00FF519B"/>
  </w:style>
  <w:style w:type="character" w:customStyle="1" w:styleId="cardunderlinedCharChar">
    <w:name w:val="card underlined Char Char"/>
    <w:rsid w:val="00FF519B"/>
    <w:rPr>
      <w:rFonts w:ascii="Arial" w:hAnsi="Arial" w:cs="Arial" w:hint="default"/>
      <w:sz w:val="22"/>
      <w:szCs w:val="24"/>
      <w:u w:val="single"/>
      <w:lang w:val="en-US" w:eastAsia="en-US" w:bidi="ar-SA"/>
    </w:rPr>
  </w:style>
  <w:style w:type="character" w:customStyle="1" w:styleId="Style2Char0">
    <w:name w:val="Style2 Char"/>
    <w:rsid w:val="00FF519B"/>
    <w:rPr>
      <w:rFonts w:ascii="Book Antiqua" w:hAnsi="Book Antiqua" w:hint="default"/>
      <w:u w:val="thick"/>
      <w:lang w:val="en-US" w:eastAsia="en-US" w:bidi="ar-SA"/>
    </w:rPr>
  </w:style>
  <w:style w:type="character" w:customStyle="1" w:styleId="Style2Char1">
    <w:name w:val="Style2 Char1"/>
    <w:rsid w:val="00FF519B"/>
    <w:rPr>
      <w:rFonts w:ascii="Book Antiqua" w:hAnsi="Book Antiqua" w:hint="default"/>
      <w:szCs w:val="24"/>
      <w:u w:val="thick"/>
      <w:lang w:val="en-US" w:eastAsia="en-US" w:bidi="ar-SA"/>
    </w:rPr>
  </w:style>
  <w:style w:type="character" w:customStyle="1" w:styleId="Style1Char1">
    <w:name w:val="Style1 Char1"/>
    <w:rsid w:val="00FF519B"/>
    <w:rPr>
      <w:rFonts w:ascii="Book Antiqua" w:hAnsi="Book Antiqua" w:hint="default"/>
      <w:sz w:val="16"/>
      <w:szCs w:val="16"/>
      <w:lang w:val="en-US" w:eastAsia="en-US" w:bidi="ar-SA"/>
    </w:rPr>
  </w:style>
  <w:style w:type="character" w:customStyle="1" w:styleId="articlehead21">
    <w:name w:val="articlehead21"/>
    <w:rsid w:val="00FF519B"/>
    <w:rPr>
      <w:rFonts w:ascii="Arial" w:hAnsi="Arial" w:cs="Arial" w:hint="default"/>
      <w:b/>
      <w:bCs/>
      <w:color w:val="660000"/>
      <w:sz w:val="20"/>
      <w:szCs w:val="20"/>
    </w:rPr>
  </w:style>
  <w:style w:type="character" w:customStyle="1" w:styleId="BoldandUnderlineChar2Char1">
    <w:name w:val="Bold and Underline Char2 Char1"/>
    <w:rsid w:val="00FF519B"/>
    <w:rPr>
      <w:b/>
      <w:bCs w:val="0"/>
      <w:szCs w:val="24"/>
      <w:u w:val="single"/>
      <w:lang w:val="en-US" w:eastAsia="en-US" w:bidi="ar-SA"/>
    </w:rPr>
  </w:style>
  <w:style w:type="character" w:customStyle="1" w:styleId="BoldUnderlineChar0">
    <w:name w:val="BoldUnderline Char"/>
    <w:rsid w:val="00FF519B"/>
    <w:rPr>
      <w:b/>
      <w:bCs w:val="0"/>
      <w:szCs w:val="24"/>
      <w:u w:val="single"/>
      <w:lang w:val="en-US" w:eastAsia="en-US" w:bidi="ar-SA"/>
    </w:rPr>
  </w:style>
  <w:style w:type="character" w:customStyle="1" w:styleId="TagCiteChar1">
    <w:name w:val="Tag/Cite Char1"/>
    <w:rsid w:val="00FF519B"/>
    <w:rPr>
      <w:b/>
      <w:bCs w:val="0"/>
      <w:lang w:val="en-US" w:eastAsia="en-US" w:bidi="ar-SA"/>
    </w:rPr>
  </w:style>
  <w:style w:type="character" w:customStyle="1" w:styleId="goohl2">
    <w:name w:val="goohl2"/>
    <w:basedOn w:val="DefaultParagraphFont"/>
    <w:rsid w:val="00FF519B"/>
  </w:style>
  <w:style w:type="character" w:customStyle="1" w:styleId="Normal10">
    <w:name w:val="Normal1"/>
    <w:basedOn w:val="DefaultParagraphFont"/>
    <w:rsid w:val="00FF519B"/>
  </w:style>
  <w:style w:type="character" w:customStyle="1" w:styleId="CardCharChar0">
    <w:name w:val="Card Char Char"/>
    <w:rsid w:val="00FF519B"/>
    <w:rPr>
      <w:lang w:val="en-US" w:eastAsia="en-US" w:bidi="ar-SA"/>
    </w:rPr>
  </w:style>
  <w:style w:type="character" w:customStyle="1" w:styleId="BriefTitle1Char">
    <w:name w:val="Brief Title 1 Char"/>
    <w:rsid w:val="00FF519B"/>
    <w:rPr>
      <w:b/>
      <w:bCs w:val="0"/>
      <w:u w:val="single"/>
      <w:lang w:val="en-US" w:eastAsia="en-US" w:bidi="ar-SA"/>
    </w:rPr>
  </w:style>
  <w:style w:type="character" w:customStyle="1" w:styleId="TagCiteCharChar">
    <w:name w:val="Tag/Cite Char Char"/>
    <w:rsid w:val="00FF519B"/>
    <w:rPr>
      <w:b/>
      <w:bCs w:val="0"/>
      <w:lang w:val="en-US" w:eastAsia="en-US" w:bidi="ar-SA"/>
    </w:rPr>
  </w:style>
  <w:style w:type="character" w:customStyle="1" w:styleId="btx">
    <w:name w:val="btx"/>
    <w:basedOn w:val="DefaultParagraphFont"/>
    <w:rsid w:val="00FF519B"/>
  </w:style>
  <w:style w:type="character" w:customStyle="1" w:styleId="prodgeneral1">
    <w:name w:val="prodgeneral1"/>
    <w:rsid w:val="00FF519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F519B"/>
  </w:style>
  <w:style w:type="character" w:customStyle="1" w:styleId="summary1">
    <w:name w:val="summary1"/>
    <w:rsid w:val="00FF519B"/>
    <w:rPr>
      <w:rFonts w:ascii="Arial" w:hAnsi="Arial" w:cs="Arial" w:hint="default"/>
      <w:sz w:val="18"/>
      <w:szCs w:val="18"/>
    </w:rPr>
  </w:style>
  <w:style w:type="character" w:customStyle="1" w:styleId="text3">
    <w:name w:val="text3"/>
    <w:basedOn w:val="DefaultParagraphFont"/>
    <w:rsid w:val="00FF519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FF519B"/>
    <w:rPr>
      <w:rFonts w:ascii="Palatino Linotype" w:hAnsi="Palatino Linotype" w:hint="default"/>
      <w:b/>
      <w:bCs w:val="0"/>
      <w:sz w:val="24"/>
      <w:szCs w:val="24"/>
      <w:lang w:val="en-US" w:eastAsia="en-US" w:bidi="ar-SA"/>
    </w:rPr>
  </w:style>
  <w:style w:type="character" w:customStyle="1" w:styleId="underline1">
    <w:name w:val="underline1"/>
    <w:rsid w:val="00FF519B"/>
    <w:rPr>
      <w:rFonts w:ascii="Times New Roman" w:hAnsi="Times New Roman" w:cs="Times New Roman" w:hint="default"/>
      <w:sz w:val="20"/>
      <w:u w:val="single"/>
      <w:lang w:eastAsia="en-US"/>
    </w:rPr>
  </w:style>
  <w:style w:type="character" w:customStyle="1" w:styleId="CardTextUnderlinedChar">
    <w:name w:val="Card Text Underlined Char"/>
    <w:rsid w:val="00FF519B"/>
    <w:rPr>
      <w:rFonts w:ascii="Arial Narrow" w:hAnsi="Arial Narrow" w:hint="default"/>
      <w:sz w:val="24"/>
      <w:szCs w:val="24"/>
      <w:u w:val="single"/>
      <w:lang w:val="en-US" w:eastAsia="en-US" w:bidi="ar-SA"/>
    </w:rPr>
  </w:style>
  <w:style w:type="character" w:customStyle="1" w:styleId="cardtextsmallChar">
    <w:name w:val="card text small Char"/>
    <w:rsid w:val="00FF519B"/>
    <w:rPr>
      <w:rFonts w:ascii="Arial Narrow" w:hAnsi="Arial Narrow" w:hint="default"/>
      <w:sz w:val="16"/>
      <w:szCs w:val="24"/>
      <w:lang w:val="en-US" w:eastAsia="en-US" w:bidi="ar-SA"/>
    </w:rPr>
  </w:style>
  <w:style w:type="character" w:customStyle="1" w:styleId="countrytitle1">
    <w:name w:val="countrytitle1"/>
    <w:rsid w:val="00FF519B"/>
    <w:rPr>
      <w:rFonts w:ascii="Verdana" w:hAnsi="Verdana" w:hint="default"/>
      <w:b/>
      <w:bCs/>
      <w:color w:val="293643"/>
      <w:sz w:val="24"/>
      <w:szCs w:val="24"/>
    </w:rPr>
  </w:style>
  <w:style w:type="character" w:customStyle="1" w:styleId="storyheader1">
    <w:name w:val="storyheader1"/>
    <w:rsid w:val="00FF519B"/>
    <w:rPr>
      <w:rFonts w:ascii="Verdana" w:hAnsi="Verdana" w:hint="default"/>
      <w:b/>
      <w:bCs/>
      <w:color w:val="000000"/>
      <w:sz w:val="21"/>
      <w:szCs w:val="21"/>
    </w:rPr>
  </w:style>
  <w:style w:type="character" w:customStyle="1" w:styleId="cardunderlinedChar">
    <w:name w:val="card underlined Char"/>
    <w:rsid w:val="00FF519B"/>
    <w:rPr>
      <w:rFonts w:ascii="Arial" w:hAnsi="Arial" w:cs="Arial" w:hint="default"/>
      <w:sz w:val="22"/>
      <w:szCs w:val="24"/>
      <w:u w:val="single"/>
      <w:lang w:val="en-US" w:eastAsia="en-US" w:bidi="ar-SA"/>
    </w:rPr>
  </w:style>
  <w:style w:type="character" w:customStyle="1" w:styleId="Style8pt">
    <w:name w:val="Style 8 pt"/>
    <w:rsid w:val="00FF519B"/>
    <w:rPr>
      <w:sz w:val="16"/>
    </w:rPr>
  </w:style>
  <w:style w:type="character" w:customStyle="1" w:styleId="article1">
    <w:name w:val="article1"/>
    <w:rsid w:val="00FF519B"/>
    <w:rPr>
      <w:rFonts w:ascii="Verdana" w:hAnsi="Verdana" w:hint="default"/>
      <w:color w:val="333333"/>
      <w:sz w:val="16"/>
      <w:szCs w:val="16"/>
    </w:rPr>
  </w:style>
  <w:style w:type="character" w:customStyle="1" w:styleId="Hyperlink6">
    <w:name w:val="Hyperlink6"/>
    <w:rsid w:val="00FF519B"/>
    <w:rPr>
      <w:color w:val="3300CC"/>
      <w:u w:val="single"/>
    </w:rPr>
  </w:style>
  <w:style w:type="character" w:customStyle="1" w:styleId="story-posted-date1">
    <w:name w:val="story-posted-date1"/>
    <w:rsid w:val="00FF519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F519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F519B"/>
  </w:style>
  <w:style w:type="character" w:customStyle="1" w:styleId="textmedium">
    <w:name w:val="textmedium"/>
    <w:basedOn w:val="DefaultParagraphFont"/>
    <w:rsid w:val="00FF519B"/>
  </w:style>
  <w:style w:type="character" w:customStyle="1" w:styleId="citation1">
    <w:name w:val="citation1"/>
    <w:rsid w:val="00FF519B"/>
    <w:rPr>
      <w:rFonts w:ascii="Verdana" w:hAnsi="Verdana" w:hint="default"/>
      <w:sz w:val="17"/>
      <w:szCs w:val="17"/>
    </w:rPr>
  </w:style>
  <w:style w:type="character" w:customStyle="1" w:styleId="hithighlite">
    <w:name w:val="hithighlite"/>
    <w:basedOn w:val="DefaultParagraphFont"/>
    <w:rsid w:val="00FF519B"/>
  </w:style>
  <w:style w:type="character" w:customStyle="1" w:styleId="articlecontent">
    <w:name w:val="articlecontent"/>
    <w:basedOn w:val="DefaultParagraphFont"/>
    <w:rsid w:val="00FF519B"/>
  </w:style>
  <w:style w:type="character" w:customStyle="1" w:styleId="fource1">
    <w:name w:val="fource1"/>
    <w:rsid w:val="00FF519B"/>
    <w:rPr>
      <w:sz w:val="34"/>
      <w:szCs w:val="34"/>
    </w:rPr>
  </w:style>
  <w:style w:type="character" w:customStyle="1" w:styleId="LanguageStrikeChar">
    <w:name w:val="Language Strike Char"/>
    <w:rsid w:val="00FF519B"/>
    <w:rPr>
      <w:rFonts w:ascii="Arial Narrow" w:hAnsi="Arial Narrow" w:hint="default"/>
      <w:strike/>
      <w:szCs w:val="24"/>
      <w:lang w:val="en-US" w:eastAsia="en-US" w:bidi="ar-SA"/>
    </w:rPr>
  </w:style>
  <w:style w:type="character" w:customStyle="1" w:styleId="normal11">
    <w:name w:val="normal1"/>
    <w:basedOn w:val="DefaultParagraphFont"/>
    <w:rsid w:val="00FF519B"/>
  </w:style>
  <w:style w:type="character" w:customStyle="1" w:styleId="ds">
    <w:name w:val="ds"/>
    <w:basedOn w:val="DefaultParagraphFont"/>
    <w:rsid w:val="00FF519B"/>
  </w:style>
  <w:style w:type="character" w:customStyle="1" w:styleId="caps">
    <w:name w:val="caps"/>
    <w:basedOn w:val="DefaultParagraphFont"/>
    <w:rsid w:val="00FF519B"/>
  </w:style>
  <w:style w:type="character" w:customStyle="1" w:styleId="UnderliningChar1">
    <w:name w:val="Underlining Char1"/>
    <w:rsid w:val="00FF519B"/>
    <w:rPr>
      <w:rFonts w:ascii="Arial Narrow" w:hAnsi="Arial Narrow" w:hint="default"/>
      <w:szCs w:val="24"/>
      <w:u w:val="single"/>
      <w:lang w:val="en-US" w:eastAsia="en-US" w:bidi="ar-SA"/>
    </w:rPr>
  </w:style>
  <w:style w:type="character" w:customStyle="1" w:styleId="UnderliningChar2">
    <w:name w:val="Underlining Char2"/>
    <w:rsid w:val="00FF519B"/>
    <w:rPr>
      <w:rFonts w:ascii="Arial Narrow" w:hAnsi="Arial Narrow" w:hint="default"/>
      <w:szCs w:val="24"/>
      <w:u w:val="single"/>
      <w:lang w:val="en-US" w:eastAsia="en-US" w:bidi="ar-SA"/>
    </w:rPr>
  </w:style>
  <w:style w:type="character" w:customStyle="1" w:styleId="MicroTextChar1">
    <w:name w:val="MicroText Char1"/>
    <w:rsid w:val="00FF519B"/>
    <w:rPr>
      <w:rFonts w:ascii="Arial Narrow" w:hAnsi="Arial Narrow" w:hint="default"/>
      <w:sz w:val="12"/>
      <w:szCs w:val="24"/>
      <w:lang w:val="en-US" w:eastAsia="en-US" w:bidi="ar-SA"/>
    </w:rPr>
  </w:style>
  <w:style w:type="character" w:customStyle="1" w:styleId="DefaultPara">
    <w:name w:val="Default Para"/>
    <w:rsid w:val="00FF519B"/>
    <w:rPr>
      <w:sz w:val="20"/>
    </w:rPr>
  </w:style>
  <w:style w:type="character" w:customStyle="1" w:styleId="SYSHYPERTEXT">
    <w:name w:val="SYS_HYPERTEXT"/>
    <w:rsid w:val="00FF519B"/>
    <w:rPr>
      <w:color w:val="0000FF"/>
      <w:u w:val="single"/>
    </w:rPr>
  </w:style>
  <w:style w:type="character" w:customStyle="1" w:styleId="Hyperlink1">
    <w:name w:val="Hyperlink1"/>
    <w:rsid w:val="00FF519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F519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F519B"/>
    <w:rPr>
      <w:rFonts w:ascii="Arial Narrow" w:hAnsi="Arial Narrow" w:hint="default"/>
      <w:noProof w:val="0"/>
      <w:szCs w:val="24"/>
      <w:u w:val="single"/>
      <w:lang w:val="en-US" w:eastAsia="en-US" w:bidi="ar-SA"/>
    </w:rPr>
  </w:style>
  <w:style w:type="character" w:customStyle="1" w:styleId="BlockHeading1Char">
    <w:name w:val="Block Heading 1 Char"/>
    <w:rsid w:val="00FF519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FF519B"/>
    <w:rPr>
      <w:rFonts w:ascii="Arial Narrow" w:hAnsi="Arial Narrow" w:hint="default"/>
      <w:b/>
      <w:bCs w:val="0"/>
      <w:sz w:val="26"/>
      <w:szCs w:val="24"/>
      <w:lang w:val="en-US" w:eastAsia="en-US" w:bidi="ar-SA"/>
    </w:rPr>
  </w:style>
  <w:style w:type="character" w:customStyle="1" w:styleId="CardText1Char">
    <w:name w:val="Card Text 1 Char"/>
    <w:rsid w:val="00FF519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FF519B"/>
    <w:rPr>
      <w:b/>
      <w:bCs w:val="0"/>
      <w:sz w:val="24"/>
      <w:szCs w:val="24"/>
      <w:u w:val="single"/>
      <w:lang w:val="en-US" w:eastAsia="en-US" w:bidi="ar-SA"/>
    </w:rPr>
  </w:style>
  <w:style w:type="character" w:customStyle="1" w:styleId="StyleTagTimesNewRomanChar">
    <w:name w:val="Style Tag + Times New Roman Char"/>
    <w:rsid w:val="00FF519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F519B"/>
    <w:rPr>
      <w:rFonts w:ascii="Arial Narrow" w:hAnsi="Arial Narrow" w:cs="Arial" w:hint="default"/>
      <w:b/>
      <w:bCs/>
      <w:iCs/>
      <w:sz w:val="24"/>
      <w:szCs w:val="28"/>
      <w:lang w:val="en-US" w:eastAsia="en-US" w:bidi="ar-SA"/>
    </w:rPr>
  </w:style>
  <w:style w:type="character" w:customStyle="1" w:styleId="UnderliningCharChar">
    <w:name w:val="Underlining Char Char"/>
    <w:rsid w:val="00FF519B"/>
    <w:rPr>
      <w:rFonts w:ascii="Arial Narrow" w:hAnsi="Arial Narrow" w:hint="default"/>
      <w:szCs w:val="24"/>
      <w:u w:val="single"/>
      <w:lang w:val="en-US" w:eastAsia="en-US" w:bidi="ar-SA"/>
    </w:rPr>
  </w:style>
  <w:style w:type="character" w:customStyle="1" w:styleId="StyleArialNarrow12ptBold">
    <w:name w:val="Style Arial Narrow 12 pt Bold"/>
    <w:rsid w:val="00FF519B"/>
    <w:rPr>
      <w:rFonts w:ascii="Arial Narrow" w:hAnsi="Arial Narrow" w:hint="default"/>
      <w:b/>
      <w:bCs/>
      <w:sz w:val="24"/>
    </w:rPr>
  </w:style>
  <w:style w:type="character" w:customStyle="1" w:styleId="8pointChar">
    <w:name w:val="8 point Char"/>
    <w:rsid w:val="00FF519B"/>
    <w:rPr>
      <w:sz w:val="16"/>
      <w:szCs w:val="24"/>
      <w:lang w:val="en-US" w:eastAsia="en-US" w:bidi="ar-SA"/>
    </w:rPr>
  </w:style>
  <w:style w:type="character" w:customStyle="1" w:styleId="Style1CharChar">
    <w:name w:val="Style1 Char Char"/>
    <w:rsid w:val="00FF519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F519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F519B"/>
    <w:rPr>
      <w:noProof w:val="0"/>
      <w:u w:val="single"/>
      <w:lang w:val="en-US" w:eastAsia="en-US" w:bidi="ar-SA"/>
    </w:rPr>
  </w:style>
  <w:style w:type="character" w:customStyle="1" w:styleId="UnderlinedCharChar1">
    <w:name w:val="Underlined Char Char1"/>
    <w:rsid w:val="00FF519B"/>
    <w:rPr>
      <w:rFonts w:ascii="Bell MT" w:eastAsia="Times New Roman" w:hAnsi="Bell MT" w:hint="default"/>
      <w:bCs/>
      <w:iCs/>
      <w:sz w:val="22"/>
      <w:u w:val="single"/>
    </w:rPr>
  </w:style>
  <w:style w:type="character" w:customStyle="1" w:styleId="Heading2CharChar2">
    <w:name w:val="Heading 2 Char Char2"/>
    <w:rsid w:val="00FF519B"/>
    <w:rPr>
      <w:rFonts w:ascii="Arial" w:hAnsi="Arial" w:cs="Arial" w:hint="default"/>
      <w:b/>
      <w:bCs/>
      <w:iCs/>
      <w:sz w:val="22"/>
      <w:szCs w:val="28"/>
      <w:lang w:val="en-US" w:eastAsia="en-US" w:bidi="ar-SA"/>
    </w:rPr>
  </w:style>
  <w:style w:type="character" w:customStyle="1" w:styleId="doctitle">
    <w:name w:val="doctitle"/>
    <w:rsid w:val="00FF519B"/>
  </w:style>
  <w:style w:type="character" w:customStyle="1" w:styleId="cardtext-underlined">
    <w:name w:val="card text- underlined"/>
    <w:rsid w:val="00FF519B"/>
    <w:rPr>
      <w:rFonts w:ascii="Garamond" w:hAnsi="Garamond" w:hint="default"/>
      <w:u w:val="single"/>
    </w:rPr>
  </w:style>
  <w:style w:type="character" w:customStyle="1" w:styleId="stylestylebold12pt">
    <w:name w:val="stylestylebold12pt"/>
    <w:basedOn w:val="DefaultParagraphFont"/>
    <w:rsid w:val="00FF519B"/>
  </w:style>
  <w:style w:type="character" w:customStyle="1" w:styleId="styleboldunderline">
    <w:name w:val="styleboldunderline"/>
    <w:basedOn w:val="DefaultParagraphFont"/>
    <w:rsid w:val="00FF519B"/>
  </w:style>
  <w:style w:type="character" w:customStyle="1" w:styleId="CardsFont12pt0">
    <w:name w:val="Cards + Font 12pt"/>
    <w:basedOn w:val="CardsChar"/>
    <w:uiPriority w:val="1"/>
    <w:rsid w:val="00FF519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FF519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FF519B"/>
    <w:rPr>
      <w:rFonts w:ascii="Times New Roman" w:hAnsi="Times New Roman" w:cs="Times New Roman" w:hint="default"/>
      <w:b w:val="0"/>
      <w:bCs w:val="0"/>
      <w:sz w:val="20"/>
      <w:u w:val="single"/>
    </w:rPr>
  </w:style>
  <w:style w:type="character" w:customStyle="1" w:styleId="Styleunderline11ptBold">
    <w:name w:val="Style underline + 11 pt Bold"/>
    <w:rsid w:val="00FF519B"/>
    <w:rPr>
      <w:rFonts w:ascii="Times New Roman" w:hAnsi="Times New Roman" w:cs="Times New Roman" w:hint="default"/>
      <w:b/>
      <w:bCs w:val="0"/>
      <w:sz w:val="20"/>
      <w:u w:val="single"/>
    </w:rPr>
  </w:style>
  <w:style w:type="character" w:customStyle="1" w:styleId="st">
    <w:name w:val="st"/>
    <w:basedOn w:val="DefaultParagraphFont"/>
    <w:rsid w:val="00FF519B"/>
  </w:style>
  <w:style w:type="character" w:customStyle="1" w:styleId="-newsgate-macro-cci-bullet-">
    <w:name w:val="-newsgate-macro-cci-bullet-"/>
    <w:basedOn w:val="DefaultParagraphFont"/>
    <w:rsid w:val="00FF519B"/>
  </w:style>
  <w:style w:type="character" w:customStyle="1" w:styleId="BriefTitleChar">
    <w:name w:val="Brief Title Char"/>
    <w:basedOn w:val="DefaultParagraphFont"/>
    <w:rsid w:val="00FF519B"/>
    <w:rPr>
      <w:b/>
      <w:bCs w:val="0"/>
      <w:sz w:val="24"/>
      <w:szCs w:val="24"/>
      <w:u w:val="single"/>
      <w:lang w:val="en-US" w:eastAsia="en-US" w:bidi="ar-SA"/>
    </w:rPr>
  </w:style>
  <w:style w:type="character" w:customStyle="1" w:styleId="BriefTitle2Char">
    <w:name w:val="Brief Title 2 Char"/>
    <w:basedOn w:val="BriefTitleChar"/>
    <w:rsid w:val="00FF519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F519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F519B"/>
    <w:rPr>
      <w:rFonts w:ascii="Georgia" w:hAnsi="Georgia" w:hint="default"/>
      <w:b/>
      <w:bCs w:val="0"/>
      <w:sz w:val="24"/>
    </w:rPr>
  </w:style>
  <w:style w:type="character" w:customStyle="1" w:styleId="Heading3CharCharCharChar2">
    <w:name w:val="Heading 3 Char Char Char Char2"/>
    <w:basedOn w:val="DefaultParagraphFont"/>
    <w:rsid w:val="00FF519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F519B"/>
    <w:rPr>
      <w:b/>
      <w:bCs/>
      <w:sz w:val="20"/>
      <w:u w:val="single"/>
    </w:rPr>
  </w:style>
  <w:style w:type="character" w:customStyle="1" w:styleId="StyleUnderline3">
    <w:name w:val="Style Underline3"/>
    <w:basedOn w:val="DefaultParagraphFont"/>
    <w:rsid w:val="00FF519B"/>
    <w:rPr>
      <w:u w:val="single"/>
    </w:rPr>
  </w:style>
  <w:style w:type="character" w:customStyle="1" w:styleId="Author-Date">
    <w:name w:val="Author-Date"/>
    <w:qFormat/>
    <w:rsid w:val="00FF519B"/>
    <w:rPr>
      <w:b/>
      <w:bCs w:val="0"/>
      <w:sz w:val="24"/>
    </w:rPr>
  </w:style>
  <w:style w:type="character" w:customStyle="1" w:styleId="Emphasis2">
    <w:name w:val="Emphasis 2"/>
    <w:uiPriority w:val="1"/>
    <w:qFormat/>
    <w:rsid w:val="00FF519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FF519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FF519B"/>
    <w:rPr>
      <w:rFonts w:ascii="AGaramond" w:hAnsi="AGaramond" w:cs="AGaramond" w:hint="default"/>
      <w:color w:val="211D1E"/>
      <w:sz w:val="14"/>
      <w:szCs w:val="14"/>
    </w:rPr>
  </w:style>
  <w:style w:type="character" w:customStyle="1" w:styleId="aqj">
    <w:name w:val="aqj"/>
    <w:basedOn w:val="DefaultParagraphFont"/>
    <w:rsid w:val="00FF519B"/>
  </w:style>
  <w:style w:type="character" w:customStyle="1" w:styleId="CharacterStyle2">
    <w:name w:val="Character Style 2"/>
    <w:uiPriority w:val="99"/>
    <w:rsid w:val="00FF519B"/>
    <w:rPr>
      <w:sz w:val="20"/>
      <w:szCs w:val="20"/>
    </w:rPr>
  </w:style>
  <w:style w:type="character" w:customStyle="1" w:styleId="addmd">
    <w:name w:val="addmd"/>
    <w:basedOn w:val="DefaultParagraphFont"/>
    <w:rsid w:val="00FF519B"/>
  </w:style>
  <w:style w:type="character" w:customStyle="1" w:styleId="Style11ptBoldUnderline">
    <w:name w:val="Style 11 pt Bold Underline"/>
    <w:basedOn w:val="DefaultParagraphFont"/>
    <w:rsid w:val="00FF519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FF519B"/>
    <w:rPr>
      <w:rFonts w:ascii="Arial" w:hAnsi="Arial" w:cs="Arial" w:hint="default"/>
      <w:bCs/>
      <w:szCs w:val="26"/>
      <w:u w:val="single"/>
      <w:lang w:val="en-US" w:eastAsia="en-US" w:bidi="ar-SA"/>
    </w:rPr>
  </w:style>
  <w:style w:type="character" w:customStyle="1" w:styleId="qlabel">
    <w:name w:val="q_label"/>
    <w:basedOn w:val="DefaultParagraphFont"/>
    <w:rsid w:val="00FF519B"/>
  </w:style>
  <w:style w:type="character" w:customStyle="1" w:styleId="alabel">
    <w:name w:val="a_label"/>
    <w:basedOn w:val="DefaultParagraphFont"/>
    <w:rsid w:val="00FF519B"/>
  </w:style>
  <w:style w:type="character" w:customStyle="1" w:styleId="Styleunderline9pt0">
    <w:name w:val="Style underline + 9 pt"/>
    <w:basedOn w:val="underline"/>
    <w:rsid w:val="00FF519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FF519B"/>
    <w:rPr>
      <w:b w:val="0"/>
      <w:bCs/>
      <w:sz w:val="20"/>
      <w:u w:val="single"/>
      <w:lang w:val="en-US" w:eastAsia="en-US" w:bidi="ar-SA"/>
    </w:rPr>
  </w:style>
  <w:style w:type="character" w:customStyle="1" w:styleId="Hyperlink23">
    <w:name w:val="Hyperlink23"/>
    <w:basedOn w:val="DefaultParagraphFont"/>
    <w:rsid w:val="00FF519B"/>
    <w:rPr>
      <w:color w:val="3300CC"/>
      <w:u w:val="single"/>
    </w:rPr>
  </w:style>
  <w:style w:type="character" w:customStyle="1" w:styleId="body-text">
    <w:name w:val="body-text"/>
    <w:basedOn w:val="DefaultParagraphFont"/>
    <w:rsid w:val="00FF519B"/>
  </w:style>
  <w:style w:type="character" w:customStyle="1" w:styleId="globalcontentbody">
    <w:name w:val="globalcontentbody"/>
    <w:basedOn w:val="DefaultParagraphFont"/>
    <w:rsid w:val="00FF519B"/>
  </w:style>
  <w:style w:type="character" w:customStyle="1" w:styleId="Style11ptUnderlineBorderSinglesolidlineAuto05pt">
    <w:name w:val="Style 11 pt Underline Border: : (Single solid line Auto  0.5 pt..."/>
    <w:rsid w:val="00FF519B"/>
    <w:rPr>
      <w:sz w:val="20"/>
      <w:u w:val="single"/>
      <w:bdr w:val="single" w:sz="4" w:space="0" w:color="auto" w:frame="1"/>
    </w:rPr>
  </w:style>
  <w:style w:type="character" w:customStyle="1" w:styleId="Styleterm111ptUnderline">
    <w:name w:val="Style term1 + 11 pt Underline"/>
    <w:basedOn w:val="term1"/>
    <w:rsid w:val="00FF519B"/>
    <w:rPr>
      <w:b/>
      <w:bCs/>
      <w:sz w:val="20"/>
      <w:u w:val="single"/>
    </w:rPr>
  </w:style>
  <w:style w:type="character" w:customStyle="1" w:styleId="Style9pt">
    <w:name w:val="Style 9 pt"/>
    <w:basedOn w:val="DefaultParagraphFont"/>
    <w:rsid w:val="00FF519B"/>
    <w:rPr>
      <w:rFonts w:ascii="Times New Roman" w:hAnsi="Times New Roman" w:cs="Times New Roman" w:hint="default"/>
      <w:sz w:val="20"/>
    </w:rPr>
  </w:style>
  <w:style w:type="character" w:customStyle="1" w:styleId="CharChar11">
    <w:name w:val="Char Char11"/>
    <w:basedOn w:val="DefaultParagraphFont"/>
    <w:rsid w:val="00FF519B"/>
    <w:rPr>
      <w:rFonts w:ascii="Arial" w:hAnsi="Arial" w:cs="Arial" w:hint="default"/>
      <w:bCs/>
      <w:szCs w:val="26"/>
      <w:u w:val="single"/>
      <w:lang w:val="en-US" w:eastAsia="en-US" w:bidi="ar-SA"/>
    </w:rPr>
  </w:style>
  <w:style w:type="character" w:customStyle="1" w:styleId="authorbio">
    <w:name w:val="authorbio"/>
    <w:basedOn w:val="DefaultParagraphFont"/>
    <w:rsid w:val="00FF519B"/>
  </w:style>
  <w:style w:type="character" w:customStyle="1" w:styleId="a">
    <w:name w:val="a"/>
    <w:basedOn w:val="DefaultParagraphFont"/>
    <w:rsid w:val="00FF519B"/>
  </w:style>
  <w:style w:type="character" w:customStyle="1" w:styleId="StyleUnderline4">
    <w:name w:val="Style Underline4"/>
    <w:basedOn w:val="DefaultParagraphFont"/>
    <w:rsid w:val="00FF519B"/>
    <w:rPr>
      <w:u w:val="single"/>
    </w:rPr>
  </w:style>
  <w:style w:type="character" w:customStyle="1" w:styleId="Emphasis20">
    <w:name w:val="Emphasis2"/>
    <w:rsid w:val="00FF519B"/>
    <w:rPr>
      <w:rFonts w:ascii="Franklin Gothic Heavy" w:hAnsi="Franklin Gothic Heavy" w:hint="default"/>
      <w:iCs/>
      <w:u w:val="single"/>
    </w:rPr>
  </w:style>
  <w:style w:type="character" w:customStyle="1" w:styleId="UnderlinedChar0">
    <w:name w:val="Underlined Char"/>
    <w:basedOn w:val="CardTextChar1"/>
    <w:rsid w:val="00FF519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FF519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F519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F519B"/>
    <w:rPr>
      <w:sz w:val="20"/>
      <w:u w:val="single"/>
    </w:rPr>
  </w:style>
  <w:style w:type="character" w:customStyle="1" w:styleId="base">
    <w:name w:val="base"/>
    <w:basedOn w:val="DefaultParagraphFont"/>
    <w:rsid w:val="00FF519B"/>
  </w:style>
  <w:style w:type="character" w:customStyle="1" w:styleId="part-of-speech">
    <w:name w:val="part-of-speech"/>
    <w:basedOn w:val="DefaultParagraphFont"/>
    <w:rsid w:val="00FF519B"/>
  </w:style>
  <w:style w:type="character" w:customStyle="1" w:styleId="sep">
    <w:name w:val="sep"/>
    <w:basedOn w:val="DefaultParagraphFont"/>
    <w:rsid w:val="00FF519B"/>
  </w:style>
  <w:style w:type="character" w:customStyle="1" w:styleId="pron">
    <w:name w:val="pron"/>
    <w:basedOn w:val="DefaultParagraphFont"/>
    <w:rsid w:val="00FF519B"/>
  </w:style>
  <w:style w:type="character" w:customStyle="1" w:styleId="UnderlineCharChar1">
    <w:name w:val="Underline Char Char1"/>
    <w:basedOn w:val="DefaultParagraphFont"/>
    <w:rsid w:val="00FF519B"/>
    <w:rPr>
      <w:u w:val="single"/>
      <w:lang w:val="en-US" w:eastAsia="en-US" w:bidi="ar-SA"/>
    </w:rPr>
  </w:style>
  <w:style w:type="character" w:customStyle="1" w:styleId="StyleUnderlineCharChar111pt">
    <w:name w:val="Style Underline Char Char1 + 11 pt"/>
    <w:basedOn w:val="UnderlineCharChar1"/>
    <w:rsid w:val="00FF519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F519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F519B"/>
    <w:rPr>
      <w:b/>
      <w:bCs/>
      <w:noProof w:val="0"/>
      <w:sz w:val="20"/>
      <w:u w:val="single"/>
      <w:lang w:val="en-US" w:eastAsia="en-US" w:bidi="ar-SA"/>
    </w:rPr>
  </w:style>
  <w:style w:type="character" w:customStyle="1" w:styleId="StyleunderlineArialNarrow9ptBold">
    <w:name w:val="Style underline + Arial Narrow 9 pt Bold"/>
    <w:basedOn w:val="underline"/>
    <w:rsid w:val="00FF519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FF519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F519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F519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F519B"/>
    <w:rPr>
      <w:rFonts w:ascii="Arial" w:hAnsi="Arial" w:cs="Arial" w:hint="default"/>
      <w:color w:val="000000"/>
      <w:sz w:val="10"/>
      <w:szCs w:val="22"/>
    </w:rPr>
  </w:style>
  <w:style w:type="character" w:customStyle="1" w:styleId="CharChar111">
    <w:name w:val="Char Char111"/>
    <w:basedOn w:val="DefaultParagraphFont"/>
    <w:rsid w:val="00FF519B"/>
    <w:rPr>
      <w:rFonts w:ascii="Arial" w:hAnsi="Arial" w:cs="Arial" w:hint="default"/>
      <w:bCs/>
      <w:szCs w:val="26"/>
      <w:u w:val="single"/>
      <w:lang w:val="en-US" w:eastAsia="en-US" w:bidi="ar-SA"/>
    </w:rPr>
  </w:style>
  <w:style w:type="character" w:customStyle="1" w:styleId="AUnterdline">
    <w:name w:val="AUnterdline"/>
    <w:qFormat/>
    <w:rsid w:val="00FF519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F519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F519B"/>
  </w:style>
  <w:style w:type="character" w:customStyle="1" w:styleId="StyleUnderline1">
    <w:name w:val="Style Underline1"/>
    <w:basedOn w:val="DefaultParagraphFont"/>
    <w:rsid w:val="00FF519B"/>
    <w:rPr>
      <w:rFonts w:ascii="Times New Roman" w:hAnsi="Times New Roman" w:cs="Times New Roman" w:hint="default"/>
      <w:sz w:val="20"/>
      <w:u w:val="single"/>
    </w:rPr>
  </w:style>
  <w:style w:type="character" w:customStyle="1" w:styleId="DontRead">
    <w:name w:val="Don't Read"/>
    <w:qFormat/>
    <w:rsid w:val="00FF519B"/>
    <w:rPr>
      <w:rFonts w:ascii="Times New Roman" w:hAnsi="Times New Roman" w:cs="Times New Roman" w:hint="default"/>
      <w:sz w:val="16"/>
    </w:rPr>
  </w:style>
  <w:style w:type="character" w:customStyle="1" w:styleId="Style11ptUnderline3">
    <w:name w:val="Style 11 pt Underline3"/>
    <w:rsid w:val="00FF519B"/>
    <w:rPr>
      <w:sz w:val="20"/>
      <w:u w:val="single"/>
    </w:rPr>
  </w:style>
  <w:style w:type="character" w:customStyle="1" w:styleId="27">
    <w:name w:val="27"/>
    <w:rsid w:val="00FF519B"/>
    <w:rPr>
      <w:rFonts w:ascii="Arial" w:hAnsi="Arial" w:cs="Arial" w:hint="default"/>
      <w:bCs/>
      <w:sz w:val="20"/>
      <w:u w:val="single"/>
      <w:lang w:val="en-US" w:eastAsia="en-US" w:bidi="ar-SA"/>
    </w:rPr>
  </w:style>
  <w:style w:type="character" w:customStyle="1" w:styleId="2">
    <w:name w:val="2"/>
    <w:rsid w:val="00FF519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F519B"/>
    <w:rPr>
      <w:sz w:val="20"/>
      <w:u w:val="single"/>
    </w:rPr>
  </w:style>
  <w:style w:type="character" w:customStyle="1" w:styleId="Style9ptBoldUnderline5">
    <w:name w:val="Style 9 pt Bold Underline5"/>
    <w:basedOn w:val="DefaultParagraphFont"/>
    <w:rsid w:val="00FF519B"/>
    <w:rPr>
      <w:b/>
      <w:bCs/>
      <w:sz w:val="20"/>
      <w:u w:val="single"/>
    </w:rPr>
  </w:style>
  <w:style w:type="character" w:customStyle="1" w:styleId="CharChar114">
    <w:name w:val="Char Char114"/>
    <w:basedOn w:val="DefaultParagraphFont"/>
    <w:rsid w:val="00FF519B"/>
    <w:rPr>
      <w:rFonts w:ascii="Arial" w:hAnsi="Arial" w:cs="Arial" w:hint="default"/>
      <w:bCs/>
      <w:szCs w:val="26"/>
      <w:u w:val="single"/>
      <w:lang w:val="en-US" w:eastAsia="en-US" w:bidi="ar-SA"/>
    </w:rPr>
  </w:style>
  <w:style w:type="character" w:customStyle="1" w:styleId="CharChar113">
    <w:name w:val="Char Char113"/>
    <w:basedOn w:val="DefaultParagraphFont"/>
    <w:rsid w:val="00FF519B"/>
    <w:rPr>
      <w:rFonts w:ascii="Arial" w:hAnsi="Arial" w:cs="Arial" w:hint="default"/>
      <w:bCs/>
      <w:szCs w:val="26"/>
      <w:u w:val="single"/>
      <w:lang w:val="en-US" w:eastAsia="en-US" w:bidi="ar-SA"/>
    </w:rPr>
  </w:style>
  <w:style w:type="character" w:customStyle="1" w:styleId="CharChar112">
    <w:name w:val="Char Char112"/>
    <w:basedOn w:val="DefaultParagraphFont"/>
    <w:rsid w:val="00FF519B"/>
    <w:rPr>
      <w:rFonts w:ascii="Arial" w:hAnsi="Arial" w:cs="Arial" w:hint="default"/>
      <w:bCs/>
      <w:szCs w:val="26"/>
      <w:u w:val="single"/>
      <w:lang w:val="en-US" w:eastAsia="en-US" w:bidi="ar-SA"/>
    </w:rPr>
  </w:style>
  <w:style w:type="character" w:customStyle="1" w:styleId="zoomme">
    <w:name w:val="zoomme"/>
    <w:basedOn w:val="DefaultParagraphFont"/>
    <w:rsid w:val="00FF519B"/>
  </w:style>
  <w:style w:type="character" w:customStyle="1" w:styleId="Date10">
    <w:name w:val="Date1"/>
    <w:basedOn w:val="DefaultParagraphFont"/>
    <w:rsid w:val="00FF519B"/>
  </w:style>
  <w:style w:type="character" w:customStyle="1" w:styleId="classauthor">
    <w:name w:val="class=&quot;author&quot;"/>
    <w:basedOn w:val="DefaultParagraphFont"/>
    <w:rsid w:val="00FF519B"/>
  </w:style>
  <w:style w:type="character" w:customStyle="1" w:styleId="texto1">
    <w:name w:val="texto1"/>
    <w:rsid w:val="00FF519B"/>
  </w:style>
  <w:style w:type="character" w:customStyle="1" w:styleId="officialstitle-">
    <w:name w:val="official_s_title-"/>
    <w:basedOn w:val="DefaultParagraphFont"/>
    <w:rsid w:val="00FF519B"/>
  </w:style>
  <w:style w:type="character" w:customStyle="1" w:styleId="officialsbureau">
    <w:name w:val="official_s_bureau"/>
    <w:basedOn w:val="DefaultParagraphFont"/>
    <w:rsid w:val="00FF519B"/>
  </w:style>
  <w:style w:type="character" w:customStyle="1" w:styleId="CardsChar1">
    <w:name w:val="Cards Char1"/>
    <w:rsid w:val="00FF519B"/>
    <w:rPr>
      <w:lang w:val="en-US" w:eastAsia="en-US" w:bidi="ar-SA"/>
    </w:rPr>
  </w:style>
  <w:style w:type="character" w:customStyle="1" w:styleId="gray">
    <w:name w:val="gray"/>
    <w:basedOn w:val="DefaultParagraphFont"/>
    <w:rsid w:val="00FF519B"/>
  </w:style>
  <w:style w:type="character" w:customStyle="1" w:styleId="Styleunderline11ptBorderSinglesolidlineAuto05p">
    <w:name w:val="Style underline + 11 pt Border: : (Single solid line Auto  0.5 p..."/>
    <w:rsid w:val="00FF519B"/>
    <w:rPr>
      <w:sz w:val="20"/>
      <w:u w:val="single"/>
      <w:bdr w:val="single" w:sz="4" w:space="0" w:color="auto" w:frame="1"/>
    </w:rPr>
  </w:style>
  <w:style w:type="character" w:customStyle="1" w:styleId="CardText-Underlined0">
    <w:name w:val="Card Text - Underlined"/>
    <w:rsid w:val="00FF519B"/>
    <w:rPr>
      <w:b/>
      <w:bCs w:val="0"/>
      <w:sz w:val="20"/>
      <w:u w:val="single"/>
    </w:rPr>
  </w:style>
  <w:style w:type="character" w:customStyle="1" w:styleId="Style11ptItalicUnderline">
    <w:name w:val="Style 11 pt Italic Underline"/>
    <w:basedOn w:val="DefaultParagraphFont"/>
    <w:rsid w:val="00FF519B"/>
    <w:rPr>
      <w:i/>
      <w:iCs/>
      <w:sz w:val="20"/>
      <w:u w:val="single"/>
    </w:rPr>
  </w:style>
  <w:style w:type="character" w:customStyle="1" w:styleId="Style11ptItalic">
    <w:name w:val="Style 11 pt Italic"/>
    <w:basedOn w:val="DefaultParagraphFont"/>
    <w:rsid w:val="00FF519B"/>
    <w:rPr>
      <w:rFonts w:ascii="Times New Roman" w:hAnsi="Times New Roman" w:cs="Times New Roman" w:hint="default"/>
      <w:i/>
      <w:iCs/>
      <w:sz w:val="20"/>
    </w:rPr>
  </w:style>
  <w:style w:type="character" w:customStyle="1" w:styleId="Style9ptUnderline6">
    <w:name w:val="Style 9 pt Underline6"/>
    <w:basedOn w:val="DefaultParagraphFont"/>
    <w:rsid w:val="00FF519B"/>
    <w:rPr>
      <w:sz w:val="20"/>
      <w:u w:val="single"/>
    </w:rPr>
  </w:style>
  <w:style w:type="character" w:customStyle="1" w:styleId="ct-with-fmlt">
    <w:name w:val="ct-with-fmlt"/>
    <w:basedOn w:val="DefaultParagraphFont"/>
    <w:rsid w:val="00FF519B"/>
  </w:style>
  <w:style w:type="character" w:customStyle="1" w:styleId="ital-inline">
    <w:name w:val="ital-inline"/>
    <w:basedOn w:val="DefaultParagraphFont"/>
    <w:rsid w:val="00FF519B"/>
  </w:style>
  <w:style w:type="character" w:customStyle="1" w:styleId="cross-head">
    <w:name w:val="cross-head"/>
    <w:rsid w:val="00FF519B"/>
  </w:style>
  <w:style w:type="character" w:customStyle="1" w:styleId="blue">
    <w:name w:val="blue"/>
    <w:rsid w:val="00FF519B"/>
  </w:style>
  <w:style w:type="character" w:customStyle="1" w:styleId="dateline">
    <w:name w:val="dateline"/>
    <w:rsid w:val="00FF519B"/>
  </w:style>
  <w:style w:type="character" w:customStyle="1" w:styleId="fn">
    <w:name w:val="fn"/>
    <w:rsid w:val="00FF519B"/>
  </w:style>
  <w:style w:type="character" w:customStyle="1" w:styleId="Subtitle1">
    <w:name w:val="Subtitle1"/>
    <w:rsid w:val="00FF519B"/>
  </w:style>
  <w:style w:type="character" w:customStyle="1" w:styleId="metaorigin">
    <w:name w:val="meta_origin"/>
    <w:rsid w:val="00FF519B"/>
  </w:style>
  <w:style w:type="character" w:customStyle="1" w:styleId="mandelbrotrefrag">
    <w:name w:val="mandelbrot_refrag"/>
    <w:rsid w:val="00FF519B"/>
  </w:style>
  <w:style w:type="character" w:customStyle="1" w:styleId="eminfo">
    <w:name w:val="eminfo"/>
    <w:rsid w:val="00FF519B"/>
  </w:style>
  <w:style w:type="character" w:customStyle="1" w:styleId="emhighlight">
    <w:name w:val="emhighlight"/>
    <w:rsid w:val="00FF519B"/>
  </w:style>
  <w:style w:type="character" w:customStyle="1" w:styleId="at">
    <w:name w:val="at"/>
    <w:rsid w:val="00FF519B"/>
  </w:style>
  <w:style w:type="character" w:customStyle="1" w:styleId="itxtrst">
    <w:name w:val="itxtrst"/>
    <w:rsid w:val="00FF519B"/>
  </w:style>
  <w:style w:type="character" w:customStyle="1" w:styleId="name">
    <w:name w:val="name"/>
    <w:rsid w:val="00FF519B"/>
  </w:style>
  <w:style w:type="character" w:customStyle="1" w:styleId="tkrname">
    <w:name w:val="tkrname"/>
    <w:rsid w:val="00FF519B"/>
  </w:style>
  <w:style w:type="character" w:customStyle="1" w:styleId="tkrchange">
    <w:name w:val="tkrchange"/>
    <w:rsid w:val="00FF519B"/>
  </w:style>
  <w:style w:type="character" w:customStyle="1" w:styleId="ilad">
    <w:name w:val="il_ad"/>
    <w:rsid w:val="00FF519B"/>
  </w:style>
  <w:style w:type="character" w:customStyle="1" w:styleId="source-org">
    <w:name w:val="source-org"/>
    <w:rsid w:val="00FF519B"/>
  </w:style>
  <w:style w:type="character" w:customStyle="1" w:styleId="updated">
    <w:name w:val="updated"/>
    <w:rsid w:val="00FF519B"/>
  </w:style>
  <w:style w:type="character" w:customStyle="1" w:styleId="last">
    <w:name w:val="last"/>
    <w:rsid w:val="00FF519B"/>
  </w:style>
  <w:style w:type="character" w:customStyle="1" w:styleId="institution">
    <w:name w:val="institution"/>
    <w:rsid w:val="00FF519B"/>
  </w:style>
  <w:style w:type="character" w:customStyle="1" w:styleId="StyleUnderlinePatternClearYellow">
    <w:name w:val="Style Underline Pattern: Clear (Yellow)"/>
    <w:rsid w:val="00FF519B"/>
    <w:rPr>
      <w:u w:val="single"/>
      <w:shd w:val="clear" w:color="auto" w:fill="00FF00"/>
    </w:rPr>
  </w:style>
  <w:style w:type="character" w:customStyle="1" w:styleId="wikiexternallink">
    <w:name w:val="wikiexternallink"/>
    <w:basedOn w:val="DefaultParagraphFont"/>
    <w:rsid w:val="00FF519B"/>
  </w:style>
  <w:style w:type="character" w:customStyle="1" w:styleId="wikigeneratedlinkcontent">
    <w:name w:val="wikigeneratedlinkcontent"/>
    <w:basedOn w:val="DefaultParagraphFont"/>
    <w:rsid w:val="00FF519B"/>
  </w:style>
  <w:style w:type="character" w:customStyle="1" w:styleId="CharChar5">
    <w:name w:val="Char Char5"/>
    <w:rsid w:val="00FF519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F519B"/>
  </w:style>
  <w:style w:type="character" w:customStyle="1" w:styleId="Style11ptBoldUnderline1">
    <w:name w:val="Style 11 pt Bold Underline1"/>
    <w:rsid w:val="00FF519B"/>
    <w:rPr>
      <w:b/>
      <w:bCs/>
      <w:sz w:val="20"/>
      <w:u w:val="single"/>
    </w:rPr>
  </w:style>
  <w:style w:type="character" w:customStyle="1" w:styleId="StyleStyleunderlineBold11pt">
    <w:name w:val="Style Style underline + Bold + 11 pt"/>
    <w:rsid w:val="00FF519B"/>
    <w:rPr>
      <w:bCs/>
      <w:sz w:val="20"/>
      <w:u w:val="single"/>
    </w:rPr>
  </w:style>
  <w:style w:type="character" w:customStyle="1" w:styleId="StyleunderlineAsianTimesNewRomanBold">
    <w:name w:val="Style underline + (Asian) Times New Roman Bold"/>
    <w:rsid w:val="00FF519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F519B"/>
    <w:rPr>
      <w:b/>
      <w:bCs/>
      <w:sz w:val="20"/>
      <w:u w:val="single"/>
      <w:bdr w:val="single" w:sz="4" w:space="0" w:color="auto" w:frame="1"/>
    </w:rPr>
  </w:style>
  <w:style w:type="character" w:customStyle="1" w:styleId="underline20">
    <w:name w:val="underline2"/>
    <w:rsid w:val="00FF519B"/>
    <w:rPr>
      <w:u w:val="single"/>
    </w:rPr>
  </w:style>
  <w:style w:type="character" w:customStyle="1" w:styleId="Style9ptBoldUnderline1">
    <w:name w:val="Style 9 pt Bold Underline1"/>
    <w:rsid w:val="00FF519B"/>
    <w:rPr>
      <w:bCs/>
      <w:sz w:val="22"/>
      <w:u w:val="single"/>
    </w:rPr>
  </w:style>
  <w:style w:type="character" w:customStyle="1" w:styleId="CardUnderlinedChar0">
    <w:name w:val="Card Underlined Char"/>
    <w:rsid w:val="00FF519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FF519B"/>
    <w:rPr>
      <w:b/>
      <w:bCs/>
      <w:sz w:val="20"/>
      <w:u w:val="single"/>
      <w:bdr w:val="single" w:sz="4" w:space="0" w:color="auto" w:frame="1"/>
    </w:rPr>
  </w:style>
  <w:style w:type="character" w:customStyle="1" w:styleId="DebateHighlighted">
    <w:name w:val="Debate Highlighted"/>
    <w:qFormat/>
    <w:rsid w:val="00FF519B"/>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FF519B"/>
    <w:rPr>
      <w:rFonts w:ascii="Times New Roman" w:hAnsi="Times New Roman" w:cs="Times New Roman" w:hint="default"/>
      <w:color w:val="000000"/>
      <w:sz w:val="13"/>
      <w:szCs w:val="13"/>
    </w:rPr>
  </w:style>
  <w:style w:type="character" w:customStyle="1" w:styleId="smallChar0">
    <w:name w:val="small Char"/>
    <w:rsid w:val="00FF519B"/>
    <w:rPr>
      <w:rFonts w:ascii="Calibri" w:eastAsia="Calibri" w:hAnsi="Calibri" w:cs="Calibri" w:hint="default"/>
      <w:sz w:val="16"/>
      <w:szCs w:val="22"/>
      <w:lang w:val="en-US" w:eastAsia="en-US" w:bidi="ar-SA"/>
    </w:rPr>
  </w:style>
  <w:style w:type="character" w:customStyle="1" w:styleId="StyleUnderlineBold">
    <w:name w:val="Style Underline + Bold"/>
    <w:rsid w:val="00FF519B"/>
    <w:rPr>
      <w:b/>
      <w:bCs/>
      <w:u w:val="single"/>
    </w:rPr>
  </w:style>
  <w:style w:type="character" w:customStyle="1" w:styleId="Underline-Highlighted">
    <w:name w:val="Underline-Highlighted"/>
    <w:uiPriority w:val="1"/>
    <w:qFormat/>
    <w:rsid w:val="00FF519B"/>
    <w:rPr>
      <w:rFonts w:ascii="Cambria" w:hAnsi="Cambria" w:hint="default"/>
      <w:sz w:val="24"/>
      <w:u w:val="single"/>
      <w:bdr w:val="none" w:sz="0" w:space="0" w:color="auto" w:frame="1"/>
      <w:shd w:val="clear" w:color="auto" w:fill="99FF66"/>
    </w:rPr>
  </w:style>
  <w:style w:type="character" w:customStyle="1" w:styleId="SmallText">
    <w:name w:val="SmallText"/>
    <w:rsid w:val="00FF519B"/>
    <w:rPr>
      <w:color w:val="000000"/>
    </w:rPr>
  </w:style>
  <w:style w:type="character" w:customStyle="1" w:styleId="CitesChar1">
    <w:name w:val="Cites Char1"/>
    <w:rsid w:val="00FF519B"/>
    <w:rPr>
      <w:b/>
      <w:bCs w:val="0"/>
      <w:szCs w:val="24"/>
      <w:u w:val="single"/>
      <w:lang w:val="en-US" w:eastAsia="en-US" w:bidi="ar-SA"/>
    </w:rPr>
  </w:style>
  <w:style w:type="character" w:customStyle="1" w:styleId="underline3">
    <w:name w:val="underline3"/>
    <w:rsid w:val="00FF519B"/>
    <w:rPr>
      <w:u w:val="single"/>
      <w:bdr w:val="none" w:sz="0" w:space="0" w:color="auto" w:frame="1"/>
      <w:shd w:val="clear" w:color="auto" w:fill="FFFF00"/>
    </w:rPr>
  </w:style>
  <w:style w:type="character" w:customStyle="1" w:styleId="menu">
    <w:name w:val="menu"/>
    <w:basedOn w:val="DefaultParagraphFont"/>
    <w:rsid w:val="00FF519B"/>
  </w:style>
  <w:style w:type="character" w:customStyle="1" w:styleId="storyby">
    <w:name w:val="storyby"/>
    <w:basedOn w:val="DefaultParagraphFont"/>
    <w:rsid w:val="00FF519B"/>
  </w:style>
  <w:style w:type="character" w:customStyle="1" w:styleId="A-Underlining">
    <w:name w:val="A-Underlining"/>
    <w:rsid w:val="00FF519B"/>
    <w:rPr>
      <w:rFonts w:ascii="Garamond" w:hAnsi="Garamond" w:hint="default"/>
      <w:color w:val="auto"/>
      <w:sz w:val="24"/>
      <w:u w:val="single"/>
    </w:rPr>
  </w:style>
  <w:style w:type="character" w:customStyle="1" w:styleId="AuthorChar">
    <w:name w:val="Author Char"/>
    <w:rsid w:val="00FF519B"/>
    <w:rPr>
      <w:b/>
      <w:bCs w:val="0"/>
      <w:noProof w:val="0"/>
      <w:sz w:val="22"/>
      <w:lang w:val="en-US" w:eastAsia="en-US" w:bidi="ar-SA"/>
    </w:rPr>
  </w:style>
  <w:style w:type="character" w:customStyle="1" w:styleId="newsmain">
    <w:name w:val="news_main"/>
    <w:basedOn w:val="DefaultParagraphFont"/>
    <w:rsid w:val="00FF519B"/>
  </w:style>
  <w:style w:type="character" w:customStyle="1" w:styleId="tagChar10">
    <w:name w:val="tag Char1"/>
    <w:rsid w:val="00FF519B"/>
    <w:rPr>
      <w:rFonts w:ascii="Times New Roman" w:eastAsia="Times New Roman" w:hAnsi="Times New Roman" w:cs="Times New Roman" w:hint="default"/>
      <w:b/>
      <w:bCs w:val="0"/>
      <w:kern w:val="32"/>
      <w:sz w:val="24"/>
      <w:szCs w:val="20"/>
    </w:rPr>
  </w:style>
  <w:style w:type="character" w:customStyle="1" w:styleId="vitstoryheadline">
    <w:name w:val="vitstoryheadline"/>
    <w:rsid w:val="00FF519B"/>
  </w:style>
  <w:style w:type="character" w:customStyle="1" w:styleId="AuthorDate1">
    <w:name w:val="Author Date"/>
    <w:rsid w:val="00FF519B"/>
    <w:rPr>
      <w:b/>
      <w:bCs w:val="0"/>
      <w:sz w:val="24"/>
      <w:u w:val="thick"/>
    </w:rPr>
  </w:style>
  <w:style w:type="character" w:customStyle="1" w:styleId="UnderlinedTextCharChar">
    <w:name w:val="Underlined Text Char Char"/>
    <w:rsid w:val="00FF519B"/>
    <w:rPr>
      <w:rFonts w:ascii="Arial" w:hAnsi="Arial" w:cs="Arial" w:hint="default"/>
      <w:bCs/>
      <w:noProof w:val="0"/>
      <w:szCs w:val="26"/>
      <w:u w:val="single"/>
      <w:lang w:val="en-US" w:eastAsia="en-US" w:bidi="ar-SA"/>
    </w:rPr>
  </w:style>
  <w:style w:type="character" w:customStyle="1" w:styleId="il">
    <w:name w:val="il"/>
    <w:rsid w:val="00FF519B"/>
  </w:style>
  <w:style w:type="character" w:customStyle="1" w:styleId="pnumber">
    <w:name w:val="pnumber"/>
    <w:rsid w:val="00FF519B"/>
  </w:style>
  <w:style w:type="character" w:customStyle="1" w:styleId="ital">
    <w:name w:val="ital"/>
    <w:rsid w:val="00FF519B"/>
  </w:style>
  <w:style w:type="character" w:customStyle="1" w:styleId="orgdiv">
    <w:name w:val="orgdiv"/>
    <w:rsid w:val="00FF519B"/>
  </w:style>
  <w:style w:type="character" w:customStyle="1" w:styleId="orgname">
    <w:name w:val="orgname"/>
    <w:rsid w:val="00FF519B"/>
  </w:style>
  <w:style w:type="character" w:customStyle="1" w:styleId="city">
    <w:name w:val="city"/>
    <w:rsid w:val="00FF519B"/>
  </w:style>
  <w:style w:type="character" w:customStyle="1" w:styleId="state">
    <w:name w:val="state"/>
    <w:rsid w:val="00FF519B"/>
  </w:style>
  <w:style w:type="character" w:customStyle="1" w:styleId="country">
    <w:name w:val="country"/>
    <w:rsid w:val="00FF519B"/>
  </w:style>
  <w:style w:type="character" w:customStyle="1" w:styleId="articletitle">
    <w:name w:val="articletitle"/>
    <w:rsid w:val="00FF519B"/>
    <w:rPr>
      <w:rFonts w:ascii="Times New Roman" w:hAnsi="Times New Roman" w:cs="Times New Roman" w:hint="default"/>
    </w:rPr>
  </w:style>
  <w:style w:type="character" w:customStyle="1" w:styleId="6pointChar">
    <w:name w:val="6 point Char"/>
    <w:rsid w:val="00FF519B"/>
    <w:rPr>
      <w:rFonts w:ascii="Times New Roman" w:hAnsi="Times New Roman" w:cs="Times New Roman" w:hint="default"/>
      <w:sz w:val="12"/>
      <w:lang w:val="en-US" w:eastAsia="en-US"/>
    </w:rPr>
  </w:style>
  <w:style w:type="character" w:customStyle="1" w:styleId="StyleThickunderline">
    <w:name w:val="Style Thick underline"/>
    <w:qFormat/>
    <w:rsid w:val="00FF519B"/>
    <w:rPr>
      <w:u w:val="thick"/>
    </w:rPr>
  </w:style>
  <w:style w:type="character" w:customStyle="1" w:styleId="Box">
    <w:name w:val="Box!"/>
    <w:rsid w:val="00FF519B"/>
    <w:rPr>
      <w:rFonts w:ascii="Garamond" w:hAnsi="Garamond" w:hint="default"/>
      <w:sz w:val="24"/>
      <w:u w:val="single"/>
      <w:bdr w:val="single" w:sz="4" w:space="0" w:color="auto" w:frame="1"/>
    </w:rPr>
  </w:style>
  <w:style w:type="character" w:customStyle="1" w:styleId="citechar0">
    <w:name w:val="citechar"/>
    <w:basedOn w:val="DefaultParagraphFont"/>
    <w:rsid w:val="00FF519B"/>
  </w:style>
  <w:style w:type="character" w:customStyle="1" w:styleId="CardUnderlineChar">
    <w:name w:val="Card Underline Char"/>
    <w:rsid w:val="00FF519B"/>
    <w:rPr>
      <w:szCs w:val="24"/>
      <w:u w:val="single"/>
      <w:lang w:val="en-US" w:eastAsia="en-US" w:bidi="ar-SA"/>
    </w:rPr>
  </w:style>
  <w:style w:type="character" w:customStyle="1" w:styleId="TitleChar2">
    <w:name w:val="Title Char2"/>
    <w:uiPriority w:val="5"/>
    <w:qFormat/>
    <w:locked/>
    <w:rsid w:val="00FF519B"/>
    <w:rPr>
      <w:bCs/>
      <w:u w:val="single"/>
    </w:rPr>
  </w:style>
  <w:style w:type="character" w:customStyle="1" w:styleId="tagciteChar0">
    <w:name w:val="tag/cite Char"/>
    <w:rsid w:val="00FF519B"/>
    <w:rPr>
      <w:b/>
      <w:bCs w:val="0"/>
      <w:sz w:val="24"/>
      <w:lang w:val="en-US" w:eastAsia="en-US" w:bidi="ar-SA"/>
    </w:rPr>
  </w:style>
  <w:style w:type="character" w:customStyle="1" w:styleId="person-name">
    <w:name w:val="person-name"/>
    <w:basedOn w:val="DefaultParagraphFont"/>
    <w:rsid w:val="00FF519B"/>
  </w:style>
  <w:style w:type="character" w:customStyle="1" w:styleId="quotepeekbase">
    <w:name w:val="quotepeekbase"/>
    <w:rsid w:val="00FF519B"/>
  </w:style>
  <w:style w:type="character" w:customStyle="1" w:styleId="highlight2">
    <w:name w:val="highlight2"/>
    <w:rsid w:val="00FF519B"/>
    <w:rPr>
      <w:rFonts w:ascii="Arial" w:hAnsi="Arial" w:cs="Arial" w:hint="default"/>
      <w:b/>
      <w:bCs w:val="0"/>
      <w:sz w:val="19"/>
      <w:u w:val="thick"/>
      <w:bdr w:val="none" w:sz="0" w:space="0" w:color="auto" w:frame="1"/>
    </w:rPr>
  </w:style>
  <w:style w:type="character" w:customStyle="1" w:styleId="cardChar10">
    <w:name w:val="card Char1"/>
    <w:rsid w:val="00FF519B"/>
    <w:rPr>
      <w:rFonts w:ascii="Calibri" w:eastAsia="Calibri" w:hAnsi="Calibri" w:cs="Calibri" w:hint="default"/>
      <w:sz w:val="24"/>
      <w:szCs w:val="22"/>
      <w:lang w:val="x-none" w:eastAsia="x-none"/>
    </w:rPr>
  </w:style>
  <w:style w:type="character" w:customStyle="1" w:styleId="NormalCard">
    <w:name w:val="Normal Card"/>
    <w:uiPriority w:val="1"/>
    <w:qFormat/>
    <w:rsid w:val="00FF519B"/>
    <w:rPr>
      <w:rFonts w:ascii="Times New Roman" w:hAnsi="Times New Roman" w:cs="Times New Roman" w:hint="default"/>
      <w:sz w:val="24"/>
    </w:rPr>
  </w:style>
  <w:style w:type="character" w:customStyle="1" w:styleId="HighlightedUnderline">
    <w:name w:val="Highlighted Underline"/>
    <w:uiPriority w:val="1"/>
    <w:qFormat/>
    <w:rsid w:val="00FF519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FF519B"/>
    <w:rPr>
      <w:rFonts w:ascii="Times New Roman" w:hAnsi="Times New Roman" w:cs="Times New Roman" w:hint="default"/>
      <w:sz w:val="20"/>
      <w:szCs w:val="20"/>
    </w:rPr>
  </w:style>
  <w:style w:type="character" w:customStyle="1" w:styleId="FontStyle12">
    <w:name w:val="Font Style12"/>
    <w:uiPriority w:val="99"/>
    <w:rsid w:val="00FF519B"/>
    <w:rPr>
      <w:rFonts w:ascii="Times New Roman" w:hAnsi="Times New Roman" w:cs="Times New Roman" w:hint="default"/>
      <w:sz w:val="16"/>
      <w:szCs w:val="16"/>
    </w:rPr>
  </w:style>
  <w:style w:type="character" w:customStyle="1" w:styleId="timebox">
    <w:name w:val="timebox"/>
    <w:rsid w:val="00FF519B"/>
  </w:style>
  <w:style w:type="character" w:customStyle="1" w:styleId="Heading2Subtext">
    <w:name w:val="Heading 2 Subtext"/>
    <w:rsid w:val="00FF519B"/>
    <w:rPr>
      <w:rFonts w:ascii="Times New Roman" w:hAnsi="Times New Roman" w:cs="Times New Roman" w:hint="default"/>
      <w:sz w:val="16"/>
    </w:rPr>
  </w:style>
  <w:style w:type="character" w:customStyle="1" w:styleId="italic0">
    <w:name w:val="italic"/>
    <w:rsid w:val="00FF519B"/>
  </w:style>
  <w:style w:type="character" w:customStyle="1" w:styleId="-SmallText-">
    <w:name w:val="-Small Text-"/>
    <w:rsid w:val="00FF519B"/>
    <w:rPr>
      <w:rFonts w:ascii="Garamond" w:hAnsi="Garamond" w:hint="default"/>
      <w:sz w:val="16"/>
    </w:rPr>
  </w:style>
  <w:style w:type="character" w:customStyle="1" w:styleId="TagsChar2">
    <w:name w:val="Tags Char2"/>
    <w:rsid w:val="00FF519B"/>
    <w:rPr>
      <w:b/>
      <w:bCs w:val="0"/>
      <w:sz w:val="24"/>
      <w:lang w:val="en-US" w:eastAsia="en-US" w:bidi="ar-SA"/>
    </w:rPr>
  </w:style>
  <w:style w:type="character" w:customStyle="1" w:styleId="citation0">
    <w:name w:val="citation"/>
    <w:rsid w:val="00FF519B"/>
  </w:style>
  <w:style w:type="character" w:customStyle="1" w:styleId="tagchar">
    <w:name w:val="tagchar"/>
    <w:basedOn w:val="DefaultParagraphFont"/>
    <w:rsid w:val="00FF519B"/>
  </w:style>
  <w:style w:type="character" w:customStyle="1" w:styleId="StyleBoldUnderline1">
    <w:name w:val="Style Bold Underline1"/>
    <w:basedOn w:val="DefaultParagraphFont"/>
    <w:rsid w:val="00FF519B"/>
    <w:rPr>
      <w:b w:val="0"/>
      <w:bCs/>
      <w:u w:val="single"/>
    </w:rPr>
  </w:style>
  <w:style w:type="character" w:customStyle="1" w:styleId="label">
    <w:name w:val="label"/>
    <w:rsid w:val="00FF519B"/>
  </w:style>
  <w:style w:type="character" w:customStyle="1" w:styleId="BoldUnderlineCharChar">
    <w:name w:val="BoldUnderline Char Char"/>
    <w:rsid w:val="00FF519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F519B"/>
  </w:style>
  <w:style w:type="character" w:customStyle="1" w:styleId="StyleStyle11ptBoldUnderlineBorderSinglesolidlineAuto">
    <w:name w:val="Style Style 11 pt Bold Underline Border: : (Single solid line Auto ..."/>
    <w:basedOn w:val="DefaultParagraphFont"/>
    <w:rsid w:val="00FF519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FF519B"/>
    <w:rPr>
      <w:rFonts w:ascii="Century Gothic" w:hAnsi="Century Gothic" w:hint="default"/>
      <w:sz w:val="24"/>
      <w:u w:val="thick"/>
    </w:rPr>
  </w:style>
  <w:style w:type="character" w:customStyle="1" w:styleId="StyleTimesNewRoman12ptBold">
    <w:name w:val="Style Times New Roman 12 pt Bold"/>
    <w:rsid w:val="00FF519B"/>
    <w:rPr>
      <w:b/>
      <w:bCs/>
      <w:sz w:val="24"/>
    </w:rPr>
  </w:style>
  <w:style w:type="character" w:customStyle="1" w:styleId="Intemphasis">
    <w:name w:val="Intemphasis"/>
    <w:uiPriority w:val="1"/>
    <w:qFormat/>
    <w:rsid w:val="00FF519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FF519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FF519B"/>
    <w:rPr>
      <w:rFonts w:ascii="Times New Roman" w:hAnsi="Times New Roman" w:cs="Times New Roman" w:hint="default"/>
    </w:rPr>
  </w:style>
  <w:style w:type="character" w:customStyle="1" w:styleId="date-display-single">
    <w:name w:val="date-display-single"/>
    <w:basedOn w:val="DefaultParagraphFont"/>
    <w:rsid w:val="00FF519B"/>
  </w:style>
  <w:style w:type="character" w:customStyle="1" w:styleId="StyleunderlineBold0">
    <w:name w:val="Style underline + Bold"/>
    <w:basedOn w:val="underline"/>
    <w:rsid w:val="00FF519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FF519B"/>
    <w:rPr>
      <w:b/>
      <w:bCs/>
      <w:strike w:val="0"/>
      <w:dstrike w:val="0"/>
      <w:sz w:val="24"/>
      <w:u w:val="none"/>
      <w:effect w:val="none"/>
    </w:rPr>
  </w:style>
  <w:style w:type="character" w:customStyle="1" w:styleId="StyleUnderlineChar9ptBold">
    <w:name w:val="Style Underline Char + 9 pt Bold"/>
    <w:basedOn w:val="DefaultParagraphFont"/>
    <w:rsid w:val="00FF519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FF519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F519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F519B"/>
    <w:rPr>
      <w:szCs w:val="24"/>
      <w:u w:val="single"/>
      <w:lang w:val="en-US" w:eastAsia="en-US" w:bidi="ar-SA"/>
    </w:rPr>
  </w:style>
  <w:style w:type="character" w:customStyle="1" w:styleId="FontStyle477">
    <w:name w:val="Font Style477"/>
    <w:basedOn w:val="DefaultParagraphFont"/>
    <w:uiPriority w:val="99"/>
    <w:rsid w:val="00FF519B"/>
    <w:rPr>
      <w:rFonts w:ascii="Times New Roman" w:hAnsi="Times New Roman" w:cs="Times New Roman" w:hint="default"/>
      <w:sz w:val="18"/>
      <w:szCs w:val="18"/>
    </w:rPr>
  </w:style>
  <w:style w:type="character" w:customStyle="1" w:styleId="FontStyle505">
    <w:name w:val="Font Style505"/>
    <w:basedOn w:val="DefaultParagraphFont"/>
    <w:uiPriority w:val="99"/>
    <w:rsid w:val="00FF519B"/>
    <w:rPr>
      <w:rFonts w:ascii="Times New Roman" w:hAnsi="Times New Roman" w:cs="Times New Roman" w:hint="default"/>
      <w:sz w:val="18"/>
      <w:szCs w:val="18"/>
    </w:rPr>
  </w:style>
  <w:style w:type="character" w:customStyle="1" w:styleId="FontStyle514">
    <w:name w:val="Font Style514"/>
    <w:basedOn w:val="DefaultParagraphFont"/>
    <w:uiPriority w:val="99"/>
    <w:rsid w:val="00FF519B"/>
    <w:rPr>
      <w:rFonts w:ascii="Times New Roman" w:hAnsi="Times New Roman" w:cs="Times New Roman" w:hint="default"/>
      <w:sz w:val="14"/>
      <w:szCs w:val="14"/>
    </w:rPr>
  </w:style>
  <w:style w:type="character" w:customStyle="1" w:styleId="FontStyle500">
    <w:name w:val="Font Style500"/>
    <w:basedOn w:val="DefaultParagraphFont"/>
    <w:uiPriority w:val="99"/>
    <w:rsid w:val="00FF519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FF519B"/>
    <w:rPr>
      <w:rFonts w:ascii="Times New Roman" w:eastAsia="Times New Roman" w:hAnsi="Times New Roman" w:cs="Times New Roman" w:hint="default"/>
      <w:b/>
      <w:bCs w:val="0"/>
      <w:szCs w:val="24"/>
      <w:u w:val="single"/>
    </w:rPr>
  </w:style>
  <w:style w:type="character" w:customStyle="1" w:styleId="CardCite1">
    <w:name w:val="CardCite1"/>
    <w:qFormat/>
    <w:rsid w:val="00FF519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FF519B"/>
    <w:rPr>
      <w:rFonts w:ascii="Times New Roman" w:hAnsi="Times New Roman" w:cs="Times New Roman" w:hint="default"/>
      <w:sz w:val="14"/>
      <w:szCs w:val="14"/>
    </w:rPr>
  </w:style>
  <w:style w:type="character" w:customStyle="1" w:styleId="FontStyle212">
    <w:name w:val="Font Style212"/>
    <w:basedOn w:val="DefaultParagraphFont"/>
    <w:uiPriority w:val="99"/>
    <w:rsid w:val="00FF519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F519B"/>
    <w:rPr>
      <w:rFonts w:ascii="Times New Roman" w:hAnsi="Times New Roman" w:cs="Times New Roman" w:hint="default"/>
      <w:b/>
      <w:bCs/>
      <w:sz w:val="22"/>
      <w:szCs w:val="22"/>
    </w:rPr>
  </w:style>
  <w:style w:type="character" w:customStyle="1" w:styleId="CharacterStyle3">
    <w:name w:val="Character Style 3"/>
    <w:uiPriority w:val="99"/>
    <w:rsid w:val="00FF519B"/>
    <w:rPr>
      <w:rFonts w:ascii="Bookman Old Style" w:hAnsi="Bookman Old Style" w:cs="Bookman Old Style" w:hint="default"/>
      <w:spacing w:val="-5"/>
      <w:sz w:val="18"/>
      <w:szCs w:val="18"/>
    </w:rPr>
  </w:style>
  <w:style w:type="character" w:customStyle="1" w:styleId="Style8pt1">
    <w:name w:val="Style 8 pt1"/>
    <w:rsid w:val="00FF519B"/>
    <w:rPr>
      <w:rFonts w:ascii="Georgia" w:hAnsi="Georgia" w:hint="default"/>
      <w:sz w:val="16"/>
    </w:rPr>
  </w:style>
  <w:style w:type="character" w:customStyle="1" w:styleId="box0">
    <w:name w:val="box"/>
    <w:rsid w:val="00FF519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FF519B"/>
    <w:rPr>
      <w:rFonts w:ascii="Garamond" w:hAnsi="Garamond" w:hint="default"/>
      <w:sz w:val="22"/>
      <w:szCs w:val="24"/>
      <w:u w:val="single"/>
      <w:lang w:val="en-US" w:eastAsia="en-US" w:bidi="ar-SA"/>
    </w:rPr>
  </w:style>
  <w:style w:type="character" w:customStyle="1" w:styleId="StyleArial6ptBold">
    <w:name w:val="Style Arial 6 pt Bold"/>
    <w:rsid w:val="00FF519B"/>
    <w:rPr>
      <w:rFonts w:ascii="Arial" w:hAnsi="Arial" w:cs="Arial" w:hint="default"/>
      <w:bCs/>
      <w:sz w:val="12"/>
    </w:rPr>
  </w:style>
  <w:style w:type="character" w:customStyle="1" w:styleId="Heading2Char5">
    <w:name w:val="Heading 2 Char5"/>
    <w:rsid w:val="00FF519B"/>
    <w:rPr>
      <w:rFonts w:ascii="Garamond" w:hAnsi="Garamond" w:cs="Arial" w:hint="default"/>
      <w:b/>
      <w:bCs/>
      <w:iCs/>
      <w:sz w:val="24"/>
      <w:szCs w:val="28"/>
      <w:lang w:val="en-US" w:eastAsia="en-US" w:bidi="ar-SA"/>
    </w:rPr>
  </w:style>
  <w:style w:type="character" w:customStyle="1" w:styleId="TagGreg">
    <w:name w:val="TagGreg"/>
    <w:uiPriority w:val="1"/>
    <w:qFormat/>
    <w:rsid w:val="00FF519B"/>
    <w:rPr>
      <w:b/>
      <w:bCs w:val="0"/>
      <w:sz w:val="24"/>
    </w:rPr>
  </w:style>
  <w:style w:type="character" w:customStyle="1" w:styleId="SmallText-New">
    <w:name w:val="Small Text - New"/>
    <w:rsid w:val="00FF519B"/>
    <w:rPr>
      <w:rFonts w:ascii="Arial Narrow" w:hAnsi="Arial Narrow" w:hint="default"/>
      <w:sz w:val="14"/>
    </w:rPr>
  </w:style>
  <w:style w:type="character" w:customStyle="1" w:styleId="Underlined-New">
    <w:name w:val="Underlined - New"/>
    <w:rsid w:val="00FF519B"/>
    <w:rPr>
      <w:rFonts w:ascii="Arial Narrow" w:hAnsi="Arial Narrow" w:hint="default"/>
      <w:sz w:val="16"/>
      <w:u w:val="single"/>
    </w:rPr>
  </w:style>
  <w:style w:type="character" w:customStyle="1" w:styleId="Boxing-New">
    <w:name w:val="Boxing - New"/>
    <w:rsid w:val="00FF519B"/>
    <w:rPr>
      <w:rFonts w:ascii="Arial Narrow" w:hAnsi="Arial Narrow" w:hint="default"/>
      <w:strike w:val="0"/>
      <w:dstrike w:val="0"/>
      <w:sz w:val="16"/>
      <w:u w:val="none"/>
      <w:effect w:val="none"/>
      <w:bdr w:val="single" w:sz="4" w:space="0" w:color="auto" w:frame="1"/>
    </w:rPr>
  </w:style>
  <w:style w:type="character" w:customStyle="1" w:styleId="hilite1">
    <w:name w:val="hilite1"/>
    <w:rsid w:val="00FF519B"/>
    <w:rPr>
      <w:rFonts w:ascii="Arial Narrow" w:hAnsi="Arial Narrow" w:hint="default"/>
      <w:sz w:val="18"/>
      <w:u w:val="single"/>
      <w:bdr w:val="none" w:sz="0" w:space="0" w:color="auto" w:frame="1"/>
      <w:shd w:val="clear" w:color="auto" w:fill="00FF00"/>
    </w:rPr>
  </w:style>
  <w:style w:type="character" w:customStyle="1" w:styleId="f">
    <w:name w:val="f"/>
    <w:rsid w:val="00FF519B"/>
  </w:style>
  <w:style w:type="character" w:customStyle="1" w:styleId="StyleDebateUnderline10pt">
    <w:name w:val="Style Debate Underline + 10 pt"/>
    <w:rsid w:val="00FF519B"/>
    <w:rPr>
      <w:rFonts w:ascii="Times New Roman" w:hAnsi="Times New Roman" w:cs="Times New Roman" w:hint="default"/>
      <w:sz w:val="20"/>
      <w:szCs w:val="20"/>
      <w:u w:val="single"/>
    </w:rPr>
  </w:style>
  <w:style w:type="character" w:customStyle="1" w:styleId="ssl01">
    <w:name w:val="ss_l01"/>
    <w:rsid w:val="00FF519B"/>
    <w:rPr>
      <w:color w:val="000000"/>
      <w:sz w:val="32"/>
      <w:szCs w:val="32"/>
    </w:rPr>
  </w:style>
  <w:style w:type="character" w:customStyle="1" w:styleId="Style11Char">
    <w:name w:val="Style11 Char"/>
    <w:link w:val="Style11"/>
    <w:rsid w:val="00FF519B"/>
    <w:rPr>
      <w:b/>
      <w:u w:val="thick"/>
    </w:rPr>
  </w:style>
  <w:style w:type="character" w:customStyle="1" w:styleId="Style12Char">
    <w:name w:val="Style12 Char"/>
    <w:link w:val="Style12"/>
    <w:rsid w:val="00FF519B"/>
    <w:rPr>
      <w:b/>
      <w:sz w:val="24"/>
      <w:szCs w:val="24"/>
      <w:u w:val="thick"/>
    </w:rPr>
  </w:style>
  <w:style w:type="character" w:customStyle="1" w:styleId="allocatoragentsleft">
    <w:name w:val="al_locatoragentsleft"/>
    <w:rsid w:val="00FF519B"/>
  </w:style>
  <w:style w:type="character" w:customStyle="1" w:styleId="grey10">
    <w:name w:val="grey10"/>
    <w:rsid w:val="00FF519B"/>
  </w:style>
  <w:style w:type="character" w:customStyle="1" w:styleId="Style12ptBoldUnderline1">
    <w:name w:val="Style 12 pt Bold Underline1"/>
    <w:rsid w:val="00FF519B"/>
    <w:rPr>
      <w:b/>
      <w:bCs/>
      <w:sz w:val="24"/>
      <w:u w:val="single"/>
    </w:rPr>
  </w:style>
  <w:style w:type="character" w:customStyle="1" w:styleId="UnderlinesCharChar">
    <w:name w:val="Underlines Char Char"/>
    <w:rsid w:val="00FF519B"/>
    <w:rPr>
      <w:rFonts w:ascii="Arial" w:hAnsi="Arial" w:cs="Arial" w:hint="default"/>
      <w:b/>
      <w:bCs/>
      <w:noProof w:val="0"/>
      <w:sz w:val="22"/>
      <w:szCs w:val="26"/>
      <w:u w:val="single"/>
      <w:lang w:val="en-US" w:eastAsia="en-US" w:bidi="ar-SA"/>
    </w:rPr>
  </w:style>
  <w:style w:type="character" w:customStyle="1" w:styleId="aunderline0">
    <w:name w:val="aunderline"/>
    <w:qFormat/>
    <w:rsid w:val="00FF519B"/>
    <w:rPr>
      <w:rFonts w:ascii="Times New Roman" w:hAnsi="Times New Roman" w:cs="Times New Roman" w:hint="default"/>
      <w:sz w:val="20"/>
      <w:szCs w:val="24"/>
      <w:u w:val="thick"/>
    </w:rPr>
  </w:style>
  <w:style w:type="character" w:customStyle="1" w:styleId="Taggin-New">
    <w:name w:val="Taggin - New"/>
    <w:rsid w:val="00FF519B"/>
    <w:rPr>
      <w:rFonts w:ascii="Arial Narrow" w:hAnsi="Arial Narrow" w:hint="default"/>
      <w:b/>
      <w:bCs w:val="0"/>
      <w:sz w:val="22"/>
    </w:rPr>
  </w:style>
  <w:style w:type="character" w:customStyle="1" w:styleId="CardUnderlined">
    <w:name w:val="Card Underlined"/>
    <w:rsid w:val="00FF519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FF519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FF519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FF519B"/>
  </w:style>
  <w:style w:type="character" w:customStyle="1" w:styleId="sensecontent">
    <w:name w:val="sense_content"/>
    <w:rsid w:val="00FF519B"/>
  </w:style>
  <w:style w:type="character" w:customStyle="1" w:styleId="vi">
    <w:name w:val="vi"/>
    <w:rsid w:val="00FF519B"/>
  </w:style>
  <w:style w:type="character" w:customStyle="1" w:styleId="pagetitle">
    <w:name w:val="pagetitle"/>
    <w:rsid w:val="00FF519B"/>
  </w:style>
  <w:style w:type="character" w:customStyle="1" w:styleId="StyleUnderlineCharChar9ptBold1">
    <w:name w:val="Style Underline Char Char + 9 pt Bold1"/>
    <w:rsid w:val="00FF519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FF519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FF519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FF519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FF519B"/>
    <w:rPr>
      <w:color w:val="000000"/>
      <w:sz w:val="20"/>
      <w:u w:val="single"/>
    </w:rPr>
  </w:style>
  <w:style w:type="character" w:customStyle="1" w:styleId="Style11ptBlack">
    <w:name w:val="Style 11 pt Black"/>
    <w:rsid w:val="00FF519B"/>
    <w:rPr>
      <w:color w:val="000000"/>
      <w:sz w:val="20"/>
    </w:rPr>
  </w:style>
  <w:style w:type="character" w:customStyle="1" w:styleId="Heading2Char1CharCharCharCharCharC">
    <w:name w:val="Heading 2 Char1 Char Char Char Char Char C"/>
    <w:rsid w:val="00FF519B"/>
    <w:rPr>
      <w:rFonts w:ascii="Arial" w:hAnsi="Arial" w:cs="Arial" w:hint="default"/>
      <w:b/>
      <w:bCs/>
      <w:iCs/>
      <w:sz w:val="24"/>
      <w:szCs w:val="28"/>
      <w:lang w:val="en-US" w:eastAsia="en-US" w:bidi="ar-SA"/>
    </w:rPr>
  </w:style>
  <w:style w:type="character" w:customStyle="1" w:styleId="StyleUnderlineCharTimesBold">
    <w:name w:val="Style Underline Char + Times Bold"/>
    <w:rsid w:val="00FF519B"/>
    <w:rPr>
      <w:rFonts w:ascii="Times" w:hAnsi="Times" w:cs="Times" w:hint="default"/>
      <w:b w:val="0"/>
      <w:bCs/>
      <w:sz w:val="20"/>
      <w:u w:val="single"/>
    </w:rPr>
  </w:style>
  <w:style w:type="character" w:customStyle="1" w:styleId="blubigktbiz">
    <w:name w:val="blubigktbiz"/>
    <w:rsid w:val="00FF519B"/>
  </w:style>
  <w:style w:type="character" w:customStyle="1" w:styleId="evidencetextChar">
    <w:name w:val="evidence text Char"/>
    <w:rsid w:val="00FF519B"/>
    <w:rPr>
      <w:rFonts w:ascii="Arial Narrow" w:eastAsia="Times New Roman" w:hAnsi="Arial Narrow" w:cs="Calibri" w:hint="default"/>
      <w:sz w:val="24"/>
      <w:szCs w:val="20"/>
      <w:u w:val="thick"/>
    </w:rPr>
  </w:style>
  <w:style w:type="character" w:customStyle="1" w:styleId="Style4CharChar">
    <w:name w:val="Style4 Char Char"/>
    <w:rsid w:val="00FF519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FF519B"/>
    <w:rPr>
      <w:rFonts w:ascii="Arial" w:hAnsi="Arial" w:cs="Arial" w:hint="default"/>
      <w:b/>
      <w:bCs/>
      <w:i/>
      <w:iCs/>
      <w:sz w:val="24"/>
    </w:rPr>
  </w:style>
  <w:style w:type="character" w:customStyle="1" w:styleId="super">
    <w:name w:val="super"/>
    <w:rsid w:val="00FF519B"/>
  </w:style>
  <w:style w:type="character" w:customStyle="1" w:styleId="text30">
    <w:name w:val="text30"/>
    <w:rsid w:val="00FF519B"/>
  </w:style>
  <w:style w:type="character" w:customStyle="1" w:styleId="uppercase">
    <w:name w:val="uppercase"/>
    <w:rsid w:val="00FF519B"/>
  </w:style>
  <w:style w:type="character" w:customStyle="1" w:styleId="bodytext0">
    <w:name w:val="bodytext"/>
    <w:rsid w:val="00FF519B"/>
  </w:style>
  <w:style w:type="character" w:customStyle="1" w:styleId="entry-title">
    <w:name w:val="entry-title"/>
    <w:rsid w:val="00FF519B"/>
  </w:style>
  <w:style w:type="character" w:customStyle="1" w:styleId="Style6pt">
    <w:name w:val="Style 6 pt"/>
    <w:qFormat/>
    <w:rsid w:val="00FF519B"/>
    <w:rPr>
      <w:sz w:val="12"/>
    </w:rPr>
  </w:style>
  <w:style w:type="character" w:customStyle="1" w:styleId="CiteCharCharCharCharCharChar">
    <w:name w:val="Cite Char Char Char Char Char Char"/>
    <w:rsid w:val="00FF519B"/>
    <w:rPr>
      <w:b/>
      <w:bCs w:val="0"/>
      <w:noProof w:val="0"/>
      <w:sz w:val="22"/>
      <w:szCs w:val="24"/>
      <w:u w:val="single"/>
      <w:lang w:val="en-US" w:eastAsia="en-US" w:bidi="ar-SA"/>
    </w:rPr>
  </w:style>
  <w:style w:type="character" w:customStyle="1" w:styleId="mainbody1">
    <w:name w:val="mainbody1"/>
    <w:rsid w:val="00FF519B"/>
    <w:rPr>
      <w:rFonts w:ascii="Verdana" w:hAnsi="Verdana" w:hint="default"/>
      <w:color w:val="000000"/>
      <w:sz w:val="22"/>
      <w:szCs w:val="22"/>
    </w:rPr>
  </w:style>
  <w:style w:type="character" w:customStyle="1" w:styleId="underlinedCharChar0">
    <w:name w:val="underlined Char Char"/>
    <w:locked/>
    <w:rsid w:val="00FF519B"/>
    <w:rPr>
      <w:u w:val="single"/>
    </w:rPr>
  </w:style>
  <w:style w:type="character" w:customStyle="1" w:styleId="SourceBold">
    <w:name w:val="Source Bold"/>
    <w:rsid w:val="00FF519B"/>
    <w:rPr>
      <w:rFonts w:ascii="Arial Narrow" w:hAnsi="Arial Narrow" w:hint="default"/>
      <w:b/>
      <w:bCs w:val="0"/>
      <w:strike w:val="0"/>
      <w:dstrike w:val="0"/>
      <w:sz w:val="24"/>
      <w:u w:val="none"/>
      <w:effect w:val="none"/>
    </w:rPr>
  </w:style>
  <w:style w:type="character" w:customStyle="1" w:styleId="2xBoldUnderline">
    <w:name w:val="2x_Bold_Underline"/>
    <w:rsid w:val="00FF519B"/>
    <w:rPr>
      <w:b/>
      <w:bCs/>
      <w:sz w:val="24"/>
      <w:u w:val="thick"/>
    </w:rPr>
  </w:style>
  <w:style w:type="character" w:customStyle="1" w:styleId="Dottedunderline">
    <w:name w:val="Dotted underline"/>
    <w:rsid w:val="00FF519B"/>
    <w:rPr>
      <w:u w:val="dotted"/>
    </w:rPr>
  </w:style>
  <w:style w:type="character" w:customStyle="1" w:styleId="readChar">
    <w:name w:val="read Char"/>
    <w:rsid w:val="00FF519B"/>
    <w:rPr>
      <w:szCs w:val="22"/>
      <w:u w:val="single"/>
      <w:lang w:val="en-US" w:eastAsia="en-US" w:bidi="ar-SA"/>
    </w:rPr>
  </w:style>
  <w:style w:type="character" w:customStyle="1" w:styleId="underlining0">
    <w:name w:val="underlining"/>
    <w:rsid w:val="00FF519B"/>
    <w:rPr>
      <w:u w:val="single"/>
    </w:rPr>
  </w:style>
  <w:style w:type="character" w:customStyle="1" w:styleId="btitle">
    <w:name w:val="btitle"/>
    <w:rsid w:val="00FF519B"/>
  </w:style>
  <w:style w:type="character" w:customStyle="1" w:styleId="green">
    <w:name w:val="green"/>
    <w:rsid w:val="00FF519B"/>
  </w:style>
  <w:style w:type="character" w:customStyle="1" w:styleId="BodyText20">
    <w:name w:val="Body Text2"/>
    <w:rsid w:val="00FF519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FF519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F519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F519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F519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F519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F519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F519B"/>
    <w:rPr>
      <w:rFonts w:ascii="Sylfaen" w:hAnsi="Sylfaen" w:cs="Sylfaen" w:hint="default"/>
      <w:i/>
      <w:iCs/>
      <w:strike w:val="0"/>
      <w:dstrike w:val="0"/>
      <w:sz w:val="19"/>
      <w:szCs w:val="19"/>
      <w:u w:val="none"/>
      <w:effect w:val="none"/>
      <w:shd w:val="clear" w:color="auto" w:fill="FFFFFF"/>
    </w:rPr>
  </w:style>
  <w:style w:type="character" w:customStyle="1" w:styleId="1">
    <w:name w:val="1"/>
    <w:rsid w:val="00FF519B"/>
    <w:rPr>
      <w:rFonts w:ascii="Arial" w:hAnsi="Arial" w:cs="Arial" w:hint="default"/>
      <w:bCs/>
      <w:sz w:val="20"/>
      <w:u w:val="single"/>
      <w:lang w:val="en-US" w:eastAsia="en-US" w:bidi="ar-SA"/>
    </w:rPr>
  </w:style>
  <w:style w:type="character" w:customStyle="1" w:styleId="Heading3CharCharCharChar">
    <w:name w:val="Heading 3 Char Char Char Char"/>
    <w:rsid w:val="00FF519B"/>
    <w:rPr>
      <w:rFonts w:ascii="Arial" w:hAnsi="Arial" w:cs="Arial" w:hint="default"/>
      <w:bCs/>
      <w:szCs w:val="26"/>
      <w:u w:val="single"/>
      <w:lang w:val="en-US" w:eastAsia="en-US" w:bidi="ar-SA"/>
    </w:rPr>
  </w:style>
  <w:style w:type="character" w:customStyle="1" w:styleId="CharChar31">
    <w:name w:val="Char Char31"/>
    <w:rsid w:val="00FF519B"/>
    <w:rPr>
      <w:rFonts w:ascii="Arial" w:hAnsi="Arial" w:cs="Arial" w:hint="default"/>
      <w:b/>
      <w:bCs/>
      <w:iCs/>
      <w:lang w:val="en-US" w:eastAsia="en-US" w:bidi="ar-SA"/>
    </w:rPr>
  </w:style>
  <w:style w:type="character" w:customStyle="1" w:styleId="Subtitle2">
    <w:name w:val="Subtitle2"/>
    <w:rsid w:val="00FF519B"/>
  </w:style>
  <w:style w:type="character" w:customStyle="1" w:styleId="drop">
    <w:name w:val="drop"/>
    <w:rsid w:val="00FF519B"/>
  </w:style>
  <w:style w:type="character" w:customStyle="1" w:styleId="bioline">
    <w:name w:val="bioline"/>
    <w:rsid w:val="00FF519B"/>
  </w:style>
  <w:style w:type="character" w:customStyle="1" w:styleId="articletitle0">
    <w:name w:val="article_title"/>
    <w:rsid w:val="00FF519B"/>
  </w:style>
  <w:style w:type="character" w:customStyle="1" w:styleId="A4">
    <w:name w:val="A4"/>
    <w:uiPriority w:val="99"/>
    <w:rsid w:val="00FF519B"/>
    <w:rPr>
      <w:color w:val="000000"/>
    </w:rPr>
  </w:style>
  <w:style w:type="character" w:customStyle="1" w:styleId="s2">
    <w:name w:val="s2"/>
    <w:rsid w:val="00FF519B"/>
  </w:style>
  <w:style w:type="character" w:customStyle="1" w:styleId="s4">
    <w:name w:val="s4"/>
    <w:rsid w:val="00FF519B"/>
  </w:style>
  <w:style w:type="character" w:customStyle="1" w:styleId="s5">
    <w:name w:val="s5"/>
    <w:rsid w:val="00FF519B"/>
  </w:style>
  <w:style w:type="character" w:customStyle="1" w:styleId="cap">
    <w:name w:val="cap"/>
    <w:rsid w:val="00FF519B"/>
  </w:style>
  <w:style w:type="character" w:customStyle="1" w:styleId="rightsnotice">
    <w:name w:val="rightsnotice"/>
    <w:rsid w:val="00FF519B"/>
  </w:style>
  <w:style w:type="character" w:customStyle="1" w:styleId="Caption1">
    <w:name w:val="Caption1"/>
    <w:rsid w:val="00FF519B"/>
  </w:style>
  <w:style w:type="character" w:customStyle="1" w:styleId="credit">
    <w:name w:val="credit"/>
    <w:rsid w:val="00FF519B"/>
  </w:style>
  <w:style w:type="character" w:customStyle="1" w:styleId="scaps">
    <w:name w:val="scaps"/>
    <w:rsid w:val="00FF519B"/>
  </w:style>
  <w:style w:type="character" w:customStyle="1" w:styleId="current-article">
    <w:name w:val="current-article"/>
    <w:rsid w:val="00FF519B"/>
  </w:style>
  <w:style w:type="character" w:customStyle="1" w:styleId="related-current-indicator">
    <w:name w:val="related-current-indicator"/>
    <w:rsid w:val="00FF519B"/>
  </w:style>
  <w:style w:type="character" w:customStyle="1" w:styleId="bylclear">
    <w:name w:val="bylclear"/>
    <w:rsid w:val="00FF519B"/>
  </w:style>
  <w:style w:type="character" w:customStyle="1" w:styleId="timestamp">
    <w:name w:val="timestamp"/>
    <w:rsid w:val="00FF519B"/>
  </w:style>
  <w:style w:type="character" w:customStyle="1" w:styleId="comments">
    <w:name w:val="comments"/>
    <w:rsid w:val="00FF519B"/>
  </w:style>
  <w:style w:type="character" w:customStyle="1" w:styleId="essaytext">
    <w:name w:val="essaytext"/>
    <w:rsid w:val="00FF519B"/>
  </w:style>
  <w:style w:type="character" w:customStyle="1" w:styleId="byline">
    <w:name w:val="byline"/>
    <w:rsid w:val="00FF519B"/>
  </w:style>
  <w:style w:type="character" w:customStyle="1" w:styleId="username">
    <w:name w:val="username"/>
    <w:rsid w:val="00FF519B"/>
  </w:style>
  <w:style w:type="character" w:customStyle="1" w:styleId="toplinks">
    <w:name w:val="toplinks"/>
    <w:rsid w:val="00FF519B"/>
  </w:style>
  <w:style w:type="character" w:customStyle="1" w:styleId="A3">
    <w:name w:val="A3"/>
    <w:rsid w:val="00FF519B"/>
    <w:rPr>
      <w:rFonts w:ascii="Perpetua" w:hAnsi="Perpetua" w:cs="Perpetua" w:hint="default"/>
      <w:color w:val="000000"/>
      <w:sz w:val="15"/>
      <w:szCs w:val="15"/>
    </w:rPr>
  </w:style>
  <w:style w:type="character" w:customStyle="1" w:styleId="see">
    <w:name w:val="see"/>
    <w:rsid w:val="00FF519B"/>
  </w:style>
  <w:style w:type="character" w:customStyle="1" w:styleId="first-letter">
    <w:name w:val="first-letter"/>
    <w:rsid w:val="00FF519B"/>
  </w:style>
  <w:style w:type="character" w:customStyle="1" w:styleId="focusparagraph">
    <w:name w:val="focusparagraph"/>
    <w:rsid w:val="00FF519B"/>
  </w:style>
  <w:style w:type="character" w:customStyle="1" w:styleId="lightblue">
    <w:name w:val="lightblue"/>
    <w:rsid w:val="00FF519B"/>
  </w:style>
  <w:style w:type="character" w:customStyle="1" w:styleId="StyleUnderlineCharChar9pt">
    <w:name w:val="Style Underline Char Char + 9 pt"/>
    <w:rsid w:val="00FF519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F519B"/>
  </w:style>
  <w:style w:type="character" w:customStyle="1" w:styleId="Title10">
    <w:name w:val="Title1"/>
    <w:rsid w:val="00FF519B"/>
  </w:style>
  <w:style w:type="character" w:customStyle="1" w:styleId="BoldandUnderlineCharCharCharChar">
    <w:name w:val="Bold and Underline Char Char Char Char"/>
    <w:rsid w:val="00FF519B"/>
    <w:rPr>
      <w:b/>
      <w:bCs w:val="0"/>
      <w:noProof w:val="0"/>
      <w:u w:val="single"/>
      <w:lang w:val="en-US" w:eastAsia="en-US" w:bidi="ar-SA"/>
    </w:rPr>
  </w:style>
  <w:style w:type="character" w:customStyle="1" w:styleId="FontStyle29">
    <w:name w:val="Font Style29"/>
    <w:uiPriority w:val="99"/>
    <w:rsid w:val="00FF519B"/>
    <w:rPr>
      <w:rFonts w:ascii="Arial" w:hAnsi="Arial" w:cs="Arial" w:hint="default"/>
      <w:sz w:val="14"/>
      <w:szCs w:val="14"/>
    </w:rPr>
  </w:style>
  <w:style w:type="character" w:customStyle="1" w:styleId="CardsUnderlined">
    <w:name w:val="Cards Underlined"/>
    <w:rsid w:val="00FF519B"/>
    <w:rPr>
      <w:rFonts w:ascii="Helvetica" w:hAnsi="Helvetica" w:cs="Helvetica" w:hint="default"/>
      <w:sz w:val="22"/>
      <w:szCs w:val="24"/>
      <w:u w:val="thick"/>
    </w:rPr>
  </w:style>
  <w:style w:type="character" w:customStyle="1" w:styleId="titles">
    <w:name w:val="titles"/>
    <w:rsid w:val="00FF519B"/>
  </w:style>
  <w:style w:type="character" w:customStyle="1" w:styleId="articletext0">
    <w:name w:val="article_text"/>
    <w:rsid w:val="00FF519B"/>
  </w:style>
  <w:style w:type="character" w:customStyle="1" w:styleId="contentauthor">
    <w:name w:val="contentauthor"/>
    <w:rsid w:val="00FF519B"/>
  </w:style>
  <w:style w:type="character" w:customStyle="1" w:styleId="subarticleheader">
    <w:name w:val="subarticleheader"/>
    <w:rsid w:val="00FF519B"/>
  </w:style>
  <w:style w:type="character" w:customStyle="1" w:styleId="spelle">
    <w:name w:val="spelle"/>
    <w:rsid w:val="00FF519B"/>
  </w:style>
  <w:style w:type="character" w:customStyle="1" w:styleId="grame">
    <w:name w:val="grame"/>
    <w:rsid w:val="00FF519B"/>
  </w:style>
  <w:style w:type="character" w:customStyle="1" w:styleId="newstitle1">
    <w:name w:val="newstitle1"/>
    <w:rsid w:val="00FF519B"/>
  </w:style>
  <w:style w:type="character" w:customStyle="1" w:styleId="copy">
    <w:name w:val="copy"/>
    <w:rsid w:val="00FF519B"/>
  </w:style>
  <w:style w:type="character" w:customStyle="1" w:styleId="topheadline">
    <w:name w:val="topheadline"/>
    <w:rsid w:val="00FF519B"/>
  </w:style>
  <w:style w:type="character" w:customStyle="1" w:styleId="headline">
    <w:name w:val="headline"/>
    <w:rsid w:val="00FF519B"/>
  </w:style>
  <w:style w:type="character" w:customStyle="1" w:styleId="Stylereduce27pt">
    <w:name w:val="Style reduce2 + 7 pt"/>
    <w:rsid w:val="00FF519B"/>
    <w:rPr>
      <w:rFonts w:ascii="Times New Roman" w:hAnsi="Times New Roman" w:cs="Arial" w:hint="default"/>
      <w:color w:val="000000"/>
      <w:sz w:val="14"/>
      <w:szCs w:val="22"/>
    </w:rPr>
  </w:style>
  <w:style w:type="character" w:customStyle="1" w:styleId="ssl4">
    <w:name w:val="ss_l4"/>
    <w:rsid w:val="00FF519B"/>
  </w:style>
  <w:style w:type="character" w:customStyle="1" w:styleId="srtitle">
    <w:name w:val="srtitle"/>
    <w:rsid w:val="00FF519B"/>
  </w:style>
  <w:style w:type="character" w:customStyle="1" w:styleId="st1">
    <w:name w:val="st1"/>
    <w:rsid w:val="00FF519B"/>
  </w:style>
  <w:style w:type="character" w:customStyle="1" w:styleId="caps-label">
    <w:name w:val="caps-label"/>
    <w:rsid w:val="00FF519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F519B"/>
    <w:rPr>
      <w:rFonts w:ascii="Garamond" w:hAnsi="Garamond" w:cs="Times New Roman" w:hint="default"/>
      <w:sz w:val="20"/>
    </w:rPr>
  </w:style>
  <w:style w:type="character" w:customStyle="1" w:styleId="quotechar0">
    <w:name w:val="quotechar"/>
    <w:rsid w:val="00FF519B"/>
  </w:style>
  <w:style w:type="character" w:customStyle="1" w:styleId="boldunderline0">
    <w:name w:val="boldunderline"/>
    <w:rsid w:val="00FF519B"/>
  </w:style>
  <w:style w:type="character" w:customStyle="1" w:styleId="A8">
    <w:name w:val="A8"/>
    <w:rsid w:val="00FF519B"/>
    <w:rPr>
      <w:rFonts w:ascii="Scala" w:hAnsi="Scala" w:cs="Scala" w:hint="default"/>
      <w:color w:val="000000"/>
      <w:sz w:val="15"/>
      <w:szCs w:val="15"/>
    </w:rPr>
  </w:style>
  <w:style w:type="character" w:customStyle="1" w:styleId="A0">
    <w:name w:val="A0"/>
    <w:uiPriority w:val="99"/>
    <w:rsid w:val="00FF519B"/>
    <w:rPr>
      <w:rFonts w:ascii="Scala" w:hAnsi="Scala" w:cs="Scala" w:hint="default"/>
      <w:color w:val="000000"/>
      <w:sz w:val="16"/>
      <w:szCs w:val="16"/>
    </w:rPr>
  </w:style>
  <w:style w:type="character" w:customStyle="1" w:styleId="Date11">
    <w:name w:val="Date11"/>
    <w:rsid w:val="00FF519B"/>
  </w:style>
  <w:style w:type="character" w:customStyle="1" w:styleId="Boxout0">
    <w:name w:val="Box out"/>
    <w:uiPriority w:val="1"/>
    <w:qFormat/>
    <w:rsid w:val="00FF519B"/>
    <w:rPr>
      <w:rFonts w:ascii="Tahoma" w:hAnsi="Tahoma" w:cs="Tahoma" w:hint="default"/>
      <w:b/>
      <w:bCs w:val="0"/>
      <w:sz w:val="20"/>
      <w:u w:val="single"/>
      <w:bdr w:val="none" w:sz="0" w:space="0" w:color="auto" w:frame="1"/>
      <w:shd w:val="clear" w:color="auto" w:fill="A9E8F5"/>
    </w:rPr>
  </w:style>
  <w:style w:type="character" w:customStyle="1" w:styleId="metad">
    <w:name w:val="metad"/>
    <w:rsid w:val="00FF519B"/>
  </w:style>
  <w:style w:type="character" w:customStyle="1" w:styleId="sifr-alternate">
    <w:name w:val="sifr-alternate"/>
    <w:rsid w:val="00FF519B"/>
  </w:style>
  <w:style w:type="character" w:customStyle="1" w:styleId="justify1">
    <w:name w:val="justify1"/>
    <w:rsid w:val="00FF519B"/>
  </w:style>
  <w:style w:type="character" w:customStyle="1" w:styleId="artbody1">
    <w:name w:val="art_body1"/>
    <w:rsid w:val="00FF519B"/>
    <w:rPr>
      <w:rFonts w:ascii="Arial" w:hAnsi="Arial" w:cs="Arial" w:hint="default"/>
    </w:rPr>
  </w:style>
  <w:style w:type="character" w:customStyle="1" w:styleId="A1">
    <w:name w:val="A1"/>
    <w:uiPriority w:val="99"/>
    <w:rsid w:val="00FF519B"/>
    <w:rPr>
      <w:rFonts w:ascii="Book Antiqua" w:hAnsi="Book Antiqua" w:cs="Book Antiqua" w:hint="default"/>
      <w:color w:val="221E1F"/>
      <w:sz w:val="22"/>
      <w:szCs w:val="22"/>
    </w:rPr>
  </w:style>
  <w:style w:type="character" w:customStyle="1" w:styleId="reality">
    <w:name w:val="reality"/>
    <w:rsid w:val="00FF519B"/>
  </w:style>
  <w:style w:type="character" w:customStyle="1" w:styleId="text2">
    <w:name w:val="text2"/>
    <w:rsid w:val="00FF519B"/>
  </w:style>
  <w:style w:type="character" w:customStyle="1" w:styleId="StyleUnderlineChar2CharChar11pt">
    <w:name w:val="Style Underline Char2 Char Char + 11 pt"/>
    <w:rsid w:val="00FF519B"/>
    <w:rPr>
      <w:rFonts w:ascii="Times New Roman" w:hAnsi="Times New Roman" w:cs="Times New Roman" w:hint="default"/>
      <w:sz w:val="20"/>
      <w:u w:val="single"/>
    </w:rPr>
  </w:style>
  <w:style w:type="character" w:customStyle="1" w:styleId="StyleStyleBoldUnderline11pt">
    <w:name w:val="Style Style Bold Underline + 11 pt"/>
    <w:rsid w:val="00FF519B"/>
    <w:rPr>
      <w:b/>
      <w:bCs/>
      <w:sz w:val="20"/>
      <w:u w:val="single"/>
    </w:rPr>
  </w:style>
  <w:style w:type="character" w:customStyle="1" w:styleId="articlehead2">
    <w:name w:val="articlehead2"/>
    <w:rsid w:val="00FF519B"/>
  </w:style>
  <w:style w:type="character" w:customStyle="1" w:styleId="pronset">
    <w:name w:val="pronset"/>
    <w:rsid w:val="00FF519B"/>
  </w:style>
  <w:style w:type="character" w:customStyle="1" w:styleId="prondelim">
    <w:name w:val="prondelim"/>
    <w:rsid w:val="00FF519B"/>
  </w:style>
  <w:style w:type="character" w:customStyle="1" w:styleId="prontoggle">
    <w:name w:val="pron_toggle"/>
    <w:rsid w:val="00FF519B"/>
  </w:style>
  <w:style w:type="character" w:customStyle="1" w:styleId="boldface">
    <w:name w:val="boldface"/>
    <w:rsid w:val="00FF519B"/>
  </w:style>
  <w:style w:type="character" w:customStyle="1" w:styleId="secondary-bf">
    <w:name w:val="secondary-bf"/>
    <w:rsid w:val="00FF519B"/>
  </w:style>
  <w:style w:type="character" w:customStyle="1" w:styleId="showspellpr">
    <w:name w:val="show_spellpr"/>
    <w:rsid w:val="00FF519B"/>
  </w:style>
  <w:style w:type="character" w:customStyle="1" w:styleId="pg">
    <w:name w:val="pg"/>
    <w:rsid w:val="00FF519B"/>
  </w:style>
  <w:style w:type="character" w:customStyle="1" w:styleId="detailtitle">
    <w:name w:val="detailtitle"/>
    <w:rsid w:val="00FF519B"/>
  </w:style>
  <w:style w:type="character" w:customStyle="1" w:styleId="storydate">
    <w:name w:val="storydate"/>
    <w:rsid w:val="00FF519B"/>
  </w:style>
  <w:style w:type="character" w:customStyle="1" w:styleId="preloadwrap">
    <w:name w:val="preloadwrap"/>
    <w:rsid w:val="00FF519B"/>
  </w:style>
  <w:style w:type="character" w:customStyle="1" w:styleId="creditwrap">
    <w:name w:val="creditwrap"/>
    <w:rsid w:val="00FF519B"/>
  </w:style>
  <w:style w:type="character" w:customStyle="1" w:styleId="DefaultChar1">
    <w:name w:val="Default Char1"/>
    <w:rsid w:val="00FF519B"/>
    <w:rPr>
      <w:noProof w:val="0"/>
      <w:color w:val="000000"/>
      <w:lang w:val="en-US" w:eastAsia="en-US" w:bidi="ar-SA"/>
    </w:rPr>
  </w:style>
  <w:style w:type="character" w:customStyle="1" w:styleId="textunderlineChar0">
    <w:name w:val="text underline Char"/>
    <w:rsid w:val="00FF519B"/>
    <w:rPr>
      <w:sz w:val="24"/>
      <w:szCs w:val="22"/>
      <w:u w:val="thick"/>
      <w:lang w:val="en-US" w:eastAsia="en-US" w:bidi="ar-SA"/>
    </w:rPr>
  </w:style>
  <w:style w:type="character" w:customStyle="1" w:styleId="BoldChar">
    <w:name w:val="Bold Char"/>
    <w:rsid w:val="00FF519B"/>
    <w:rPr>
      <w:rFonts w:ascii="Times New Roman" w:eastAsia="Times New Roman" w:hAnsi="Times New Roman" w:cs="Times New Roman" w:hint="default"/>
      <w:b/>
      <w:bCs w:val="0"/>
      <w:szCs w:val="24"/>
    </w:rPr>
  </w:style>
  <w:style w:type="character" w:customStyle="1" w:styleId="pmterms31">
    <w:name w:val="pmterms31"/>
    <w:rsid w:val="00FF519B"/>
    <w:rPr>
      <w:b/>
      <w:bCs/>
      <w:i w:val="0"/>
      <w:iCs w:val="0"/>
      <w:color w:val="000000"/>
    </w:rPr>
  </w:style>
  <w:style w:type="character" w:customStyle="1" w:styleId="copyrightdescription">
    <w:name w:val="copyrightdescription"/>
    <w:rsid w:val="00FF519B"/>
  </w:style>
  <w:style w:type="character" w:customStyle="1" w:styleId="ft01">
    <w:name w:val="ft01"/>
    <w:rsid w:val="00FF519B"/>
    <w:rPr>
      <w:rFonts w:ascii="Times" w:hAnsi="Times" w:cs="Times" w:hint="default"/>
      <w:color w:val="000000"/>
      <w:sz w:val="14"/>
      <w:szCs w:val="14"/>
    </w:rPr>
  </w:style>
  <w:style w:type="character" w:customStyle="1" w:styleId="ft11">
    <w:name w:val="ft11"/>
    <w:rsid w:val="00FF519B"/>
    <w:rPr>
      <w:rFonts w:ascii="Times" w:hAnsi="Times" w:cs="Times" w:hint="default"/>
      <w:color w:val="000000"/>
      <w:sz w:val="17"/>
      <w:szCs w:val="17"/>
    </w:rPr>
  </w:style>
  <w:style w:type="character" w:customStyle="1" w:styleId="ft21">
    <w:name w:val="ft21"/>
    <w:rsid w:val="00FF519B"/>
    <w:rPr>
      <w:rFonts w:ascii="Times" w:hAnsi="Times" w:cs="Times" w:hint="default"/>
      <w:color w:val="000000"/>
      <w:sz w:val="15"/>
      <w:szCs w:val="15"/>
    </w:rPr>
  </w:style>
  <w:style w:type="character" w:customStyle="1" w:styleId="ft31">
    <w:name w:val="ft31"/>
    <w:rsid w:val="00FF519B"/>
    <w:rPr>
      <w:rFonts w:ascii="Times" w:hAnsi="Times" w:cs="Times" w:hint="default"/>
      <w:color w:val="000000"/>
      <w:sz w:val="15"/>
      <w:szCs w:val="15"/>
    </w:rPr>
  </w:style>
  <w:style w:type="character" w:customStyle="1" w:styleId="dquo">
    <w:name w:val="dquo"/>
    <w:rsid w:val="00FF519B"/>
  </w:style>
  <w:style w:type="character" w:customStyle="1" w:styleId="caps2">
    <w:name w:val="caps2"/>
    <w:rsid w:val="00FF519B"/>
  </w:style>
  <w:style w:type="character" w:customStyle="1" w:styleId="inside-head">
    <w:name w:val="inside-head"/>
    <w:rsid w:val="00FF519B"/>
  </w:style>
  <w:style w:type="character" w:customStyle="1" w:styleId="CardsFont12ptCharCharCharChar">
    <w:name w:val="Cards + Font: 12 pt Char Char Char Char"/>
    <w:rsid w:val="00FF519B"/>
    <w:rPr>
      <w:sz w:val="24"/>
      <w:szCs w:val="24"/>
      <w:u w:val="thick"/>
      <w:lang w:val="en-US" w:eastAsia="en-US" w:bidi="ar-SA"/>
    </w:rPr>
  </w:style>
  <w:style w:type="character" w:customStyle="1" w:styleId="ccs">
    <w:name w:val="c cs"/>
    <w:rsid w:val="00FF519B"/>
  </w:style>
  <w:style w:type="character" w:customStyle="1" w:styleId="UnderlinedEvChar">
    <w:name w:val="Underlined Ev Char"/>
    <w:rsid w:val="00FF519B"/>
    <w:rPr>
      <w:rFonts w:ascii="Times New Roman" w:eastAsia="Times New Roman" w:hAnsi="Times New Roman" w:cs="Times New Roman" w:hint="default"/>
      <w:szCs w:val="24"/>
      <w:u w:val="single"/>
    </w:rPr>
  </w:style>
  <w:style w:type="character" w:customStyle="1" w:styleId="dropshadow">
    <w:name w:val="dropshadow"/>
    <w:rsid w:val="00FF519B"/>
  </w:style>
  <w:style w:type="character" w:customStyle="1" w:styleId="d05ws">
    <w:name w:val="d05ws"/>
    <w:rsid w:val="00FF519B"/>
  </w:style>
  <w:style w:type="character" w:customStyle="1" w:styleId="rzibod">
    <w:name w:val="rzibod"/>
    <w:rsid w:val="00FF519B"/>
  </w:style>
  <w:style w:type="character" w:customStyle="1" w:styleId="StyleBold1">
    <w:name w:val="Style Bold1"/>
    <w:rsid w:val="00FF519B"/>
    <w:rPr>
      <w:rFonts w:ascii="Georgia" w:hAnsi="Georgia" w:hint="default"/>
      <w:b/>
      <w:bCs/>
      <w:sz w:val="22"/>
    </w:rPr>
  </w:style>
  <w:style w:type="character" w:customStyle="1" w:styleId="headertext">
    <w:name w:val="headertext"/>
    <w:rsid w:val="00FF519B"/>
  </w:style>
  <w:style w:type="character" w:customStyle="1" w:styleId="endnote-reference">
    <w:name w:val="endnote-reference"/>
    <w:rsid w:val="00FF519B"/>
  </w:style>
  <w:style w:type="character" w:customStyle="1" w:styleId="officialsname">
    <w:name w:val="official_s_name"/>
    <w:rsid w:val="00FF519B"/>
  </w:style>
  <w:style w:type="character" w:customStyle="1" w:styleId="audience">
    <w:name w:val="audience"/>
    <w:rsid w:val="00FF519B"/>
  </w:style>
  <w:style w:type="character" w:customStyle="1" w:styleId="A7">
    <w:name w:val="A7"/>
    <w:rsid w:val="00FF519B"/>
    <w:rPr>
      <w:rFonts w:ascii="Myriad Pro" w:hAnsi="Myriad Pro" w:cs="Myriad Pro" w:hint="default"/>
      <w:color w:val="0066B1"/>
      <w:sz w:val="22"/>
      <w:szCs w:val="22"/>
    </w:rPr>
  </w:style>
  <w:style w:type="character" w:customStyle="1" w:styleId="normalchar">
    <w:name w:val="normal__char"/>
    <w:rsid w:val="00FF519B"/>
  </w:style>
  <w:style w:type="character" w:customStyle="1" w:styleId="hyperlink002cheading0020100200028block0020title0029char">
    <w:name w:val="hyperlink_002cheading_00201_0020_0028block_0020title_0029__char"/>
    <w:rsid w:val="00FF519B"/>
  </w:style>
  <w:style w:type="character" w:customStyle="1" w:styleId="underline002cstyle0020bold0020underlinechar">
    <w:name w:val="underline_002cstyle_0020bold_0020underline__char"/>
    <w:rsid w:val="00FF519B"/>
  </w:style>
  <w:style w:type="character" w:customStyle="1" w:styleId="copyboldblack">
    <w:name w:val="copyboldblack"/>
    <w:rsid w:val="00FF519B"/>
  </w:style>
  <w:style w:type="character" w:customStyle="1" w:styleId="copybold">
    <w:name w:val="copybold"/>
    <w:rsid w:val="00FF519B"/>
  </w:style>
  <w:style w:type="character" w:customStyle="1" w:styleId="author-date0">
    <w:name w:val="author-date"/>
    <w:rsid w:val="00FF519B"/>
  </w:style>
  <w:style w:type="character" w:customStyle="1" w:styleId="yshortcuts">
    <w:name w:val="yshortcuts"/>
    <w:rsid w:val="00FF519B"/>
  </w:style>
  <w:style w:type="character" w:customStyle="1" w:styleId="hidden">
    <w:name w:val="hidden"/>
    <w:rsid w:val="00FF519B"/>
  </w:style>
  <w:style w:type="character" w:customStyle="1" w:styleId="articlebegin">
    <w:name w:val="articlebegin"/>
    <w:rsid w:val="00FF519B"/>
  </w:style>
  <w:style w:type="character" w:customStyle="1" w:styleId="mediaoverlay">
    <w:name w:val="mediaoverlay"/>
    <w:rsid w:val="00FF519B"/>
  </w:style>
  <w:style w:type="character" w:customStyle="1" w:styleId="blogcaption">
    <w:name w:val="blog_caption"/>
    <w:rsid w:val="00FF519B"/>
  </w:style>
  <w:style w:type="character" w:customStyle="1" w:styleId="commnet-abuzz">
    <w:name w:val="commnet-abuzz"/>
    <w:rsid w:val="00FF519B"/>
  </w:style>
  <w:style w:type="character" w:customStyle="1" w:styleId="fbconnectbuttontext">
    <w:name w:val="fbconnectbutton_text"/>
    <w:rsid w:val="00FF519B"/>
  </w:style>
  <w:style w:type="character" w:customStyle="1" w:styleId="fbsharecountinner">
    <w:name w:val="fb_share_count_inner"/>
    <w:rsid w:val="00FF519B"/>
  </w:style>
  <w:style w:type="character" w:customStyle="1" w:styleId="stbuttontext">
    <w:name w:val="stbuttontext"/>
    <w:rsid w:val="00FF519B"/>
  </w:style>
  <w:style w:type="character" w:customStyle="1" w:styleId="Highlightedunderline0">
    <w:name w:val="Highlighted underline"/>
    <w:rsid w:val="00FF519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F519B"/>
  </w:style>
  <w:style w:type="character" w:customStyle="1" w:styleId="Normal2">
    <w:name w:val="Normal2"/>
    <w:rsid w:val="00FF519B"/>
  </w:style>
  <w:style w:type="character" w:customStyle="1" w:styleId="pubdate">
    <w:name w:val="pubdate"/>
    <w:rsid w:val="00FF519B"/>
  </w:style>
  <w:style w:type="character" w:customStyle="1" w:styleId="grey">
    <w:name w:val="grey"/>
    <w:rsid w:val="00FF519B"/>
  </w:style>
  <w:style w:type="character" w:customStyle="1" w:styleId="postby">
    <w:name w:val="post_by"/>
    <w:rsid w:val="00FF519B"/>
  </w:style>
  <w:style w:type="character" w:customStyle="1" w:styleId="postdate">
    <w:name w:val="post_date"/>
    <w:rsid w:val="00FF519B"/>
  </w:style>
  <w:style w:type="character" w:customStyle="1" w:styleId="bdx">
    <w:name w:val="bdx"/>
    <w:rsid w:val="00FF519B"/>
  </w:style>
  <w:style w:type="character" w:customStyle="1" w:styleId="bdl">
    <w:name w:val="bdl"/>
    <w:rsid w:val="00FF519B"/>
  </w:style>
  <w:style w:type="character" w:customStyle="1" w:styleId="bhl">
    <w:name w:val="bhl"/>
    <w:rsid w:val="00FF519B"/>
  </w:style>
  <w:style w:type="character" w:customStyle="1" w:styleId="breadcrumbitemcurrent">
    <w:name w:val="breadcrumbitemcurrent"/>
    <w:rsid w:val="00FF519B"/>
  </w:style>
  <w:style w:type="character" w:customStyle="1" w:styleId="bbl">
    <w:name w:val="bbl"/>
    <w:rsid w:val="00FF519B"/>
  </w:style>
  <w:style w:type="character" w:customStyle="1" w:styleId="Date2">
    <w:name w:val="Date2"/>
    <w:rsid w:val="00FF519B"/>
  </w:style>
  <w:style w:type="character" w:customStyle="1" w:styleId="company">
    <w:name w:val="company"/>
    <w:rsid w:val="00FF519B"/>
  </w:style>
  <w:style w:type="character" w:customStyle="1" w:styleId="itxtnewhookspan">
    <w:name w:val="itxtnewhookspan"/>
    <w:rsid w:val="00FF519B"/>
  </w:style>
  <w:style w:type="character" w:customStyle="1" w:styleId="gstxthlt">
    <w:name w:val="gstxt_hlt"/>
    <w:rsid w:val="00FF519B"/>
  </w:style>
  <w:style w:type="character" w:customStyle="1" w:styleId="SubtleEmphasis1">
    <w:name w:val="Subtle Emphasis1"/>
    <w:uiPriority w:val="19"/>
    <w:qFormat/>
    <w:rsid w:val="00FF519B"/>
    <w:rPr>
      <w:rFonts w:ascii="Times New Roman" w:hAnsi="Times New Roman" w:cs="Times New Roman" w:hint="default"/>
      <w:b/>
      <w:bCs w:val="0"/>
      <w:iCs/>
      <w:color w:val="auto"/>
      <w:sz w:val="22"/>
    </w:rPr>
  </w:style>
  <w:style w:type="character" w:customStyle="1" w:styleId="StyleBoldRed">
    <w:name w:val="Style Bold Red"/>
    <w:rsid w:val="00FF519B"/>
    <w:rPr>
      <w:b/>
      <w:bCs/>
      <w:color w:val="auto"/>
    </w:rPr>
  </w:style>
  <w:style w:type="character" w:customStyle="1" w:styleId="StyleTimesNewRoman8pt">
    <w:name w:val="Style Times New Roman 8 pt"/>
    <w:rsid w:val="00FF519B"/>
    <w:rPr>
      <w:rFonts w:ascii="Georgia" w:hAnsi="Georgia" w:hint="default"/>
      <w:sz w:val="16"/>
    </w:rPr>
  </w:style>
  <w:style w:type="character" w:customStyle="1" w:styleId="StyleStyle7pt8pt">
    <w:name w:val="Style Style 7 pt + 8 pt"/>
    <w:rsid w:val="00FF519B"/>
    <w:rPr>
      <w:sz w:val="16"/>
    </w:rPr>
  </w:style>
  <w:style w:type="character" w:customStyle="1" w:styleId="StyleStyleThickunderlineBold1">
    <w:name w:val="Style Style Thick underline + Bold1"/>
    <w:rsid w:val="00FF519B"/>
    <w:rPr>
      <w:b/>
      <w:bCs/>
      <w:u w:val="thick"/>
    </w:rPr>
  </w:style>
  <w:style w:type="character" w:customStyle="1" w:styleId="StyleUnderline2">
    <w:name w:val="Style Underline2"/>
    <w:rsid w:val="00FF519B"/>
    <w:rPr>
      <w:u w:val="single"/>
    </w:rPr>
  </w:style>
  <w:style w:type="character" w:customStyle="1" w:styleId="ShrinkText">
    <w:name w:val="Shrink Text"/>
    <w:rsid w:val="00FF519B"/>
    <w:rPr>
      <w:sz w:val="16"/>
    </w:rPr>
  </w:style>
  <w:style w:type="character" w:customStyle="1" w:styleId="smallcaps">
    <w:name w:val="smallcaps"/>
    <w:rsid w:val="00FF519B"/>
  </w:style>
  <w:style w:type="character" w:customStyle="1" w:styleId="goldbldtext">
    <w:name w:val="goldbldtext"/>
    <w:rsid w:val="00FF519B"/>
  </w:style>
  <w:style w:type="character" w:customStyle="1" w:styleId="cardshighlight0">
    <w:name w:val="cardshighlight"/>
    <w:rsid w:val="00FF519B"/>
  </w:style>
  <w:style w:type="character" w:customStyle="1" w:styleId="cardsfont12pt1">
    <w:name w:val="cardsfont12pt"/>
    <w:rsid w:val="00FF519B"/>
  </w:style>
  <w:style w:type="character" w:customStyle="1" w:styleId="ft1">
    <w:name w:val="ft1"/>
    <w:rsid w:val="00FF519B"/>
  </w:style>
  <w:style w:type="character" w:customStyle="1" w:styleId="ft6">
    <w:name w:val="ft6"/>
    <w:rsid w:val="00FF519B"/>
  </w:style>
  <w:style w:type="character" w:customStyle="1" w:styleId="kicker">
    <w:name w:val="kicker"/>
    <w:rsid w:val="00FF519B"/>
  </w:style>
  <w:style w:type="character" w:customStyle="1" w:styleId="backcontent">
    <w:name w:val="backcontent"/>
    <w:rsid w:val="00FF519B"/>
  </w:style>
  <w:style w:type="character" w:customStyle="1" w:styleId="daystmp">
    <w:name w:val="daystmp"/>
    <w:rsid w:val="00FF519B"/>
  </w:style>
  <w:style w:type="character" w:customStyle="1" w:styleId="cardsfont12ptchar">
    <w:name w:val="cardsfont12ptchar"/>
    <w:rsid w:val="00FF519B"/>
  </w:style>
  <w:style w:type="character" w:customStyle="1" w:styleId="gal">
    <w:name w:val="gal"/>
    <w:rsid w:val="00FF519B"/>
  </w:style>
  <w:style w:type="character" w:customStyle="1" w:styleId="submitted">
    <w:name w:val="submitted"/>
    <w:rsid w:val="00FF519B"/>
  </w:style>
  <w:style w:type="character" w:customStyle="1" w:styleId="imagedateline">
    <w:name w:val="image_dateline"/>
    <w:rsid w:val="00FF519B"/>
  </w:style>
  <w:style w:type="character" w:customStyle="1" w:styleId="authordatecharchar">
    <w:name w:val="authordatecharchar"/>
    <w:rsid w:val="00FF519B"/>
  </w:style>
  <w:style w:type="character" w:customStyle="1" w:styleId="style1char0">
    <w:name w:val="style1char"/>
    <w:rsid w:val="00FF519B"/>
  </w:style>
  <w:style w:type="character" w:customStyle="1" w:styleId="tagcharchar0">
    <w:name w:val="tagcharchar"/>
    <w:rsid w:val="00FF519B"/>
  </w:style>
  <w:style w:type="character" w:customStyle="1" w:styleId="underlinedcharchar2">
    <w:name w:val="underlinedcharchar"/>
    <w:rsid w:val="00FF519B"/>
  </w:style>
  <w:style w:type="character" w:customStyle="1" w:styleId="BoxedChar">
    <w:name w:val="Boxed Char"/>
    <w:rsid w:val="00FF519B"/>
    <w:rPr>
      <w:rFonts w:ascii="Arial Narrow" w:hAnsi="Arial Narrow" w:hint="default"/>
      <w:b/>
      <w:bCs w:val="0"/>
      <w:sz w:val="18"/>
      <w:bdr w:val="single" w:sz="6" w:space="0" w:color="auto" w:frame="1"/>
    </w:rPr>
  </w:style>
  <w:style w:type="character" w:customStyle="1" w:styleId="Style11ptUnderline2">
    <w:name w:val="Style 11 pt Underline2"/>
    <w:rsid w:val="00FF519B"/>
    <w:rPr>
      <w:sz w:val="20"/>
      <w:u w:val="single"/>
    </w:rPr>
  </w:style>
  <w:style w:type="character" w:customStyle="1" w:styleId="Style11ptBoldUnderline2">
    <w:name w:val="Style 11 pt Bold Underline2"/>
    <w:rsid w:val="00FF519B"/>
    <w:rPr>
      <w:b/>
      <w:bCs/>
      <w:sz w:val="20"/>
      <w:u w:val="single"/>
    </w:rPr>
  </w:style>
  <w:style w:type="character" w:customStyle="1" w:styleId="nw">
    <w:name w:val="nw"/>
    <w:rsid w:val="00FF519B"/>
  </w:style>
  <w:style w:type="character" w:customStyle="1" w:styleId="Styleunderline11ptBoldBorderSinglesolidlineAuto">
    <w:name w:val="Style underline + 11 pt Bold Border: : (Single solid line Auto ..."/>
    <w:rsid w:val="00FF519B"/>
    <w:rPr>
      <w:b/>
      <w:bCs/>
      <w:sz w:val="20"/>
      <w:u w:val="single"/>
      <w:bdr w:val="single" w:sz="4" w:space="0" w:color="auto" w:frame="1"/>
    </w:rPr>
  </w:style>
  <w:style w:type="character" w:customStyle="1" w:styleId="cardCharCharCharChar">
    <w:name w:val="card Char Char Char Char"/>
    <w:rsid w:val="00FF519B"/>
    <w:rPr>
      <w:lang w:val="en-US" w:eastAsia="en-US" w:bidi="ar-SA"/>
    </w:rPr>
  </w:style>
  <w:style w:type="character" w:customStyle="1" w:styleId="cardCharCharChar1">
    <w:name w:val="card Char Char Char1"/>
    <w:rsid w:val="00FF519B"/>
    <w:rPr>
      <w:lang w:val="en-US" w:eastAsia="en-US" w:bidi="ar-SA"/>
    </w:rPr>
  </w:style>
  <w:style w:type="character" w:customStyle="1" w:styleId="Style11ptThickunderline">
    <w:name w:val="Style 11 pt Thick underline"/>
    <w:rsid w:val="00FF519B"/>
    <w:rPr>
      <w:sz w:val="20"/>
      <w:u w:val="thick"/>
    </w:rPr>
  </w:style>
  <w:style w:type="character" w:customStyle="1" w:styleId="Style11ptBoldThickunderline">
    <w:name w:val="Style 11 pt Bold Thick underline"/>
    <w:rsid w:val="00FF519B"/>
    <w:rPr>
      <w:b/>
      <w:bCs/>
      <w:sz w:val="20"/>
      <w:u w:val="thick"/>
    </w:rPr>
  </w:style>
  <w:style w:type="character" w:customStyle="1" w:styleId="authors1">
    <w:name w:val="authors1"/>
    <w:rsid w:val="00FF519B"/>
    <w:rPr>
      <w:rFonts w:ascii="Verdana" w:hAnsi="Verdana" w:hint="default"/>
      <w:b/>
      <w:bCs/>
      <w:color w:val="006699"/>
      <w:sz w:val="20"/>
      <w:szCs w:val="20"/>
    </w:rPr>
  </w:style>
  <w:style w:type="character" w:customStyle="1" w:styleId="headlinesectionlarge">
    <w:name w:val="headline_section_large"/>
    <w:rsid w:val="00FF519B"/>
  </w:style>
  <w:style w:type="character" w:customStyle="1" w:styleId="Styleunderline11ptBlack">
    <w:name w:val="Style underline + 11 pt Black"/>
    <w:rsid w:val="00FF519B"/>
    <w:rPr>
      <w:color w:val="000000"/>
      <w:sz w:val="20"/>
      <w:u w:val="single"/>
    </w:rPr>
  </w:style>
  <w:style w:type="character" w:customStyle="1" w:styleId="Styleunderline11ptBoldBlack">
    <w:name w:val="Style underline + 11 pt Bold Black"/>
    <w:rsid w:val="00FF519B"/>
    <w:rPr>
      <w:b/>
      <w:bCs/>
      <w:color w:val="000000"/>
      <w:sz w:val="20"/>
      <w:u w:val="single"/>
    </w:rPr>
  </w:style>
  <w:style w:type="character" w:customStyle="1" w:styleId="Style11ptBoldBlackUnderline">
    <w:name w:val="Style 11 pt Bold Black Underline"/>
    <w:rsid w:val="00FF519B"/>
    <w:rPr>
      <w:b/>
      <w:bCs/>
      <w:color w:val="000000"/>
      <w:sz w:val="20"/>
      <w:u w:val="single"/>
    </w:rPr>
  </w:style>
  <w:style w:type="character" w:customStyle="1" w:styleId="Style11ptBoldBlackUnderlineBorderSinglesolidline">
    <w:name w:val="Style 11 pt Bold Black Underline Border: : (Single solid line ..."/>
    <w:rsid w:val="00FF519B"/>
    <w:rPr>
      <w:b/>
      <w:bCs/>
      <w:color w:val="000000"/>
      <w:sz w:val="20"/>
      <w:u w:val="single"/>
      <w:bdr w:val="single" w:sz="4" w:space="0" w:color="auto" w:frame="1"/>
    </w:rPr>
  </w:style>
  <w:style w:type="character" w:customStyle="1" w:styleId="StyleLatinMeridien-Italic11ptItalicUnderline">
    <w:name w:val="Style (Latin) Meridien-Italic 11 pt Italic Underline"/>
    <w:rsid w:val="00FF519B"/>
    <w:rPr>
      <w:rFonts w:ascii="Meridien-Italic" w:hAnsi="Meridien-Italic" w:hint="default"/>
      <w:i/>
      <w:iCs/>
      <w:sz w:val="20"/>
      <w:u w:val="single"/>
    </w:rPr>
  </w:style>
  <w:style w:type="character" w:customStyle="1" w:styleId="Citation-AuthorDate">
    <w:name w:val="Citation - Author/Date"/>
    <w:rsid w:val="00FF519B"/>
    <w:rPr>
      <w:b/>
      <w:bCs w:val="0"/>
      <w:smallCaps/>
      <w:sz w:val="24"/>
      <w:u w:val="single"/>
    </w:rPr>
  </w:style>
  <w:style w:type="character" w:customStyle="1" w:styleId="underlinestylechar0">
    <w:name w:val="underlinestylechar"/>
    <w:rsid w:val="00FF519B"/>
  </w:style>
  <w:style w:type="character" w:customStyle="1" w:styleId="highlight">
    <w:name w:val="highlight"/>
    <w:rsid w:val="00FF519B"/>
  </w:style>
  <w:style w:type="character" w:customStyle="1" w:styleId="DottedUnderline0">
    <w:name w:val="Dotted Underline"/>
    <w:rsid w:val="00FF519B"/>
    <w:rPr>
      <w:rFonts w:ascii="Times New Roman" w:hAnsi="Times New Roman" w:cs="Times New Roman" w:hint="default"/>
      <w:sz w:val="20"/>
      <w:u w:val="dottedHeavy"/>
    </w:rPr>
  </w:style>
  <w:style w:type="character" w:customStyle="1" w:styleId="CardsFont6ptCharChar">
    <w:name w:val="Cards + Font: 6 pt Char Char"/>
    <w:rsid w:val="00FF519B"/>
    <w:rPr>
      <w:sz w:val="8"/>
      <w:lang w:val="en-US" w:eastAsia="en-US" w:bidi="ar-SA"/>
    </w:rPr>
  </w:style>
  <w:style w:type="character" w:customStyle="1" w:styleId="titleauthoretc">
    <w:name w:val="titleauthoretc"/>
    <w:rsid w:val="00FF519B"/>
  </w:style>
  <w:style w:type="character" w:customStyle="1" w:styleId="labeltext">
    <w:name w:val="labeltext"/>
    <w:rsid w:val="00FF519B"/>
  </w:style>
  <w:style w:type="character" w:customStyle="1" w:styleId="viewlink">
    <w:name w:val="viewlink"/>
    <w:rsid w:val="00FF519B"/>
  </w:style>
  <w:style w:type="character" w:customStyle="1" w:styleId="share">
    <w:name w:val="share"/>
    <w:rsid w:val="00FF519B"/>
  </w:style>
  <w:style w:type="character" w:customStyle="1" w:styleId="inlinkchart">
    <w:name w:val="inlink_chart"/>
    <w:rsid w:val="00FF519B"/>
  </w:style>
  <w:style w:type="character" w:customStyle="1" w:styleId="underLight">
    <w:name w:val="underLight"/>
    <w:uiPriority w:val="1"/>
    <w:qFormat/>
    <w:rsid w:val="00FF519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F519B"/>
  </w:style>
  <w:style w:type="character" w:customStyle="1" w:styleId="author-rss">
    <w:name w:val="author-rss"/>
    <w:rsid w:val="00FF519B"/>
  </w:style>
  <w:style w:type="character" w:customStyle="1" w:styleId="fbsharecountwrapper">
    <w:name w:val="fb_share_count_wrapper"/>
    <w:rsid w:val="00FF519B"/>
  </w:style>
  <w:style w:type="character" w:customStyle="1" w:styleId="fbbuttontext">
    <w:name w:val="fb_button_text"/>
    <w:rsid w:val="00FF519B"/>
  </w:style>
  <w:style w:type="character" w:customStyle="1" w:styleId="hw">
    <w:name w:val="hw"/>
    <w:rsid w:val="00FF519B"/>
  </w:style>
  <w:style w:type="character" w:customStyle="1" w:styleId="linktotop">
    <w:name w:val="linktotop"/>
    <w:rsid w:val="00FF519B"/>
  </w:style>
  <w:style w:type="character" w:customStyle="1" w:styleId="maintextbldleft">
    <w:name w:val="maintextbldleft"/>
    <w:rsid w:val="00FF519B"/>
  </w:style>
  <w:style w:type="character" w:customStyle="1" w:styleId="maintextleft">
    <w:name w:val="maintextleft"/>
    <w:rsid w:val="00FF519B"/>
  </w:style>
  <w:style w:type="character" w:customStyle="1" w:styleId="descriptionstyle1block">
    <w:name w:val="description style1 block"/>
    <w:rsid w:val="00FF519B"/>
  </w:style>
  <w:style w:type="character" w:customStyle="1" w:styleId="gutter-right-1">
    <w:name w:val="gutter-right-1"/>
    <w:basedOn w:val="DefaultParagraphFont"/>
    <w:rsid w:val="00FF519B"/>
  </w:style>
  <w:style w:type="character" w:customStyle="1" w:styleId="ssl3">
    <w:name w:val="ss_l3"/>
    <w:rsid w:val="00FF519B"/>
  </w:style>
  <w:style w:type="character" w:customStyle="1" w:styleId="FontStyle39">
    <w:name w:val="Font Style39"/>
    <w:uiPriority w:val="99"/>
    <w:rsid w:val="00FF519B"/>
    <w:rPr>
      <w:rFonts w:ascii="Constantia" w:hAnsi="Constantia" w:cs="Constantia" w:hint="default"/>
      <w:b/>
      <w:bCs/>
      <w:sz w:val="18"/>
      <w:szCs w:val="18"/>
    </w:rPr>
  </w:style>
  <w:style w:type="character" w:customStyle="1" w:styleId="6">
    <w:name w:val="6"/>
    <w:rsid w:val="00FF519B"/>
    <w:rPr>
      <w:rFonts w:ascii="Arial" w:hAnsi="Arial" w:cs="Arial" w:hint="default"/>
      <w:bCs/>
      <w:sz w:val="20"/>
      <w:u w:val="single"/>
      <w:lang w:val="en-US" w:eastAsia="en-US" w:bidi="ar-SA"/>
    </w:rPr>
  </w:style>
  <w:style w:type="character" w:customStyle="1" w:styleId="CharChar4">
    <w:name w:val="Char Char4"/>
    <w:rsid w:val="00FF519B"/>
    <w:rPr>
      <w:szCs w:val="24"/>
      <w:lang w:eastAsia="zh-CN"/>
    </w:rPr>
  </w:style>
  <w:style w:type="character" w:customStyle="1" w:styleId="Header11">
    <w:name w:val="Header11"/>
    <w:rsid w:val="00FF519B"/>
  </w:style>
  <w:style w:type="character" w:customStyle="1" w:styleId="posa">
    <w:name w:val="pos(a)"/>
    <w:basedOn w:val="DefaultParagraphFont"/>
    <w:rsid w:val="00FF519B"/>
  </w:style>
  <w:style w:type="character" w:customStyle="1" w:styleId="u-hiddeninnarrowenv">
    <w:name w:val="u-hiddeninnarrowenv"/>
    <w:basedOn w:val="DefaultParagraphFont"/>
    <w:rsid w:val="00FF519B"/>
  </w:style>
  <w:style w:type="character" w:customStyle="1" w:styleId="followbutton-bird">
    <w:name w:val="followbutton-bird"/>
    <w:basedOn w:val="DefaultParagraphFont"/>
    <w:rsid w:val="00FF519B"/>
  </w:style>
  <w:style w:type="character" w:customStyle="1" w:styleId="tweetauthor-name">
    <w:name w:val="tweetauthor-name"/>
    <w:basedOn w:val="DefaultParagraphFont"/>
    <w:rsid w:val="00FF519B"/>
  </w:style>
  <w:style w:type="character" w:customStyle="1" w:styleId="tweetauthor-verifiedbadge">
    <w:name w:val="tweetauthor-verifiedbadge"/>
    <w:basedOn w:val="DefaultParagraphFont"/>
    <w:rsid w:val="00FF519B"/>
  </w:style>
  <w:style w:type="character" w:customStyle="1" w:styleId="tweetauthor-screenname">
    <w:name w:val="tweetauthor-screenname"/>
    <w:basedOn w:val="DefaultParagraphFont"/>
    <w:rsid w:val="00FF519B"/>
  </w:style>
  <w:style w:type="character" w:customStyle="1" w:styleId="u-hiddenvisually">
    <w:name w:val="u-hiddenvisually"/>
    <w:basedOn w:val="DefaultParagraphFont"/>
    <w:rsid w:val="00FF519B"/>
  </w:style>
  <w:style w:type="character" w:customStyle="1" w:styleId="tweetaction-stat">
    <w:name w:val="tweetaction-stat"/>
    <w:basedOn w:val="DefaultParagraphFont"/>
    <w:rsid w:val="00FF519B"/>
  </w:style>
  <w:style w:type="character" w:customStyle="1" w:styleId="related">
    <w:name w:val="related"/>
    <w:basedOn w:val="DefaultParagraphFont"/>
    <w:rsid w:val="00FF519B"/>
  </w:style>
  <w:style w:type="character" w:customStyle="1" w:styleId="related-content">
    <w:name w:val="related-content"/>
    <w:basedOn w:val="DefaultParagraphFont"/>
    <w:rsid w:val="00FF519B"/>
  </w:style>
  <w:style w:type="character" w:customStyle="1" w:styleId="name-of-author">
    <w:name w:val="name-of-author"/>
    <w:basedOn w:val="DefaultParagraphFont"/>
    <w:rsid w:val="00FF519B"/>
  </w:style>
  <w:style w:type="character" w:customStyle="1" w:styleId="first-name">
    <w:name w:val="first-name"/>
    <w:basedOn w:val="DefaultParagraphFont"/>
    <w:rsid w:val="00FF519B"/>
  </w:style>
  <w:style w:type="character" w:customStyle="1" w:styleId="last-name">
    <w:name w:val="last-name"/>
    <w:basedOn w:val="DefaultParagraphFont"/>
    <w:rsid w:val="00FF519B"/>
  </w:style>
  <w:style w:type="character" w:customStyle="1" w:styleId="caption10">
    <w:name w:val="caption1"/>
    <w:basedOn w:val="DefaultParagraphFont"/>
    <w:rsid w:val="00FF519B"/>
  </w:style>
  <w:style w:type="character" w:customStyle="1" w:styleId="recirc-text">
    <w:name w:val="&quot;recirc-text”"/>
    <w:basedOn w:val="DefaultParagraphFont"/>
    <w:rsid w:val="00FF519B"/>
  </w:style>
  <w:style w:type="character" w:customStyle="1" w:styleId="video-icon">
    <w:name w:val="video-icon"/>
    <w:basedOn w:val="DefaultParagraphFont"/>
    <w:rsid w:val="00FF519B"/>
  </w:style>
  <w:style w:type="character" w:customStyle="1" w:styleId="powa-shot-play-btn-text">
    <w:name w:val="powa-shot-play-btn-text"/>
    <w:basedOn w:val="DefaultParagraphFont"/>
    <w:rsid w:val="00FF519B"/>
  </w:style>
  <w:style w:type="character" w:customStyle="1" w:styleId="powa-shot-click">
    <w:name w:val="powa-shot-click"/>
    <w:basedOn w:val="DefaultParagraphFont"/>
    <w:rsid w:val="00FF519B"/>
  </w:style>
  <w:style w:type="character" w:customStyle="1" w:styleId="wpv-blurb">
    <w:name w:val="wpv-blurb"/>
    <w:basedOn w:val="DefaultParagraphFont"/>
    <w:rsid w:val="00FF519B"/>
  </w:style>
  <w:style w:type="character" w:customStyle="1" w:styleId="pb-caption">
    <w:name w:val="pb-caption"/>
    <w:basedOn w:val="DefaultParagraphFont"/>
    <w:rsid w:val="00FF519B"/>
  </w:style>
  <w:style w:type="table" w:styleId="TableGrid">
    <w:name w:val="Table Grid"/>
    <w:basedOn w:val="TableNormal"/>
    <w:rsid w:val="00FF5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FF519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FF519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FF519B"/>
  </w:style>
  <w:style w:type="character" w:customStyle="1" w:styleId="StyleUnderlineChar">
    <w:name w:val="Style Underline Char"/>
    <w:basedOn w:val="DefaultParagraphFont"/>
    <w:locked/>
    <w:rsid w:val="00FF519B"/>
    <w:rPr>
      <w:u w:val="single"/>
    </w:rPr>
  </w:style>
  <w:style w:type="paragraph" w:customStyle="1" w:styleId="NoteLevel23">
    <w:name w:val="Note Level 23"/>
    <w:basedOn w:val="card"/>
    <w:next w:val="Normal"/>
    <w:uiPriority w:val="99"/>
    <w:qFormat/>
    <w:rsid w:val="00FF519B"/>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FF519B"/>
  </w:style>
  <w:style w:type="character" w:customStyle="1" w:styleId="m-2745674872889869693gmail-styleunderline">
    <w:name w:val="m_-2745674872889869693gmail-styleunderline"/>
    <w:basedOn w:val="DefaultParagraphFont"/>
    <w:rsid w:val="00FF519B"/>
  </w:style>
  <w:style w:type="paragraph" w:customStyle="1" w:styleId="NoteLevel24">
    <w:name w:val="Note Level 24"/>
    <w:basedOn w:val="card"/>
    <w:next w:val="Normal"/>
    <w:uiPriority w:val="99"/>
    <w:qFormat/>
    <w:rsid w:val="00FF519B"/>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FF519B"/>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FF519B"/>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FF519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FF519B"/>
  </w:style>
  <w:style w:type="character" w:customStyle="1" w:styleId="tl8wme">
    <w:name w:val="tl8wme"/>
    <w:basedOn w:val="DefaultParagraphFont"/>
    <w:rsid w:val="00FF519B"/>
  </w:style>
  <w:style w:type="character" w:customStyle="1" w:styleId="m-3536111510621174465gmail-style13ptbold">
    <w:name w:val="m_-3536111510621174465gmail-style13ptbold"/>
    <w:basedOn w:val="DefaultParagraphFont"/>
    <w:rsid w:val="00FF519B"/>
  </w:style>
  <w:style w:type="character" w:customStyle="1" w:styleId="m-3536111510621174465gmail-styleunderline">
    <w:name w:val="m_-3536111510621174465gmail-styleunderline"/>
    <w:basedOn w:val="DefaultParagraphFont"/>
    <w:rsid w:val="00FF519B"/>
  </w:style>
  <w:style w:type="character" w:customStyle="1" w:styleId="TagsChar">
    <w:name w:val="Tags Char"/>
    <w:locked/>
    <w:rsid w:val="00FF519B"/>
    <w:rPr>
      <w:rFonts w:ascii="Arial Narrow" w:eastAsia="Times New Roman" w:hAnsi="Arial Narrow" w:cs="Times New Roman"/>
      <w:b/>
      <w:szCs w:val="60"/>
    </w:rPr>
  </w:style>
  <w:style w:type="character" w:customStyle="1" w:styleId="Heading1Char1">
    <w:name w:val="Heading 1 Char1"/>
    <w:basedOn w:val="DefaultParagraphFont"/>
    <w:rsid w:val="00FF519B"/>
    <w:rPr>
      <w:rFonts w:ascii="Arial" w:hAnsi="Arial" w:cs="Arial"/>
      <w:b/>
      <w:bCs/>
      <w:kern w:val="32"/>
      <w:sz w:val="28"/>
      <w:szCs w:val="32"/>
      <w:lang w:bidi="en-US"/>
    </w:rPr>
  </w:style>
  <w:style w:type="character" w:styleId="PageNumber">
    <w:name w:val="page number"/>
    <w:basedOn w:val="DefaultParagraphFont"/>
    <w:uiPriority w:val="99"/>
    <w:rsid w:val="00FF519B"/>
  </w:style>
  <w:style w:type="paragraph" w:styleId="TOC9">
    <w:name w:val="toc 9"/>
    <w:basedOn w:val="Normal"/>
    <w:next w:val="Normal"/>
    <w:autoRedefine/>
    <w:uiPriority w:val="39"/>
    <w:semiHidden/>
    <w:rsid w:val="00FF519B"/>
    <w:pPr>
      <w:spacing w:after="0" w:line="240" w:lineRule="auto"/>
      <w:ind w:left="1600"/>
    </w:pPr>
    <w:rPr>
      <w:rFonts w:eastAsia="Times New Roman"/>
      <w:sz w:val="20"/>
      <w:lang w:bidi="en-US"/>
    </w:rPr>
  </w:style>
  <w:style w:type="paragraph" w:customStyle="1" w:styleId="HotRouteChar0">
    <w:name w:val="Hot Route! Char"/>
    <w:basedOn w:val="Normal"/>
    <w:rsid w:val="00FF519B"/>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FF519B"/>
    <w:rPr>
      <w:rFonts w:ascii="Cambria" w:hAnsi="Cambria" w:cs="Times New Roman"/>
      <w:b/>
      <w:bCs/>
      <w:sz w:val="26"/>
      <w:szCs w:val="26"/>
    </w:rPr>
  </w:style>
  <w:style w:type="character" w:customStyle="1" w:styleId="CardCharChar1">
    <w:name w:val="Card Char Char1"/>
    <w:basedOn w:val="DefaultParagraphFont"/>
    <w:rsid w:val="00FF519B"/>
    <w:rPr>
      <w:rFonts w:cs="Times New Roman"/>
      <w:b/>
      <w:bCs/>
      <w:sz w:val="28"/>
      <w:szCs w:val="28"/>
    </w:rPr>
  </w:style>
  <w:style w:type="character" w:customStyle="1" w:styleId="CircleChar1">
    <w:name w:val="Circle Char1"/>
    <w:basedOn w:val="DefaultParagraphFont"/>
    <w:rsid w:val="00FF519B"/>
    <w:rPr>
      <w:rFonts w:cs="Times New Roman"/>
      <w:b/>
      <w:i/>
      <w:sz w:val="18"/>
      <w:szCs w:val="18"/>
      <w:u w:val="single"/>
      <w:lang w:val="en-US" w:eastAsia="en-US" w:bidi="ar-SA"/>
    </w:rPr>
  </w:style>
  <w:style w:type="character" w:customStyle="1" w:styleId="hit1">
    <w:name w:val="hit1"/>
    <w:basedOn w:val="DefaultParagraphFont"/>
    <w:rsid w:val="00FF519B"/>
    <w:rPr>
      <w:b/>
      <w:bCs/>
      <w:color w:val="CC0033"/>
    </w:rPr>
  </w:style>
  <w:style w:type="character" w:customStyle="1" w:styleId="upper">
    <w:name w:val="upper"/>
    <w:basedOn w:val="DefaultParagraphFont"/>
    <w:rsid w:val="00FF519B"/>
  </w:style>
  <w:style w:type="character" w:customStyle="1" w:styleId="SmallFont7pt">
    <w:name w:val="Small Font (7 pt)"/>
    <w:basedOn w:val="DefaultParagraphFont"/>
    <w:rsid w:val="00FF519B"/>
    <w:rPr>
      <w:sz w:val="14"/>
    </w:rPr>
  </w:style>
  <w:style w:type="paragraph" w:styleId="TOC2">
    <w:name w:val="toc 2"/>
    <w:basedOn w:val="Normal"/>
    <w:next w:val="Normal"/>
    <w:autoRedefine/>
    <w:uiPriority w:val="39"/>
    <w:rsid w:val="00FF519B"/>
    <w:pPr>
      <w:spacing w:after="0" w:line="240" w:lineRule="auto"/>
      <w:ind w:left="200"/>
    </w:pPr>
    <w:rPr>
      <w:rFonts w:eastAsia="Times New Roman"/>
      <w:sz w:val="20"/>
      <w:lang w:bidi="en-US"/>
    </w:rPr>
  </w:style>
  <w:style w:type="paragraph" w:styleId="Caption">
    <w:name w:val="caption"/>
    <w:basedOn w:val="Normal"/>
    <w:next w:val="Normal"/>
    <w:qFormat/>
    <w:rsid w:val="00FF519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FF519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FF519B"/>
    <w:rPr>
      <w:rFonts w:ascii="Arial Narrow" w:hAnsi="Arial Narrow"/>
      <w:dstrike w:val="0"/>
      <w:sz w:val="20"/>
      <w:bdr w:val="single" w:sz="2" w:space="0" w:color="auto"/>
      <w:vertAlign w:val="baseline"/>
    </w:rPr>
  </w:style>
  <w:style w:type="character" w:customStyle="1" w:styleId="style65">
    <w:name w:val="style65"/>
    <w:basedOn w:val="DefaultParagraphFont"/>
    <w:rsid w:val="00FF519B"/>
    <w:rPr>
      <w:rFonts w:cs="Times New Roman"/>
    </w:rPr>
  </w:style>
  <w:style w:type="character" w:customStyle="1" w:styleId="StyleBold">
    <w:name w:val="Style Bold"/>
    <w:basedOn w:val="DefaultParagraphFont"/>
    <w:uiPriority w:val="9"/>
    <w:semiHidden/>
    <w:rsid w:val="00FF519B"/>
    <w:rPr>
      <w:b/>
      <w:bCs/>
    </w:rPr>
  </w:style>
  <w:style w:type="character" w:customStyle="1" w:styleId="SmallTextChar0">
    <w:name w:val="Small Text Char"/>
    <w:basedOn w:val="CardTextChar1"/>
    <w:rsid w:val="00FF519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FF519B"/>
    <w:rPr>
      <w:noProof w:val="0"/>
      <w:u w:val="single"/>
      <w:lang w:val="en-US" w:eastAsia="en-US" w:bidi="ar-SA"/>
    </w:rPr>
  </w:style>
  <w:style w:type="character" w:customStyle="1" w:styleId="newscontent">
    <w:name w:val="newscontent"/>
    <w:rsid w:val="00FF519B"/>
  </w:style>
  <w:style w:type="character" w:styleId="HTMLCite">
    <w:name w:val="HTML Cite"/>
    <w:uiPriority w:val="99"/>
    <w:rsid w:val="00FF519B"/>
    <w:rPr>
      <w:i/>
      <w:iCs/>
    </w:rPr>
  </w:style>
  <w:style w:type="paragraph" w:customStyle="1" w:styleId="Cardstyle0">
    <w:name w:val="Cardstyle"/>
    <w:basedOn w:val="Normal"/>
    <w:next w:val="Normal"/>
    <w:uiPriority w:val="99"/>
    <w:qFormat/>
    <w:rsid w:val="00FF519B"/>
    <w:rPr>
      <w:rFonts w:eastAsia="Times New Roman"/>
      <w:szCs w:val="24"/>
    </w:rPr>
  </w:style>
  <w:style w:type="character" w:customStyle="1" w:styleId="StyleEmphasisArial12ptBoldNotItalic">
    <w:name w:val="Style Emphasis + Arial 12 pt Bold Not Italic"/>
    <w:basedOn w:val="Emphasis"/>
    <w:rsid w:val="00FF519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F519B"/>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FF519B"/>
    <w:pPr>
      <w:ind w:left="360"/>
    </w:pPr>
    <w:rPr>
      <w:rFonts w:ascii="SimSun" w:eastAsia="SimSun" w:hAnsi="SimSun"/>
      <w:sz w:val="15"/>
      <w:szCs w:val="24"/>
      <w:lang w:eastAsia="zh-CN"/>
    </w:rPr>
  </w:style>
  <w:style w:type="character" w:styleId="CommentReference">
    <w:name w:val="annotation reference"/>
    <w:basedOn w:val="DefaultParagraphFont"/>
    <w:uiPriority w:val="99"/>
    <w:semiHidden/>
    <w:rsid w:val="00FF519B"/>
    <w:rPr>
      <w:sz w:val="16"/>
      <w:szCs w:val="16"/>
    </w:rPr>
  </w:style>
  <w:style w:type="character" w:customStyle="1" w:styleId="navy13bd">
    <w:name w:val="navy13bd"/>
    <w:basedOn w:val="DefaultParagraphFont"/>
    <w:rsid w:val="00FF519B"/>
  </w:style>
  <w:style w:type="character" w:styleId="FootnoteReference">
    <w:name w:val="footnote reference"/>
    <w:unhideWhenUsed/>
    <w:rsid w:val="00FF519B"/>
    <w:rPr>
      <w:vertAlign w:val="superscript"/>
    </w:rPr>
  </w:style>
  <w:style w:type="paragraph" w:customStyle="1" w:styleId="UnderlineBoldIndent">
    <w:name w:val="Underline + Bold Indent"/>
    <w:basedOn w:val="Normal"/>
    <w:link w:val="UnderlineBoldIndentCharChar"/>
    <w:qFormat/>
    <w:rsid w:val="00FF519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F519B"/>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FF519B"/>
    <w:rPr>
      <w:u w:val="single"/>
    </w:rPr>
  </w:style>
  <w:style w:type="character" w:customStyle="1" w:styleId="StyleUnderlineBoldIndent11ptChar">
    <w:name w:val="Style Underline + Bold Indent + 11 pt Char"/>
    <w:link w:val="StyleUnderlineBoldIndent11pt"/>
    <w:rsid w:val="00FF519B"/>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FF519B"/>
    <w:rPr>
      <w:b/>
      <w:bCs/>
      <w:u w:val="single"/>
    </w:rPr>
  </w:style>
  <w:style w:type="character" w:customStyle="1" w:styleId="StyleUnderlineBoldIndent11ptBoldChar">
    <w:name w:val="Style Underline + Bold Indent + 11 pt Bold Char"/>
    <w:link w:val="StyleUnderlineBoldIndent11ptBold"/>
    <w:rsid w:val="00FF519B"/>
    <w:rPr>
      <w:rFonts w:ascii="Calibri" w:eastAsia="Times New Roman" w:hAnsi="Calibri"/>
      <w:b/>
      <w:bCs/>
      <w:szCs w:val="20"/>
      <w:u w:val="single"/>
    </w:rPr>
  </w:style>
  <w:style w:type="paragraph" w:customStyle="1" w:styleId="Normal20pt">
    <w:name w:val="Normal  + 20 pt"/>
    <w:basedOn w:val="Normal"/>
    <w:uiPriority w:val="6"/>
    <w:qFormat/>
    <w:rsid w:val="00FF519B"/>
    <w:rPr>
      <w:rFonts w:asciiTheme="minorHAnsi" w:hAnsiTheme="minorHAnsi"/>
      <w:bCs/>
      <w:u w:val="single"/>
    </w:rPr>
  </w:style>
  <w:style w:type="character" w:customStyle="1" w:styleId="StyleStyle4CharTimesNewRoman11ptItalic">
    <w:name w:val="Style Style4 Char + Times New Roman 11 pt Italic"/>
    <w:basedOn w:val="DefaultParagraphFont"/>
    <w:rsid w:val="00FF519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FF519B"/>
    <w:rPr>
      <w:b/>
      <w:sz w:val="24"/>
    </w:rPr>
  </w:style>
  <w:style w:type="character" w:customStyle="1" w:styleId="Style6Char">
    <w:name w:val="Style6 Char"/>
    <w:basedOn w:val="DefaultParagraphFont"/>
    <w:link w:val="Style6"/>
    <w:uiPriority w:val="99"/>
    <w:rsid w:val="00FF519B"/>
    <w:rPr>
      <w:rFonts w:ascii="Calibri" w:hAnsi="Calibri"/>
      <w:b/>
      <w:sz w:val="24"/>
    </w:rPr>
  </w:style>
  <w:style w:type="paragraph" w:customStyle="1" w:styleId="Style11">
    <w:name w:val="Style11"/>
    <w:basedOn w:val="Normal"/>
    <w:link w:val="Style11Char"/>
    <w:qFormat/>
    <w:rsid w:val="00FF519B"/>
    <w:rPr>
      <w:rFonts w:asciiTheme="minorHAnsi" w:hAnsiTheme="minorHAnsi"/>
      <w:b/>
      <w:u w:val="thick"/>
    </w:rPr>
  </w:style>
  <w:style w:type="paragraph" w:customStyle="1" w:styleId="Style12">
    <w:name w:val="Style12"/>
    <w:basedOn w:val="Normal"/>
    <w:link w:val="Style12Char"/>
    <w:qFormat/>
    <w:rsid w:val="00FF519B"/>
    <w:rPr>
      <w:rFonts w:asciiTheme="minorHAnsi" w:hAnsiTheme="minorHAnsi"/>
      <w:b/>
      <w:sz w:val="24"/>
      <w:szCs w:val="24"/>
      <w:u w:val="thick"/>
    </w:rPr>
  </w:style>
  <w:style w:type="character" w:customStyle="1" w:styleId="StyleStyleBoldUnderlineIntenseEmphasisUnderlineapple-style-s">
    <w:name w:val="Style Style Bold UnderlineIntense EmphasisUnderlineapple-style-s..."/>
    <w:basedOn w:val="DefaultParagraphFont"/>
    <w:rsid w:val="00FF519B"/>
    <w:rPr>
      <w:b w:val="0"/>
      <w:bCs w:val="0"/>
      <w:sz w:val="22"/>
      <w:u w:val="single"/>
      <w:bdr w:val="none" w:sz="0" w:space="0" w:color="auto"/>
    </w:rPr>
  </w:style>
  <w:style w:type="character" w:customStyle="1" w:styleId="UnderlineCard">
    <w:name w:val="Underline Card"/>
    <w:uiPriority w:val="6"/>
    <w:qFormat/>
    <w:rsid w:val="00FF519B"/>
    <w:rPr>
      <w:rFonts w:ascii="Arial" w:hAnsi="Arial"/>
      <w:b w:val="0"/>
      <w:bCs/>
      <w:sz w:val="20"/>
      <w:u w:val="single"/>
    </w:rPr>
  </w:style>
  <w:style w:type="character" w:customStyle="1" w:styleId="story-author">
    <w:name w:val="story-author"/>
    <w:basedOn w:val="DefaultParagraphFont"/>
    <w:rsid w:val="00FF519B"/>
  </w:style>
  <w:style w:type="paragraph" w:customStyle="1" w:styleId="type">
    <w:name w:val="type"/>
    <w:basedOn w:val="Normal"/>
    <w:uiPriority w:val="99"/>
    <w:qFormat/>
    <w:rsid w:val="00FF519B"/>
    <w:pPr>
      <w:spacing w:before="100" w:beforeAutospacing="1" w:after="100" w:afterAutospacing="1"/>
    </w:pPr>
    <w:rPr>
      <w:rFonts w:eastAsia="Times New Roman"/>
      <w:szCs w:val="24"/>
    </w:rPr>
  </w:style>
  <w:style w:type="character" w:customStyle="1" w:styleId="abodyblack3">
    <w:name w:val="abodyblack3"/>
    <w:basedOn w:val="DefaultParagraphFont"/>
    <w:rsid w:val="00FF519B"/>
  </w:style>
  <w:style w:type="character" w:customStyle="1" w:styleId="FontStyle177">
    <w:name w:val="Font Style177"/>
    <w:basedOn w:val="DefaultParagraphFont"/>
    <w:uiPriority w:val="99"/>
    <w:rsid w:val="00FF519B"/>
    <w:rPr>
      <w:rFonts w:ascii="Times New Roman" w:hAnsi="Times New Roman" w:cs="Times New Roman"/>
      <w:sz w:val="20"/>
      <w:szCs w:val="20"/>
    </w:rPr>
  </w:style>
  <w:style w:type="character" w:customStyle="1" w:styleId="FontStyle173">
    <w:name w:val="Font Style173"/>
    <w:basedOn w:val="DefaultParagraphFont"/>
    <w:uiPriority w:val="99"/>
    <w:rsid w:val="00FF519B"/>
    <w:rPr>
      <w:rFonts w:ascii="Times New Roman" w:hAnsi="Times New Roman" w:cs="Times New Roman"/>
      <w:sz w:val="14"/>
      <w:szCs w:val="14"/>
    </w:rPr>
  </w:style>
  <w:style w:type="character" w:customStyle="1" w:styleId="FontStyle151">
    <w:name w:val="Font Style151"/>
    <w:basedOn w:val="DefaultParagraphFont"/>
    <w:uiPriority w:val="99"/>
    <w:rsid w:val="00FF519B"/>
    <w:rPr>
      <w:rFonts w:ascii="Arial Narrow" w:hAnsi="Arial Narrow" w:cs="Arial Narrow"/>
      <w:b/>
      <w:bCs/>
      <w:sz w:val="12"/>
      <w:szCs w:val="12"/>
    </w:rPr>
  </w:style>
  <w:style w:type="character" w:customStyle="1" w:styleId="FontStyle156">
    <w:name w:val="Font Style156"/>
    <w:basedOn w:val="DefaultParagraphFont"/>
    <w:uiPriority w:val="99"/>
    <w:rsid w:val="00FF519B"/>
    <w:rPr>
      <w:rFonts w:ascii="Arial Narrow" w:hAnsi="Arial Narrow" w:cs="Arial Narrow"/>
      <w:sz w:val="8"/>
      <w:szCs w:val="8"/>
    </w:rPr>
  </w:style>
  <w:style w:type="character" w:customStyle="1" w:styleId="FontStyle160">
    <w:name w:val="Font Style160"/>
    <w:basedOn w:val="DefaultParagraphFont"/>
    <w:uiPriority w:val="99"/>
    <w:rsid w:val="00FF519B"/>
    <w:rPr>
      <w:rFonts w:ascii="Times New Roman" w:hAnsi="Times New Roman" w:cs="Times New Roman"/>
      <w:b/>
      <w:bCs/>
      <w:sz w:val="20"/>
      <w:szCs w:val="20"/>
    </w:rPr>
  </w:style>
  <w:style w:type="character" w:customStyle="1" w:styleId="FontStyle178">
    <w:name w:val="Font Style178"/>
    <w:basedOn w:val="DefaultParagraphFont"/>
    <w:uiPriority w:val="99"/>
    <w:rsid w:val="00FF519B"/>
    <w:rPr>
      <w:rFonts w:ascii="Times New Roman" w:hAnsi="Times New Roman" w:cs="Times New Roman"/>
      <w:sz w:val="18"/>
      <w:szCs w:val="18"/>
    </w:rPr>
  </w:style>
  <w:style w:type="paragraph" w:customStyle="1" w:styleId="Style14">
    <w:name w:val="Style14"/>
    <w:basedOn w:val="Normal"/>
    <w:uiPriority w:val="99"/>
    <w:qFormat/>
    <w:rsid w:val="00FF519B"/>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FF519B"/>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FF519B"/>
    <w:rPr>
      <w:rFonts w:ascii="Times New Roman" w:hAnsi="Times New Roman" w:cs="Times New Roman"/>
      <w:sz w:val="12"/>
      <w:szCs w:val="12"/>
    </w:rPr>
  </w:style>
  <w:style w:type="paragraph" w:customStyle="1" w:styleId="Style9">
    <w:name w:val="Style9"/>
    <w:basedOn w:val="Normal"/>
    <w:uiPriority w:val="99"/>
    <w:qFormat/>
    <w:rsid w:val="00FF519B"/>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FF519B"/>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FF519B"/>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FF519B"/>
    <w:rPr>
      <w:rFonts w:ascii="Times New Roman" w:hAnsi="Times New Roman" w:cs="Times New Roman"/>
      <w:sz w:val="16"/>
      <w:szCs w:val="16"/>
    </w:rPr>
  </w:style>
  <w:style w:type="character" w:customStyle="1" w:styleId="FontStyle172">
    <w:name w:val="Font Style172"/>
    <w:basedOn w:val="DefaultParagraphFont"/>
    <w:uiPriority w:val="99"/>
    <w:rsid w:val="00FF519B"/>
    <w:rPr>
      <w:rFonts w:ascii="Times New Roman" w:hAnsi="Times New Roman" w:cs="Times New Roman"/>
      <w:b/>
      <w:bCs/>
      <w:sz w:val="16"/>
      <w:szCs w:val="16"/>
    </w:rPr>
  </w:style>
  <w:style w:type="paragraph" w:customStyle="1" w:styleId="Style18">
    <w:name w:val="Style18"/>
    <w:basedOn w:val="Normal"/>
    <w:uiPriority w:val="99"/>
    <w:qFormat/>
    <w:rsid w:val="00FF519B"/>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FF519B"/>
    <w:rPr>
      <w:rFonts w:ascii="Times New Roman" w:hAnsi="Times New Roman" w:cs="Times New Roman"/>
      <w:i/>
      <w:iCs/>
      <w:sz w:val="16"/>
      <w:szCs w:val="16"/>
    </w:rPr>
  </w:style>
  <w:style w:type="character" w:customStyle="1" w:styleId="FontStyle162">
    <w:name w:val="Font Style162"/>
    <w:basedOn w:val="DefaultParagraphFont"/>
    <w:uiPriority w:val="99"/>
    <w:rsid w:val="00FF519B"/>
    <w:rPr>
      <w:rFonts w:ascii="Times New Roman" w:hAnsi="Times New Roman" w:cs="Times New Roman"/>
      <w:b/>
      <w:bCs/>
      <w:sz w:val="18"/>
      <w:szCs w:val="18"/>
    </w:rPr>
  </w:style>
  <w:style w:type="character" w:customStyle="1" w:styleId="FontStyle167">
    <w:name w:val="Font Style167"/>
    <w:basedOn w:val="DefaultParagraphFont"/>
    <w:uiPriority w:val="99"/>
    <w:rsid w:val="00FF519B"/>
    <w:rPr>
      <w:rFonts w:ascii="Times New Roman" w:hAnsi="Times New Roman" w:cs="Times New Roman"/>
      <w:sz w:val="10"/>
      <w:szCs w:val="10"/>
    </w:rPr>
  </w:style>
  <w:style w:type="character" w:customStyle="1" w:styleId="FontStyle174">
    <w:name w:val="Font Style174"/>
    <w:basedOn w:val="DefaultParagraphFont"/>
    <w:uiPriority w:val="99"/>
    <w:rsid w:val="00FF519B"/>
    <w:rPr>
      <w:rFonts w:ascii="Arial Narrow" w:hAnsi="Arial Narrow" w:cs="Arial Narrow"/>
      <w:b/>
      <w:bCs/>
      <w:sz w:val="18"/>
      <w:szCs w:val="18"/>
    </w:rPr>
  </w:style>
  <w:style w:type="paragraph" w:customStyle="1" w:styleId="Style47">
    <w:name w:val="Style47"/>
    <w:basedOn w:val="Normal"/>
    <w:uiPriority w:val="99"/>
    <w:qFormat/>
    <w:rsid w:val="00FF519B"/>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FF519B"/>
    <w:rPr>
      <w:rFonts w:ascii="Times New Roman" w:hAnsi="Times New Roman" w:cs="Times New Roman"/>
      <w:sz w:val="12"/>
      <w:szCs w:val="12"/>
    </w:rPr>
  </w:style>
  <w:style w:type="paragraph" w:customStyle="1" w:styleId="Style24">
    <w:name w:val="Style24"/>
    <w:basedOn w:val="Normal"/>
    <w:uiPriority w:val="99"/>
    <w:qFormat/>
    <w:rsid w:val="00FF519B"/>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FF519B"/>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FF519B"/>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FF519B"/>
    <w:rPr>
      <w:rFonts w:ascii="Times New Roman" w:hAnsi="Times New Roman" w:cs="Times New Roman"/>
      <w:b/>
      <w:bCs/>
      <w:sz w:val="18"/>
      <w:szCs w:val="18"/>
    </w:rPr>
  </w:style>
  <w:style w:type="paragraph" w:customStyle="1" w:styleId="Style21">
    <w:name w:val="Style21"/>
    <w:basedOn w:val="Normal"/>
    <w:uiPriority w:val="99"/>
    <w:qFormat/>
    <w:rsid w:val="00FF519B"/>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FF519B"/>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FF519B"/>
  </w:style>
  <w:style w:type="paragraph" w:styleId="TOC3">
    <w:name w:val="toc 3"/>
    <w:basedOn w:val="Normal"/>
    <w:next w:val="Normal"/>
    <w:autoRedefine/>
    <w:uiPriority w:val="39"/>
    <w:semiHidden/>
    <w:rsid w:val="00FF519B"/>
    <w:pPr>
      <w:spacing w:after="0" w:line="240" w:lineRule="auto"/>
      <w:ind w:left="400"/>
    </w:pPr>
    <w:rPr>
      <w:rFonts w:eastAsia="Times New Roman"/>
      <w:szCs w:val="20"/>
    </w:rPr>
  </w:style>
  <w:style w:type="paragraph" w:styleId="TOC4">
    <w:name w:val="toc 4"/>
    <w:basedOn w:val="Normal"/>
    <w:next w:val="Normal"/>
    <w:autoRedefine/>
    <w:uiPriority w:val="39"/>
    <w:semiHidden/>
    <w:rsid w:val="00FF519B"/>
    <w:pPr>
      <w:spacing w:after="0" w:line="240" w:lineRule="auto"/>
      <w:ind w:left="600"/>
    </w:pPr>
    <w:rPr>
      <w:rFonts w:eastAsia="Times New Roman"/>
      <w:szCs w:val="20"/>
    </w:rPr>
  </w:style>
  <w:style w:type="paragraph" w:styleId="TOC5">
    <w:name w:val="toc 5"/>
    <w:basedOn w:val="Normal"/>
    <w:next w:val="Normal"/>
    <w:autoRedefine/>
    <w:uiPriority w:val="39"/>
    <w:semiHidden/>
    <w:rsid w:val="00FF519B"/>
    <w:pPr>
      <w:spacing w:after="0" w:line="240" w:lineRule="auto"/>
      <w:ind w:left="800"/>
    </w:pPr>
    <w:rPr>
      <w:rFonts w:eastAsia="Times New Roman"/>
      <w:szCs w:val="20"/>
    </w:rPr>
  </w:style>
  <w:style w:type="paragraph" w:styleId="TOC6">
    <w:name w:val="toc 6"/>
    <w:basedOn w:val="Normal"/>
    <w:next w:val="Normal"/>
    <w:autoRedefine/>
    <w:uiPriority w:val="39"/>
    <w:semiHidden/>
    <w:rsid w:val="00FF519B"/>
    <w:pPr>
      <w:spacing w:after="0" w:line="240" w:lineRule="auto"/>
      <w:ind w:left="1000"/>
    </w:pPr>
    <w:rPr>
      <w:rFonts w:eastAsia="Times New Roman"/>
      <w:szCs w:val="20"/>
    </w:rPr>
  </w:style>
  <w:style w:type="paragraph" w:styleId="TOC7">
    <w:name w:val="toc 7"/>
    <w:basedOn w:val="Normal"/>
    <w:next w:val="Normal"/>
    <w:autoRedefine/>
    <w:uiPriority w:val="39"/>
    <w:semiHidden/>
    <w:rsid w:val="00FF519B"/>
    <w:pPr>
      <w:spacing w:after="0" w:line="240" w:lineRule="auto"/>
      <w:ind w:left="1200"/>
    </w:pPr>
    <w:rPr>
      <w:rFonts w:eastAsia="Times New Roman"/>
      <w:szCs w:val="20"/>
    </w:rPr>
  </w:style>
  <w:style w:type="paragraph" w:styleId="TOC8">
    <w:name w:val="toc 8"/>
    <w:basedOn w:val="Normal"/>
    <w:next w:val="Normal"/>
    <w:autoRedefine/>
    <w:uiPriority w:val="39"/>
    <w:semiHidden/>
    <w:rsid w:val="00FF519B"/>
    <w:pPr>
      <w:spacing w:after="0" w:line="240" w:lineRule="auto"/>
      <w:ind w:left="1400"/>
    </w:pPr>
    <w:rPr>
      <w:rFonts w:eastAsia="Times New Roman"/>
      <w:szCs w:val="20"/>
    </w:rPr>
  </w:style>
  <w:style w:type="character" w:styleId="HTMLTypewriter">
    <w:name w:val="HTML Typewriter"/>
    <w:basedOn w:val="DefaultParagraphFont"/>
    <w:unhideWhenUsed/>
    <w:rsid w:val="00FF519B"/>
    <w:rPr>
      <w:rFonts w:ascii="Courier New" w:eastAsia="Times New Roman" w:hAnsi="Courier New" w:cs="Courier New"/>
      <w:sz w:val="20"/>
      <w:szCs w:val="20"/>
    </w:rPr>
  </w:style>
  <w:style w:type="character" w:customStyle="1" w:styleId="cit-first-element">
    <w:name w:val="cit-first-element"/>
    <w:basedOn w:val="DefaultParagraphFont"/>
    <w:rsid w:val="00FF519B"/>
  </w:style>
  <w:style w:type="character" w:customStyle="1" w:styleId="StyleThickunderline1">
    <w:name w:val="Style Thick underline1"/>
    <w:basedOn w:val="DefaultParagraphFont"/>
    <w:rsid w:val="00FF519B"/>
    <w:rPr>
      <w:u w:val="single"/>
    </w:rPr>
  </w:style>
  <w:style w:type="paragraph" w:customStyle="1" w:styleId="TableParagraph">
    <w:name w:val="Table Paragraph"/>
    <w:basedOn w:val="Normal"/>
    <w:uiPriority w:val="1"/>
    <w:qFormat/>
    <w:rsid w:val="00FF519B"/>
    <w:pPr>
      <w:widowControl w:val="0"/>
      <w:spacing w:after="0" w:line="240" w:lineRule="auto"/>
    </w:pPr>
    <w:rPr>
      <w:rFonts w:asciiTheme="minorHAnsi" w:hAnsiTheme="minorHAnsi"/>
    </w:rPr>
  </w:style>
  <w:style w:type="character" w:customStyle="1" w:styleId="UnderlineChar5">
    <w:name w:val="UnderlineChar"/>
    <w:rsid w:val="00FF519B"/>
    <w:rPr>
      <w:sz w:val="24"/>
      <w:u w:val="single"/>
      <w:shd w:val="clear" w:color="auto" w:fill="auto"/>
    </w:rPr>
  </w:style>
  <w:style w:type="character" w:customStyle="1" w:styleId="foreground">
    <w:name w:val="foreground"/>
    <w:basedOn w:val="DefaultParagraphFont"/>
    <w:rsid w:val="00FF519B"/>
  </w:style>
  <w:style w:type="paragraph" w:customStyle="1" w:styleId="StyleCircled11pt">
    <w:name w:val="Style Circled + 11 pt"/>
    <w:basedOn w:val="Normal"/>
    <w:link w:val="StyleCircled11ptChar"/>
    <w:qFormat/>
    <w:rsid w:val="00FF519B"/>
    <w:rPr>
      <w:rFonts w:eastAsia="Times New Roman"/>
      <w:b/>
      <w:bCs/>
      <w:sz w:val="20"/>
      <w:u w:val="single"/>
    </w:rPr>
  </w:style>
  <w:style w:type="character" w:customStyle="1" w:styleId="StyleCircled11ptChar">
    <w:name w:val="Style Circled + 11 pt Char"/>
    <w:link w:val="StyleCircled11pt"/>
    <w:rsid w:val="00FF519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FF519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FF519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F519B"/>
    <w:rPr>
      <w:sz w:val="20"/>
      <w:bdr w:val="single" w:sz="4" w:space="0" w:color="auto" w:frame="1"/>
    </w:rPr>
  </w:style>
  <w:style w:type="character" w:customStyle="1" w:styleId="StyleUnderlineChar9ptBorderSinglesolidlineAuto0">
    <w:name w:val="Style Underline Char + 9 pt Border: : (Single solid line Auto  0..."/>
    <w:rsid w:val="00FF519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F519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F519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F519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F519B"/>
    <w:rPr>
      <w:sz w:val="20"/>
      <w:szCs w:val="24"/>
      <w:u w:val="single"/>
      <w:bdr w:val="single" w:sz="4" w:space="0" w:color="auto"/>
      <w:lang w:val="en-US" w:eastAsia="en-US" w:bidi="ar-SA"/>
    </w:rPr>
  </w:style>
  <w:style w:type="character" w:customStyle="1" w:styleId="StyleLatinGaramondUnderline">
    <w:name w:val="Style (Latin) Garamond Underline"/>
    <w:rsid w:val="00FF519B"/>
    <w:rPr>
      <w:rFonts w:ascii="Times New Roman" w:hAnsi="Times New Roman"/>
      <w:sz w:val="20"/>
      <w:u w:val="single"/>
    </w:rPr>
  </w:style>
  <w:style w:type="character" w:customStyle="1" w:styleId="StyleLatinGaramond">
    <w:name w:val="Style (Latin) Garamond"/>
    <w:rsid w:val="00FF519B"/>
    <w:rPr>
      <w:rFonts w:ascii="Times New Roman" w:hAnsi="Times New Roman"/>
      <w:sz w:val="20"/>
    </w:rPr>
  </w:style>
  <w:style w:type="character" w:customStyle="1" w:styleId="styletimesnewroman12ptbold0">
    <w:name w:val="styletimesnewroman12ptbold"/>
    <w:basedOn w:val="DefaultParagraphFont"/>
    <w:rsid w:val="00FF519B"/>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FF519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FF519B"/>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FF519B"/>
    <w:rPr>
      <w:rFonts w:ascii="Calibri" w:eastAsia="Times New Roman" w:hAnsi="Calibri"/>
      <w:b/>
      <w:szCs w:val="24"/>
      <w:u w:val="single"/>
    </w:rPr>
  </w:style>
  <w:style w:type="character" w:customStyle="1" w:styleId="StyleUnderlineChar9ptChar">
    <w:name w:val="Style Underline Char + 9 pt Char"/>
    <w:basedOn w:val="UnderlineCharChar"/>
    <w:rsid w:val="00FF519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F519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F519B"/>
    <w:rPr>
      <w:sz w:val="16"/>
    </w:rPr>
  </w:style>
  <w:style w:type="paragraph" w:customStyle="1" w:styleId="Reduce8pt">
    <w:name w:val="Reduce 8pt"/>
    <w:basedOn w:val="Normal"/>
    <w:link w:val="Reduce8ptCharChar"/>
    <w:qFormat/>
    <w:rsid w:val="00FF519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FF519B"/>
    <w:pPr>
      <w:contextualSpacing/>
    </w:pPr>
    <w:rPr>
      <w:rFonts w:eastAsia="Calibri"/>
    </w:rPr>
  </w:style>
  <w:style w:type="character" w:customStyle="1" w:styleId="boldciteChar4">
    <w:name w:val="bold cite Char4"/>
    <w:link w:val="boldcite"/>
    <w:locked/>
    <w:rsid w:val="00FF519B"/>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FF519B"/>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FF519B"/>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FF519B"/>
  </w:style>
  <w:style w:type="paragraph" w:customStyle="1" w:styleId="Footnote2">
    <w:name w:val="Footnote2"/>
    <w:basedOn w:val="Normal"/>
    <w:next w:val="Normal"/>
    <w:link w:val="Footnote2Char"/>
    <w:autoRedefine/>
    <w:qFormat/>
    <w:rsid w:val="00FF519B"/>
    <w:pPr>
      <w:spacing w:after="120" w:line="480" w:lineRule="auto"/>
    </w:pPr>
    <w:rPr>
      <w:rFonts w:asciiTheme="minorHAnsi" w:hAnsiTheme="minorHAnsi"/>
    </w:rPr>
  </w:style>
  <w:style w:type="paragraph" w:customStyle="1" w:styleId="indent">
    <w:name w:val="indent"/>
    <w:basedOn w:val="Normal"/>
    <w:uiPriority w:val="99"/>
    <w:qFormat/>
    <w:rsid w:val="00FF519B"/>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FF519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F519B"/>
    <w:rPr>
      <w:rFonts w:ascii="Arial Narrow" w:hAnsi="Arial Narrow" w:cs="Arial Narrow" w:hint="default"/>
      <w:b/>
      <w:bCs/>
      <w:sz w:val="10"/>
      <w:szCs w:val="10"/>
    </w:rPr>
  </w:style>
  <w:style w:type="character" w:customStyle="1" w:styleId="red">
    <w:name w:val="red"/>
    <w:basedOn w:val="DefaultParagraphFont"/>
    <w:rsid w:val="00FF519B"/>
  </w:style>
  <w:style w:type="character" w:customStyle="1" w:styleId="org">
    <w:name w:val="org"/>
    <w:rsid w:val="00FF519B"/>
  </w:style>
  <w:style w:type="character" w:customStyle="1" w:styleId="CardsFont6ptChar5">
    <w:name w:val="Cards + Font: 6 pt Char5"/>
    <w:basedOn w:val="DefaultParagraphFont"/>
    <w:link w:val="CardsFont6pt"/>
    <w:rsid w:val="00FF519B"/>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FF519B"/>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FF519B"/>
  </w:style>
  <w:style w:type="character" w:customStyle="1" w:styleId="m-4631599210911385566gmail-styleunderline">
    <w:name w:val="m_-4631599210911385566gmail-styleunderline"/>
    <w:basedOn w:val="DefaultParagraphFont"/>
    <w:rsid w:val="00FF519B"/>
  </w:style>
  <w:style w:type="paragraph" w:customStyle="1" w:styleId="p1">
    <w:name w:val="p1"/>
    <w:basedOn w:val="Normal"/>
    <w:rsid w:val="00FF519B"/>
    <w:pPr>
      <w:spacing w:before="100" w:beforeAutospacing="1" w:after="100" w:afterAutospacing="1"/>
    </w:pPr>
    <w:rPr>
      <w:rFonts w:eastAsia="Times New Roman"/>
      <w:sz w:val="24"/>
      <w:szCs w:val="24"/>
      <w:lang w:eastAsia="zh-CN"/>
    </w:rPr>
  </w:style>
  <w:style w:type="paragraph" w:customStyle="1" w:styleId="p3">
    <w:name w:val="p3"/>
    <w:basedOn w:val="Normal"/>
    <w:rsid w:val="00FF519B"/>
    <w:pPr>
      <w:spacing w:before="100" w:beforeAutospacing="1" w:after="100" w:afterAutospacing="1"/>
    </w:pPr>
    <w:rPr>
      <w:rFonts w:eastAsia="Times New Roman"/>
      <w:sz w:val="24"/>
      <w:szCs w:val="24"/>
      <w:lang w:eastAsia="zh-CN"/>
    </w:rPr>
  </w:style>
  <w:style w:type="paragraph" w:customStyle="1" w:styleId="p5">
    <w:name w:val="p5"/>
    <w:basedOn w:val="Normal"/>
    <w:rsid w:val="00FF519B"/>
    <w:pPr>
      <w:spacing w:before="100" w:beforeAutospacing="1" w:after="100" w:afterAutospacing="1"/>
    </w:pPr>
    <w:rPr>
      <w:rFonts w:eastAsia="Times New Roman"/>
      <w:sz w:val="24"/>
      <w:szCs w:val="24"/>
      <w:lang w:eastAsia="zh-CN"/>
    </w:rPr>
  </w:style>
  <w:style w:type="paragraph" w:customStyle="1" w:styleId="p7">
    <w:name w:val="p7"/>
    <w:basedOn w:val="Normal"/>
    <w:rsid w:val="00FF519B"/>
    <w:pPr>
      <w:spacing w:before="100" w:beforeAutospacing="1" w:after="100" w:afterAutospacing="1"/>
    </w:pPr>
    <w:rPr>
      <w:rFonts w:eastAsia="Times New Roman"/>
      <w:sz w:val="24"/>
      <w:szCs w:val="24"/>
      <w:lang w:eastAsia="zh-CN"/>
    </w:rPr>
  </w:style>
  <w:style w:type="paragraph" w:customStyle="1" w:styleId="p9">
    <w:name w:val="p9"/>
    <w:basedOn w:val="Normal"/>
    <w:rsid w:val="00FF519B"/>
    <w:pPr>
      <w:spacing w:before="100" w:beforeAutospacing="1" w:after="100" w:afterAutospacing="1"/>
    </w:pPr>
    <w:rPr>
      <w:rFonts w:eastAsia="Times New Roman"/>
      <w:sz w:val="24"/>
      <w:szCs w:val="24"/>
      <w:lang w:eastAsia="zh-CN"/>
    </w:rPr>
  </w:style>
  <w:style w:type="paragraph" w:customStyle="1" w:styleId="p11">
    <w:name w:val="p11"/>
    <w:basedOn w:val="Normal"/>
    <w:rsid w:val="00FF519B"/>
    <w:pPr>
      <w:spacing w:before="100" w:beforeAutospacing="1" w:after="100" w:afterAutospacing="1"/>
    </w:pPr>
    <w:rPr>
      <w:rFonts w:eastAsia="Times New Roman"/>
      <w:sz w:val="24"/>
      <w:szCs w:val="24"/>
      <w:lang w:eastAsia="zh-CN"/>
    </w:rPr>
  </w:style>
  <w:style w:type="paragraph" w:customStyle="1" w:styleId="p2">
    <w:name w:val="p2"/>
    <w:basedOn w:val="Normal"/>
    <w:rsid w:val="00FF519B"/>
    <w:pPr>
      <w:spacing w:before="100" w:beforeAutospacing="1" w:after="100" w:afterAutospacing="1"/>
    </w:pPr>
    <w:rPr>
      <w:rFonts w:eastAsia="Times New Roman"/>
      <w:sz w:val="24"/>
      <w:szCs w:val="24"/>
      <w:lang w:eastAsia="zh-CN"/>
    </w:rPr>
  </w:style>
  <w:style w:type="paragraph" w:customStyle="1" w:styleId="p4">
    <w:name w:val="p4"/>
    <w:basedOn w:val="Normal"/>
    <w:rsid w:val="00FF519B"/>
    <w:pPr>
      <w:spacing w:before="100" w:beforeAutospacing="1" w:after="100" w:afterAutospacing="1"/>
    </w:pPr>
    <w:rPr>
      <w:rFonts w:eastAsia="Times New Roman"/>
      <w:sz w:val="24"/>
      <w:szCs w:val="24"/>
      <w:lang w:eastAsia="zh-CN"/>
    </w:rPr>
  </w:style>
  <w:style w:type="paragraph" w:customStyle="1" w:styleId="p6">
    <w:name w:val="p6"/>
    <w:basedOn w:val="Normal"/>
    <w:rsid w:val="00FF519B"/>
    <w:pPr>
      <w:spacing w:before="100" w:beforeAutospacing="1" w:after="100" w:afterAutospacing="1"/>
    </w:pPr>
    <w:rPr>
      <w:rFonts w:eastAsia="Times New Roman"/>
      <w:sz w:val="24"/>
      <w:szCs w:val="24"/>
      <w:lang w:eastAsia="zh-CN"/>
    </w:rPr>
  </w:style>
  <w:style w:type="paragraph" w:customStyle="1" w:styleId="p8">
    <w:name w:val="p8"/>
    <w:basedOn w:val="Normal"/>
    <w:rsid w:val="00FF519B"/>
    <w:pPr>
      <w:spacing w:before="100" w:beforeAutospacing="1" w:after="100" w:afterAutospacing="1"/>
    </w:pPr>
    <w:rPr>
      <w:rFonts w:eastAsia="Times New Roman"/>
      <w:sz w:val="24"/>
      <w:szCs w:val="24"/>
      <w:lang w:eastAsia="zh-CN"/>
    </w:rPr>
  </w:style>
  <w:style w:type="paragraph" w:customStyle="1" w:styleId="p10">
    <w:name w:val="p10"/>
    <w:basedOn w:val="Normal"/>
    <w:rsid w:val="00FF519B"/>
    <w:pPr>
      <w:spacing w:before="100" w:beforeAutospacing="1" w:after="100" w:afterAutospacing="1"/>
    </w:pPr>
    <w:rPr>
      <w:rFonts w:eastAsia="Times New Roman"/>
      <w:sz w:val="24"/>
      <w:szCs w:val="24"/>
      <w:lang w:eastAsia="zh-CN"/>
    </w:rPr>
  </w:style>
  <w:style w:type="paragraph" w:customStyle="1" w:styleId="p12">
    <w:name w:val="p12"/>
    <w:basedOn w:val="Normal"/>
    <w:rsid w:val="00FF519B"/>
    <w:pPr>
      <w:spacing w:before="100" w:beforeAutospacing="1" w:after="100" w:afterAutospacing="1"/>
    </w:pPr>
    <w:rPr>
      <w:rFonts w:eastAsia="Times New Roman"/>
      <w:sz w:val="24"/>
      <w:szCs w:val="24"/>
      <w:lang w:eastAsia="zh-CN"/>
    </w:rPr>
  </w:style>
  <w:style w:type="paragraph" w:customStyle="1" w:styleId="p14">
    <w:name w:val="p14"/>
    <w:basedOn w:val="Normal"/>
    <w:rsid w:val="00FF519B"/>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FF519B"/>
  </w:style>
  <w:style w:type="character" w:customStyle="1" w:styleId="wsj-article-credit">
    <w:name w:val="wsj-article-credit"/>
    <w:basedOn w:val="DefaultParagraphFont"/>
    <w:rsid w:val="00FF519B"/>
  </w:style>
  <w:style w:type="character" w:customStyle="1" w:styleId="wsj-article-credit-tag">
    <w:name w:val="wsj-article-credit-tag"/>
    <w:basedOn w:val="DefaultParagraphFont"/>
    <w:rsid w:val="00FF519B"/>
  </w:style>
  <w:style w:type="paragraph" w:customStyle="1" w:styleId="initial">
    <w:name w:val="initial"/>
    <w:basedOn w:val="Normal"/>
    <w:rsid w:val="00FF519B"/>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FF519B"/>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FF519B"/>
    <w:rPr>
      <w:color w:val="605E5C"/>
      <w:shd w:val="clear" w:color="auto" w:fill="E1DFDD"/>
    </w:rPr>
  </w:style>
  <w:style w:type="paragraph" w:customStyle="1" w:styleId="msonormal0">
    <w:name w:val="msonormal"/>
    <w:basedOn w:val="Normal"/>
    <w:rsid w:val="00FF519B"/>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FF519B"/>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FF519B"/>
  </w:style>
  <w:style w:type="character" w:customStyle="1" w:styleId="m-548627814219081422gmail-style13ptbold">
    <w:name w:val="m_-548627814219081422gmail-style13ptbold"/>
    <w:basedOn w:val="DefaultParagraphFont"/>
    <w:rsid w:val="00FF519B"/>
  </w:style>
  <w:style w:type="character" w:customStyle="1" w:styleId="m-548627814219081422gmail-styleunderline">
    <w:name w:val="m_-548627814219081422gmail-styleunderline"/>
    <w:basedOn w:val="DefaultParagraphFont"/>
    <w:rsid w:val="00FF519B"/>
  </w:style>
  <w:style w:type="character" w:customStyle="1" w:styleId="spellingerror">
    <w:name w:val="spellingerror"/>
    <w:basedOn w:val="DefaultParagraphFont"/>
    <w:rsid w:val="00FF519B"/>
  </w:style>
  <w:style w:type="character" w:customStyle="1" w:styleId="normaltextrun">
    <w:name w:val="normaltextrun"/>
    <w:basedOn w:val="DefaultParagraphFont"/>
    <w:rsid w:val="00FF519B"/>
  </w:style>
  <w:style w:type="character" w:customStyle="1" w:styleId="contextualspellingandgrammarerror">
    <w:name w:val="contextualspellingandgrammarerror"/>
    <w:basedOn w:val="DefaultParagraphFont"/>
    <w:rsid w:val="00FF519B"/>
  </w:style>
  <w:style w:type="character" w:customStyle="1" w:styleId="eop">
    <w:name w:val="eop"/>
    <w:basedOn w:val="DefaultParagraphFont"/>
    <w:rsid w:val="00FF519B"/>
  </w:style>
  <w:style w:type="character" w:customStyle="1" w:styleId="m-7579914188360193134gmail-style13ptbold">
    <w:name w:val="m_-7579914188360193134gmail-style13ptbold"/>
    <w:basedOn w:val="DefaultParagraphFont"/>
    <w:rsid w:val="00FF519B"/>
  </w:style>
  <w:style w:type="character" w:customStyle="1" w:styleId="m-7579914188360193134gmail-styleunderline">
    <w:name w:val="m_-7579914188360193134gmail-styleunderline"/>
    <w:basedOn w:val="DefaultParagraphFont"/>
    <w:rsid w:val="00FF519B"/>
  </w:style>
  <w:style w:type="character" w:customStyle="1" w:styleId="UNDERLINECharChar0">
    <w:name w:val="UNDERLINE Char Char"/>
    <w:rsid w:val="00FF519B"/>
    <w:rPr>
      <w:bCs/>
      <w:kern w:val="28"/>
      <w:szCs w:val="32"/>
      <w:u w:val="single"/>
    </w:rPr>
  </w:style>
  <w:style w:type="numbering" w:customStyle="1" w:styleId="NoList2">
    <w:name w:val="No List2"/>
    <w:next w:val="NoList"/>
    <w:uiPriority w:val="99"/>
    <w:semiHidden/>
    <w:unhideWhenUsed/>
    <w:rsid w:val="00FF519B"/>
  </w:style>
  <w:style w:type="character" w:customStyle="1" w:styleId="legacybig">
    <w:name w:val="legacybig"/>
    <w:basedOn w:val="DefaultParagraphFont"/>
    <w:rsid w:val="00FF519B"/>
  </w:style>
  <w:style w:type="character" w:customStyle="1" w:styleId="art-author">
    <w:name w:val="art-author"/>
    <w:basedOn w:val="DefaultParagraphFont"/>
    <w:rsid w:val="00FF519B"/>
  </w:style>
  <w:style w:type="character" w:customStyle="1" w:styleId="CharChar32">
    <w:name w:val="Char Char32"/>
    <w:basedOn w:val="DefaultParagraphFont"/>
    <w:rsid w:val="00FF519B"/>
    <w:rPr>
      <w:rFonts w:cs="Arial"/>
      <w:b/>
      <w:bCs/>
      <w:iCs/>
      <w:lang w:val="en-US" w:eastAsia="en-US" w:bidi="ar-SA"/>
    </w:rPr>
  </w:style>
  <w:style w:type="character" w:customStyle="1" w:styleId="CharChar13">
    <w:name w:val="Char Char13"/>
    <w:rsid w:val="00FF519B"/>
    <w:rPr>
      <w:rFonts w:cs="Arial"/>
      <w:b/>
      <w:bCs/>
      <w:iCs/>
      <w:sz w:val="22"/>
      <w:szCs w:val="28"/>
      <w:lang w:val="en-US" w:eastAsia="en-US" w:bidi="ar-SA"/>
    </w:rPr>
  </w:style>
  <w:style w:type="character" w:customStyle="1" w:styleId="CharCharChar">
    <w:name w:val="Char Char Char"/>
    <w:basedOn w:val="DefaultParagraphFont"/>
    <w:rsid w:val="00FF519B"/>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FF519B"/>
    <w:rPr>
      <w:rFonts w:ascii="Calibri" w:eastAsia="Times New Roman" w:hAnsi="Calibri" w:cs="Arial"/>
      <w:b/>
      <w:kern w:val="32"/>
      <w:sz w:val="28"/>
      <w:szCs w:val="32"/>
      <w:u w:val="single"/>
    </w:rPr>
  </w:style>
  <w:style w:type="character" w:customStyle="1" w:styleId="SmallChar">
    <w:name w:val="Small Char"/>
    <w:aliases w:val="Read stuff Char"/>
    <w:link w:val="Small"/>
    <w:rsid w:val="00FF519B"/>
    <w:rPr>
      <w:rFonts w:ascii="Calibri" w:eastAsia="Times New Roman" w:hAnsi="Calibri"/>
      <w:sz w:val="16"/>
      <w:szCs w:val="24"/>
    </w:rPr>
  </w:style>
  <w:style w:type="paragraph" w:customStyle="1" w:styleId="first">
    <w:name w:val="first"/>
    <w:basedOn w:val="Normal"/>
    <w:uiPriority w:val="99"/>
    <w:qFormat/>
    <w:rsid w:val="00FF519B"/>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FF519B"/>
  </w:style>
  <w:style w:type="paragraph" w:customStyle="1" w:styleId="Style30">
    <w:name w:val="Style 3"/>
    <w:uiPriority w:val="99"/>
    <w:qFormat/>
    <w:rsid w:val="00FF519B"/>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FF519B"/>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FF519B"/>
  </w:style>
  <w:style w:type="character" w:customStyle="1" w:styleId="snapnoshots">
    <w:name w:val="snap_noshots"/>
    <w:basedOn w:val="DefaultParagraphFont"/>
    <w:rsid w:val="00FF519B"/>
  </w:style>
  <w:style w:type="character" w:customStyle="1" w:styleId="showipapr">
    <w:name w:val="show_ipapr"/>
    <w:basedOn w:val="DefaultParagraphFont"/>
    <w:rsid w:val="00FF519B"/>
  </w:style>
  <w:style w:type="character" w:customStyle="1" w:styleId="dnindex">
    <w:name w:val="dnindex"/>
    <w:basedOn w:val="DefaultParagraphFont"/>
    <w:rsid w:val="00FF519B"/>
  </w:style>
  <w:style w:type="character" w:customStyle="1" w:styleId="typarticle">
    <w:name w:val="typ_article"/>
    <w:basedOn w:val="DefaultParagraphFont"/>
    <w:rsid w:val="00FF519B"/>
  </w:style>
  <w:style w:type="paragraph" w:customStyle="1" w:styleId="normalweb1">
    <w:name w:val="normalweb1"/>
    <w:basedOn w:val="Normal"/>
    <w:uiPriority w:val="99"/>
    <w:qFormat/>
    <w:rsid w:val="00FF519B"/>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FF519B"/>
  </w:style>
  <w:style w:type="character" w:customStyle="1" w:styleId="dispurl">
    <w:name w:val="dispurl"/>
    <w:basedOn w:val="DefaultParagraphFont"/>
    <w:rsid w:val="00FF519B"/>
  </w:style>
  <w:style w:type="character" w:customStyle="1" w:styleId="resultbodyblack">
    <w:name w:val="resultbodyblack"/>
    <w:basedOn w:val="DefaultParagraphFont"/>
    <w:rsid w:val="00FF519B"/>
  </w:style>
  <w:style w:type="character" w:customStyle="1" w:styleId="resultbodyitalic">
    <w:name w:val="resultbodyitalic"/>
    <w:basedOn w:val="DefaultParagraphFont"/>
    <w:rsid w:val="00FF519B"/>
  </w:style>
  <w:style w:type="character" w:customStyle="1" w:styleId="resultbody">
    <w:name w:val="resultbody"/>
    <w:basedOn w:val="DefaultParagraphFont"/>
    <w:rsid w:val="00FF519B"/>
  </w:style>
  <w:style w:type="paragraph" w:customStyle="1" w:styleId="StyleBoldandUnderlineChar11ptBorderSinglesolidline">
    <w:name w:val="Style Bold and Underline Char + 11 pt Border: : (Single solid line..."/>
    <w:link w:val="StyleBoldandUnderlineChar11ptBorderSinglesolidlineChar"/>
    <w:qFormat/>
    <w:rsid w:val="00FF519B"/>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F519B"/>
    <w:rPr>
      <w:b/>
      <w:bCs/>
      <w:u w:val="single"/>
      <w:bdr w:val="single" w:sz="4" w:space="0" w:color="auto"/>
    </w:rPr>
  </w:style>
  <w:style w:type="character" w:customStyle="1" w:styleId="CharChar116">
    <w:name w:val="Char Char116"/>
    <w:rsid w:val="00FF519B"/>
    <w:rPr>
      <w:rFonts w:cs="Arial"/>
      <w:bCs/>
      <w:szCs w:val="26"/>
      <w:u w:val="single"/>
      <w:lang w:val="en-US" w:eastAsia="en-US" w:bidi="ar-SA"/>
    </w:rPr>
  </w:style>
  <w:style w:type="paragraph" w:customStyle="1" w:styleId="10">
    <w:name w:val="... 1"/>
    <w:basedOn w:val="Default"/>
    <w:next w:val="Default"/>
    <w:uiPriority w:val="99"/>
    <w:qFormat/>
    <w:rsid w:val="00FF519B"/>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FF519B"/>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FF519B"/>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FF519B"/>
    <w:pPr>
      <w:spacing w:before="100" w:beforeAutospacing="1" w:after="100" w:afterAutospacing="1" w:line="240" w:lineRule="auto"/>
    </w:pPr>
    <w:rPr>
      <w:rFonts w:eastAsia="Times New Roman"/>
      <w:sz w:val="24"/>
      <w:szCs w:val="24"/>
    </w:rPr>
  </w:style>
  <w:style w:type="character" w:customStyle="1" w:styleId="CharChar12">
    <w:name w:val="Char Char12"/>
    <w:rsid w:val="00FF519B"/>
    <w:rPr>
      <w:rFonts w:cs="Arial"/>
      <w:bCs/>
      <w:szCs w:val="26"/>
      <w:u w:val="single"/>
      <w:lang w:val="en-US" w:eastAsia="en-US" w:bidi="ar-SA"/>
    </w:rPr>
  </w:style>
  <w:style w:type="character" w:customStyle="1" w:styleId="Header2">
    <w:name w:val="Header2"/>
    <w:basedOn w:val="DefaultParagraphFont"/>
    <w:rsid w:val="00FF519B"/>
  </w:style>
  <w:style w:type="character" w:customStyle="1" w:styleId="CharChar115">
    <w:name w:val="Char Char115"/>
    <w:rsid w:val="00FF519B"/>
    <w:rPr>
      <w:rFonts w:cs="Arial"/>
      <w:bCs/>
      <w:szCs w:val="26"/>
      <w:u w:val="single"/>
      <w:lang w:val="en-US" w:eastAsia="en-US" w:bidi="ar-SA"/>
    </w:rPr>
  </w:style>
  <w:style w:type="character" w:customStyle="1" w:styleId="Heading7Char1">
    <w:name w:val="Heading 7 Char1"/>
    <w:basedOn w:val="DefaultParagraphFont"/>
    <w:uiPriority w:val="99"/>
    <w:semiHidden/>
    <w:rsid w:val="00FF519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FF519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FF519B"/>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FF519B"/>
    <w:rPr>
      <w:rFonts w:ascii="Garamond" w:hAnsi="Garamond" w:hint="default"/>
      <w:sz w:val="16"/>
    </w:rPr>
  </w:style>
  <w:style w:type="character" w:customStyle="1" w:styleId="author-bio-box">
    <w:name w:val="author-bio-box"/>
    <w:basedOn w:val="DefaultParagraphFont"/>
    <w:rsid w:val="00FF519B"/>
  </w:style>
  <w:style w:type="character" w:customStyle="1" w:styleId="UnderlineChar1Char">
    <w:name w:val="Underline Char1 Char"/>
    <w:basedOn w:val="DefaultParagraphFont"/>
    <w:rsid w:val="00FF519B"/>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FF519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F519B"/>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FF519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F519B"/>
    <w:rPr>
      <w:rFonts w:asciiTheme="minorHAnsi" w:eastAsia="MS Mincho" w:hAnsiTheme="minorHAnsi"/>
      <w:b/>
      <w:u w:val="single"/>
    </w:rPr>
  </w:style>
  <w:style w:type="character" w:customStyle="1" w:styleId="UnderlineCharCharChar1">
    <w:name w:val="Underline Char Char Char1"/>
    <w:basedOn w:val="DefaultParagraphFont"/>
    <w:rsid w:val="00FF519B"/>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FF519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F519B"/>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FF519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F519B"/>
    <w:rPr>
      <w:rFonts w:asciiTheme="minorHAnsi" w:eastAsia="MS Mincho" w:hAnsiTheme="minorHAnsi"/>
      <w:b/>
      <w:u w:val="single"/>
    </w:rPr>
  </w:style>
  <w:style w:type="paragraph" w:customStyle="1" w:styleId="CardBody">
    <w:name w:val="Card Body"/>
    <w:basedOn w:val="Normal"/>
    <w:link w:val="CardBodyChar"/>
    <w:qFormat/>
    <w:rsid w:val="00FF519B"/>
    <w:rPr>
      <w:rFonts w:eastAsia="Times New Roman"/>
      <w:sz w:val="16"/>
      <w:szCs w:val="24"/>
    </w:rPr>
  </w:style>
  <w:style w:type="character" w:customStyle="1" w:styleId="CardBodyChar">
    <w:name w:val="Card Body Char"/>
    <w:basedOn w:val="DefaultParagraphFont"/>
    <w:link w:val="CardBody"/>
    <w:rsid w:val="00FF519B"/>
    <w:rPr>
      <w:rFonts w:ascii="Calibri" w:eastAsia="Times New Roman" w:hAnsi="Calibri"/>
      <w:sz w:val="16"/>
      <w:szCs w:val="24"/>
    </w:rPr>
  </w:style>
  <w:style w:type="character" w:customStyle="1" w:styleId="ptitleinside">
    <w:name w:val="p_title_inside"/>
    <w:basedOn w:val="DefaultParagraphFont"/>
    <w:rsid w:val="00FF519B"/>
  </w:style>
  <w:style w:type="character" w:customStyle="1" w:styleId="Heading1CharChar1">
    <w:name w:val="Heading 1 Char Char1"/>
    <w:basedOn w:val="DefaultParagraphFont"/>
    <w:rsid w:val="00FF519B"/>
    <w:rPr>
      <w:rFonts w:cs="Arial"/>
      <w:b/>
      <w:bCs/>
      <w:szCs w:val="32"/>
      <w:lang w:val="en-US" w:eastAsia="en-US" w:bidi="ar-SA"/>
    </w:rPr>
  </w:style>
  <w:style w:type="paragraph" w:customStyle="1" w:styleId="Underlinedcardtext1">
    <w:name w:val="Underlined card text1"/>
    <w:basedOn w:val="Normal"/>
    <w:next w:val="Normal"/>
    <w:uiPriority w:val="11"/>
    <w:qFormat/>
    <w:rsid w:val="00FF519B"/>
    <w:pPr>
      <w:spacing w:after="60"/>
      <w:outlineLvl w:val="1"/>
    </w:pPr>
    <w:rPr>
      <w:bCs/>
      <w:szCs w:val="26"/>
      <w:u w:val="single"/>
    </w:rPr>
  </w:style>
  <w:style w:type="numbering" w:customStyle="1" w:styleId="NoList11">
    <w:name w:val="No List11"/>
    <w:next w:val="NoList"/>
    <w:uiPriority w:val="99"/>
    <w:semiHidden/>
    <w:unhideWhenUsed/>
    <w:rsid w:val="00FF519B"/>
  </w:style>
  <w:style w:type="character" w:customStyle="1" w:styleId="SubtitleChar2">
    <w:name w:val="Subtitle Char2"/>
    <w:basedOn w:val="DefaultParagraphFont"/>
    <w:uiPriority w:val="11"/>
    <w:rsid w:val="00FF519B"/>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3" Type="http://schemas.openxmlformats.org/officeDocument/2006/relationships/styles" Target="styles.xml"/><Relationship Id="rId7" Type="http://schemas.openxmlformats.org/officeDocument/2006/relationships/hyperlink" Target="http://rauli.cbs.dk/index.php/foucault-studies/article/view/4935/53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ademia.edu/352923/Sex_Trafficking_and_Criminalization_In_Defense_of_Feminist_Abolition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48</Pages>
  <Words>35102</Words>
  <Characters>200085</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2021-09-17T21:07:00Z</dcterms:created>
  <dcterms:modified xsi:type="dcterms:W3CDTF">2021-09-17T21:07:00Z</dcterms:modified>
</cp:coreProperties>
</file>