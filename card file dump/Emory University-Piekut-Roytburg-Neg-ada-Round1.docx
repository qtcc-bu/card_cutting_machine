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03F2C" w14:textId="77777777" w:rsidR="00510E4C" w:rsidRDefault="00510E4C" w:rsidP="00510E4C">
      <w:pPr>
        <w:pStyle w:val="Heading1"/>
      </w:pPr>
      <w:r>
        <w:t>1NC – ADA R1</w:t>
      </w:r>
    </w:p>
    <w:p w14:paraId="4F542492" w14:textId="77777777" w:rsidR="00510E4C" w:rsidRDefault="00510E4C" w:rsidP="00510E4C">
      <w:pPr>
        <w:pStyle w:val="Heading2"/>
      </w:pPr>
      <w:r>
        <w:lastRenderedPageBreak/>
        <w:t>Offcase</w:t>
      </w:r>
    </w:p>
    <w:p w14:paraId="6A0BC79C" w14:textId="77777777" w:rsidR="00510E4C" w:rsidRPr="00DC244E" w:rsidRDefault="00510E4C" w:rsidP="00510E4C">
      <w:pPr>
        <w:pStyle w:val="Heading3"/>
        <w:rPr>
          <w:rFonts w:cstheme="majorHAnsi"/>
        </w:rPr>
      </w:pPr>
      <w:r>
        <w:rPr>
          <w:rFonts w:cstheme="majorHAnsi"/>
        </w:rPr>
        <w:lastRenderedPageBreak/>
        <w:t>OFF</w:t>
      </w:r>
    </w:p>
    <w:p w14:paraId="60F58BF4" w14:textId="77777777" w:rsidR="00510E4C" w:rsidRPr="00DC244E" w:rsidRDefault="00510E4C" w:rsidP="00510E4C">
      <w:pPr>
        <w:rPr>
          <w:rFonts w:cstheme="majorHAnsi"/>
        </w:rPr>
      </w:pPr>
      <w:r w:rsidRPr="00DC244E">
        <w:rPr>
          <w:rFonts w:cstheme="majorHAnsi"/>
        </w:rPr>
        <w:t>T</w:t>
      </w:r>
    </w:p>
    <w:p w14:paraId="4706F924" w14:textId="77777777" w:rsidR="00510E4C" w:rsidRDefault="00510E4C" w:rsidP="00510E4C">
      <w:pPr>
        <w:pStyle w:val="Heading4"/>
        <w:rPr>
          <w:rFonts w:cstheme="majorHAnsi"/>
        </w:rPr>
      </w:pPr>
      <w:r>
        <w:rPr>
          <w:rFonts w:cstheme="majorHAnsi"/>
        </w:rPr>
        <w:t>I</w:t>
      </w:r>
      <w:r w:rsidRPr="00DC244E">
        <w:rPr>
          <w:rFonts w:cstheme="majorHAnsi"/>
        </w:rPr>
        <w:t>nterpretation---the resolution divi</w:t>
      </w:r>
      <w:r>
        <w:rPr>
          <w:rFonts w:cstheme="majorHAnsi"/>
        </w:rPr>
        <w:t>des</w:t>
      </w:r>
      <w:r w:rsidRPr="00DC244E">
        <w:rPr>
          <w:rFonts w:cstheme="majorHAnsi"/>
        </w:rPr>
        <w:t xml:space="preserve"> of </w:t>
      </w:r>
      <w:r>
        <w:rPr>
          <w:rFonts w:cstheme="majorHAnsi"/>
        </w:rPr>
        <w:t>a</w:t>
      </w:r>
      <w:r w:rsidRPr="00DC244E">
        <w:rPr>
          <w:rFonts w:cstheme="majorHAnsi"/>
        </w:rPr>
        <w:t xml:space="preserve">ff and </w:t>
      </w:r>
      <w:r>
        <w:rPr>
          <w:rFonts w:cstheme="majorHAnsi"/>
        </w:rPr>
        <w:t>n</w:t>
      </w:r>
      <w:r w:rsidRPr="00DC244E">
        <w:rPr>
          <w:rFonts w:cstheme="majorHAnsi"/>
        </w:rPr>
        <w:t>eg ground---it was negotiated and announced in advance, providing both teams a reasonable opportunity to prepare---only a textual reading of the resolution provides a predictable basis for research</w:t>
      </w:r>
    </w:p>
    <w:p w14:paraId="7190AA53" w14:textId="77777777" w:rsidR="00510E4C" w:rsidRPr="006644FC" w:rsidRDefault="00510E4C" w:rsidP="00510E4C"/>
    <w:p w14:paraId="55E32098" w14:textId="77777777" w:rsidR="00510E4C" w:rsidRPr="00DC244E" w:rsidRDefault="00510E4C" w:rsidP="00510E4C">
      <w:pPr>
        <w:pStyle w:val="Heading4"/>
        <w:rPr>
          <w:rFonts w:cstheme="majorHAnsi"/>
        </w:rPr>
      </w:pPr>
      <w:r>
        <w:rPr>
          <w:rFonts w:cstheme="majorHAnsi"/>
        </w:rPr>
        <w:t>T</w:t>
      </w:r>
      <w:r w:rsidRPr="00DC244E">
        <w:rPr>
          <w:rFonts w:cstheme="majorHAnsi"/>
        </w:rPr>
        <w:t>he USFG means the three branches.</w:t>
      </w:r>
    </w:p>
    <w:p w14:paraId="05665D89" w14:textId="77777777" w:rsidR="00510E4C" w:rsidRPr="00DC244E" w:rsidRDefault="00510E4C" w:rsidP="00510E4C">
      <w:pPr>
        <w:rPr>
          <w:rFonts w:cstheme="majorHAnsi"/>
        </w:rPr>
      </w:pPr>
      <w:r w:rsidRPr="00DC244E">
        <w:rPr>
          <w:rStyle w:val="Style13ptBold"/>
          <w:rFonts w:cstheme="majorHAnsi"/>
        </w:rPr>
        <w:t>OECD 87</w:t>
      </w:r>
      <w:r w:rsidRPr="00DC244E">
        <w:rPr>
          <w:rFonts w:cstheme="majorHAnsi"/>
        </w:rPr>
        <w:t>. Organization for Economic Cooperation and Development. The Control and Management of Government Expenditure. 179. Google Book.</w:t>
      </w:r>
    </w:p>
    <w:p w14:paraId="431EFCFA" w14:textId="77777777" w:rsidR="00510E4C" w:rsidRPr="006644FC" w:rsidRDefault="00510E4C" w:rsidP="00510E4C">
      <w:pPr>
        <w:rPr>
          <w:rFonts w:cstheme="majorHAnsi"/>
          <w:sz w:val="16"/>
          <w:szCs w:val="18"/>
        </w:rPr>
      </w:pPr>
      <w:r w:rsidRPr="006644FC">
        <w:rPr>
          <w:rFonts w:cstheme="majorHAnsi"/>
          <w:sz w:val="16"/>
          <w:szCs w:val="18"/>
        </w:rPr>
        <w:t xml:space="preserve">Political and organizational structure of government </w:t>
      </w:r>
      <w:r w:rsidRPr="006644FC">
        <w:rPr>
          <w:rStyle w:val="StyleUnderline"/>
          <w:rFonts w:cstheme="majorHAnsi"/>
          <w:highlight w:val="cyan"/>
        </w:rPr>
        <w:t>The</w:t>
      </w:r>
      <w:r w:rsidRPr="006644FC">
        <w:rPr>
          <w:rFonts w:cstheme="majorHAnsi"/>
          <w:sz w:val="16"/>
          <w:szCs w:val="18"/>
          <w:highlight w:val="cyan"/>
        </w:rPr>
        <w:t xml:space="preserve"> </w:t>
      </w:r>
      <w:r w:rsidRPr="006644FC">
        <w:rPr>
          <w:rStyle w:val="StyleUnderline"/>
          <w:rFonts w:cstheme="majorHAnsi"/>
          <w:highlight w:val="cyan"/>
        </w:rPr>
        <w:t>U</w:t>
      </w:r>
      <w:r w:rsidRPr="006644FC">
        <w:rPr>
          <w:rFonts w:cstheme="majorHAnsi"/>
          <w:sz w:val="16"/>
          <w:szCs w:val="18"/>
        </w:rPr>
        <w:t xml:space="preserve">nited </w:t>
      </w:r>
      <w:r w:rsidRPr="006644FC">
        <w:rPr>
          <w:rStyle w:val="StyleUnderline"/>
          <w:rFonts w:cstheme="majorHAnsi"/>
          <w:highlight w:val="cyan"/>
        </w:rPr>
        <w:t>S</w:t>
      </w:r>
      <w:r w:rsidRPr="006644FC">
        <w:rPr>
          <w:rFonts w:cstheme="majorHAnsi"/>
          <w:sz w:val="16"/>
          <w:szCs w:val="18"/>
        </w:rPr>
        <w:t xml:space="preserve">tates America </w:t>
      </w:r>
      <w:r w:rsidRPr="006644FC">
        <w:rPr>
          <w:rStyle w:val="StyleUnderline"/>
          <w:rFonts w:cstheme="majorHAnsi"/>
        </w:rPr>
        <w:t>is a federal republic consisting of 50 states</w:t>
      </w:r>
      <w:r w:rsidRPr="006644FC">
        <w:rPr>
          <w:rFonts w:cstheme="majorHAnsi"/>
          <w:sz w:val="16"/>
          <w:szCs w:val="18"/>
        </w:rPr>
        <w:t xml:space="preserve">. States have their own constitutions and within each State there are at least two additional levels of government, generally designated as counties and cities, towns or villages. The relationships between different levels of government are complex and varied (see Section B for more information). </w:t>
      </w:r>
      <w:r w:rsidRPr="006644FC">
        <w:rPr>
          <w:rStyle w:val="StyleUnderline"/>
          <w:rFonts w:cstheme="majorHAnsi"/>
        </w:rPr>
        <w:t xml:space="preserve">The </w:t>
      </w:r>
      <w:r w:rsidRPr="006644FC">
        <w:rPr>
          <w:rStyle w:val="StyleUnderline"/>
          <w:rFonts w:cstheme="majorHAnsi"/>
          <w:highlight w:val="cyan"/>
        </w:rPr>
        <w:t>Federal Government is composed of three branches: the legislative</w:t>
      </w:r>
      <w:r w:rsidRPr="006644FC">
        <w:rPr>
          <w:rStyle w:val="StyleUnderline"/>
          <w:rFonts w:cstheme="majorHAnsi"/>
        </w:rPr>
        <w:t xml:space="preserve"> branch, the </w:t>
      </w:r>
      <w:r w:rsidRPr="006644FC">
        <w:rPr>
          <w:rStyle w:val="StyleUnderline"/>
          <w:rFonts w:cstheme="majorHAnsi"/>
          <w:highlight w:val="cyan"/>
        </w:rPr>
        <w:t>executive</w:t>
      </w:r>
      <w:r w:rsidRPr="006644FC">
        <w:rPr>
          <w:rStyle w:val="StyleUnderline"/>
          <w:rFonts w:cstheme="majorHAnsi"/>
        </w:rPr>
        <w:t xml:space="preserve"> branch, </w:t>
      </w:r>
      <w:r w:rsidRPr="006644FC">
        <w:rPr>
          <w:rStyle w:val="StyleUnderline"/>
          <w:rFonts w:cstheme="majorHAnsi"/>
          <w:highlight w:val="cyan"/>
        </w:rPr>
        <w:t>and</w:t>
      </w:r>
      <w:r w:rsidRPr="006644FC">
        <w:rPr>
          <w:rStyle w:val="StyleUnderline"/>
          <w:rFonts w:cstheme="majorHAnsi"/>
        </w:rPr>
        <w:t xml:space="preserve"> the </w:t>
      </w:r>
      <w:r w:rsidRPr="006644FC">
        <w:rPr>
          <w:rStyle w:val="StyleUnderline"/>
          <w:rFonts w:cstheme="majorHAnsi"/>
          <w:highlight w:val="cyan"/>
        </w:rPr>
        <w:t>judicial</w:t>
      </w:r>
      <w:r w:rsidRPr="006644FC">
        <w:rPr>
          <w:rStyle w:val="StyleUnderline"/>
          <w:rFonts w:cstheme="majorHAnsi"/>
        </w:rPr>
        <w:t xml:space="preserve"> branch</w:t>
      </w:r>
      <w:r w:rsidRPr="006644FC">
        <w:rPr>
          <w:rFonts w:cstheme="majorHAnsi"/>
          <w:sz w:val="16"/>
          <w:szCs w:val="18"/>
        </w:rPr>
        <w:t>. Budgetary decisionmaking is shared primarily by the legislative and executive branches. The general structure of these two branches relative to budget formulation and execution is as follows.</w:t>
      </w:r>
    </w:p>
    <w:p w14:paraId="16DBE31B" w14:textId="77777777" w:rsidR="00510E4C" w:rsidRPr="006644FC" w:rsidRDefault="00510E4C" w:rsidP="00510E4C">
      <w:pPr>
        <w:rPr>
          <w:rFonts w:cstheme="majorHAnsi"/>
          <w:sz w:val="16"/>
          <w:szCs w:val="18"/>
        </w:rPr>
      </w:pPr>
    </w:p>
    <w:p w14:paraId="0CA445F3" w14:textId="77777777" w:rsidR="00510E4C" w:rsidRPr="00DC244E" w:rsidRDefault="00510E4C" w:rsidP="00510E4C">
      <w:pPr>
        <w:pStyle w:val="Heading4"/>
        <w:rPr>
          <w:rFonts w:cstheme="majorHAnsi"/>
        </w:rPr>
      </w:pPr>
      <w:r>
        <w:rPr>
          <w:rFonts w:cstheme="majorHAnsi"/>
        </w:rPr>
        <w:t>R</w:t>
      </w:r>
      <w:r w:rsidRPr="00DC244E">
        <w:rPr>
          <w:rFonts w:cstheme="majorHAnsi"/>
        </w:rPr>
        <w:t>esolved means to enact by law</w:t>
      </w:r>
    </w:p>
    <w:p w14:paraId="151C252A" w14:textId="77777777" w:rsidR="00510E4C" w:rsidRPr="00DC244E" w:rsidRDefault="00510E4C" w:rsidP="00510E4C">
      <w:pPr>
        <w:rPr>
          <w:rFonts w:cstheme="majorHAnsi"/>
          <w:sz w:val="18"/>
          <w:szCs w:val="18"/>
        </w:rPr>
      </w:pPr>
      <w:r w:rsidRPr="00DC244E">
        <w:rPr>
          <w:rStyle w:val="Style13ptBold"/>
          <w:rFonts w:cstheme="majorHAnsi"/>
        </w:rPr>
        <w:t>Words &amp; Phrases</w:t>
      </w:r>
      <w:r w:rsidRPr="00DC244E">
        <w:rPr>
          <w:rFonts w:cstheme="majorHAnsi"/>
          <w:sz w:val="18"/>
          <w:szCs w:val="18"/>
        </w:rPr>
        <w:t xml:space="preserve"> </w:t>
      </w:r>
      <w:r w:rsidRPr="00DC244E">
        <w:rPr>
          <w:rStyle w:val="Style13ptBold"/>
          <w:rFonts w:cstheme="majorHAnsi"/>
        </w:rPr>
        <w:t>64</w:t>
      </w:r>
      <w:r w:rsidRPr="00DC244E">
        <w:rPr>
          <w:rFonts w:cstheme="majorHAnsi"/>
          <w:sz w:val="18"/>
          <w:szCs w:val="18"/>
        </w:rPr>
        <w:t xml:space="preserve">. Permanent Edition. </w:t>
      </w:r>
    </w:p>
    <w:p w14:paraId="73CA8456" w14:textId="77777777" w:rsidR="00510E4C" w:rsidRDefault="00510E4C" w:rsidP="00510E4C">
      <w:pPr>
        <w:rPr>
          <w:rFonts w:cstheme="majorHAnsi"/>
          <w:sz w:val="16"/>
          <w:szCs w:val="18"/>
        </w:rPr>
      </w:pPr>
      <w:r w:rsidRPr="00BB2D4B">
        <w:rPr>
          <w:rStyle w:val="StyleUnderline"/>
          <w:rFonts w:cstheme="majorHAnsi"/>
          <w:highlight w:val="cyan"/>
        </w:rPr>
        <w:t>Definition of</w:t>
      </w:r>
      <w:r w:rsidRPr="00DC244E">
        <w:rPr>
          <w:rStyle w:val="StyleUnderline"/>
          <w:rFonts w:cstheme="majorHAnsi"/>
        </w:rPr>
        <w:t xml:space="preserve"> the word “</w:t>
      </w:r>
      <w:r w:rsidRPr="00BB2D4B">
        <w:rPr>
          <w:rStyle w:val="StyleUnderline"/>
          <w:rFonts w:cstheme="majorHAnsi"/>
          <w:highlight w:val="cyan"/>
        </w:rPr>
        <w:t>resolve</w:t>
      </w:r>
      <w:r w:rsidRPr="00DC244E">
        <w:rPr>
          <w:rStyle w:val="StyleUnderline"/>
          <w:rFonts w:cstheme="majorHAnsi"/>
        </w:rPr>
        <w:t>,”</w:t>
      </w:r>
      <w:r w:rsidRPr="00DC244E">
        <w:rPr>
          <w:rFonts w:cstheme="majorHAnsi"/>
          <w:sz w:val="16"/>
          <w:szCs w:val="18"/>
        </w:rPr>
        <w:t xml:space="preserve"> given by Webster </w:t>
      </w:r>
      <w:r w:rsidRPr="00DC244E">
        <w:rPr>
          <w:rStyle w:val="StyleUnderline"/>
          <w:rFonts w:cstheme="majorHAnsi"/>
        </w:rPr>
        <w:t>is “</w:t>
      </w:r>
      <w:r w:rsidRPr="00BB2D4B">
        <w:rPr>
          <w:rStyle w:val="StyleUnderline"/>
          <w:rFonts w:cstheme="majorHAnsi"/>
          <w:highlight w:val="cyan"/>
        </w:rPr>
        <w:t>to express an opinion</w:t>
      </w:r>
      <w:r w:rsidRPr="00DC244E">
        <w:rPr>
          <w:rStyle w:val="StyleUnderline"/>
          <w:rFonts w:cstheme="majorHAnsi"/>
        </w:rPr>
        <w:t xml:space="preserve"> or determination </w:t>
      </w:r>
      <w:r w:rsidRPr="00BB2D4B">
        <w:rPr>
          <w:rStyle w:val="StyleUnderline"/>
          <w:rFonts w:cstheme="majorHAnsi"/>
          <w:highlight w:val="cyan"/>
        </w:rPr>
        <w:t>by resolution or vote; as ‘it was resolved by the legislature</w:t>
      </w:r>
      <w:r w:rsidRPr="00DC244E">
        <w:rPr>
          <w:rStyle w:val="StyleUnderline"/>
          <w:rFonts w:cstheme="majorHAnsi"/>
        </w:rPr>
        <w:t>;”</w:t>
      </w:r>
      <w:r w:rsidRPr="00DC244E">
        <w:rPr>
          <w:rFonts w:cstheme="majorHAnsi"/>
          <w:sz w:val="16"/>
          <w:szCs w:val="18"/>
        </w:rPr>
        <w:t xml:space="preserve"> It is </w:t>
      </w:r>
      <w:r w:rsidRPr="00DC244E">
        <w:rPr>
          <w:rStyle w:val="StyleUnderline"/>
          <w:rFonts w:cstheme="majorHAnsi"/>
        </w:rPr>
        <w:t>of similar force to the word “enact,”</w:t>
      </w:r>
      <w:r w:rsidRPr="00DC244E">
        <w:rPr>
          <w:rFonts w:cstheme="majorHAnsi"/>
          <w:sz w:val="16"/>
          <w:szCs w:val="18"/>
        </w:rPr>
        <w:t xml:space="preserve"> which is defined by Bouvier as </w:t>
      </w:r>
      <w:r w:rsidRPr="00BB2D4B">
        <w:rPr>
          <w:rStyle w:val="StyleUnderline"/>
          <w:rFonts w:cstheme="majorHAnsi"/>
          <w:highlight w:val="cyan"/>
        </w:rPr>
        <w:t>meaning “to establish by law</w:t>
      </w:r>
      <w:r w:rsidRPr="00DC244E">
        <w:rPr>
          <w:rStyle w:val="StyleUnderline"/>
          <w:rFonts w:cstheme="majorHAnsi"/>
        </w:rPr>
        <w:t>”</w:t>
      </w:r>
      <w:r w:rsidRPr="00DC244E">
        <w:rPr>
          <w:rFonts w:cstheme="majorHAnsi"/>
          <w:sz w:val="16"/>
          <w:szCs w:val="18"/>
        </w:rPr>
        <w:t>.</w:t>
      </w:r>
    </w:p>
    <w:p w14:paraId="3B43CD68" w14:textId="77777777" w:rsidR="00510E4C" w:rsidRPr="00DC244E" w:rsidRDefault="00510E4C" w:rsidP="00510E4C">
      <w:pPr>
        <w:rPr>
          <w:rFonts w:cstheme="majorHAnsi"/>
          <w:sz w:val="16"/>
          <w:szCs w:val="18"/>
        </w:rPr>
      </w:pPr>
    </w:p>
    <w:p w14:paraId="332BD37E" w14:textId="77777777" w:rsidR="00510E4C" w:rsidRPr="00DC244E" w:rsidRDefault="00510E4C" w:rsidP="00510E4C">
      <w:pPr>
        <w:pStyle w:val="Heading4"/>
      </w:pPr>
      <w:r>
        <w:t>“C</w:t>
      </w:r>
      <w:r w:rsidRPr="00DC244E">
        <w:t>ore antitrust laws</w:t>
      </w:r>
      <w:r>
        <w:t>”</w:t>
      </w:r>
      <w:r w:rsidRPr="00DC244E">
        <w:t xml:space="preserve"> are The Sherman Act, the Clayton Act, and the Federal Trade Commission Act</w:t>
      </w:r>
    </w:p>
    <w:p w14:paraId="335D51E8" w14:textId="77777777" w:rsidR="00510E4C" w:rsidRPr="00DC244E" w:rsidRDefault="00510E4C" w:rsidP="00510E4C">
      <w:r w:rsidRPr="00DC244E">
        <w:t xml:space="preserve">Thomas </w:t>
      </w:r>
      <w:r w:rsidRPr="00DC244E">
        <w:rPr>
          <w:rStyle w:val="Style13ptBold"/>
        </w:rPr>
        <w:t>Horton 10</w:t>
      </w:r>
      <w:r w:rsidRPr="00DC244E">
        <w:t>. Professor of Law and Heidepriem Trial Advocacy Fellow, University of South Dakota School of Law. “Rediscovering Antitrust's Lost Values.” The University of New Hampshire Law Review. https://scholars.unh.edu/cgi/viewcontent.cgi?article=1305&amp;context=unh_lr</w:t>
      </w:r>
    </w:p>
    <w:p w14:paraId="1E1BEF8D" w14:textId="77777777" w:rsidR="00510E4C" w:rsidRDefault="00510E4C" w:rsidP="00510E4C">
      <w:pPr>
        <w:rPr>
          <w:sz w:val="16"/>
        </w:rPr>
      </w:pPr>
      <w:r w:rsidRPr="00DC244E">
        <w:rPr>
          <w:sz w:val="16"/>
        </w:rPr>
        <w:t xml:space="preserve">Part II of this Article discusses Congress’s historical balancing and blending of fundamental political, social, moral, and economic values to create a constitutional-like set of flexible laws that can be adapted to unforeseen and changing economic and political circumstances.22 Part II.A. briefly reviews some of the extensive scholarship addressing </w:t>
      </w:r>
      <w:r w:rsidRPr="00DC244E">
        <w:rPr>
          <w:u w:val="single"/>
        </w:rPr>
        <w:t xml:space="preserve">Congress’s balancing of values and objectives in </w:t>
      </w:r>
      <w:r w:rsidRPr="00BB2D4B">
        <w:rPr>
          <w:highlight w:val="cyan"/>
          <w:u w:val="single"/>
        </w:rPr>
        <w:t xml:space="preserve">its core antitrust laws </w:t>
      </w:r>
      <w:r w:rsidRPr="00DC244E">
        <w:rPr>
          <w:u w:val="single"/>
        </w:rPr>
        <w:t xml:space="preserve">including the </w:t>
      </w:r>
      <w:r w:rsidRPr="00BB2D4B">
        <w:rPr>
          <w:highlight w:val="cyan"/>
          <w:u w:val="single"/>
        </w:rPr>
        <w:t>Sherman, Clayton, and FTC Acts</w:t>
      </w:r>
      <w:r w:rsidRPr="00BB2D4B">
        <w:rPr>
          <w:sz w:val="16"/>
          <w:highlight w:val="cyan"/>
        </w:rPr>
        <w:t>.</w:t>
      </w:r>
      <w:r w:rsidRPr="00DC244E">
        <w:rPr>
          <w:sz w:val="16"/>
        </w:rPr>
        <w:t xml:space="preserve"> Parts II.B. and C. explore the less-studied balancing of political, social, moral, and economic values and objectives in more recent antitrust legislation.23 Part II.B. specifically examines the legislative debates undergirding the passage of the HSR Act. 24 Part II.C. then turns to the debates and discourse that led to the passage of the NCRA in 1984 and the subsequent National Cooperative Production Amendments of 1993 and 2004. 25</w:t>
      </w:r>
    </w:p>
    <w:p w14:paraId="30C1A587" w14:textId="77777777" w:rsidR="00510E4C" w:rsidRPr="00DC244E" w:rsidRDefault="00510E4C" w:rsidP="00510E4C">
      <w:pPr>
        <w:rPr>
          <w:sz w:val="16"/>
        </w:rPr>
      </w:pPr>
    </w:p>
    <w:p w14:paraId="0FF7F374" w14:textId="77777777" w:rsidR="00510E4C" w:rsidRPr="00DC244E" w:rsidRDefault="00510E4C" w:rsidP="00510E4C">
      <w:pPr>
        <w:pStyle w:val="Heading4"/>
        <w:rPr>
          <w:rFonts w:cstheme="majorHAnsi"/>
        </w:rPr>
      </w:pPr>
      <w:r>
        <w:rPr>
          <w:rFonts w:cstheme="majorHAnsi"/>
        </w:rPr>
        <w:t>V</w:t>
      </w:r>
      <w:r w:rsidRPr="00DC244E">
        <w:rPr>
          <w:rFonts w:cstheme="majorHAnsi"/>
        </w:rPr>
        <w:t xml:space="preserve">iolation---they don’t defend </w:t>
      </w:r>
      <w:r>
        <w:rPr>
          <w:rFonts w:cstheme="majorHAnsi"/>
        </w:rPr>
        <w:t>usfg</w:t>
      </w:r>
      <w:r w:rsidRPr="00DC244E">
        <w:rPr>
          <w:rFonts w:cstheme="majorHAnsi"/>
        </w:rPr>
        <w:t xml:space="preserve"> action that substantially expands the scope of its core antitrust laws</w:t>
      </w:r>
    </w:p>
    <w:p w14:paraId="36436097" w14:textId="77777777" w:rsidR="00510E4C" w:rsidRPr="00DC244E" w:rsidRDefault="00510E4C" w:rsidP="00510E4C">
      <w:pPr>
        <w:rPr>
          <w:rFonts w:cstheme="majorHAnsi"/>
        </w:rPr>
      </w:pPr>
    </w:p>
    <w:p w14:paraId="51DD4437" w14:textId="77777777" w:rsidR="00510E4C" w:rsidRPr="00DC244E" w:rsidRDefault="00510E4C" w:rsidP="00510E4C">
      <w:pPr>
        <w:pStyle w:val="Heading4"/>
        <w:rPr>
          <w:rFonts w:cstheme="majorHAnsi"/>
        </w:rPr>
      </w:pPr>
      <w:r>
        <w:rPr>
          <w:rFonts w:cstheme="majorHAnsi"/>
        </w:rPr>
        <w:t>Vote neg</w:t>
      </w:r>
      <w:r w:rsidRPr="00DC244E">
        <w:rPr>
          <w:rFonts w:cstheme="majorHAnsi"/>
        </w:rPr>
        <w:t>:</w:t>
      </w:r>
    </w:p>
    <w:p w14:paraId="308ED723" w14:textId="77777777" w:rsidR="00510E4C" w:rsidRPr="00DC244E" w:rsidRDefault="00510E4C" w:rsidP="00510E4C">
      <w:pPr>
        <w:rPr>
          <w:rFonts w:cstheme="majorHAnsi"/>
        </w:rPr>
      </w:pPr>
    </w:p>
    <w:p w14:paraId="72E0156E" w14:textId="77777777" w:rsidR="00510E4C" w:rsidRPr="00DC244E" w:rsidRDefault="00510E4C" w:rsidP="00510E4C">
      <w:pPr>
        <w:pStyle w:val="Heading4"/>
        <w:rPr>
          <w:rFonts w:cstheme="majorHAnsi"/>
        </w:rPr>
      </w:pPr>
      <w:r w:rsidRPr="00DC244E">
        <w:rPr>
          <w:rFonts w:cstheme="majorHAnsi"/>
        </w:rPr>
        <w:lastRenderedPageBreak/>
        <w:t>1</w:t>
      </w:r>
      <w:r>
        <w:rPr>
          <w:rFonts w:cstheme="majorHAnsi"/>
        </w:rPr>
        <w:t>---F</w:t>
      </w:r>
      <w:r w:rsidRPr="00DC244E">
        <w:rPr>
          <w:rFonts w:cstheme="majorHAnsi"/>
        </w:rPr>
        <w:t xml:space="preserve">airness---the </w:t>
      </w:r>
      <w:r>
        <w:rPr>
          <w:rFonts w:cstheme="majorHAnsi"/>
        </w:rPr>
        <w:t>neg</w:t>
      </w:r>
      <w:r w:rsidRPr="00DC244E">
        <w:rPr>
          <w:rFonts w:cstheme="majorHAnsi"/>
        </w:rPr>
        <w:t xml:space="preserve"> should win on average 50% of the time---any unfair advantage is a reason they should lose---their arguments are shaped by the drive to win, so presume their arguments are in bad faith</w:t>
      </w:r>
    </w:p>
    <w:p w14:paraId="19A31440" w14:textId="77777777" w:rsidR="00510E4C" w:rsidRPr="00505050" w:rsidRDefault="00510E4C" w:rsidP="00510E4C">
      <w:pPr>
        <w:pStyle w:val="Heading4"/>
        <w:rPr>
          <w:rFonts w:cstheme="majorHAnsi"/>
        </w:rPr>
      </w:pPr>
      <w:r w:rsidRPr="00DC244E">
        <w:rPr>
          <w:rFonts w:cstheme="majorHAnsi"/>
        </w:rPr>
        <w:t>2</w:t>
      </w:r>
      <w:r>
        <w:rPr>
          <w:rFonts w:cstheme="majorHAnsi"/>
        </w:rPr>
        <w:t>---Clash</w:t>
      </w:r>
      <w:r w:rsidRPr="00DC244E">
        <w:rPr>
          <w:rFonts w:cstheme="majorHAnsi"/>
        </w:rPr>
        <w:t xml:space="preserve">---debate requires stasis to motivate research that develops third- and fourth-line responses---that’s key to effective politics and activism regardless of your personal beliefs---their interpretation explodes limits, makes the </w:t>
      </w:r>
      <w:r>
        <w:rPr>
          <w:rFonts w:cstheme="majorHAnsi"/>
        </w:rPr>
        <w:t>aff</w:t>
      </w:r>
      <w:r w:rsidRPr="00DC244E">
        <w:rPr>
          <w:rFonts w:cstheme="majorHAnsi"/>
        </w:rPr>
        <w:t xml:space="preserve"> conditional, and forces the </w:t>
      </w:r>
      <w:r>
        <w:rPr>
          <w:rFonts w:cstheme="majorHAnsi"/>
        </w:rPr>
        <w:t>neg</w:t>
      </w:r>
      <w:r w:rsidRPr="00DC244E">
        <w:rPr>
          <w:rFonts w:cstheme="majorHAnsi"/>
        </w:rPr>
        <w:t xml:space="preserve"> into concessionary ground</w:t>
      </w:r>
    </w:p>
    <w:p w14:paraId="204C9552" w14:textId="77777777" w:rsidR="00510E4C" w:rsidRDefault="00510E4C" w:rsidP="00510E4C">
      <w:pPr>
        <w:pStyle w:val="Heading3"/>
      </w:pPr>
      <w:r>
        <w:lastRenderedPageBreak/>
        <w:t>OFF</w:t>
      </w:r>
    </w:p>
    <w:p w14:paraId="35093BDD" w14:textId="77777777" w:rsidR="00510E4C" w:rsidRPr="00474E3C" w:rsidRDefault="00510E4C" w:rsidP="00510E4C">
      <w:pPr>
        <w:pStyle w:val="Heading4"/>
      </w:pPr>
      <w:r>
        <w:t xml:space="preserve">Neolib is a discursive politics that </w:t>
      </w:r>
      <w:r>
        <w:rPr>
          <w:u w:val="single"/>
        </w:rPr>
        <w:t>relies</w:t>
      </w:r>
      <w:r>
        <w:t xml:space="preserve"> on the work of the market metaphor. The Aff’s articulation of the social world in economic language </w:t>
      </w:r>
      <w:r>
        <w:rPr>
          <w:u w:val="single"/>
        </w:rPr>
        <w:t>re-constitutes</w:t>
      </w:r>
      <w:r>
        <w:t xml:space="preserve"> all life as market, cementing the neoliberal dream and leading to the economization of life.</w:t>
      </w:r>
    </w:p>
    <w:p w14:paraId="3E4A554B" w14:textId="77777777" w:rsidR="00510E4C" w:rsidRPr="00EE53ED" w:rsidRDefault="00510E4C" w:rsidP="00510E4C">
      <w:r>
        <w:t xml:space="preserve">P.W. </w:t>
      </w:r>
      <w:r w:rsidRPr="004A17BE">
        <w:rPr>
          <w:rStyle w:val="Style13ptBold"/>
        </w:rPr>
        <w:t>Zuidhof 12</w:t>
      </w:r>
      <w:r>
        <w:t xml:space="preserve">, Associate Professor in European political economy in the European Studies program in the Department of History, European Studies and Religious Studies at the University of Amsterdam, </w:t>
      </w:r>
      <w:r w:rsidRPr="00B9742A">
        <w:rPr>
          <w:i/>
          <w:iCs/>
        </w:rPr>
        <w:t>Imagining Markets: The Discursive Politics of Neoliberalism</w:t>
      </w:r>
      <w:r>
        <w:rPr>
          <w:i/>
          <w:iCs/>
        </w:rPr>
        <w:t xml:space="preserve">, </w:t>
      </w:r>
      <w:r>
        <w:t>2012, Pages 4-11.</w:t>
      </w:r>
    </w:p>
    <w:p w14:paraId="44B6E714" w14:textId="77777777" w:rsidR="00510E4C" w:rsidRPr="005F24E1" w:rsidRDefault="00510E4C" w:rsidP="00510E4C">
      <w:pPr>
        <w:rPr>
          <w:rStyle w:val="StyleUnderline"/>
        </w:rPr>
      </w:pPr>
      <w:r w:rsidRPr="005F24E1">
        <w:rPr>
          <w:rStyle w:val="StyleUnderline"/>
        </w:rPr>
        <w:t xml:space="preserve">Neoliberalism as a </w:t>
      </w:r>
      <w:r w:rsidRPr="005F24E1">
        <w:rPr>
          <w:rStyle w:val="Emphasis"/>
        </w:rPr>
        <w:t>Discursive Politics of the Market</w:t>
      </w:r>
    </w:p>
    <w:p w14:paraId="37CBB306" w14:textId="77777777" w:rsidR="00510E4C" w:rsidRPr="00306EF9" w:rsidRDefault="00510E4C" w:rsidP="00510E4C">
      <w:pPr>
        <w:rPr>
          <w:rStyle w:val="Emphasis"/>
        </w:rPr>
      </w:pPr>
      <w:r w:rsidRPr="007100B0">
        <w:rPr>
          <w:sz w:val="16"/>
        </w:rPr>
        <w:t xml:space="preserve">Many critics of neoliberalism have tried to capture the exuberance of the market imagery in neoliberalism. The cultural critic Thomas Frank for instance, documents in One Market under </w:t>
      </w:r>
      <w:r w:rsidRPr="005D3813">
        <w:rPr>
          <w:sz w:val="16"/>
        </w:rPr>
        <w:t>God</w:t>
      </w:r>
      <w:r w:rsidRPr="007100B0">
        <w:rPr>
          <w:sz w:val="16"/>
        </w:rPr>
        <w:t xml:space="preserve"> (2001) how </w:t>
      </w:r>
      <w:r w:rsidRPr="00BB2D4B">
        <w:rPr>
          <w:rStyle w:val="Emphasis"/>
          <w:highlight w:val="cyan"/>
        </w:rPr>
        <w:t>the market</w:t>
      </w:r>
      <w:r w:rsidRPr="00BB2D4B">
        <w:rPr>
          <w:sz w:val="16"/>
          <w:highlight w:val="cyan"/>
        </w:rPr>
        <w:t xml:space="preserve"> </w:t>
      </w:r>
      <w:r w:rsidRPr="00BB2D4B">
        <w:rPr>
          <w:rStyle w:val="StyleUnderline"/>
          <w:highlight w:val="cyan"/>
        </w:rPr>
        <w:t>has</w:t>
      </w:r>
      <w:r w:rsidRPr="007100B0">
        <w:rPr>
          <w:rStyle w:val="StyleUnderline"/>
        </w:rPr>
        <w:t xml:space="preserve"> become an important </w:t>
      </w:r>
      <w:r w:rsidRPr="007100B0">
        <w:rPr>
          <w:rStyle w:val="Emphasis"/>
        </w:rPr>
        <w:t>cultural icon</w:t>
      </w:r>
      <w:r w:rsidRPr="007100B0">
        <w:rPr>
          <w:rStyle w:val="StyleUnderline"/>
        </w:rPr>
        <w:t xml:space="preserve"> which </w:t>
      </w:r>
      <w:r w:rsidRPr="00BB2D4B">
        <w:rPr>
          <w:rStyle w:val="Emphasis"/>
          <w:highlight w:val="cyan"/>
        </w:rPr>
        <w:t>invaded public discourse</w:t>
      </w:r>
      <w:r w:rsidRPr="00BB2D4B">
        <w:rPr>
          <w:sz w:val="16"/>
          <w:highlight w:val="cyan"/>
        </w:rPr>
        <w:t xml:space="preserve"> </w:t>
      </w:r>
      <w:r w:rsidRPr="00BB2D4B">
        <w:rPr>
          <w:rStyle w:val="StyleUnderline"/>
          <w:highlight w:val="cyan"/>
        </w:rPr>
        <w:t>and</w:t>
      </w:r>
      <w:r w:rsidRPr="007100B0">
        <w:rPr>
          <w:sz w:val="16"/>
        </w:rPr>
        <w:t xml:space="preserve"> our </w:t>
      </w:r>
      <w:r w:rsidRPr="007100B0">
        <w:rPr>
          <w:rStyle w:val="Emphasis"/>
        </w:rPr>
        <w:t xml:space="preserve">cultural </w:t>
      </w:r>
      <w:r w:rsidRPr="00BB2D4B">
        <w:rPr>
          <w:rStyle w:val="Emphasis"/>
          <w:highlight w:val="cyan"/>
        </w:rPr>
        <w:t>imaginations</w:t>
      </w:r>
      <w:r w:rsidRPr="007100B0">
        <w:rPr>
          <w:sz w:val="16"/>
        </w:rPr>
        <w:t xml:space="preserve">. Frank (2001, 29) for instance points out how </w:t>
      </w:r>
      <w:r w:rsidRPr="007100B0">
        <w:rPr>
          <w:rStyle w:val="StyleUnderline"/>
        </w:rPr>
        <w:t xml:space="preserve">a variety of </w:t>
      </w:r>
      <w:r w:rsidRPr="007100B0">
        <w:rPr>
          <w:rStyle w:val="Emphasis"/>
        </w:rPr>
        <w:t>cultural techniques</w:t>
      </w:r>
      <w:r w:rsidRPr="007100B0">
        <w:rPr>
          <w:sz w:val="16"/>
        </w:rPr>
        <w:t xml:space="preserve">, ranging from advertising, business journalism, management books, to cultural studies have </w:t>
      </w:r>
      <w:r w:rsidRPr="007100B0">
        <w:rPr>
          <w:rStyle w:val="StyleUnderline"/>
        </w:rPr>
        <w:t>created a brand of “</w:t>
      </w:r>
      <w:r w:rsidRPr="007100B0">
        <w:rPr>
          <w:rStyle w:val="Emphasis"/>
        </w:rPr>
        <w:t>market populism</w:t>
      </w:r>
      <w:r w:rsidRPr="007100B0">
        <w:rPr>
          <w:sz w:val="16"/>
        </w:rPr>
        <w:t xml:space="preserve">” – he cites Newsweek columnist Robert Samuelson’s locution “the Market ‘R’ Us” – in which ‘the market’ is equated with ‘the people’ to the point that the market became to be seen as more democratic than conventional institutions of a democracy. In </w:t>
      </w:r>
      <w:r w:rsidRPr="00A9686F">
        <w:rPr>
          <w:rStyle w:val="StyleUnderline"/>
        </w:rPr>
        <w:t xml:space="preserve">an attempt to address the </w:t>
      </w:r>
      <w:r w:rsidRPr="00A9686F">
        <w:rPr>
          <w:rStyle w:val="Emphasis"/>
        </w:rPr>
        <w:t>excessive market imagery</w:t>
      </w:r>
      <w:r w:rsidRPr="00A9686F">
        <w:rPr>
          <w:rStyle w:val="StyleUnderline"/>
        </w:rPr>
        <w:t xml:space="preserve"> of neoliberalism,</w:t>
      </w:r>
      <w:r w:rsidRPr="007100B0">
        <w:rPr>
          <w:sz w:val="16"/>
        </w:rPr>
        <w:t xml:space="preserve"> </w:t>
      </w:r>
      <w:r w:rsidRPr="00A9686F">
        <w:rPr>
          <w:rStyle w:val="StyleUnderline"/>
        </w:rPr>
        <w:t>critics resort to all sorts of</w:t>
      </w:r>
      <w:r w:rsidRPr="007100B0">
        <w:rPr>
          <w:sz w:val="16"/>
        </w:rPr>
        <w:t xml:space="preserve"> </w:t>
      </w:r>
      <w:r w:rsidRPr="00A9686F">
        <w:rPr>
          <w:rStyle w:val="Emphasis"/>
        </w:rPr>
        <w:t>market-based neologisms</w:t>
      </w:r>
      <w:r w:rsidRPr="007100B0">
        <w:rPr>
          <w:sz w:val="16"/>
        </w:rPr>
        <w:t xml:space="preserve">. Like Thomas Frank, </w:t>
      </w:r>
      <w:r w:rsidRPr="00A9686F">
        <w:rPr>
          <w:rStyle w:val="StyleUnderline"/>
        </w:rPr>
        <w:t>one turns for instance to religious imagery to speak of neoliberalism as a “</w:t>
      </w:r>
      <w:r w:rsidRPr="00A9686F">
        <w:rPr>
          <w:rStyle w:val="Emphasis"/>
        </w:rPr>
        <w:t>market theology</w:t>
      </w:r>
      <w:r w:rsidRPr="00A9686F">
        <w:rPr>
          <w:rStyle w:val="StyleUnderline"/>
        </w:rPr>
        <w:t>,” or the</w:t>
      </w:r>
      <w:r w:rsidRPr="007100B0">
        <w:rPr>
          <w:sz w:val="16"/>
        </w:rPr>
        <w:t xml:space="preserve"> </w:t>
      </w:r>
      <w:r w:rsidRPr="00A9686F">
        <w:rPr>
          <w:rStyle w:val="Emphasis"/>
        </w:rPr>
        <w:t>gospel of “freemarket religion</w:t>
      </w:r>
      <w:r w:rsidRPr="007100B0">
        <w:rPr>
          <w:sz w:val="16"/>
        </w:rPr>
        <w:t xml:space="preserve">” (e.g. Cox 1999). In secular terms, one invokes the image of a “free market mythology” (viz. Perelman 2006) or “The Cult of the Market” (Boldeman 2011). </w:t>
      </w:r>
      <w:r w:rsidRPr="00A9686F">
        <w:rPr>
          <w:rStyle w:val="StyleUnderline"/>
        </w:rPr>
        <w:t xml:space="preserve">The market is </w:t>
      </w:r>
      <w:r w:rsidRPr="00A9686F">
        <w:rPr>
          <w:rStyle w:val="Emphasis"/>
        </w:rPr>
        <w:t>especially concatenated</w:t>
      </w:r>
      <w:r w:rsidRPr="00A9686F">
        <w:rPr>
          <w:rStyle w:val="StyleUnderline"/>
        </w:rPr>
        <w:t xml:space="preserve"> with </w:t>
      </w:r>
      <w:r w:rsidRPr="00A9686F">
        <w:rPr>
          <w:rStyle w:val="Emphasis"/>
        </w:rPr>
        <w:t>political images,</w:t>
      </w:r>
      <w:r w:rsidRPr="007100B0">
        <w:rPr>
          <w:sz w:val="16"/>
        </w:rPr>
        <w:t xml:space="preserve"> as in Frank’s “market populism,” or when neoliberalism is put down as a form of “market democracy” (Chomsky 1999), “market liberalism,” or instead described as a form of “market dictatorship” (Attali 1997). The specter of terrorism is once more raised to bring out the character of neoliberalism, for instance by Henry Giroux in his book, The Terror of Neoliberalism (2004). It has especially become fashionable to refer to neoliberalism and its policies as a form of “market fundamentalism,” a depiction that has been popularized by the likes of George Soros (e.g. 1998) and notably Joseph Stiglitz (2002) in his critique of the IMF. These examples indicate that with neoliberalism, the market has emerged as a powerful image that spectacularly altered our thought and speech not only in political and policy discourse but public discourse at large. I imagine that major market philosophers from the past such as Adam Smith, Karl Marx and even Friedrich Hayek or Milton Friedman would have great difficulties understanding what is meant by some of these terms. </w:t>
      </w:r>
      <w:r w:rsidRPr="00306EF9">
        <w:rPr>
          <w:rStyle w:val="StyleUnderline"/>
        </w:rPr>
        <w:t>The</w:t>
      </w:r>
      <w:r w:rsidRPr="007100B0">
        <w:rPr>
          <w:sz w:val="16"/>
        </w:rPr>
        <w:t xml:space="preserve"> perceived </w:t>
      </w:r>
      <w:r w:rsidRPr="00306EF9">
        <w:rPr>
          <w:rStyle w:val="Emphasis"/>
        </w:rPr>
        <w:t>exuberance</w:t>
      </w:r>
      <w:r w:rsidRPr="007100B0">
        <w:rPr>
          <w:sz w:val="16"/>
        </w:rPr>
        <w:t xml:space="preserve"> </w:t>
      </w:r>
      <w:r w:rsidRPr="00306EF9">
        <w:rPr>
          <w:rStyle w:val="StyleUnderline"/>
        </w:rPr>
        <w:t xml:space="preserve">of neoliberalism can therefore be traced to </w:t>
      </w:r>
      <w:r w:rsidRPr="00890BA9">
        <w:rPr>
          <w:rStyle w:val="StyleUnderline"/>
        </w:rPr>
        <w:t xml:space="preserve">how the image of the ‘market’ was </w:t>
      </w:r>
      <w:r w:rsidRPr="00890BA9">
        <w:rPr>
          <w:rStyle w:val="Emphasis"/>
        </w:rPr>
        <w:t>mobilized</w:t>
      </w:r>
      <w:r w:rsidRPr="00890BA9">
        <w:rPr>
          <w:rStyle w:val="StyleUnderline"/>
        </w:rPr>
        <w:t xml:space="preserve"> and developed</w:t>
      </w:r>
      <w:r w:rsidRPr="00306EF9">
        <w:rPr>
          <w:rStyle w:val="StyleUnderline"/>
        </w:rPr>
        <w:t xml:space="preserve"> into a </w:t>
      </w:r>
      <w:r w:rsidRPr="00306EF9">
        <w:rPr>
          <w:rStyle w:val="Emphasis"/>
        </w:rPr>
        <w:t>powerful signifier</w:t>
      </w:r>
      <w:r w:rsidRPr="007100B0">
        <w:rPr>
          <w:sz w:val="16"/>
        </w:rPr>
        <w:t xml:space="preserve"> </w:t>
      </w:r>
      <w:r w:rsidRPr="00BB2D4B">
        <w:rPr>
          <w:rStyle w:val="StyleUnderline"/>
          <w:highlight w:val="cyan"/>
        </w:rPr>
        <w:t>to</w:t>
      </w:r>
      <w:r w:rsidRPr="00890BA9">
        <w:rPr>
          <w:rStyle w:val="StyleUnderline"/>
        </w:rPr>
        <w:t xml:space="preserve"> </w:t>
      </w:r>
      <w:r w:rsidRPr="00890BA9">
        <w:rPr>
          <w:rStyle w:val="Emphasis"/>
        </w:rPr>
        <w:t>re-imagine</w:t>
      </w:r>
      <w:r w:rsidRPr="00306EF9">
        <w:rPr>
          <w:rStyle w:val="StyleUnderline"/>
        </w:rPr>
        <w:t xml:space="preserve"> and </w:t>
      </w:r>
      <w:r w:rsidRPr="00BB2D4B">
        <w:rPr>
          <w:rStyle w:val="Emphasis"/>
          <w:highlight w:val="cyan"/>
        </w:rPr>
        <w:t>rearticulate</w:t>
      </w:r>
      <w:r w:rsidRPr="00306EF9">
        <w:rPr>
          <w:rStyle w:val="StyleUnderline"/>
        </w:rPr>
        <w:t xml:space="preserve"> </w:t>
      </w:r>
      <w:r w:rsidRPr="00306EF9">
        <w:rPr>
          <w:rStyle w:val="Emphasis"/>
        </w:rPr>
        <w:t xml:space="preserve">many important </w:t>
      </w:r>
      <w:r w:rsidRPr="00BB2D4B">
        <w:rPr>
          <w:rStyle w:val="Emphasis"/>
          <w:highlight w:val="cyan"/>
        </w:rPr>
        <w:t>spheres of life.</w:t>
      </w:r>
    </w:p>
    <w:p w14:paraId="1C9FAEF8" w14:textId="77777777" w:rsidR="00510E4C" w:rsidRPr="00306EF9" w:rsidRDefault="00510E4C" w:rsidP="00510E4C">
      <w:pPr>
        <w:rPr>
          <w:rStyle w:val="StyleUnderline"/>
        </w:rPr>
      </w:pPr>
      <w:r w:rsidRPr="007100B0">
        <w:rPr>
          <w:sz w:val="16"/>
        </w:rPr>
        <w:t xml:space="preserve">The New Yorker cartoon pointedly makes clear that </w:t>
      </w:r>
      <w:r w:rsidRPr="00BB2D4B">
        <w:rPr>
          <w:rStyle w:val="Emphasis"/>
          <w:sz w:val="24"/>
          <w:highlight w:val="cyan"/>
        </w:rPr>
        <w:t>neoliberalism relies on the work of metaphor</w:t>
      </w:r>
      <w:r w:rsidRPr="007100B0">
        <w:rPr>
          <w:sz w:val="16"/>
        </w:rPr>
        <w:t xml:space="preserve">. Rather than straightforwardly instructing the participants in the boardroom that terrorism should be fought at the market, the message is to fight </w:t>
      </w:r>
      <w:r w:rsidRPr="00890BA9">
        <w:rPr>
          <w:sz w:val="16"/>
        </w:rPr>
        <w:t xml:space="preserve">terrorism as if it were a market. </w:t>
      </w:r>
      <w:r w:rsidRPr="00890BA9">
        <w:rPr>
          <w:rStyle w:val="StyleUnderline"/>
        </w:rPr>
        <w:t>Neoliberalism</w:t>
      </w:r>
      <w:r w:rsidRPr="00890BA9">
        <w:rPr>
          <w:sz w:val="16"/>
        </w:rPr>
        <w:t xml:space="preserve">, I would claim, </w:t>
      </w:r>
      <w:r w:rsidRPr="00890BA9">
        <w:rPr>
          <w:rStyle w:val="StyleUnderline"/>
        </w:rPr>
        <w:t xml:space="preserve">always entails </w:t>
      </w:r>
      <w:r w:rsidRPr="00890BA9">
        <w:rPr>
          <w:rStyle w:val="Emphasis"/>
        </w:rPr>
        <w:t>mobilizing the market</w:t>
      </w:r>
      <w:r w:rsidRPr="00890BA9">
        <w:rPr>
          <w:rStyle w:val="StyleUnderline"/>
        </w:rPr>
        <w:t xml:space="preserve"> in a </w:t>
      </w:r>
      <w:r w:rsidRPr="00890BA9">
        <w:rPr>
          <w:rStyle w:val="Emphasis"/>
        </w:rPr>
        <w:t>metaphorical sense</w:t>
      </w:r>
      <w:r w:rsidRPr="00890BA9">
        <w:rPr>
          <w:sz w:val="16"/>
        </w:rPr>
        <w:t xml:space="preserve">. </w:t>
      </w:r>
      <w:r w:rsidRPr="00890BA9">
        <w:rPr>
          <w:rStyle w:val="StyleUnderline"/>
        </w:rPr>
        <w:t xml:space="preserve">The message of neoliberalism is </w:t>
      </w:r>
      <w:r w:rsidRPr="00890BA9">
        <w:rPr>
          <w:rStyle w:val="Emphasis"/>
        </w:rPr>
        <w:t>consistently a metaphorical one:</w:t>
      </w:r>
      <w:r w:rsidRPr="00890BA9">
        <w:rPr>
          <w:rStyle w:val="StyleUnderline"/>
        </w:rPr>
        <w:t xml:space="preserve"> </w:t>
      </w:r>
      <w:r w:rsidRPr="00890BA9">
        <w:rPr>
          <w:rStyle w:val="Emphasis"/>
        </w:rPr>
        <w:t>think of … as a market</w:t>
      </w:r>
      <w:r w:rsidRPr="00890BA9">
        <w:rPr>
          <w:sz w:val="16"/>
        </w:rPr>
        <w:t>, (</w:t>
      </w:r>
      <w:r w:rsidRPr="00890BA9">
        <w:rPr>
          <w:rStyle w:val="Emphasis"/>
        </w:rPr>
        <w:t>and govern it accordingly</w:t>
      </w:r>
      <w:r w:rsidRPr="00890BA9">
        <w:rPr>
          <w:sz w:val="16"/>
        </w:rPr>
        <w:t xml:space="preserve">).6 </w:t>
      </w:r>
      <w:r w:rsidRPr="00890BA9">
        <w:rPr>
          <w:rStyle w:val="StyleUnderline"/>
        </w:rPr>
        <w:t xml:space="preserve">Neoliberalism </w:t>
      </w:r>
      <w:r w:rsidRPr="00BB2D4B">
        <w:rPr>
          <w:rStyle w:val="StyleUnderline"/>
          <w:highlight w:val="cyan"/>
        </w:rPr>
        <w:t>invites us to</w:t>
      </w:r>
      <w:r w:rsidRPr="00890BA9">
        <w:rPr>
          <w:rStyle w:val="StyleUnderline"/>
        </w:rPr>
        <w:t xml:space="preserve"> </w:t>
      </w:r>
      <w:r w:rsidRPr="00BB2D4B">
        <w:rPr>
          <w:rStyle w:val="Emphasis"/>
          <w:highlight w:val="cyan"/>
        </w:rPr>
        <w:t>imagine</w:t>
      </w:r>
      <w:r w:rsidRPr="00890BA9">
        <w:rPr>
          <w:rStyle w:val="Emphasis"/>
        </w:rPr>
        <w:t xml:space="preserve"> virtually </w:t>
      </w:r>
      <w:r w:rsidRPr="00BB2D4B">
        <w:rPr>
          <w:rStyle w:val="Emphasis"/>
          <w:highlight w:val="cyan"/>
        </w:rPr>
        <w:t>everything</w:t>
      </w:r>
      <w:r w:rsidRPr="00890BA9">
        <w:rPr>
          <w:rStyle w:val="Emphasis"/>
        </w:rPr>
        <w:t xml:space="preserve"> </w:t>
      </w:r>
      <w:r w:rsidRPr="00BB2D4B">
        <w:rPr>
          <w:rStyle w:val="Emphasis"/>
          <w:highlight w:val="cyan"/>
        </w:rPr>
        <w:t>as a market</w:t>
      </w:r>
      <w:r w:rsidRPr="00890BA9">
        <w:rPr>
          <w:rStyle w:val="StyleUnderline"/>
        </w:rPr>
        <w:t xml:space="preserve">, ranging </w:t>
      </w:r>
      <w:r w:rsidRPr="00BB2D4B">
        <w:rPr>
          <w:rStyle w:val="StyleUnderline"/>
          <w:highlight w:val="cyan"/>
        </w:rPr>
        <w:t>from</w:t>
      </w:r>
      <w:r w:rsidRPr="00BB2D4B">
        <w:rPr>
          <w:sz w:val="16"/>
          <w:highlight w:val="cyan"/>
        </w:rPr>
        <w:t xml:space="preserve"> </w:t>
      </w:r>
      <w:r w:rsidRPr="00BB2D4B">
        <w:rPr>
          <w:rStyle w:val="Emphasis"/>
          <w:highlight w:val="cyan"/>
        </w:rPr>
        <w:t>health</w:t>
      </w:r>
      <w:r w:rsidRPr="00890BA9">
        <w:rPr>
          <w:rStyle w:val="Emphasis"/>
        </w:rPr>
        <w:t xml:space="preserve"> care</w:t>
      </w:r>
      <w:r w:rsidRPr="00890BA9">
        <w:rPr>
          <w:sz w:val="16"/>
        </w:rPr>
        <w:t>,</w:t>
      </w:r>
      <w:r w:rsidRPr="007100B0">
        <w:rPr>
          <w:sz w:val="16"/>
        </w:rPr>
        <w:t xml:space="preserve"> </w:t>
      </w:r>
      <w:r w:rsidRPr="00BB2D4B">
        <w:rPr>
          <w:rStyle w:val="Emphasis"/>
          <w:highlight w:val="cyan"/>
        </w:rPr>
        <w:t>universities</w:t>
      </w:r>
      <w:r w:rsidRPr="007100B0">
        <w:rPr>
          <w:sz w:val="16"/>
        </w:rPr>
        <w:t xml:space="preserve"> to the military, pensions, </w:t>
      </w:r>
      <w:r w:rsidRPr="00306EF9">
        <w:rPr>
          <w:rStyle w:val="Emphasis"/>
        </w:rPr>
        <w:t xml:space="preserve">personal </w:t>
      </w:r>
      <w:r w:rsidRPr="00BB2D4B">
        <w:rPr>
          <w:rStyle w:val="Emphasis"/>
          <w:highlight w:val="cyan"/>
        </w:rPr>
        <w:t>relationships</w:t>
      </w:r>
      <w:r w:rsidRPr="007100B0">
        <w:rPr>
          <w:sz w:val="16"/>
        </w:rPr>
        <w:t xml:space="preserve">, families, </w:t>
      </w:r>
      <w:r w:rsidRPr="00BB2D4B">
        <w:rPr>
          <w:rStyle w:val="Emphasis"/>
          <w:highlight w:val="cyan"/>
        </w:rPr>
        <w:t>ethics</w:t>
      </w:r>
      <w:r w:rsidRPr="007100B0">
        <w:rPr>
          <w:sz w:val="16"/>
        </w:rPr>
        <w:t xml:space="preserve">, </w:t>
      </w:r>
      <w:r w:rsidRPr="00BB2D4B">
        <w:rPr>
          <w:rStyle w:val="Emphasis"/>
          <w:highlight w:val="cyan"/>
        </w:rPr>
        <w:t>aesthetics</w:t>
      </w:r>
      <w:r w:rsidRPr="007100B0">
        <w:rPr>
          <w:sz w:val="16"/>
        </w:rPr>
        <w:t xml:space="preserve"> </w:t>
      </w:r>
      <w:r w:rsidRPr="00BB2D4B">
        <w:rPr>
          <w:rStyle w:val="StyleUnderline"/>
          <w:highlight w:val="cyan"/>
        </w:rPr>
        <w:t>and</w:t>
      </w:r>
      <w:r w:rsidRPr="00306EF9">
        <w:rPr>
          <w:rStyle w:val="StyleUnderline"/>
        </w:rPr>
        <w:t xml:space="preserve"> the </w:t>
      </w:r>
      <w:r w:rsidRPr="00306EF9">
        <w:rPr>
          <w:rStyle w:val="Emphasis"/>
        </w:rPr>
        <w:t>state</w:t>
      </w:r>
      <w:r w:rsidRPr="00306EF9">
        <w:rPr>
          <w:rStyle w:val="StyleUnderline"/>
        </w:rPr>
        <w:t xml:space="preserve"> and </w:t>
      </w:r>
      <w:r w:rsidRPr="00BB2D4B">
        <w:rPr>
          <w:rStyle w:val="Emphasis"/>
          <w:highlight w:val="cyan"/>
        </w:rPr>
        <w:t>politics</w:t>
      </w:r>
      <w:r w:rsidRPr="00BB2D4B">
        <w:rPr>
          <w:rStyle w:val="StyleUnderline"/>
          <w:highlight w:val="cyan"/>
        </w:rPr>
        <w:t xml:space="preserve"> </w:t>
      </w:r>
      <w:r w:rsidRPr="00BB2D4B">
        <w:rPr>
          <w:rStyle w:val="Emphasis"/>
          <w:highlight w:val="cyan"/>
        </w:rPr>
        <w:t>itself</w:t>
      </w:r>
      <w:r w:rsidRPr="007100B0">
        <w:rPr>
          <w:sz w:val="16"/>
        </w:rPr>
        <w:t>. The excessive quality of neoliberalism is therefore found in its use of the market as a metaphor and its ability to displace the state.</w:t>
      </w:r>
    </w:p>
    <w:p w14:paraId="35082601" w14:textId="77777777" w:rsidR="00510E4C" w:rsidRPr="007100B0" w:rsidRDefault="00510E4C" w:rsidP="00510E4C">
      <w:pPr>
        <w:rPr>
          <w:sz w:val="16"/>
        </w:rPr>
      </w:pPr>
      <w:r w:rsidRPr="007100B0">
        <w:rPr>
          <w:sz w:val="16"/>
        </w:rPr>
        <w:t xml:space="preserve">The assessment in this thesis of </w:t>
      </w:r>
      <w:r w:rsidRPr="00BB2D4B">
        <w:rPr>
          <w:rStyle w:val="StyleUnderline"/>
          <w:highlight w:val="cyan"/>
        </w:rPr>
        <w:t>the challenge</w:t>
      </w:r>
      <w:r w:rsidRPr="00D925CA">
        <w:rPr>
          <w:rStyle w:val="StyleUnderline"/>
        </w:rPr>
        <w:t xml:space="preserve"> of neoliberalism</w:t>
      </w:r>
      <w:r w:rsidRPr="007100B0">
        <w:rPr>
          <w:sz w:val="16"/>
        </w:rPr>
        <w:t xml:space="preserve"> and its politics of the market, </w:t>
      </w:r>
      <w:r w:rsidRPr="00BB2D4B">
        <w:rPr>
          <w:rStyle w:val="StyleUnderline"/>
          <w:highlight w:val="cyan"/>
        </w:rPr>
        <w:t>will</w:t>
      </w:r>
      <w:r w:rsidRPr="007100B0">
        <w:rPr>
          <w:sz w:val="16"/>
        </w:rPr>
        <w:t xml:space="preserve"> therefore </w:t>
      </w:r>
      <w:r w:rsidRPr="00BB2D4B">
        <w:rPr>
          <w:rStyle w:val="StyleUnderline"/>
          <w:highlight w:val="cyan"/>
        </w:rPr>
        <w:t>be</w:t>
      </w:r>
      <w:r w:rsidRPr="00890BA9">
        <w:rPr>
          <w:rStyle w:val="StyleUnderline"/>
        </w:rPr>
        <w:t>gin by</w:t>
      </w:r>
      <w:r w:rsidRPr="00D925CA">
        <w:rPr>
          <w:rStyle w:val="StyleUnderline"/>
        </w:rPr>
        <w:t xml:space="preserve"> </w:t>
      </w:r>
      <w:r w:rsidRPr="00BB2D4B">
        <w:rPr>
          <w:rStyle w:val="Emphasis"/>
          <w:highlight w:val="cyan"/>
        </w:rPr>
        <w:t>distinguishing</w:t>
      </w:r>
      <w:r w:rsidRPr="00D925CA">
        <w:rPr>
          <w:rStyle w:val="StyleUnderline"/>
        </w:rPr>
        <w:t xml:space="preserve"> </w:t>
      </w:r>
      <w:r w:rsidRPr="00BB2D4B">
        <w:rPr>
          <w:rStyle w:val="Emphasis"/>
          <w:highlight w:val="cyan"/>
        </w:rPr>
        <w:t>literal</w:t>
      </w:r>
      <w:r w:rsidRPr="00D925CA">
        <w:rPr>
          <w:rStyle w:val="Emphasis"/>
        </w:rPr>
        <w:t xml:space="preserve"> references</w:t>
      </w:r>
      <w:r w:rsidRPr="007100B0">
        <w:rPr>
          <w:sz w:val="16"/>
        </w:rPr>
        <w:t xml:space="preserve"> </w:t>
      </w:r>
      <w:r w:rsidRPr="00D925CA">
        <w:rPr>
          <w:rStyle w:val="StyleUnderline"/>
        </w:rPr>
        <w:t xml:space="preserve">to the </w:t>
      </w:r>
      <w:r w:rsidRPr="00BB2D4B">
        <w:rPr>
          <w:rStyle w:val="StyleUnderline"/>
          <w:highlight w:val="cyan"/>
        </w:rPr>
        <w:t>market</w:t>
      </w:r>
      <w:r w:rsidRPr="00D925CA">
        <w:rPr>
          <w:rStyle w:val="StyleUnderline"/>
        </w:rPr>
        <w:t xml:space="preserve"> </w:t>
      </w:r>
      <w:r w:rsidRPr="00BB2D4B">
        <w:rPr>
          <w:rStyle w:val="StyleUnderline"/>
          <w:highlight w:val="cyan"/>
        </w:rPr>
        <w:t>from</w:t>
      </w:r>
      <w:r w:rsidRPr="00D925CA">
        <w:rPr>
          <w:rStyle w:val="StyleUnderline"/>
        </w:rPr>
        <w:t xml:space="preserve"> </w:t>
      </w:r>
      <w:r w:rsidRPr="00BB2D4B">
        <w:rPr>
          <w:rStyle w:val="Emphasis"/>
          <w:highlight w:val="cyan"/>
        </w:rPr>
        <w:t>metaphorical</w:t>
      </w:r>
      <w:r w:rsidRPr="00D925CA">
        <w:rPr>
          <w:rStyle w:val="Emphasis"/>
        </w:rPr>
        <w:t xml:space="preserve"> ones</w:t>
      </w:r>
      <w:r w:rsidRPr="007100B0">
        <w:rPr>
          <w:sz w:val="16"/>
        </w:rPr>
        <w:t xml:space="preserve">. Others pointed out before that in assessing the politics of markets </w:t>
      </w:r>
      <w:r w:rsidRPr="00D925CA">
        <w:rPr>
          <w:rStyle w:val="StyleUnderline"/>
        </w:rPr>
        <w:t xml:space="preserve">it is </w:t>
      </w:r>
      <w:r w:rsidRPr="00D925CA">
        <w:rPr>
          <w:rStyle w:val="Emphasis"/>
        </w:rPr>
        <w:t>important to recognize</w:t>
      </w:r>
      <w:r w:rsidRPr="00D925CA">
        <w:rPr>
          <w:rStyle w:val="StyleUnderline"/>
        </w:rPr>
        <w:t xml:space="preserve"> that we often speak of markets in </w:t>
      </w:r>
      <w:r w:rsidRPr="00D925CA">
        <w:rPr>
          <w:rStyle w:val="Emphasis"/>
        </w:rPr>
        <w:t>metaphorical terms</w:t>
      </w:r>
      <w:r w:rsidRPr="00D925CA">
        <w:rPr>
          <w:rStyle w:val="StyleUnderline"/>
        </w:rPr>
        <w:t xml:space="preserve">. </w:t>
      </w:r>
      <w:r w:rsidRPr="007100B0">
        <w:rPr>
          <w:sz w:val="16"/>
        </w:rPr>
        <w:t xml:space="preserve">In Contested Commodities, the legal philosopher Margaret Radin (1996) begins her analysis of what goods can properly be bought and sold, by distinguishing literal from metaphorical markets. </w:t>
      </w:r>
      <w:r w:rsidRPr="00D925CA">
        <w:rPr>
          <w:rStyle w:val="StyleUnderline"/>
        </w:rPr>
        <w:t xml:space="preserve">As against </w:t>
      </w:r>
      <w:r w:rsidRPr="00D925CA">
        <w:rPr>
          <w:rStyle w:val="Emphasis"/>
        </w:rPr>
        <w:t>literal markets</w:t>
      </w:r>
      <w:r w:rsidRPr="00D925CA">
        <w:rPr>
          <w:rStyle w:val="StyleUnderline"/>
        </w:rPr>
        <w:t xml:space="preserve"> where </w:t>
      </w:r>
      <w:r w:rsidRPr="00D925CA">
        <w:rPr>
          <w:rStyle w:val="Emphasis"/>
        </w:rPr>
        <w:t>goods are exchanged for money,</w:t>
      </w:r>
      <w:r w:rsidRPr="007100B0">
        <w:rPr>
          <w:sz w:val="16"/>
        </w:rPr>
        <w:t xml:space="preserve"> </w:t>
      </w:r>
      <w:r w:rsidRPr="00BB2D4B">
        <w:rPr>
          <w:rStyle w:val="StyleUnderline"/>
          <w:highlight w:val="cyan"/>
        </w:rPr>
        <w:t xml:space="preserve">at </w:t>
      </w:r>
      <w:r w:rsidRPr="00BB2D4B">
        <w:rPr>
          <w:rStyle w:val="Emphasis"/>
          <w:highlight w:val="cyan"/>
        </w:rPr>
        <w:t>metaphorical markets</w:t>
      </w:r>
      <w:r w:rsidRPr="00D925CA">
        <w:rPr>
          <w:rStyle w:val="StyleUnderline"/>
        </w:rPr>
        <w:t xml:space="preserve"> </w:t>
      </w:r>
      <w:r w:rsidRPr="00BB2D4B">
        <w:rPr>
          <w:rStyle w:val="StyleUnderline"/>
          <w:highlight w:val="cyan"/>
        </w:rPr>
        <w:t xml:space="preserve">there are </w:t>
      </w:r>
      <w:r w:rsidRPr="00BB2D4B">
        <w:rPr>
          <w:rStyle w:val="Emphasis"/>
          <w:highlight w:val="cyan"/>
        </w:rPr>
        <w:t>no</w:t>
      </w:r>
      <w:r w:rsidRPr="00D925CA">
        <w:rPr>
          <w:rStyle w:val="Emphasis"/>
        </w:rPr>
        <w:t xml:space="preserve"> actual </w:t>
      </w:r>
      <w:r w:rsidRPr="00BB2D4B">
        <w:rPr>
          <w:rStyle w:val="Emphasis"/>
          <w:highlight w:val="cyan"/>
        </w:rPr>
        <w:t>exchanges</w:t>
      </w:r>
      <w:r w:rsidRPr="00BB2D4B">
        <w:rPr>
          <w:rStyle w:val="StyleUnderline"/>
          <w:highlight w:val="cyan"/>
        </w:rPr>
        <w:t xml:space="preserve"> involving money</w:t>
      </w:r>
      <w:r w:rsidRPr="00D925CA">
        <w:rPr>
          <w:rStyle w:val="StyleUnderline"/>
        </w:rPr>
        <w:t xml:space="preserve"> but entails interactions that “are talked about as if they did”</w:t>
      </w:r>
      <w:r w:rsidRPr="007100B0">
        <w:rPr>
          <w:sz w:val="16"/>
        </w:rPr>
        <w:t xml:space="preserve"> (3). Radin employs the term </w:t>
      </w:r>
      <w:r w:rsidRPr="00D925CA">
        <w:rPr>
          <w:rStyle w:val="StyleUnderline"/>
        </w:rPr>
        <w:t xml:space="preserve">market rhetoric to refer to the </w:t>
      </w:r>
      <w:r w:rsidRPr="00D925CA">
        <w:rPr>
          <w:rStyle w:val="Emphasis"/>
        </w:rPr>
        <w:t>vocabulary</w:t>
      </w:r>
      <w:r w:rsidRPr="00D925CA">
        <w:rPr>
          <w:rStyle w:val="StyleUnderline"/>
        </w:rPr>
        <w:t xml:space="preserve"> or </w:t>
      </w:r>
      <w:r w:rsidRPr="00D925CA">
        <w:rPr>
          <w:rStyle w:val="Emphasis"/>
        </w:rPr>
        <w:t>discourse</w:t>
      </w:r>
      <w:r w:rsidRPr="00D925CA">
        <w:rPr>
          <w:rStyle w:val="StyleUnderline"/>
        </w:rPr>
        <w:t xml:space="preserve"> in which </w:t>
      </w:r>
      <w:r w:rsidRPr="00BB2D4B">
        <w:rPr>
          <w:rStyle w:val="Emphasis"/>
          <w:highlight w:val="cyan"/>
        </w:rPr>
        <w:t>metaphorical markets</w:t>
      </w:r>
      <w:r w:rsidRPr="00D925CA">
        <w:rPr>
          <w:rStyle w:val="Emphasis"/>
        </w:rPr>
        <w:t xml:space="preserve"> emerge</w:t>
      </w:r>
      <w:r w:rsidRPr="007100B0">
        <w:rPr>
          <w:sz w:val="16"/>
        </w:rPr>
        <w:t>. Radin claims that on a theoretical level for instance, Chicago scholars such as Becker and Posner engage in market rhetoric, and “</w:t>
      </w:r>
      <w:r w:rsidRPr="00D925CA">
        <w:rPr>
          <w:rStyle w:val="StyleUnderline"/>
        </w:rPr>
        <w:t xml:space="preserve">in doing so they </w:t>
      </w:r>
      <w:r w:rsidRPr="00BB2D4B">
        <w:rPr>
          <w:rStyle w:val="Emphasis"/>
          <w:highlight w:val="cyan"/>
        </w:rPr>
        <w:t>extend the market</w:t>
      </w:r>
      <w:r w:rsidRPr="007100B0">
        <w:rPr>
          <w:sz w:val="16"/>
        </w:rPr>
        <w:t xml:space="preserve">, metaphorically at least, </w:t>
      </w:r>
      <w:r w:rsidRPr="00D925CA">
        <w:rPr>
          <w:rStyle w:val="StyleUnderline"/>
        </w:rPr>
        <w:t>beyond what we are conventionally comfortable with</w:t>
      </w:r>
      <w:r w:rsidRPr="007100B0">
        <w:rPr>
          <w:sz w:val="16"/>
        </w:rPr>
        <w:t xml:space="preserve">” (4). In her view, </w:t>
      </w:r>
      <w:r w:rsidRPr="00BB2D4B">
        <w:rPr>
          <w:rStyle w:val="StyleUnderline"/>
          <w:highlight w:val="cyan"/>
        </w:rPr>
        <w:t xml:space="preserve">by </w:t>
      </w:r>
      <w:r w:rsidRPr="00BB2D4B">
        <w:rPr>
          <w:rStyle w:val="Emphasis"/>
          <w:highlight w:val="cyan"/>
        </w:rPr>
        <w:t>conflating</w:t>
      </w:r>
      <w:r w:rsidRPr="00BB2D4B">
        <w:rPr>
          <w:rStyle w:val="StyleUnderline"/>
          <w:highlight w:val="cyan"/>
        </w:rPr>
        <w:t xml:space="preserve"> </w:t>
      </w:r>
      <w:r w:rsidRPr="00BB2D4B">
        <w:rPr>
          <w:rStyle w:val="Emphasis"/>
          <w:highlight w:val="cyan"/>
        </w:rPr>
        <w:t>literal</w:t>
      </w:r>
      <w:r w:rsidRPr="00BB2D4B">
        <w:rPr>
          <w:rStyle w:val="StyleUnderline"/>
          <w:highlight w:val="cyan"/>
        </w:rPr>
        <w:t xml:space="preserve"> and </w:t>
      </w:r>
      <w:r w:rsidRPr="00BB2D4B">
        <w:rPr>
          <w:rStyle w:val="Emphasis"/>
          <w:highlight w:val="cyan"/>
        </w:rPr>
        <w:t>metaphorical</w:t>
      </w:r>
      <w:r w:rsidRPr="00D925CA">
        <w:rPr>
          <w:rStyle w:val="Emphasis"/>
        </w:rPr>
        <w:t xml:space="preserve"> markets,</w:t>
      </w:r>
      <w:r w:rsidRPr="007100B0">
        <w:rPr>
          <w:sz w:val="16"/>
        </w:rPr>
        <w:t xml:space="preserve"> </w:t>
      </w:r>
      <w:r w:rsidRPr="00D925CA">
        <w:rPr>
          <w:rStyle w:val="StyleUnderline"/>
        </w:rPr>
        <w:t xml:space="preserve">market rhetoric may give way to </w:t>
      </w:r>
      <w:r w:rsidRPr="007100B0">
        <w:rPr>
          <w:sz w:val="16"/>
        </w:rPr>
        <w:t>what she calls</w:t>
      </w:r>
      <w:r w:rsidRPr="00D925CA">
        <w:rPr>
          <w:rStyle w:val="StyleUnderline"/>
        </w:rPr>
        <w:t xml:space="preserve"> </w:t>
      </w:r>
      <w:r w:rsidRPr="00D925CA">
        <w:rPr>
          <w:rStyle w:val="Emphasis"/>
        </w:rPr>
        <w:t>universal commodification</w:t>
      </w:r>
      <w:r w:rsidRPr="00D925CA">
        <w:rPr>
          <w:rStyle w:val="StyleUnderline"/>
        </w:rPr>
        <w:t xml:space="preserve">. It means that goods </w:t>
      </w:r>
      <w:r w:rsidRPr="00D925CA">
        <w:rPr>
          <w:rStyle w:val="StyleUnderline"/>
        </w:rPr>
        <w:lastRenderedPageBreak/>
        <w:t>are solely viewed as alienable market goods and only have exchange value</w:t>
      </w:r>
      <w:r w:rsidRPr="007100B0">
        <w:rPr>
          <w:sz w:val="16"/>
        </w:rPr>
        <w:t xml:space="preserve">. In her book, Radin argues for the importance of incomplete commodification. This is the view that complete commodification is not, and should not be applicable to most cases of goods. Without further engaging with the details of Radin’s account, her </w:t>
      </w:r>
      <w:r w:rsidRPr="00E967D8">
        <w:rPr>
          <w:rStyle w:val="Emphasis"/>
        </w:rPr>
        <w:t>conceptual distinction</w:t>
      </w:r>
      <w:r w:rsidRPr="007100B0">
        <w:rPr>
          <w:sz w:val="16"/>
        </w:rPr>
        <w:t xml:space="preserve"> </w:t>
      </w:r>
      <w:r w:rsidRPr="00E967D8">
        <w:rPr>
          <w:rStyle w:val="StyleUnderline"/>
        </w:rPr>
        <w:t xml:space="preserve">between </w:t>
      </w:r>
      <w:r w:rsidRPr="00E967D8">
        <w:rPr>
          <w:rStyle w:val="Emphasis"/>
        </w:rPr>
        <w:t>literal</w:t>
      </w:r>
      <w:r w:rsidRPr="00E967D8">
        <w:rPr>
          <w:rStyle w:val="StyleUnderline"/>
        </w:rPr>
        <w:t xml:space="preserve"> and</w:t>
      </w:r>
      <w:r w:rsidRPr="007100B0">
        <w:rPr>
          <w:sz w:val="16"/>
        </w:rPr>
        <w:t xml:space="preserve"> </w:t>
      </w:r>
      <w:r w:rsidRPr="00E967D8">
        <w:rPr>
          <w:rStyle w:val="Emphasis"/>
        </w:rPr>
        <w:t>metaphorical markets</w:t>
      </w:r>
      <w:r w:rsidRPr="007100B0">
        <w:rPr>
          <w:sz w:val="16"/>
        </w:rPr>
        <w:t xml:space="preserve"> </w:t>
      </w:r>
      <w:r w:rsidRPr="00E967D8">
        <w:rPr>
          <w:rStyle w:val="StyleUnderline"/>
        </w:rPr>
        <w:t>raises an important insight</w:t>
      </w:r>
      <w:r w:rsidRPr="007100B0">
        <w:rPr>
          <w:sz w:val="16"/>
        </w:rPr>
        <w:t xml:space="preserve">. Among other things, her book analyzes some of the normative implications of the metaphorical extension of the market. While she exclusively concentrates on the metaphorical extension of the market in (mostly economic) theory, I would argue that </w:t>
      </w:r>
      <w:r w:rsidRPr="00D52B13">
        <w:rPr>
          <w:rStyle w:val="StyleUnderline"/>
        </w:rPr>
        <w:t xml:space="preserve">neoliberalism is </w:t>
      </w:r>
      <w:r w:rsidRPr="00D52B13">
        <w:rPr>
          <w:rStyle w:val="Emphasis"/>
        </w:rPr>
        <w:t>founded</w:t>
      </w:r>
      <w:r w:rsidRPr="00D52B13">
        <w:rPr>
          <w:rStyle w:val="StyleUnderline"/>
        </w:rPr>
        <w:t xml:space="preserve"> on an </w:t>
      </w:r>
      <w:r w:rsidRPr="00D52B13">
        <w:rPr>
          <w:rStyle w:val="Emphasis"/>
        </w:rPr>
        <w:t>analogous use of metaphorical markets</w:t>
      </w:r>
      <w:r w:rsidRPr="007100B0">
        <w:rPr>
          <w:sz w:val="16"/>
        </w:rPr>
        <w:t xml:space="preserve">, but in political discourse. </w:t>
      </w:r>
      <w:r w:rsidRPr="00D52B13">
        <w:rPr>
          <w:rStyle w:val="StyleUnderline"/>
        </w:rPr>
        <w:t xml:space="preserve">Neoliberalism </w:t>
      </w:r>
      <w:r w:rsidRPr="00D52B13">
        <w:rPr>
          <w:rStyle w:val="Emphasis"/>
        </w:rPr>
        <w:t>relies</w:t>
      </w:r>
      <w:r w:rsidRPr="00D52B13">
        <w:rPr>
          <w:rStyle w:val="StyleUnderline"/>
        </w:rPr>
        <w:t xml:space="preserve"> on </w:t>
      </w:r>
      <w:r w:rsidRPr="00D52B13">
        <w:rPr>
          <w:rStyle w:val="Emphasis"/>
        </w:rPr>
        <w:t>metaphorical markets</w:t>
      </w:r>
      <w:r w:rsidRPr="00D52B13">
        <w:rPr>
          <w:rStyle w:val="StyleUnderline"/>
        </w:rPr>
        <w:t xml:space="preserve"> and </w:t>
      </w:r>
      <w:r w:rsidRPr="00D52B13">
        <w:rPr>
          <w:rStyle w:val="Emphasis"/>
        </w:rPr>
        <w:t>market rhetoric</w:t>
      </w:r>
      <w:r w:rsidRPr="00D52B13">
        <w:rPr>
          <w:rStyle w:val="StyleUnderline"/>
        </w:rPr>
        <w:t xml:space="preserve"> </w:t>
      </w:r>
      <w:r w:rsidRPr="00BB2D4B">
        <w:rPr>
          <w:rStyle w:val="StyleUnderline"/>
          <w:highlight w:val="cyan"/>
        </w:rPr>
        <w:t xml:space="preserve">to </w:t>
      </w:r>
      <w:r w:rsidRPr="00BB2D4B">
        <w:rPr>
          <w:rStyle w:val="Emphasis"/>
          <w:highlight w:val="cyan"/>
        </w:rPr>
        <w:t>rearticulate</w:t>
      </w:r>
      <w:r w:rsidRPr="00D52B13">
        <w:rPr>
          <w:rStyle w:val="Emphasis"/>
        </w:rPr>
        <w:t xml:space="preserve"> our </w:t>
      </w:r>
      <w:r w:rsidRPr="00BB2D4B">
        <w:rPr>
          <w:rStyle w:val="Emphasis"/>
          <w:highlight w:val="cyan"/>
        </w:rPr>
        <w:t>political</w:t>
      </w:r>
      <w:r w:rsidRPr="00D52B13">
        <w:rPr>
          <w:rStyle w:val="Emphasis"/>
        </w:rPr>
        <w:t xml:space="preserve"> </w:t>
      </w:r>
      <w:r w:rsidRPr="00BB2D4B">
        <w:rPr>
          <w:rStyle w:val="Emphasis"/>
          <w:highlight w:val="cyan"/>
        </w:rPr>
        <w:t>understandings</w:t>
      </w:r>
      <w:r w:rsidRPr="007100B0">
        <w:rPr>
          <w:sz w:val="16"/>
        </w:rPr>
        <w:t>. Without her calling it as such, Radin’s book could be read as a normative analysis of the metaphorical politics of neoliberalism.</w:t>
      </w:r>
    </w:p>
    <w:p w14:paraId="14A6B9E6" w14:textId="77777777" w:rsidR="00510E4C" w:rsidRPr="007100B0" w:rsidRDefault="00510E4C" w:rsidP="00510E4C">
      <w:pPr>
        <w:rPr>
          <w:sz w:val="16"/>
        </w:rPr>
      </w:pPr>
      <w:r w:rsidRPr="007100B0">
        <w:rPr>
          <w:sz w:val="16"/>
        </w:rPr>
        <w:t xml:space="preserve">By drawing attention to the fact that neoliberalism relies on metaphorical markets and market rhetoric, the intellectual challenge posed by neoliberalism is to further specify the nature of its political project. Apart from the question which will be addressed in chapter 3, whether neoliberalism should be construed as either ideology, policy agenda or rather something else, it needs to be determined what kind of political project it amounts to. The hypothesis of this thesis is that </w:t>
      </w:r>
      <w:r w:rsidRPr="002F6566">
        <w:rPr>
          <w:rStyle w:val="StyleUnderline"/>
        </w:rPr>
        <w:t xml:space="preserve">neoliberalism is best understood as a kind of </w:t>
      </w:r>
      <w:r w:rsidRPr="002F6566">
        <w:rPr>
          <w:rStyle w:val="Emphasis"/>
        </w:rPr>
        <w:t>discursive politics</w:t>
      </w:r>
      <w:r w:rsidRPr="007100B0">
        <w:rPr>
          <w:sz w:val="16"/>
        </w:rPr>
        <w:t xml:space="preserve">. </w:t>
      </w:r>
      <w:r w:rsidRPr="002F6566">
        <w:rPr>
          <w:rStyle w:val="StyleUnderline"/>
        </w:rPr>
        <w:t>By discursive politics, I</w:t>
      </w:r>
      <w:r w:rsidRPr="007100B0">
        <w:rPr>
          <w:sz w:val="16"/>
        </w:rPr>
        <w:t xml:space="preserve"> broadly </w:t>
      </w:r>
      <w:r w:rsidRPr="002F6566">
        <w:rPr>
          <w:rStyle w:val="StyleUnderline"/>
        </w:rPr>
        <w:t xml:space="preserve">mean a type of politics that </w:t>
      </w:r>
      <w:r w:rsidRPr="002F6566">
        <w:rPr>
          <w:rStyle w:val="Emphasis"/>
        </w:rPr>
        <w:t>achieves its goals discursively</w:t>
      </w:r>
      <w:r w:rsidRPr="002F6566">
        <w:rPr>
          <w:rStyle w:val="StyleUnderline"/>
        </w:rPr>
        <w:t xml:space="preserve">, by rearticulating a prior structure of understanding. </w:t>
      </w:r>
      <w:r w:rsidRPr="007100B0">
        <w:rPr>
          <w:sz w:val="16"/>
        </w:rPr>
        <w:t>Every form of politics of course avails itself of discourse, for example when ‘neoliberals’ call for the liberalization of certain markets. The concern here is however not with this more narrowly defined discourse of politics, but rather with the politics of discourse (viz. Connolly 1993, 221).</w:t>
      </w:r>
    </w:p>
    <w:p w14:paraId="5B36759C" w14:textId="77777777" w:rsidR="00510E4C" w:rsidRPr="007100B0" w:rsidRDefault="00510E4C" w:rsidP="00510E4C">
      <w:pPr>
        <w:rPr>
          <w:sz w:val="16"/>
        </w:rPr>
      </w:pPr>
      <w:r w:rsidRPr="007100B0">
        <w:rPr>
          <w:sz w:val="16"/>
        </w:rPr>
        <w:t xml:space="preserve">Put very schematically – although the dividing lines are ultimately hard to draw – my idea of neoliberalism as a discursive politics differs from conventional conceptions of politics in claiming that </w:t>
      </w:r>
      <w:r w:rsidRPr="00C75960">
        <w:rPr>
          <w:rStyle w:val="StyleUnderline"/>
        </w:rPr>
        <w:t xml:space="preserve">in important respects </w:t>
      </w:r>
      <w:r w:rsidRPr="00BB2D4B">
        <w:rPr>
          <w:rStyle w:val="StyleUnderline"/>
          <w:highlight w:val="cyan"/>
        </w:rPr>
        <w:t xml:space="preserve">neoliberalism </w:t>
      </w:r>
      <w:r w:rsidRPr="00BB2D4B">
        <w:rPr>
          <w:rStyle w:val="Emphasis"/>
          <w:highlight w:val="cyan"/>
        </w:rPr>
        <w:t>depends on language</w:t>
      </w:r>
      <w:r w:rsidRPr="00C75960">
        <w:rPr>
          <w:rStyle w:val="Emphasis"/>
        </w:rPr>
        <w:t xml:space="preserve"> </w:t>
      </w:r>
      <w:r w:rsidRPr="00C75960">
        <w:rPr>
          <w:rStyle w:val="StyleUnderline"/>
        </w:rPr>
        <w:t xml:space="preserve">and </w:t>
      </w:r>
      <w:r w:rsidRPr="00C75960">
        <w:rPr>
          <w:rStyle w:val="Emphasis"/>
        </w:rPr>
        <w:t>discursive means</w:t>
      </w:r>
      <w:r w:rsidRPr="007100B0">
        <w:rPr>
          <w:sz w:val="16"/>
        </w:rPr>
        <w:t xml:space="preserve"> </w:t>
      </w:r>
      <w:r w:rsidRPr="00BB2D4B">
        <w:rPr>
          <w:rStyle w:val="StyleUnderline"/>
          <w:highlight w:val="cyan"/>
        </w:rPr>
        <w:t>to</w:t>
      </w:r>
      <w:r w:rsidRPr="00C75960">
        <w:rPr>
          <w:rStyle w:val="StyleUnderline"/>
        </w:rPr>
        <w:t xml:space="preserve"> attain </w:t>
      </w:r>
      <w:r w:rsidRPr="00C75960">
        <w:rPr>
          <w:rStyle w:val="Emphasis"/>
        </w:rPr>
        <w:t>political effects</w:t>
      </w:r>
      <w:r w:rsidRPr="00C75960">
        <w:rPr>
          <w:rStyle w:val="StyleUnderline"/>
        </w:rPr>
        <w:t xml:space="preserve">. The basic idea is that discursive interventions </w:t>
      </w:r>
      <w:r w:rsidRPr="00BB2D4B">
        <w:rPr>
          <w:rStyle w:val="Emphasis"/>
          <w:highlight w:val="cyan"/>
        </w:rPr>
        <w:t>impact the way we perceive</w:t>
      </w:r>
      <w:r w:rsidRPr="00C75960">
        <w:rPr>
          <w:rStyle w:val="Emphasis"/>
        </w:rPr>
        <w:t xml:space="preserve"> the organization of </w:t>
      </w:r>
      <w:r w:rsidRPr="00BB2D4B">
        <w:rPr>
          <w:rStyle w:val="Emphasis"/>
          <w:highlight w:val="cyan"/>
        </w:rPr>
        <w:t>the</w:t>
      </w:r>
      <w:r w:rsidRPr="00C75960">
        <w:rPr>
          <w:rStyle w:val="Emphasis"/>
        </w:rPr>
        <w:t xml:space="preserve"> social </w:t>
      </w:r>
      <w:r w:rsidRPr="00BB2D4B">
        <w:rPr>
          <w:rStyle w:val="Emphasis"/>
          <w:highlight w:val="cyan"/>
        </w:rPr>
        <w:t>world</w:t>
      </w:r>
      <w:r w:rsidRPr="00C75960">
        <w:rPr>
          <w:rStyle w:val="StyleUnderline"/>
        </w:rPr>
        <w:t xml:space="preserve"> </w:t>
      </w:r>
      <w:r w:rsidRPr="007100B0">
        <w:rPr>
          <w:sz w:val="16"/>
        </w:rPr>
        <w:t xml:space="preserve">and how we conceive of the good life. Where traditional, for instance liberal conceptions of politics take the organization of social life largely as given and view politics as a contest of preferences and opinions, </w:t>
      </w:r>
      <w:r w:rsidRPr="00C75960">
        <w:rPr>
          <w:rStyle w:val="StyleUnderline"/>
        </w:rPr>
        <w:t xml:space="preserve">discursive politics affects the </w:t>
      </w:r>
      <w:r w:rsidRPr="00C75960">
        <w:rPr>
          <w:rStyle w:val="Emphasis"/>
        </w:rPr>
        <w:t>constitution of our social world</w:t>
      </w:r>
      <w:r w:rsidRPr="007100B0">
        <w:rPr>
          <w:sz w:val="16"/>
        </w:rPr>
        <w:t xml:space="preserve"> and our conceptions of the good life. Rather than asking for the liberalization of markets, </w:t>
      </w:r>
      <w:r w:rsidRPr="00CD033B">
        <w:rPr>
          <w:rStyle w:val="StyleUnderline"/>
        </w:rPr>
        <w:t xml:space="preserve">the discursive politics of neoliberalism mobilizes the metaphor of the market to </w:t>
      </w:r>
      <w:r w:rsidRPr="00CD033B">
        <w:rPr>
          <w:rStyle w:val="Emphasis"/>
        </w:rPr>
        <w:t>rearticulate how we to think of a certain area of life</w:t>
      </w:r>
      <w:r w:rsidRPr="007100B0">
        <w:rPr>
          <w:sz w:val="16"/>
        </w:rPr>
        <w:t>.</w:t>
      </w:r>
    </w:p>
    <w:p w14:paraId="534ABF55" w14:textId="77777777" w:rsidR="00510E4C" w:rsidRPr="0024318E" w:rsidRDefault="00510E4C" w:rsidP="00510E4C">
      <w:pPr>
        <w:rPr>
          <w:rStyle w:val="StyleUnderline"/>
        </w:rPr>
      </w:pPr>
      <w:r w:rsidRPr="007100B0">
        <w:rPr>
          <w:sz w:val="16"/>
        </w:rPr>
        <w:t xml:space="preserve">The idea of discursive politics as pursued in this thesis, is not unique but inspired by a longer tradition within poststructural political thought and discourse theory as found with Laclau and Mouffe (2001), Butler (1993, 1997), Shapiro (1981, 1984), or Connolly (1993). One of its insights is that </w:t>
      </w:r>
      <w:r w:rsidRPr="009A1A99">
        <w:rPr>
          <w:rStyle w:val="StyleUnderline"/>
        </w:rPr>
        <w:t xml:space="preserve">discourse is </w:t>
      </w:r>
      <w:r w:rsidRPr="009A1A99">
        <w:rPr>
          <w:rStyle w:val="Emphasis"/>
        </w:rPr>
        <w:t>inherently political</w:t>
      </w:r>
      <w:r w:rsidRPr="009A1A99">
        <w:rPr>
          <w:rStyle w:val="StyleUnderline"/>
        </w:rPr>
        <w:t xml:space="preserve"> because</w:t>
      </w:r>
      <w:r w:rsidRPr="007100B0">
        <w:rPr>
          <w:sz w:val="16"/>
        </w:rPr>
        <w:t xml:space="preserve"> </w:t>
      </w:r>
      <w:r w:rsidRPr="009A1A99">
        <w:rPr>
          <w:rStyle w:val="StyleUnderline"/>
        </w:rPr>
        <w:t xml:space="preserve">discursive constructions inevitably </w:t>
      </w:r>
      <w:r w:rsidRPr="009A1A99">
        <w:rPr>
          <w:rStyle w:val="Emphasis"/>
        </w:rPr>
        <w:t>privilege certain aspects over others</w:t>
      </w:r>
      <w:r w:rsidRPr="007100B0">
        <w:rPr>
          <w:sz w:val="16"/>
        </w:rPr>
        <w:t xml:space="preserve">. </w:t>
      </w:r>
      <w:r w:rsidRPr="00BB2D4B">
        <w:rPr>
          <w:rStyle w:val="StyleUnderline"/>
          <w:highlight w:val="cyan"/>
        </w:rPr>
        <w:t xml:space="preserve">The </w:t>
      </w:r>
      <w:r w:rsidRPr="00BB2D4B">
        <w:rPr>
          <w:rStyle w:val="Emphasis"/>
          <w:highlight w:val="cyan"/>
        </w:rPr>
        <w:t xml:space="preserve">flip-side </w:t>
      </w:r>
      <w:r w:rsidRPr="00BB2D4B">
        <w:rPr>
          <w:rStyle w:val="StyleUnderline"/>
          <w:highlight w:val="cyan"/>
        </w:rPr>
        <w:t>of this</w:t>
      </w:r>
      <w:r w:rsidRPr="009A1A99">
        <w:rPr>
          <w:rStyle w:val="StyleUnderline"/>
        </w:rPr>
        <w:t xml:space="preserve"> insight </w:t>
      </w:r>
      <w:r w:rsidRPr="00BB2D4B">
        <w:rPr>
          <w:rStyle w:val="StyleUnderline"/>
          <w:highlight w:val="cyan"/>
        </w:rPr>
        <w:t>is</w:t>
      </w:r>
      <w:r w:rsidRPr="009A1A99">
        <w:rPr>
          <w:rStyle w:val="StyleUnderline"/>
        </w:rPr>
        <w:t xml:space="preserve"> however that </w:t>
      </w:r>
      <w:r w:rsidRPr="00BB2D4B">
        <w:rPr>
          <w:rStyle w:val="StyleUnderline"/>
          <w:highlight w:val="cyan"/>
        </w:rPr>
        <w:t>any discursive construction</w:t>
      </w:r>
      <w:r w:rsidRPr="009A1A99">
        <w:rPr>
          <w:rStyle w:val="StyleUnderline"/>
        </w:rPr>
        <w:t xml:space="preserve"> </w:t>
      </w:r>
      <w:r w:rsidRPr="00BB2D4B">
        <w:rPr>
          <w:rStyle w:val="StyleUnderline"/>
          <w:highlight w:val="cyan"/>
        </w:rPr>
        <w:t>is</w:t>
      </w:r>
      <w:r w:rsidRPr="009A1A99">
        <w:rPr>
          <w:rStyle w:val="StyleUnderline"/>
        </w:rPr>
        <w:t xml:space="preserve"> fundamentally unstable and </w:t>
      </w:r>
      <w:r w:rsidRPr="00BB2D4B">
        <w:rPr>
          <w:rStyle w:val="Emphasis"/>
          <w:highlight w:val="cyan"/>
        </w:rPr>
        <w:t>subject to rearticulation</w:t>
      </w:r>
      <w:r w:rsidRPr="00BB2D4B">
        <w:rPr>
          <w:sz w:val="16"/>
          <w:highlight w:val="cyan"/>
        </w:rPr>
        <w:t>.</w:t>
      </w:r>
      <w:r w:rsidRPr="007100B0">
        <w:rPr>
          <w:sz w:val="16"/>
        </w:rPr>
        <w:t xml:space="preserve"> Laclau (e.g. Laclau 1996, 2000, 2008) at times emphasizes that rhetorical displacements or “tropological substitutions” are indispensable in mediating the rearticulation of existing discursive structures. Shifts in discourse are </w:t>
      </w:r>
      <w:r w:rsidRPr="00D5245D">
        <w:rPr>
          <w:sz w:val="16"/>
        </w:rPr>
        <w:t xml:space="preserve">always tropological as they allow for the making and breaking of the discursive field. </w:t>
      </w:r>
      <w:r w:rsidRPr="00D5245D">
        <w:rPr>
          <w:rStyle w:val="StyleUnderline"/>
        </w:rPr>
        <w:t xml:space="preserve">The </w:t>
      </w:r>
      <w:r w:rsidRPr="00D5245D">
        <w:rPr>
          <w:rStyle w:val="Emphasis"/>
        </w:rPr>
        <w:t>political power of metaphor</w:t>
      </w:r>
      <w:r w:rsidRPr="00D5245D">
        <w:rPr>
          <w:rStyle w:val="StyleUnderline"/>
        </w:rPr>
        <w:t xml:space="preserve"> then is its capacity to </w:t>
      </w:r>
      <w:r w:rsidRPr="00D5245D">
        <w:rPr>
          <w:rStyle w:val="Emphasis"/>
        </w:rPr>
        <w:t>rearticulate a certain discursive field</w:t>
      </w:r>
      <w:r w:rsidRPr="00D5245D">
        <w:rPr>
          <w:rStyle w:val="StyleUnderline"/>
        </w:rPr>
        <w:t>. Since the market metaphor performs such a function in neoliberalism, it seems particularly relevant to approach neoliberalism</w:t>
      </w:r>
      <w:r w:rsidRPr="00D5245D">
        <w:rPr>
          <w:sz w:val="16"/>
        </w:rPr>
        <w:t xml:space="preserve"> </w:t>
      </w:r>
      <w:r w:rsidRPr="00D5245D">
        <w:rPr>
          <w:rStyle w:val="StyleUnderline"/>
        </w:rPr>
        <w:t>as a discursive form of politics</w:t>
      </w:r>
      <w:r w:rsidRPr="00D5245D">
        <w:rPr>
          <w:sz w:val="16"/>
        </w:rPr>
        <w:t xml:space="preserve">. </w:t>
      </w:r>
      <w:r w:rsidRPr="00D5245D">
        <w:rPr>
          <w:rStyle w:val="StyleUnderline"/>
        </w:rPr>
        <w:t xml:space="preserve">Neoliberalism is then </w:t>
      </w:r>
      <w:r w:rsidRPr="00D5245D">
        <w:rPr>
          <w:rStyle w:val="Emphasis"/>
        </w:rPr>
        <w:t>best characterized</w:t>
      </w:r>
      <w:r w:rsidRPr="00D5245D">
        <w:rPr>
          <w:rStyle w:val="StyleUnderline"/>
        </w:rPr>
        <w:t xml:space="preserve"> as the </w:t>
      </w:r>
      <w:r w:rsidRPr="00D5245D">
        <w:rPr>
          <w:rStyle w:val="Emphasis"/>
        </w:rPr>
        <w:t>discursive politics of the market metaphor.</w:t>
      </w:r>
      <w:r w:rsidRPr="00D5245D">
        <w:rPr>
          <w:sz w:val="16"/>
        </w:rPr>
        <w:t xml:space="preserve"> Not all politics surrounding neoliberalism</w:t>
      </w:r>
      <w:r w:rsidRPr="007100B0">
        <w:rPr>
          <w:sz w:val="16"/>
        </w:rPr>
        <w:t xml:space="preserve"> is always necessarily discursive in this strong sense and no doubt also amounts to conventional contests over preferences and opinions. Our first brush with neoliberalism here however suggests that </w:t>
      </w:r>
      <w:r w:rsidRPr="0024318E">
        <w:rPr>
          <w:rStyle w:val="StyleUnderline"/>
        </w:rPr>
        <w:t>its most important challenge is its discursive politics.</w:t>
      </w:r>
    </w:p>
    <w:p w14:paraId="759AFBAA" w14:textId="77777777" w:rsidR="00510E4C" w:rsidRDefault="00510E4C" w:rsidP="00510E4C">
      <w:pPr>
        <w:rPr>
          <w:sz w:val="16"/>
        </w:rPr>
      </w:pPr>
      <w:r w:rsidRPr="007100B0">
        <w:rPr>
          <w:sz w:val="16"/>
        </w:rPr>
        <w:t xml:space="preserve">This thesis studies the discursive politics of neoliberalism, both theoretically and empirically. </w:t>
      </w:r>
      <w:r w:rsidRPr="00EB6227">
        <w:rPr>
          <w:rStyle w:val="StyleUnderline"/>
        </w:rPr>
        <w:t>Since</w:t>
      </w:r>
      <w:r w:rsidRPr="007100B0">
        <w:rPr>
          <w:sz w:val="16"/>
        </w:rPr>
        <w:t xml:space="preserve"> </w:t>
      </w:r>
      <w:r w:rsidRPr="00EB6227">
        <w:rPr>
          <w:rStyle w:val="StyleUnderline"/>
        </w:rPr>
        <w:t xml:space="preserve">the discursive politics of the market continues to have </w:t>
      </w:r>
      <w:r w:rsidRPr="00EB6227">
        <w:rPr>
          <w:rStyle w:val="Emphasis"/>
        </w:rPr>
        <w:t>a tremendous impact</w:t>
      </w:r>
      <w:r w:rsidRPr="00EB6227">
        <w:rPr>
          <w:rStyle w:val="StyleUnderline"/>
        </w:rPr>
        <w:t xml:space="preserve"> on </w:t>
      </w:r>
      <w:r w:rsidRPr="00EB6227">
        <w:rPr>
          <w:rStyle w:val="Emphasis"/>
        </w:rPr>
        <w:t>contemporary political discourse</w:t>
      </w:r>
      <w:r w:rsidRPr="007100B0">
        <w:rPr>
          <w:sz w:val="16"/>
        </w:rPr>
        <w:t xml:space="preserve">, </w:t>
      </w:r>
      <w:r w:rsidRPr="00EB6227">
        <w:rPr>
          <w:rStyle w:val="StyleUnderline"/>
        </w:rPr>
        <w:t>it is relevant to assess its effects</w:t>
      </w:r>
      <w:r w:rsidRPr="007100B0">
        <w:rPr>
          <w:sz w:val="16"/>
        </w:rPr>
        <w:t xml:space="preserve">. </w:t>
      </w:r>
      <w:r w:rsidRPr="00EB6227">
        <w:rPr>
          <w:rStyle w:val="StyleUnderline"/>
        </w:rPr>
        <w:t xml:space="preserve">As the discursive market politics of neoliberalism </w:t>
      </w:r>
      <w:r w:rsidRPr="007100B0">
        <w:rPr>
          <w:rStyle w:val="StyleUnderline"/>
        </w:rPr>
        <w:t>particularly challenges our traditional views of the interrelation between the market and the state, the main question is to determine how the discursive politics of neoliberalism re-imagines the way this relation is perceived</w:t>
      </w:r>
      <w:r w:rsidRPr="007100B0">
        <w:rPr>
          <w:sz w:val="16"/>
        </w:rPr>
        <w:t xml:space="preserve">. This way, neoliberalism calls for a re-evaluation of the intersections between economics and politics. </w:t>
      </w:r>
      <w:r w:rsidRPr="007100B0">
        <w:rPr>
          <w:rStyle w:val="StyleUnderline"/>
        </w:rPr>
        <w:t xml:space="preserve">How do the manifold ways of </w:t>
      </w:r>
      <w:r w:rsidRPr="007100B0">
        <w:rPr>
          <w:rStyle w:val="Emphasis"/>
        </w:rPr>
        <w:t>spreading market metaphors</w:t>
      </w:r>
      <w:r w:rsidRPr="007100B0">
        <w:rPr>
          <w:rStyle w:val="StyleUnderline"/>
        </w:rPr>
        <w:t xml:space="preserve"> displace and destabilize existing understandings of the relation between markets and states? </w:t>
      </w:r>
      <w:r w:rsidRPr="00BB2D4B">
        <w:rPr>
          <w:rStyle w:val="StyleUnderline"/>
          <w:highlight w:val="cyan"/>
        </w:rPr>
        <w:t xml:space="preserve">What is </w:t>
      </w:r>
      <w:r w:rsidRPr="00BB2D4B">
        <w:rPr>
          <w:rStyle w:val="Emphasis"/>
          <w:highlight w:val="cyan"/>
        </w:rPr>
        <w:t>at stake</w:t>
      </w:r>
      <w:r w:rsidRPr="007100B0">
        <w:rPr>
          <w:rStyle w:val="StyleUnderline"/>
        </w:rPr>
        <w:t xml:space="preserve"> in the invitation of neoliberalism </w:t>
      </w:r>
      <w:r w:rsidRPr="00BB2D4B">
        <w:rPr>
          <w:rStyle w:val="StyleUnderline"/>
          <w:highlight w:val="cyan"/>
        </w:rPr>
        <w:t xml:space="preserve">to </w:t>
      </w:r>
      <w:r w:rsidRPr="00BB2D4B">
        <w:rPr>
          <w:rStyle w:val="Emphasis"/>
          <w:highlight w:val="cyan"/>
        </w:rPr>
        <w:t>imagine markets for everything</w:t>
      </w:r>
      <w:r w:rsidRPr="007100B0">
        <w:rPr>
          <w:sz w:val="16"/>
        </w:rPr>
        <w:t xml:space="preserve"> and especially as a substitute for the state</w:t>
      </w:r>
      <w:r w:rsidRPr="00BB2D4B">
        <w:rPr>
          <w:rStyle w:val="Emphasis"/>
          <w:highlight w:val="cyan"/>
        </w:rPr>
        <w:t>?</w:t>
      </w:r>
      <w:r w:rsidRPr="007100B0">
        <w:rPr>
          <w:sz w:val="16"/>
        </w:rPr>
        <w:t xml:space="preserve"> As we will see, the central issue behind neoliberalism’s rewriting of the relation between the market and the state is that the latter challenge our traditional view of how to govern and how to conceive of government. The argument of this thesis is that the discursive market politics of neoliberalism inaugurates new ways of conceiving of government. The main task of this thesis is to assess exactly how neoliberalism is rewriting our view of government, and to determine what its political consequences are. </w:t>
      </w:r>
    </w:p>
    <w:p w14:paraId="55B59627" w14:textId="77777777" w:rsidR="00510E4C" w:rsidRPr="003F146A" w:rsidRDefault="00510E4C" w:rsidP="00510E4C">
      <w:pPr>
        <w:pStyle w:val="Heading4"/>
      </w:pPr>
      <w:r>
        <w:lastRenderedPageBreak/>
        <w:t xml:space="preserve">Vote neg for a historical materialist </w:t>
      </w:r>
      <w:r>
        <w:rPr>
          <w:u w:val="single"/>
        </w:rPr>
        <w:t>world</w:t>
      </w:r>
      <w:r>
        <w:t>-systems approach.</w:t>
      </w:r>
    </w:p>
    <w:p w14:paraId="324E3780" w14:textId="77777777" w:rsidR="00510E4C" w:rsidRPr="008163B8" w:rsidRDefault="00510E4C" w:rsidP="00510E4C">
      <w:pPr>
        <w:rPr>
          <w:sz w:val="16"/>
          <w:szCs w:val="16"/>
        </w:rPr>
      </w:pPr>
      <w:r w:rsidRPr="008163B8">
        <w:rPr>
          <w:rStyle w:val="Style13ptBold"/>
        </w:rPr>
        <w:t>Chase-Dunn 99</w:t>
      </w:r>
      <w:r>
        <w:t xml:space="preserve"> </w:t>
      </w:r>
      <w:r w:rsidRPr="008163B8">
        <w:rPr>
          <w:sz w:val="16"/>
          <w:szCs w:val="16"/>
        </w:rPr>
        <w:t xml:space="preserve">(Chris, Christopher Chase-Dunn is Distinguished Professor of Sociology and Director of the Institute for Research on World-Systems at the University of California-Riverside. He received his Ph.D in Sociology from Stanford University in 1975. Chase-Dunn has done crossnational quantitative studies of the effects of dependence on foreign investment and he studies cities and settlement systems in order to explain human sociocultural evolution. His research focuses on interpolity systems, including both the modern global political economy and earlier regional world-systems. One project examines the causes of the expansion and collapse of cities and empires in several regional world-systems as well as the contemporary process of global state formation. His research has been supported by the National Science Foundation. Chase-Dunn is the founder and former editor of the Journal of World-Systems Research.  and the Series Editor of a book series published by The Johns Hopkins University Press.   In 2001 he was elected a Fellow of the American Association for the Advancement of Science. In 2002 he was elected President of the Research Committee on Economy and Society (RC02) of the International Sociological Association. And in 2008 he was elected Distinguished Senior Scholar of the International Political Economy (IPE) section of the International Studies Association.  “Globalization:  A World-Systems Perspective.”  Journal of World-Systems </w:t>
      </w:r>
      <w:r>
        <w:rPr>
          <w:sz w:val="16"/>
          <w:szCs w:val="16"/>
        </w:rPr>
        <w:t>Research, v2, summer, p 188-206//shree)</w:t>
      </w:r>
    </w:p>
    <w:p w14:paraId="7DB40176" w14:textId="77777777" w:rsidR="00510E4C" w:rsidRPr="005F3CAB" w:rsidRDefault="00510E4C" w:rsidP="00510E4C">
      <w:pPr>
        <w:rPr>
          <w:sz w:val="14"/>
        </w:rPr>
      </w:pPr>
      <w:r w:rsidRPr="005F3CAB">
        <w:rPr>
          <w:sz w:val="14"/>
        </w:rPr>
        <w:t xml:space="preserve">Today </w:t>
      </w:r>
      <w:r w:rsidRPr="00DE7F04">
        <w:rPr>
          <w:rStyle w:val="StyleUnderline"/>
        </w:rPr>
        <w:t>the terms “world economy”, “world market”, and “globalization” are commonplace</w:t>
      </w:r>
      <w:r w:rsidRPr="005F3CAB">
        <w:rPr>
          <w:sz w:val="14"/>
        </w:rPr>
        <w:t xml:space="preserve">, appearing in the sound-bites of politicians, media commentators, and unemployed workers alike. But few know that </w:t>
      </w:r>
      <w:r w:rsidRPr="00DE7F04">
        <w:rPr>
          <w:rStyle w:val="StyleUnderline"/>
        </w:rPr>
        <w:t>the most important source for these phrases lies with work started by sociologists in the</w:t>
      </w:r>
      <w:r w:rsidRPr="005F3CAB">
        <w:rPr>
          <w:sz w:val="14"/>
        </w:rPr>
        <w:t xml:space="preserve"> early </w:t>
      </w:r>
      <w:r w:rsidRPr="00DE7F04">
        <w:rPr>
          <w:rStyle w:val="StyleUnderline"/>
        </w:rPr>
        <w:t>Seventies</w:t>
      </w:r>
      <w:r w:rsidRPr="005F3CAB">
        <w:rPr>
          <w:sz w:val="14"/>
        </w:rPr>
        <w:t xml:space="preserve">. At a time when the mainstream assumption of accepted social, political, and economic science held that the “wealth of nations” reflected mainly on the cultural developments within those nations, a growing group of social scientists recognized that national “development” could be best understood as the complex outcome of local interactions with an aggressively expanding Europe-centered “world-system” (Wallerstein 1974; Frank 1978).1 </w:t>
      </w:r>
      <w:r w:rsidRPr="00DE7F04">
        <w:rPr>
          <w:rStyle w:val="StyleUnderline"/>
        </w:rPr>
        <w:t>Not only did these scientists perceive the global nature of economic networks 20 years before they entered popular discourse, but they also saw that many of these networks extend back at least 600 years</w:t>
      </w:r>
      <w:r w:rsidRPr="005F3CAB">
        <w:rPr>
          <w:sz w:val="14"/>
        </w:rPr>
        <w:t xml:space="preserve">. Over this time, </w:t>
      </w:r>
      <w:r w:rsidRPr="00DE7F04">
        <w:rPr>
          <w:rStyle w:val="StyleUnderline"/>
        </w:rPr>
        <w:t xml:space="preserve">the </w:t>
      </w:r>
      <w:r w:rsidRPr="00BB2D4B">
        <w:rPr>
          <w:rStyle w:val="StyleUnderline"/>
          <w:highlight w:val="cyan"/>
        </w:rPr>
        <w:t>people</w:t>
      </w:r>
      <w:r w:rsidRPr="00DE7F04">
        <w:rPr>
          <w:rStyle w:val="StyleUnderline"/>
        </w:rPr>
        <w:t xml:space="preserve">s of the globe </w:t>
      </w:r>
      <w:r w:rsidRPr="00BB2D4B">
        <w:rPr>
          <w:rStyle w:val="StyleUnderline"/>
          <w:highlight w:val="cyan"/>
        </w:rPr>
        <w:t xml:space="preserve">became </w:t>
      </w:r>
      <w:r w:rsidRPr="005F3CAB">
        <w:rPr>
          <w:rStyle w:val="StyleUnderline"/>
        </w:rPr>
        <w:t xml:space="preserve">linked into </w:t>
      </w:r>
      <w:r w:rsidRPr="00BB2D4B">
        <w:rPr>
          <w:rStyle w:val="Emphasis"/>
          <w:highlight w:val="cyan"/>
        </w:rPr>
        <w:t>one integrated</w:t>
      </w:r>
      <w:r w:rsidRPr="00DE7F04">
        <w:rPr>
          <w:rStyle w:val="StyleUnderline"/>
        </w:rPr>
        <w:t xml:space="preserve"> unit: the modern </w:t>
      </w:r>
      <w:r w:rsidRPr="00BB2D4B">
        <w:rPr>
          <w:rStyle w:val="StyleUnderline"/>
          <w:highlight w:val="cyan"/>
        </w:rPr>
        <w:t>world-system</w:t>
      </w:r>
      <w:r w:rsidRPr="005F3CAB">
        <w:rPr>
          <w:sz w:val="14"/>
        </w:rPr>
        <w:t xml:space="preserve">. </w:t>
      </w:r>
      <w:r w:rsidRPr="00DE7F04">
        <w:rPr>
          <w:rStyle w:val="StyleUnderline"/>
        </w:rPr>
        <w:t>Now</w:t>
      </w:r>
      <w:r w:rsidRPr="005F3CAB">
        <w:rPr>
          <w:sz w:val="14"/>
        </w:rPr>
        <w:t xml:space="preserve">, 20 years on, </w:t>
      </w:r>
      <w:r w:rsidRPr="00DE7F04">
        <w:rPr>
          <w:rStyle w:val="StyleUnderline"/>
        </w:rPr>
        <w:t>social scientists</w:t>
      </w:r>
      <w:r w:rsidRPr="005F3CAB">
        <w:rPr>
          <w:sz w:val="14"/>
        </w:rPr>
        <w:t xml:space="preserve"> working in the area </w:t>
      </w:r>
      <w:r w:rsidRPr="00DE7F04">
        <w:rPr>
          <w:rStyle w:val="StyleUnderline"/>
        </w:rPr>
        <w:t xml:space="preserve">are trying </w:t>
      </w:r>
      <w:r w:rsidRPr="00BB2D4B">
        <w:rPr>
          <w:rStyle w:val="StyleUnderline"/>
          <w:highlight w:val="cyan"/>
        </w:rPr>
        <w:t xml:space="preserve">to understand </w:t>
      </w:r>
      <w:r w:rsidRPr="005F3CAB">
        <w:rPr>
          <w:rStyle w:val="StyleUnderline"/>
        </w:rPr>
        <w:t xml:space="preserve">the </w:t>
      </w:r>
      <w:r w:rsidRPr="00BB2D4B">
        <w:rPr>
          <w:rStyle w:val="StyleUnderline"/>
          <w:highlight w:val="cyan"/>
        </w:rPr>
        <w:t>history</w:t>
      </w:r>
      <w:r w:rsidRPr="00DE7F04">
        <w:rPr>
          <w:rStyle w:val="StyleUnderline"/>
        </w:rPr>
        <w:t xml:space="preserve"> and evolution </w:t>
      </w:r>
      <w:r w:rsidRPr="00BB2D4B">
        <w:rPr>
          <w:rStyle w:val="StyleUnderline"/>
          <w:highlight w:val="cyan"/>
        </w:rPr>
        <w:t>of the whole</w:t>
      </w:r>
      <w:r w:rsidRPr="005F3CAB">
        <w:rPr>
          <w:rStyle w:val="StyleUnderline"/>
        </w:rPr>
        <w:t xml:space="preserve"> system, </w:t>
      </w:r>
      <w:r w:rsidRPr="00BB2D4B">
        <w:rPr>
          <w:rStyle w:val="StyleUnderline"/>
          <w:highlight w:val="cyan"/>
        </w:rPr>
        <w:t>as well as how local</w:t>
      </w:r>
      <w:r w:rsidRPr="00DE7F04">
        <w:rPr>
          <w:rStyle w:val="StyleUnderline"/>
        </w:rPr>
        <w:t xml:space="preserve">, national and regional </w:t>
      </w:r>
      <w:r w:rsidRPr="00BB2D4B">
        <w:rPr>
          <w:rStyle w:val="StyleUnderline"/>
          <w:highlight w:val="cyan"/>
        </w:rPr>
        <w:t xml:space="preserve">entities have been </w:t>
      </w:r>
      <w:r w:rsidRPr="00BB2D4B">
        <w:rPr>
          <w:rStyle w:val="Emphasis"/>
          <w:highlight w:val="cyan"/>
        </w:rPr>
        <w:t>integrated</w:t>
      </w:r>
      <w:r w:rsidRPr="00BB2D4B">
        <w:rPr>
          <w:rStyle w:val="StyleUnderline"/>
          <w:highlight w:val="cyan"/>
        </w:rPr>
        <w:t xml:space="preserve"> </w:t>
      </w:r>
      <w:r w:rsidRPr="005F3CAB">
        <w:rPr>
          <w:rStyle w:val="StyleUnderline"/>
        </w:rPr>
        <w:t xml:space="preserve">into it. This current research has </w:t>
      </w:r>
      <w:r w:rsidRPr="00BB2D4B">
        <w:rPr>
          <w:rStyle w:val="StyleUnderline"/>
          <w:highlight w:val="cyan"/>
        </w:rPr>
        <w:t>require</w:t>
      </w:r>
      <w:r w:rsidRPr="005F3CAB">
        <w:rPr>
          <w:rStyle w:val="StyleUnderline"/>
        </w:rPr>
        <w:t>d broadening our perspective to</w:t>
      </w:r>
      <w:r w:rsidRPr="005F3CAB">
        <w:rPr>
          <w:sz w:val="14"/>
        </w:rPr>
        <w:t xml:space="preserve"> include deeper temporal and </w:t>
      </w:r>
      <w:r w:rsidRPr="00BB2D4B">
        <w:rPr>
          <w:rStyle w:val="Emphasis"/>
          <w:highlight w:val="cyan"/>
        </w:rPr>
        <w:t>larger</w:t>
      </w:r>
      <w:r w:rsidRPr="00BB2D4B">
        <w:rPr>
          <w:rStyle w:val="StyleUnderline"/>
          <w:highlight w:val="cyan"/>
        </w:rPr>
        <w:t xml:space="preserve"> </w:t>
      </w:r>
      <w:r w:rsidRPr="00BB2D4B">
        <w:rPr>
          <w:rStyle w:val="Emphasis"/>
          <w:highlight w:val="cyan"/>
        </w:rPr>
        <w:t>spatial</w:t>
      </w:r>
      <w:r w:rsidRPr="00BB2D4B">
        <w:rPr>
          <w:rStyle w:val="StyleUnderline"/>
          <w:highlight w:val="cyan"/>
        </w:rPr>
        <w:t xml:space="preserve"> frameworks</w:t>
      </w:r>
      <w:r w:rsidRPr="005F3CAB">
        <w:rPr>
          <w:sz w:val="14"/>
        </w:rPr>
        <w:t xml:space="preserve">. For example, some recent research has compared the modern Europe-centered world-system of the last six hundred years with earlier, smaller intersocietal networks that have existed for millennia (Frank and Gills 1993; Chase-Dunn and Hall 1997). Other work uses the knowledge of cycles and trends that has grown out of world-systems research to anticipate likely future events with a precision impossible before the advent of the theory. This is still a new field and much remains to be done, but enough has already been achieved to provide a valuable understanding of the phenomenon of globalization. The discourse about globalization has emerged mainly in the last decade. The term means many different things, and there are many reasons for its emergence as a popular concept. The usage of this term generally implies that a recent change (within the last decade or two) has occurred in technology and in the size of the arena of economic competition. The general idea is that information technology has created a context in which the global market, rather than separate national markets, is the relevant arena for economic competition. It then follows that </w:t>
      </w:r>
      <w:r w:rsidRPr="008163B8">
        <w:rPr>
          <w:rStyle w:val="Emphasis"/>
        </w:rPr>
        <w:t>economic</w:t>
      </w:r>
      <w:r w:rsidRPr="005F3CAB">
        <w:rPr>
          <w:sz w:val="14"/>
        </w:rPr>
        <w:t xml:space="preserve"> competitiveness needs to be assessed in the global context, rather than in a national or local context. These notions have been used to justify the adoption of new practices by firms and governments all over the world and these developments have altered the political balances among states, firms, unions and other interest groups. </w:t>
      </w:r>
      <w:r w:rsidRPr="00DE7F04">
        <w:rPr>
          <w:rStyle w:val="StyleUnderline"/>
        </w:rPr>
        <w:t>The first task is to put</w:t>
      </w:r>
      <w:r w:rsidRPr="005F3CAB">
        <w:rPr>
          <w:sz w:val="14"/>
        </w:rPr>
        <w:t xml:space="preserve"> this </w:t>
      </w:r>
      <w:r w:rsidRPr="00DE7F04">
        <w:rPr>
          <w:rStyle w:val="StyleUnderline"/>
        </w:rPr>
        <w:t xml:space="preserve">development into </w:t>
      </w:r>
      <w:r w:rsidRPr="00DE7F04">
        <w:rPr>
          <w:rStyle w:val="Emphasis"/>
        </w:rPr>
        <w:t>historical context</w:t>
      </w:r>
      <w:r w:rsidRPr="005F3CAB">
        <w:rPr>
          <w:sz w:val="14"/>
        </w:rPr>
        <w:t xml:space="preserve">. The world-systems perspective has shown that intersocietal geopolitics and geoeconomics has been the relevant arena of competition for national-states, firms and classes for hundreds of years. The degree of international connectedness of economic and political/military networks was already important in the fourteenth and fifteenth centuries. The first “transnational corpora-tions” (TNCs) were the great chartered companies of the seventeenth century. They organized both production and exchange on an intercontinental scale. The rise and fall of hegemonic core powers, which continues today with the relative decline of the United States hegemony, was already in full operation in the seventeenth century rise and fall of Dutch hegemony (see Arrighi 1994; Modelski and Thompson 1996; Taylor 1996). </w:t>
      </w:r>
      <w:r w:rsidRPr="005F3CAB">
        <w:rPr>
          <w:sz w:val="14"/>
          <w:szCs w:val="16"/>
        </w:rPr>
        <w:t xml:space="preserve">The capitalist world-economy has experienced cyclical processes and secular trends for hundreds of years (Chase-Dunn 1998:Chapter 2). The cyclical processes include the rise and fall of hegemons, the Kondratieff wave (a forty to sixty year business cycle)2 , a cycle of warfare among core states (Goldstein 1988), and cycles of colonization and decolonization </w:t>
      </w:r>
      <w:r w:rsidRPr="005F3CAB">
        <w:rPr>
          <w:sz w:val="14"/>
          <w:szCs w:val="12"/>
        </w:rPr>
        <w:t>(Bergesen and Schoenberg 1980). The world-system has also experienced several secular trends including a long-term proletarianization of the world work force, growing concentration of capital into larger and larger firms, increasing internationalization of capital investment and of trade, and accelerating internationalization of political structures. In this perspective, globalization is a long-term upward trend of political and economic change that is affected by cyclical processes. The most recent technological changes, and the expansions of international trade and investment, are part of these long-run changes. One question is exactly how the most recent changes compare with the long-run trends? And what are the important continuities as well as the qualitative differences that accompany these changes? These are the questions that I propose to explore. types of globalization There are at least five different dimensions of globalization that need to be distinguished. There are also several misunderstandings and misinterpretations that need to be clarified. Let us evaluate five different meanings of globalization: (1) Common ecological constraints This aspect of</w:t>
      </w:r>
      <w:r w:rsidRPr="005F3CAB">
        <w:rPr>
          <w:sz w:val="14"/>
        </w:rPr>
        <w:t xml:space="preserve"> </w:t>
      </w:r>
      <w:r w:rsidRPr="00BB2D4B">
        <w:rPr>
          <w:rStyle w:val="StyleUnderline"/>
          <w:highlight w:val="cyan"/>
        </w:rPr>
        <w:t>globalization involves</w:t>
      </w:r>
      <w:r w:rsidRPr="005F3CAB">
        <w:rPr>
          <w:sz w:val="14"/>
        </w:rPr>
        <w:t xml:space="preserve"> </w:t>
      </w:r>
      <w:r w:rsidRPr="00BB2D4B">
        <w:rPr>
          <w:rStyle w:val="Emphasis"/>
          <w:highlight w:val="cyan"/>
        </w:rPr>
        <w:t>global threats</w:t>
      </w:r>
      <w:r w:rsidRPr="005F3CAB">
        <w:rPr>
          <w:sz w:val="14"/>
        </w:rPr>
        <w:t xml:space="preserve"> </w:t>
      </w:r>
      <w:r w:rsidRPr="00F35857">
        <w:rPr>
          <w:rStyle w:val="StyleUnderline"/>
        </w:rPr>
        <w:t>due to our fragile ecosystem</w:t>
      </w:r>
      <w:r w:rsidRPr="005F3CAB">
        <w:rPr>
          <w:sz w:val="14"/>
        </w:rPr>
        <w:t xml:space="preserve"> and the globalization of ecological risks. </w:t>
      </w:r>
      <w:r w:rsidRPr="00BB2D4B">
        <w:rPr>
          <w:rStyle w:val="StyleUnderline"/>
          <w:highlight w:val="cyan"/>
        </w:rPr>
        <w:t xml:space="preserve">Anthropogenic </w:t>
      </w:r>
      <w:r w:rsidRPr="00F35857">
        <w:rPr>
          <w:rStyle w:val="StyleUnderline"/>
        </w:rPr>
        <w:t xml:space="preserve">causes of </w:t>
      </w:r>
      <w:r w:rsidRPr="00BB2D4B">
        <w:rPr>
          <w:rStyle w:val="StyleUnderline"/>
          <w:highlight w:val="cyan"/>
        </w:rPr>
        <w:t>eco</w:t>
      </w:r>
      <w:r w:rsidRPr="005F3CAB">
        <w:rPr>
          <w:sz w:val="14"/>
        </w:rPr>
        <w:t xml:space="preserve">logical </w:t>
      </w:r>
      <w:r w:rsidRPr="00BB2D4B">
        <w:rPr>
          <w:rStyle w:val="StyleUnderline"/>
          <w:highlight w:val="cyan"/>
        </w:rPr>
        <w:t>degradation</w:t>
      </w:r>
      <w:r w:rsidRPr="005F3CAB">
        <w:rPr>
          <w:sz w:val="14"/>
        </w:rPr>
        <w:t xml:space="preserve"> have long operated, and these in turn have affected human social evolution (Chase-Dunn and Hall 1997). But ecological degradation has only recently begun to </w:t>
      </w:r>
      <w:r w:rsidRPr="005F3CAB">
        <w:rPr>
          <w:rStyle w:val="StyleUnderline"/>
        </w:rPr>
        <w:t xml:space="preserve">operate on a </w:t>
      </w:r>
      <w:r w:rsidRPr="005F3CAB">
        <w:rPr>
          <w:rStyle w:val="Emphasis"/>
        </w:rPr>
        <w:t>global scale</w:t>
      </w:r>
      <w:r w:rsidRPr="005F3CAB">
        <w:rPr>
          <w:sz w:val="14"/>
        </w:rPr>
        <w:t xml:space="preserve">. </w:t>
      </w:r>
      <w:r w:rsidRPr="005F3CAB">
        <w:rPr>
          <w:rStyle w:val="StyleUnderline"/>
        </w:rPr>
        <w:t>This</w:t>
      </w:r>
      <w:r w:rsidRPr="009B04CA">
        <w:rPr>
          <w:rStyle w:val="StyleUnderline"/>
        </w:rPr>
        <w:t xml:space="preserve"> </w:t>
      </w:r>
      <w:r w:rsidRPr="005F3CAB">
        <w:rPr>
          <w:sz w:val="14"/>
        </w:rPr>
        <w:t xml:space="preserve">fact </w:t>
      </w:r>
      <w:r w:rsidRPr="00BB2D4B">
        <w:rPr>
          <w:rStyle w:val="StyleUnderline"/>
          <w:highlight w:val="cyan"/>
        </w:rPr>
        <w:t>creates</w:t>
      </w:r>
      <w:r w:rsidRPr="005F3CAB">
        <w:rPr>
          <w:sz w:val="14"/>
        </w:rPr>
        <w:t xml:space="preserve"> a set of </w:t>
      </w:r>
      <w:r w:rsidRPr="005F3CAB">
        <w:rPr>
          <w:rStyle w:val="Emphasis"/>
        </w:rPr>
        <w:t xml:space="preserve">systemic </w:t>
      </w:r>
      <w:r w:rsidRPr="00BB2D4B">
        <w:rPr>
          <w:rStyle w:val="Emphasis"/>
          <w:highlight w:val="cyan"/>
        </w:rPr>
        <w:t>constraints</w:t>
      </w:r>
      <w:r w:rsidRPr="005F3CAB">
        <w:rPr>
          <w:sz w:val="14"/>
        </w:rPr>
        <w:t xml:space="preserve"> </w:t>
      </w:r>
      <w:r w:rsidRPr="00BB2D4B">
        <w:rPr>
          <w:rStyle w:val="StyleUnderline"/>
          <w:highlight w:val="cyan"/>
        </w:rPr>
        <w:t>that require</w:t>
      </w:r>
      <w:r w:rsidRPr="005F3CAB">
        <w:rPr>
          <w:sz w:val="14"/>
        </w:rPr>
        <w:t xml:space="preserve"> </w:t>
      </w:r>
      <w:r w:rsidRPr="00BB2D4B">
        <w:rPr>
          <w:rStyle w:val="Emphasis"/>
          <w:highlight w:val="cyan"/>
        </w:rPr>
        <w:t>global collective action</w:t>
      </w:r>
      <w:r w:rsidRPr="005F3CAB">
        <w:rPr>
          <w:sz w:val="14"/>
        </w:rPr>
        <w:t xml:space="preserve">. (2) </w:t>
      </w:r>
      <w:r w:rsidRPr="005F3CAB">
        <w:rPr>
          <w:rStyle w:val="Emphasis"/>
        </w:rPr>
        <w:t>Cultural</w:t>
      </w:r>
      <w:r w:rsidRPr="005F3CAB">
        <w:rPr>
          <w:sz w:val="14"/>
        </w:rPr>
        <w:t xml:space="preserve"> globalization This aspect of </w:t>
      </w:r>
      <w:r w:rsidRPr="005F3CAB">
        <w:rPr>
          <w:rStyle w:val="StyleUnderline"/>
        </w:rPr>
        <w:t>globalization relates to</w:t>
      </w:r>
      <w:r w:rsidRPr="005F3CAB">
        <w:rPr>
          <w:sz w:val="14"/>
        </w:rPr>
        <w:t xml:space="preserve"> the diffusion of two sets of cultural phenomena: • the </w:t>
      </w:r>
      <w:r w:rsidRPr="005F3CAB">
        <w:rPr>
          <w:rStyle w:val="Emphasis"/>
        </w:rPr>
        <w:t>proliferation of individualized values</w:t>
      </w:r>
      <w:r w:rsidRPr="005F3CAB">
        <w:rPr>
          <w:sz w:val="14"/>
        </w:rPr>
        <w:t xml:space="preserve">, </w:t>
      </w:r>
      <w:r w:rsidRPr="005F3CAB">
        <w:rPr>
          <w:rStyle w:val="StyleUnderline"/>
        </w:rPr>
        <w:t>originally of Western origin</w:t>
      </w:r>
      <w:r w:rsidRPr="005F3CAB">
        <w:rPr>
          <w:sz w:val="14"/>
        </w:rPr>
        <w:t xml:space="preserve">, </w:t>
      </w:r>
      <w:r w:rsidRPr="005F3CAB">
        <w:rPr>
          <w:rStyle w:val="StyleUnderline"/>
        </w:rPr>
        <w:t>to ever larger parts of the world population</w:t>
      </w:r>
      <w:r w:rsidRPr="005F3CAB">
        <w:rPr>
          <w:sz w:val="14"/>
        </w:rPr>
        <w:t xml:space="preserve">. These values are </w:t>
      </w:r>
      <w:r w:rsidRPr="005F3CAB">
        <w:rPr>
          <w:rStyle w:val="StyleUnderline"/>
        </w:rPr>
        <w:t xml:space="preserve">expressed in </w:t>
      </w:r>
      <w:r w:rsidRPr="005F3CAB">
        <w:rPr>
          <w:rStyle w:val="Emphasis"/>
        </w:rPr>
        <w:t>social constitutions</w:t>
      </w:r>
      <w:r w:rsidRPr="005F3CAB">
        <w:rPr>
          <w:sz w:val="14"/>
        </w:rPr>
        <w:t xml:space="preserve"> </w:t>
      </w:r>
      <w:r w:rsidRPr="005F3CAB">
        <w:rPr>
          <w:rStyle w:val="StyleUnderline"/>
        </w:rPr>
        <w:t xml:space="preserve">that recognize </w:t>
      </w:r>
      <w:r w:rsidRPr="005F3CAB">
        <w:rPr>
          <w:rStyle w:val="Emphasis"/>
        </w:rPr>
        <w:t>individual</w:t>
      </w:r>
      <w:r w:rsidRPr="005F3CAB">
        <w:rPr>
          <w:sz w:val="14"/>
        </w:rPr>
        <w:t xml:space="preserve"> rights and </w:t>
      </w:r>
      <w:r w:rsidRPr="005F3CAB">
        <w:rPr>
          <w:rStyle w:val="Emphasis"/>
        </w:rPr>
        <w:t>identities</w:t>
      </w:r>
      <w:r w:rsidRPr="005F3CAB">
        <w:rPr>
          <w:sz w:val="14"/>
        </w:rPr>
        <w:t xml:space="preserve"> </w:t>
      </w:r>
      <w:r w:rsidRPr="005F3CAB">
        <w:rPr>
          <w:sz w:val="14"/>
          <w:szCs w:val="12"/>
        </w:rPr>
        <w:t xml:space="preserve">and transnational and international efforts to protect “human rights.” • the adoption of originally Western institutional practices. Bureaucratic organization and rationality, belief in a law-like natural universe, the values of economic efficiency and political democracy have been spreading throughout the world since they were propagated in the European Enlightenment (Meyer 1996; Markoff 1996). Whereas some of the discussions of the world polity assume that cultural components have been a central aspect of the modern world-system from the start (e.g. Meyer 1989; Mann 1986), I emphasize the comparatively non-normative nature of the modern world-system (Chase-Dunn 1998: Chapter 5). But I acknowledge the growing salience of cultural consensus in the last </w:t>
      </w:r>
      <w:r w:rsidRPr="005F3CAB">
        <w:rPr>
          <w:sz w:val="14"/>
          <w:szCs w:val="12"/>
        </w:rPr>
        <w:lastRenderedPageBreak/>
        <w:t>100 years. Whereas the modern world-system has always been, and is still, multicultural, the growing influence and acceptance of Western values of rationality, individualism, equality, and efficiency is an important trend of the twentieth century. (3) Globalization of communication Another meaning of globalization is connected with the new era of information technology. Anthony Giddens(1996) insists that social space comes to acquire new qualities with generalized electronic communications, albeit only in the networked parts of the world. In terms of accessibility, cost and velocity, the hitherto more local political and geographic parameters that structured social relationships are greatly expanded. One may well argue that time-space compression (Harvey 1989) by new information technologies is simply an extension and acceleration of the very long-term trend toward technological development over the last ten millenia (Chase-Dunn 1994). Yet, the rapid decrease in the cost of communications may have qualitatively altered the relationship between states and consciousness and this may be an important basis for the formation of a much stronger global civil society. Global communication facilities have the power to move things visible and invisible from one part of the globe to another whether any nation-state likes it or not. This applies not only to economic exchange, but also to ideas, and these new networks of communication can create new political groups and alignments. How, and to what extent, will this undermine the power of states to structure social relationships? (4) Economic globalization Economic globalization means globe-spanning economic relationships. The interrelationships of markets, finance, goods and services, and the networks created by transnational corporations are the most important manifestations of this. Though the capitalist world-system has been international in essence for centuries, the extent and degree of trade and investment globalization has increased greatly in recent decades. Economic globalization has been accelerated by what information technology has done to the movement of money. It is commonly claimed that the market’s ability to shift money from one part of the globe to another by the push of a button has changed the rules of policy-making, putting economic decisions much more at the mercy of market forces than before. The world-system has undergone major waves of economic globalization before, especially in the last decades of the the nineteenth century. One important question is whether or not the most recent wave has actually integrated the world to a qualitatively greater extent that it was integrated during the former wave. All the breathy discussions of global capitalism and global society assume that this is the case, but careful comparative research indicates that this is not so (see below and Chase-Dunn, Kawano and Brewer 2000). (5) Political globalization Political globalization consists of the institutionalization of international political structures.</w:t>
      </w:r>
      <w:r w:rsidRPr="005F3CAB">
        <w:rPr>
          <w:sz w:val="14"/>
        </w:rPr>
        <w:t xml:space="preserve"> </w:t>
      </w:r>
      <w:r w:rsidRPr="005F3CAB">
        <w:rPr>
          <w:sz w:val="14"/>
          <w:szCs w:val="16"/>
        </w:rPr>
        <w:t>The Europe-centered world-system has been primarily constituted as an interstate system—a system of conflicting and allying states and empires</w:t>
      </w:r>
      <w:r w:rsidRPr="005F3CAB">
        <w:rPr>
          <w:sz w:val="14"/>
        </w:rPr>
        <w:t xml:space="preserve">. </w:t>
      </w:r>
      <w:r w:rsidRPr="005F3CAB">
        <w:rPr>
          <w:rStyle w:val="StyleUnderline"/>
        </w:rPr>
        <w:t>Earlier world-systems</w:t>
      </w:r>
      <w:r w:rsidRPr="005F3CAB">
        <w:rPr>
          <w:sz w:val="14"/>
        </w:rPr>
        <w:t xml:space="preserve">, in which accumulation was mainly accomplished by means of institutionalized coercive power, </w:t>
      </w:r>
      <w:r w:rsidRPr="005F3CAB">
        <w:rPr>
          <w:rStyle w:val="StyleUnderline"/>
        </w:rPr>
        <w:t>experienced an oscillation between multicentric interstate systems and core-wide world empires in which a single “universal” state conquered</w:t>
      </w:r>
      <w:r w:rsidRPr="005F3CAB">
        <w:rPr>
          <w:sz w:val="14"/>
        </w:rPr>
        <w:t xml:space="preserve"> all or </w:t>
      </w:r>
      <w:r w:rsidRPr="005F3CAB">
        <w:rPr>
          <w:rStyle w:val="StyleUnderline"/>
        </w:rPr>
        <w:t>most</w:t>
      </w:r>
      <w:r w:rsidRPr="005F3CAB">
        <w:rPr>
          <w:sz w:val="14"/>
        </w:rPr>
        <w:t xml:space="preserve"> of the core </w:t>
      </w:r>
      <w:r w:rsidRPr="005F3CAB">
        <w:rPr>
          <w:rStyle w:val="StyleUnderline"/>
        </w:rPr>
        <w:t>states in a region</w:t>
      </w:r>
      <w:r w:rsidRPr="005F3CAB">
        <w:rPr>
          <w:sz w:val="14"/>
        </w:rPr>
        <w:t xml:space="preserve">. </w:t>
      </w:r>
      <w:r w:rsidRPr="005F3CAB">
        <w:rPr>
          <w:rStyle w:val="StyleUnderline"/>
        </w:rPr>
        <w:t>The Europe-centered</w:t>
      </w:r>
      <w:r w:rsidRPr="009B04CA">
        <w:rPr>
          <w:rStyle w:val="StyleUnderline"/>
        </w:rPr>
        <w:t xml:space="preserve"> system has also experienced a cyclical alternation between political centralization and decentralization</w:t>
      </w:r>
      <w:r w:rsidRPr="005F3CAB">
        <w:rPr>
          <w:sz w:val="14"/>
        </w:rPr>
        <w:t xml:space="preserve">, </w:t>
      </w:r>
      <w:r w:rsidRPr="005F3CAB">
        <w:rPr>
          <w:sz w:val="14"/>
          <w:szCs w:val="12"/>
        </w:rPr>
        <w:t>but this has taken the form of the rise and fall of hegemonic core states that do not conquer the other core states. Hence the modern world-system has remained multicentric in the core, and this is due mainly to the shift toward a form of accumulation based more on the production and profitable sale of commodities—capitalism. The hegemons have been the most thoroughly capitalist states and they have preferred to follow a strategy of controlling trade and access to raw material imports from the periphery rather than conquering other core states to extract tribute or taxes. Power competition in an interstate system does not require much in the way of cross-state cultural consensus to operate systemically.</w:t>
      </w:r>
      <w:r w:rsidRPr="005F3CAB">
        <w:rPr>
          <w:sz w:val="14"/>
        </w:rPr>
        <w:t xml:space="preserve"> </w:t>
      </w:r>
      <w:r w:rsidRPr="009B04CA">
        <w:rPr>
          <w:rStyle w:val="StyleUnderline"/>
        </w:rPr>
        <w:t>But since the</w:t>
      </w:r>
      <w:r w:rsidRPr="005F3CAB">
        <w:rPr>
          <w:sz w:val="14"/>
        </w:rPr>
        <w:t xml:space="preserve"> early </w:t>
      </w:r>
      <w:r w:rsidRPr="009B04CA">
        <w:rPr>
          <w:rStyle w:val="StyleUnderline"/>
        </w:rPr>
        <w:t>nineteenth century the European interstate system has been developing</w:t>
      </w:r>
      <w:r w:rsidRPr="005F3CAB">
        <w:rPr>
          <w:sz w:val="14"/>
        </w:rPr>
        <w:t xml:space="preserve"> both </w:t>
      </w:r>
      <w:r w:rsidRPr="009B04CA">
        <w:rPr>
          <w:rStyle w:val="StyleUnderline"/>
        </w:rPr>
        <w:t>an increasingly consensual international normative order</w:t>
      </w:r>
      <w:r w:rsidRPr="005F3CAB">
        <w:rPr>
          <w:sz w:val="14"/>
        </w:rPr>
        <w:t xml:space="preserve"> and a set of international political structures </w:t>
      </w:r>
      <w:r w:rsidRPr="009B04CA">
        <w:rPr>
          <w:rStyle w:val="StyleUnderline"/>
        </w:rPr>
        <w:t>that regulate all sorts of interaction</w:t>
      </w:r>
      <w:r w:rsidRPr="005F3CAB">
        <w:rPr>
          <w:sz w:val="14"/>
        </w:rPr>
        <w:t xml:space="preserve">. </w:t>
      </w:r>
      <w:r w:rsidRPr="009B04CA">
        <w:rPr>
          <w:rStyle w:val="StyleUnderline"/>
        </w:rPr>
        <w:t>This phenomenon has been termed “global governance”</w:t>
      </w:r>
      <w:r w:rsidRPr="005F3CAB">
        <w:rPr>
          <w:sz w:val="14"/>
        </w:rPr>
        <w:t xml:space="preserve"> </w:t>
      </w:r>
      <w:r w:rsidRPr="005F3CAB">
        <w:rPr>
          <w:sz w:val="14"/>
          <w:szCs w:val="12"/>
        </w:rPr>
        <w:t xml:space="preserve">by Craig Murphy (1994) and others. It refers to the growth of both specialized and general international organizations. The general organizations that have emerged are the Concert of Europe, the League of Nations and the United Nations. The sequence of these “proto-world-states” constitutes a process of institution-building, but unlike earlier “universal states” this one is slowly emerging by means of condominium among core states rather than conquest. This is the trend of political globalization. It is yet a weak, but persistent, concentration of sovereignty in international institutions. If it continues it will eventuate in a single global state that could effectively outlaw warfare and enforce its illegality. The important empirical question, analogous to the discussion of economic globalization above, is the relative balance of power between international and global political organizations vis a vis national states. We assume this to be an upward trend, but like economic globalization it probably is also a cycle. Measuring Economic Globalization The brief discussion above of economic globalization implies that it is a long-run upward trend. The idea is that international economic competition as well as geopolitical competition were already important in the fourteenth century and that they became increasingly important as more and more international trade and international investment occurred. In its simplest form this would posit a linear upward trend of economic globalization. An extreme alternative hypothesis about economic globalization would posit a completely unintegrated world composed of autarchic national economies until some point (perhaps in the last few decades) at which a completely global market for commodities and capital suddenly emerged. Let us examine data that can tell us more about the temporal emergence of economic globalization. There are potentially a large number of different indicators of economic globalization and they may or may not exhibit similar patterns with respect to change over time. Trade globalization can be operationalized as the proportion of all world production that crosses international boundaries. Investment globalization would be the proportion of all invested capital in the world that is owned by non-nationals (i.e. “foreigners”). And we could also investigate the degree of economic integration of countries by determining the extent to which national economic growth rates are correlated across countries. 3 It would be ideal to have these measures over several centuries, but comparable fi gures are not available before the nineteenth century, and indeed even these are sparse and probably unrepresentative of the whole system until well into the twentieth century. Nevertheless we can learn some important things by examining those comparable data that are available. Figure 1 shows trade and investment globalization. Trade globalization is the ratio of estimated total world exports (the sum of the value of exports of all countries) divided by an estimate of total world product (the sum of all the national GDPs). Investment globalization is the total book value of all foreign direct investment divided by the total world product. The trade globalization figures show the hypothesized upward trend as well as a downturn that occurred between 1929 and 1950. Note that the time scale in Figure 1 is distorted by the paucity of data before 1950. It is possible that important changes in trade globalization are not visible in this series because of the wide temporal gaps in the data. Indeed a more recent study has shown that this is the case. There was a shorter and less well-defined wave of trade globalization from 1900 to 1929 (Chase-Dunn, Kawano and Brewer 2000). Figure 1 also shows that the trade indicator differs in some ways from the investment indicator. Investment globalization was higher (or as high) in 1913 as it was in 1991, while trade globalization was considerably lower in 1913 than it was in 1992. We have fewer time points for the investment data, so we cannot tell for sure about the shape of the changes that took place, but these two series imply that different indicators of economic globalization may show somewhat different trajectories. More research needs to be done on investment globalization to determine its exact trajectory and for comparison with trade globalization and other world-system cycles and trends. A third indicator of economic globalization is the correlation of national GDP growth rates (Grimes 1993). This shows the extent to which periods of national economic growth and stagnation have been synchronized across countries. In a fully integrated global economy it would be expected that growth and stagnation periods would be synchronized across countries and so there would be a high correlation of national growth rates. Grimes shows that, contrary to the hypothesis of a secular upward trend toward increasing global integration, the correlation among national growth rates fluctuates cyclically over the past two centuries. In a data series from 1860 to 1988 Grimes found two periods in which national economic growth decline sequences are highly correlated across countries: - 1913-1927; and after 1970. Before and in between these peaks are periods of very low synchronization. Further research needs to be done to determine the temporal patterns of different sorts of economic globalization. At this point we can say that the step-function version of a sudden recent leap to globalization can be rejected. The evidence we have indicates that there are both long-term secular trends and huge cyclical oscillations. Trade globalization shows a long-term trend with a big dip during the depression of the 1930s. The investment globalization indicates a cycle with at least two peaks, one before World War I and one after 1980. Grimes’s indicator of synchronous economic growth indicates a cyclical fluctuation with one peak in the 1920s and another since 1970. These results, especially those that imply cycles, indicate that change occurs relatively quickly and that the most recent period of globalization shares important features with earlier periods of intense </w:t>
      </w:r>
      <w:r w:rsidRPr="005F3CAB">
        <w:rPr>
          <w:sz w:val="14"/>
          <w:szCs w:val="12"/>
        </w:rPr>
        <w:lastRenderedPageBreak/>
        <w:t>international economic interaction. The question of the similarities and differences between the most recent wave and earlier waves of globalization is clearly an important one. systemic cycles of accumulation Giovanni Arrighi (1994) shows how hegemony in the modern world system has evolved in a series of “systemic cycles of accumulation” (SCAs) in which finance capital has employed different forms of organization and different relationships with organized state power. These qualitative organizational changes have accompanied the secular increase in the power of money and markets as regulatory forces in the modern world-system. The SCAs have been occurring in the Europe-centered world-system since at least the fourteenth century. Arrighi’s model shows both the similarities and the differences in the relationships that obtain between financial capital and states within the different systemic cycles of accumulation. The British SCA and the American SCA had both similarities and important differences. The main differences that Arrighi emphasizes are the “internalization of transaction costs” (represented by the vertical integration of TNCs) and the extent to which the U.S. tried to create “organized capitalism” on a global scale. The British SCA had fewer global firms and pushed hard for international free trade. The U.S. SCA is characterized by a much heavier focus on global firms and by a more structured approach to “global governance” possibly intended to produce economic growth in other core regions, especially those that are geopolitically strategic. Arrighi argues that President Roosevelt used the power of the hegemonic state to try to create a balanced world of capitalist growth. This sometimes meant going against the preferences of finance capital and U.S. corporations. For example, the Japanese miracle was made possible because the U.S. government prevented U.S. corporations from turning Japan (and Korea) into just one more dependent and peripheralized country. This policy of</w:t>
      </w:r>
      <w:r w:rsidRPr="005F3CAB">
        <w:rPr>
          <w:sz w:val="14"/>
        </w:rPr>
        <w:t xml:space="preserve"> </w:t>
      </w:r>
      <w:r w:rsidRPr="009B04CA">
        <w:rPr>
          <w:rStyle w:val="StyleUnderline"/>
        </w:rPr>
        <w:t>enlightened global Keynesianism was continued</w:t>
      </w:r>
      <w:r w:rsidRPr="005F3CAB">
        <w:rPr>
          <w:sz w:val="14"/>
        </w:rPr>
        <w:t xml:space="preserve"> in a somewhat constrained form under later presidents, albeit </w:t>
      </w:r>
      <w:r w:rsidRPr="009B04CA">
        <w:rPr>
          <w:rStyle w:val="StyleUnderline"/>
        </w:rPr>
        <w:t>in the guise of domestic “military Keynesianism”</w:t>
      </w:r>
      <w:r w:rsidRPr="005F3CAB">
        <w:rPr>
          <w:sz w:val="14"/>
        </w:rPr>
        <w:t xml:space="preserve"> justified by the Soviet threat. In this interpretation the big companies and the finance capitalists returned to power with the decline in competitiveness of the U.S. economy. The rise of the Eurodollar market forced Nixon to abandon the Bretton Woods financial structure, and this was </w:t>
      </w:r>
      <w:r w:rsidRPr="009B04CA">
        <w:rPr>
          <w:rStyle w:val="StyleUnderline"/>
        </w:rPr>
        <w:t>followed by</w:t>
      </w:r>
      <w:r w:rsidRPr="005F3CAB">
        <w:rPr>
          <w:sz w:val="14"/>
        </w:rPr>
        <w:t xml:space="preserve"> ReaganismThatcherism, IMF structural adjustment, streamlining, </w:t>
      </w:r>
      <w:r w:rsidRPr="009B04CA">
        <w:rPr>
          <w:rStyle w:val="StyleUnderline"/>
        </w:rPr>
        <w:t>deregulation and the delegitimation of anything that constrained the desires of global capital investment</w:t>
      </w:r>
      <w:r w:rsidRPr="005F3CAB">
        <w:rPr>
          <w:sz w:val="14"/>
        </w:rPr>
        <w:t xml:space="preserve">. </w:t>
      </w:r>
      <w:r w:rsidRPr="005F3CAB">
        <w:rPr>
          <w:sz w:val="14"/>
          <w:szCs w:val="12"/>
        </w:rPr>
        <w:t>The idea that we are all subject to the forces of a global market-place, and that any constraint on the freedom to invest will result in a deficit of “competitiveness,” is a powerful justification for destroying the institutions of the “Second Wave” (e.g. labor unions, welfare, agricultural subsidies, etc.).4 Under conditions of increased economic globalization the ability of national states to protect their citizens from world market forces decreases. This results increasing inequalities within countries, and increasing levels of dis-satisfaction compared to the relative harmony of national integration achieved under the Keynesian regimes. It is also produces political reactions, especially national-populist movements.5 Indeed, Philip McMichael (1996) attributes the anti-government movements now occurring in the U.S. West, including the bombing of the Federal Building in Oklahoma City, to the frustrations caused by the deregulation of U.S. agriculture. It would also be useful to investigate the temporal patterns of the other types of globalization: cultural,6 political, technological and ecological. Of interest too are the relationships between these and economic globalization. Much empirical work needs to be done to operationalize these concepts and to assemble the relevant information. Here, for now, I will hypothesize that all these types exhibit both long-run secular and cyclical features. I will also surmise that cultural and political globalization are lagged behind the secular upward trend of economic globalization. the politics of globalization This last hypothesis bears on the question of adjustments of political and social institutions to increases in economic and technological globalization. I would submit that the current period of economic globalization has occurred in part due to technological changes that are linked to Kondratieff waves, and in part because of the profit squeezes and declining hegemony of the U.S. economy in the larger world market. 7 The financial aspects of the current period of economic globalization began when President Nixon canceled the Bretton Woods agreement in response to pressures on the value of the U.S. dollar coming from the rapidly growing Eurodollar market (Harvey 1995). This occurred in 1967, and this date is used by many to mark the beginning of a K-wave downturn. The saturation of the world market demand for the products of the post-World War II upswing, the constraints on capital accumulation posed by business unionism and the political entitlements of the welfare states in core countries caused a profit squeeze that motivated large firms and investors and their political helpers to try to break out of these constraints. The possibilities for global investment opened up by new communications and information technology created new maneuverability for capital. The demise of the Soviet Union8 added legitimacy to the revitalized ideology of the free market and this ideology swept the Earth. Not only Reagan and Thatcher, but Eurocommunists and labor governments in both the core and the periphery, adopted the ideology of the “lean state,” deregulation, privatization and the notion that everything must be evaluated in terms of global efficiency and competitiveness. Cultural globalization has been a very long-term upward trend since the emergence of the world religions in which any person, regardless of ethnicity or kinship, could become a member of the moral community by confessing faith in the “universal” god. But moral and political cosmography has usually encompassed a smaller realm than the real dimensions of the objective trade and political/military networks in which people have been involved. What has occurred at the end of the twentieth century is a near convergence between subjective cosmography and objective networks. The main cause of this is probably the practical limitation of human habitation to the planet Earth. But the long-run declining costs of transportation and communications are also an important element. Whatever the causes, the emergent reality is one in which consciousness embraces (or goes beyond) the real systemic networks of interaction. This geographical feature of the global system is one of its uniquenesses, and it makes possible for the future a level of normative order that has not existed since human societies were very small and egalitarian (Chase-Dunn and Hall 1997a).</w:t>
      </w:r>
      <w:r w:rsidRPr="005F3CAB">
        <w:rPr>
          <w:sz w:val="14"/>
        </w:rPr>
        <w:t xml:space="preserve"> </w:t>
      </w:r>
      <w:r w:rsidRPr="00E9147B">
        <w:rPr>
          <w:rStyle w:val="StyleUnderline"/>
        </w:rPr>
        <w:t>The ideology of globalization has undercut the support and the rationale behind</w:t>
      </w:r>
      <w:r w:rsidRPr="005F3CAB">
        <w:rPr>
          <w:sz w:val="14"/>
        </w:rPr>
        <w:t xml:space="preserve"> all sorts of so-called </w:t>
      </w:r>
      <w:r w:rsidRPr="00E9147B">
        <w:rPr>
          <w:rStyle w:val="StyleUnderline"/>
        </w:rPr>
        <w:t>Second Wave institutions</w:t>
      </w:r>
      <w:r w:rsidRPr="005F3CAB">
        <w:rPr>
          <w:sz w:val="14"/>
        </w:rPr>
        <w:t>—</w:t>
      </w:r>
      <w:r w:rsidRPr="00E9147B">
        <w:rPr>
          <w:rStyle w:val="StyleUnderline"/>
        </w:rPr>
        <w:t>labor unions, socialist parties, welfare programs</w:t>
      </w:r>
      <w:r w:rsidRPr="005F3CAB">
        <w:rPr>
          <w:sz w:val="14"/>
          <w:szCs w:val="12"/>
        </w:rPr>
        <w:t>, and communist states. While these institutions have not been destroyed everywhere, the politicians of the right (e.g. Newt Gingrich in the U.S.) have explicitly argued for their elimination. At the same time, the very technologies that made capitalist economic globalization possible also have the potential to allow those who do not benefit from the free reign of capital to organize new forms of resistance, or to revitalize old forms. It is now widely agreed by many, even in the financial community, that the honeymoon of neo-liberalism will eventually end and that the rough edges of global capitalism will need to be buffed. Patrick Buchanan, a conservative candidate for the U.S. presidency in 1996, tried to capitalize on popular resentment of corporate downsizing. The Wall Street Journal has reported that stock analysts worry about the “lean and mean” philosophy becoming a fad that has the potential to delegitimate the business system and to create political backlashes. This was expressed in the context of a discussion of the announcement of huge bonuses for AT&amp;T executives following another round of downsizing. I already mentioned the difficulties that states are having in controlling communications on the Internet. I do not believe the warnings of those who predict a massive disruption of civilization by hordes of sociopaths waging “cyberwar”9 But I do think that the new communications technologies provide new opportunities for the less powerful to organize themselves to respond should global capitalism run them over or leave them out.</w:t>
      </w:r>
      <w:r w:rsidRPr="005F3CAB">
        <w:rPr>
          <w:sz w:val="14"/>
        </w:rPr>
        <w:t xml:space="preserve"> </w:t>
      </w:r>
      <w:r w:rsidRPr="00BB2D4B">
        <w:rPr>
          <w:rStyle w:val="Emphasis"/>
          <w:highlight w:val="cyan"/>
        </w:rPr>
        <w:t xml:space="preserve">The important question is </w:t>
      </w:r>
      <w:r w:rsidRPr="00F35857">
        <w:rPr>
          <w:rStyle w:val="Emphasis"/>
        </w:rPr>
        <w:t xml:space="preserve">what are </w:t>
      </w:r>
      <w:r w:rsidRPr="00BB2D4B">
        <w:rPr>
          <w:rStyle w:val="Emphasis"/>
          <w:highlight w:val="cyan"/>
        </w:rPr>
        <w:t>the most useful organization</w:t>
      </w:r>
      <w:r w:rsidRPr="005F3CAB">
        <w:rPr>
          <w:rStyle w:val="Emphasis"/>
        </w:rPr>
        <w:t xml:space="preserve">al forms </w:t>
      </w:r>
      <w:r w:rsidRPr="00BB2D4B">
        <w:rPr>
          <w:rStyle w:val="Emphasis"/>
          <w:highlight w:val="cyan"/>
        </w:rPr>
        <w:t>for resistance</w:t>
      </w:r>
      <w:r w:rsidRPr="00F35857">
        <w:rPr>
          <w:rStyle w:val="Emphasis"/>
        </w:rPr>
        <w:t>?</w:t>
      </w:r>
      <w:r w:rsidRPr="005F3CAB">
        <w:rPr>
          <w:sz w:val="14"/>
        </w:rPr>
        <w:t xml:space="preserve"> What </w:t>
      </w:r>
      <w:r w:rsidRPr="00211FA5">
        <w:rPr>
          <w:rStyle w:val="StyleUnderline"/>
        </w:rPr>
        <w:t>we already see</w:t>
      </w:r>
      <w:r w:rsidRPr="005F3CAB">
        <w:rPr>
          <w:sz w:val="14"/>
        </w:rPr>
        <w:t xml:space="preserve"> are all sorts of </w:t>
      </w:r>
      <w:r w:rsidRPr="005F3CAB">
        <w:rPr>
          <w:sz w:val="14"/>
          <w:szCs w:val="16"/>
        </w:rPr>
        <w:t>nutty</w:t>
      </w:r>
      <w:r w:rsidRPr="005F3CAB">
        <w:rPr>
          <w:sz w:val="14"/>
        </w:rPr>
        <w:t xml:space="preserve"> </w:t>
      </w:r>
      <w:r w:rsidRPr="00211FA5">
        <w:rPr>
          <w:rStyle w:val="StyleUnderline"/>
        </w:rPr>
        <w:t>localisms</w:t>
      </w:r>
      <w:r w:rsidRPr="005F3CAB">
        <w:rPr>
          <w:sz w:val="14"/>
        </w:rPr>
        <w:t xml:space="preserve">, </w:t>
      </w:r>
      <w:r w:rsidRPr="00BB2D4B">
        <w:rPr>
          <w:rStyle w:val="Emphasis"/>
          <w:highlight w:val="cyan"/>
        </w:rPr>
        <w:t>nationalisms</w:t>
      </w:r>
      <w:r w:rsidRPr="00211FA5">
        <w:rPr>
          <w:rStyle w:val="StyleUnderline"/>
        </w:rPr>
        <w:t xml:space="preserve"> and</w:t>
      </w:r>
      <w:r w:rsidRPr="005F3CAB">
        <w:rPr>
          <w:sz w:val="14"/>
        </w:rPr>
        <w:t xml:space="preserve"> a </w:t>
      </w:r>
      <w:r w:rsidRPr="00211FA5">
        <w:rPr>
          <w:rStyle w:val="StyleUnderline"/>
        </w:rPr>
        <w:t>proliferation of identity politics</w:t>
      </w:r>
      <w:r w:rsidRPr="005F3CAB">
        <w:rPr>
          <w:sz w:val="14"/>
        </w:rPr>
        <w:t xml:space="preserve">. The militias of the U.S. West are ordering large amounts of fertilizer with which to resist the coming of the “Blue Helmets”—a fantasized world state that is going to take away their handguns and assualt rifles.10 </w:t>
      </w:r>
      <w:r w:rsidRPr="00BB2D4B">
        <w:rPr>
          <w:rStyle w:val="Emphasis"/>
          <w:highlight w:val="cyan"/>
        </w:rPr>
        <w:t>Localisms and specialized identities</w:t>
      </w:r>
      <w:r w:rsidRPr="005F3CAB">
        <w:rPr>
          <w:sz w:val="14"/>
        </w:rPr>
        <w:t xml:space="preserve"> </w:t>
      </w:r>
      <w:r w:rsidRPr="00BB2D4B">
        <w:rPr>
          <w:rStyle w:val="StyleUnderline"/>
          <w:highlight w:val="cyan"/>
        </w:rPr>
        <w:t>are</w:t>
      </w:r>
      <w:r w:rsidRPr="005F3CAB">
        <w:rPr>
          <w:sz w:val="14"/>
        </w:rPr>
        <w:t xml:space="preserve"> the postmodern political forms that are supposedly </w:t>
      </w:r>
      <w:r w:rsidRPr="00BB2D4B">
        <w:rPr>
          <w:rStyle w:val="StyleUnderline"/>
          <w:highlight w:val="cyan"/>
        </w:rPr>
        <w:t>produced by</w:t>
      </w:r>
      <w:r w:rsidRPr="005F3CAB">
        <w:rPr>
          <w:sz w:val="14"/>
        </w:rPr>
        <w:t xml:space="preserve"> information technology, </w:t>
      </w:r>
      <w:r w:rsidRPr="00BB2D4B">
        <w:rPr>
          <w:rStyle w:val="Emphasis"/>
          <w:highlight w:val="cyan"/>
        </w:rPr>
        <w:t>flexible specialization</w:t>
      </w:r>
      <w:r w:rsidRPr="005F3CAB">
        <w:rPr>
          <w:sz w:val="14"/>
        </w:rPr>
        <w:t xml:space="preserve">, </w:t>
      </w:r>
      <w:r w:rsidRPr="005F3CAB">
        <w:rPr>
          <w:sz w:val="14"/>
          <w:szCs w:val="12"/>
        </w:rPr>
        <w:t>and global capitalism</w:t>
      </w:r>
      <w:r w:rsidRPr="005F3CAB">
        <w:rPr>
          <w:sz w:val="14"/>
        </w:rPr>
        <w:t xml:space="preserve"> (Harvey 1989). I think that at least some of </w:t>
      </w:r>
      <w:r w:rsidRPr="00BB2D4B">
        <w:rPr>
          <w:rStyle w:val="StyleUnderline"/>
          <w:highlight w:val="cyan"/>
        </w:rPr>
        <w:t xml:space="preserve">this </w:t>
      </w:r>
      <w:r w:rsidRPr="005F3CAB">
        <w:rPr>
          <w:rStyle w:val="StyleUnderline"/>
        </w:rPr>
        <w:t xml:space="preserve">trend </w:t>
      </w:r>
      <w:r w:rsidRPr="00BB2D4B">
        <w:rPr>
          <w:rStyle w:val="StyleUnderline"/>
          <w:highlight w:val="cyan"/>
        </w:rPr>
        <w:t xml:space="preserve">is a result of </w:t>
      </w:r>
      <w:r w:rsidRPr="005F3CAB">
        <w:rPr>
          <w:rStyle w:val="Emphasis"/>
        </w:rPr>
        <w:t>desperation</w:t>
      </w:r>
      <w:r w:rsidRPr="005F3CAB">
        <w:rPr>
          <w:rStyle w:val="StyleUnderline"/>
        </w:rPr>
        <w:t xml:space="preserve"> and</w:t>
      </w:r>
      <w:r w:rsidRPr="005F3CAB">
        <w:rPr>
          <w:sz w:val="14"/>
        </w:rPr>
        <w:t xml:space="preserve"> the </w:t>
      </w:r>
      <w:r w:rsidRPr="00BB2D4B">
        <w:rPr>
          <w:rStyle w:val="Emphasis"/>
          <w:highlight w:val="cyan"/>
        </w:rPr>
        <w:t>demise</w:t>
      </w:r>
      <w:r w:rsidRPr="00BB2D4B">
        <w:rPr>
          <w:rStyle w:val="StyleUnderline"/>
          <w:highlight w:val="cyan"/>
        </w:rPr>
        <w:t xml:space="preserve"> of </w:t>
      </w:r>
      <w:r w:rsidRPr="00F35857">
        <w:rPr>
          <w:rStyle w:val="StyleUnderline"/>
        </w:rPr>
        <w:t xml:space="preserve">plausible </w:t>
      </w:r>
      <w:r w:rsidRPr="00BB2D4B">
        <w:rPr>
          <w:rStyle w:val="StyleUnderline"/>
          <w:highlight w:val="cyan"/>
        </w:rPr>
        <w:t xml:space="preserve">alternatives in the face </w:t>
      </w:r>
      <w:r w:rsidRPr="00F35857">
        <w:rPr>
          <w:rStyle w:val="StyleUnderline"/>
        </w:rPr>
        <w:t>of the</w:t>
      </w:r>
      <w:r w:rsidRPr="005F3CAB">
        <w:rPr>
          <w:sz w:val="14"/>
        </w:rPr>
        <w:t xml:space="preserve"> </w:t>
      </w:r>
      <w:r w:rsidRPr="00F35857">
        <w:rPr>
          <w:rStyle w:val="StyleUnderline"/>
        </w:rPr>
        <w:t>ideological</w:t>
      </w:r>
      <w:r w:rsidRPr="005F3CAB">
        <w:rPr>
          <w:sz w:val="14"/>
        </w:rPr>
        <w:t xml:space="preserve"> </w:t>
      </w:r>
      <w:r w:rsidRPr="00F35857">
        <w:rPr>
          <w:rStyle w:val="Emphasis"/>
        </w:rPr>
        <w:t xml:space="preserve">hegemony </w:t>
      </w:r>
      <w:r w:rsidRPr="00BB2D4B">
        <w:rPr>
          <w:rStyle w:val="Emphasis"/>
          <w:highlight w:val="cyan"/>
        </w:rPr>
        <w:t>of neoliberalism</w:t>
      </w:r>
      <w:r w:rsidRPr="005F3CAB">
        <w:rPr>
          <w:sz w:val="14"/>
        </w:rPr>
        <w:t xml:space="preserve"> and the much-touted triumph of efficiency over justice. </w:t>
      </w:r>
      <w:r w:rsidRPr="00E9147B">
        <w:rPr>
          <w:rStyle w:val="StyleUnderline"/>
        </w:rPr>
        <w:t>Be that as it may</w:t>
      </w:r>
      <w:r w:rsidRPr="005F3CAB">
        <w:rPr>
          <w:sz w:val="14"/>
        </w:rPr>
        <w:t xml:space="preserve">, </w:t>
      </w:r>
      <w:r w:rsidRPr="00BB2D4B">
        <w:rPr>
          <w:rStyle w:val="Emphasis"/>
          <w:highlight w:val="cyan"/>
        </w:rPr>
        <w:t>a historical perspective on</w:t>
      </w:r>
      <w:r w:rsidRPr="005F3CAB">
        <w:rPr>
          <w:sz w:val="14"/>
        </w:rPr>
        <w:t xml:space="preserve"> </w:t>
      </w:r>
      <w:r w:rsidRPr="00E9147B">
        <w:rPr>
          <w:rStyle w:val="StyleUnderline"/>
        </w:rPr>
        <w:t>the latest phase of</w:t>
      </w:r>
      <w:r w:rsidRPr="005F3CAB">
        <w:rPr>
          <w:sz w:val="14"/>
        </w:rPr>
        <w:t xml:space="preserve"> </w:t>
      </w:r>
      <w:r w:rsidRPr="00BB2D4B">
        <w:rPr>
          <w:rStyle w:val="Emphasis"/>
          <w:highlight w:val="cyan"/>
        </w:rPr>
        <w:t>globalization</w:t>
      </w:r>
      <w:r w:rsidRPr="005F3CAB">
        <w:rPr>
          <w:sz w:val="14"/>
        </w:rPr>
        <w:t xml:space="preserve"> </w:t>
      </w:r>
      <w:r w:rsidRPr="00BB2D4B">
        <w:rPr>
          <w:rStyle w:val="StyleUnderline"/>
          <w:highlight w:val="cyan"/>
        </w:rPr>
        <w:t xml:space="preserve">allows </w:t>
      </w:r>
      <w:r w:rsidRPr="005F3CAB">
        <w:rPr>
          <w:rStyle w:val="StyleUnderline"/>
        </w:rPr>
        <w:t>us to see</w:t>
      </w:r>
      <w:r w:rsidRPr="005F3CAB">
        <w:rPr>
          <w:sz w:val="14"/>
        </w:rPr>
        <w:t xml:space="preserve"> the </w:t>
      </w:r>
      <w:r w:rsidRPr="00BB2D4B">
        <w:rPr>
          <w:rStyle w:val="StyleUnderline"/>
          <w:highlight w:val="cyan"/>
        </w:rPr>
        <w:t xml:space="preserve">long-run patterns </w:t>
      </w:r>
      <w:r w:rsidRPr="005F3CAB">
        <w:rPr>
          <w:rStyle w:val="StyleUnderline"/>
        </w:rPr>
        <w:t xml:space="preserve">of </w:t>
      </w:r>
      <w:r w:rsidRPr="005F3CAB">
        <w:rPr>
          <w:rStyle w:val="Emphasis"/>
        </w:rPr>
        <w:t>interaction</w:t>
      </w:r>
      <w:r w:rsidRPr="005F3CAB">
        <w:rPr>
          <w:rStyle w:val="StyleUnderline"/>
        </w:rPr>
        <w:t xml:space="preserve"> </w:t>
      </w:r>
      <w:r w:rsidRPr="00BB2D4B">
        <w:rPr>
          <w:rStyle w:val="StyleUnderline"/>
          <w:highlight w:val="cyan"/>
        </w:rPr>
        <w:t>between capitalist expansion and</w:t>
      </w:r>
      <w:r w:rsidRPr="005F3CAB">
        <w:rPr>
          <w:sz w:val="14"/>
        </w:rPr>
        <w:t xml:space="preserve"> the </w:t>
      </w:r>
      <w:r w:rsidRPr="00BB2D4B">
        <w:rPr>
          <w:rStyle w:val="StyleUnderline"/>
          <w:highlight w:val="cyan"/>
        </w:rPr>
        <w:t xml:space="preserve">movements of opposition </w:t>
      </w:r>
      <w:r w:rsidRPr="005F3CAB">
        <w:rPr>
          <w:rStyle w:val="StyleUnderline"/>
        </w:rPr>
        <w:t>that</w:t>
      </w:r>
      <w:r w:rsidRPr="005F3CAB">
        <w:rPr>
          <w:sz w:val="14"/>
        </w:rPr>
        <w:t xml:space="preserve"> have </w:t>
      </w:r>
      <w:r w:rsidRPr="005F3CAB">
        <w:rPr>
          <w:rStyle w:val="StyleUnderline"/>
        </w:rPr>
        <w:t xml:space="preserve">tried to </w:t>
      </w:r>
      <w:r w:rsidRPr="005F3CAB">
        <w:rPr>
          <w:rStyle w:val="StyleUnderline"/>
        </w:rPr>
        <w:lastRenderedPageBreak/>
        <w:t>protect people</w:t>
      </w:r>
      <w:r w:rsidRPr="005F3CAB">
        <w:rPr>
          <w:sz w:val="14"/>
        </w:rPr>
        <w:t xml:space="preserve"> </w:t>
      </w:r>
      <w:r w:rsidRPr="005F3CAB">
        <w:rPr>
          <w:rStyle w:val="StyleUnderline"/>
        </w:rPr>
        <w:t xml:space="preserve">from </w:t>
      </w:r>
      <w:r w:rsidRPr="005F3CAB">
        <w:rPr>
          <w:sz w:val="14"/>
        </w:rPr>
        <w:t xml:space="preserve">the negative aspects of </w:t>
      </w:r>
      <w:r w:rsidRPr="005F3CAB">
        <w:rPr>
          <w:rStyle w:val="StyleUnderline"/>
        </w:rPr>
        <w:t>market</w:t>
      </w:r>
      <w:r w:rsidRPr="005F3CAB">
        <w:rPr>
          <w:sz w:val="14"/>
        </w:rPr>
        <w:t xml:space="preserve"> forces and </w:t>
      </w:r>
      <w:r w:rsidRPr="005F3CAB">
        <w:rPr>
          <w:rStyle w:val="StyleUnderline"/>
        </w:rPr>
        <w:t>exploitation</w:t>
      </w:r>
      <w:r w:rsidRPr="005F3CAB">
        <w:rPr>
          <w:sz w:val="14"/>
        </w:rPr>
        <w:t xml:space="preserve">. And this perspective has implications for going beyond the impasse of the present to build a more cooperative and humane global system (Boswell and Chase-Dunn 1999). the spiral of capitalism and socialism The interaction between expansive commodification and resistance movements can be denoted as “the spiral of capitalism and socialism.” </w:t>
      </w:r>
      <w:r w:rsidRPr="005F3CAB">
        <w:rPr>
          <w:rStyle w:val="StyleUnderline"/>
        </w:rPr>
        <w:t>The world-systems perspective provides a view of the long-term interaction between the expansion and deepening of capitalism and the efforts of people to protect themselves from exploitation and domination</w:t>
      </w:r>
      <w:r w:rsidRPr="005F3CAB">
        <w:rPr>
          <w:sz w:val="14"/>
        </w:rPr>
        <w:t xml:space="preserve">. The historical development of the communist states is explained as part of a long-run spiraling interaction between expanding capitalism and socialist counter-responses. The history and developmental trajectory of the communist states can be explained as socialist movements in the semiperiphery that attempted to transform the basic logic of capitalism, but which ended up using socialist ideology to mobilize industrialization for the purpose of catching up with core capitalism. The spiraling interaction between capitalist development and socialist movements can be seen in the history of labor movements, socialist parties and communist states over the last 200 years. This long-run comparative perspective enables one to see recent events in China, Russia and Eastern Europe in a framework that has implications for the future of social democracy. The metaphor of the spiral means this: both capitalism and socialism affect one another’s growth and organizational forms. </w:t>
      </w:r>
      <w:r w:rsidRPr="005F3CAB">
        <w:rPr>
          <w:rStyle w:val="StyleUnderline"/>
        </w:rPr>
        <w:t>Capitalism spurs socialist responses by exploiting and dominating peoples, and socialism spurs capitalism to expand its scale of production and market integration and to revolutionize technology</w:t>
      </w:r>
      <w:r w:rsidRPr="005F3CAB">
        <w:rPr>
          <w:sz w:val="14"/>
        </w:rPr>
        <w:t xml:space="preserve">. Defined broadly, </w:t>
      </w:r>
      <w:r w:rsidRPr="005F3CAB">
        <w:rPr>
          <w:rStyle w:val="StyleUnderline"/>
        </w:rPr>
        <w:t>socialist movements are those political and organizational means by which people try to protect themselves from market forces, exploitation and domination, and to build more cooperative institutions.</w:t>
      </w:r>
      <w:r w:rsidRPr="005F3CAB">
        <w:rPr>
          <w:sz w:val="14"/>
        </w:rPr>
        <w:t xml:space="preserve"> The sequence of industrial revolutions, by which capitalism has restructured production and taken control of labor, have stimulated a series of political organizations and institutions created by workers to protect their livelihoods. This happened differently under different political and economic conditions in different parts of the world-system. Skilled workers created guilds and craft unions. Less skilled workers created industrial unions. Sometimes these coalesced into labor parties that played important roles in supporting the development of political democracies, mass education and welfare states (Rueschemeyer, Stephens and Stephens 1992). In other regions workers were less politically successful, but managed at least to protect access to rural areas or subsistence plots for a fall-back or hedge against the insecurities of employment in capitalist enterprises. To some extent the burgeoning contemporary “informal sector” in both core and peripheral societies provides such a fall-back. The mixed success of workers’ organizations also had an impact on the further development of capitalism. In some areas workers or communities were successful at raising the wage bill or protecting the environment in ways that raised the costs of production for capital. When this happened capitalists either displaced workers by automating them out of jobs or capital migrated to where fewer constraints allowed cheaper production. </w:t>
      </w:r>
      <w:r w:rsidRPr="005F3CAB">
        <w:rPr>
          <w:rStyle w:val="StyleUnderline"/>
        </w:rPr>
        <w:t>The process of capital flight is not a new feature of the world-system.</w:t>
      </w:r>
      <w:r w:rsidRPr="005F3CAB">
        <w:rPr>
          <w:sz w:val="14"/>
        </w:rPr>
        <w:t xml:space="preserve"> It has been an important force </w:t>
      </w:r>
      <w:r w:rsidRPr="005F3CAB">
        <w:rPr>
          <w:rStyle w:val="StyleUnderline"/>
        </w:rPr>
        <w:t>behind</w:t>
      </w:r>
      <w:r w:rsidRPr="005F3CAB">
        <w:rPr>
          <w:sz w:val="14"/>
        </w:rPr>
        <w:t xml:space="preserve"> the </w:t>
      </w:r>
      <w:r w:rsidRPr="005F3CAB">
        <w:rPr>
          <w:rStyle w:val="StyleUnderline"/>
        </w:rPr>
        <w:t>uneven development</w:t>
      </w:r>
      <w:r w:rsidRPr="005F3CAB">
        <w:rPr>
          <w:sz w:val="14"/>
        </w:rPr>
        <w:t xml:space="preserve"> of capitalism </w:t>
      </w:r>
      <w:r w:rsidRPr="005F3CAB">
        <w:rPr>
          <w:rStyle w:val="StyleUnderline"/>
        </w:rPr>
        <w:t>and</w:t>
      </w:r>
      <w:r w:rsidRPr="005F3CAB">
        <w:rPr>
          <w:sz w:val="14"/>
        </w:rPr>
        <w:t xml:space="preserve"> the </w:t>
      </w:r>
      <w:r w:rsidRPr="005F3CAB">
        <w:rPr>
          <w:rStyle w:val="StyleUnderline"/>
        </w:rPr>
        <w:t>spreading</w:t>
      </w:r>
      <w:r w:rsidRPr="005F3CAB">
        <w:rPr>
          <w:sz w:val="14"/>
        </w:rPr>
        <w:t xml:space="preserve"> scale of </w:t>
      </w:r>
      <w:r w:rsidRPr="005F3CAB">
        <w:rPr>
          <w:rStyle w:val="StyleUnderline"/>
        </w:rPr>
        <w:t>market integration for centuries</w:t>
      </w:r>
      <w:r w:rsidRPr="005F3CAB">
        <w:rPr>
          <w:sz w:val="14"/>
        </w:rPr>
        <w:t xml:space="preserve">. Labor unions and socialist parties were able to obtain some power in certain states, but capitalism became yet more international. Firm size increased. International markets became more and more important to successful capitalist competition. </w:t>
      </w:r>
      <w:r w:rsidRPr="00BB2D4B">
        <w:rPr>
          <w:rStyle w:val="Emphasis"/>
          <w:highlight w:val="cyan"/>
        </w:rPr>
        <w:t>Fordism</w:t>
      </w:r>
      <w:r w:rsidRPr="005F3CAB">
        <w:rPr>
          <w:sz w:val="14"/>
        </w:rPr>
        <w:t xml:space="preserve">, the employment of large numbers of easily-organizable workers in centralized production locations, </w:t>
      </w:r>
      <w:r w:rsidRPr="00BB2D4B">
        <w:rPr>
          <w:rStyle w:val="Emphasis"/>
          <w:highlight w:val="cyan"/>
        </w:rPr>
        <w:t>has been supplanted by</w:t>
      </w:r>
      <w:r w:rsidRPr="005F3CAB">
        <w:rPr>
          <w:sz w:val="14"/>
        </w:rPr>
        <w:t xml:space="preserve"> “</w:t>
      </w:r>
      <w:r w:rsidRPr="00BB2D4B">
        <w:rPr>
          <w:rStyle w:val="Emphasis"/>
          <w:highlight w:val="cyan"/>
        </w:rPr>
        <w:t>flexible accumulation</w:t>
      </w:r>
      <w:r w:rsidRPr="005F3CAB">
        <w:rPr>
          <w:sz w:val="14"/>
        </w:rPr>
        <w:t>” (</w:t>
      </w:r>
      <w:r w:rsidRPr="00E9147B">
        <w:rPr>
          <w:rStyle w:val="StyleUnderline"/>
        </w:rPr>
        <w:t xml:space="preserve">small firms </w:t>
      </w:r>
      <w:r w:rsidRPr="00BB2D4B">
        <w:rPr>
          <w:rStyle w:val="StyleUnderline"/>
          <w:highlight w:val="cyan"/>
        </w:rPr>
        <w:t xml:space="preserve">producing </w:t>
      </w:r>
      <w:r w:rsidRPr="00BB2D4B">
        <w:rPr>
          <w:rStyle w:val="Emphasis"/>
          <w:highlight w:val="cyan"/>
        </w:rPr>
        <w:t>small customized products</w:t>
      </w:r>
      <w:r w:rsidRPr="005F3CAB">
        <w:rPr>
          <w:sz w:val="14"/>
        </w:rPr>
        <w:t xml:space="preserve">) </w:t>
      </w:r>
      <w:r w:rsidRPr="00E9147B">
        <w:rPr>
          <w:rStyle w:val="StyleUnderline"/>
        </w:rPr>
        <w:t>and global sourcing</w:t>
      </w:r>
      <w:r w:rsidRPr="005F3CAB">
        <w:rPr>
          <w:sz w:val="14"/>
        </w:rPr>
        <w:t xml:space="preserve"> (</w:t>
      </w:r>
      <w:r w:rsidRPr="00E9147B">
        <w:rPr>
          <w:rStyle w:val="StyleUnderline"/>
        </w:rPr>
        <w:t>the use of substitutable components from broadly dispersed competing producers</w:t>
      </w:r>
      <w:r w:rsidRPr="005F3CAB">
        <w:rPr>
          <w:sz w:val="14"/>
        </w:rPr>
        <w:t xml:space="preserve">), </w:t>
      </w:r>
      <w:r w:rsidRPr="005F3CAB">
        <w:rPr>
          <w:rStyle w:val="StyleUnderline"/>
        </w:rPr>
        <w:t>are</w:t>
      </w:r>
      <w:r w:rsidRPr="005F3CAB">
        <w:rPr>
          <w:sz w:val="14"/>
        </w:rPr>
        <w:t xml:space="preserve"> all </w:t>
      </w:r>
      <w:r w:rsidRPr="005F3CAB">
        <w:rPr>
          <w:rStyle w:val="StyleUnderline"/>
        </w:rPr>
        <w:t xml:space="preserve">production strategies </w:t>
      </w:r>
      <w:r w:rsidRPr="00BB2D4B">
        <w:rPr>
          <w:rStyle w:val="StyleUnderline"/>
          <w:highlight w:val="cyan"/>
        </w:rPr>
        <w:t xml:space="preserve">that make </w:t>
      </w:r>
      <w:r w:rsidRPr="00BB2D4B">
        <w:rPr>
          <w:rStyle w:val="Emphasis"/>
          <w:highlight w:val="cyan"/>
        </w:rPr>
        <w:t>traditional</w:t>
      </w:r>
      <w:r w:rsidRPr="00BB2D4B">
        <w:rPr>
          <w:rStyle w:val="StyleUnderline"/>
          <w:highlight w:val="cyan"/>
        </w:rPr>
        <w:t xml:space="preserve"> labor organizing</w:t>
      </w:r>
      <w:r w:rsidRPr="00DB1BB6">
        <w:rPr>
          <w:rStyle w:val="StyleUnderline"/>
        </w:rPr>
        <w:t xml:space="preserve"> approaches much </w:t>
      </w:r>
      <w:r w:rsidRPr="00BB2D4B">
        <w:rPr>
          <w:rStyle w:val="Emphasis"/>
          <w:highlight w:val="cyan"/>
        </w:rPr>
        <w:t>less viable</w:t>
      </w:r>
      <w:r w:rsidRPr="00BB2D4B">
        <w:rPr>
          <w:sz w:val="14"/>
          <w:highlight w:val="cyan"/>
        </w:rPr>
        <w:t>.</w:t>
      </w:r>
      <w:r w:rsidRPr="005F3CAB">
        <w:rPr>
          <w:sz w:val="14"/>
        </w:rPr>
        <w:t xml:space="preserve"> communist states in the world-system Socialists were able to gain state power in certain semiperipheral states and use this power to create political mechanisms of protection against competition with core capital. This was not a wholly new phenomenon. As discussed below, capitalist semiperipheral states had done and were doing similar things. But, the communist states claimed a fundamentally oppositional ideology in which socialism was allegedly a superior system that would eventually replace capitalism. Ideological opposition is a phenomenon which the capitalist world-economy has seen before. The geopolitical and economic battles of the Thirty Years War were fought in the name of Protestantism against Catholicism. The content of the ideology may make some difference for the internal organization of states and parties, but every contender must be able to legitimate itself in the eyes and hearts of its cadre. The claim to represent a qualitatively different and superior socio-economic system is not evidence that the communist states were indeed structurally autonomous from world capitalism. The communist states severely restricted the access of core capitalist firms to their internal markets and raw materials, and this constraint on the mobility of capital was an important force behind the post-World War II upsurge in the spatial scale of market integration and a new revolution of technology. In certain areas capitalism was driven to further revolutionize technology or to improve living conditions for workers and peasants because of the demonstration effect of propinquity to a communist state. U.S. support for state-led industrialization of Japan and Korea (in contrast to U.S. policy in Latin America) is only understandable as a geopolitical response to the Chinese revolution. The existence of “two superpowers”—one capitalist and one communist—in the period since World War II provided a fertile context for the success of international liberalism within the “capitalist” bloc. This was the political/military basis of the rapid growth of transnational corporations and the latest revolutionary “time-space compression” (Harvey 1989). This technological revolution has once again restructured the international division of labor and created a new regime of labor regulation called “flexible accumulation.” The process by which the communist states have become reintegrated into the capitalist world-system has been long, as described below. But, the final phase of reintegration was provoked by the inability to be competitive with the new form of capitalist regulation. Thus, capitalism spurs socialism, which spurs capitalism, which spurs socialism again in a wheel that turns and turns while getting larger. The economic reincorporation of the communist states into the capitalist world-economy did not occur recently and suddenly. It began with the mobilization toward autarchic industrialization using socialist ideology, an effort that was quite successful in terms of standard measures of economic development. Most of the communist states were increasing their percentage of world product and energy consumption up until the 1980s. The economic reincorporation of the communist states moved to a new stage of integration with the world market and foreign firms in the 1970s. Andre Gunder Frank (1980:chapter 4) documented a trend toward reintegration in which the communist states increased their exports for sale on the world market, increased imports from the avowedly capitalist countries, and made deals with transnational firms for investments within their borders. The economic crisis in Eastern Europe and the Soviet Union was not much worse than the economic crisis in the rest of the world during the global economic downturn that began in the late 1960s (see Boswell and Peters 1990, Table 1). Data presented by World Bank analysts indicates that GDP growth rates were positive in most of the “historically planned economies” in Europe until 1989 or 1990 (Marer et al, 1991: Table 7a). Put simply, the big transformations that occurred in the Soviet Union and China after 1989 were part of a process that had long been underway since the 1970s. The big socio-political changes were a matter of the superstructure catching up with the economic base. The democratization of these societies is, of course, a welcome trend, but democratic political forms do not automatically lead to a society without exploitation or domination. The outcomes of current political struggles are rather uncertain in most of the ex-communist countries. New types of authoritarian regimes seem at least as likely as real democratization. As </w:t>
      </w:r>
      <w:r w:rsidRPr="00D0605A">
        <w:rPr>
          <w:rStyle w:val="StyleUnderline"/>
        </w:rPr>
        <w:t>trends in the last two decades</w:t>
      </w:r>
      <w:r w:rsidRPr="005F3CAB">
        <w:rPr>
          <w:sz w:val="14"/>
        </w:rPr>
        <w:t xml:space="preserve"> have </w:t>
      </w:r>
      <w:r w:rsidRPr="00D0605A">
        <w:rPr>
          <w:rStyle w:val="StyleUnderline"/>
        </w:rPr>
        <w:t>show</w:t>
      </w:r>
      <w:r w:rsidRPr="005F3CAB">
        <w:rPr>
          <w:sz w:val="14"/>
        </w:rPr>
        <w:t xml:space="preserve">n, </w:t>
      </w:r>
      <w:r w:rsidRPr="00D0605A">
        <w:rPr>
          <w:rStyle w:val="StyleUnderline"/>
        </w:rPr>
        <w:t>austerity regimes, deregulation and marketization within nearly all</w:t>
      </w:r>
      <w:r w:rsidRPr="005F3CAB">
        <w:rPr>
          <w:sz w:val="14"/>
        </w:rPr>
        <w:t xml:space="preserve"> of the </w:t>
      </w:r>
      <w:r w:rsidRPr="00D0605A">
        <w:rPr>
          <w:rStyle w:val="StyleUnderline"/>
        </w:rPr>
        <w:t>communist states occurred during the same period as similar phenomena in non-communist states</w:t>
      </w:r>
      <w:r w:rsidRPr="005F3CAB">
        <w:rPr>
          <w:sz w:val="14"/>
        </w:rPr>
        <w:t xml:space="preserve">. The synchronicity and broad similarities between Reagan/Thatcher deregulation and </w:t>
      </w:r>
      <w:r w:rsidRPr="005F3CAB">
        <w:rPr>
          <w:sz w:val="14"/>
        </w:rPr>
        <w:lastRenderedPageBreak/>
        <w:t xml:space="preserve">attacks on the welfare state, austerity socialism in most of the rest of the world, and </w:t>
      </w:r>
      <w:r w:rsidRPr="00D0605A">
        <w:rPr>
          <w:rStyle w:val="StyleUnderline"/>
        </w:rPr>
        <w:t>increasing pressures for marketization in the Soviet Union and China are all related to the B-phase downturn of the K</w:t>
      </w:r>
      <w:r w:rsidRPr="005F3CAB">
        <w:rPr>
          <w:sz w:val="14"/>
        </w:rPr>
        <w:t xml:space="preserve">ondratieff </w:t>
      </w:r>
      <w:r w:rsidRPr="00D0605A">
        <w:rPr>
          <w:rStyle w:val="StyleUnderline"/>
        </w:rPr>
        <w:t>wave</w:t>
      </w:r>
      <w:r w:rsidRPr="005F3CAB">
        <w:rPr>
          <w:sz w:val="14"/>
        </w:rPr>
        <w:t xml:space="preserve">, </w:t>
      </w:r>
      <w:r w:rsidRPr="00D0605A">
        <w:rPr>
          <w:rStyle w:val="StyleUnderline"/>
        </w:rPr>
        <w:t>as are</w:t>
      </w:r>
      <w:r w:rsidRPr="005F3CAB">
        <w:rPr>
          <w:sz w:val="14"/>
        </w:rPr>
        <w:t xml:space="preserve"> the current </w:t>
      </w:r>
      <w:r w:rsidRPr="00D0605A">
        <w:rPr>
          <w:rStyle w:val="StyleUnderline"/>
        </w:rPr>
        <w:t>moves toward</w:t>
      </w:r>
      <w:r w:rsidRPr="005F3CAB">
        <w:rPr>
          <w:sz w:val="14"/>
        </w:rPr>
        <w:t xml:space="preserve"> austerity and </w:t>
      </w:r>
      <w:r w:rsidRPr="00D0605A">
        <w:rPr>
          <w:rStyle w:val="StyleUnderline"/>
        </w:rPr>
        <w:t>privatization in</w:t>
      </w:r>
      <w:r w:rsidRPr="005F3CAB">
        <w:rPr>
          <w:sz w:val="14"/>
        </w:rPr>
        <w:t xml:space="preserve"> many semiperipheral and </w:t>
      </w:r>
      <w:r w:rsidRPr="00D0605A">
        <w:rPr>
          <w:rStyle w:val="StyleUnderline"/>
        </w:rPr>
        <w:t>peripheral states.</w:t>
      </w:r>
      <w:r w:rsidRPr="005F3CAB">
        <w:rPr>
          <w:sz w:val="14"/>
        </w:rPr>
        <w:t xml:space="preserve"> The trend toward privatization, deregulation and market-based solutions among parties of the Left in almost every country is thoroughly documented by Lipset (1991). Nearly all socialists with access to political power have abandoned the idea of doing more than buffing off the rough edges of capitalism. The way in which the pressures of a stagnating world economy impact upon national policies certainly varies from country to country, but the ability of any single national society to construct collective rationality is limited by its interaction within the larger system. The most recent expansion of capitalist integration, termed “globalization of the economy,” has made autarchic national economic planning seem anachronistic. Yet, a political reaction against economic globalization is now under way in the form of revived ex-communist parties, economic nationalism (e.g., Pat Buchanan, the Brazilian military) and a coalition of oppositional forces who are critiquing the ideological hegemony of neo-liberalism (e.g., Ralph Nader, environmentalists, populists of the right, etc.). Political Implications of the World-System Perspective The age of </w:t>
      </w:r>
      <w:r w:rsidRPr="00D0605A">
        <w:rPr>
          <w:rStyle w:val="StyleUnderline"/>
        </w:rPr>
        <w:t>U.S. hegemonic decline and</w:t>
      </w:r>
      <w:r w:rsidRPr="005F3CAB">
        <w:rPr>
          <w:sz w:val="14"/>
        </w:rPr>
        <w:t xml:space="preserve"> the rise of </w:t>
      </w:r>
      <w:r w:rsidRPr="000865C6">
        <w:rPr>
          <w:rStyle w:val="StyleUnderline"/>
        </w:rPr>
        <w:t>post-modern</w:t>
      </w:r>
      <w:r w:rsidRPr="005F3CAB">
        <w:rPr>
          <w:sz w:val="14"/>
        </w:rPr>
        <w:t xml:space="preserve">ist </w:t>
      </w:r>
      <w:r w:rsidRPr="00BB2D4B">
        <w:rPr>
          <w:rStyle w:val="StyleUnderline"/>
          <w:highlight w:val="cyan"/>
        </w:rPr>
        <w:t xml:space="preserve">philosophy </w:t>
      </w:r>
      <w:r w:rsidRPr="00D0605A">
        <w:rPr>
          <w:rStyle w:val="StyleUnderline"/>
        </w:rPr>
        <w:t xml:space="preserve">have </w:t>
      </w:r>
      <w:r w:rsidRPr="00BB2D4B">
        <w:rPr>
          <w:rStyle w:val="StyleUnderline"/>
          <w:highlight w:val="cyan"/>
        </w:rPr>
        <w:t xml:space="preserve">cast </w:t>
      </w:r>
      <w:r w:rsidRPr="000865C6">
        <w:rPr>
          <w:rStyle w:val="StyleUnderline"/>
        </w:rPr>
        <w:t xml:space="preserve">the </w:t>
      </w:r>
      <w:r w:rsidRPr="00BB2D4B">
        <w:rPr>
          <w:rStyle w:val="StyleUnderline"/>
          <w:highlight w:val="cyan"/>
        </w:rPr>
        <w:t xml:space="preserve">liberal ideology </w:t>
      </w:r>
      <w:r w:rsidRPr="000865C6">
        <w:rPr>
          <w:rStyle w:val="StyleUnderline"/>
        </w:rPr>
        <w:t>of</w:t>
      </w:r>
      <w:r w:rsidRPr="005F3CAB">
        <w:rPr>
          <w:sz w:val="14"/>
        </w:rPr>
        <w:t xml:space="preserve"> the European </w:t>
      </w:r>
      <w:r w:rsidRPr="000865C6">
        <w:rPr>
          <w:rStyle w:val="StyleUnderline"/>
        </w:rPr>
        <w:t>Enlightenment</w:t>
      </w:r>
      <w:r w:rsidRPr="005F3CAB">
        <w:rPr>
          <w:sz w:val="14"/>
        </w:rPr>
        <w:t xml:space="preserve"> (</w:t>
      </w:r>
      <w:r w:rsidRPr="000865C6">
        <w:rPr>
          <w:rStyle w:val="StyleUnderline"/>
        </w:rPr>
        <w:t>science, progress, rationality, liberty, democracy and equality</w:t>
      </w:r>
      <w:r w:rsidRPr="005F3CAB">
        <w:rPr>
          <w:sz w:val="14"/>
        </w:rPr>
        <w:t xml:space="preserve">) </w:t>
      </w:r>
      <w:r w:rsidRPr="00BB2D4B">
        <w:rPr>
          <w:rStyle w:val="Emphasis"/>
          <w:highlight w:val="cyan"/>
        </w:rPr>
        <w:t>into the dustbin of totalizing universalism</w:t>
      </w:r>
      <w:r w:rsidRPr="005F3CAB">
        <w:rPr>
          <w:sz w:val="14"/>
        </w:rPr>
        <w:t>s</w:t>
      </w:r>
      <w:r w:rsidRPr="00A800C3">
        <w:rPr>
          <w:rStyle w:val="StyleUnderline"/>
        </w:rPr>
        <w:t xml:space="preserve">. </w:t>
      </w:r>
      <w:r w:rsidRPr="00BB2D4B">
        <w:rPr>
          <w:rStyle w:val="StyleUnderline"/>
          <w:highlight w:val="cyan"/>
        </w:rPr>
        <w:t>It is alleged</w:t>
      </w:r>
      <w:r w:rsidRPr="005F3CAB">
        <w:rPr>
          <w:sz w:val="14"/>
        </w:rPr>
        <w:t xml:space="preserve"> that </w:t>
      </w:r>
      <w:r w:rsidRPr="00BB2D4B">
        <w:rPr>
          <w:rStyle w:val="StyleUnderline"/>
          <w:highlight w:val="cyan"/>
        </w:rPr>
        <w:t>these</w:t>
      </w:r>
      <w:r w:rsidRPr="005F3CAB">
        <w:rPr>
          <w:sz w:val="14"/>
        </w:rPr>
        <w:t xml:space="preserve"> values </w:t>
      </w:r>
      <w:r w:rsidRPr="00BB2D4B">
        <w:rPr>
          <w:rStyle w:val="StyleUnderline"/>
          <w:highlight w:val="cyan"/>
        </w:rPr>
        <w:t xml:space="preserve">have been </w:t>
      </w:r>
      <w:r w:rsidRPr="005F3CAB">
        <w:rPr>
          <w:rStyle w:val="StyleUnderline"/>
        </w:rPr>
        <w:t xml:space="preserve">the basis of </w:t>
      </w:r>
      <w:r w:rsidRPr="00BB2D4B">
        <w:rPr>
          <w:rStyle w:val="StyleUnderline"/>
          <w:highlight w:val="cyan"/>
        </w:rPr>
        <w:t>imperialism</w:t>
      </w:r>
      <w:r w:rsidRPr="00BB2D4B">
        <w:rPr>
          <w:sz w:val="14"/>
          <w:highlight w:val="cyan"/>
        </w:rPr>
        <w:t>,</w:t>
      </w:r>
      <w:r w:rsidRPr="005F3CAB">
        <w:rPr>
          <w:sz w:val="14"/>
        </w:rPr>
        <w:t xml:space="preserve"> domination and exploitation and, thus, they should be cast out in favor of each group asserting its own set of values. Note that self-determination and a considerable dose of multiculturalism (especially regarding religion) were already central elements in Enlightenment liberalism. </w:t>
      </w:r>
      <w:r w:rsidRPr="00BB2D4B">
        <w:rPr>
          <w:rStyle w:val="StyleUnderline"/>
          <w:highlight w:val="cyan"/>
        </w:rPr>
        <w:t>The</w:t>
      </w:r>
      <w:r w:rsidRPr="005F3CAB">
        <w:rPr>
          <w:sz w:val="14"/>
        </w:rPr>
        <w:t xml:space="preserve"> </w:t>
      </w:r>
      <w:r w:rsidRPr="00D0605A">
        <w:rPr>
          <w:rStyle w:val="StyleUnderline"/>
        </w:rPr>
        <w:t>structuralist and</w:t>
      </w:r>
      <w:r w:rsidRPr="005F3CAB">
        <w:rPr>
          <w:sz w:val="14"/>
        </w:rPr>
        <w:t xml:space="preserve"> </w:t>
      </w:r>
      <w:r w:rsidRPr="00BB2D4B">
        <w:rPr>
          <w:rStyle w:val="Emphasis"/>
          <w:highlight w:val="cyan"/>
        </w:rPr>
        <w:t>historical materialist world-systems approach</w:t>
      </w:r>
      <w:r w:rsidRPr="00BB2D4B">
        <w:rPr>
          <w:sz w:val="14"/>
          <w:highlight w:val="cyan"/>
        </w:rPr>
        <w:t xml:space="preserve"> </w:t>
      </w:r>
      <w:r w:rsidRPr="00BB2D4B">
        <w:rPr>
          <w:rStyle w:val="StyleUnderline"/>
          <w:highlight w:val="cyan"/>
        </w:rPr>
        <w:t xml:space="preserve">poses </w:t>
      </w:r>
      <w:r w:rsidRPr="005F3CAB">
        <w:rPr>
          <w:rStyle w:val="StyleUnderline"/>
        </w:rPr>
        <w:t xml:space="preserve">this problem of values in a </w:t>
      </w:r>
      <w:r w:rsidRPr="005F3CAB">
        <w:rPr>
          <w:rStyle w:val="Emphasis"/>
        </w:rPr>
        <w:t>different</w:t>
      </w:r>
      <w:r w:rsidRPr="005F3CAB">
        <w:rPr>
          <w:rStyle w:val="StyleUnderline"/>
        </w:rPr>
        <w:t xml:space="preserve"> way</w:t>
      </w:r>
      <w:r w:rsidRPr="005F3CAB">
        <w:rPr>
          <w:sz w:val="14"/>
        </w:rPr>
        <w:t xml:space="preserve">. </w:t>
      </w:r>
      <w:r w:rsidRPr="00BB2D4B">
        <w:rPr>
          <w:rStyle w:val="Emphasis"/>
          <w:highlight w:val="cyan"/>
        </w:rPr>
        <w:t xml:space="preserve">The problem </w:t>
      </w:r>
      <w:r w:rsidRPr="005F3CAB">
        <w:rPr>
          <w:rStyle w:val="Emphasis"/>
        </w:rPr>
        <w:t>with the</w:t>
      </w:r>
      <w:r w:rsidRPr="005F3CAB">
        <w:rPr>
          <w:sz w:val="14"/>
          <w:szCs w:val="16"/>
        </w:rPr>
        <w:t xml:space="preserve"> capitalist</w:t>
      </w:r>
      <w:r w:rsidRPr="005F3CAB">
        <w:rPr>
          <w:rStyle w:val="Emphasis"/>
        </w:rPr>
        <w:t xml:space="preserve"> world-system </w:t>
      </w:r>
      <w:r w:rsidRPr="00BB2D4B">
        <w:rPr>
          <w:rStyle w:val="Emphasis"/>
          <w:highlight w:val="cyan"/>
        </w:rPr>
        <w:t>has not been</w:t>
      </w:r>
      <w:r w:rsidRPr="005F3CAB">
        <w:rPr>
          <w:sz w:val="14"/>
        </w:rPr>
        <w:t xml:space="preserve"> with its </w:t>
      </w:r>
      <w:r w:rsidRPr="00BB2D4B">
        <w:rPr>
          <w:rStyle w:val="Emphasis"/>
          <w:highlight w:val="cyan"/>
        </w:rPr>
        <w:t>values.</w:t>
      </w:r>
      <w:r w:rsidRPr="005F3CAB">
        <w:rPr>
          <w:sz w:val="14"/>
        </w:rPr>
        <w:t xml:space="preserve"> The philosophy of </w:t>
      </w:r>
      <w:r w:rsidRPr="00BB2D4B">
        <w:rPr>
          <w:rStyle w:val="StyleUnderline"/>
          <w:highlight w:val="cyan"/>
        </w:rPr>
        <w:t>liberalism</w:t>
      </w:r>
      <w:r w:rsidRPr="005F3CAB">
        <w:rPr>
          <w:sz w:val="14"/>
        </w:rPr>
        <w:t xml:space="preserve"> is fine. It </w:t>
      </w:r>
      <w:r w:rsidRPr="00BB2D4B">
        <w:rPr>
          <w:rStyle w:val="StyleUnderline"/>
          <w:highlight w:val="cyan"/>
        </w:rPr>
        <w:t>has</w:t>
      </w:r>
      <w:r w:rsidRPr="005F3CAB">
        <w:rPr>
          <w:sz w:val="14"/>
        </w:rPr>
        <w:t xml:space="preserve"> quite often </w:t>
      </w:r>
      <w:r w:rsidRPr="00BB2D4B">
        <w:rPr>
          <w:rStyle w:val="StyleUnderline"/>
          <w:highlight w:val="cyan"/>
        </w:rPr>
        <w:t>been an embarrassment to</w:t>
      </w:r>
      <w:r w:rsidRPr="00D0605A">
        <w:rPr>
          <w:rStyle w:val="StyleUnderline"/>
        </w:rPr>
        <w:t xml:space="preserve"> the pragmatics of </w:t>
      </w:r>
      <w:r w:rsidRPr="005F3CAB">
        <w:rPr>
          <w:rStyle w:val="StyleUnderline"/>
        </w:rPr>
        <w:t xml:space="preserve">imperial </w:t>
      </w:r>
      <w:r w:rsidRPr="00BB2D4B">
        <w:rPr>
          <w:rStyle w:val="StyleUnderline"/>
          <w:highlight w:val="cyan"/>
        </w:rPr>
        <w:t>power and</w:t>
      </w:r>
      <w:r w:rsidRPr="005F3CAB">
        <w:rPr>
          <w:sz w:val="14"/>
        </w:rPr>
        <w:t xml:space="preserve"> has </w:t>
      </w:r>
      <w:r w:rsidRPr="000865C6">
        <w:rPr>
          <w:rStyle w:val="StyleUnderline"/>
        </w:rPr>
        <w:t xml:space="preserve">frequently </w:t>
      </w:r>
      <w:r w:rsidRPr="00BB2D4B">
        <w:rPr>
          <w:rStyle w:val="StyleUnderline"/>
          <w:highlight w:val="cyan"/>
        </w:rPr>
        <w:t>provided justifications for resistance</w:t>
      </w:r>
      <w:r w:rsidRPr="00D0605A">
        <w:rPr>
          <w:rStyle w:val="StyleUnderline"/>
        </w:rPr>
        <w:t xml:space="preserve"> to domination</w:t>
      </w:r>
      <w:r w:rsidRPr="005F3CAB">
        <w:rPr>
          <w:sz w:val="14"/>
        </w:rPr>
        <w:t xml:space="preserve"> and exploitation. </w:t>
      </w:r>
      <w:r w:rsidRPr="00D0605A">
        <w:rPr>
          <w:rStyle w:val="StyleUnderline"/>
        </w:rPr>
        <w:t xml:space="preserve">The philosophy of </w:t>
      </w:r>
      <w:r w:rsidRPr="00BB2D4B">
        <w:rPr>
          <w:rStyle w:val="Emphasis"/>
          <w:highlight w:val="cyan"/>
        </w:rPr>
        <w:t>the enlightenment has never been a</w:t>
      </w:r>
      <w:r w:rsidRPr="005F3CAB">
        <w:rPr>
          <w:rStyle w:val="Emphasis"/>
        </w:rPr>
        <w:t xml:space="preserve"> major </w:t>
      </w:r>
      <w:r w:rsidRPr="00BB2D4B">
        <w:rPr>
          <w:rStyle w:val="Emphasis"/>
          <w:highlight w:val="cyan"/>
        </w:rPr>
        <w:t>cause of exploitation</w:t>
      </w:r>
      <w:r w:rsidRPr="005F3CAB">
        <w:rPr>
          <w:sz w:val="14"/>
        </w:rPr>
        <w:t xml:space="preserve"> and domination. Rather, </w:t>
      </w:r>
      <w:r w:rsidRPr="00BB2D4B">
        <w:rPr>
          <w:rStyle w:val="StyleUnderline"/>
          <w:highlight w:val="cyan"/>
        </w:rPr>
        <w:t xml:space="preserve">it was the </w:t>
      </w:r>
      <w:r w:rsidRPr="00BB2D4B">
        <w:rPr>
          <w:rStyle w:val="Emphasis"/>
          <w:highlight w:val="cyan"/>
        </w:rPr>
        <w:t>military and economic power</w:t>
      </w:r>
      <w:r w:rsidRPr="00BB2D4B">
        <w:rPr>
          <w:rStyle w:val="StyleUnderline"/>
          <w:highlight w:val="cyan"/>
        </w:rPr>
        <w:t xml:space="preserve"> generated by capital</w:t>
      </w:r>
      <w:r w:rsidRPr="005F3CAB">
        <w:rPr>
          <w:rStyle w:val="StyleUnderline"/>
        </w:rPr>
        <w:t xml:space="preserve">ism </w:t>
      </w:r>
      <w:r w:rsidRPr="00BB2D4B">
        <w:rPr>
          <w:rStyle w:val="StyleUnderline"/>
          <w:highlight w:val="cyan"/>
        </w:rPr>
        <w:t xml:space="preserve">that made </w:t>
      </w:r>
      <w:r w:rsidRPr="005F3CAB">
        <w:rPr>
          <w:rStyle w:val="StyleUnderline"/>
        </w:rPr>
        <w:t xml:space="preserve">European </w:t>
      </w:r>
      <w:r w:rsidRPr="00BB2D4B">
        <w:rPr>
          <w:rStyle w:val="StyleUnderline"/>
          <w:highlight w:val="cyan"/>
        </w:rPr>
        <w:t>hegemony possible</w:t>
      </w:r>
      <w:r w:rsidRPr="005F3CAB">
        <w:rPr>
          <w:sz w:val="14"/>
        </w:rPr>
        <w:t xml:space="preserve">. </w:t>
      </w:r>
    </w:p>
    <w:p w14:paraId="7DA91582" w14:textId="77777777" w:rsidR="00510E4C" w:rsidRDefault="00510E4C" w:rsidP="00510E4C">
      <w:pPr>
        <w:pStyle w:val="Heading4"/>
      </w:pPr>
      <w:r>
        <w:t xml:space="preserve">That solves – BUT the question of this debate is which model translates collectives to overcome </w:t>
      </w:r>
      <w:r>
        <w:rPr>
          <w:u w:val="single"/>
        </w:rPr>
        <w:t>commoditization</w:t>
      </w:r>
      <w:r>
        <w:t xml:space="preserve"> of dissent – otherwise, they get the </w:t>
      </w:r>
      <w:r>
        <w:rPr>
          <w:u w:val="single"/>
        </w:rPr>
        <w:t>direction</w:t>
      </w:r>
      <w:r>
        <w:t xml:space="preserve"> of causality wrong by </w:t>
      </w:r>
      <w:r>
        <w:rPr>
          <w:u w:val="single"/>
        </w:rPr>
        <w:t>mystifying</w:t>
      </w:r>
      <w:r>
        <w:t xml:space="preserve"> how </w:t>
      </w:r>
      <w:r>
        <w:rPr>
          <w:u w:val="single"/>
        </w:rPr>
        <w:t>world</w:t>
      </w:r>
      <w:r>
        <w:t xml:space="preserve"> economies structure </w:t>
      </w:r>
      <w:r>
        <w:rPr>
          <w:u w:val="single"/>
        </w:rPr>
        <w:t>local</w:t>
      </w:r>
      <w:r>
        <w:t xml:space="preserve"> relations – </w:t>
      </w:r>
      <w:r>
        <w:rPr>
          <w:u w:val="single"/>
        </w:rPr>
        <w:t>misdiagnosis</w:t>
      </w:r>
      <w:r>
        <w:t xml:space="preserve"> turns solvency.</w:t>
      </w:r>
    </w:p>
    <w:p w14:paraId="5AAB0FFD" w14:textId="77777777" w:rsidR="00510E4C" w:rsidRPr="004336B7" w:rsidRDefault="00510E4C" w:rsidP="00510E4C">
      <w:pPr>
        <w:rPr>
          <w:sz w:val="16"/>
          <w:szCs w:val="16"/>
        </w:rPr>
      </w:pPr>
      <w:r w:rsidRPr="004336B7">
        <w:rPr>
          <w:rStyle w:val="Style13ptBold"/>
        </w:rPr>
        <w:t>Engel-Di Mauro 9</w:t>
      </w:r>
      <w:r w:rsidRPr="005363C6">
        <w:t xml:space="preserve"> </w:t>
      </w:r>
      <w:r w:rsidRPr="004336B7">
        <w:rPr>
          <w:sz w:val="16"/>
          <w:szCs w:val="16"/>
        </w:rPr>
        <w:t>– Associate Professor of Geography at SUNY New Paltz (Salvatore, “Seeing the local in the global: Political ecologies, world-systems, and the question of scale”, Geoforum (2009):116-125)</w:t>
      </w:r>
    </w:p>
    <w:p w14:paraId="6F914F2C" w14:textId="77777777" w:rsidR="00510E4C" w:rsidRPr="00760176" w:rsidRDefault="00510E4C" w:rsidP="00510E4C">
      <w:pPr>
        <w:rPr>
          <w:sz w:val="14"/>
        </w:rPr>
      </w:pPr>
      <w:r w:rsidRPr="00BB2D4B">
        <w:rPr>
          <w:rStyle w:val="StyleUnderline"/>
          <w:highlight w:val="cyan"/>
        </w:rPr>
        <w:t>Despite</w:t>
      </w:r>
      <w:r w:rsidRPr="00760176">
        <w:rPr>
          <w:sz w:val="14"/>
        </w:rPr>
        <w:t xml:space="preserve"> the</w:t>
      </w:r>
      <w:r w:rsidRPr="002C2E65">
        <w:rPr>
          <w:rStyle w:val="StyleUnderline"/>
        </w:rPr>
        <w:t xml:space="preserve"> </w:t>
      </w:r>
      <w:r w:rsidRPr="00BB2D4B">
        <w:rPr>
          <w:rStyle w:val="StyleUnderline"/>
          <w:highlight w:val="cyan"/>
        </w:rPr>
        <w:t xml:space="preserve">emphasis on </w:t>
      </w:r>
      <w:r w:rsidRPr="00BB2D4B">
        <w:rPr>
          <w:rStyle w:val="Emphasis"/>
          <w:highlight w:val="cyan"/>
        </w:rPr>
        <w:t>multiple</w:t>
      </w:r>
      <w:r w:rsidRPr="00BB2D4B">
        <w:rPr>
          <w:rStyle w:val="StyleUnderline"/>
          <w:highlight w:val="cyan"/>
        </w:rPr>
        <w:t xml:space="preserve"> scales of analysis</w:t>
      </w:r>
      <w:r w:rsidRPr="00760176">
        <w:rPr>
          <w:sz w:val="14"/>
        </w:rPr>
        <w:t xml:space="preserve">, ‘‘webs of relation” (Rocheleau and Roth, 2007), ‘‘chains of explanation” (Blaikie and Brookfield, 1987, p. 27), ‘‘bottom-up” (Blaikie, 1985, p. 82), or ‘‘progressive contextualisation” (Vayda, 1983), most of the </w:t>
      </w:r>
      <w:r w:rsidRPr="004A1F2F">
        <w:rPr>
          <w:rStyle w:val="StyleUnderline"/>
        </w:rPr>
        <w:t xml:space="preserve">work in </w:t>
      </w:r>
      <w:r w:rsidRPr="00BB2D4B">
        <w:rPr>
          <w:rStyle w:val="StyleUnderline"/>
          <w:highlight w:val="cyan"/>
        </w:rPr>
        <w:t>political ecology privileges</w:t>
      </w:r>
      <w:r w:rsidRPr="00760176">
        <w:rPr>
          <w:sz w:val="14"/>
        </w:rPr>
        <w:t xml:space="preserve"> spatio-temporally </w:t>
      </w:r>
      <w:r w:rsidRPr="00BB2D4B">
        <w:rPr>
          <w:rStyle w:val="Emphasis"/>
          <w:highlight w:val="cyan"/>
        </w:rPr>
        <w:t>limited social contexts</w:t>
      </w:r>
      <w:r w:rsidRPr="00BB2D4B">
        <w:rPr>
          <w:rStyle w:val="StyleUnderline"/>
          <w:highlight w:val="cyan"/>
        </w:rPr>
        <w:t xml:space="preserve"> over</w:t>
      </w:r>
      <w:r w:rsidRPr="000A10D2">
        <w:rPr>
          <w:rStyle w:val="StyleUnderline"/>
        </w:rPr>
        <w:t xml:space="preserve"> longer-term, </w:t>
      </w:r>
      <w:r w:rsidRPr="00BB2D4B">
        <w:rPr>
          <w:rStyle w:val="Emphasis"/>
          <w:highlight w:val="cyan"/>
        </w:rPr>
        <w:t>macro-scale</w:t>
      </w:r>
      <w:r w:rsidRPr="00BB2D4B">
        <w:rPr>
          <w:rStyle w:val="StyleUnderline"/>
          <w:highlight w:val="cyan"/>
        </w:rPr>
        <w:t xml:space="preserve"> social processes</w:t>
      </w:r>
      <w:r w:rsidRPr="00760176">
        <w:rPr>
          <w:sz w:val="14"/>
        </w:rPr>
        <w:t xml:space="preserve"> (Bridge, 2002, p. 371). While this may be the outcome of a recent distancing from political economy perspectives (Brown and Purcell, 2005, p. 611), </w:t>
      </w:r>
      <w:r w:rsidRPr="00BB2D4B">
        <w:rPr>
          <w:rStyle w:val="StyleUnderline"/>
          <w:highlight w:val="cyan"/>
        </w:rPr>
        <w:t xml:space="preserve">the problem was inherent from </w:t>
      </w:r>
      <w:r w:rsidRPr="004A1F2F">
        <w:rPr>
          <w:rStyle w:val="StyleUnderline"/>
        </w:rPr>
        <w:t xml:space="preserve">the very beginning, with </w:t>
      </w:r>
      <w:r w:rsidRPr="00BB2D4B">
        <w:rPr>
          <w:rStyle w:val="StyleUnderline"/>
          <w:highlight w:val="cyan"/>
        </w:rPr>
        <w:t>a tendency to emphasise the</w:t>
      </w:r>
      <w:r w:rsidRPr="00760176">
        <w:rPr>
          <w:sz w:val="14"/>
        </w:rPr>
        <w:t xml:space="preserve"> ‘‘regional” or meso-scale (and then </w:t>
      </w:r>
      <w:r w:rsidRPr="002C2E65">
        <w:rPr>
          <w:rStyle w:val="StyleUnderline"/>
        </w:rPr>
        <w:t>‘‘</w:t>
      </w:r>
      <w:r w:rsidRPr="00BB2D4B">
        <w:rPr>
          <w:rStyle w:val="StyleUnderline"/>
          <w:highlight w:val="cyan"/>
        </w:rPr>
        <w:t>local</w:t>
      </w:r>
      <w:r w:rsidRPr="002C2E65">
        <w:rPr>
          <w:rStyle w:val="StyleUnderline"/>
        </w:rPr>
        <w:t>”, or micro-scale</w:t>
      </w:r>
      <w:r w:rsidRPr="00760176">
        <w:rPr>
          <w:sz w:val="14"/>
        </w:rPr>
        <w:t xml:space="preserve">) </w:t>
      </w:r>
      <w:r w:rsidRPr="00BB2D4B">
        <w:rPr>
          <w:rStyle w:val="StyleUnderline"/>
          <w:highlight w:val="cyan"/>
        </w:rPr>
        <w:t xml:space="preserve">as </w:t>
      </w:r>
      <w:r w:rsidRPr="00BB2D4B">
        <w:rPr>
          <w:rStyle w:val="Emphasis"/>
          <w:highlight w:val="cyan"/>
        </w:rPr>
        <w:t>the starting unit of analysis</w:t>
      </w:r>
      <w:r w:rsidRPr="00760176">
        <w:rPr>
          <w:sz w:val="14"/>
        </w:rPr>
        <w:t xml:space="preserve">. This </w:t>
      </w:r>
      <w:r w:rsidRPr="004A1F2F">
        <w:rPr>
          <w:rStyle w:val="Emphasis"/>
        </w:rPr>
        <w:t xml:space="preserve">analytical </w:t>
      </w:r>
      <w:r w:rsidRPr="00BB2D4B">
        <w:rPr>
          <w:rStyle w:val="Emphasis"/>
          <w:highlight w:val="cyan"/>
        </w:rPr>
        <w:t>centring</w:t>
      </w:r>
      <w:r w:rsidRPr="004A1F2F">
        <w:rPr>
          <w:rStyle w:val="StyleUnderline"/>
        </w:rPr>
        <w:t xml:space="preserve"> of </w:t>
      </w:r>
      <w:r w:rsidRPr="00BB2D4B">
        <w:rPr>
          <w:rStyle w:val="StyleUnderline"/>
          <w:highlight w:val="cyan"/>
        </w:rPr>
        <w:t>smaller-scale dynamics</w:t>
      </w:r>
      <w:r w:rsidRPr="004A1F2F">
        <w:rPr>
          <w:rStyle w:val="StyleUnderline"/>
        </w:rPr>
        <w:t xml:space="preserve"> has </w:t>
      </w:r>
      <w:r w:rsidRPr="00BB2D4B">
        <w:rPr>
          <w:rStyle w:val="StyleUnderline"/>
          <w:highlight w:val="cyan"/>
        </w:rPr>
        <w:t>result</w:t>
      </w:r>
      <w:r w:rsidRPr="004A1F2F">
        <w:rPr>
          <w:rStyle w:val="StyleUnderline"/>
        </w:rPr>
        <w:t xml:space="preserve">ed </w:t>
      </w:r>
      <w:r w:rsidRPr="00BB2D4B">
        <w:rPr>
          <w:rStyle w:val="StyleUnderline"/>
          <w:highlight w:val="cyan"/>
        </w:rPr>
        <w:t xml:space="preserve">in an </w:t>
      </w:r>
      <w:r w:rsidRPr="00BB2D4B">
        <w:rPr>
          <w:rStyle w:val="Emphasis"/>
          <w:highlight w:val="cyan"/>
        </w:rPr>
        <w:t>inability to integrate general patterns and interconnections</w:t>
      </w:r>
      <w:r w:rsidRPr="00760176">
        <w:rPr>
          <w:sz w:val="14"/>
        </w:rPr>
        <w:t xml:space="preserve"> with ethnographic and eco- systemic data (Blaikie, 1999, p. 140; Brown and Purcell, 2005, p. 612). </w:t>
      </w:r>
      <w:r w:rsidRPr="002C2E65">
        <w:rPr>
          <w:rStyle w:val="StyleUnderline"/>
        </w:rPr>
        <w:t>This is far from saying that micro- or meso-specificity is less important than macro-specificity</w:t>
      </w:r>
      <w:r w:rsidRPr="00760176">
        <w:rPr>
          <w:sz w:val="14"/>
        </w:rPr>
        <w:t xml:space="preserve"> (the two are equally important in my view). Micro- and meso-level analysis is pivotal in under- standing people–environment relations, especially given that the most tangible occur largely over small areas. Yet </w:t>
      </w:r>
      <w:r w:rsidRPr="00F81C99">
        <w:rPr>
          <w:rStyle w:val="Emphasis"/>
        </w:rPr>
        <w:t>emphasis on the smaller scale becomes a hindrance when it guides</w:t>
      </w:r>
      <w:r w:rsidRPr="00760176">
        <w:rPr>
          <w:sz w:val="14"/>
        </w:rPr>
        <w:t xml:space="preserve">, rather than builds the empirical foundations of a </w:t>
      </w:r>
      <w:r w:rsidRPr="00F81C99">
        <w:rPr>
          <w:rStyle w:val="StyleUnderline"/>
        </w:rPr>
        <w:t>research</w:t>
      </w:r>
      <w:r w:rsidRPr="00760176">
        <w:rPr>
          <w:sz w:val="14"/>
        </w:rPr>
        <w:t xml:space="preserve"> project. With few exceptions, political ecology continues to suffer from a methodological insis- tence on explaining people–environment relations through the analysis of smaller-scale circumstances and/or starting points. </w:t>
      </w:r>
      <w:r w:rsidRPr="00BB2D4B">
        <w:rPr>
          <w:rStyle w:val="StyleUnderline"/>
          <w:highlight w:val="cyan"/>
        </w:rPr>
        <w:t>Planet-wide</w:t>
      </w:r>
      <w:r w:rsidRPr="002C2E65">
        <w:rPr>
          <w:rStyle w:val="StyleUnderline"/>
        </w:rPr>
        <w:t xml:space="preserve"> environmental and</w:t>
      </w:r>
      <w:r w:rsidRPr="00760176">
        <w:rPr>
          <w:sz w:val="14"/>
        </w:rPr>
        <w:t xml:space="preserve">, since at least 500 years ago, </w:t>
      </w:r>
      <w:r w:rsidRPr="002C2E65">
        <w:rPr>
          <w:rStyle w:val="StyleUnderline"/>
        </w:rPr>
        <w:t xml:space="preserve">social </w:t>
      </w:r>
      <w:r w:rsidRPr="00BB2D4B">
        <w:rPr>
          <w:rStyle w:val="StyleUnderline"/>
          <w:highlight w:val="cyan"/>
        </w:rPr>
        <w:t xml:space="preserve">processes </w:t>
      </w:r>
      <w:r w:rsidRPr="00BB2D4B">
        <w:rPr>
          <w:rStyle w:val="Emphasis"/>
          <w:highlight w:val="cyan"/>
        </w:rPr>
        <w:t>enable and</w:t>
      </w:r>
      <w:r w:rsidRPr="00760176">
        <w:rPr>
          <w:sz w:val="14"/>
        </w:rPr>
        <w:t>/or</w:t>
      </w:r>
      <w:r w:rsidRPr="002C2E65">
        <w:rPr>
          <w:rStyle w:val="StyleUnderline"/>
        </w:rPr>
        <w:t xml:space="preserve"> </w:t>
      </w:r>
      <w:r w:rsidRPr="00BB2D4B">
        <w:rPr>
          <w:rStyle w:val="Emphasis"/>
          <w:highlight w:val="cyan"/>
        </w:rPr>
        <w:t>constrain</w:t>
      </w:r>
      <w:r w:rsidRPr="00BB2D4B">
        <w:rPr>
          <w:rStyle w:val="StyleUnderline"/>
          <w:highlight w:val="cyan"/>
        </w:rPr>
        <w:t xml:space="preserve"> smaller-scale</w:t>
      </w:r>
      <w:r w:rsidRPr="00760176">
        <w:rPr>
          <w:sz w:val="14"/>
        </w:rPr>
        <w:t xml:space="preserve"> people–environment </w:t>
      </w:r>
      <w:r w:rsidRPr="00BB2D4B">
        <w:rPr>
          <w:rStyle w:val="StyleUnderline"/>
          <w:highlight w:val="cyan"/>
        </w:rPr>
        <w:t>relations</w:t>
      </w:r>
      <w:r w:rsidRPr="00760176">
        <w:rPr>
          <w:sz w:val="14"/>
        </w:rPr>
        <w:t>, especially with recent human-induced shifts in atmosphere composition (radiative forcing through greenhouse gas emissions, stratospheric ozone layer disruption through the emissions of bromines and chlorofluorocarbons, regional releases of atmospheric pollutants through burning vegetation and coal com- bustion, etc.). The scale of analysis adopted in a research project may depend on the kind of question one wishes to answer (Blaikie and Brookfield, 1987, p. 65), but ultimately</w:t>
      </w:r>
      <w:r w:rsidRPr="00F81C99">
        <w:rPr>
          <w:rStyle w:val="StyleUnderline"/>
        </w:rPr>
        <w:t xml:space="preserve"> </w:t>
      </w:r>
      <w:r w:rsidRPr="00F81C99">
        <w:rPr>
          <w:rStyle w:val="Emphasis"/>
        </w:rPr>
        <w:t>larger-scale processes must be included</w:t>
      </w:r>
      <w:r w:rsidRPr="00F81C99">
        <w:rPr>
          <w:rStyle w:val="StyleUnderline"/>
        </w:rPr>
        <w:t xml:space="preserve"> to arrive at explanations that go beyond appeals to complexity</w:t>
      </w:r>
      <w:r w:rsidRPr="00760176">
        <w:rPr>
          <w:sz w:val="14"/>
        </w:rPr>
        <w:t xml:space="preserve"> (Blaikie, 1985) </w:t>
      </w:r>
      <w:r w:rsidRPr="00F81C99">
        <w:rPr>
          <w:rStyle w:val="StyleUnderline"/>
        </w:rPr>
        <w:t>or</w:t>
      </w:r>
      <w:r w:rsidRPr="00760176">
        <w:rPr>
          <w:sz w:val="14"/>
        </w:rPr>
        <w:t xml:space="preserve"> beyond </w:t>
      </w:r>
      <w:r w:rsidRPr="00F81C99">
        <w:rPr>
          <w:rStyle w:val="StyleUnderline"/>
        </w:rPr>
        <w:t>eclecticism in the frameworks being combined</w:t>
      </w:r>
      <w:r w:rsidRPr="00760176">
        <w:rPr>
          <w:sz w:val="14"/>
        </w:rPr>
        <w:t xml:space="preserve"> (Blaikie, 1999, p. 139). </w:t>
      </w:r>
      <w:r w:rsidRPr="00F81C99">
        <w:rPr>
          <w:rStyle w:val="StyleUnderline"/>
        </w:rPr>
        <w:t>The matter is exacerbated when phenomena in some parts of the whole are confused for evidence that negates either the existence of the entire system</w:t>
      </w:r>
      <w:r w:rsidRPr="00760176">
        <w:rPr>
          <w:sz w:val="14"/>
        </w:rPr>
        <w:t xml:space="preserve"> (or of any systemic process at all) </w:t>
      </w:r>
      <w:r w:rsidRPr="00F81C99">
        <w:rPr>
          <w:rStyle w:val="StyleUnderline"/>
        </w:rPr>
        <w:t xml:space="preserve">or </w:t>
      </w:r>
      <w:r w:rsidRPr="00F81C99">
        <w:rPr>
          <w:rStyle w:val="Emphasis"/>
        </w:rPr>
        <w:t>denies the possibility of a general theory</w:t>
      </w:r>
      <w:r w:rsidRPr="00760176">
        <w:rPr>
          <w:sz w:val="14"/>
        </w:rPr>
        <w:t xml:space="preserve"> on resource management (e.g., Black, 1990; Forsyth, 2003). </w:t>
      </w:r>
      <w:r w:rsidRPr="00BB2D4B">
        <w:rPr>
          <w:rStyle w:val="StyleUnderline"/>
          <w:highlight w:val="cyan"/>
        </w:rPr>
        <w:t>There are other epistemological repercussions from</w:t>
      </w:r>
      <w:r w:rsidRPr="00760176">
        <w:rPr>
          <w:sz w:val="14"/>
        </w:rPr>
        <w:t xml:space="preserve"> such </w:t>
      </w:r>
      <w:r w:rsidRPr="002C2E65">
        <w:rPr>
          <w:rStyle w:val="Emphasis"/>
        </w:rPr>
        <w:t>small locality-specific analyses</w:t>
      </w:r>
      <w:r w:rsidRPr="002C2E65">
        <w:rPr>
          <w:rStyle w:val="StyleUnderline"/>
        </w:rPr>
        <w:t xml:space="preserve"> and </w:t>
      </w:r>
      <w:r w:rsidRPr="00BB2D4B">
        <w:rPr>
          <w:rStyle w:val="Emphasis"/>
          <w:highlight w:val="cyan"/>
        </w:rPr>
        <w:t>small-to-large</w:t>
      </w:r>
      <w:r w:rsidRPr="002C2E65">
        <w:rPr>
          <w:rStyle w:val="Emphasis"/>
        </w:rPr>
        <w:t xml:space="preserve"> scale </w:t>
      </w:r>
      <w:r w:rsidRPr="00BB2D4B">
        <w:rPr>
          <w:rStyle w:val="Emphasis"/>
          <w:highlight w:val="cyan"/>
        </w:rPr>
        <w:t>approaches</w:t>
      </w:r>
      <w:r w:rsidRPr="00BB2D4B">
        <w:rPr>
          <w:sz w:val="14"/>
          <w:highlight w:val="cyan"/>
        </w:rPr>
        <w:t xml:space="preserve">. </w:t>
      </w:r>
      <w:r w:rsidRPr="00BB2D4B">
        <w:rPr>
          <w:rStyle w:val="StyleUnderline"/>
          <w:highlight w:val="cyan"/>
        </w:rPr>
        <w:t xml:space="preserve">One is </w:t>
      </w:r>
      <w:r w:rsidRPr="00BB2D4B">
        <w:rPr>
          <w:rStyle w:val="Emphasis"/>
          <w:highlight w:val="cyan"/>
        </w:rPr>
        <w:t>treating places</w:t>
      </w:r>
      <w:r w:rsidRPr="00760176">
        <w:rPr>
          <w:sz w:val="14"/>
        </w:rPr>
        <w:t xml:space="preserve"> (or regions) </w:t>
      </w:r>
      <w:r w:rsidRPr="00BB2D4B">
        <w:rPr>
          <w:rStyle w:val="Emphasis"/>
          <w:highlight w:val="cyan"/>
        </w:rPr>
        <w:t>as isolatable</w:t>
      </w:r>
      <w:r w:rsidRPr="00760176">
        <w:rPr>
          <w:sz w:val="14"/>
        </w:rPr>
        <w:t xml:space="preserve"> (</w:t>
      </w:r>
      <w:r w:rsidRPr="00F81C99">
        <w:rPr>
          <w:rStyle w:val="StyleUnderline"/>
        </w:rPr>
        <w:t>often implicitly</w:t>
      </w:r>
      <w:r w:rsidRPr="00760176">
        <w:rPr>
          <w:sz w:val="14"/>
        </w:rPr>
        <w:t xml:space="preserve">, by not paying attention to wider systemic processes), </w:t>
      </w:r>
      <w:r w:rsidRPr="00BB2D4B">
        <w:rPr>
          <w:rStyle w:val="StyleUnderline"/>
          <w:highlight w:val="cyan"/>
        </w:rPr>
        <w:t xml:space="preserve">which enabled political ecology to circumscribe </w:t>
      </w:r>
      <w:r w:rsidRPr="00F81C99">
        <w:rPr>
          <w:rStyle w:val="StyleUnderline"/>
        </w:rPr>
        <w:t xml:space="preserve">the range of </w:t>
      </w:r>
      <w:r w:rsidRPr="00BB2D4B">
        <w:rPr>
          <w:rStyle w:val="StyleUnderline"/>
          <w:highlight w:val="cyan"/>
        </w:rPr>
        <w:t xml:space="preserve">social and </w:t>
      </w:r>
      <w:r w:rsidRPr="00BB2D4B">
        <w:rPr>
          <w:rStyle w:val="StyleUnderline"/>
          <w:highlight w:val="cyan"/>
        </w:rPr>
        <w:lastRenderedPageBreak/>
        <w:t>environmental contexts</w:t>
      </w:r>
      <w:r w:rsidRPr="00760176">
        <w:rPr>
          <w:sz w:val="14"/>
        </w:rPr>
        <w:t xml:space="preserve"> to those </w:t>
      </w:r>
      <w:r w:rsidRPr="00BB2D4B">
        <w:rPr>
          <w:rStyle w:val="Emphasis"/>
          <w:highlight w:val="cyan"/>
        </w:rPr>
        <w:t>far away from most political ecologists’ homes</w:t>
      </w:r>
      <w:r w:rsidRPr="00760176">
        <w:rPr>
          <w:sz w:val="14"/>
        </w:rPr>
        <w:t xml:space="preserve"> (McCarthy, 2002; Robbins, 2004). </w:t>
      </w:r>
      <w:r w:rsidRPr="002C2E65">
        <w:rPr>
          <w:rStyle w:val="StyleUnderline"/>
        </w:rPr>
        <w:t xml:space="preserve">The underlying problem was reflected in the </w:t>
      </w:r>
      <w:r w:rsidRPr="002C2E65">
        <w:rPr>
          <w:rStyle w:val="Emphasis"/>
        </w:rPr>
        <w:t>exclusion of places outside rural ‘‘third” world areas</w:t>
      </w:r>
      <w:r w:rsidRPr="002C2E65">
        <w:rPr>
          <w:rStyle w:val="StyleUnderline"/>
        </w:rPr>
        <w:t xml:space="preserve"> from the purview of political ecology</w:t>
      </w:r>
      <w:r w:rsidRPr="00760176">
        <w:rPr>
          <w:sz w:val="14"/>
        </w:rPr>
        <w:t xml:space="preserve"> (countries in the former state-socialist camp are still mostly ignored).2 </w:t>
      </w:r>
      <w:r w:rsidRPr="002C2E65">
        <w:rPr>
          <w:rStyle w:val="StyleUnderline"/>
        </w:rPr>
        <w:t>Recent attention to wealthy industrialised capitalist societies and urban ecosystems is a helpful first step in moving</w:t>
      </w:r>
      <w:r w:rsidRPr="00760176">
        <w:rPr>
          <w:sz w:val="14"/>
        </w:rPr>
        <w:t xml:space="preserve"> political ecology </w:t>
      </w:r>
      <w:r w:rsidRPr="002C2E65">
        <w:rPr>
          <w:rStyle w:val="StyleUnderline"/>
        </w:rPr>
        <w:t>away from a relatively narrow focus</w:t>
      </w:r>
      <w:r w:rsidRPr="00760176">
        <w:rPr>
          <w:sz w:val="14"/>
        </w:rPr>
        <w:t xml:space="preserve">3 </w:t>
      </w:r>
      <w:r w:rsidRPr="002C2E65">
        <w:rPr>
          <w:rStyle w:val="StyleUnderline"/>
        </w:rPr>
        <w:t>and into more promising cross-comparative terrain</w:t>
      </w:r>
      <w:r w:rsidRPr="00760176">
        <w:rPr>
          <w:sz w:val="14"/>
        </w:rPr>
        <w:t xml:space="preserve"> that can generate more systematic analy- sis (see works guest edited by Heynen and Robbins, 2005; Paulson and Gezon, 2005; Schroeder et al., 2006).</w:t>
      </w:r>
    </w:p>
    <w:p w14:paraId="34974B43" w14:textId="77777777" w:rsidR="00510E4C" w:rsidRPr="00062957" w:rsidRDefault="00510E4C" w:rsidP="00510E4C">
      <w:pPr>
        <w:pStyle w:val="Heading4"/>
      </w:pPr>
      <w:r>
        <w:t xml:space="preserve">Neolib </w:t>
      </w:r>
      <w:r>
        <w:rPr>
          <w:u w:val="single"/>
        </w:rPr>
        <w:t>commoditizes</w:t>
      </w:r>
      <w:r>
        <w:t xml:space="preserve"> life, ensures </w:t>
      </w:r>
      <w:r>
        <w:rPr>
          <w:u w:val="single"/>
        </w:rPr>
        <w:t>inequality</w:t>
      </w:r>
      <w:r>
        <w:t xml:space="preserve">, </w:t>
      </w:r>
      <w:r>
        <w:rPr>
          <w:u w:val="single"/>
        </w:rPr>
        <w:t>eco</w:t>
      </w:r>
      <w:r>
        <w:t>-crisis</w:t>
      </w:r>
    </w:p>
    <w:p w14:paraId="2B2F21FB" w14:textId="77777777" w:rsidR="00510E4C" w:rsidRPr="00E334BE" w:rsidRDefault="00510E4C" w:rsidP="00510E4C">
      <w:r w:rsidRPr="003137AD">
        <w:rPr>
          <w:rStyle w:val="Style13ptBold"/>
        </w:rPr>
        <w:t>Harvey 5</w:t>
      </w:r>
      <w:r w:rsidRPr="003137AD">
        <w:rPr>
          <w:sz w:val="16"/>
          <w:szCs w:val="16"/>
        </w:rPr>
        <w:t xml:space="preserve"> (David, FBA is the Distinguished Professor of Anthropology and Geography @ the Graduate Center of the City Univ. of New York, A Brief History of Neoliberalism, pgs 165-171</w:t>
      </w:r>
      <w:r>
        <w:rPr>
          <w:sz w:val="16"/>
          <w:szCs w:val="16"/>
        </w:rPr>
        <w:t>//shree</w:t>
      </w:r>
      <w:r w:rsidRPr="003137AD">
        <w:rPr>
          <w:sz w:val="16"/>
          <w:szCs w:val="16"/>
        </w:rPr>
        <w:t>)</w:t>
      </w:r>
    </w:p>
    <w:p w14:paraId="4A376F74" w14:textId="0898A912" w:rsidR="00510E4C" w:rsidRDefault="00510E4C" w:rsidP="00510E4C">
      <w:pPr>
        <w:rPr>
          <w:sz w:val="14"/>
        </w:rPr>
      </w:pPr>
      <w:r w:rsidRPr="00E334BE">
        <w:rPr>
          <w:rStyle w:val="StyleUnderline"/>
        </w:rPr>
        <w:t>To presume</w:t>
      </w:r>
      <w:r w:rsidRPr="005F3CAB">
        <w:rPr>
          <w:sz w:val="14"/>
        </w:rPr>
        <w:t xml:space="preserve"> that </w:t>
      </w:r>
      <w:r w:rsidRPr="00E334BE">
        <w:rPr>
          <w:rStyle w:val="StyleUnderline"/>
        </w:rPr>
        <w:t>markets</w:t>
      </w:r>
      <w:r w:rsidRPr="005F3CAB">
        <w:rPr>
          <w:sz w:val="14"/>
        </w:rPr>
        <w:t xml:space="preserve"> and market signals </w:t>
      </w:r>
      <w:r w:rsidRPr="00E334BE">
        <w:rPr>
          <w:rStyle w:val="StyleUnderline"/>
        </w:rPr>
        <w:t xml:space="preserve">can best determine </w:t>
      </w:r>
      <w:r w:rsidRPr="005F3CAB">
        <w:rPr>
          <w:sz w:val="14"/>
        </w:rPr>
        <w:t xml:space="preserve">all </w:t>
      </w:r>
      <w:r w:rsidRPr="00E334BE">
        <w:rPr>
          <w:rStyle w:val="StyleUnderline"/>
        </w:rPr>
        <w:t>allocative decisions is to presume</w:t>
      </w:r>
      <w:r w:rsidRPr="005F3CAB">
        <w:rPr>
          <w:sz w:val="14"/>
        </w:rPr>
        <w:t xml:space="preserve"> that </w:t>
      </w:r>
      <w:r w:rsidRPr="00E334BE">
        <w:rPr>
          <w:rStyle w:val="StyleUnderline"/>
        </w:rPr>
        <w:t>everything can</w:t>
      </w:r>
      <w:r w:rsidRPr="005F3CAB">
        <w:rPr>
          <w:sz w:val="14"/>
        </w:rPr>
        <w:t xml:space="preserve"> in principle </w:t>
      </w:r>
      <w:r w:rsidRPr="00E334BE">
        <w:rPr>
          <w:rStyle w:val="StyleUnderline"/>
        </w:rPr>
        <w:t>be treated as a commodity</w:t>
      </w:r>
      <w:r w:rsidRPr="005F3CAB">
        <w:rPr>
          <w:sz w:val="14"/>
        </w:rPr>
        <w:t xml:space="preserve">. </w:t>
      </w:r>
      <w:r w:rsidRPr="00E334BE">
        <w:rPr>
          <w:rStyle w:val="StyleUnderline"/>
        </w:rPr>
        <w:t xml:space="preserve">Commodification presumes the existence of </w:t>
      </w:r>
      <w:r w:rsidRPr="00E334BE">
        <w:rPr>
          <w:rStyle w:val="Emphasis"/>
        </w:rPr>
        <w:t>property rights over</w:t>
      </w:r>
      <w:r w:rsidRPr="005F3CAB">
        <w:rPr>
          <w:sz w:val="14"/>
        </w:rPr>
        <w:t xml:space="preserve"> processes, things, and </w:t>
      </w:r>
      <w:r w:rsidRPr="00E334BE">
        <w:rPr>
          <w:rStyle w:val="Emphasis"/>
        </w:rPr>
        <w:t>social relations</w:t>
      </w:r>
      <w:r w:rsidRPr="00E334BE">
        <w:rPr>
          <w:rStyle w:val="StyleUnderline"/>
        </w:rPr>
        <w:t>, that a price can be put on them</w:t>
      </w:r>
      <w:r w:rsidRPr="005F3CAB">
        <w:rPr>
          <w:sz w:val="14"/>
        </w:rPr>
        <w:t xml:space="preserve">, </w:t>
      </w:r>
      <w:r w:rsidRPr="00E334BE">
        <w:rPr>
          <w:rStyle w:val="StyleUnderline"/>
        </w:rPr>
        <w:t>and that they can be traded</w:t>
      </w:r>
      <w:r w:rsidRPr="005F3CAB">
        <w:rPr>
          <w:sz w:val="14"/>
          <w:szCs w:val="16"/>
        </w:rPr>
        <w:t xml:space="preserve"> subject to legal contract. </w:t>
      </w:r>
      <w:r w:rsidRPr="00E334BE">
        <w:rPr>
          <w:rStyle w:val="StyleUnderline"/>
        </w:rPr>
        <w:t>The market is presumed to work as an appropriate guide</w:t>
      </w:r>
      <w:r w:rsidRPr="005F3CAB">
        <w:rPr>
          <w:sz w:val="14"/>
          <w:szCs w:val="16"/>
        </w:rPr>
        <w:t>––</w:t>
      </w:r>
      <w:r w:rsidRPr="00E334BE">
        <w:rPr>
          <w:rStyle w:val="StyleUnderline"/>
        </w:rPr>
        <w:t>an ethic––for all human action</w:t>
      </w:r>
      <w:r w:rsidRPr="005F3CAB">
        <w:rPr>
          <w:sz w:val="14"/>
          <w:szCs w:val="16"/>
        </w:rPr>
        <w:t>. In practice, of course, every society sets some bounds on where commodification begins and ends. Where the boundaries lie is a matter of contention. Certain drugs are deemed illegal. The buying and selling of sexual favours is outlawed in most US states, though elsewhere it may be legalized, decriminalized, and even state-regulated as an industry. Pornography is broadly protected as a form of free speech under US law although here, too, there are certain forms (mainly concerning children) that are considered beyond the pale. In the US, conscience and honour are supposedly not for sale, and there exists a curious penchant to pursue ‘corruption’ as if it is easily distinguishable from the normal practices of influence-peddling and making money in the marketplace.</w:t>
      </w:r>
      <w:r w:rsidRPr="005F3CAB">
        <w:rPr>
          <w:sz w:val="14"/>
        </w:rPr>
        <w:t xml:space="preserve"> </w:t>
      </w:r>
      <w:r w:rsidRPr="005F3CAB">
        <w:rPr>
          <w:rStyle w:val="StyleUnderline"/>
        </w:rPr>
        <w:t xml:space="preserve">The </w:t>
      </w:r>
      <w:r w:rsidRPr="005F3CAB">
        <w:rPr>
          <w:rStyle w:val="Emphasis"/>
        </w:rPr>
        <w:t xml:space="preserve">commodification of sexuality, </w:t>
      </w:r>
      <w:r w:rsidRPr="00BB2D4B">
        <w:rPr>
          <w:rStyle w:val="Emphasis"/>
          <w:highlight w:val="cyan"/>
        </w:rPr>
        <w:t>culture</w:t>
      </w:r>
      <w:r w:rsidRPr="009F4E35">
        <w:rPr>
          <w:rStyle w:val="Emphasis"/>
        </w:rPr>
        <w:t>, history</w:t>
      </w:r>
      <w:r w:rsidRPr="009F4E35">
        <w:rPr>
          <w:rStyle w:val="StyleUnderline"/>
        </w:rPr>
        <w:t>,</w:t>
      </w:r>
      <w:r w:rsidRPr="008558C1">
        <w:rPr>
          <w:rStyle w:val="StyleUnderline"/>
        </w:rPr>
        <w:t xml:space="preserve"> heritage; </w:t>
      </w:r>
      <w:r w:rsidRPr="005F3CAB">
        <w:rPr>
          <w:sz w:val="14"/>
          <w:szCs w:val="16"/>
        </w:rPr>
        <w:t xml:space="preserve">of </w:t>
      </w:r>
      <w:r w:rsidRPr="005F3CAB">
        <w:rPr>
          <w:rStyle w:val="Emphasis"/>
        </w:rPr>
        <w:t xml:space="preserve">nature </w:t>
      </w:r>
      <w:r w:rsidRPr="00BB2D4B">
        <w:rPr>
          <w:rStyle w:val="Emphasis"/>
          <w:highlight w:val="cyan"/>
        </w:rPr>
        <w:t>as spectacle</w:t>
      </w:r>
      <w:r w:rsidRPr="008558C1">
        <w:rPr>
          <w:rStyle w:val="StyleUnderline"/>
        </w:rPr>
        <w:t xml:space="preserve"> or as rest </w:t>
      </w:r>
      <w:r w:rsidRPr="0046296D">
        <w:rPr>
          <w:rStyle w:val="StyleUnderline"/>
        </w:rPr>
        <w:t>cure;</w:t>
      </w:r>
      <w:r w:rsidRPr="005F3CAB">
        <w:rPr>
          <w:sz w:val="14"/>
        </w:rPr>
        <w:t xml:space="preserve"> </w:t>
      </w:r>
      <w:r w:rsidRPr="00BB2D4B">
        <w:rPr>
          <w:rStyle w:val="Emphasis"/>
          <w:highlight w:val="cyan"/>
        </w:rPr>
        <w:t>the extraction of monopoly rents from</w:t>
      </w:r>
      <w:r w:rsidRPr="008558C1">
        <w:rPr>
          <w:rStyle w:val="StyleUnderline"/>
        </w:rPr>
        <w:t xml:space="preserve"> </w:t>
      </w:r>
      <w:r w:rsidRPr="005F3CAB">
        <w:rPr>
          <w:rStyle w:val="Emphasis"/>
        </w:rPr>
        <w:t>originality</w:t>
      </w:r>
      <w:r w:rsidRPr="009F4E35">
        <w:rPr>
          <w:rStyle w:val="StyleUnderline"/>
        </w:rPr>
        <w:t xml:space="preserve">, </w:t>
      </w:r>
      <w:r w:rsidRPr="009F4E35">
        <w:rPr>
          <w:rStyle w:val="Emphasis"/>
        </w:rPr>
        <w:t>authenticity</w:t>
      </w:r>
      <w:r w:rsidRPr="009F4E35">
        <w:rPr>
          <w:rStyle w:val="StyleUnderline"/>
        </w:rPr>
        <w:t xml:space="preserve">, </w:t>
      </w:r>
      <w:r w:rsidRPr="009F4E35">
        <w:rPr>
          <w:rStyle w:val="Emphasis"/>
        </w:rPr>
        <w:t xml:space="preserve">and </w:t>
      </w:r>
      <w:r w:rsidRPr="00BB2D4B">
        <w:rPr>
          <w:rStyle w:val="Emphasis"/>
          <w:highlight w:val="cyan"/>
        </w:rPr>
        <w:t>uniqueness</w:t>
      </w:r>
      <w:r w:rsidRPr="005F3CAB">
        <w:rPr>
          <w:sz w:val="14"/>
        </w:rPr>
        <w:t xml:space="preserve"> (of works or art, for example)––</w:t>
      </w:r>
      <w:r w:rsidRPr="008558C1">
        <w:rPr>
          <w:rStyle w:val="StyleUnderline"/>
        </w:rPr>
        <w:t xml:space="preserve">these all </w:t>
      </w:r>
      <w:r w:rsidRPr="00BB2D4B">
        <w:rPr>
          <w:rStyle w:val="StyleUnderline"/>
          <w:highlight w:val="cyan"/>
        </w:rPr>
        <w:t>amount to</w:t>
      </w:r>
      <w:r w:rsidRPr="008558C1">
        <w:rPr>
          <w:rStyle w:val="StyleUnderline"/>
        </w:rPr>
        <w:t xml:space="preserve"> </w:t>
      </w:r>
      <w:r w:rsidRPr="00675ED0">
        <w:rPr>
          <w:rStyle w:val="Emphasis"/>
        </w:rPr>
        <w:t>putting a price on things that were never</w:t>
      </w:r>
      <w:r w:rsidRPr="005F3CAB">
        <w:rPr>
          <w:sz w:val="14"/>
        </w:rPr>
        <w:t xml:space="preserve"> actually produced as </w:t>
      </w:r>
      <w:r w:rsidRPr="00675ED0">
        <w:rPr>
          <w:rStyle w:val="Emphasis"/>
        </w:rPr>
        <w:t>commodities</w:t>
      </w:r>
      <w:r w:rsidRPr="005F3CAB">
        <w:rPr>
          <w:sz w:val="14"/>
        </w:rPr>
        <w:t xml:space="preserve">.17 </w:t>
      </w:r>
      <w:r w:rsidRPr="00E334BE">
        <w:rPr>
          <w:rStyle w:val="StyleUnderline"/>
        </w:rPr>
        <w:t>There is</w:t>
      </w:r>
      <w:r w:rsidRPr="005F3CAB">
        <w:rPr>
          <w:sz w:val="14"/>
        </w:rPr>
        <w:t xml:space="preserve"> often </w:t>
      </w:r>
      <w:r w:rsidRPr="00E334BE">
        <w:rPr>
          <w:rStyle w:val="StyleUnderline"/>
        </w:rPr>
        <w:t xml:space="preserve">disagreement as to the appropriate- ness of </w:t>
      </w:r>
      <w:r w:rsidRPr="00BB2D4B">
        <w:rPr>
          <w:rStyle w:val="Emphasis"/>
          <w:highlight w:val="cyan"/>
        </w:rPr>
        <w:t>commodification</w:t>
      </w:r>
      <w:r w:rsidRPr="005F3CAB">
        <w:rPr>
          <w:sz w:val="14"/>
        </w:rPr>
        <w:t xml:space="preserve"> (of religious events and symbols, for example) or of who should exercise the property rights and derive the rents (over access to Aztec ruins or marketing of Aboriginal art, for example).</w:t>
      </w:r>
      <w:r w:rsidRPr="005F3CAB">
        <w:rPr>
          <w:sz w:val="12"/>
        </w:rPr>
        <w:t>¶</w:t>
      </w:r>
      <w:r w:rsidRPr="005F3CAB">
        <w:rPr>
          <w:sz w:val="14"/>
        </w:rPr>
        <w:t xml:space="preserve"> </w:t>
      </w:r>
      <w:r w:rsidRPr="00BB2D4B">
        <w:rPr>
          <w:rStyle w:val="Emphasis"/>
          <w:highlight w:val="cyan"/>
        </w:rPr>
        <w:t>Neoliberalization</w:t>
      </w:r>
      <w:r w:rsidRPr="00BB2D4B">
        <w:rPr>
          <w:rStyle w:val="StyleUnderline"/>
          <w:highlight w:val="cyan"/>
        </w:rPr>
        <w:t xml:space="preserve"> </w:t>
      </w:r>
      <w:r w:rsidRPr="005F3CAB">
        <w:rPr>
          <w:rStyle w:val="StyleUnderline"/>
        </w:rPr>
        <w:t>has</w:t>
      </w:r>
      <w:r w:rsidRPr="005F3CAB">
        <w:rPr>
          <w:sz w:val="14"/>
        </w:rPr>
        <w:t xml:space="preserve"> unquestionably </w:t>
      </w:r>
      <w:r w:rsidRPr="005F3CAB">
        <w:rPr>
          <w:rStyle w:val="StyleUnderline"/>
        </w:rPr>
        <w:t>rolled back the bounds of commodification and</w:t>
      </w:r>
      <w:r w:rsidRPr="005F3CAB">
        <w:rPr>
          <w:sz w:val="14"/>
        </w:rPr>
        <w:t xml:space="preserve"> greatly </w:t>
      </w:r>
      <w:r w:rsidRPr="00BB2D4B">
        <w:rPr>
          <w:rStyle w:val="StyleUnderline"/>
          <w:highlight w:val="cyan"/>
        </w:rPr>
        <w:t>extended the reach of</w:t>
      </w:r>
      <w:r w:rsidRPr="00675ED0">
        <w:rPr>
          <w:rStyle w:val="StyleUnderline"/>
        </w:rPr>
        <w:t xml:space="preserve"> legal contracts</w:t>
      </w:r>
      <w:r w:rsidRPr="005F3CAB">
        <w:rPr>
          <w:sz w:val="14"/>
        </w:rPr>
        <w:t xml:space="preserve">. </w:t>
      </w:r>
      <w:r w:rsidRPr="00675ED0">
        <w:rPr>
          <w:rStyle w:val="StyleUnderline"/>
        </w:rPr>
        <w:t>It</w:t>
      </w:r>
      <w:r w:rsidRPr="005F3CAB">
        <w:rPr>
          <w:sz w:val="14"/>
        </w:rPr>
        <w:t xml:space="preserve"> typically </w:t>
      </w:r>
      <w:r w:rsidRPr="00675ED0">
        <w:rPr>
          <w:rStyle w:val="StyleUnderline"/>
        </w:rPr>
        <w:t>celebrates</w:t>
      </w:r>
      <w:r w:rsidRPr="005F3CAB">
        <w:rPr>
          <w:sz w:val="14"/>
        </w:rPr>
        <w:t xml:space="preserve"> (as does much of postmodern theory) </w:t>
      </w:r>
      <w:r w:rsidRPr="00BB2D4B">
        <w:rPr>
          <w:rStyle w:val="StyleUnderline"/>
          <w:highlight w:val="cyan"/>
        </w:rPr>
        <w:t>ephemeral</w:t>
      </w:r>
      <w:r w:rsidRPr="00675ED0">
        <w:rPr>
          <w:rStyle w:val="StyleUnderline"/>
        </w:rPr>
        <w:t xml:space="preserve">ity and the </w:t>
      </w:r>
      <w:r w:rsidRPr="00BB2D4B">
        <w:rPr>
          <w:rStyle w:val="StyleUnderline"/>
          <w:highlight w:val="cyan"/>
        </w:rPr>
        <w:t>short-term contract</w:t>
      </w:r>
      <w:r w:rsidRPr="005F3CAB">
        <w:rPr>
          <w:sz w:val="14"/>
        </w:rPr>
        <w:t>––</w:t>
      </w:r>
      <w:r w:rsidRPr="005F3CAB">
        <w:rPr>
          <w:sz w:val="14"/>
          <w:szCs w:val="16"/>
        </w:rPr>
        <w:t>marriage, for example, is understood as a short-term contractual arrangement rather than as a sacred and unbreakable bond. The divide between neoliberals and neoconservatives partially reflects a difference as to where the lines are drawn. The neoconservatives typically blame ‘liberals’, ‘Hollywood’, or even ‘postmodernists’ for what they see as the dissolution and immorality of the social order, rather than the corporate capitalists (like Rupert Murdoch) who actually do most of the damage by foisting all manner of sexually charged if not salacious material upon the world and who continually flaunt their pervasive preference for short-term over long-term commitments in their endless pursuit of profit.</w:t>
      </w:r>
      <w:r w:rsidRPr="005F3CAB">
        <w:rPr>
          <w:sz w:val="12"/>
          <w:szCs w:val="16"/>
        </w:rPr>
        <w:t>¶</w:t>
      </w:r>
      <w:r w:rsidRPr="005F3CAB">
        <w:rPr>
          <w:sz w:val="14"/>
          <w:szCs w:val="16"/>
        </w:rPr>
        <w:t xml:space="preserve"> But</w:t>
      </w:r>
      <w:r w:rsidRPr="005F3CAB">
        <w:rPr>
          <w:sz w:val="14"/>
        </w:rPr>
        <w:t xml:space="preserve"> </w:t>
      </w:r>
      <w:r w:rsidRPr="00675ED0">
        <w:rPr>
          <w:rStyle w:val="StyleUnderline"/>
        </w:rPr>
        <w:t xml:space="preserve">there are far more serious issues here than merely trying to protect some treasured </w:t>
      </w:r>
      <w:r w:rsidRPr="005F3CAB">
        <w:rPr>
          <w:rStyle w:val="StyleUnderline"/>
        </w:rPr>
        <w:t>object, some particular ritual or</w:t>
      </w:r>
      <w:r w:rsidRPr="005F3CAB">
        <w:rPr>
          <w:sz w:val="14"/>
        </w:rPr>
        <w:t xml:space="preserve"> a </w:t>
      </w:r>
      <w:r w:rsidRPr="005F3CAB">
        <w:rPr>
          <w:rStyle w:val="StyleUnderline"/>
        </w:rPr>
        <w:t>preferred corner of social life from</w:t>
      </w:r>
      <w:r w:rsidRPr="005F3CAB">
        <w:rPr>
          <w:sz w:val="14"/>
        </w:rPr>
        <w:t xml:space="preserve"> the </w:t>
      </w:r>
      <w:r w:rsidRPr="005F3CAB">
        <w:rPr>
          <w:rStyle w:val="StyleUnderline"/>
        </w:rPr>
        <w:t>monetary calculus</w:t>
      </w:r>
      <w:r w:rsidRPr="005F3CAB">
        <w:rPr>
          <w:sz w:val="14"/>
        </w:rPr>
        <w:t xml:space="preserve"> and the short-term contract. For </w:t>
      </w:r>
      <w:r w:rsidRPr="005F3CAB">
        <w:rPr>
          <w:rStyle w:val="StyleUnderline"/>
        </w:rPr>
        <w:t>at the heart of</w:t>
      </w:r>
      <w:r w:rsidRPr="005F3CAB">
        <w:rPr>
          <w:sz w:val="14"/>
        </w:rPr>
        <w:t xml:space="preserve"> liberal and </w:t>
      </w:r>
      <w:r w:rsidRPr="005F3CAB">
        <w:rPr>
          <w:rStyle w:val="StyleUnderline"/>
        </w:rPr>
        <w:t xml:space="preserve">neoliberal theory lies the necessity of constructing coherent markets for land, labour, and money, and </w:t>
      </w:r>
      <w:r w:rsidRPr="005F3CAB">
        <w:rPr>
          <w:rStyle w:val="Emphasis"/>
        </w:rPr>
        <w:t>these</w:t>
      </w:r>
      <w:r w:rsidRPr="005F3CAB">
        <w:rPr>
          <w:sz w:val="14"/>
        </w:rPr>
        <w:t xml:space="preserve">, as Karl Polanyi pointed out, </w:t>
      </w:r>
      <w:r w:rsidRPr="005F3CAB">
        <w:rPr>
          <w:rStyle w:val="Emphasis"/>
        </w:rPr>
        <w:t>‘are obviously not commodities</w:t>
      </w:r>
      <w:r w:rsidRPr="005F3CAB">
        <w:rPr>
          <w:sz w:val="14"/>
        </w:rPr>
        <w:t xml:space="preserve"> . . . the commodity description of labour, land, and money is entirely fictitious’. </w:t>
      </w:r>
      <w:r w:rsidRPr="005F3CAB">
        <w:rPr>
          <w:rStyle w:val="StyleUnderline"/>
        </w:rPr>
        <w:t>While capitalism cannot function without such fictions</w:t>
      </w:r>
      <w:r w:rsidRPr="005F3CAB">
        <w:rPr>
          <w:sz w:val="14"/>
        </w:rPr>
        <w:t xml:space="preserve">, </w:t>
      </w:r>
      <w:r w:rsidRPr="005F3CAB">
        <w:rPr>
          <w:rStyle w:val="Emphasis"/>
        </w:rPr>
        <w:t>it does untold damage</w:t>
      </w:r>
      <w:r w:rsidRPr="003137AD">
        <w:rPr>
          <w:rStyle w:val="Emphasis"/>
        </w:rPr>
        <w:t xml:space="preserve"> if it fails to acknowledge the complex realities behind them</w:t>
      </w:r>
      <w:r w:rsidRPr="005F3CAB">
        <w:rPr>
          <w:sz w:val="14"/>
        </w:rPr>
        <w:t>. Polanyi, in one of his more famous passages, puts it this way:</w:t>
      </w:r>
      <w:r w:rsidRPr="005F3CAB">
        <w:rPr>
          <w:sz w:val="12"/>
        </w:rPr>
        <w:t>¶</w:t>
      </w:r>
      <w:r w:rsidRPr="005F3CAB">
        <w:rPr>
          <w:sz w:val="14"/>
        </w:rPr>
        <w:t xml:space="preserve"> </w:t>
      </w:r>
      <w:r w:rsidRPr="00BB2D4B">
        <w:rPr>
          <w:rStyle w:val="StyleUnderline"/>
          <w:highlight w:val="cyan"/>
        </w:rPr>
        <w:t>To allow the market</w:t>
      </w:r>
      <w:r w:rsidRPr="008C7912">
        <w:rPr>
          <w:rStyle w:val="StyleUnderline"/>
        </w:rPr>
        <w:t xml:space="preserve"> mechanism </w:t>
      </w:r>
      <w:r w:rsidRPr="00BB2D4B">
        <w:rPr>
          <w:rStyle w:val="StyleUnderline"/>
          <w:highlight w:val="cyan"/>
        </w:rPr>
        <w:t xml:space="preserve">to </w:t>
      </w:r>
      <w:r w:rsidRPr="005F3CAB">
        <w:rPr>
          <w:sz w:val="14"/>
          <w:szCs w:val="16"/>
        </w:rPr>
        <w:t xml:space="preserve">be sole </w:t>
      </w:r>
      <w:r w:rsidRPr="00BB2D4B">
        <w:rPr>
          <w:rStyle w:val="StyleUnderline"/>
          <w:highlight w:val="cyan"/>
        </w:rPr>
        <w:t>direct</w:t>
      </w:r>
      <w:r w:rsidRPr="003137AD">
        <w:rPr>
          <w:rStyle w:val="StyleUnderline"/>
        </w:rPr>
        <w:t xml:space="preserve">or of </w:t>
      </w:r>
      <w:r w:rsidRPr="00BB2D4B">
        <w:rPr>
          <w:rStyle w:val="StyleUnderline"/>
          <w:highlight w:val="cyan"/>
        </w:rPr>
        <w:t xml:space="preserve">the </w:t>
      </w:r>
      <w:r w:rsidRPr="00BB2D4B">
        <w:rPr>
          <w:rStyle w:val="Emphasis"/>
          <w:highlight w:val="cyan"/>
        </w:rPr>
        <w:t>fate</w:t>
      </w:r>
      <w:r w:rsidRPr="00BB2D4B">
        <w:rPr>
          <w:rStyle w:val="StyleUnderline"/>
          <w:highlight w:val="cyan"/>
        </w:rPr>
        <w:t xml:space="preserve"> of</w:t>
      </w:r>
      <w:r w:rsidRPr="008C7912">
        <w:rPr>
          <w:rStyle w:val="StyleUnderline"/>
        </w:rPr>
        <w:t xml:space="preserve"> human </w:t>
      </w:r>
      <w:r w:rsidRPr="00BB2D4B">
        <w:rPr>
          <w:rStyle w:val="StyleUnderline"/>
          <w:highlight w:val="cyan"/>
        </w:rPr>
        <w:t>beings and their</w:t>
      </w:r>
      <w:r w:rsidRPr="008C7912">
        <w:rPr>
          <w:rStyle w:val="StyleUnderline"/>
        </w:rPr>
        <w:t xml:space="preserve"> natural </w:t>
      </w:r>
      <w:r w:rsidRPr="00BB2D4B">
        <w:rPr>
          <w:rStyle w:val="StyleUnderline"/>
          <w:highlight w:val="cyan"/>
        </w:rPr>
        <w:t>environment</w:t>
      </w:r>
      <w:r w:rsidRPr="005F3CAB">
        <w:rPr>
          <w:sz w:val="14"/>
        </w:rPr>
        <w:t xml:space="preserve">, indeed, even of the amount and use of purchasing power, </w:t>
      </w:r>
      <w:r w:rsidRPr="00BB2D4B">
        <w:rPr>
          <w:rStyle w:val="StyleUnderline"/>
          <w:highlight w:val="cyan"/>
        </w:rPr>
        <w:t>would result in</w:t>
      </w:r>
      <w:r w:rsidRPr="003137AD">
        <w:rPr>
          <w:rStyle w:val="StyleUnderline"/>
        </w:rPr>
        <w:t xml:space="preserve"> </w:t>
      </w:r>
      <w:r w:rsidRPr="003137AD">
        <w:rPr>
          <w:rStyle w:val="Emphasis"/>
        </w:rPr>
        <w:t xml:space="preserve">the </w:t>
      </w:r>
      <w:r w:rsidRPr="00BB2D4B">
        <w:rPr>
          <w:rStyle w:val="Emphasis"/>
          <w:highlight w:val="cyan"/>
        </w:rPr>
        <w:t>demolition</w:t>
      </w:r>
      <w:r w:rsidRPr="0046296D">
        <w:rPr>
          <w:rStyle w:val="Emphasis"/>
        </w:rPr>
        <w:t xml:space="preserve"> of society</w:t>
      </w:r>
      <w:r w:rsidRPr="005F3CAB">
        <w:rPr>
          <w:sz w:val="14"/>
        </w:rPr>
        <w:t xml:space="preserve">. For </w:t>
      </w:r>
      <w:r w:rsidRPr="005F3CAB">
        <w:rPr>
          <w:sz w:val="14"/>
          <w:szCs w:val="16"/>
        </w:rPr>
        <w:t>the alleged commodity ‘labour power’ cannot be shoved about, used indiscriminately, or even left unused, without affecting also the human individual who</w:t>
      </w:r>
      <w:r w:rsidRPr="005F3CAB">
        <w:rPr>
          <w:sz w:val="14"/>
        </w:rPr>
        <w:t xml:space="preserve"> happens to be the bearer of this peculiar commodity. In disposing of man’s labour power the system would, incidentally, dispose of the physical, psychological, and moral entity ‘man’ attached to that tag. </w:t>
      </w:r>
      <w:r w:rsidRPr="005F3CAB">
        <w:rPr>
          <w:sz w:val="14"/>
          <w:szCs w:val="16"/>
        </w:rPr>
        <w:t>Robbed of the protective covering of cultural institutions,</w:t>
      </w:r>
      <w:r w:rsidRPr="008C7912">
        <w:rPr>
          <w:rStyle w:val="StyleUnderline"/>
        </w:rPr>
        <w:t xml:space="preserve"> </w:t>
      </w:r>
      <w:r w:rsidRPr="008C7912">
        <w:rPr>
          <w:rStyle w:val="Emphasis"/>
        </w:rPr>
        <w:t xml:space="preserve">human </w:t>
      </w:r>
      <w:r w:rsidRPr="00BB2D4B">
        <w:rPr>
          <w:rStyle w:val="Emphasis"/>
          <w:highlight w:val="cyan"/>
        </w:rPr>
        <w:t>beings would perish from</w:t>
      </w:r>
      <w:r w:rsidRPr="008C7912">
        <w:rPr>
          <w:rStyle w:val="Emphasis"/>
        </w:rPr>
        <w:t xml:space="preserve"> the </w:t>
      </w:r>
      <w:r w:rsidRPr="003137AD">
        <w:rPr>
          <w:rStyle w:val="Emphasis"/>
        </w:rPr>
        <w:t>effects of social exposure</w:t>
      </w:r>
      <w:r w:rsidRPr="005F3CAB">
        <w:rPr>
          <w:sz w:val="14"/>
        </w:rPr>
        <w:t xml:space="preserve">; </w:t>
      </w:r>
      <w:r w:rsidRPr="003137AD">
        <w:rPr>
          <w:rStyle w:val="StyleUnderline"/>
        </w:rPr>
        <w:t xml:space="preserve">they would die as victims of </w:t>
      </w:r>
      <w:r w:rsidRPr="00BB2D4B">
        <w:rPr>
          <w:rStyle w:val="Emphasis"/>
          <w:highlight w:val="cyan"/>
        </w:rPr>
        <w:t xml:space="preserve">acute </w:t>
      </w:r>
      <w:r w:rsidRPr="005F3CAB">
        <w:rPr>
          <w:rStyle w:val="Emphasis"/>
        </w:rPr>
        <w:t xml:space="preserve">social </w:t>
      </w:r>
      <w:r w:rsidRPr="00BB2D4B">
        <w:rPr>
          <w:rStyle w:val="Emphasis"/>
          <w:highlight w:val="cyan"/>
        </w:rPr>
        <w:t>dislocation</w:t>
      </w:r>
      <w:r w:rsidRPr="005F3CAB">
        <w:rPr>
          <w:sz w:val="14"/>
        </w:rPr>
        <w:t xml:space="preserve"> </w:t>
      </w:r>
      <w:r w:rsidRPr="00BB2D4B">
        <w:rPr>
          <w:rStyle w:val="StyleUnderline"/>
          <w:highlight w:val="cyan"/>
        </w:rPr>
        <w:t>through</w:t>
      </w:r>
      <w:r w:rsidRPr="005F3CAB">
        <w:rPr>
          <w:sz w:val="14"/>
        </w:rPr>
        <w:t xml:space="preserve"> vice, perversion, </w:t>
      </w:r>
      <w:r w:rsidRPr="00C5296A">
        <w:rPr>
          <w:rStyle w:val="StyleUnderline"/>
        </w:rPr>
        <w:t xml:space="preserve">crime and </w:t>
      </w:r>
      <w:r w:rsidRPr="00BB2D4B">
        <w:rPr>
          <w:rStyle w:val="StyleUnderline"/>
          <w:highlight w:val="cyan"/>
        </w:rPr>
        <w:t>starvation</w:t>
      </w:r>
      <w:r w:rsidRPr="005F3CAB">
        <w:rPr>
          <w:sz w:val="14"/>
        </w:rPr>
        <w:t xml:space="preserve">. </w:t>
      </w:r>
      <w:r w:rsidRPr="00BB2D4B">
        <w:rPr>
          <w:rStyle w:val="StyleUnderline"/>
          <w:highlight w:val="cyan"/>
        </w:rPr>
        <w:t xml:space="preserve">Nature would be </w:t>
      </w:r>
      <w:r w:rsidRPr="009F4E35">
        <w:rPr>
          <w:rStyle w:val="StyleUnderline"/>
        </w:rPr>
        <w:t>reduced</w:t>
      </w:r>
      <w:r w:rsidRPr="003137AD">
        <w:rPr>
          <w:rStyle w:val="StyleUnderline"/>
        </w:rPr>
        <w:t xml:space="preserve"> to its elements</w:t>
      </w:r>
      <w:r w:rsidRPr="005F3CAB">
        <w:rPr>
          <w:sz w:val="14"/>
        </w:rPr>
        <w:t xml:space="preserve">, neighborhoods and </w:t>
      </w:r>
      <w:r w:rsidRPr="003137AD">
        <w:rPr>
          <w:rStyle w:val="StyleUnderline"/>
        </w:rPr>
        <w:t xml:space="preserve">landscapes </w:t>
      </w:r>
      <w:r w:rsidRPr="00BB2D4B">
        <w:rPr>
          <w:rStyle w:val="StyleUnderline"/>
          <w:highlight w:val="cyan"/>
        </w:rPr>
        <w:t>defiled</w:t>
      </w:r>
      <w:r w:rsidRPr="008649BF">
        <w:rPr>
          <w:rStyle w:val="StyleUnderline"/>
        </w:rPr>
        <w:t>, rivers polluted</w:t>
      </w:r>
      <w:r w:rsidRPr="005F3CAB">
        <w:rPr>
          <w:sz w:val="14"/>
        </w:rPr>
        <w:t xml:space="preserve">, military safety jeopardized, </w:t>
      </w:r>
      <w:r w:rsidRPr="00BB2D4B">
        <w:rPr>
          <w:rStyle w:val="Emphasis"/>
          <w:highlight w:val="cyan"/>
        </w:rPr>
        <w:t>the power to produce food and</w:t>
      </w:r>
      <w:r w:rsidRPr="0046296D">
        <w:rPr>
          <w:rStyle w:val="Emphasis"/>
        </w:rPr>
        <w:t xml:space="preserve"> raw </w:t>
      </w:r>
      <w:r w:rsidRPr="00BB2D4B">
        <w:rPr>
          <w:rStyle w:val="Emphasis"/>
          <w:highlight w:val="cyan"/>
        </w:rPr>
        <w:t>materials destroyed</w:t>
      </w:r>
      <w:r w:rsidRPr="005F3CAB">
        <w:rPr>
          <w:sz w:val="14"/>
        </w:rPr>
        <w:t>. Finally, the market administration of purchasing power would periodically liquidate business enterprise, for shortages and surfeits of money would prove as disastrous to business as floods and droughts in primitive society.18</w:t>
      </w:r>
      <w:r w:rsidRPr="005F3CAB">
        <w:rPr>
          <w:sz w:val="12"/>
        </w:rPr>
        <w:t>¶</w:t>
      </w:r>
      <w:r w:rsidRPr="005F3CAB">
        <w:rPr>
          <w:sz w:val="14"/>
        </w:rPr>
        <w:t xml:space="preserve"> </w:t>
      </w:r>
      <w:r w:rsidRPr="005F3CAB">
        <w:rPr>
          <w:rStyle w:val="StyleUnderline"/>
        </w:rPr>
        <w:t>The damage wrought through the ‘floods and droughts’ of fictitious capitals</w:t>
      </w:r>
      <w:r w:rsidRPr="005F3CAB">
        <w:rPr>
          <w:sz w:val="14"/>
        </w:rPr>
        <w:t xml:space="preserve"> </w:t>
      </w:r>
      <w:r w:rsidRPr="005F3CAB">
        <w:rPr>
          <w:rStyle w:val="StyleUnderline"/>
        </w:rPr>
        <w:t>within</w:t>
      </w:r>
      <w:r w:rsidRPr="005F3CAB">
        <w:rPr>
          <w:sz w:val="14"/>
        </w:rPr>
        <w:t xml:space="preserve"> the global credit system, be it in </w:t>
      </w:r>
      <w:r w:rsidRPr="005F3CAB">
        <w:rPr>
          <w:rStyle w:val="StyleUnderline"/>
        </w:rPr>
        <w:t>Indonesia, Argentina, Mexico, or</w:t>
      </w:r>
      <w:r w:rsidRPr="005F3CAB">
        <w:rPr>
          <w:sz w:val="14"/>
        </w:rPr>
        <w:t xml:space="preserve"> even within </w:t>
      </w:r>
      <w:r w:rsidRPr="005F3CAB">
        <w:rPr>
          <w:rStyle w:val="StyleUnderline"/>
        </w:rPr>
        <w:t>the US, testifies all too well</w:t>
      </w:r>
      <w:r w:rsidRPr="005F3CAB">
        <w:rPr>
          <w:sz w:val="14"/>
        </w:rPr>
        <w:t xml:space="preserve"> to Polanyi’s final point. But his theses on labour and land deserve further elaboration.</w:t>
      </w:r>
      <w:r w:rsidRPr="005F3CAB">
        <w:rPr>
          <w:sz w:val="12"/>
        </w:rPr>
        <w:t>¶</w:t>
      </w:r>
      <w:r w:rsidRPr="005F3CAB">
        <w:rPr>
          <w:sz w:val="14"/>
        </w:rPr>
        <w:t xml:space="preserve"> </w:t>
      </w:r>
      <w:r w:rsidRPr="00BB2D4B">
        <w:rPr>
          <w:rStyle w:val="StyleUnderline"/>
          <w:highlight w:val="cyan"/>
        </w:rPr>
        <w:t>Individuals enter the labour market as persons</w:t>
      </w:r>
      <w:r w:rsidRPr="00241518">
        <w:rPr>
          <w:rStyle w:val="StyleUnderline"/>
        </w:rPr>
        <w:t xml:space="preserve"> of character</w:t>
      </w:r>
      <w:r w:rsidRPr="005F3CAB">
        <w:rPr>
          <w:sz w:val="14"/>
        </w:rPr>
        <w:t xml:space="preserve">, as individuals </w:t>
      </w:r>
      <w:r w:rsidRPr="00BB2D4B">
        <w:rPr>
          <w:rStyle w:val="StyleUnderline"/>
          <w:highlight w:val="cyan"/>
        </w:rPr>
        <w:t>embedded in</w:t>
      </w:r>
      <w:r w:rsidRPr="00921B67">
        <w:rPr>
          <w:rStyle w:val="StyleUnderline"/>
        </w:rPr>
        <w:t xml:space="preserve"> </w:t>
      </w:r>
      <w:r w:rsidRPr="005F3CAB">
        <w:rPr>
          <w:sz w:val="14"/>
        </w:rPr>
        <w:t xml:space="preserve">networks of </w:t>
      </w:r>
      <w:r w:rsidRPr="00BB2D4B">
        <w:rPr>
          <w:rStyle w:val="StyleUnderline"/>
          <w:highlight w:val="cyan"/>
        </w:rPr>
        <w:t>social relations</w:t>
      </w:r>
      <w:r w:rsidRPr="005F3CAB">
        <w:rPr>
          <w:sz w:val="14"/>
        </w:rPr>
        <w:t xml:space="preserve"> and socialized in various ways, as physical beings </w:t>
      </w:r>
      <w:r w:rsidRPr="00BB2D4B">
        <w:rPr>
          <w:rStyle w:val="StyleUnderline"/>
          <w:highlight w:val="cyan"/>
        </w:rPr>
        <w:t>identifiable by</w:t>
      </w:r>
      <w:r w:rsidRPr="005F3CAB">
        <w:rPr>
          <w:sz w:val="14"/>
        </w:rPr>
        <w:t xml:space="preserve"> certain </w:t>
      </w:r>
      <w:r w:rsidRPr="00BB2D4B">
        <w:rPr>
          <w:rStyle w:val="StyleUnderline"/>
          <w:highlight w:val="cyan"/>
        </w:rPr>
        <w:t>characteristics</w:t>
      </w:r>
      <w:r w:rsidRPr="005F3CAB">
        <w:rPr>
          <w:sz w:val="14"/>
        </w:rPr>
        <w:t xml:space="preserve"> (</w:t>
      </w:r>
      <w:r w:rsidRPr="005F3CAB">
        <w:rPr>
          <w:rStyle w:val="StyleUnderline"/>
        </w:rPr>
        <w:t>such as phenotype and gender</w:t>
      </w:r>
      <w:r w:rsidRPr="005F3CAB">
        <w:rPr>
          <w:sz w:val="14"/>
        </w:rPr>
        <w:t xml:space="preserve">), as individuals who have accumulated various skills (sometimes referred to as ‘human cap- ital’) </w:t>
      </w:r>
      <w:r w:rsidRPr="00BB2D4B">
        <w:rPr>
          <w:rStyle w:val="StyleUnderline"/>
          <w:highlight w:val="cyan"/>
        </w:rPr>
        <w:t>and</w:t>
      </w:r>
      <w:r w:rsidRPr="005F3CAB">
        <w:rPr>
          <w:sz w:val="14"/>
        </w:rPr>
        <w:t xml:space="preserve"> tastes </w:t>
      </w:r>
      <w:r w:rsidRPr="005F3CAB">
        <w:rPr>
          <w:sz w:val="14"/>
        </w:rPr>
        <w:lastRenderedPageBreak/>
        <w:t xml:space="preserve">(sometime referred to as </w:t>
      </w:r>
      <w:r w:rsidRPr="00BB2D4B">
        <w:rPr>
          <w:rStyle w:val="StyleUnderline"/>
          <w:highlight w:val="cyan"/>
        </w:rPr>
        <w:t>‘cultural capital’</w:t>
      </w:r>
      <w:r w:rsidRPr="005F3CAB">
        <w:rPr>
          <w:sz w:val="14"/>
        </w:rPr>
        <w:t xml:space="preserve">), and as </w:t>
      </w:r>
      <w:r w:rsidRPr="00241518">
        <w:rPr>
          <w:rStyle w:val="StyleUnderline"/>
        </w:rPr>
        <w:t>living beings endowed with dreams, desires, ambitions, hopes, doubts, and fears</w:t>
      </w:r>
      <w:r w:rsidRPr="005F3CAB">
        <w:rPr>
          <w:sz w:val="14"/>
        </w:rPr>
        <w:t xml:space="preserve">. </w:t>
      </w:r>
      <w:r w:rsidRPr="00241518">
        <w:rPr>
          <w:rStyle w:val="StyleUnderline"/>
        </w:rPr>
        <w:t>For capitalists</w:t>
      </w:r>
      <w:r w:rsidRPr="005F3CAB">
        <w:rPr>
          <w:sz w:val="14"/>
        </w:rPr>
        <w:t xml:space="preserve">, however, </w:t>
      </w:r>
      <w:r w:rsidRPr="00BB2D4B">
        <w:rPr>
          <w:rStyle w:val="StyleUnderline"/>
          <w:highlight w:val="cyan"/>
        </w:rPr>
        <w:t xml:space="preserve">such </w:t>
      </w:r>
      <w:r w:rsidRPr="00BB2D4B">
        <w:rPr>
          <w:rStyle w:val="Emphasis"/>
          <w:highlight w:val="cyan"/>
        </w:rPr>
        <w:t>individuals are a mere factor of production</w:t>
      </w:r>
      <w:r w:rsidRPr="005F3CAB">
        <w:rPr>
          <w:sz w:val="14"/>
        </w:rPr>
        <w:t xml:space="preserve">, </w:t>
      </w:r>
      <w:r w:rsidRPr="005F3CAB">
        <w:rPr>
          <w:sz w:val="14"/>
          <w:szCs w:val="16"/>
        </w:rPr>
        <w:t>though not an undifferentiated factor since employers require labour of certain qualities, such as physical strength, skills, flexibility, docility, and the like, appropriate to cer- tain tasks. Workers are hired on contract, and in the neoliberal scheme of things short-term contracts are preferred in order to maximize flexibility. Employers have historically used differentiations within the labour pool to divide and rule. Segmented labour markets then arise and distinctions of race, ethnicity, gen- der, and religion are frequently used, blatantly or covertly, in ways that redound to the employers’ advantage. Conversely, workers may use the social networks in which they are embedded to gain privileged access to certain lines of employment. They typically seek to monopolize skills and, through collective action and the creation of appropriate institutions, seek to regulate the labour market to protect their interests. In this they are merely construct- ing that ‘protective covering of cultural institutions’ of which Polanyi speaks.</w:t>
      </w:r>
      <w:r w:rsidRPr="005F3CAB">
        <w:rPr>
          <w:sz w:val="12"/>
          <w:szCs w:val="16"/>
        </w:rPr>
        <w:t>¶</w:t>
      </w:r>
      <w:r w:rsidRPr="005F3CAB">
        <w:rPr>
          <w:sz w:val="14"/>
          <w:szCs w:val="16"/>
        </w:rPr>
        <w:t xml:space="preserve"> </w:t>
      </w:r>
      <w:r w:rsidRPr="005F3CAB">
        <w:rPr>
          <w:sz w:val="14"/>
        </w:rPr>
        <w:t xml:space="preserve"> </w:t>
      </w:r>
      <w:r w:rsidRPr="001F14AA">
        <w:rPr>
          <w:rStyle w:val="Emphasis"/>
        </w:rPr>
        <w:t>Neoliberalization seeks to strip away</w:t>
      </w:r>
      <w:r w:rsidRPr="005F3CAB">
        <w:rPr>
          <w:sz w:val="14"/>
        </w:rPr>
        <w:t xml:space="preserve"> the </w:t>
      </w:r>
      <w:r w:rsidRPr="001F14AA">
        <w:rPr>
          <w:rStyle w:val="Emphasis"/>
        </w:rPr>
        <w:t>protective coverings</w:t>
      </w:r>
      <w:r w:rsidRPr="00241518">
        <w:rPr>
          <w:rStyle w:val="StyleUnderline"/>
        </w:rPr>
        <w:t xml:space="preserve"> that embedded liberalism allowed and occasionally nurtured</w:t>
      </w:r>
      <w:r w:rsidRPr="005F3CAB">
        <w:rPr>
          <w:sz w:val="14"/>
        </w:rPr>
        <w:t xml:space="preserve">. </w:t>
      </w:r>
      <w:r w:rsidRPr="005F3CAB">
        <w:rPr>
          <w:sz w:val="14"/>
          <w:szCs w:val="16"/>
        </w:rPr>
        <w:t>The general attack against labour has been two-pronged. The powers of trade unions and other working-class institutions are curbed or dismantled within a particular state (by violence if necessary). Flexible labour markets are established. State withdrawal from social welfare provision and technologically induced shifts in job structures that render large segments of the labour force redun- dant complete the domination of capital over labour in the market- place.</w:t>
      </w:r>
      <w:r w:rsidRPr="005F3CAB">
        <w:rPr>
          <w:sz w:val="14"/>
        </w:rPr>
        <w:t xml:space="preserve"> </w:t>
      </w:r>
      <w:r w:rsidRPr="00BB2D4B">
        <w:rPr>
          <w:rStyle w:val="StyleUnderline"/>
          <w:highlight w:val="cyan"/>
        </w:rPr>
        <w:t>The individualized</w:t>
      </w:r>
      <w:r w:rsidRPr="00241518">
        <w:rPr>
          <w:rStyle w:val="StyleUnderline"/>
        </w:rPr>
        <w:t xml:space="preserve"> and relatively </w:t>
      </w:r>
      <w:r w:rsidRPr="00BB2D4B">
        <w:rPr>
          <w:rStyle w:val="StyleUnderline"/>
          <w:highlight w:val="cyan"/>
        </w:rPr>
        <w:t>powerless worker</w:t>
      </w:r>
      <w:r w:rsidRPr="00241518">
        <w:rPr>
          <w:rStyle w:val="StyleUnderline"/>
        </w:rPr>
        <w:t xml:space="preserve"> then </w:t>
      </w:r>
      <w:r w:rsidRPr="00BB2D4B">
        <w:rPr>
          <w:rStyle w:val="StyleUnderline"/>
          <w:highlight w:val="cyan"/>
        </w:rPr>
        <w:t xml:space="preserve">confronts a labour market in which only short-term contracts are offered on a </w:t>
      </w:r>
      <w:r w:rsidRPr="00BB2D4B">
        <w:rPr>
          <w:rStyle w:val="Emphasis"/>
          <w:highlight w:val="cyan"/>
        </w:rPr>
        <w:t>customized basis</w:t>
      </w:r>
      <w:r w:rsidRPr="005F3CAB">
        <w:rPr>
          <w:sz w:val="14"/>
        </w:rPr>
        <w:t xml:space="preserve">. Security of tenure becomes a thing of the past (Thatcher abolished it in universities, for example). A ‘personal responsibility system’ (how apt Deng’s language was!) is substituted for social protections (pensions, health care, protec- tions against injury) that were formerly an obligation of employers and the state. </w:t>
      </w:r>
      <w:r w:rsidRPr="00241518">
        <w:rPr>
          <w:rStyle w:val="StyleUnderline"/>
        </w:rPr>
        <w:t>Individuals buy</w:t>
      </w:r>
      <w:r w:rsidRPr="005F3CAB">
        <w:rPr>
          <w:sz w:val="14"/>
        </w:rPr>
        <w:t xml:space="preserve"> products in the markets that sell </w:t>
      </w:r>
      <w:r w:rsidRPr="00241518">
        <w:rPr>
          <w:rStyle w:val="StyleUnderline"/>
        </w:rPr>
        <w:t>social protections</w:t>
      </w:r>
      <w:r w:rsidRPr="005F3CAB">
        <w:rPr>
          <w:sz w:val="14"/>
        </w:rPr>
        <w:t xml:space="preserve"> instead. </w:t>
      </w:r>
      <w:r w:rsidRPr="00241518">
        <w:rPr>
          <w:rStyle w:val="StyleUnderline"/>
        </w:rPr>
        <w:t>Individual security is</w:t>
      </w:r>
      <w:r w:rsidRPr="005F3CAB">
        <w:rPr>
          <w:sz w:val="14"/>
        </w:rPr>
        <w:t xml:space="preserve"> therefore </w:t>
      </w:r>
      <w:r w:rsidRPr="00241518">
        <w:rPr>
          <w:rStyle w:val="StyleUnderline"/>
        </w:rPr>
        <w:t>a matter of individual choice tied to the affordability of financial products embedded in risky financial markets</w:t>
      </w:r>
      <w:r w:rsidRPr="005F3CAB">
        <w:rPr>
          <w:sz w:val="14"/>
        </w:rPr>
        <w:t>.</w:t>
      </w:r>
      <w:r w:rsidRPr="005F3CAB">
        <w:rPr>
          <w:sz w:val="12"/>
        </w:rPr>
        <w:t>¶</w:t>
      </w:r>
      <w:r w:rsidRPr="005F3CAB">
        <w:rPr>
          <w:sz w:val="14"/>
        </w:rPr>
        <w:t xml:space="preserve"> The second prong of attack entails transformations in the spa- tial and temporal co-ordinates of the labour market. While too much can be made of the ‘race to the bottom’ to find the cheapest and most docile labour supplies, </w:t>
      </w:r>
      <w:r w:rsidRPr="00921B67">
        <w:rPr>
          <w:rStyle w:val="StyleUnderline"/>
        </w:rPr>
        <w:t>the geographical mobility of capital permits it to dominate a global labour force whose own geographical mobility is constrained</w:t>
      </w:r>
      <w:r w:rsidRPr="005F3CAB">
        <w:rPr>
          <w:sz w:val="14"/>
        </w:rPr>
        <w:t xml:space="preserve">. </w:t>
      </w:r>
      <w:r w:rsidRPr="00921B67">
        <w:rPr>
          <w:rStyle w:val="StyleUnderline"/>
        </w:rPr>
        <w:t>Captive labour forces abound because immigration is restricted</w:t>
      </w:r>
      <w:r w:rsidRPr="005F3CAB">
        <w:rPr>
          <w:sz w:val="14"/>
          <w:szCs w:val="16"/>
        </w:rPr>
        <w:t>. These barriers can be evaded only by illegal immigration (which creates an easily exploitable labour force) or through short-term contracts that permit, for example, Mexican labourers to work in Californian agribusiness only to be shamelessly shipped back to Mexico when they get sick and even die from the pesticides to which they are exposed.</w:t>
      </w:r>
      <w:r w:rsidRPr="005F3CAB">
        <w:rPr>
          <w:sz w:val="12"/>
          <w:szCs w:val="16"/>
        </w:rPr>
        <w:t>¶</w:t>
      </w:r>
      <w:r w:rsidRPr="005F3CAB">
        <w:rPr>
          <w:sz w:val="14"/>
          <w:szCs w:val="16"/>
        </w:rPr>
        <w:t xml:space="preserve"> Under neoliberalization, the figure of ‘the disposable worker’ emerges as prototypical upon the world stage.19 Accounts of the appalling conditions of labour and the despotic conditions under which labourers work in the sweatshops of the world abound. In China, the conditions under which migrant young women from rural areas work are nothing short of appalling: ‘unbearably long hours, substandard food, cramped dorms, sadistic managers who beat and sexually abuse them, and pay that arrives months late, or sometimes not at all’.20 In Indonesia,</w:t>
      </w:r>
      <w:r w:rsidRPr="005F3CAB">
        <w:rPr>
          <w:sz w:val="14"/>
        </w:rPr>
        <w:t xml:space="preserve"> </w:t>
      </w:r>
      <w:r w:rsidRPr="00241518">
        <w:rPr>
          <w:rStyle w:val="StyleUnderline"/>
        </w:rPr>
        <w:t>two young women recounted their experiences</w:t>
      </w:r>
      <w:r w:rsidRPr="005F3CAB">
        <w:rPr>
          <w:sz w:val="14"/>
        </w:rPr>
        <w:t xml:space="preserve"> working for a Singapore-based Levi-Strauss subcontractor as follows:</w:t>
      </w:r>
      <w:r w:rsidRPr="005F3CAB">
        <w:rPr>
          <w:sz w:val="12"/>
        </w:rPr>
        <w:t>¶</w:t>
      </w:r>
      <w:r w:rsidRPr="005F3CAB">
        <w:rPr>
          <w:sz w:val="14"/>
        </w:rPr>
        <w:t xml:space="preserve"> </w:t>
      </w:r>
      <w:r w:rsidRPr="00241518">
        <w:rPr>
          <w:rStyle w:val="StyleUnderline"/>
        </w:rPr>
        <w:t>We are regularly insulted</w:t>
      </w:r>
      <w:r w:rsidRPr="005F3CAB">
        <w:rPr>
          <w:sz w:val="14"/>
        </w:rPr>
        <w:t xml:space="preserve">, as a matter of course. When the boss gets angry he calls the women dogs, pigs, sluts, all of which we have to endure patiently without reacting. </w:t>
      </w:r>
      <w:r w:rsidRPr="00241518">
        <w:rPr>
          <w:rStyle w:val="StyleUnderline"/>
        </w:rPr>
        <w:t>We work officially from seven</w:t>
      </w:r>
      <w:r w:rsidRPr="005F3CAB">
        <w:rPr>
          <w:sz w:val="14"/>
        </w:rPr>
        <w:t xml:space="preserve"> in the morning </w:t>
      </w:r>
      <w:r w:rsidRPr="00241518">
        <w:rPr>
          <w:rStyle w:val="StyleUnderline"/>
        </w:rPr>
        <w:t>until three</w:t>
      </w:r>
      <w:r w:rsidRPr="005F3CAB">
        <w:rPr>
          <w:sz w:val="14"/>
        </w:rPr>
        <w:t xml:space="preserve"> </w:t>
      </w:r>
      <w:r w:rsidRPr="005F3CAB">
        <w:rPr>
          <w:sz w:val="14"/>
          <w:szCs w:val="16"/>
        </w:rPr>
        <w:t>(salary less than $2 a day), but there is often compulsory overtime, sometimes––especially if there is an urgent order to be delivered––until nine. However tired we are, we are not allowed to go home. We may get an extra 200 rupiah (10 US cents) . . . We go on foot to the factory from where we live. Inside it is very hot. The building has a metal roof, and there is not much space for all the workers.</w:t>
      </w:r>
      <w:r w:rsidRPr="005F3CAB">
        <w:rPr>
          <w:sz w:val="14"/>
        </w:rPr>
        <w:t xml:space="preserve"> </w:t>
      </w:r>
      <w:r w:rsidRPr="00241518">
        <w:rPr>
          <w:rStyle w:val="StyleUnderline"/>
        </w:rPr>
        <w:t>It is very cramped</w:t>
      </w:r>
      <w:r w:rsidRPr="005F3CAB">
        <w:rPr>
          <w:sz w:val="14"/>
        </w:rPr>
        <w:t xml:space="preserve">. There are over 200 people working there, mostly women, but there is only one toilet for the whole factory . . . </w:t>
      </w:r>
      <w:r w:rsidRPr="00241518">
        <w:rPr>
          <w:rStyle w:val="StyleUnderline"/>
        </w:rPr>
        <w:t>when we come home from work, we have no energy left to do anything but eat and sleep</w:t>
      </w:r>
      <w:r w:rsidRPr="005F3CAB">
        <w:rPr>
          <w:sz w:val="14"/>
        </w:rPr>
        <w:t xml:space="preserve"> . . .21</w:t>
      </w:r>
      <w:r w:rsidRPr="005F3CAB">
        <w:rPr>
          <w:sz w:val="12"/>
        </w:rPr>
        <w:t>¶</w:t>
      </w:r>
      <w:r w:rsidRPr="005F3CAB">
        <w:rPr>
          <w:sz w:val="14"/>
        </w:rPr>
        <w:t xml:space="preserve"> </w:t>
      </w:r>
      <w:r w:rsidRPr="005F3CAB">
        <w:rPr>
          <w:sz w:val="14"/>
          <w:szCs w:val="16"/>
        </w:rPr>
        <w:t>Similar tales come from the Mexican maquila factories, the Taiwanese- and Korean-operated manufacturing plants in Honduras, South Africa, Malaysia, and Thailand. The health haz- ards, the exposure to a wide range of toxic substances, and death on the job pass by unregulated and unremarked. In Shanghai, the Taiwanese businessman who ran a textile warehouse ‘in which 61 workers, locked in the building, died in a fire’ received a ‘lenient’ two-year suspended sentence because he had ‘showed repentance’ and ‘cooperated in the aftermath of the fire’.22</w:t>
      </w:r>
      <w:r w:rsidRPr="005F3CAB">
        <w:rPr>
          <w:sz w:val="12"/>
          <w:szCs w:val="16"/>
        </w:rPr>
        <w:t>¶</w:t>
      </w:r>
      <w:r w:rsidRPr="005F3CAB">
        <w:rPr>
          <w:sz w:val="14"/>
          <w:szCs w:val="16"/>
        </w:rPr>
        <w:t xml:space="preserve"> Women, for the most part, and sometimes children, bear the brunt of this sort of degrading, debilitating, and dangerous toil.23</w:t>
      </w:r>
      <w:r w:rsidRPr="005F3CAB">
        <w:rPr>
          <w:sz w:val="14"/>
        </w:rPr>
        <w:t xml:space="preserve"> </w:t>
      </w:r>
      <w:r w:rsidRPr="00241518">
        <w:rPr>
          <w:rStyle w:val="StyleUnderline"/>
        </w:rPr>
        <w:t>The social consequences of neoliberalization are in fact extreme</w:t>
      </w:r>
      <w:r w:rsidRPr="005F3CAB">
        <w:rPr>
          <w:sz w:val="14"/>
        </w:rPr>
        <w:t xml:space="preserve">. </w:t>
      </w:r>
      <w:r w:rsidRPr="00241518">
        <w:rPr>
          <w:rStyle w:val="StyleUnderline"/>
        </w:rPr>
        <w:t>Accumulation by dispossession typically undermines whatever powers women may have had within household production</w:t>
      </w:r>
      <w:r w:rsidRPr="005F3CAB">
        <w:rPr>
          <w:sz w:val="14"/>
        </w:rPr>
        <w:t xml:space="preserve">/ </w:t>
      </w:r>
      <w:r w:rsidRPr="005F3CAB">
        <w:rPr>
          <w:sz w:val="14"/>
          <w:szCs w:val="16"/>
        </w:rPr>
        <w:t xml:space="preserve">marketing systems and within traditional social structures and relocates everything in male-dominated commodity and credit markets. The paths of women’s liberation from traditional patri- archal controls in developing countries lie either through degrad- ing factory labour or through trading on sexuality, which varies from respectable work as hostesses and waitresses to the sex trade (one of the most lucrative of all contemporary industries in which a good deal of slavery is involved). The loss of social protec- tions in advanced capitalist countries has had particularly negative effects on lower-class women, </w:t>
      </w:r>
      <w:r w:rsidRPr="00A06A2D">
        <w:rPr>
          <w:rStyle w:val="StyleUnderline"/>
        </w:rPr>
        <w:t>and in many of the</w:t>
      </w:r>
      <w:r w:rsidRPr="005F3CAB">
        <w:rPr>
          <w:sz w:val="14"/>
          <w:szCs w:val="16"/>
        </w:rPr>
        <w:t xml:space="preserve"> </w:t>
      </w:r>
      <w:r w:rsidRPr="00A06A2D">
        <w:rPr>
          <w:rStyle w:val="StyleUnderline"/>
        </w:rPr>
        <w:t>ex-communist countries</w:t>
      </w:r>
      <w:r w:rsidRPr="005F3CAB">
        <w:rPr>
          <w:sz w:val="14"/>
          <w:szCs w:val="16"/>
        </w:rPr>
        <w:t xml:space="preserve"> of the Soviet bloc </w:t>
      </w:r>
      <w:r w:rsidRPr="00A06A2D">
        <w:rPr>
          <w:rStyle w:val="StyleUnderline"/>
        </w:rPr>
        <w:t>the loss of women’s rights through neoliberalization has been nothing short of catastrophic</w:t>
      </w:r>
      <w:r w:rsidRPr="005F3CAB">
        <w:rPr>
          <w:sz w:val="14"/>
          <w:szCs w:val="16"/>
        </w:rPr>
        <w:t>.</w:t>
      </w:r>
      <w:r w:rsidRPr="005F3CAB">
        <w:rPr>
          <w:sz w:val="12"/>
          <w:szCs w:val="16"/>
        </w:rPr>
        <w:t>¶</w:t>
      </w:r>
      <w:r w:rsidRPr="005F3CAB">
        <w:rPr>
          <w:sz w:val="14"/>
          <w:szCs w:val="16"/>
        </w:rPr>
        <w:t xml:space="preserve"> So how, then, do disposable workers––women in particular–– survive both socially and affectively in a world of flexible labour markets and short-term contracts, chronic job insecurities, lost social protections, and often debilitating labour, amongst the wreckage of collective institutions that once gave them a modicum of dignity and support?</w:t>
      </w:r>
      <w:r w:rsidRPr="005F3CAB">
        <w:rPr>
          <w:sz w:val="14"/>
        </w:rPr>
        <w:t xml:space="preserve"> </w:t>
      </w:r>
      <w:r w:rsidRPr="00241518">
        <w:rPr>
          <w:rStyle w:val="StyleUnderline"/>
        </w:rPr>
        <w:t>For some the increased flexibility in labour markets is a boon</w:t>
      </w:r>
      <w:r w:rsidRPr="005F3CAB">
        <w:rPr>
          <w:sz w:val="14"/>
        </w:rPr>
        <w:t xml:space="preserve">, and even when it does not lead to material gains the simple right to change jobs relatively easily and free of the traditional social constraints of patriarchy and family has intangible benefits. </w:t>
      </w:r>
      <w:r w:rsidRPr="00921B67">
        <w:rPr>
          <w:rStyle w:val="StyleUnderline"/>
        </w:rPr>
        <w:t xml:space="preserve">For </w:t>
      </w:r>
      <w:r w:rsidRPr="00BB2D4B">
        <w:rPr>
          <w:rStyle w:val="StyleUnderline"/>
          <w:highlight w:val="cyan"/>
        </w:rPr>
        <w:t>those who successfully negotiate the labour market</w:t>
      </w:r>
      <w:r w:rsidRPr="00241518">
        <w:rPr>
          <w:rStyle w:val="StyleUnderline"/>
        </w:rPr>
        <w:t xml:space="preserve"> there are seemingly abundant rewards in the world of a capitalist consumer culture</w:t>
      </w:r>
      <w:r w:rsidRPr="005F3CAB">
        <w:rPr>
          <w:sz w:val="14"/>
        </w:rPr>
        <w:t xml:space="preserve">. </w:t>
      </w:r>
      <w:r w:rsidRPr="00241518">
        <w:rPr>
          <w:rStyle w:val="StyleUnderline"/>
        </w:rPr>
        <w:t>Unfortunately, that culture, however spectacular</w:t>
      </w:r>
      <w:r w:rsidRPr="005F3CAB">
        <w:rPr>
          <w:sz w:val="14"/>
        </w:rPr>
        <w:t xml:space="preserve">, glamorous, and beguiling, </w:t>
      </w:r>
      <w:r w:rsidRPr="00BB2D4B">
        <w:rPr>
          <w:rStyle w:val="StyleUnderline"/>
          <w:highlight w:val="cyan"/>
        </w:rPr>
        <w:t>perpetually play</w:t>
      </w:r>
      <w:r w:rsidRPr="005F3CAB">
        <w:rPr>
          <w:sz w:val="14"/>
          <w:szCs w:val="16"/>
        </w:rPr>
        <w:t xml:space="preserve">s </w:t>
      </w:r>
      <w:r w:rsidRPr="00BB2D4B">
        <w:rPr>
          <w:rStyle w:val="StyleUnderline"/>
          <w:highlight w:val="cyan"/>
        </w:rPr>
        <w:t>with desires without ever conferring satisfactions beyond the limited identity of the</w:t>
      </w:r>
      <w:r w:rsidRPr="00921B67">
        <w:rPr>
          <w:rStyle w:val="StyleUnderline"/>
        </w:rPr>
        <w:t xml:space="preserve"> shopping </w:t>
      </w:r>
      <w:r w:rsidRPr="00BB2D4B">
        <w:rPr>
          <w:rStyle w:val="StyleUnderline"/>
          <w:highlight w:val="cyan"/>
        </w:rPr>
        <w:t xml:space="preserve">mall </w:t>
      </w:r>
      <w:r w:rsidRPr="005F3CAB">
        <w:rPr>
          <w:rStyle w:val="StyleUnderline"/>
        </w:rPr>
        <w:t>and the anxieties of status</w:t>
      </w:r>
      <w:r w:rsidRPr="005F3CAB">
        <w:rPr>
          <w:sz w:val="14"/>
        </w:rPr>
        <w:t xml:space="preserve"> by way of good looks (in the case of women) or of material possessions. ‘I shop therefore I am’ and possessive individualism together con- struct a world of pseudo-satisfactions that is superficially exciting but hollow at its core. </w:t>
      </w:r>
      <w:r w:rsidRPr="00241518">
        <w:rPr>
          <w:rStyle w:val="StyleUnderline"/>
        </w:rPr>
        <w:t xml:space="preserve">But </w:t>
      </w:r>
      <w:r w:rsidRPr="00BB2D4B">
        <w:rPr>
          <w:rStyle w:val="StyleUnderline"/>
          <w:highlight w:val="cyan"/>
        </w:rPr>
        <w:t>for those who</w:t>
      </w:r>
      <w:r w:rsidRPr="00241518">
        <w:rPr>
          <w:rStyle w:val="StyleUnderline"/>
        </w:rPr>
        <w:t xml:space="preserve"> have lost th</w:t>
      </w:r>
      <w:r>
        <w:rPr>
          <w:rStyle w:val="StyleUnderline"/>
        </w:rPr>
        <w:t xml:space="preserve">eir jobs or </w:t>
      </w:r>
      <w:r w:rsidRPr="00921B67">
        <w:rPr>
          <w:rStyle w:val="StyleUnderline"/>
        </w:rPr>
        <w:t xml:space="preserve">who have </w:t>
      </w:r>
      <w:r w:rsidRPr="00BB2D4B">
        <w:rPr>
          <w:rStyle w:val="StyleUnderline"/>
          <w:highlight w:val="cyan"/>
        </w:rPr>
        <w:t>never</w:t>
      </w:r>
      <w:r>
        <w:rPr>
          <w:rStyle w:val="StyleUnderline"/>
        </w:rPr>
        <w:t xml:space="preserve"> man</w:t>
      </w:r>
      <w:r w:rsidRPr="00241518">
        <w:rPr>
          <w:rStyle w:val="StyleUnderline"/>
        </w:rPr>
        <w:t xml:space="preserve">aged to </w:t>
      </w:r>
      <w:r w:rsidRPr="00BB2D4B">
        <w:rPr>
          <w:rStyle w:val="StyleUnderline"/>
          <w:highlight w:val="cyan"/>
        </w:rPr>
        <w:t>move out of</w:t>
      </w:r>
      <w:r w:rsidRPr="00921B67">
        <w:rPr>
          <w:rStyle w:val="StyleUnderline"/>
        </w:rPr>
        <w:t xml:space="preserve"> </w:t>
      </w:r>
      <w:r w:rsidRPr="005F3CAB">
        <w:rPr>
          <w:sz w:val="14"/>
        </w:rPr>
        <w:t xml:space="preserve">the extensive </w:t>
      </w:r>
      <w:r w:rsidRPr="00BB2D4B">
        <w:rPr>
          <w:rStyle w:val="StyleUnderline"/>
          <w:highlight w:val="cyan"/>
        </w:rPr>
        <w:t>informal economies</w:t>
      </w:r>
      <w:r w:rsidRPr="005F3CAB">
        <w:rPr>
          <w:sz w:val="14"/>
        </w:rPr>
        <w:t xml:space="preserve"> that now provide a parlous refuge for most of the world’s disposable work- ers, </w:t>
      </w:r>
      <w:r w:rsidRPr="00BB2D4B">
        <w:rPr>
          <w:rStyle w:val="StyleUnderline"/>
          <w:highlight w:val="cyan"/>
        </w:rPr>
        <w:t>the story is</w:t>
      </w:r>
      <w:r w:rsidRPr="00241518">
        <w:rPr>
          <w:rStyle w:val="StyleUnderline"/>
        </w:rPr>
        <w:t xml:space="preserve"> entirely </w:t>
      </w:r>
      <w:r w:rsidRPr="00241518">
        <w:rPr>
          <w:rStyle w:val="StyleUnderline"/>
        </w:rPr>
        <w:lastRenderedPageBreak/>
        <w:t>different</w:t>
      </w:r>
      <w:r w:rsidRPr="005F3CAB">
        <w:rPr>
          <w:sz w:val="14"/>
        </w:rPr>
        <w:t xml:space="preserve">. </w:t>
      </w:r>
      <w:r w:rsidRPr="003137AD">
        <w:rPr>
          <w:rStyle w:val="Emphasis"/>
        </w:rPr>
        <w:t>With</w:t>
      </w:r>
      <w:r w:rsidRPr="005F3CAB">
        <w:rPr>
          <w:sz w:val="14"/>
        </w:rPr>
        <w:t xml:space="preserve"> some </w:t>
      </w:r>
      <w:r w:rsidRPr="00BB2D4B">
        <w:rPr>
          <w:rStyle w:val="Emphasis"/>
          <w:highlight w:val="cyan"/>
        </w:rPr>
        <w:t>2 billion</w:t>
      </w:r>
      <w:r w:rsidRPr="0046296D">
        <w:rPr>
          <w:rStyle w:val="Emphasis"/>
        </w:rPr>
        <w:t xml:space="preserve"> people </w:t>
      </w:r>
      <w:r w:rsidRPr="00BB2D4B">
        <w:rPr>
          <w:rStyle w:val="Emphasis"/>
          <w:highlight w:val="cyan"/>
        </w:rPr>
        <w:t>condemned to live on less than $2 a day</w:t>
      </w:r>
      <w:r w:rsidRPr="00241518">
        <w:rPr>
          <w:rStyle w:val="StyleUnderline"/>
        </w:rPr>
        <w:t>, the taunting world of capitalist consumer culture</w:t>
      </w:r>
      <w:r w:rsidRPr="005F3CAB">
        <w:rPr>
          <w:sz w:val="14"/>
        </w:rPr>
        <w:t xml:space="preserve">, the huge bonuses earned in financial services, and the self-congratulatory polemics as to the emancipa- tory potential of neoliberalization, privatization, and personal responsibility must </w:t>
      </w:r>
      <w:r w:rsidRPr="00241518">
        <w:rPr>
          <w:rStyle w:val="StyleUnderline"/>
        </w:rPr>
        <w:t>seem like a cruel joke</w:t>
      </w:r>
      <w:r w:rsidRPr="005F3CAB">
        <w:rPr>
          <w:sz w:val="14"/>
        </w:rPr>
        <w:t>. From impoverished rural China to the affluent US, the loss of health-care protections and the increasing imposition of all manner of user fees adds considerably to the financial burdens of the poor.24</w:t>
      </w:r>
    </w:p>
    <w:p w14:paraId="451A823C" w14:textId="77777777" w:rsidR="00510E4C" w:rsidRDefault="00510E4C" w:rsidP="00510E4C">
      <w:pPr>
        <w:pStyle w:val="Heading4"/>
      </w:pPr>
      <w:r>
        <w:t xml:space="preserve">Conflating the local or domestic with global is </w:t>
      </w:r>
      <w:r>
        <w:rPr>
          <w:u w:val="single"/>
        </w:rPr>
        <w:t>analytic myopia</w:t>
      </w:r>
      <w:r>
        <w:t xml:space="preserve"> that hinders anti-neoliberal praxis against </w:t>
      </w:r>
      <w:r>
        <w:rPr>
          <w:u w:val="single"/>
        </w:rPr>
        <w:t>both</w:t>
      </w:r>
      <w:r>
        <w:t xml:space="preserve"> eco-degradation and social inequality</w:t>
      </w:r>
    </w:p>
    <w:p w14:paraId="25032259" w14:textId="77777777" w:rsidR="00510E4C" w:rsidRPr="004336B7" w:rsidRDefault="00510E4C" w:rsidP="00510E4C">
      <w:pPr>
        <w:rPr>
          <w:sz w:val="16"/>
          <w:szCs w:val="16"/>
        </w:rPr>
      </w:pPr>
      <w:r w:rsidRPr="004336B7">
        <w:rPr>
          <w:rStyle w:val="Style13ptBold"/>
        </w:rPr>
        <w:t>Engel-Di Mauro 9</w:t>
      </w:r>
      <w:r w:rsidRPr="005363C6">
        <w:t xml:space="preserve"> </w:t>
      </w:r>
      <w:r w:rsidRPr="004336B7">
        <w:rPr>
          <w:sz w:val="16"/>
          <w:szCs w:val="16"/>
        </w:rPr>
        <w:t>– Associate Professor of Geography at SUNY New Paltz (Salvatore, “Seeing the local in the global: Political ecologies, world-systems, and the question of scale”, Geoforum (2009):116-125)</w:t>
      </w:r>
    </w:p>
    <w:p w14:paraId="04496F0D" w14:textId="77777777" w:rsidR="00510E4C" w:rsidRPr="004336B7" w:rsidRDefault="00510E4C" w:rsidP="00510E4C">
      <w:pPr>
        <w:rPr>
          <w:sz w:val="16"/>
        </w:rPr>
      </w:pPr>
      <w:r w:rsidRPr="004336B7">
        <w:rPr>
          <w:sz w:val="16"/>
        </w:rPr>
        <w:t xml:space="preserve">These latest turns have yet to lead to </w:t>
      </w:r>
      <w:r w:rsidRPr="004336B7">
        <w:rPr>
          <w:rStyle w:val="StyleUnderline"/>
          <w:highlight w:val="cyan"/>
        </w:rPr>
        <w:t>an alternative</w:t>
      </w:r>
      <w:r w:rsidRPr="004336B7">
        <w:rPr>
          <w:sz w:val="16"/>
        </w:rPr>
        <w:t xml:space="preserve"> comparative </w:t>
      </w:r>
      <w:r w:rsidRPr="00FD2BC8">
        <w:rPr>
          <w:rStyle w:val="StyleUnderline"/>
          <w:highlight w:val="cyan"/>
        </w:rPr>
        <w:t>framework</w:t>
      </w:r>
      <w:r w:rsidRPr="004336B7">
        <w:rPr>
          <w:sz w:val="16"/>
        </w:rPr>
        <w:t xml:space="preserve"> that </w:t>
      </w:r>
      <w:r w:rsidRPr="00FD2BC8">
        <w:rPr>
          <w:rStyle w:val="StyleUnderline"/>
          <w:highlight w:val="cyan"/>
        </w:rPr>
        <w:t>would overcome the limitation created by</w:t>
      </w:r>
      <w:r w:rsidRPr="004336B7">
        <w:rPr>
          <w:rStyle w:val="StyleUnderline"/>
        </w:rPr>
        <w:t xml:space="preserve"> a </w:t>
      </w:r>
      <w:r w:rsidRPr="00FD2BC8">
        <w:rPr>
          <w:rStyle w:val="StyleUnderline"/>
          <w:highlight w:val="cyan"/>
        </w:rPr>
        <w:t>micro-scale</w:t>
      </w:r>
      <w:r w:rsidRPr="004336B7">
        <w:rPr>
          <w:rStyle w:val="StyleUnderline"/>
        </w:rPr>
        <w:t xml:space="preserve"> oriented </w:t>
      </w:r>
      <w:r w:rsidRPr="00FD2BC8">
        <w:rPr>
          <w:rStyle w:val="StyleUnderline"/>
          <w:highlight w:val="cyan"/>
        </w:rPr>
        <w:t>analysis</w:t>
      </w:r>
      <w:r w:rsidRPr="004336B7">
        <w:rPr>
          <w:sz w:val="16"/>
        </w:rPr>
        <w:t xml:space="preserve">. Walker’s proposal to employ an amended concept of region that entails </w:t>
      </w:r>
      <w:r w:rsidRPr="00FD2BC8">
        <w:rPr>
          <w:rStyle w:val="StyleUnderline"/>
          <w:highlight w:val="cyan"/>
        </w:rPr>
        <w:t xml:space="preserve">analysing </w:t>
      </w:r>
      <w:r w:rsidRPr="004336B7">
        <w:rPr>
          <w:rStyle w:val="Emphasis"/>
          <w:highlight w:val="cyan"/>
        </w:rPr>
        <w:t>larger-scale structuring factors</w:t>
      </w:r>
      <w:r w:rsidRPr="00FD2BC8">
        <w:rPr>
          <w:rStyle w:val="StyleUnderline"/>
          <w:highlight w:val="cyan"/>
        </w:rPr>
        <w:t xml:space="preserve"> would</w:t>
      </w:r>
      <w:r w:rsidRPr="004336B7">
        <w:rPr>
          <w:sz w:val="16"/>
        </w:rPr>
        <w:t xml:space="preserve"> helpfully </w:t>
      </w:r>
      <w:r w:rsidRPr="00FD2BC8">
        <w:rPr>
          <w:rStyle w:val="StyleUnderline"/>
          <w:highlight w:val="cyan"/>
        </w:rPr>
        <w:t>direct political ecology towards such a framework</w:t>
      </w:r>
      <w:r w:rsidRPr="004336B7">
        <w:rPr>
          <w:sz w:val="16"/>
        </w:rPr>
        <w:t xml:space="preserve"> (Walker, 2003, p. 8, 12–13), </w:t>
      </w:r>
      <w:r w:rsidRPr="00FD2BC8">
        <w:rPr>
          <w:rStyle w:val="StyleUnderline"/>
          <w:highlight w:val="cyan"/>
        </w:rPr>
        <w:t xml:space="preserve">provided the </w:t>
      </w:r>
      <w:r w:rsidRPr="00FD2BC8">
        <w:rPr>
          <w:rStyle w:val="Emphasis"/>
          <w:highlight w:val="cyan"/>
        </w:rPr>
        <w:t>region not become the analytical starting point</w:t>
      </w:r>
      <w:r w:rsidRPr="004336B7">
        <w:rPr>
          <w:sz w:val="16"/>
        </w:rPr>
        <w:t xml:space="preserve">. Such a neo-regionalist approach can avoid the above-discussed pitfalls by considering the interconnectedness intrinsic to the current world-system that shapes (dis- cursively contested) environmental processes and region-specific people–environment relations. For instance, Walker identifies substantive shifts in the local environmental politics in the rural areas of the western US as intimately associated with changing regional capitalist relations (2003, pp. 16–21). However, to cite one example, such </w:t>
      </w:r>
      <w:r w:rsidRPr="004336B7">
        <w:rPr>
          <w:rStyle w:val="StyleUnderline"/>
          <w:highlight w:val="cyan"/>
        </w:rPr>
        <w:t>regional processes have been predicated on</w:t>
      </w:r>
      <w:r w:rsidRPr="004336B7">
        <w:rPr>
          <w:sz w:val="16"/>
        </w:rPr>
        <w:t xml:space="preserve">, among other factors, </w:t>
      </w:r>
      <w:r w:rsidRPr="004336B7">
        <w:rPr>
          <w:rStyle w:val="StyleUnderline"/>
          <w:highlight w:val="cyan"/>
        </w:rPr>
        <w:t>world capitalist shifts</w:t>
      </w:r>
      <w:r w:rsidRPr="004336B7">
        <w:rPr>
          <w:sz w:val="16"/>
        </w:rPr>
        <w:t xml:space="preserve">, </w:t>
      </w:r>
      <w:r w:rsidRPr="004336B7">
        <w:rPr>
          <w:rStyle w:val="StyleUnderline"/>
          <w:highlight w:val="cyan"/>
        </w:rPr>
        <w:t>including the ability of</w:t>
      </w:r>
      <w:r w:rsidRPr="004336B7">
        <w:rPr>
          <w:rStyle w:val="StyleUnderline"/>
        </w:rPr>
        <w:t xml:space="preserve"> US oil </w:t>
      </w:r>
      <w:r w:rsidRPr="004336B7">
        <w:rPr>
          <w:rStyle w:val="StyleUnderline"/>
          <w:highlight w:val="cyan"/>
        </w:rPr>
        <w:t>firms to secure vast quantities of fossil</w:t>
      </w:r>
      <w:r w:rsidRPr="004336B7">
        <w:rPr>
          <w:rStyle w:val="StyleUnderline"/>
        </w:rPr>
        <w:t>–</w:t>
      </w:r>
      <w:r w:rsidRPr="004336B7">
        <w:rPr>
          <w:rStyle w:val="StyleUnderline"/>
          <w:highlight w:val="cyan"/>
        </w:rPr>
        <w:t>fuel energy</w:t>
      </w:r>
      <w:r w:rsidRPr="004336B7">
        <w:rPr>
          <w:sz w:val="16"/>
        </w:rPr>
        <w:t xml:space="preserve"> through US imperial might. </w:t>
      </w:r>
      <w:r w:rsidRPr="004336B7">
        <w:rPr>
          <w:rStyle w:val="StyleUnderline"/>
        </w:rPr>
        <w:t>Were the US</w:t>
      </w:r>
      <w:r w:rsidRPr="004336B7">
        <w:rPr>
          <w:sz w:val="16"/>
        </w:rPr>
        <w:t xml:space="preserve"> national state </w:t>
      </w:r>
      <w:r w:rsidRPr="004336B7">
        <w:rPr>
          <w:rStyle w:val="StyleUnderline"/>
        </w:rPr>
        <w:t>not to have attained global economic and military supremacy</w:t>
      </w:r>
      <w:r w:rsidRPr="004336B7">
        <w:rPr>
          <w:sz w:val="16"/>
        </w:rPr>
        <w:t xml:space="preserve">, especially since the 1950s, </w:t>
      </w:r>
      <w:r w:rsidRPr="004336B7">
        <w:rPr>
          <w:rStyle w:val="StyleUnderline"/>
        </w:rPr>
        <w:t>the ex-urban, petrol- guzzling commuter behind the rural-residential economy</w:t>
      </w:r>
      <w:r w:rsidRPr="004336B7">
        <w:rPr>
          <w:sz w:val="16"/>
        </w:rPr>
        <w:t xml:space="preserve"> and local landscape preservation simply </w:t>
      </w:r>
      <w:r w:rsidRPr="004336B7">
        <w:rPr>
          <w:rStyle w:val="StyleUnderline"/>
        </w:rPr>
        <w:t>could not exist</w:t>
      </w:r>
      <w:r w:rsidRPr="004336B7">
        <w:rPr>
          <w:sz w:val="16"/>
        </w:rPr>
        <w:t xml:space="preserve">. Such </w:t>
      </w:r>
      <w:r w:rsidRPr="004336B7">
        <w:rPr>
          <w:rStyle w:val="StyleUnderline"/>
          <w:highlight w:val="cyan"/>
        </w:rPr>
        <w:t>historical developments</w:t>
      </w:r>
      <w:r w:rsidRPr="004336B7">
        <w:rPr>
          <w:sz w:val="16"/>
        </w:rPr>
        <w:t xml:space="preserve">, furthermore, </w:t>
      </w:r>
      <w:r w:rsidRPr="004336B7">
        <w:rPr>
          <w:rStyle w:val="StyleUnderline"/>
          <w:highlight w:val="cyan"/>
        </w:rPr>
        <w:t>are predicated on</w:t>
      </w:r>
      <w:r w:rsidRPr="004336B7">
        <w:rPr>
          <w:rStyle w:val="StyleUnderline"/>
        </w:rPr>
        <w:t xml:space="preserve"> the </w:t>
      </w:r>
      <w:r w:rsidRPr="004336B7">
        <w:rPr>
          <w:rStyle w:val="StyleUnderline"/>
          <w:highlight w:val="cyan"/>
        </w:rPr>
        <w:t xml:space="preserve">creation </w:t>
      </w:r>
      <w:r w:rsidRPr="00AD1E06">
        <w:rPr>
          <w:rStyle w:val="StyleUnderline"/>
        </w:rPr>
        <w:t xml:space="preserve">and enforcement </w:t>
      </w:r>
      <w:r w:rsidRPr="004336B7">
        <w:rPr>
          <w:rStyle w:val="StyleUnderline"/>
          <w:highlight w:val="cyan"/>
        </w:rPr>
        <w:t>of exploitation zones</w:t>
      </w:r>
      <w:r w:rsidRPr="004336B7">
        <w:rPr>
          <w:sz w:val="16"/>
        </w:rPr>
        <w:t xml:space="preserve"> (</w:t>
      </w:r>
      <w:r w:rsidRPr="004336B7">
        <w:rPr>
          <w:rStyle w:val="StyleUnderline"/>
        </w:rPr>
        <w:t>of lesser</w:t>
      </w:r>
      <w:r w:rsidRPr="00071C10">
        <w:rPr>
          <w:rStyle w:val="StyleUnderline"/>
        </w:rPr>
        <w:t xml:space="preserve"> paid and unpaid workers and resources like oil, heavy metals, etc.</w:t>
      </w:r>
      <w:r w:rsidRPr="004336B7">
        <w:rPr>
          <w:sz w:val="16"/>
        </w:rPr>
        <w:t xml:space="preserve">) </w:t>
      </w:r>
      <w:r w:rsidRPr="00071C10">
        <w:rPr>
          <w:rStyle w:val="StyleUnderline"/>
        </w:rPr>
        <w:t>within and outside the US that reach the household level.</w:t>
      </w:r>
      <w:r w:rsidRPr="004336B7">
        <w:rPr>
          <w:sz w:val="16"/>
        </w:rPr>
        <w:t xml:space="preserve"> In other words, </w:t>
      </w:r>
      <w:r w:rsidRPr="00FD2BC8">
        <w:rPr>
          <w:rStyle w:val="Emphasis"/>
          <w:highlight w:val="cyan"/>
        </w:rPr>
        <w:t>systemic</w:t>
      </w:r>
      <w:r w:rsidRPr="004336B7">
        <w:rPr>
          <w:sz w:val="16"/>
        </w:rPr>
        <w:t xml:space="preserve"> and relational </w:t>
      </w:r>
      <w:r w:rsidRPr="00FD2BC8">
        <w:rPr>
          <w:rStyle w:val="Emphasis"/>
          <w:highlight w:val="cyan"/>
        </w:rPr>
        <w:t>changes</w:t>
      </w:r>
      <w:r w:rsidRPr="00FD2BC8">
        <w:rPr>
          <w:rStyle w:val="StyleUnderline"/>
          <w:highlight w:val="cyan"/>
        </w:rPr>
        <w:t xml:space="preserve"> at the </w:t>
      </w:r>
      <w:r w:rsidRPr="00FD2BC8">
        <w:rPr>
          <w:rStyle w:val="Emphasis"/>
          <w:highlight w:val="cyan"/>
        </w:rPr>
        <w:t>world</w:t>
      </w:r>
      <w:r w:rsidRPr="00071C10">
        <w:rPr>
          <w:rStyle w:val="Emphasis"/>
        </w:rPr>
        <w:t xml:space="preserve"> capitalist </w:t>
      </w:r>
      <w:r w:rsidRPr="00FD2BC8">
        <w:rPr>
          <w:rStyle w:val="Emphasis"/>
          <w:highlight w:val="cyan"/>
        </w:rPr>
        <w:t>scale</w:t>
      </w:r>
      <w:r w:rsidRPr="00FD2BC8">
        <w:rPr>
          <w:rStyle w:val="StyleUnderline"/>
          <w:highlight w:val="cyan"/>
        </w:rPr>
        <w:t xml:space="preserve"> shape</w:t>
      </w:r>
      <w:r w:rsidRPr="004336B7">
        <w:rPr>
          <w:sz w:val="16"/>
          <w:highlight w:val="cyan"/>
        </w:rPr>
        <w:t xml:space="preserve"> </w:t>
      </w:r>
      <w:r w:rsidRPr="00FD2BC8">
        <w:rPr>
          <w:rStyle w:val="Emphasis"/>
          <w:highlight w:val="cyan"/>
        </w:rPr>
        <w:t>regional</w:t>
      </w:r>
      <w:r w:rsidRPr="004336B7">
        <w:rPr>
          <w:sz w:val="16"/>
        </w:rPr>
        <w:t xml:space="preserve"> people–environment </w:t>
      </w:r>
      <w:r w:rsidRPr="00FD2BC8">
        <w:rPr>
          <w:rStyle w:val="Emphasis"/>
          <w:highlight w:val="cyan"/>
        </w:rPr>
        <w:t>relations</w:t>
      </w:r>
      <w:r w:rsidRPr="004336B7">
        <w:rPr>
          <w:sz w:val="16"/>
          <w:highlight w:val="cyan"/>
        </w:rPr>
        <w:t xml:space="preserve"> </w:t>
      </w:r>
      <w:r w:rsidRPr="00FD2BC8">
        <w:rPr>
          <w:rStyle w:val="StyleUnderline"/>
          <w:highlight w:val="cyan"/>
        </w:rPr>
        <w:t>and should be</w:t>
      </w:r>
      <w:r w:rsidRPr="004336B7">
        <w:rPr>
          <w:rStyle w:val="StyleUnderline"/>
        </w:rPr>
        <w:t xml:space="preserve"> closely </w:t>
      </w:r>
      <w:r w:rsidRPr="00FD2BC8">
        <w:rPr>
          <w:rStyle w:val="StyleUnderline"/>
          <w:highlight w:val="cyan"/>
        </w:rPr>
        <w:t>analysed to shed light on how regions</w:t>
      </w:r>
      <w:r w:rsidRPr="004336B7">
        <w:rPr>
          <w:sz w:val="16"/>
        </w:rPr>
        <w:t xml:space="preserve"> (as combinations of social and environmental characteristics) </w:t>
      </w:r>
      <w:r w:rsidRPr="00FD2BC8">
        <w:rPr>
          <w:rStyle w:val="StyleUnderline"/>
          <w:highlight w:val="cyan"/>
        </w:rPr>
        <w:t>even come into being</w:t>
      </w:r>
      <w:r w:rsidRPr="004336B7">
        <w:rPr>
          <w:sz w:val="16"/>
        </w:rPr>
        <w:t xml:space="preserve">. Another example that would benefit from a world-systems perspective could be in explaining regional differences in biocide production and use, which has recently been studied at the world scale (Robbins, 2007). Increasing biocide use in one place cannot be fully explained without considering what occurs in another, often far-away place. To add to Robbins’ large-scale analysis of agro-chemical industries and their repercussions, there could be a systemic and relational view of what is produced and used where. For example, uneven wages and capital flows between places, in accordance with pre-existing relations among different regions or countries, create conditions for some places to become rife with biocide use and/or characterised by agrochemical industry operations through the economic destabilisation (resource extraction, ‘‘underdevelopment”) of other places, with often negative, if differentiated environmental effects in all places concerned. Something similar can be said of the recent expansion of natural preserves (see Zimmerer, 2006) with the simultaneous worldwide reduction in biodiversity (increasing habitat destruction). Such a contradictory movement remains poorly explained without analysing world capitalist financial networks, centred in wealthy countries, which enable the expansion of urban/industrial and re- source-extraction areas worldwide and the changing roles of national states in the evolving capitalist world-system (e.g., legitimation functions, changes in capital-accumulation strategies and incentives). </w:t>
      </w:r>
      <w:r w:rsidRPr="00FD2BC8">
        <w:rPr>
          <w:rStyle w:val="StyleUnderline"/>
          <w:highlight w:val="cyan"/>
        </w:rPr>
        <w:t>Another weakness</w:t>
      </w:r>
      <w:r w:rsidRPr="00626A62">
        <w:rPr>
          <w:rStyle w:val="StyleUnderline"/>
        </w:rPr>
        <w:t xml:space="preserve"> in political ecology</w:t>
      </w:r>
      <w:r w:rsidRPr="004336B7">
        <w:rPr>
          <w:sz w:val="16"/>
        </w:rPr>
        <w:t xml:space="preserve">, </w:t>
      </w:r>
      <w:r w:rsidRPr="00FD2BC8">
        <w:rPr>
          <w:rStyle w:val="StyleUnderline"/>
          <w:highlight w:val="cyan"/>
        </w:rPr>
        <w:t>due to omitting</w:t>
      </w:r>
      <w:r w:rsidRPr="00626A62">
        <w:rPr>
          <w:rStyle w:val="StyleUnderline"/>
        </w:rPr>
        <w:t xml:space="preserve"> systemic and relational processes at </w:t>
      </w:r>
      <w:r w:rsidRPr="00FD2BC8">
        <w:rPr>
          <w:rStyle w:val="StyleUnderline"/>
          <w:highlight w:val="cyan"/>
        </w:rPr>
        <w:t>the world scale</w:t>
      </w:r>
      <w:r w:rsidRPr="004336B7">
        <w:rPr>
          <w:sz w:val="16"/>
          <w:highlight w:val="cyan"/>
        </w:rPr>
        <w:t>,</w:t>
      </w:r>
      <w:r w:rsidRPr="004336B7">
        <w:rPr>
          <w:sz w:val="16"/>
        </w:rPr>
        <w:t xml:space="preserve"> </w:t>
      </w:r>
      <w:r w:rsidRPr="00FD2BC8">
        <w:rPr>
          <w:rStyle w:val="StyleUnderline"/>
          <w:highlight w:val="cyan"/>
        </w:rPr>
        <w:t>is evident in</w:t>
      </w:r>
      <w:r w:rsidRPr="004336B7">
        <w:rPr>
          <w:sz w:val="16"/>
        </w:rPr>
        <w:t xml:space="preserve"> the </w:t>
      </w:r>
      <w:r w:rsidRPr="00FD2BC8">
        <w:rPr>
          <w:rStyle w:val="StyleUnderline"/>
          <w:highlight w:val="cyan"/>
        </w:rPr>
        <w:t>understanding</w:t>
      </w:r>
      <w:r w:rsidRPr="004336B7">
        <w:rPr>
          <w:sz w:val="16"/>
        </w:rPr>
        <w:t xml:space="preserve"> of </w:t>
      </w:r>
      <w:r w:rsidRPr="00FD2BC8">
        <w:rPr>
          <w:rStyle w:val="Emphasis"/>
          <w:highlight w:val="cyan"/>
        </w:rPr>
        <w:t>discursive processes</w:t>
      </w:r>
      <w:r w:rsidRPr="004336B7">
        <w:rPr>
          <w:sz w:val="16"/>
        </w:rPr>
        <w:t xml:space="preserve"> in policy-making circles, such as the treatment of ‘‘ecological modernisation” theory. Blaikie (1999, p. 138) offers, along with other political ecologists, a very carefully considered critique that avoids any implications of romanticised ‘‘pre-modern” human impacts. He points out the lack of analysis of social power relations and the curious absence of poorer countries or their particular contexts in ‘‘ecological modernisation” discussions (interestingly, Zimmerer and Bassett, 2003, p. 5, overlook the power relations aspect of the critique). But </w:t>
      </w:r>
      <w:r w:rsidRPr="00FD2BC8">
        <w:rPr>
          <w:rStyle w:val="StyleUnderline"/>
          <w:highlight w:val="cyan"/>
        </w:rPr>
        <w:t>these critiques fail to consider</w:t>
      </w:r>
      <w:r w:rsidRPr="004336B7">
        <w:rPr>
          <w:rStyle w:val="StyleUnderline"/>
        </w:rPr>
        <w:t xml:space="preserve"> the </w:t>
      </w:r>
      <w:r w:rsidRPr="00FD2BC8">
        <w:rPr>
          <w:rStyle w:val="StyleUnderline"/>
          <w:highlight w:val="cyan"/>
        </w:rPr>
        <w:t>relational aspects that enable ‘‘ecological modernisation” even to exist as a discourse</w:t>
      </w:r>
      <w:r w:rsidRPr="004336B7">
        <w:rPr>
          <w:sz w:val="16"/>
        </w:rPr>
        <w:t xml:space="preserve"> and as a set of regionally viable policies (i.e., the world-scale social relations and material conditions). </w:t>
      </w:r>
      <w:r w:rsidRPr="00FD2BC8">
        <w:rPr>
          <w:rStyle w:val="StyleUnderline"/>
          <w:highlight w:val="cyan"/>
        </w:rPr>
        <w:t>When viewed through a world-systems lens, it becomes clear that</w:t>
      </w:r>
      <w:r w:rsidRPr="004336B7">
        <w:rPr>
          <w:rStyle w:val="StyleUnderline"/>
        </w:rPr>
        <w:t xml:space="preserve"> such </w:t>
      </w:r>
      <w:r w:rsidRPr="00FD2BC8">
        <w:rPr>
          <w:rStyle w:val="StyleUnderline"/>
          <w:highlight w:val="cyan"/>
        </w:rPr>
        <w:t>‘‘modernisation” is</w:t>
      </w:r>
      <w:r w:rsidRPr="00626A62">
        <w:rPr>
          <w:rStyle w:val="StyleUnderline"/>
        </w:rPr>
        <w:t xml:space="preserve"> </w:t>
      </w:r>
      <w:r w:rsidRPr="004336B7">
        <w:rPr>
          <w:sz w:val="16"/>
        </w:rPr>
        <w:t xml:space="preserve">often </w:t>
      </w:r>
      <w:r w:rsidRPr="00FD2BC8">
        <w:rPr>
          <w:rStyle w:val="StyleUnderline"/>
          <w:highlight w:val="cyan"/>
        </w:rPr>
        <w:t xml:space="preserve">predicated on </w:t>
      </w:r>
      <w:r w:rsidRPr="004336B7">
        <w:rPr>
          <w:rStyle w:val="StyleUnderline"/>
        </w:rPr>
        <w:t xml:space="preserve">the maintenance of </w:t>
      </w:r>
      <w:r w:rsidRPr="00FD2BC8">
        <w:rPr>
          <w:rStyle w:val="Emphasis"/>
          <w:highlight w:val="cyan"/>
        </w:rPr>
        <w:t>unequal exchange</w:t>
      </w:r>
      <w:r w:rsidRPr="004336B7">
        <w:rPr>
          <w:sz w:val="16"/>
        </w:rPr>
        <w:t xml:space="preserve">, through which less powerful national states expand internal territorial domination at the expense of local inhabitants and the most powerful national states establish greater direct or indirect control over conservation areas through loan contingencies (e.g., debts for nature swaps) and technocratic dictates on management priorities through NGOs and international political and economic institutions (e.g., the World Bank, the UN, Sierra Club, WWF), and the expansion of resource exploitation in poorer countries to allow for improvements in environmental quality in the wealthier countries (see Goldman, 1998). The above illustrations show how </w:t>
      </w:r>
      <w:r w:rsidRPr="00FD2BC8">
        <w:rPr>
          <w:rStyle w:val="StyleUnderline"/>
          <w:highlight w:val="cyan"/>
        </w:rPr>
        <w:t xml:space="preserve">adopting world-systems </w:t>
      </w:r>
      <w:r w:rsidRPr="004336B7">
        <w:rPr>
          <w:rStyle w:val="StyleUnderline"/>
        </w:rPr>
        <w:t xml:space="preserve">theories and </w:t>
      </w:r>
      <w:r w:rsidRPr="00FD2BC8">
        <w:rPr>
          <w:rStyle w:val="StyleUnderline"/>
          <w:highlight w:val="cyan"/>
        </w:rPr>
        <w:t xml:space="preserve">methodologies can </w:t>
      </w:r>
      <w:r w:rsidRPr="00FD2BC8">
        <w:rPr>
          <w:rStyle w:val="Emphasis"/>
          <w:highlight w:val="cyan"/>
        </w:rPr>
        <w:t>enhance</w:t>
      </w:r>
      <w:r w:rsidRPr="004336B7">
        <w:rPr>
          <w:sz w:val="16"/>
        </w:rPr>
        <w:t xml:space="preserve"> the practice and </w:t>
      </w:r>
      <w:r w:rsidRPr="00FD2BC8">
        <w:rPr>
          <w:rStyle w:val="Emphasis"/>
          <w:highlight w:val="cyan"/>
        </w:rPr>
        <w:t>explanatory reach</w:t>
      </w:r>
      <w:r w:rsidRPr="004336B7">
        <w:rPr>
          <w:sz w:val="16"/>
        </w:rPr>
        <w:t xml:space="preserve"> of political ecology perspectives. </w:t>
      </w:r>
      <w:r w:rsidRPr="00626A62">
        <w:rPr>
          <w:rStyle w:val="StyleUnderline"/>
        </w:rPr>
        <w:t>World-systems research concentrates on investigating large spatio-temporal scales to define the contextual units of analysis</w:t>
      </w:r>
      <w:r w:rsidRPr="004336B7">
        <w:rPr>
          <w:sz w:val="16"/>
        </w:rPr>
        <w:t xml:space="preserve"> (</w:t>
      </w:r>
      <w:r w:rsidRPr="00626A62">
        <w:rPr>
          <w:rStyle w:val="StyleUnderline"/>
        </w:rPr>
        <w:t>e.g., long-</w:t>
      </w:r>
      <w:r w:rsidRPr="00626A62">
        <w:rPr>
          <w:rStyle w:val="StyleUnderline"/>
        </w:rPr>
        <w:lastRenderedPageBreak/>
        <w:t>term economic and hegemonic cycles</w:t>
      </w:r>
      <w:r w:rsidRPr="004336B7">
        <w:rPr>
          <w:sz w:val="16"/>
        </w:rPr>
        <w:t xml:space="preserve">) </w:t>
      </w:r>
      <w:r w:rsidRPr="00626A62">
        <w:rPr>
          <w:rStyle w:val="StyleUnderline"/>
        </w:rPr>
        <w:t>and mesh them with smaller scale phenomena</w:t>
      </w:r>
      <w:r w:rsidRPr="004336B7">
        <w:rPr>
          <w:sz w:val="16"/>
        </w:rPr>
        <w:t xml:space="preserve"> (for works specifically related to environmental issues, see, for example, Barham et al., 1995; Bunker, 1985; Chew, 1999; Goldfrank et al., 1999). As exemplified in Dale Tomich’s work on plantation slavery systems in Martinique, </w:t>
      </w:r>
      <w:r w:rsidRPr="00626A62">
        <w:rPr>
          <w:rStyle w:val="StyleUnderline"/>
        </w:rPr>
        <w:t>micro-scale processes are not</w:t>
      </w:r>
      <w:r w:rsidRPr="004336B7">
        <w:rPr>
          <w:sz w:val="16"/>
        </w:rPr>
        <w:t xml:space="preserve"> necessarily </w:t>
      </w:r>
      <w:r w:rsidRPr="00626A62">
        <w:rPr>
          <w:rStyle w:val="StyleUnderline"/>
        </w:rPr>
        <w:t>elided through large-scale</w:t>
      </w:r>
      <w:r w:rsidRPr="004336B7">
        <w:rPr>
          <w:sz w:val="16"/>
        </w:rPr>
        <w:t xml:space="preserve"> (</w:t>
      </w:r>
      <w:r w:rsidRPr="00626A62">
        <w:rPr>
          <w:rStyle w:val="StyleUnderline"/>
        </w:rPr>
        <w:t>world-system</w:t>
      </w:r>
      <w:r w:rsidRPr="004336B7">
        <w:rPr>
          <w:sz w:val="16"/>
        </w:rPr>
        <w:t xml:space="preserve">) </w:t>
      </w:r>
      <w:r w:rsidRPr="00626A62">
        <w:rPr>
          <w:rStyle w:val="StyleUnderline"/>
        </w:rPr>
        <w:t>focus</w:t>
      </w:r>
      <w:r w:rsidRPr="004336B7">
        <w:rPr>
          <w:sz w:val="16"/>
        </w:rPr>
        <w:t xml:space="preserve">; on the contrary, </w:t>
      </w:r>
      <w:r w:rsidRPr="00626A62">
        <w:rPr>
          <w:rStyle w:val="StyleUnderline"/>
        </w:rPr>
        <w:t>as long as the emphasis is on the systemic and relational</w:t>
      </w:r>
      <w:r w:rsidRPr="004336B7">
        <w:rPr>
          <w:sz w:val="16"/>
        </w:rPr>
        <w:t xml:space="preserve">, </w:t>
      </w:r>
      <w:r w:rsidRPr="00626A62">
        <w:rPr>
          <w:rStyle w:val="StyleUnderline"/>
        </w:rPr>
        <w:t>they can be better understood and explained and contribute to understanding the making of larger-scale processes</w:t>
      </w:r>
      <w:r w:rsidRPr="004336B7">
        <w:rPr>
          <w:sz w:val="16"/>
        </w:rPr>
        <w:t xml:space="preserve">. ... although the object of inquiry ... is slave production in Martinique during the period 1830–1848, the unit of analysis is not Martinique itself. Rather, attention is paid to processes of commodity production and exchange beyond these boundaries ... to reconstruct the temporal and spatial frameworks that are constitutive of relations of slave production and exchange in Martinique in the historical process of development of the world economy. Thus, the world market and the French colonial system are not treated as ‘‘external” context or background for processes and relations in Martinique, but are taken to be formative of them. Conversely, Martinique represents a particular concatenation of diverse world processes. Each such process is revealed in the others, but none is reducible to any other. (Tomich, 1990, p. 7) </w:t>
      </w:r>
      <w:r w:rsidRPr="00FD2BC8">
        <w:rPr>
          <w:rStyle w:val="StyleUnderline"/>
          <w:highlight w:val="cyan"/>
        </w:rPr>
        <w:t xml:space="preserve">By seeing the ‘‘local” </w:t>
      </w:r>
      <w:r w:rsidRPr="005363C6">
        <w:rPr>
          <w:rStyle w:val="Emphasis"/>
          <w:highlight w:val="cyan"/>
        </w:rPr>
        <w:t>in</w:t>
      </w:r>
      <w:r w:rsidRPr="00FD2BC8">
        <w:rPr>
          <w:rStyle w:val="StyleUnderline"/>
          <w:highlight w:val="cyan"/>
        </w:rPr>
        <w:t xml:space="preserve"> the ‘‘global”</w:t>
      </w:r>
      <w:r w:rsidRPr="004336B7">
        <w:rPr>
          <w:sz w:val="16"/>
        </w:rPr>
        <w:t xml:space="preserve"> – to invert a tendency exemplified in Gezon (2005) – </w:t>
      </w:r>
      <w:r w:rsidRPr="00FD2BC8">
        <w:rPr>
          <w:rStyle w:val="StyleUnderline"/>
          <w:highlight w:val="cyan"/>
        </w:rPr>
        <w:t>world-systems perspectives</w:t>
      </w:r>
      <w:r w:rsidRPr="00EC61B6">
        <w:rPr>
          <w:rStyle w:val="StyleUnderline"/>
        </w:rPr>
        <w:t xml:space="preserve"> could </w:t>
      </w:r>
      <w:r w:rsidRPr="00FD2BC8">
        <w:rPr>
          <w:rStyle w:val="StyleUnderline"/>
          <w:highlight w:val="cyan"/>
        </w:rPr>
        <w:t>productively divert political ecology research away from its</w:t>
      </w:r>
      <w:r w:rsidRPr="00EC61B6">
        <w:rPr>
          <w:rStyle w:val="StyleUnderline"/>
        </w:rPr>
        <w:t xml:space="preserve"> highly </w:t>
      </w:r>
      <w:r w:rsidRPr="00EC61B6">
        <w:rPr>
          <w:rStyle w:val="Emphasis"/>
          <w:highlight w:val="cyan"/>
        </w:rPr>
        <w:t>problematic propensity</w:t>
      </w:r>
      <w:r w:rsidRPr="00FD2BC8">
        <w:rPr>
          <w:rStyle w:val="StyleUnderline"/>
          <w:highlight w:val="cyan"/>
        </w:rPr>
        <w:t xml:space="preserve"> to favour micro-scale</w:t>
      </w:r>
      <w:r w:rsidRPr="004336B7">
        <w:rPr>
          <w:sz w:val="16"/>
        </w:rPr>
        <w:t xml:space="preserve"> (or meso-scale) </w:t>
      </w:r>
      <w:r w:rsidRPr="00FD2BC8">
        <w:rPr>
          <w:rStyle w:val="StyleUnderline"/>
          <w:highlight w:val="cyan"/>
        </w:rPr>
        <w:t>empowerment as the solution</w:t>
      </w:r>
      <w:r w:rsidRPr="004336B7">
        <w:rPr>
          <w:sz w:val="16"/>
        </w:rPr>
        <w:t xml:space="preserve"> to anthropogenic environmental degradation (Brown and Purcell, 2005, p. 608).</w:t>
      </w:r>
    </w:p>
    <w:p w14:paraId="1035FA7A" w14:textId="77777777" w:rsidR="00510E4C" w:rsidRPr="00B17150" w:rsidRDefault="00510E4C" w:rsidP="00510E4C">
      <w:pPr>
        <w:pStyle w:val="Heading4"/>
      </w:pPr>
      <w:r>
        <w:t xml:space="preserve">Cap ensures the </w:t>
      </w:r>
      <w:r>
        <w:rPr>
          <w:u w:val="single"/>
        </w:rPr>
        <w:t>worst</w:t>
      </w:r>
      <w:r>
        <w:t xml:space="preserve"> excesses of war, not the </w:t>
      </w:r>
      <w:r>
        <w:rPr>
          <w:u w:val="single"/>
        </w:rPr>
        <w:t>other</w:t>
      </w:r>
      <w:r>
        <w:t xml:space="preserve"> way around – conquest is </w:t>
      </w:r>
      <w:r>
        <w:rPr>
          <w:u w:val="single"/>
        </w:rPr>
        <w:t>anarchronistic</w:t>
      </w:r>
      <w:r>
        <w:t xml:space="preserve"> because plundering </w:t>
      </w:r>
      <w:r>
        <w:rPr>
          <w:u w:val="single"/>
        </w:rPr>
        <w:t>resources</w:t>
      </w:r>
      <w:r>
        <w:t xml:space="preserve"> is no longer cost efficient in an age of </w:t>
      </w:r>
      <w:r>
        <w:rPr>
          <w:u w:val="single"/>
        </w:rPr>
        <w:t>finance</w:t>
      </w:r>
      <w:r>
        <w:t xml:space="preserve"> capitalism – warfare has transitioned from </w:t>
      </w:r>
      <w:r>
        <w:rPr>
          <w:u w:val="single"/>
        </w:rPr>
        <w:t>conquest</w:t>
      </w:r>
      <w:r>
        <w:t xml:space="preserve"> and </w:t>
      </w:r>
      <w:r>
        <w:rPr>
          <w:u w:val="single"/>
        </w:rPr>
        <w:t>imperial</w:t>
      </w:r>
      <w:r>
        <w:t xml:space="preserve"> peace to war profiteering that manufactures treats for </w:t>
      </w:r>
      <w:r>
        <w:rPr>
          <w:u w:val="single"/>
        </w:rPr>
        <w:t>capital</w:t>
      </w:r>
      <w:r>
        <w:t xml:space="preserve"> investment in arms industries that requires the </w:t>
      </w:r>
      <w:r>
        <w:rPr>
          <w:u w:val="single"/>
        </w:rPr>
        <w:t>worst</w:t>
      </w:r>
      <w:r>
        <w:t xml:space="preserve"> violence</w:t>
      </w:r>
    </w:p>
    <w:p w14:paraId="01D6C901" w14:textId="77777777" w:rsidR="00510E4C" w:rsidRPr="009250E6" w:rsidRDefault="00510E4C" w:rsidP="00510E4C">
      <w:pPr>
        <w:rPr>
          <w:b/>
          <w:bCs/>
          <w:sz w:val="16"/>
          <w:szCs w:val="16"/>
        </w:rPr>
      </w:pPr>
      <w:r w:rsidRPr="00C137B8">
        <w:rPr>
          <w:rStyle w:val="Style13ptBold"/>
        </w:rPr>
        <w:t>Hossein-</w:t>
      </w:r>
      <w:r>
        <w:rPr>
          <w:rStyle w:val="Style13ptBold"/>
        </w:rPr>
        <w:t>Z</w:t>
      </w:r>
      <w:r w:rsidRPr="00C137B8">
        <w:rPr>
          <w:rStyle w:val="Style13ptBold"/>
        </w:rPr>
        <w:t>adeh 16</w:t>
      </w:r>
      <w:r w:rsidRPr="00C137B8">
        <w:t xml:space="preserve"> </w:t>
      </w:r>
      <w:r w:rsidRPr="009250E6">
        <w:rPr>
          <w:sz w:val="16"/>
          <w:szCs w:val="16"/>
        </w:rPr>
        <w:t xml:space="preserve">– Professor Emeritus of Economics at Drake University [Ismael, “Evolution of Capitalism, Escalation of Imperialism,” </w:t>
      </w:r>
      <w:r w:rsidRPr="009250E6">
        <w:rPr>
          <w:i/>
          <w:sz w:val="16"/>
          <w:szCs w:val="16"/>
        </w:rPr>
        <w:t>Counterpunch</w:t>
      </w:r>
      <w:r w:rsidRPr="009250E6">
        <w:rPr>
          <w:sz w:val="16"/>
          <w:szCs w:val="16"/>
        </w:rPr>
        <w:t>, July 29, http://www.counterpunch.org/2016/07/29/evolution-of-capitalism-escalation-of-imperialism/, February 28 17]</w:t>
      </w:r>
    </w:p>
    <w:p w14:paraId="27E9E50F" w14:textId="77777777" w:rsidR="00510E4C" w:rsidRPr="00C137B8" w:rsidRDefault="00510E4C" w:rsidP="00510E4C">
      <w:r w:rsidRPr="00C137B8">
        <w:rPr>
          <w:sz w:val="16"/>
        </w:rPr>
        <w:t xml:space="preserve">The purpose of this essay is to show that </w:t>
      </w:r>
      <w:r w:rsidRPr="00D43549">
        <w:rPr>
          <w:rStyle w:val="StyleUnderline"/>
          <w:highlight w:val="yellow"/>
        </w:rPr>
        <w:t>as capitalism</w:t>
      </w:r>
      <w:r w:rsidRPr="00C137B8">
        <w:rPr>
          <w:rStyle w:val="StyleUnderline"/>
        </w:rPr>
        <w:t xml:space="preserve"> has </w:t>
      </w:r>
      <w:r w:rsidRPr="00D43549">
        <w:rPr>
          <w:rStyle w:val="StyleUnderline"/>
          <w:highlight w:val="yellow"/>
        </w:rPr>
        <w:t>evolved from</w:t>
      </w:r>
      <w:r w:rsidRPr="00C137B8">
        <w:rPr>
          <w:sz w:val="16"/>
        </w:rPr>
        <w:t xml:space="preserve"> the early stages of </w:t>
      </w:r>
      <w:r w:rsidRPr="00D43549">
        <w:rPr>
          <w:rStyle w:val="StyleUnderline"/>
          <w:highlight w:val="yellow"/>
        </w:rPr>
        <w:t xml:space="preserve">small-scale </w:t>
      </w:r>
      <w:r w:rsidRPr="009250E6">
        <w:rPr>
          <w:rStyle w:val="StyleUnderline"/>
        </w:rPr>
        <w:t>manufacturing</w:t>
      </w:r>
      <w:r w:rsidRPr="00D43549">
        <w:rPr>
          <w:sz w:val="16"/>
          <w:highlight w:val="yellow"/>
        </w:rPr>
        <w:t xml:space="preserve"> </w:t>
      </w:r>
      <w:r w:rsidRPr="00D43549">
        <w:rPr>
          <w:rStyle w:val="StyleUnderline"/>
          <w:highlight w:val="yellow"/>
        </w:rPr>
        <w:t>to</w:t>
      </w:r>
      <w:r w:rsidRPr="00C137B8">
        <w:rPr>
          <w:sz w:val="16"/>
        </w:rPr>
        <w:t xml:space="preserve"> the current stage of the dominance of </w:t>
      </w:r>
      <w:r w:rsidRPr="00D43549">
        <w:rPr>
          <w:rStyle w:val="StyleUnderline"/>
          <w:highlight w:val="yellow"/>
        </w:rPr>
        <w:t xml:space="preserve">finance capital, its </w:t>
      </w:r>
      <w:r w:rsidRPr="00D43549">
        <w:rPr>
          <w:rStyle w:val="Emphasis"/>
          <w:highlight w:val="yellow"/>
        </w:rPr>
        <w:t>arena of expropriation</w:t>
      </w:r>
      <w:r w:rsidRPr="00C137B8">
        <w:rPr>
          <w:rStyle w:val="StyleUnderline"/>
        </w:rPr>
        <w:t xml:space="preserve"> has</w:t>
      </w:r>
      <w:r w:rsidRPr="00C137B8">
        <w:rPr>
          <w:sz w:val="16"/>
        </w:rPr>
        <w:t xml:space="preserve">, accordingly, </w:t>
      </w:r>
      <w:r w:rsidRPr="00D43549">
        <w:rPr>
          <w:rStyle w:val="StyleUnderline"/>
          <w:highlight w:val="yellow"/>
        </w:rPr>
        <w:t>expanded from</w:t>
      </w:r>
      <w:r w:rsidRPr="00C137B8">
        <w:rPr>
          <w:sz w:val="16"/>
        </w:rPr>
        <w:t xml:space="preserve"> the early </w:t>
      </w:r>
      <w:r w:rsidRPr="00D43549">
        <w:rPr>
          <w:rStyle w:val="StyleUnderline"/>
          <w:highlight w:val="yellow"/>
        </w:rPr>
        <w:t>colonial</w:t>
      </w:r>
      <w:r w:rsidRPr="00C137B8">
        <w:rPr>
          <w:sz w:val="16"/>
        </w:rPr>
        <w:t xml:space="preserve">/imperial </w:t>
      </w:r>
      <w:r w:rsidRPr="00C137B8">
        <w:rPr>
          <w:rStyle w:val="StyleUnderline"/>
        </w:rPr>
        <w:t>conquests</w:t>
      </w:r>
      <w:r w:rsidRPr="00C137B8">
        <w:rPr>
          <w:sz w:val="16"/>
        </w:rPr>
        <w:t xml:space="preserve"> abroad </w:t>
      </w:r>
      <w:r w:rsidRPr="00D43549">
        <w:rPr>
          <w:rStyle w:val="StyleUnderline"/>
          <w:highlight w:val="yellow"/>
        </w:rPr>
        <w:t>to</w:t>
      </w:r>
      <w:r w:rsidRPr="00C137B8">
        <w:rPr>
          <w:sz w:val="16"/>
        </w:rPr>
        <w:t xml:space="preserve"> today’s </w:t>
      </w:r>
      <w:r w:rsidRPr="00D43549">
        <w:rPr>
          <w:rStyle w:val="Emphasis"/>
          <w:highlight w:val="yellow"/>
        </w:rPr>
        <w:t>universal dispossession</w:t>
      </w:r>
      <w:r w:rsidRPr="00C137B8">
        <w:rPr>
          <w:sz w:val="16"/>
        </w:rPr>
        <w:t xml:space="preserve"> worldwide, both </w:t>
      </w:r>
      <w:r w:rsidRPr="00C137B8">
        <w:rPr>
          <w:rStyle w:val="StyleUnderline"/>
        </w:rPr>
        <w:t>at home and abroad</w:t>
      </w:r>
      <w:r w:rsidRPr="00C137B8">
        <w:rPr>
          <w:sz w:val="16"/>
        </w:rPr>
        <w:t xml:space="preserve">. Specifically, it aims </w:t>
      </w:r>
      <w:r w:rsidRPr="00C137B8">
        <w:rPr>
          <w:rStyle w:val="StyleUnderline"/>
        </w:rPr>
        <w:t xml:space="preserve">to expose the class nature of imperialism </w:t>
      </w:r>
      <w:r w:rsidRPr="00D43549">
        <w:rPr>
          <w:rStyle w:val="Emphasis"/>
          <w:highlight w:val="yellow"/>
        </w:rPr>
        <w:t>independent of nationality and</w:t>
      </w:r>
      <w:r w:rsidRPr="00C137B8">
        <w:rPr>
          <w:rStyle w:val="Emphasis"/>
        </w:rPr>
        <w:t xml:space="preserve">/or </w:t>
      </w:r>
      <w:r w:rsidRPr="00D43549">
        <w:rPr>
          <w:rStyle w:val="Emphasis"/>
          <w:highlight w:val="yellow"/>
        </w:rPr>
        <w:t>geography</w:t>
      </w:r>
      <w:r w:rsidRPr="00C137B8">
        <w:rPr>
          <w:rStyle w:val="StyleUnderline"/>
        </w:rPr>
        <w:t>,</w:t>
      </w:r>
      <w:r w:rsidRPr="00C137B8">
        <w:rPr>
          <w:sz w:val="16"/>
        </w:rPr>
        <w:t xml:space="preserve"> and to indicate how </w:t>
      </w:r>
      <w:r w:rsidRPr="00D43549">
        <w:rPr>
          <w:rStyle w:val="StyleUnderline"/>
          <w:highlight w:val="yellow"/>
        </w:rPr>
        <w:t>this</w:t>
      </w:r>
      <w:r w:rsidRPr="00C137B8">
        <w:rPr>
          <w:rStyle w:val="StyleUnderline"/>
        </w:rPr>
        <w:t xml:space="preserve"> profit-driven characteristic</w:t>
      </w:r>
      <w:r w:rsidRPr="00C137B8">
        <w:rPr>
          <w:sz w:val="16"/>
        </w:rPr>
        <w:t xml:space="preserve"> of capitalism </w:t>
      </w:r>
      <w:r w:rsidRPr="00D43549">
        <w:rPr>
          <w:rStyle w:val="StyleUnderline"/>
          <w:highlight w:val="yellow"/>
        </w:rPr>
        <w:t>is at the root of</w:t>
      </w:r>
      <w:r w:rsidRPr="00C137B8">
        <w:rPr>
          <w:rStyle w:val="StyleUnderline"/>
        </w:rPr>
        <w:t xml:space="preserve"> today’s global </w:t>
      </w:r>
      <w:r w:rsidRPr="00D43549">
        <w:rPr>
          <w:rStyle w:val="StyleUnderline"/>
          <w:highlight w:val="yellow"/>
        </w:rPr>
        <w:t>austerity</w:t>
      </w:r>
      <w:r w:rsidRPr="00C137B8">
        <w:rPr>
          <w:sz w:val="16"/>
        </w:rPr>
        <w:t xml:space="preserve"> economics; an ominous development that dispossesses not only defenseless peoples abroad, but also the overwhelming majority of the people at home – </w:t>
      </w:r>
      <w:r w:rsidRPr="00C137B8">
        <w:rPr>
          <w:rStyle w:val="StyleUnderline"/>
        </w:rPr>
        <w:t>a socio-economic plague that can be called</w:t>
      </w:r>
      <w:r w:rsidRPr="00C137B8">
        <w:rPr>
          <w:sz w:val="16"/>
        </w:rPr>
        <w:t xml:space="preserve"> the “new imperialism,” or “</w:t>
      </w:r>
      <w:r w:rsidRPr="00D43549">
        <w:rPr>
          <w:rStyle w:val="StyleUnderline"/>
          <w:highlight w:val="yellow"/>
        </w:rPr>
        <w:t>imperialism by dispossession</w:t>
      </w:r>
      <w:r w:rsidRPr="00C137B8">
        <w:rPr>
          <w:sz w:val="16"/>
        </w:rPr>
        <w:t xml:space="preserve">” [1]. The </w:t>
      </w:r>
      <w:r w:rsidRPr="00C137B8">
        <w:rPr>
          <w:rStyle w:val="StyleUnderline"/>
        </w:rPr>
        <w:t xml:space="preserve">new imperialism </w:t>
      </w:r>
      <w:r w:rsidRPr="00D43549">
        <w:rPr>
          <w:rStyle w:val="StyleUnderline"/>
          <w:highlight w:val="yellow"/>
        </w:rPr>
        <w:t>differs</w:t>
      </w:r>
      <w:r w:rsidRPr="00C137B8">
        <w:rPr>
          <w:sz w:val="16"/>
        </w:rPr>
        <w:t xml:space="preserve"> from the old, classical imperialism </w:t>
      </w:r>
      <w:r w:rsidRPr="00C137B8">
        <w:rPr>
          <w:rStyle w:val="StyleUnderline"/>
        </w:rPr>
        <w:t>in</w:t>
      </w:r>
      <w:r w:rsidRPr="00C137B8">
        <w:rPr>
          <w:sz w:val="16"/>
        </w:rPr>
        <w:t xml:space="preserve"> at least </w:t>
      </w:r>
      <w:r w:rsidRPr="00C137B8">
        <w:rPr>
          <w:rStyle w:val="StyleUnderline"/>
        </w:rPr>
        <w:t>four</w:t>
      </w:r>
      <w:r w:rsidRPr="00C137B8">
        <w:rPr>
          <w:sz w:val="16"/>
        </w:rPr>
        <w:t xml:space="preserve"> major </w:t>
      </w:r>
      <w:r w:rsidRPr="00C137B8">
        <w:rPr>
          <w:rStyle w:val="StyleUnderline"/>
        </w:rPr>
        <w:t>ways.</w:t>
      </w:r>
      <w:r w:rsidRPr="00C137B8">
        <w:rPr>
          <w:sz w:val="16"/>
        </w:rPr>
        <w:t xml:space="preserve"> First, </w:t>
      </w:r>
      <w:r w:rsidRPr="00D43549">
        <w:rPr>
          <w:rStyle w:val="StyleUnderline"/>
          <w:highlight w:val="yellow"/>
        </w:rPr>
        <w:t>contrary to</w:t>
      </w:r>
      <w:r w:rsidRPr="00C137B8">
        <w:rPr>
          <w:sz w:val="16"/>
        </w:rPr>
        <w:t xml:space="preserve"> the old pattern of </w:t>
      </w:r>
      <w:r w:rsidRPr="00D43549">
        <w:rPr>
          <w:rStyle w:val="StyleUnderline"/>
          <w:highlight w:val="yellow"/>
        </w:rPr>
        <w:t>colonial</w:t>
      </w:r>
      <w:r w:rsidRPr="00C137B8">
        <w:rPr>
          <w:sz w:val="16"/>
        </w:rPr>
        <w:t xml:space="preserve">/imperial </w:t>
      </w:r>
      <w:r w:rsidRPr="00B17150">
        <w:rPr>
          <w:rStyle w:val="Emphasis"/>
          <w:highlight w:val="yellow"/>
        </w:rPr>
        <w:t>conquests</w:t>
      </w:r>
      <w:r w:rsidRPr="00C137B8">
        <w:rPr>
          <w:sz w:val="16"/>
        </w:rPr>
        <w:t xml:space="preserve"> </w:t>
      </w:r>
      <w:r w:rsidRPr="00B17150">
        <w:rPr>
          <w:rStyle w:val="StyleUnderline"/>
        </w:rPr>
        <w:t>and plunders</w:t>
      </w:r>
      <w:r w:rsidRPr="00B17150">
        <w:rPr>
          <w:sz w:val="16"/>
        </w:rPr>
        <w:t xml:space="preserve">, which often proved quite lucrative to the imperium, </w:t>
      </w:r>
      <w:r w:rsidRPr="00B17150">
        <w:rPr>
          <w:rStyle w:val="StyleUnderline"/>
        </w:rPr>
        <w:t>war</w:t>
      </w:r>
      <w:r w:rsidRPr="00B17150">
        <w:rPr>
          <w:sz w:val="16"/>
        </w:rPr>
        <w:t xml:space="preserve"> and military operations </w:t>
      </w:r>
      <w:r w:rsidRPr="00B17150">
        <w:rPr>
          <w:rStyle w:val="StyleUnderline"/>
        </w:rPr>
        <w:t>under</w:t>
      </w:r>
      <w:r w:rsidRPr="00B17150">
        <w:rPr>
          <w:sz w:val="16"/>
        </w:rPr>
        <w:t xml:space="preserve"> the </w:t>
      </w:r>
      <w:r w:rsidRPr="00B17150">
        <w:rPr>
          <w:rStyle w:val="StyleUnderline"/>
        </w:rPr>
        <w:t>new imperialism</w:t>
      </w:r>
      <w:r w:rsidRPr="00D43549">
        <w:rPr>
          <w:rStyle w:val="StyleUnderline"/>
          <w:highlight w:val="yellow"/>
        </w:rPr>
        <w:t xml:space="preserve"> are not</w:t>
      </w:r>
      <w:r w:rsidRPr="00C137B8">
        <w:rPr>
          <w:sz w:val="16"/>
        </w:rPr>
        <w:t xml:space="preserve"> even </w:t>
      </w:r>
      <w:r w:rsidRPr="00D43549">
        <w:rPr>
          <w:rStyle w:val="StyleUnderline"/>
          <w:highlight w:val="yellow"/>
        </w:rPr>
        <w:t>cost efficient</w:t>
      </w:r>
      <w:r w:rsidRPr="00C137B8">
        <w:rPr>
          <w:sz w:val="16"/>
        </w:rPr>
        <w:t xml:space="preserve"> on purely economic grounds, that is, on grounds of national interests. While immoral, external military operations of past empires often proved profitable and, therefore, justifiable on national economic grounds. Military actions abroad usually brought economic benefits not only to the imperial ruling classes and war profiteers, but also (through “trickle-down” effects) to their citizens. Thus, for example, imperialism paid significant dividends to Britain, France, the Dutch, and other European powers of the seventeenth, eighteenth, nineteenth, and early twentieth centuries. </w:t>
      </w:r>
      <w:r w:rsidRPr="00C137B8">
        <w:rPr>
          <w:rStyle w:val="StyleUnderline"/>
        </w:rPr>
        <w:t>As the imperial economic gains helped develop</w:t>
      </w:r>
      <w:r w:rsidRPr="00C137B8">
        <w:rPr>
          <w:sz w:val="16"/>
        </w:rPr>
        <w:t xml:space="preserve"> their </w:t>
      </w:r>
      <w:r w:rsidRPr="00C137B8">
        <w:rPr>
          <w:rStyle w:val="StyleUnderline"/>
        </w:rPr>
        <w:t>economies, they</w:t>
      </w:r>
      <w:r w:rsidRPr="00C137B8">
        <w:rPr>
          <w:sz w:val="16"/>
        </w:rPr>
        <w:t xml:space="preserve"> also </w:t>
      </w:r>
      <w:r w:rsidRPr="00C137B8">
        <w:rPr>
          <w:rStyle w:val="StyleUnderline"/>
        </w:rPr>
        <w:t>helped improve</w:t>
      </w:r>
      <w:r w:rsidRPr="00C137B8">
        <w:rPr>
          <w:sz w:val="16"/>
        </w:rPr>
        <w:t xml:space="preserve"> the </w:t>
      </w:r>
      <w:r w:rsidRPr="00C137B8">
        <w:rPr>
          <w:rStyle w:val="StyleUnderline"/>
        </w:rPr>
        <w:t>living conditions of their working people</w:t>
      </w:r>
      <w:r w:rsidRPr="00C137B8">
        <w:rPr>
          <w:sz w:val="16"/>
        </w:rPr>
        <w:t xml:space="preserve"> and elevate the standards of living of their citizens. </w:t>
      </w:r>
      <w:r w:rsidRPr="00C137B8">
        <w:rPr>
          <w:rStyle w:val="StyleUnderline"/>
        </w:rPr>
        <w:t>This pattern</w:t>
      </w:r>
      <w:r w:rsidRPr="00C137B8">
        <w:rPr>
          <w:sz w:val="16"/>
        </w:rPr>
        <w:t xml:space="preserve"> of economic gains flowing from imperial military operations, however, </w:t>
      </w:r>
      <w:r w:rsidRPr="00C137B8">
        <w:rPr>
          <w:rStyle w:val="StyleUnderline"/>
        </w:rPr>
        <w:t>seems to have</w:t>
      </w:r>
      <w:r w:rsidRPr="00C137B8">
        <w:rPr>
          <w:sz w:val="16"/>
        </w:rPr>
        <w:t xml:space="preserve"> somewhat </w:t>
      </w:r>
      <w:r w:rsidRPr="00C137B8">
        <w:rPr>
          <w:rStyle w:val="StyleUnderline"/>
        </w:rPr>
        <w:t xml:space="preserve">changed </w:t>
      </w:r>
      <w:r w:rsidRPr="00C137B8">
        <w:rPr>
          <w:sz w:val="16"/>
        </w:rPr>
        <w:t xml:space="preserve">in the context of the recent U.S. imperial wars of choice. Moralities aside, U.S. </w:t>
      </w:r>
      <w:r w:rsidRPr="00C137B8">
        <w:rPr>
          <w:rStyle w:val="StyleUnderline"/>
        </w:rPr>
        <w:t>military expeditions</w:t>
      </w:r>
      <w:r w:rsidRPr="00C137B8">
        <w:rPr>
          <w:sz w:val="16"/>
        </w:rPr>
        <w:t xml:space="preserve"> and operations </w:t>
      </w:r>
      <w:r w:rsidRPr="00C137B8">
        <w:rPr>
          <w:rStyle w:val="StyleUnderline"/>
        </w:rPr>
        <w:t>of late are not justifiable</w:t>
      </w:r>
      <w:r w:rsidRPr="00C137B8">
        <w:rPr>
          <w:sz w:val="16"/>
        </w:rPr>
        <w:t xml:space="preserve"> even </w:t>
      </w:r>
      <w:r w:rsidRPr="00C137B8">
        <w:rPr>
          <w:rStyle w:val="StyleUnderline"/>
        </w:rPr>
        <w:t>on economic grounds.</w:t>
      </w:r>
      <w:r w:rsidRPr="00C137B8">
        <w:rPr>
          <w:sz w:val="16"/>
        </w:rPr>
        <w:t xml:space="preserve"> Indeed, escalating U.S. military adventures and aggressions have become ever more wasteful, cost-inefficient, and burdensome to the overwhelming majority of its citizens. This should not come as a surprise in light of the fact that </w:t>
      </w:r>
      <w:r w:rsidRPr="00C137B8">
        <w:rPr>
          <w:rStyle w:val="StyleUnderline"/>
        </w:rPr>
        <w:t>imperialist wars</w:t>
      </w:r>
      <w:r w:rsidRPr="00C137B8">
        <w:rPr>
          <w:sz w:val="16"/>
        </w:rPr>
        <w:t xml:space="preserve"> and military adventures </w:t>
      </w:r>
      <w:r w:rsidRPr="00C137B8">
        <w:rPr>
          <w:rStyle w:val="StyleUnderline"/>
        </w:rPr>
        <w:t>are</w:t>
      </w:r>
      <w:r w:rsidRPr="00C137B8">
        <w:rPr>
          <w:sz w:val="16"/>
        </w:rPr>
        <w:t xml:space="preserve"> often </w:t>
      </w:r>
      <w:r w:rsidRPr="00C137B8">
        <w:rPr>
          <w:rStyle w:val="StyleUnderline"/>
        </w:rPr>
        <w:t>prompted not</w:t>
      </w:r>
      <w:r w:rsidRPr="00C137B8">
        <w:rPr>
          <w:sz w:val="16"/>
        </w:rPr>
        <w:t xml:space="preserve"> so much </w:t>
      </w:r>
      <w:r w:rsidRPr="00C137B8">
        <w:rPr>
          <w:rStyle w:val="StyleUnderline"/>
        </w:rPr>
        <w:t>by</w:t>
      </w:r>
      <w:r w:rsidRPr="00C137B8">
        <w:rPr>
          <w:sz w:val="16"/>
        </w:rPr>
        <w:t xml:space="preserve"> </w:t>
      </w:r>
      <w:r w:rsidRPr="00C137B8">
        <w:rPr>
          <w:rStyle w:val="StyleUnderline"/>
        </w:rPr>
        <w:t>national interests as</w:t>
      </w:r>
      <w:r w:rsidRPr="00C137B8">
        <w:rPr>
          <w:sz w:val="16"/>
        </w:rPr>
        <w:t xml:space="preserve"> they are </w:t>
      </w:r>
      <w:r w:rsidRPr="00C137B8">
        <w:rPr>
          <w:rStyle w:val="StyleUnderline"/>
        </w:rPr>
        <w:t>by special</w:t>
      </w:r>
      <w:r w:rsidRPr="00C137B8">
        <w:rPr>
          <w:sz w:val="16"/>
        </w:rPr>
        <w:t xml:space="preserve"> </w:t>
      </w:r>
      <w:r w:rsidRPr="00C137B8">
        <w:rPr>
          <w:rStyle w:val="StyleUnderline"/>
        </w:rPr>
        <w:t>interests</w:t>
      </w:r>
      <w:r w:rsidRPr="00C137B8">
        <w:rPr>
          <w:sz w:val="16"/>
        </w:rPr>
        <w:t xml:space="preserve"> Recent U.S. policies of military aggression are increasingly driven </w:t>
      </w:r>
      <w:r w:rsidRPr="00C137B8">
        <w:rPr>
          <w:rStyle w:val="StyleUnderline"/>
        </w:rPr>
        <w:t>not</w:t>
      </w:r>
      <w:r w:rsidRPr="00C137B8">
        <w:rPr>
          <w:sz w:val="16"/>
        </w:rPr>
        <w:t xml:space="preserve"> as much </w:t>
      </w:r>
      <w:r w:rsidRPr="00C137B8">
        <w:rPr>
          <w:rStyle w:val="StyleUnderline"/>
        </w:rPr>
        <w:t>by a desire to expand</w:t>
      </w:r>
      <w:r w:rsidRPr="00C137B8">
        <w:rPr>
          <w:sz w:val="16"/>
        </w:rPr>
        <w:t xml:space="preserve"> the </w:t>
      </w:r>
      <w:r w:rsidRPr="00C137B8">
        <w:rPr>
          <w:rStyle w:val="StyleUnderline"/>
        </w:rPr>
        <w:t>empire</w:t>
      </w:r>
      <w:r w:rsidRPr="00C137B8">
        <w:rPr>
          <w:sz w:val="16"/>
        </w:rPr>
        <w:t xml:space="preserve">’s wealth beyond the existing levels, as did the imperial/colonial powers of the past, </w:t>
      </w:r>
      <w:r w:rsidRPr="00C137B8">
        <w:rPr>
          <w:rStyle w:val="StyleUnderline"/>
        </w:rPr>
        <w:t xml:space="preserve">but by a desire to appropriate the lion’s share of </w:t>
      </w:r>
      <w:r w:rsidRPr="00C137B8">
        <w:rPr>
          <w:sz w:val="16"/>
        </w:rPr>
        <w:t xml:space="preserve">the </w:t>
      </w:r>
      <w:r w:rsidRPr="00C137B8">
        <w:rPr>
          <w:rStyle w:val="StyleUnderline"/>
        </w:rPr>
        <w:t>existing resources</w:t>
      </w:r>
      <w:r w:rsidRPr="00C137B8">
        <w:rPr>
          <w:sz w:val="16"/>
        </w:rPr>
        <w:t xml:space="preserve"> (or tax dollars) </w:t>
      </w:r>
      <w:r w:rsidRPr="00C137B8">
        <w:rPr>
          <w:rStyle w:val="Emphasis"/>
        </w:rPr>
        <w:t>for the military-industrial-security-intelligence establishment</w:t>
      </w:r>
      <w:r w:rsidRPr="00C137B8">
        <w:rPr>
          <w:sz w:val="16"/>
        </w:rPr>
        <w:t xml:space="preserve">. This pattern of universal or generalized </w:t>
      </w:r>
      <w:r w:rsidRPr="00C137B8">
        <w:rPr>
          <w:rStyle w:val="StyleUnderline"/>
        </w:rPr>
        <w:t>expropriation can</w:t>
      </w:r>
      <w:r w:rsidRPr="00C137B8">
        <w:rPr>
          <w:sz w:val="16"/>
        </w:rPr>
        <w:t xml:space="preserve"> safely </w:t>
      </w:r>
      <w:r w:rsidRPr="00C137B8">
        <w:rPr>
          <w:rStyle w:val="StyleUnderline"/>
        </w:rPr>
        <w:t>be called dual imperialism</w:t>
      </w:r>
      <w:r w:rsidRPr="00C137B8">
        <w:rPr>
          <w:sz w:val="16"/>
        </w:rPr>
        <w:t xml:space="preserve"> because </w:t>
      </w:r>
      <w:r w:rsidRPr="00C137B8">
        <w:rPr>
          <w:rStyle w:val="StyleUnderline"/>
        </w:rPr>
        <w:t>not only does it exploit the conquered</w:t>
      </w:r>
      <w:r w:rsidRPr="00C137B8">
        <w:rPr>
          <w:sz w:val="16"/>
        </w:rPr>
        <w:t xml:space="preserve"> and the occupied </w:t>
      </w:r>
      <w:r w:rsidRPr="00C137B8">
        <w:rPr>
          <w:rStyle w:val="StyleUnderline"/>
        </w:rPr>
        <w:t>abroad but</w:t>
      </w:r>
      <w:r w:rsidRPr="00C137B8">
        <w:rPr>
          <w:sz w:val="16"/>
        </w:rPr>
        <w:t xml:space="preserve"> also the overwhelming majority of U.S. </w:t>
      </w:r>
      <w:r w:rsidRPr="00C137B8">
        <w:rPr>
          <w:rStyle w:val="StyleUnderline"/>
        </w:rPr>
        <w:t>citizens</w:t>
      </w:r>
      <w:r w:rsidRPr="00C137B8">
        <w:rPr>
          <w:sz w:val="16"/>
        </w:rPr>
        <w:t xml:space="preserve"> and their resources </w:t>
      </w:r>
      <w:r w:rsidRPr="00B17150">
        <w:rPr>
          <w:rStyle w:val="StyleUnderline"/>
          <w:highlight w:val="yellow"/>
        </w:rPr>
        <w:t>at home</w:t>
      </w:r>
      <w:r w:rsidRPr="00C137B8">
        <w:rPr>
          <w:rStyle w:val="StyleUnderline"/>
        </w:rPr>
        <w:t xml:space="preserve">. </w:t>
      </w:r>
      <w:r w:rsidRPr="00C137B8">
        <w:rPr>
          <w:sz w:val="16"/>
        </w:rPr>
        <w:t xml:space="preserve">Second, </w:t>
      </w:r>
      <w:r w:rsidRPr="00D43549">
        <w:rPr>
          <w:rStyle w:val="StyleUnderline"/>
          <w:highlight w:val="yellow"/>
        </w:rPr>
        <w:t>beneficiaries of war</w:t>
      </w:r>
      <w:r w:rsidRPr="00C137B8">
        <w:rPr>
          <w:sz w:val="16"/>
        </w:rPr>
        <w:t xml:space="preserve"> and military aggressions under the new imperialism </w:t>
      </w:r>
      <w:r w:rsidRPr="00C137B8">
        <w:rPr>
          <w:rStyle w:val="Emphasis"/>
        </w:rPr>
        <w:t xml:space="preserve">tend to </w:t>
      </w:r>
      <w:r w:rsidRPr="00B17150">
        <w:rPr>
          <w:rStyle w:val="Emphasis"/>
        </w:rPr>
        <w:t>systematically invent</w:t>
      </w:r>
      <w:r w:rsidRPr="00C137B8">
        <w:rPr>
          <w:sz w:val="16"/>
        </w:rPr>
        <w:t xml:space="preserve"> (</w:t>
      </w:r>
      <w:r w:rsidRPr="00C137B8">
        <w:rPr>
          <w:rStyle w:val="StyleUnderline"/>
        </w:rPr>
        <w:t xml:space="preserve">or </w:t>
      </w:r>
      <w:r w:rsidRPr="00B17150">
        <w:rPr>
          <w:rStyle w:val="StyleUnderline"/>
          <w:highlight w:val="yellow"/>
        </w:rPr>
        <w:t>manufacture</w:t>
      </w:r>
      <w:r w:rsidRPr="00C137B8">
        <w:rPr>
          <w:sz w:val="16"/>
        </w:rPr>
        <w:t xml:space="preserve">, if necessary) </w:t>
      </w:r>
      <w:r w:rsidRPr="00B17150">
        <w:rPr>
          <w:rStyle w:val="Emphasis"/>
        </w:rPr>
        <w:t xml:space="preserve">external </w:t>
      </w:r>
      <w:r w:rsidRPr="00C137B8">
        <w:lastRenderedPageBreak/>
        <w:t>“</w:t>
      </w:r>
      <w:r w:rsidRPr="00B17150">
        <w:rPr>
          <w:rStyle w:val="Emphasis"/>
          <w:highlight w:val="yellow"/>
        </w:rPr>
        <w:t>threats to national security</w:t>
      </w:r>
      <w:r w:rsidRPr="00C137B8">
        <w:rPr>
          <w:sz w:val="16"/>
        </w:rPr>
        <w:t xml:space="preserve">” in </w:t>
      </w:r>
      <w:r w:rsidRPr="00B17150">
        <w:rPr>
          <w:sz w:val="16"/>
        </w:rPr>
        <w:t xml:space="preserve">order </w:t>
      </w:r>
      <w:r w:rsidRPr="00B17150">
        <w:rPr>
          <w:rStyle w:val="StyleUnderline"/>
        </w:rPr>
        <w:t>to justify continued expansion</w:t>
      </w:r>
      <w:r w:rsidRPr="00B17150">
        <w:rPr>
          <w:sz w:val="16"/>
        </w:rPr>
        <w:t xml:space="preserve"> of military spending. Enlargement of military spending during the Cold War era was not a difficult act to perform as the explanation – the “communist threat” – seemed to conveniently lie at hand. Justification of increased </w:t>
      </w:r>
      <w:r w:rsidRPr="00B17150">
        <w:rPr>
          <w:rStyle w:val="StyleUnderline"/>
        </w:rPr>
        <w:t>military</w:t>
      </w:r>
      <w:r w:rsidRPr="00C137B8">
        <w:rPr>
          <w:rStyle w:val="StyleUnderline"/>
        </w:rPr>
        <w:t xml:space="preserve"> spending</w:t>
      </w:r>
      <w:r w:rsidRPr="00C137B8">
        <w:rPr>
          <w:sz w:val="16"/>
        </w:rPr>
        <w:t xml:space="preserve"> in the </w:t>
      </w:r>
      <w:r w:rsidRPr="00C137B8">
        <w:rPr>
          <w:rStyle w:val="StyleUnderline"/>
        </w:rPr>
        <w:t>post-Cold War</w:t>
      </w:r>
      <w:r w:rsidRPr="00C137B8">
        <w:rPr>
          <w:sz w:val="16"/>
        </w:rPr>
        <w:t xml:space="preserve"> period, however,</w:t>
      </w:r>
      <w:r w:rsidRPr="00C137B8">
        <w:t xml:space="preserve"> </w:t>
      </w:r>
      <w:r w:rsidRPr="00C137B8">
        <w:rPr>
          <w:rStyle w:val="Emphasis"/>
        </w:rPr>
        <w:t>has required the military-industrial-security-intelligence interests to be more creative in concocting “new sources of danger to U.S. interests</w:t>
      </w:r>
      <w:r w:rsidRPr="00C137B8">
        <w:rPr>
          <w:sz w:val="16"/>
        </w:rPr>
        <w:t xml:space="preserve">.” </w:t>
      </w:r>
      <w:r w:rsidRPr="00D43549">
        <w:rPr>
          <w:rStyle w:val="StyleUnderline"/>
          <w:highlight w:val="yellow"/>
        </w:rPr>
        <w:t>This</w:t>
      </w:r>
      <w:r w:rsidRPr="00C137B8">
        <w:rPr>
          <w:rStyle w:val="StyleUnderline"/>
        </w:rPr>
        <w:t xml:space="preserve"> perennial </w:t>
      </w:r>
      <w:r w:rsidRPr="00B17150">
        <w:rPr>
          <w:rStyle w:val="StyleUnderline"/>
        </w:rPr>
        <w:t xml:space="preserve">need for </w:t>
      </w:r>
      <w:r w:rsidRPr="00B17150">
        <w:rPr>
          <w:sz w:val="16"/>
        </w:rPr>
        <w:t xml:space="preserve">international conflicts and/or external </w:t>
      </w:r>
      <w:r w:rsidRPr="00B17150">
        <w:rPr>
          <w:rStyle w:val="StyleUnderline"/>
        </w:rPr>
        <w:t>enemies is</w:t>
      </w:r>
      <w:r w:rsidRPr="00C137B8">
        <w:rPr>
          <w:rStyle w:val="StyleUnderline"/>
        </w:rPr>
        <w:t xml:space="preserve"> what </w:t>
      </w:r>
      <w:r w:rsidRPr="00D43549">
        <w:rPr>
          <w:rStyle w:val="StyleUnderline"/>
          <w:highlight w:val="yellow"/>
        </w:rPr>
        <w:t>makes</w:t>
      </w:r>
      <w:r w:rsidRPr="00C137B8">
        <w:rPr>
          <w:sz w:val="16"/>
        </w:rPr>
        <w:t xml:space="preserve"> the </w:t>
      </w:r>
      <w:r w:rsidRPr="00D43549">
        <w:rPr>
          <w:rStyle w:val="StyleUnderline"/>
          <w:highlight w:val="yellow"/>
        </w:rPr>
        <w:t>new</w:t>
      </w:r>
      <w:r w:rsidRPr="00C137B8">
        <w:rPr>
          <w:sz w:val="16"/>
        </w:rPr>
        <w:t xml:space="preserve">, post-Cold War </w:t>
      </w:r>
      <w:r w:rsidRPr="00D43549">
        <w:rPr>
          <w:rStyle w:val="Emphasis"/>
          <w:highlight w:val="yellow"/>
        </w:rPr>
        <w:t>imperialism more dangerous</w:t>
      </w:r>
      <w:r w:rsidRPr="00C137B8">
        <w:rPr>
          <w:sz w:val="16"/>
        </w:rPr>
        <w:t xml:space="preserve"> than the imperialist powers of the past ages. </w:t>
      </w:r>
      <w:r w:rsidRPr="00C137B8">
        <w:rPr>
          <w:rStyle w:val="StyleUnderline"/>
        </w:rPr>
        <w:t>War profiteering is,</w:t>
      </w:r>
      <w:r w:rsidRPr="00C137B8">
        <w:rPr>
          <w:sz w:val="16"/>
        </w:rPr>
        <w:t xml:space="preserve"> of course, </w:t>
      </w:r>
      <w:r w:rsidRPr="00C137B8">
        <w:rPr>
          <w:rStyle w:val="StyleUnderline"/>
        </w:rPr>
        <w:t>not new. Nor are bureaucratic tendencies</w:t>
      </w:r>
      <w:r w:rsidRPr="00C137B8">
        <w:rPr>
          <w:sz w:val="16"/>
        </w:rPr>
        <w:t xml:space="preserve"> in the ranks of military hierarchies to build parasitic, ceremonial military empires. By themselves, such characteristics are not what make the U.S. military-industrial-security-intelligence complex more dangerous than the military powers of the past. </w:t>
      </w:r>
      <w:r w:rsidRPr="00C137B8">
        <w:rPr>
          <w:rStyle w:val="StyleUnderline"/>
        </w:rPr>
        <w:t>What makes it more dangerous is the “industrial</w:t>
      </w:r>
      <w:r w:rsidRPr="00C137B8">
        <w:rPr>
          <w:sz w:val="16"/>
        </w:rPr>
        <w:t xml:space="preserve">” part of the </w:t>
      </w:r>
      <w:r w:rsidRPr="00C137B8">
        <w:rPr>
          <w:rStyle w:val="StyleUnderline"/>
        </w:rPr>
        <w:t>complex:</w:t>
      </w:r>
      <w:r w:rsidRPr="00C137B8">
        <w:rPr>
          <w:sz w:val="16"/>
        </w:rPr>
        <w:t xml:space="preserve"> the extent to which </w:t>
      </w:r>
      <w:r w:rsidRPr="00D43549">
        <w:rPr>
          <w:rStyle w:val="Emphasis"/>
          <w:highlight w:val="yellow"/>
        </w:rPr>
        <w:t xml:space="preserve">war has </w:t>
      </w:r>
      <w:r w:rsidRPr="00B17150">
        <w:rPr>
          <w:rStyle w:val="Emphasis"/>
          <w:highlight w:val="yellow"/>
        </w:rPr>
        <w:t>become big business</w:t>
      </w:r>
      <w:r w:rsidRPr="00C137B8">
        <w:rPr>
          <w:sz w:val="16"/>
        </w:rPr>
        <w:t xml:space="preserve">. In contrast to the United States’ arms industry, </w:t>
      </w:r>
      <w:r w:rsidRPr="00C137B8">
        <w:rPr>
          <w:rStyle w:val="StyleUnderline"/>
        </w:rPr>
        <w:t>arms industries of the past</w:t>
      </w:r>
      <w:r w:rsidRPr="00C137B8">
        <w:rPr>
          <w:sz w:val="16"/>
        </w:rPr>
        <w:t xml:space="preserve"> empires </w:t>
      </w:r>
      <w:r w:rsidRPr="00C137B8">
        <w:rPr>
          <w:rStyle w:val="StyleUnderline"/>
        </w:rPr>
        <w:t xml:space="preserve">were </w:t>
      </w:r>
      <w:r w:rsidRPr="00C137B8">
        <w:rPr>
          <w:sz w:val="16"/>
        </w:rPr>
        <w:t xml:space="preserve">often </w:t>
      </w:r>
      <w:r w:rsidRPr="00C137B8">
        <w:rPr>
          <w:rStyle w:val="StyleUnderline"/>
        </w:rPr>
        <w:t xml:space="preserve">owned </w:t>
      </w:r>
      <w:r w:rsidRPr="00C137B8">
        <w:rPr>
          <w:sz w:val="16"/>
        </w:rPr>
        <w:t>and operated b</w:t>
      </w:r>
      <w:r w:rsidRPr="00C137B8">
        <w:rPr>
          <w:rStyle w:val="StyleUnderline"/>
        </w:rPr>
        <w:t>y imperial governments</w:t>
      </w:r>
      <w:r w:rsidRPr="00C137B8">
        <w:rPr>
          <w:sz w:val="16"/>
        </w:rPr>
        <w:t xml:space="preserve">, </w:t>
      </w:r>
      <w:r w:rsidRPr="00C137B8">
        <w:rPr>
          <w:rStyle w:val="StyleUnderline"/>
        </w:rPr>
        <w:t>no</w:t>
      </w:r>
      <w:r w:rsidRPr="00C137B8">
        <w:rPr>
          <w:sz w:val="16"/>
        </w:rPr>
        <w:t xml:space="preserve">t by </w:t>
      </w:r>
      <w:r w:rsidRPr="00C137B8">
        <w:rPr>
          <w:rStyle w:val="StyleUnderline"/>
        </w:rPr>
        <w:t>profit-driven private corporations</w:t>
      </w:r>
      <w:r w:rsidRPr="00C137B8">
        <w:rPr>
          <w:sz w:val="16"/>
        </w:rPr>
        <w:t xml:space="preserve">. Consequently, as a rule, </w:t>
      </w:r>
      <w:r w:rsidRPr="00C137B8">
        <w:rPr>
          <w:rStyle w:val="StyleUnderline"/>
        </w:rPr>
        <w:t>arms production was dictated by war requirements</w:t>
      </w:r>
      <w:r w:rsidRPr="00C137B8">
        <w:rPr>
          <w:sz w:val="16"/>
        </w:rPr>
        <w:t xml:space="preserve">, </w:t>
      </w:r>
      <w:r w:rsidRPr="00C137B8">
        <w:rPr>
          <w:rStyle w:val="StyleUnderline"/>
        </w:rPr>
        <w:t>not</w:t>
      </w:r>
      <w:r w:rsidRPr="00C137B8">
        <w:rPr>
          <w:sz w:val="16"/>
        </w:rPr>
        <w:t xml:space="preserve"> by market or </w:t>
      </w:r>
      <w:r w:rsidRPr="00C137B8">
        <w:rPr>
          <w:rStyle w:val="StyleUnderline"/>
        </w:rPr>
        <w:t>profit</w:t>
      </w:r>
      <w:r w:rsidRPr="00C137B8">
        <w:rPr>
          <w:sz w:val="16"/>
        </w:rPr>
        <w:t xml:space="preserve"> imperatives of arms manufacturers. </w:t>
      </w:r>
      <w:r w:rsidRPr="00C137B8">
        <w:rPr>
          <w:rStyle w:val="StyleUnderline"/>
        </w:rPr>
        <w:t>As far as arms industry is concerned</w:t>
      </w:r>
      <w:r w:rsidRPr="00C137B8">
        <w:rPr>
          <w:sz w:val="16"/>
        </w:rPr>
        <w:t xml:space="preserve">, instigation of international conflicts, or </w:t>
      </w:r>
      <w:r w:rsidRPr="00B17150">
        <w:rPr>
          <w:rStyle w:val="Emphasis"/>
          <w:highlight w:val="yellow"/>
        </w:rPr>
        <w:t>invention of</w:t>
      </w:r>
      <w:r w:rsidRPr="00C137B8">
        <w:rPr>
          <w:rStyle w:val="Emphasis"/>
        </w:rPr>
        <w:t xml:space="preserve"> external “</w:t>
      </w:r>
      <w:r w:rsidRPr="00B17150">
        <w:rPr>
          <w:rStyle w:val="Emphasis"/>
          <w:highlight w:val="yellow"/>
        </w:rPr>
        <w:t>threats</w:t>
      </w:r>
      <w:r w:rsidRPr="00C137B8">
        <w:t xml:space="preserve"> </w:t>
      </w:r>
      <w:r w:rsidRPr="00C137B8">
        <w:rPr>
          <w:sz w:val="16"/>
        </w:rPr>
        <w:t xml:space="preserve">to national security,” </w:t>
      </w:r>
      <w:r w:rsidRPr="00D43549">
        <w:rPr>
          <w:rStyle w:val="StyleUnderline"/>
          <w:highlight w:val="yellow"/>
        </w:rPr>
        <w:t>is</w:t>
      </w:r>
      <w:r w:rsidRPr="00C137B8">
        <w:rPr>
          <w:sz w:val="16"/>
        </w:rPr>
        <w:t xml:space="preserve"> a </w:t>
      </w:r>
      <w:r w:rsidRPr="00D43549">
        <w:rPr>
          <w:rStyle w:val="Emphasis"/>
          <w:highlight w:val="yellow"/>
        </w:rPr>
        <w:t>lucrative</w:t>
      </w:r>
      <w:r w:rsidRPr="00C137B8">
        <w:rPr>
          <w:sz w:val="16"/>
        </w:rPr>
        <w:t xml:space="preserve"> proposition that would increase both its profits by expanding its sales markets abroad and its share of national budget at home. </w:t>
      </w:r>
      <w:r w:rsidRPr="00C137B8">
        <w:rPr>
          <w:rStyle w:val="StyleUnderline"/>
        </w:rPr>
        <w:t>This has had dire consequences</w:t>
      </w:r>
      <w:r w:rsidRPr="00C137B8">
        <w:rPr>
          <w:sz w:val="16"/>
        </w:rPr>
        <w:t xml:space="preserve"> for world peace and stability. </w:t>
      </w:r>
      <w:r w:rsidRPr="00D43549">
        <w:rPr>
          <w:rStyle w:val="StyleUnderline"/>
          <w:highlight w:val="yellow"/>
        </w:rPr>
        <w:t>Under</w:t>
      </w:r>
      <w:r w:rsidRPr="00C137B8">
        <w:rPr>
          <w:sz w:val="16"/>
        </w:rPr>
        <w:t xml:space="preserve"> the rule of </w:t>
      </w:r>
      <w:r w:rsidRPr="00D43549">
        <w:rPr>
          <w:rStyle w:val="StyleUnderline"/>
          <w:highlight w:val="yellow"/>
        </w:rPr>
        <w:t>past</w:t>
      </w:r>
      <w:r w:rsidRPr="00C137B8">
        <w:rPr>
          <w:rStyle w:val="StyleUnderline"/>
        </w:rPr>
        <w:t xml:space="preserve"> </w:t>
      </w:r>
      <w:r w:rsidRPr="00C137B8">
        <w:rPr>
          <w:sz w:val="16"/>
        </w:rPr>
        <w:t xml:space="preserve">military </w:t>
      </w:r>
      <w:r w:rsidRPr="00D43549">
        <w:rPr>
          <w:rStyle w:val="StyleUnderline"/>
          <w:highlight w:val="yellow"/>
        </w:rPr>
        <w:t>empires,</w:t>
      </w:r>
      <w:r w:rsidRPr="00D43549">
        <w:rPr>
          <w:sz w:val="16"/>
          <w:highlight w:val="yellow"/>
        </w:rPr>
        <w:t xml:space="preserve"> </w:t>
      </w:r>
      <w:r w:rsidRPr="00D43549">
        <w:rPr>
          <w:rStyle w:val="StyleUnderline"/>
          <w:highlight w:val="yellow"/>
        </w:rPr>
        <w:t>the subjugated</w:t>
      </w:r>
      <w:r w:rsidRPr="00C137B8">
        <w:rPr>
          <w:sz w:val="16"/>
        </w:rPr>
        <w:t xml:space="preserve"> peoples or nations </w:t>
      </w:r>
      <w:r w:rsidRPr="00D43549">
        <w:rPr>
          <w:rStyle w:val="StyleUnderline"/>
          <w:highlight w:val="yellow"/>
        </w:rPr>
        <w:t xml:space="preserve">could live in </w:t>
      </w:r>
      <w:r w:rsidRPr="00B17150">
        <w:rPr>
          <w:rStyle w:val="StyleUnderline"/>
        </w:rPr>
        <w:t>peace</w:t>
      </w:r>
      <w:r w:rsidRPr="00C137B8">
        <w:rPr>
          <w:sz w:val="16"/>
        </w:rPr>
        <w:t xml:space="preserve"> – </w:t>
      </w:r>
      <w:r w:rsidRPr="00B17150">
        <w:rPr>
          <w:rStyle w:val="StyleUnderline"/>
          <w:highlight w:val="yellow"/>
        </w:rPr>
        <w:t>imposed peace</w:t>
      </w:r>
      <w:r w:rsidRPr="00C137B8">
        <w:rPr>
          <w:rStyle w:val="StyleUnderline"/>
        </w:rPr>
        <w:t>, of course</w:t>
      </w:r>
      <w:r w:rsidRPr="00C137B8">
        <w:rPr>
          <w:sz w:val="16"/>
        </w:rPr>
        <w:t xml:space="preserve"> – if they respected the nefarious geopolitical interests and economic needs of those imperial powers and simply resigned to their political and economic ambitions. </w:t>
      </w:r>
      <w:r w:rsidRPr="00D43549">
        <w:rPr>
          <w:rStyle w:val="StyleUnderline"/>
          <w:highlight w:val="yellow"/>
        </w:rPr>
        <w:t>Not so with the U.S. military-industrial</w:t>
      </w:r>
      <w:r w:rsidRPr="00B17150">
        <w:rPr>
          <w:rStyle w:val="StyleUnderline"/>
        </w:rPr>
        <w:t xml:space="preserve">-security-intelligence </w:t>
      </w:r>
      <w:r w:rsidRPr="00D43549">
        <w:rPr>
          <w:rStyle w:val="StyleUnderline"/>
          <w:highlight w:val="yellow"/>
        </w:rPr>
        <w:t>empire</w:t>
      </w:r>
      <w:r w:rsidRPr="00C137B8">
        <w:rPr>
          <w:sz w:val="16"/>
        </w:rPr>
        <w:t xml:space="preserve">: the </w:t>
      </w:r>
      <w:r w:rsidRPr="00C137B8">
        <w:rPr>
          <w:rStyle w:val="StyleUnderline"/>
        </w:rPr>
        <w:t xml:space="preserve">interests </w:t>
      </w:r>
      <w:r w:rsidRPr="00C137B8">
        <w:rPr>
          <w:sz w:val="16"/>
        </w:rPr>
        <w:t xml:space="preserve">of this empire </w:t>
      </w:r>
      <w:r w:rsidRPr="00C137B8">
        <w:rPr>
          <w:rStyle w:val="StyleUnderline"/>
        </w:rPr>
        <w:t>are nurtured through “war dividends</w:t>
      </w:r>
      <w:r w:rsidRPr="00C137B8">
        <w:rPr>
          <w:sz w:val="16"/>
        </w:rPr>
        <w:t xml:space="preserve">.” Peace, imposed or otherwise, would mean that the powerful beneficiaries of war dividends would find it difficult to either expand the sale of their armaments abroad or justify their inordinately large share of national tax dollars at home. This means that, </w:t>
      </w:r>
      <w:r w:rsidRPr="00C137B8">
        <w:rPr>
          <w:rStyle w:val="StyleUnderline"/>
        </w:rPr>
        <w:t>contrary to</w:t>
      </w:r>
      <w:r w:rsidRPr="00C137B8">
        <w:rPr>
          <w:sz w:val="16"/>
        </w:rPr>
        <w:t xml:space="preserve"> the model of </w:t>
      </w:r>
      <w:r w:rsidRPr="00C137B8">
        <w:rPr>
          <w:rStyle w:val="StyleUnderline"/>
        </w:rPr>
        <w:t>past empires,</w:t>
      </w:r>
      <w:r w:rsidRPr="00C137B8">
        <w:rPr>
          <w:sz w:val="16"/>
        </w:rPr>
        <w:t xml:space="preserve"> </w:t>
      </w:r>
      <w:r w:rsidRPr="00C137B8">
        <w:rPr>
          <w:rStyle w:val="Emphasis"/>
        </w:rPr>
        <w:t>mere perception of external threats</w:t>
      </w:r>
      <w:r w:rsidRPr="00C137B8">
        <w:rPr>
          <w:sz w:val="16"/>
        </w:rPr>
        <w:t xml:space="preserve"> </w:t>
      </w:r>
      <w:r w:rsidRPr="00C137B8">
        <w:rPr>
          <w:rStyle w:val="StyleUnderline"/>
        </w:rPr>
        <w:t>is not sufficient</w:t>
      </w:r>
      <w:r w:rsidRPr="00C137B8">
        <w:rPr>
          <w:sz w:val="16"/>
        </w:rPr>
        <w:t xml:space="preserve"> for the accumulation of the fortunes of the U.S. military-industrial-security-intelligence empire. </w:t>
      </w:r>
      <w:r w:rsidRPr="00D43549">
        <w:rPr>
          <w:rStyle w:val="StyleUnderline"/>
          <w:highlight w:val="yellow"/>
        </w:rPr>
        <w:t>Actual, shooting wars</w:t>
      </w:r>
      <w:r w:rsidRPr="00C137B8">
        <w:rPr>
          <w:sz w:val="16"/>
        </w:rPr>
        <w:t xml:space="preserve"> – preferably manageable or controllable at the local of regional levels – </w:t>
      </w:r>
      <w:r w:rsidRPr="00D43549">
        <w:rPr>
          <w:rStyle w:val="StyleUnderline"/>
          <w:highlight w:val="yellow"/>
        </w:rPr>
        <w:t>are needed</w:t>
      </w:r>
      <w:r w:rsidRPr="00C137B8">
        <w:rPr>
          <w:sz w:val="16"/>
        </w:rPr>
        <w:t xml:space="preserve"> not only for the expansion but, indeed, </w:t>
      </w:r>
      <w:r w:rsidRPr="00D43549">
        <w:rPr>
          <w:rStyle w:val="Emphasis"/>
          <w:highlight w:val="yellow"/>
        </w:rPr>
        <w:t>for</w:t>
      </w:r>
      <w:r w:rsidRPr="00C137B8">
        <w:rPr>
          <w:rStyle w:val="Emphasis"/>
        </w:rPr>
        <w:t xml:space="preserve"> the </w:t>
      </w:r>
      <w:r w:rsidRPr="00D43549">
        <w:rPr>
          <w:rStyle w:val="Emphasis"/>
          <w:highlight w:val="yellow"/>
        </w:rPr>
        <w:t xml:space="preserve">survival </w:t>
      </w:r>
      <w:r w:rsidRPr="00B17150">
        <w:rPr>
          <w:rStyle w:val="Emphasis"/>
        </w:rPr>
        <w:t>of this empire</w:t>
      </w:r>
      <w:r w:rsidRPr="00B17150">
        <w:rPr>
          <w:sz w:val="16"/>
        </w:rPr>
        <w:t xml:space="preserve">. Arms industries need occasional wars not only to draw down their stockpiles of armaments, and make room for more production, but also to display the “wonders” of what they produce: the “shock and awe”-inducing properties of their products, or the “laser-guided, surgical operations” of their smart weapons. In the era of tight and contested budget allocations, arms producers need such “displays of efficiency” to prove that they do not waste tax payers’ money. Such maneuvers are certain to strengthen the arguments of militarist politicians against those (few) who resist huge military appropriations. Sadly, however, the incentive for the military industry to prove its efficiency is often measured, though not acknowledged, in terms of actual or potential death and destruction [2]. Third, as pointed out earlier, </w:t>
      </w:r>
      <w:r w:rsidRPr="00B17150">
        <w:rPr>
          <w:rStyle w:val="StyleUnderline"/>
        </w:rPr>
        <w:t>imper</w:t>
      </w:r>
      <w:r w:rsidRPr="00C137B8">
        <w:rPr>
          <w:rStyle w:val="StyleUnderline"/>
        </w:rPr>
        <w:t>ial dispossession has become</w:t>
      </w:r>
      <w:r w:rsidRPr="00C137B8">
        <w:rPr>
          <w:sz w:val="16"/>
        </w:rPr>
        <w:t xml:space="preserve"> increasingly more dispersed, generalized or </w:t>
      </w:r>
      <w:r w:rsidRPr="00C137B8">
        <w:rPr>
          <w:rStyle w:val="StyleUnderline"/>
        </w:rPr>
        <w:t>universal</w:t>
      </w:r>
      <w:r w:rsidRPr="00C137B8">
        <w:rPr>
          <w:sz w:val="16"/>
        </w:rPr>
        <w:t xml:space="preserve">: it deprives not only the peoples of distant lands, as did the old imperial/colonial powers, but also the overwhelming majority of citizens at home. A variety of relatively </w:t>
      </w:r>
      <w:r w:rsidRPr="00D43549">
        <w:rPr>
          <w:rStyle w:val="StyleUnderline"/>
          <w:highlight w:val="yellow"/>
        </w:rPr>
        <w:t>newer instruments are</w:t>
      </w:r>
      <w:r w:rsidRPr="00C137B8">
        <w:rPr>
          <w:sz w:val="16"/>
        </w:rPr>
        <w:t xml:space="preserve"> now </w:t>
      </w:r>
      <w:r w:rsidRPr="00D43549">
        <w:rPr>
          <w:rStyle w:val="StyleUnderline"/>
          <w:highlight w:val="yellow"/>
        </w:rPr>
        <w:t xml:space="preserve">utilized </w:t>
      </w:r>
      <w:r w:rsidRPr="00B17150">
        <w:rPr>
          <w:rStyle w:val="StyleUnderline"/>
          <w:highlight w:val="yellow"/>
        </w:rPr>
        <w:t>to bring</w:t>
      </w:r>
      <w:r w:rsidRPr="00C137B8">
        <w:rPr>
          <w:sz w:val="16"/>
        </w:rPr>
        <w:t xml:space="preserve"> about the </w:t>
      </w:r>
      <w:r w:rsidRPr="00D43549">
        <w:rPr>
          <w:rStyle w:val="StyleUnderline"/>
          <w:highlight w:val="yellow"/>
        </w:rPr>
        <w:t>expro</w:t>
      </w:r>
      <w:r w:rsidRPr="00B17150">
        <w:rPr>
          <w:rStyle w:val="StyleUnderline"/>
          <w:highlight w:val="yellow"/>
        </w:rPr>
        <w:t>priation</w:t>
      </w:r>
      <w:r w:rsidRPr="00B17150">
        <w:rPr>
          <w:rStyle w:val="StyleUnderline"/>
        </w:rPr>
        <w:t xml:space="preserve"> </w:t>
      </w:r>
      <w:r w:rsidRPr="00B17150">
        <w:rPr>
          <w:sz w:val="16"/>
        </w:rPr>
        <w:t xml:space="preserve">of </w:t>
      </w:r>
      <w:r w:rsidRPr="00B17150">
        <w:rPr>
          <w:rStyle w:val="StyleUnderline"/>
        </w:rPr>
        <w:t>the masses</w:t>
      </w:r>
      <w:r w:rsidRPr="00B17150">
        <w:rPr>
          <w:sz w:val="16"/>
        </w:rPr>
        <w:t xml:space="preserve"> in favor of the plutocratic elites. These i</w:t>
      </w:r>
      <w:r w:rsidRPr="00C137B8">
        <w:rPr>
          <w:sz w:val="16"/>
        </w:rPr>
        <w:t xml:space="preserve">nclude </w:t>
      </w:r>
      <w:r w:rsidRPr="00D43549">
        <w:rPr>
          <w:rStyle w:val="StyleUnderline"/>
          <w:highlight w:val="yellow"/>
        </w:rPr>
        <w:t>privatization and commodification</w:t>
      </w:r>
      <w:r w:rsidRPr="00C137B8">
        <w:t xml:space="preserve"> </w:t>
      </w:r>
      <w:r w:rsidRPr="00C137B8">
        <w:rPr>
          <w:sz w:val="16"/>
        </w:rPr>
        <w:t xml:space="preserve">of public domain, public infrastructures and public services (such as healthcare and education); neoliberal fiscal policies that tend to lower tax obligations of the oligarchic interests by cutting social spending; continued escalation of military spending, which tends to disproportionately benefit the stock and/or stake holders of the military-industrial-security-intelligence spending; </w:t>
      </w:r>
      <w:r w:rsidRPr="00C137B8">
        <w:rPr>
          <w:rStyle w:val="StyleUnderline"/>
        </w:rPr>
        <w:t>manipulation</w:t>
      </w:r>
      <w:r w:rsidRPr="00C137B8">
        <w:rPr>
          <w:sz w:val="16"/>
        </w:rPr>
        <w:t xml:space="preserve"> or utilization </w:t>
      </w:r>
      <w:r w:rsidRPr="00C137B8">
        <w:rPr>
          <w:rStyle w:val="StyleUnderline"/>
        </w:rPr>
        <w:t>of</w:t>
      </w:r>
      <w:r w:rsidRPr="00C137B8">
        <w:rPr>
          <w:sz w:val="16"/>
        </w:rPr>
        <w:t xml:space="preserve"> financial </w:t>
      </w:r>
      <w:r w:rsidRPr="00C137B8">
        <w:rPr>
          <w:rStyle w:val="StyleUnderline"/>
        </w:rPr>
        <w:t xml:space="preserve">crises </w:t>
      </w:r>
      <w:r w:rsidRPr="00C137B8">
        <w:rPr>
          <w:sz w:val="16"/>
        </w:rPr>
        <w:t xml:space="preserve">to rescue, or bail out, the so-called too big to fail financial players; and (perhaps most importantly) asset price inflation by means of central banks’ polices of cheap or easy money, which benefits, first and foremost, the big banks and other major financial players that can outbid small borrowers who must borrow at much higher rates than the near-zero rates guaranteed to the big borrowers. Instead of regulating or containing the disruptive speculative activities of the financial sector, monetary policy makers, spearheaded by central banks, have in recent years been actively promoting asset-price bubbles – in effect, further exacerbating inequality. This shows how the proxies of the financial oligarchy, ensconced at the helm of central banks and their shareholders (commercial banks), serve as agents of subtlely funneling economic resources from the public to the financial oligarchy – just as the rent or tax collectors and bailiffs of feudal lords collected and transferred economic surplus from the peasants/serfs to the landed aristocracy. Four, in the same fashion as the imperialist expropriation has over time expanded from the early pillage of resources abroad to include the currently generalized dispossession at home, so have imperialistic means of </w:t>
      </w:r>
      <w:r w:rsidRPr="00C137B8">
        <w:rPr>
          <w:rStyle w:val="StyleUnderline"/>
        </w:rPr>
        <w:t>expropriation</w:t>
      </w:r>
      <w:r w:rsidRPr="00C137B8">
        <w:rPr>
          <w:sz w:val="16"/>
        </w:rPr>
        <w:t xml:space="preserve"> been </w:t>
      </w:r>
      <w:r w:rsidRPr="00C137B8">
        <w:rPr>
          <w:rStyle w:val="StyleUnderline"/>
        </w:rPr>
        <w:t>diversified</w:t>
      </w:r>
      <w:r w:rsidRPr="00C137B8">
        <w:rPr>
          <w:sz w:val="16"/>
        </w:rPr>
        <w:t xml:space="preserve"> or expanded </w:t>
      </w:r>
      <w:r w:rsidRPr="00C137B8">
        <w:rPr>
          <w:rStyle w:val="StyleUnderline"/>
        </w:rPr>
        <w:t>from</w:t>
      </w:r>
      <w:r w:rsidRPr="00C137B8">
        <w:rPr>
          <w:sz w:val="16"/>
        </w:rPr>
        <w:t xml:space="preserve"> the </w:t>
      </w:r>
      <w:r w:rsidRPr="00C137B8">
        <w:rPr>
          <w:rStyle w:val="StyleUnderline"/>
        </w:rPr>
        <w:t>sheer military force</w:t>
      </w:r>
      <w:r w:rsidRPr="00C137B8">
        <w:rPr>
          <w:sz w:val="16"/>
        </w:rPr>
        <w:t xml:space="preserve"> of earlier times </w:t>
      </w:r>
      <w:r w:rsidRPr="00C137B8">
        <w:rPr>
          <w:rStyle w:val="StyleUnderline"/>
        </w:rPr>
        <w:t>to</w:t>
      </w:r>
      <w:r w:rsidRPr="00C137B8">
        <w:rPr>
          <w:sz w:val="16"/>
        </w:rPr>
        <w:t xml:space="preserve"> today’s multitudes of relatively newer means of regime change and dispossession. These newer means of worldwide dispossession include “</w:t>
      </w:r>
      <w:r w:rsidRPr="00C137B8">
        <w:rPr>
          <w:rStyle w:val="Emphasis"/>
        </w:rPr>
        <w:t>soft-power” instruments</w:t>
      </w:r>
      <w:r w:rsidRPr="00C137B8">
        <w:rPr>
          <w:sz w:val="16"/>
        </w:rPr>
        <w:t xml:space="preserve"> such as color-coded revolutions, “democratic” coup d’états, manufactured civil wars, orchestrated and/or money-driven elections (peddled as manifestations of democracy), economic sanctions, and the like. Perhaps more importantly, they also include powerful financial institutions and think tanks such as the World Trade Organization (WTO), the International Monetary Fund (IMF), central banks, and credit rating agencies like Moody’s, Standard &amp; Poor’s and Fitch Group.</w:t>
      </w:r>
    </w:p>
    <w:p w14:paraId="4BBB83BD" w14:textId="77777777" w:rsidR="00510E4C" w:rsidRPr="0046296D" w:rsidRDefault="00510E4C" w:rsidP="00510E4C">
      <w:pPr>
        <w:pStyle w:val="Heading4"/>
      </w:pPr>
      <w:r>
        <w:lastRenderedPageBreak/>
        <w:t xml:space="preserve">Neolib isn’t a </w:t>
      </w:r>
      <w:r>
        <w:rPr>
          <w:u w:val="single"/>
        </w:rPr>
        <w:t>monolithic</w:t>
      </w:r>
      <w:r>
        <w:t xml:space="preserve"> root cause but </w:t>
      </w:r>
      <w:r>
        <w:rPr>
          <w:u w:val="single"/>
        </w:rPr>
        <w:t>pervasive</w:t>
      </w:r>
      <w:r>
        <w:t xml:space="preserve"> – micropolitics disseminates post-Fordist productivity into remote terrains of lived experience to corrupt dissent.</w:t>
      </w:r>
    </w:p>
    <w:p w14:paraId="73B9D840" w14:textId="77777777" w:rsidR="00510E4C" w:rsidRPr="002926E6" w:rsidRDefault="00510E4C" w:rsidP="00510E4C">
      <w:pPr>
        <w:rPr>
          <w:sz w:val="16"/>
          <w:szCs w:val="16"/>
        </w:rPr>
      </w:pPr>
      <w:r w:rsidRPr="002926E6">
        <w:rPr>
          <w:rStyle w:val="Style13ptBold"/>
        </w:rPr>
        <w:t>Papadopoulos 8</w:t>
      </w:r>
      <w:r>
        <w:t xml:space="preserve"> </w:t>
      </w:r>
      <w:r w:rsidRPr="002926E6">
        <w:rPr>
          <w:sz w:val="16"/>
          <w:szCs w:val="16"/>
        </w:rPr>
        <w:t>(Dimitris, School of Social Science @Cardiff U, Leicester Reader in Sociology and Organisation. “In the ruins of representation: Identity, individuality, subjectification”, British Journal of Social Psychology, 47.1, ebsco</w:t>
      </w:r>
      <w:r>
        <w:rPr>
          <w:sz w:val="16"/>
          <w:szCs w:val="16"/>
        </w:rPr>
        <w:t>//shree</w:t>
      </w:r>
      <w:r w:rsidRPr="002926E6">
        <w:rPr>
          <w:sz w:val="16"/>
          <w:szCs w:val="16"/>
        </w:rPr>
        <w:t>)</w:t>
      </w:r>
    </w:p>
    <w:p w14:paraId="3BAA1359" w14:textId="77777777" w:rsidR="00510E4C" w:rsidRPr="00142FCB" w:rsidRDefault="00510E4C" w:rsidP="00510E4C">
      <w:pPr>
        <w:rPr>
          <w:sz w:val="14"/>
        </w:rPr>
      </w:pPr>
      <w:r w:rsidRPr="00142FCB">
        <w:rPr>
          <w:sz w:val="14"/>
          <w:szCs w:val="16"/>
        </w:rPr>
        <w:t>The turn to micropolitics and the dissolution of the foundationalist understandings of identity (either in its essentialist or discursive reductionist versions) enable political analyses of previously neglected and effaced domains of everyday life. But do micropolitics effectively challenge state regulation and open pathways for the emergence of a multiplicity of different modes of embodied subjectification? Or does embodied subjectification become a new mode</w:t>
      </w:r>
      <w:r w:rsidRPr="00142FCB">
        <w:rPr>
          <w:sz w:val="14"/>
        </w:rPr>
        <w:t xml:space="preserve"> of state regulated existence? The power of micropolitics is thought to lie in the fact that they bypass the reproduction of the state as an intact and paramount entity of power. </w:t>
      </w:r>
      <w:r w:rsidRPr="00BB2D4B">
        <w:rPr>
          <w:rStyle w:val="StyleUnderline"/>
          <w:highlight w:val="cyan"/>
        </w:rPr>
        <w:t xml:space="preserve">Micropolitics harness </w:t>
      </w:r>
      <w:r w:rsidRPr="001A4C72">
        <w:rPr>
          <w:rStyle w:val="StyleUnderline"/>
        </w:rPr>
        <w:t xml:space="preserve">everyday </w:t>
      </w:r>
      <w:r w:rsidRPr="00BB2D4B">
        <w:rPr>
          <w:rStyle w:val="StyleUnderline"/>
          <w:highlight w:val="cyan"/>
        </w:rPr>
        <w:t>lived</w:t>
      </w:r>
      <w:r w:rsidRPr="00142FCB">
        <w:rPr>
          <w:sz w:val="14"/>
        </w:rPr>
        <w:t xml:space="preserve"> and </w:t>
      </w:r>
      <w:r w:rsidRPr="006D375F">
        <w:rPr>
          <w:rStyle w:val="StyleUnderline"/>
        </w:rPr>
        <w:t>embodied</w:t>
      </w:r>
      <w:r w:rsidRPr="00BB2D4B">
        <w:rPr>
          <w:rStyle w:val="StyleUnderline"/>
          <w:highlight w:val="cyan"/>
        </w:rPr>
        <w:t xml:space="preserve"> experience as</w:t>
      </w:r>
      <w:r w:rsidRPr="002437AD">
        <w:rPr>
          <w:rStyle w:val="StyleUnderline"/>
        </w:rPr>
        <w:t xml:space="preserve"> a vital</w:t>
      </w:r>
      <w:r w:rsidRPr="002437AD">
        <w:rPr>
          <w:sz w:val="14"/>
        </w:rPr>
        <w:t xml:space="preserve"> matter </w:t>
      </w:r>
      <w:r w:rsidRPr="002437AD">
        <w:rPr>
          <w:rStyle w:val="StyleUnderline"/>
        </w:rPr>
        <w:t>of political struggles</w:t>
      </w:r>
      <w:r w:rsidRPr="002437AD">
        <w:rPr>
          <w:sz w:val="14"/>
        </w:rPr>
        <w:t xml:space="preserve"> which aim to reinvigorate civil society, that is, the struggles of associations of people which develop outside of state institutions (Warner, 2002). However, seen historically, since the 1980s </w:t>
      </w:r>
      <w:r w:rsidRPr="002437AD">
        <w:rPr>
          <w:rStyle w:val="StyleUnderline"/>
        </w:rPr>
        <w:t>micropolitics have</w:t>
      </w:r>
      <w:r w:rsidRPr="002437AD">
        <w:rPr>
          <w:sz w:val="14"/>
        </w:rPr>
        <w:t xml:space="preserve"> increasingly </w:t>
      </w:r>
      <w:r w:rsidRPr="002437AD">
        <w:rPr>
          <w:rStyle w:val="StyleUnderline"/>
        </w:rPr>
        <w:t xml:space="preserve">become </w:t>
      </w:r>
      <w:r w:rsidRPr="00BB2D4B">
        <w:rPr>
          <w:rStyle w:val="StyleUnderline"/>
          <w:highlight w:val="cyan"/>
        </w:rPr>
        <w:t>integral to</w:t>
      </w:r>
      <w:r w:rsidRPr="00142FCB">
        <w:rPr>
          <w:sz w:val="14"/>
        </w:rPr>
        <w:t xml:space="preserve"> the </w:t>
      </w:r>
      <w:r w:rsidRPr="00BB2D4B">
        <w:rPr>
          <w:rStyle w:val="StyleUnderline"/>
          <w:highlight w:val="cyan"/>
        </w:rPr>
        <w:t>effective</w:t>
      </w:r>
      <w:r w:rsidRPr="00142FCB">
        <w:rPr>
          <w:sz w:val="14"/>
        </w:rPr>
        <w:t xml:space="preserve"> realization of </w:t>
      </w:r>
      <w:r w:rsidRPr="00BB2D4B">
        <w:rPr>
          <w:rStyle w:val="StyleUnderline"/>
          <w:highlight w:val="cyan"/>
        </w:rPr>
        <w:t>neoliberal governance</w:t>
      </w:r>
      <w:r w:rsidRPr="00142FCB">
        <w:rPr>
          <w:sz w:val="14"/>
        </w:rPr>
        <w:t xml:space="preserve">. This is because this mode of engagement is aligned with transformations which have occurred at the level of the state. </w:t>
      </w:r>
      <w:r w:rsidRPr="00BB2D4B">
        <w:rPr>
          <w:rStyle w:val="StyleUnderline"/>
          <w:highlight w:val="cyan"/>
        </w:rPr>
        <w:t xml:space="preserve">The neoliberal state is </w:t>
      </w:r>
      <w:r w:rsidRPr="00BB2D4B">
        <w:rPr>
          <w:rStyle w:val="Emphasis"/>
          <w:highlight w:val="cyan"/>
        </w:rPr>
        <w:t>not</w:t>
      </w:r>
      <w:r w:rsidRPr="002437AD">
        <w:rPr>
          <w:rStyle w:val="Emphasis"/>
        </w:rPr>
        <w:t xml:space="preserve"> a </w:t>
      </w:r>
      <w:r w:rsidRPr="00BB2D4B">
        <w:rPr>
          <w:rStyle w:val="Emphasis"/>
          <w:highlight w:val="cyan"/>
        </w:rPr>
        <w:t xml:space="preserve">monolithic </w:t>
      </w:r>
      <w:r w:rsidRPr="002437AD">
        <w:rPr>
          <w:rStyle w:val="Emphasis"/>
        </w:rPr>
        <w:t>container</w:t>
      </w:r>
      <w:r w:rsidRPr="002437AD">
        <w:rPr>
          <w:rStyle w:val="StyleUnderline"/>
        </w:rPr>
        <w:t>,</w:t>
      </w:r>
      <w:r w:rsidRPr="002437AD">
        <w:rPr>
          <w:sz w:val="14"/>
        </w:rPr>
        <w:t xml:space="preserve"> rather</w:t>
      </w:r>
      <w:r w:rsidRPr="00142FCB">
        <w:rPr>
          <w:sz w:val="14"/>
        </w:rPr>
        <w:t xml:space="preserve"> </w:t>
      </w:r>
      <w:r w:rsidRPr="00BB2D4B">
        <w:rPr>
          <w:rStyle w:val="Emphasis"/>
          <w:highlight w:val="cyan"/>
        </w:rPr>
        <w:t xml:space="preserve">it disseminates into </w:t>
      </w:r>
      <w:r w:rsidRPr="001A4C72">
        <w:rPr>
          <w:rStyle w:val="Emphasis"/>
        </w:rPr>
        <w:t xml:space="preserve">the most </w:t>
      </w:r>
      <w:r w:rsidRPr="00BB2D4B">
        <w:rPr>
          <w:rStyle w:val="Emphasis"/>
          <w:highlight w:val="cyan"/>
        </w:rPr>
        <w:t>remote terrains of everyday experience</w:t>
      </w:r>
      <w:r w:rsidRPr="00142FCB">
        <w:rPr>
          <w:sz w:val="14"/>
        </w:rPr>
        <w:t xml:space="preserve">. The dismantling of welfare systems has accelerated, and finally consolidated, the state’s withdrawal from the traditional role of centralized organizer of society. However, the result has not been the disappearance of the state itself, rather we are witnessing the disappearance of the welfare state and the emergence of new one (Fairbrother &amp; Rainnie, 2005; Jessop, 2002; Sassen, 1999). </w:t>
      </w:r>
      <w:r w:rsidRPr="006D375F">
        <w:rPr>
          <w:rStyle w:val="StyleUnderline"/>
        </w:rPr>
        <w:t>Social control is</w:t>
      </w:r>
      <w:r w:rsidRPr="006D375F">
        <w:rPr>
          <w:sz w:val="14"/>
        </w:rPr>
        <w:t xml:space="preserve"> primarily </w:t>
      </w:r>
      <w:r w:rsidRPr="006D375F">
        <w:rPr>
          <w:rStyle w:val="StyleUnderline"/>
        </w:rPr>
        <w:t>performed through</w:t>
      </w:r>
      <w:r w:rsidRPr="006D375F">
        <w:rPr>
          <w:sz w:val="14"/>
        </w:rPr>
        <w:t xml:space="preserve"> the </w:t>
      </w:r>
      <w:r w:rsidRPr="006D375F">
        <w:rPr>
          <w:rStyle w:val="StyleUnderline"/>
        </w:rPr>
        <w:t>colonization of</w:t>
      </w:r>
      <w:r w:rsidRPr="006D375F">
        <w:rPr>
          <w:sz w:val="14"/>
        </w:rPr>
        <w:t xml:space="preserve"> previously regarded </w:t>
      </w:r>
      <w:r w:rsidRPr="006D375F">
        <w:rPr>
          <w:rStyle w:val="StyleUnderline"/>
        </w:rPr>
        <w:t>private</w:t>
      </w:r>
      <w:r w:rsidRPr="006D375F">
        <w:rPr>
          <w:sz w:val="14"/>
        </w:rPr>
        <w:t xml:space="preserve"> areas of </w:t>
      </w:r>
      <w:r w:rsidRPr="006D375F">
        <w:rPr>
          <w:rStyle w:val="StyleUnderline"/>
        </w:rPr>
        <w:t>individual existence: the body</w:t>
      </w:r>
      <w:r w:rsidRPr="006D375F">
        <w:rPr>
          <w:sz w:val="14"/>
        </w:rPr>
        <w:t xml:space="preserve">, health, fashion and well-being, sexuality, your living-room. In this process, </w:t>
      </w:r>
      <w:r w:rsidRPr="006D375F">
        <w:rPr>
          <w:rStyle w:val="StyleUnderline"/>
        </w:rPr>
        <w:t>embodied sub</w:t>
      </w:r>
      <w:r w:rsidRPr="008D7F23">
        <w:rPr>
          <w:rStyle w:val="StyleUnderline"/>
        </w:rPr>
        <w:t>jectification and micropolitics have become necessary</w:t>
      </w:r>
      <w:r w:rsidRPr="00142FCB">
        <w:rPr>
          <w:sz w:val="14"/>
        </w:rPr>
        <w:t xml:space="preserve"> elements </w:t>
      </w:r>
      <w:r w:rsidRPr="008D7F23">
        <w:rPr>
          <w:rStyle w:val="StyleUnderline"/>
        </w:rPr>
        <w:t>for the functioning of the neoliberal state</w:t>
      </w:r>
      <w:r w:rsidRPr="00142FCB">
        <w:rPr>
          <w:sz w:val="14"/>
        </w:rPr>
        <w:t xml:space="preserve">. </w:t>
      </w:r>
      <w:r w:rsidRPr="00BB2D4B">
        <w:rPr>
          <w:rStyle w:val="Emphasis"/>
          <w:highlight w:val="cyan"/>
        </w:rPr>
        <w:t>The neoliberal state needs</w:t>
      </w:r>
      <w:r w:rsidRPr="00142FCB">
        <w:rPr>
          <w:sz w:val="14"/>
        </w:rPr>
        <w:t xml:space="preserve">, more than self-regulating individuals, </w:t>
      </w:r>
      <w:r w:rsidRPr="00BB2D4B">
        <w:rPr>
          <w:rStyle w:val="Emphasis"/>
          <w:highlight w:val="cyan"/>
        </w:rPr>
        <w:t>networked actors who</w:t>
      </w:r>
      <w:r w:rsidRPr="00142FCB">
        <w:rPr>
          <w:sz w:val="14"/>
        </w:rPr>
        <w:t xml:space="preserve"> actively </w:t>
      </w:r>
      <w:r w:rsidRPr="00BB2D4B">
        <w:rPr>
          <w:rStyle w:val="Emphasis"/>
          <w:highlight w:val="cyan"/>
        </w:rPr>
        <w:t xml:space="preserve">forge </w:t>
      </w:r>
      <w:r w:rsidRPr="002437AD">
        <w:rPr>
          <w:rStyle w:val="Emphasis"/>
        </w:rPr>
        <w:t xml:space="preserve">the </w:t>
      </w:r>
      <w:r w:rsidRPr="00BB2D4B">
        <w:rPr>
          <w:rStyle w:val="Emphasis"/>
          <w:highlight w:val="cyan"/>
        </w:rPr>
        <w:t>structures necessary for</w:t>
      </w:r>
      <w:r w:rsidRPr="00142FCB">
        <w:rPr>
          <w:sz w:val="14"/>
        </w:rPr>
        <w:t xml:space="preserve"> the </w:t>
      </w:r>
      <w:r w:rsidRPr="00BB2D4B">
        <w:rPr>
          <w:rStyle w:val="Emphasis"/>
          <w:highlight w:val="cyan"/>
        </w:rPr>
        <w:t>transformation from centralized state power</w:t>
      </w:r>
      <w:r w:rsidRPr="002437AD">
        <w:rPr>
          <w:rStyle w:val="Emphasis"/>
        </w:rPr>
        <w:t xml:space="preserve">s </w:t>
      </w:r>
      <w:r w:rsidRPr="00BB2D4B">
        <w:rPr>
          <w:rStyle w:val="Emphasis"/>
          <w:highlight w:val="cyan"/>
        </w:rPr>
        <w:t>to disseminated</w:t>
      </w:r>
      <w:r w:rsidRPr="00142FCB">
        <w:rPr>
          <w:sz w:val="14"/>
        </w:rPr>
        <w:t xml:space="preserve"> modes of </w:t>
      </w:r>
      <w:r w:rsidRPr="00BB2D4B">
        <w:rPr>
          <w:rStyle w:val="Emphasis"/>
          <w:highlight w:val="cyan"/>
        </w:rPr>
        <w:t>neoliberal</w:t>
      </w:r>
      <w:r w:rsidRPr="00142FCB">
        <w:rPr>
          <w:sz w:val="14"/>
          <w:szCs w:val="16"/>
        </w:rPr>
        <w:t xml:space="preserve"> regulation</w:t>
      </w:r>
      <w:r w:rsidRPr="00142FCB">
        <w:rPr>
          <w:sz w:val="14"/>
        </w:rPr>
        <w:t xml:space="preserve"> (Marazzi, 1998; Neilson &amp; Rossiter, 2005; Papadopoulos, 2003; Stephenson, 2003). Hence, although they arose as an attempt to challenge the overly narrow focus on the state, micropolitics have played a vital role in shifting the historical function of the state from centralized control into a disseminated form of </w:t>
      </w:r>
      <w:r w:rsidRPr="00BB2D4B">
        <w:rPr>
          <w:rStyle w:val="Emphasis"/>
          <w:highlight w:val="cyan"/>
        </w:rPr>
        <w:t>control</w:t>
      </w:r>
      <w:r w:rsidRPr="0046296D">
        <w:t xml:space="preserve"> </w:t>
      </w:r>
      <w:r w:rsidRPr="00142FCB">
        <w:rPr>
          <w:sz w:val="14"/>
        </w:rPr>
        <w:t xml:space="preserve">which operates effectively </w:t>
      </w:r>
      <w:r w:rsidRPr="00BB2D4B">
        <w:rPr>
          <w:rStyle w:val="Emphasis"/>
          <w:highlight w:val="cyan"/>
        </w:rPr>
        <w:t xml:space="preserve">in the terrain of social </w:t>
      </w:r>
      <w:r w:rsidRPr="006D375F">
        <w:rPr>
          <w:rStyle w:val="Emphasis"/>
        </w:rPr>
        <w:t xml:space="preserve">and cultural </w:t>
      </w:r>
      <w:r w:rsidRPr="00BB2D4B">
        <w:rPr>
          <w:rStyle w:val="Emphasis"/>
          <w:highlight w:val="cyan"/>
        </w:rPr>
        <w:t>life</w:t>
      </w:r>
      <w:r w:rsidRPr="00142FCB">
        <w:rPr>
          <w:sz w:val="14"/>
        </w:rPr>
        <w:t xml:space="preserve">. In this sense, both state- and micropolitics articulate their political agenda inside the terrain of the state and affirm its function and centrality in social life. This is the </w:t>
      </w:r>
      <w:r w:rsidRPr="00142FCB">
        <w:rPr>
          <w:sz w:val="14"/>
          <w:szCs w:val="16"/>
        </w:rPr>
        <w:t>moment where embodied subjectification and the broader project of critical psychology amplify the production of affirmative subjectivity, a subjectivity which paradoxically solidifies state regulation by operating at its margins. However, the generation of affirmative subjectivity is more than a form of political regulation in contemporary North-Atlantic societies. It is also a productive force</w:t>
      </w:r>
      <w:r w:rsidRPr="00142FCB">
        <w:rPr>
          <w:sz w:val="14"/>
        </w:rPr>
        <w:t xml:space="preserve"> in the literal sense. The traditional apparatus for measuring and diagnosing individual differences was insufficient as a response to the social and economical transformations related to post-Fordist labour (Bowring, 2002; Gorz, 2004; Lazzarato, 2002; Moulier Boutang, 2003; Williams, 1994). This is because </w:t>
      </w:r>
      <w:r w:rsidRPr="00BB2D4B">
        <w:rPr>
          <w:rStyle w:val="StyleUnderline"/>
          <w:highlight w:val="cyan"/>
        </w:rPr>
        <w:t xml:space="preserve">post-Fordism appropriates </w:t>
      </w:r>
      <w:r w:rsidRPr="002437AD">
        <w:rPr>
          <w:rStyle w:val="StyleUnderline"/>
        </w:rPr>
        <w:t xml:space="preserve">as </w:t>
      </w:r>
      <w:r w:rsidRPr="002437AD">
        <w:rPr>
          <w:rStyle w:val="Emphasis"/>
        </w:rPr>
        <w:t>productive</w:t>
      </w:r>
      <w:r w:rsidRPr="002437AD">
        <w:rPr>
          <w:rStyle w:val="StyleUnderline"/>
        </w:rPr>
        <w:t xml:space="preserve"> resources precisely</w:t>
      </w:r>
      <w:r w:rsidRPr="0048095D">
        <w:rPr>
          <w:rStyle w:val="StyleUnderline"/>
        </w:rPr>
        <w:t xml:space="preserve"> these forms of individual action</w:t>
      </w:r>
      <w:r w:rsidRPr="00142FCB">
        <w:rPr>
          <w:sz w:val="14"/>
        </w:rPr>
        <w:t xml:space="preserve"> and experience, which refer to the totality of individual subjectivity: </w:t>
      </w:r>
      <w:r w:rsidRPr="00BB2D4B">
        <w:rPr>
          <w:rStyle w:val="Emphasis"/>
          <w:highlight w:val="cyan"/>
        </w:rPr>
        <w:t>relationality</w:t>
      </w:r>
      <w:r w:rsidRPr="00142FCB">
        <w:rPr>
          <w:sz w:val="14"/>
          <w:szCs w:val="16"/>
        </w:rPr>
        <w:t>, emotions,</w:t>
      </w:r>
      <w:r w:rsidRPr="0048095D">
        <w:rPr>
          <w:rStyle w:val="StyleUnderline"/>
        </w:rPr>
        <w:t xml:space="preserve"> </w:t>
      </w:r>
      <w:r w:rsidRPr="00BB2D4B">
        <w:rPr>
          <w:rStyle w:val="Emphasis"/>
          <w:highlight w:val="cyan"/>
        </w:rPr>
        <w:t>memory</w:t>
      </w:r>
      <w:r w:rsidRPr="00BB2D4B">
        <w:rPr>
          <w:rStyle w:val="StyleUnderline"/>
          <w:highlight w:val="cyan"/>
        </w:rPr>
        <w:t xml:space="preserve">, </w:t>
      </w:r>
      <w:r w:rsidRPr="00BB2D4B">
        <w:rPr>
          <w:rStyle w:val="Emphasis"/>
          <w:highlight w:val="cyan"/>
        </w:rPr>
        <w:t>communication</w:t>
      </w:r>
      <w:r w:rsidRPr="00BB2D4B">
        <w:rPr>
          <w:rStyle w:val="StyleUnderline"/>
          <w:highlight w:val="cyan"/>
        </w:rPr>
        <w:t xml:space="preserve">, </w:t>
      </w:r>
      <w:r w:rsidRPr="00BB2D4B">
        <w:rPr>
          <w:rStyle w:val="Emphasis"/>
          <w:highlight w:val="cyan"/>
        </w:rPr>
        <w:t>creativity</w:t>
      </w:r>
      <w:r w:rsidRPr="00BB2D4B">
        <w:rPr>
          <w:rStyle w:val="StyleUnderline"/>
          <w:highlight w:val="cyan"/>
        </w:rPr>
        <w:t xml:space="preserve"> and</w:t>
      </w:r>
      <w:r w:rsidRPr="00142FCB">
        <w:rPr>
          <w:sz w:val="14"/>
        </w:rPr>
        <w:t xml:space="preserve"> primarily, </w:t>
      </w:r>
      <w:r w:rsidRPr="00142FCB">
        <w:rPr>
          <w:sz w:val="14"/>
          <w:szCs w:val="16"/>
        </w:rPr>
        <w:t>the totality</w:t>
      </w:r>
      <w:r w:rsidRPr="00142FCB">
        <w:rPr>
          <w:sz w:val="14"/>
        </w:rPr>
        <w:t xml:space="preserve"> of </w:t>
      </w:r>
      <w:r w:rsidRPr="00BB2D4B">
        <w:rPr>
          <w:rStyle w:val="StyleUnderline"/>
          <w:highlight w:val="cyan"/>
        </w:rPr>
        <w:t xml:space="preserve">the </w:t>
      </w:r>
      <w:r w:rsidRPr="00BB2D4B">
        <w:rPr>
          <w:rStyle w:val="Emphasis"/>
          <w:highlight w:val="cyan"/>
        </w:rPr>
        <w:t>body</w:t>
      </w:r>
      <w:r w:rsidRPr="00142FCB">
        <w:rPr>
          <w:sz w:val="14"/>
        </w:rPr>
        <w:t xml:space="preserve">. Critical psychology’s conceptualization captures the core tenet of the post-Fordist transformation in a magnificent way: </w:t>
      </w:r>
      <w:r w:rsidRPr="00BB2D4B">
        <w:rPr>
          <w:rStyle w:val="StyleUnderline"/>
          <w:highlight w:val="cyan"/>
        </w:rPr>
        <w:t>embodied subjectification becomes the algorithm for</w:t>
      </w:r>
      <w:r w:rsidRPr="00142FCB">
        <w:rPr>
          <w:sz w:val="14"/>
        </w:rPr>
        <w:t xml:space="preserve"> the realization of the process of the </w:t>
      </w:r>
      <w:r w:rsidRPr="00BB2D4B">
        <w:rPr>
          <w:rStyle w:val="StyleUnderline"/>
          <w:highlight w:val="cyan"/>
        </w:rPr>
        <w:t>‘subjectivization of work’,</w:t>
      </w:r>
      <w:r w:rsidRPr="00BB2D4B">
        <w:rPr>
          <w:sz w:val="14"/>
          <w:highlight w:val="cyan"/>
        </w:rPr>
        <w:t xml:space="preserve"> </w:t>
      </w:r>
      <w:r w:rsidRPr="00142FCB">
        <w:rPr>
          <w:sz w:val="14"/>
        </w:rPr>
        <w:t xml:space="preserve">a process </w:t>
      </w:r>
      <w:r w:rsidRPr="00BB2D4B">
        <w:rPr>
          <w:rStyle w:val="Emphasis"/>
          <w:highlight w:val="cyan"/>
        </w:rPr>
        <w:t>which lies in the heart of post-Fordist productivity</w:t>
      </w:r>
      <w:r w:rsidRPr="00142FCB">
        <w:rPr>
          <w:sz w:val="14"/>
        </w:rPr>
        <w:t xml:space="preserve"> (Lohr &amp; Nickel, 2005; Moldaschl &amp; Voss, 2003; Scho¨nberger &amp; Springer, 2003). Yet critical psychology neither traces possible ruptures in the post-Fordist arrangement nor explores everyday forms of exodus and disobedience (Moulier Boutang, 1998; Virno, 2004). In other words, the critical psychological view of subjectification can elucidate, or diagnose, the productive role of the psychology in the social earthquake which accompanied the post-Fordist reorganization of labour and everyday sociality in North-Atlantic societies (Gordo-Lo´pez &amp; Pujol Tarre´s, 2004; Papadopoulos, 2004). However, critical psychology is unable to engage with the suppressed potentialities of post-Fordist social relations which could lead to forms of political engagement that question post-Fordism itself (Karakayali &amp; Tsianos, 2005; Negri, 1999; Santos, 2001; Stephenson, 2004). The reason for this is, as I argued above, that </w:t>
      </w:r>
      <w:r w:rsidRPr="003345A9">
        <w:rPr>
          <w:rStyle w:val="StyleUnderline"/>
        </w:rPr>
        <w:t>embodied subjectification is the core productive form of today’s sociality</w:t>
      </w:r>
      <w:r w:rsidRPr="00142FCB">
        <w:rPr>
          <w:sz w:val="14"/>
        </w:rPr>
        <w:t xml:space="preserve">. Embodied subjectification is not only a heuristic tool which enables social researchers to understand power relations in post-Fordist North-Atlantic societies, but also </w:t>
      </w:r>
      <w:r w:rsidRPr="00BB2D4B">
        <w:rPr>
          <w:rStyle w:val="StyleUnderline"/>
          <w:highlight w:val="cyan"/>
        </w:rPr>
        <w:t>the</w:t>
      </w:r>
      <w:r w:rsidRPr="00142FCB">
        <w:rPr>
          <w:sz w:val="14"/>
        </w:rPr>
        <w:t xml:space="preserve"> very </w:t>
      </w:r>
      <w:r w:rsidRPr="00BB2D4B">
        <w:rPr>
          <w:rStyle w:val="StyleUnderline"/>
          <w:highlight w:val="cyan"/>
        </w:rPr>
        <w:t>guarantor of</w:t>
      </w:r>
      <w:r w:rsidRPr="00142FCB">
        <w:rPr>
          <w:sz w:val="14"/>
        </w:rPr>
        <w:t xml:space="preserve"> what Weber (1978) calls </w:t>
      </w:r>
      <w:r w:rsidRPr="00BB2D4B">
        <w:rPr>
          <w:rStyle w:val="Emphasis"/>
          <w:highlight w:val="cyan"/>
        </w:rPr>
        <w:t>‘legitimate domination’.</w:t>
      </w:r>
      <w:r w:rsidRPr="00142FCB">
        <w:rPr>
          <w:sz w:val="14"/>
        </w:rPr>
        <w:t xml:space="preserve"> A form of domination which is actively and willingly performed differently by each individual and congeals a form of power, which, following Hannah Arendt (1970), emerges not as a means to dominate but by the very fact that people act together. Embodied subjectification (and its very theoreticization by governmentality studies) is a form of obedience to today’s configuration of power in North-Atlantic societies. In this sense, micropolitics and embodied subjectification constitute a form of affirmative subjectivity in neoliberal and post-Fordist conditions. In the last part of the paper, I will briefly discuss Jacques Rancie`re’s concept of politics as a means for interfering in the production of affirmative subjectivity (for a more broad discussion of this issue s. Stephenson &amp; Papadopoulos, 2006). </w:t>
      </w:r>
    </w:p>
    <w:p w14:paraId="06B5202B" w14:textId="77777777" w:rsidR="00510E4C" w:rsidRDefault="00510E4C" w:rsidP="00510E4C">
      <w:pPr>
        <w:pStyle w:val="Heading2"/>
      </w:pPr>
      <w:r>
        <w:lastRenderedPageBreak/>
        <w:t>Case</w:t>
      </w:r>
    </w:p>
    <w:p w14:paraId="6D9FB522" w14:textId="77777777" w:rsidR="00510E4C" w:rsidRDefault="00510E4C" w:rsidP="00510E4C">
      <w:pPr>
        <w:pStyle w:val="Heading3"/>
      </w:pPr>
      <w:r>
        <w:lastRenderedPageBreak/>
        <w:t>Case – 1NC</w:t>
      </w:r>
    </w:p>
    <w:p w14:paraId="22F4DD4D" w14:textId="77777777" w:rsidR="00510E4C" w:rsidRPr="0096577E" w:rsidRDefault="00510E4C" w:rsidP="00510E4C"/>
    <w:p w14:paraId="26DAA7DE" w14:textId="77777777" w:rsidR="00510E4C" w:rsidRPr="0096577E" w:rsidRDefault="00510E4C" w:rsidP="00510E4C">
      <w:pPr>
        <w:pStyle w:val="Heading4"/>
      </w:pPr>
      <w:r>
        <w:t xml:space="preserve">The AFF cannot solve – the question of Black livingness is </w:t>
      </w:r>
      <w:r>
        <w:rPr>
          <w:u w:val="single"/>
        </w:rPr>
        <w:t>not</w:t>
      </w:r>
      <w:r>
        <w:t xml:space="preserve"> one debate can solve:</w:t>
      </w:r>
      <w:r>
        <w:br/>
        <w:t xml:space="preserve">A – Competitive incentive – debate distorts the response capacity to sites of resistance – 1AC describes the exhaustion of debate for Black women – if that’s true, then it’s impossible to solve because they require the expenditure of </w:t>
      </w:r>
      <w:r>
        <w:rPr>
          <w:u w:val="single"/>
        </w:rPr>
        <w:t>further</w:t>
      </w:r>
      <w:r>
        <w:t xml:space="preserve"> labor to actualize their vision.</w:t>
      </w:r>
      <w:r>
        <w:br/>
        <w:t xml:space="preserve">B – Structural factors of debate – CEDA-NDT divide, the implications to the PRL, districting, east-west coast </w:t>
      </w:r>
      <w:r>
        <w:br/>
        <w:t>C – Structural factors outside of dfebate</w:t>
      </w:r>
    </w:p>
    <w:p w14:paraId="2D66C1C5" w14:textId="77777777" w:rsidR="00510E4C" w:rsidRPr="00637467" w:rsidRDefault="00510E4C" w:rsidP="00510E4C">
      <w:pPr>
        <w:pStyle w:val="Heading4"/>
      </w:pPr>
      <w:r w:rsidRPr="00946B0B">
        <w:t xml:space="preserve">Deferring to the aff is </w:t>
      </w:r>
      <w:r w:rsidRPr="00946B0B">
        <w:rPr>
          <w:u w:val="single"/>
        </w:rPr>
        <w:t>worse</w:t>
      </w:r>
      <w:r w:rsidRPr="00946B0B">
        <w:t xml:space="preserve"> for all of the impacts they cite---it </w:t>
      </w:r>
      <w:r w:rsidRPr="00946B0B">
        <w:rPr>
          <w:u w:val="single"/>
        </w:rPr>
        <w:t>reifies</w:t>
      </w:r>
      <w:r w:rsidRPr="00946B0B">
        <w:t xml:space="preserve"> spirit murder, </w:t>
      </w:r>
      <w:r w:rsidRPr="00946B0B">
        <w:rPr>
          <w:u w:val="single"/>
        </w:rPr>
        <w:t>undermines</w:t>
      </w:r>
      <w:r w:rsidRPr="00946B0B">
        <w:t xml:space="preserve"> community building, and </w:t>
      </w:r>
      <w:r w:rsidRPr="00946B0B">
        <w:rPr>
          <w:u w:val="single"/>
        </w:rPr>
        <w:t>marginalizes</w:t>
      </w:r>
      <w:r w:rsidRPr="00946B0B">
        <w:t xml:space="preserve"> those who were never here to defer to in the first place, which causes </w:t>
      </w:r>
      <w:r w:rsidRPr="00946B0B">
        <w:rPr>
          <w:u w:val="single"/>
        </w:rPr>
        <w:t>elite capture</w:t>
      </w:r>
      <w:r>
        <w:t xml:space="preserve"> </w:t>
      </w:r>
    </w:p>
    <w:p w14:paraId="5A247F67" w14:textId="77777777" w:rsidR="00510E4C" w:rsidRDefault="00510E4C" w:rsidP="00510E4C">
      <w:r>
        <w:t>Olúfémi</w:t>
      </w:r>
      <w:r w:rsidRPr="0009144F">
        <w:rPr>
          <w:rStyle w:val="Style13ptBold"/>
        </w:rPr>
        <w:t xml:space="preserve"> Táíwò 20</w:t>
      </w:r>
      <w:r>
        <w:rPr>
          <w:rStyle w:val="Style13ptBold"/>
        </w:rPr>
        <w:t>.</w:t>
      </w:r>
      <w:r>
        <w:t xml:space="preserve"> Assistant professor of philosophy at Georgetown University, “Being-in-the-Room Privilege: Elite Capture and Epistemic Deference,” The Philosopher, vol. 108, no. 4.</w:t>
      </w:r>
    </w:p>
    <w:p w14:paraId="45386E48" w14:textId="77777777" w:rsidR="00510E4C" w:rsidRPr="00116747" w:rsidRDefault="00510E4C" w:rsidP="00510E4C">
      <w:pPr>
        <w:rPr>
          <w:sz w:val="16"/>
        </w:rPr>
      </w:pPr>
      <w:r w:rsidRPr="00116747">
        <w:rPr>
          <w:sz w:val="16"/>
        </w:rPr>
        <w:t xml:space="preserve">I think it’s less about the core ideas and more about the prevailing norms that convert them into practice. The call to “listen to the most affected” or “centre the most marginalized” is ubiquitous in many academic and activist circles. But it’s never sat well with me. In my experience, </w:t>
      </w:r>
      <w:r w:rsidRPr="00BB2D4B">
        <w:rPr>
          <w:rStyle w:val="StyleUnderline"/>
          <w:highlight w:val="cyan"/>
        </w:rPr>
        <w:t xml:space="preserve">when people say </w:t>
      </w:r>
      <w:r w:rsidRPr="0070578C">
        <w:rPr>
          <w:rStyle w:val="StyleUnderline"/>
        </w:rPr>
        <w:t xml:space="preserve">they need to </w:t>
      </w:r>
      <w:r w:rsidRPr="00BB2D4B">
        <w:rPr>
          <w:rStyle w:val="StyleUnderline"/>
          <w:highlight w:val="cyan"/>
        </w:rPr>
        <w:t>“</w:t>
      </w:r>
      <w:r w:rsidRPr="00BB2D4B">
        <w:rPr>
          <w:rStyle w:val="Emphasis"/>
          <w:highlight w:val="cyan"/>
        </w:rPr>
        <w:t>listen to the most affected</w:t>
      </w:r>
      <w:r w:rsidRPr="00BB2D4B">
        <w:rPr>
          <w:rStyle w:val="StyleUnderline"/>
          <w:highlight w:val="cyan"/>
        </w:rPr>
        <w:t xml:space="preserve">”, it </w:t>
      </w:r>
      <w:r w:rsidRPr="0070578C">
        <w:rPr>
          <w:rStyle w:val="StyleUnderline"/>
        </w:rPr>
        <w:t xml:space="preserve">isn’t because they intend to set up </w:t>
      </w:r>
      <w:r w:rsidRPr="0070578C">
        <w:rPr>
          <w:rStyle w:val="Emphasis"/>
        </w:rPr>
        <w:t>Skype calls to refugee camps</w:t>
      </w:r>
      <w:r w:rsidRPr="0070578C">
        <w:rPr>
          <w:rStyle w:val="StyleUnderline"/>
        </w:rPr>
        <w:t xml:space="preserve"> or to </w:t>
      </w:r>
      <w:r w:rsidRPr="0070578C">
        <w:rPr>
          <w:rStyle w:val="Emphasis"/>
        </w:rPr>
        <w:t>collaborate with houseless people</w:t>
      </w:r>
      <w:r w:rsidRPr="0070578C">
        <w:rPr>
          <w:sz w:val="16"/>
        </w:rPr>
        <w:t xml:space="preserve">. Instead, </w:t>
      </w:r>
      <w:r w:rsidRPr="0070578C">
        <w:rPr>
          <w:rStyle w:val="StyleUnderline"/>
        </w:rPr>
        <w:t xml:space="preserve">it has more </w:t>
      </w:r>
      <w:r w:rsidRPr="00BB2D4B">
        <w:rPr>
          <w:rStyle w:val="StyleUnderline"/>
          <w:highlight w:val="cyan"/>
        </w:rPr>
        <w:t>often meant</w:t>
      </w:r>
      <w:r w:rsidRPr="0009144F">
        <w:rPr>
          <w:rStyle w:val="StyleUnderline"/>
        </w:rPr>
        <w:t xml:space="preserve"> handing </w:t>
      </w:r>
      <w:r w:rsidRPr="00BB2D4B">
        <w:rPr>
          <w:rStyle w:val="Emphasis"/>
          <w:highlight w:val="cyan"/>
        </w:rPr>
        <w:t>conversational authority</w:t>
      </w:r>
      <w:r w:rsidRPr="0009144F">
        <w:rPr>
          <w:rStyle w:val="StyleUnderline"/>
        </w:rPr>
        <w:t xml:space="preserve"> </w:t>
      </w:r>
      <w:r w:rsidRPr="0070578C">
        <w:rPr>
          <w:rStyle w:val="StyleUnderline"/>
        </w:rPr>
        <w:t xml:space="preserve">and </w:t>
      </w:r>
      <w:r w:rsidRPr="0070578C">
        <w:rPr>
          <w:rStyle w:val="Emphasis"/>
        </w:rPr>
        <w:t>attentional goods</w:t>
      </w:r>
      <w:r w:rsidRPr="0070578C">
        <w:rPr>
          <w:rStyle w:val="StyleUnderline"/>
        </w:rPr>
        <w:t xml:space="preserve"> to those who </w:t>
      </w:r>
      <w:r w:rsidRPr="0070578C">
        <w:rPr>
          <w:rStyle w:val="Emphasis"/>
        </w:rPr>
        <w:t>most snugly fit</w:t>
      </w:r>
      <w:r w:rsidRPr="0070578C">
        <w:rPr>
          <w:rStyle w:val="StyleUnderline"/>
        </w:rPr>
        <w:t xml:space="preserve"> into the social categories associated with these ills – </w:t>
      </w:r>
      <w:r w:rsidRPr="0070578C">
        <w:rPr>
          <w:rStyle w:val="Emphasis"/>
        </w:rPr>
        <w:t>regardless</w:t>
      </w:r>
      <w:r w:rsidRPr="0009144F">
        <w:rPr>
          <w:rStyle w:val="StyleUnderline"/>
        </w:rPr>
        <w:t xml:space="preserve"> of what they actually </w:t>
      </w:r>
      <w:r w:rsidRPr="003C26EF">
        <w:rPr>
          <w:rStyle w:val="Emphasis"/>
        </w:rPr>
        <w:t>do</w:t>
      </w:r>
      <w:r w:rsidRPr="0009144F">
        <w:rPr>
          <w:rStyle w:val="StyleUnderline"/>
        </w:rPr>
        <w:t xml:space="preserve"> or </w:t>
      </w:r>
      <w:r w:rsidRPr="003C26EF">
        <w:rPr>
          <w:rStyle w:val="Emphasis"/>
        </w:rPr>
        <w:t>do not know</w:t>
      </w:r>
      <w:r w:rsidRPr="0009144F">
        <w:rPr>
          <w:rStyle w:val="StyleUnderline"/>
        </w:rPr>
        <w:t xml:space="preserve">, or what they </w:t>
      </w:r>
      <w:r w:rsidRPr="003C26EF">
        <w:rPr>
          <w:rStyle w:val="Emphasis"/>
        </w:rPr>
        <w:t>have</w:t>
      </w:r>
      <w:r w:rsidRPr="0009144F">
        <w:rPr>
          <w:rStyle w:val="StyleUnderline"/>
        </w:rPr>
        <w:t xml:space="preserve"> or </w:t>
      </w:r>
      <w:r w:rsidRPr="003C26EF">
        <w:rPr>
          <w:rStyle w:val="Emphasis"/>
        </w:rPr>
        <w:t>have not personally experienced</w:t>
      </w:r>
      <w:r w:rsidRPr="00116747">
        <w:rPr>
          <w:sz w:val="16"/>
        </w:rPr>
        <w:t xml:space="preserve">. In the case of my conversation with </w:t>
      </w:r>
      <w:r w:rsidRPr="003C26EF">
        <w:rPr>
          <w:sz w:val="16"/>
          <w:szCs w:val="16"/>
        </w:rPr>
        <w:t>Helen, my racial category tied me more “authentically” to an experience that neither of us had had. She was called to defer to me by the rules of the game as we understood it</w:t>
      </w:r>
      <w:r w:rsidRPr="00116747">
        <w:rPr>
          <w:sz w:val="16"/>
        </w:rPr>
        <w:t>. Even where stakes are high – where potential researchers are discussing how to understand a social phenomenon, where activists are deciding what to target – these rules often prevail.</w:t>
      </w:r>
    </w:p>
    <w:p w14:paraId="20EB8E29" w14:textId="77777777" w:rsidR="00510E4C" w:rsidRPr="00116747" w:rsidRDefault="00510E4C" w:rsidP="00510E4C">
      <w:pPr>
        <w:rPr>
          <w:sz w:val="16"/>
        </w:rPr>
      </w:pPr>
      <w:r w:rsidRPr="00116747">
        <w:rPr>
          <w:sz w:val="16"/>
        </w:rPr>
        <w:t xml:space="preserve">The trap wasn’t that standpoint epistemology was affecting the conversation, but how. Broadly, </w:t>
      </w:r>
      <w:r w:rsidRPr="0009144F">
        <w:rPr>
          <w:rStyle w:val="StyleUnderline"/>
        </w:rPr>
        <w:t>the norms</w:t>
      </w:r>
      <w:r w:rsidRPr="00116747">
        <w:rPr>
          <w:sz w:val="16"/>
        </w:rPr>
        <w:t xml:space="preserve"> of putting standpoint epistemology into practice </w:t>
      </w:r>
      <w:r w:rsidRPr="00BB2D4B">
        <w:rPr>
          <w:rStyle w:val="StyleUnderline"/>
          <w:highlight w:val="cyan"/>
        </w:rPr>
        <w:t>call for</w:t>
      </w:r>
      <w:r w:rsidRPr="0009144F">
        <w:rPr>
          <w:rStyle w:val="StyleUnderline"/>
        </w:rPr>
        <w:t xml:space="preserve"> practices of </w:t>
      </w:r>
      <w:r w:rsidRPr="00BB2D4B">
        <w:rPr>
          <w:rStyle w:val="Emphasis"/>
          <w:highlight w:val="cyan"/>
        </w:rPr>
        <w:t>deference</w:t>
      </w:r>
      <w:r w:rsidRPr="0009144F">
        <w:rPr>
          <w:rStyle w:val="StyleUnderline"/>
        </w:rPr>
        <w:t xml:space="preserve">: </w:t>
      </w:r>
      <w:r w:rsidRPr="003C26EF">
        <w:rPr>
          <w:rStyle w:val="Emphasis"/>
        </w:rPr>
        <w:t>giving offerings</w:t>
      </w:r>
      <w:r w:rsidRPr="0009144F">
        <w:rPr>
          <w:rStyle w:val="StyleUnderline"/>
        </w:rPr>
        <w:t xml:space="preserve">, </w:t>
      </w:r>
      <w:r w:rsidRPr="003C26EF">
        <w:rPr>
          <w:rStyle w:val="Emphasis"/>
        </w:rPr>
        <w:t>passing the mic</w:t>
      </w:r>
      <w:r w:rsidRPr="0009144F">
        <w:rPr>
          <w:rStyle w:val="StyleUnderline"/>
        </w:rPr>
        <w:t xml:space="preserve">, </w:t>
      </w:r>
      <w:r w:rsidRPr="003C26EF">
        <w:rPr>
          <w:rStyle w:val="Emphasis"/>
        </w:rPr>
        <w:t>believing</w:t>
      </w:r>
      <w:r w:rsidRPr="00116747">
        <w:rPr>
          <w:sz w:val="16"/>
        </w:rPr>
        <w:t xml:space="preserve">. These are good ideas in many cases, and the norms that ask us to be ready to do them stem from admirable motivations: a desire to increase the social power of marginalized people identified as sources of knowledge and rightful targets of deferential behaviour. But </w:t>
      </w:r>
      <w:r w:rsidRPr="0009144F">
        <w:rPr>
          <w:rStyle w:val="StyleUnderline"/>
        </w:rPr>
        <w:t xml:space="preserve">deferring in this </w:t>
      </w:r>
      <w:r w:rsidRPr="0070578C">
        <w:rPr>
          <w:rStyle w:val="StyleUnderline"/>
        </w:rPr>
        <w:t xml:space="preserve">way </w:t>
      </w:r>
      <w:r w:rsidRPr="00BB2D4B">
        <w:rPr>
          <w:rStyle w:val="StyleUnderline"/>
          <w:highlight w:val="cyan"/>
        </w:rPr>
        <w:t>as a</w:t>
      </w:r>
      <w:r w:rsidRPr="0009144F">
        <w:rPr>
          <w:rStyle w:val="StyleUnderline"/>
        </w:rPr>
        <w:t xml:space="preserve"> </w:t>
      </w:r>
      <w:r w:rsidRPr="003C26EF">
        <w:rPr>
          <w:rStyle w:val="Emphasis"/>
        </w:rPr>
        <w:t>rule</w:t>
      </w:r>
      <w:r w:rsidRPr="0009144F">
        <w:rPr>
          <w:rStyle w:val="StyleUnderline"/>
        </w:rPr>
        <w:t xml:space="preserve"> or </w:t>
      </w:r>
      <w:r w:rsidRPr="00BB2D4B">
        <w:rPr>
          <w:rStyle w:val="Emphasis"/>
          <w:highlight w:val="cyan"/>
        </w:rPr>
        <w:t>default political orientation</w:t>
      </w:r>
      <w:r w:rsidRPr="00BB2D4B">
        <w:rPr>
          <w:rStyle w:val="StyleUnderline"/>
          <w:highlight w:val="cyan"/>
        </w:rPr>
        <w:t xml:space="preserve"> </w:t>
      </w:r>
      <w:r w:rsidRPr="0070578C">
        <w:rPr>
          <w:rStyle w:val="StyleUnderline"/>
        </w:rPr>
        <w:t>can</w:t>
      </w:r>
      <w:r w:rsidRPr="0009144F">
        <w:rPr>
          <w:rStyle w:val="StyleUnderline"/>
        </w:rPr>
        <w:t xml:space="preserve"> actually work </w:t>
      </w:r>
      <w:r w:rsidRPr="00BB2D4B">
        <w:rPr>
          <w:rStyle w:val="Emphasis"/>
          <w:highlight w:val="cyan"/>
        </w:rPr>
        <w:t>counter</w:t>
      </w:r>
      <w:r w:rsidRPr="0009144F">
        <w:rPr>
          <w:rStyle w:val="StyleUnderline"/>
        </w:rPr>
        <w:t xml:space="preserve"> to </w:t>
      </w:r>
      <w:r w:rsidRPr="00BB2D4B">
        <w:rPr>
          <w:rStyle w:val="StyleUnderline"/>
          <w:highlight w:val="cyan"/>
        </w:rPr>
        <w:t xml:space="preserve">marginalized groups’ interests, </w:t>
      </w:r>
      <w:r w:rsidRPr="00BF64C1">
        <w:rPr>
          <w:rStyle w:val="StyleUnderline"/>
        </w:rPr>
        <w:t xml:space="preserve">especially </w:t>
      </w:r>
      <w:r w:rsidRPr="00BB2D4B">
        <w:rPr>
          <w:rStyle w:val="StyleUnderline"/>
          <w:highlight w:val="cyan"/>
        </w:rPr>
        <w:t xml:space="preserve">in </w:t>
      </w:r>
      <w:r w:rsidRPr="00BB2D4B">
        <w:rPr>
          <w:rStyle w:val="Emphasis"/>
          <w:highlight w:val="cyan"/>
        </w:rPr>
        <w:t>elite spaces</w:t>
      </w:r>
      <w:r w:rsidRPr="00116747">
        <w:rPr>
          <w:sz w:val="16"/>
        </w:rPr>
        <w:t>.</w:t>
      </w:r>
    </w:p>
    <w:p w14:paraId="07B971BF" w14:textId="77777777" w:rsidR="00510E4C" w:rsidRPr="00116747" w:rsidRDefault="00510E4C" w:rsidP="00510E4C">
      <w:pPr>
        <w:rPr>
          <w:sz w:val="16"/>
        </w:rPr>
      </w:pPr>
      <w:r w:rsidRPr="00BB2D4B">
        <w:rPr>
          <w:rStyle w:val="StyleUnderline"/>
          <w:highlight w:val="cyan"/>
        </w:rPr>
        <w:t xml:space="preserve">Some rooms have </w:t>
      </w:r>
      <w:r w:rsidRPr="00BB2D4B">
        <w:rPr>
          <w:rStyle w:val="Emphasis"/>
          <w:highlight w:val="cyan"/>
        </w:rPr>
        <w:t>outsize</w:t>
      </w:r>
      <w:r w:rsidRPr="003C26EF">
        <w:rPr>
          <w:rStyle w:val="Emphasis"/>
        </w:rPr>
        <w:t xml:space="preserve"> power</w:t>
      </w:r>
      <w:r w:rsidRPr="0009144F">
        <w:rPr>
          <w:rStyle w:val="StyleUnderline"/>
        </w:rPr>
        <w:t xml:space="preserve"> and </w:t>
      </w:r>
      <w:r w:rsidRPr="00BB2D4B">
        <w:rPr>
          <w:rStyle w:val="Emphasis"/>
          <w:highlight w:val="cyan"/>
        </w:rPr>
        <w:t>influence</w:t>
      </w:r>
      <w:r w:rsidRPr="00116747">
        <w:rPr>
          <w:sz w:val="16"/>
        </w:rPr>
        <w:t xml:space="preserve">: the Situation Room, the newsroom, the bargaining table, the conference room. </w:t>
      </w:r>
      <w:r w:rsidRPr="00BB2D4B">
        <w:rPr>
          <w:rStyle w:val="StyleUnderline"/>
          <w:highlight w:val="cyan"/>
        </w:rPr>
        <w:t xml:space="preserve">Being in these rooms means being in a position to </w:t>
      </w:r>
      <w:r w:rsidRPr="00BB2D4B">
        <w:rPr>
          <w:rStyle w:val="Emphasis"/>
          <w:highlight w:val="cyan"/>
        </w:rPr>
        <w:t>affect institutions</w:t>
      </w:r>
      <w:r w:rsidRPr="0009144F">
        <w:rPr>
          <w:rStyle w:val="StyleUnderline"/>
        </w:rPr>
        <w:t xml:space="preserve"> and </w:t>
      </w:r>
      <w:r w:rsidRPr="003C26EF">
        <w:rPr>
          <w:rStyle w:val="Emphasis"/>
        </w:rPr>
        <w:t>broader social dynamics</w:t>
      </w:r>
      <w:r w:rsidRPr="0009144F">
        <w:rPr>
          <w:rStyle w:val="StyleUnderline"/>
        </w:rPr>
        <w:t xml:space="preserve"> by way of deciding what one is to say and do. </w:t>
      </w:r>
      <w:r w:rsidRPr="00BB2D4B">
        <w:rPr>
          <w:rStyle w:val="StyleUnderline"/>
          <w:highlight w:val="cyan"/>
        </w:rPr>
        <w:t>Access</w:t>
      </w:r>
      <w:r w:rsidRPr="0009144F">
        <w:rPr>
          <w:rStyle w:val="StyleUnderline"/>
        </w:rPr>
        <w:t xml:space="preserve"> to these rooms </w:t>
      </w:r>
      <w:r w:rsidRPr="00BB2D4B">
        <w:rPr>
          <w:rStyle w:val="StyleUnderline"/>
          <w:highlight w:val="cyan"/>
        </w:rPr>
        <w:t>is itself a</w:t>
      </w:r>
      <w:r w:rsidRPr="0009144F">
        <w:rPr>
          <w:rStyle w:val="StyleUnderline"/>
        </w:rPr>
        <w:t xml:space="preserve"> kind of </w:t>
      </w:r>
      <w:r w:rsidRPr="00BB2D4B">
        <w:rPr>
          <w:rStyle w:val="Emphasis"/>
          <w:highlight w:val="cyan"/>
        </w:rPr>
        <w:t>social advantage</w:t>
      </w:r>
      <w:r w:rsidRPr="00116747">
        <w:rPr>
          <w:sz w:val="16"/>
        </w:rPr>
        <w:t xml:space="preserve">, and one often gained through some prior social advantage. From a societal standpoint, </w:t>
      </w:r>
      <w:r w:rsidRPr="0070578C">
        <w:rPr>
          <w:rStyle w:val="StyleUnderline"/>
        </w:rPr>
        <w:t>the “</w:t>
      </w:r>
      <w:r w:rsidRPr="0070578C">
        <w:rPr>
          <w:rStyle w:val="Emphasis"/>
        </w:rPr>
        <w:t>most affected</w:t>
      </w:r>
      <w:r w:rsidRPr="0009144F">
        <w:rPr>
          <w:rStyle w:val="StyleUnderline"/>
        </w:rPr>
        <w:t>” by</w:t>
      </w:r>
      <w:r w:rsidRPr="00116747">
        <w:rPr>
          <w:sz w:val="16"/>
        </w:rPr>
        <w:t xml:space="preserve"> the </w:t>
      </w:r>
      <w:r w:rsidRPr="0009144F">
        <w:rPr>
          <w:rStyle w:val="StyleUnderline"/>
        </w:rPr>
        <w:t>social injustices</w:t>
      </w:r>
      <w:r w:rsidRPr="00116747">
        <w:rPr>
          <w:sz w:val="16"/>
        </w:rPr>
        <w:t xml:space="preserve"> we associate with politically important identities like gender, class, race, and nationality </w:t>
      </w:r>
      <w:r w:rsidRPr="0009144F">
        <w:rPr>
          <w:rStyle w:val="StyleUnderline"/>
        </w:rPr>
        <w:t xml:space="preserve">are </w:t>
      </w:r>
      <w:r w:rsidRPr="003C26EF">
        <w:rPr>
          <w:rStyle w:val="Emphasis"/>
        </w:rPr>
        <w:t>disproportionately likely</w:t>
      </w:r>
      <w:r w:rsidRPr="0009144F">
        <w:rPr>
          <w:rStyle w:val="StyleUnderline"/>
        </w:rPr>
        <w:t xml:space="preserve"> to be</w:t>
      </w:r>
      <w:r w:rsidRPr="00116747">
        <w:rPr>
          <w:sz w:val="16"/>
        </w:rPr>
        <w:t xml:space="preserve"> incarcerated, underemployed, or part of the 44 percent of the world’s population without internet access – and thus </w:t>
      </w:r>
      <w:r w:rsidRPr="0009144F">
        <w:rPr>
          <w:rStyle w:val="StyleUnderline"/>
        </w:rPr>
        <w:t xml:space="preserve">both </w:t>
      </w:r>
      <w:r w:rsidRPr="003C26EF">
        <w:rPr>
          <w:rStyle w:val="Emphasis"/>
        </w:rPr>
        <w:t>left out</w:t>
      </w:r>
      <w:r w:rsidRPr="0009144F">
        <w:rPr>
          <w:rStyle w:val="StyleUnderline"/>
        </w:rPr>
        <w:t xml:space="preserve"> of the rooms of power and </w:t>
      </w:r>
      <w:r w:rsidRPr="003C26EF">
        <w:rPr>
          <w:rStyle w:val="Emphasis"/>
        </w:rPr>
        <w:t>largely ignored</w:t>
      </w:r>
      <w:r w:rsidRPr="0009144F">
        <w:rPr>
          <w:rStyle w:val="StyleUnderline"/>
        </w:rPr>
        <w:t xml:space="preserve"> by the people in the rooms of power</w:t>
      </w:r>
      <w:r w:rsidRPr="00116747">
        <w:rPr>
          <w:sz w:val="16"/>
        </w:rPr>
        <w:t xml:space="preserve">. </w:t>
      </w:r>
      <w:r w:rsidRPr="00BB2D4B">
        <w:rPr>
          <w:rStyle w:val="StyleUnderline"/>
          <w:highlight w:val="cyan"/>
        </w:rPr>
        <w:t>Individuals</w:t>
      </w:r>
      <w:r w:rsidRPr="003C26EF">
        <w:rPr>
          <w:rStyle w:val="StyleUnderline"/>
        </w:rPr>
        <w:t xml:space="preserve"> who make it past</w:t>
      </w:r>
      <w:r w:rsidRPr="00116747">
        <w:rPr>
          <w:sz w:val="16"/>
        </w:rPr>
        <w:t xml:space="preserve"> the various </w:t>
      </w:r>
      <w:r w:rsidRPr="003C26EF">
        <w:rPr>
          <w:rStyle w:val="Emphasis"/>
        </w:rPr>
        <w:t>social selection pressures</w:t>
      </w:r>
      <w:r w:rsidRPr="00116747">
        <w:rPr>
          <w:sz w:val="16"/>
        </w:rPr>
        <w:t xml:space="preserve"> that filter out those social identities associated with these negative outcomes are most likely to be in the room. That is, </w:t>
      </w:r>
      <w:r w:rsidRPr="0009144F">
        <w:rPr>
          <w:rStyle w:val="StyleUnderline"/>
        </w:rPr>
        <w:t xml:space="preserve">they </w:t>
      </w:r>
      <w:r w:rsidRPr="00BB2D4B">
        <w:rPr>
          <w:rStyle w:val="StyleUnderline"/>
          <w:highlight w:val="cyan"/>
        </w:rPr>
        <w:t>are most likely to be in the</w:t>
      </w:r>
      <w:r w:rsidRPr="0009144F">
        <w:rPr>
          <w:rStyle w:val="StyleUnderline"/>
        </w:rPr>
        <w:t xml:space="preserve"> </w:t>
      </w:r>
      <w:r w:rsidRPr="00BB2D4B">
        <w:rPr>
          <w:rStyle w:val="StyleUnderline"/>
          <w:highlight w:val="cyan"/>
        </w:rPr>
        <w:t>room</w:t>
      </w:r>
      <w:r w:rsidRPr="0009144F">
        <w:rPr>
          <w:rStyle w:val="StyleUnderline"/>
        </w:rPr>
        <w:t xml:space="preserve"> precisely </w:t>
      </w:r>
      <w:r w:rsidRPr="00BB2D4B">
        <w:rPr>
          <w:rStyle w:val="StyleUnderline"/>
          <w:highlight w:val="cyan"/>
        </w:rPr>
        <w:t>because of ways</w:t>
      </w:r>
      <w:r w:rsidRPr="0009144F">
        <w:rPr>
          <w:rStyle w:val="StyleUnderline"/>
        </w:rPr>
        <w:t xml:space="preserve"> in which </w:t>
      </w:r>
      <w:r w:rsidRPr="00BB2D4B">
        <w:rPr>
          <w:rStyle w:val="StyleUnderline"/>
          <w:highlight w:val="cyan"/>
        </w:rPr>
        <w:t>they are</w:t>
      </w:r>
      <w:r w:rsidRPr="0009144F">
        <w:rPr>
          <w:rStyle w:val="StyleUnderline"/>
        </w:rPr>
        <w:t xml:space="preserve"> </w:t>
      </w:r>
      <w:r w:rsidRPr="00BB2D4B">
        <w:rPr>
          <w:rStyle w:val="Emphasis"/>
          <w:highlight w:val="cyan"/>
        </w:rPr>
        <w:t>systematically different</w:t>
      </w:r>
      <w:r w:rsidRPr="00BB2D4B">
        <w:rPr>
          <w:rStyle w:val="StyleUnderline"/>
          <w:highlight w:val="cyan"/>
        </w:rPr>
        <w:t xml:space="preserve"> from</w:t>
      </w:r>
      <w:r w:rsidRPr="0009144F">
        <w:rPr>
          <w:rStyle w:val="StyleUnderline"/>
        </w:rPr>
        <w:t xml:space="preserve"> (and </w:t>
      </w:r>
      <w:r w:rsidRPr="003C26EF">
        <w:rPr>
          <w:rStyle w:val="StyleUnderline"/>
        </w:rPr>
        <w:t xml:space="preserve">thus potentially </w:t>
      </w:r>
      <w:r w:rsidRPr="003C26EF">
        <w:rPr>
          <w:rStyle w:val="Emphasis"/>
        </w:rPr>
        <w:t>unrepresentative</w:t>
      </w:r>
      <w:r w:rsidRPr="0009144F">
        <w:rPr>
          <w:rStyle w:val="StyleUnderline"/>
        </w:rPr>
        <w:t xml:space="preserve"> of) </w:t>
      </w:r>
      <w:r w:rsidRPr="00BB2D4B">
        <w:rPr>
          <w:rStyle w:val="StyleUnderline"/>
          <w:highlight w:val="cyan"/>
        </w:rPr>
        <w:t>the</w:t>
      </w:r>
      <w:r w:rsidRPr="0009144F">
        <w:rPr>
          <w:rStyle w:val="StyleUnderline"/>
        </w:rPr>
        <w:t xml:space="preserve"> very </w:t>
      </w:r>
      <w:r w:rsidRPr="00BB2D4B">
        <w:rPr>
          <w:rStyle w:val="StyleUnderline"/>
          <w:highlight w:val="cyan"/>
        </w:rPr>
        <w:t>people they</w:t>
      </w:r>
      <w:r w:rsidRPr="0009144F">
        <w:rPr>
          <w:rStyle w:val="StyleUnderline"/>
        </w:rPr>
        <w:t xml:space="preserve"> are then </w:t>
      </w:r>
      <w:r w:rsidRPr="0070578C">
        <w:rPr>
          <w:rStyle w:val="Emphasis"/>
        </w:rPr>
        <w:t xml:space="preserve">asked to </w:t>
      </w:r>
      <w:r w:rsidRPr="00BB2D4B">
        <w:rPr>
          <w:rStyle w:val="Emphasis"/>
          <w:highlight w:val="cyan"/>
        </w:rPr>
        <w:t>represent</w:t>
      </w:r>
      <w:r w:rsidRPr="0009144F">
        <w:rPr>
          <w:rStyle w:val="StyleUnderline"/>
        </w:rPr>
        <w:t xml:space="preserve"> in the room</w:t>
      </w:r>
      <w:r w:rsidRPr="00116747">
        <w:rPr>
          <w:sz w:val="16"/>
        </w:rPr>
        <w:t>.</w:t>
      </w:r>
    </w:p>
    <w:p w14:paraId="704D5E5C" w14:textId="77777777" w:rsidR="00510E4C" w:rsidRPr="00116747" w:rsidRDefault="00510E4C" w:rsidP="00510E4C">
      <w:pPr>
        <w:rPr>
          <w:sz w:val="16"/>
        </w:rPr>
      </w:pPr>
      <w:r w:rsidRPr="00116747">
        <w:rPr>
          <w:sz w:val="16"/>
        </w:rPr>
        <w:t xml:space="preserve">I suspected that Helen’s offer was a trap. She was not the one who set it, but it threatened to ensnare us both all the same. Broader cultural norms – the sort set in motion by prefacing statements with “As a Black man…” – cued up a set of standpoint-respecting practices that many of us know consciously or unconsciously by rote. However, </w:t>
      </w:r>
      <w:r w:rsidRPr="0009144F">
        <w:rPr>
          <w:rStyle w:val="StyleUnderline"/>
        </w:rPr>
        <w:t xml:space="preserve">the forms of </w:t>
      </w:r>
      <w:r w:rsidRPr="00BB2D4B">
        <w:rPr>
          <w:rStyle w:val="StyleUnderline"/>
          <w:highlight w:val="cyan"/>
        </w:rPr>
        <w:t>deference</w:t>
      </w:r>
      <w:r w:rsidRPr="00116747">
        <w:rPr>
          <w:sz w:val="16"/>
        </w:rPr>
        <w:t xml:space="preserve"> that often follow </w:t>
      </w:r>
      <w:r w:rsidRPr="0009144F">
        <w:rPr>
          <w:rStyle w:val="StyleUnderline"/>
        </w:rPr>
        <w:t xml:space="preserve">are ultimately </w:t>
      </w:r>
      <w:r w:rsidRPr="003C26EF">
        <w:rPr>
          <w:rStyle w:val="Emphasis"/>
        </w:rPr>
        <w:t>self-undermining</w:t>
      </w:r>
      <w:r w:rsidRPr="0009144F">
        <w:rPr>
          <w:rStyle w:val="StyleUnderline"/>
        </w:rPr>
        <w:t xml:space="preserve"> and only reliably </w:t>
      </w:r>
      <w:r w:rsidRPr="00BB2D4B">
        <w:rPr>
          <w:rStyle w:val="StyleUnderline"/>
          <w:highlight w:val="cyan"/>
        </w:rPr>
        <w:t>serve “</w:t>
      </w:r>
      <w:r w:rsidRPr="00BB2D4B">
        <w:rPr>
          <w:rStyle w:val="Emphasis"/>
          <w:highlight w:val="cyan"/>
        </w:rPr>
        <w:t>elite capture</w:t>
      </w:r>
      <w:r w:rsidRPr="0009144F">
        <w:rPr>
          <w:rStyle w:val="StyleUnderline"/>
        </w:rPr>
        <w:t xml:space="preserve">”: the </w:t>
      </w:r>
      <w:r w:rsidRPr="00BF64C1">
        <w:rPr>
          <w:rStyle w:val="StyleUnderline"/>
        </w:rPr>
        <w:t>control over</w:t>
      </w:r>
      <w:r w:rsidRPr="0009144F">
        <w:rPr>
          <w:rStyle w:val="StyleUnderline"/>
        </w:rPr>
        <w:t xml:space="preserve"> </w:t>
      </w:r>
      <w:r w:rsidRPr="003C26EF">
        <w:rPr>
          <w:rStyle w:val="Emphasis"/>
        </w:rPr>
        <w:lastRenderedPageBreak/>
        <w:t xml:space="preserve">political </w:t>
      </w:r>
      <w:r w:rsidRPr="00BF64C1">
        <w:rPr>
          <w:rStyle w:val="Emphasis"/>
        </w:rPr>
        <w:t>agendas</w:t>
      </w:r>
      <w:r w:rsidRPr="00BF64C1">
        <w:rPr>
          <w:rStyle w:val="StyleUnderline"/>
        </w:rPr>
        <w:t xml:space="preserve"> and</w:t>
      </w:r>
      <w:r w:rsidRPr="0009144F">
        <w:rPr>
          <w:rStyle w:val="StyleUnderline"/>
        </w:rPr>
        <w:t xml:space="preserve"> </w:t>
      </w:r>
      <w:r w:rsidRPr="003C26EF">
        <w:rPr>
          <w:rStyle w:val="Emphasis"/>
        </w:rPr>
        <w:t>resources</w:t>
      </w:r>
      <w:r w:rsidRPr="0009144F">
        <w:rPr>
          <w:rStyle w:val="StyleUnderline"/>
        </w:rPr>
        <w:t xml:space="preserve"> </w:t>
      </w:r>
      <w:r w:rsidRPr="00BF64C1">
        <w:rPr>
          <w:rStyle w:val="StyleUnderline"/>
        </w:rPr>
        <w:t>by</w:t>
      </w:r>
      <w:r w:rsidRPr="0009144F">
        <w:rPr>
          <w:rStyle w:val="StyleUnderline"/>
        </w:rPr>
        <w:t xml:space="preserve"> a group’s </w:t>
      </w:r>
      <w:r w:rsidRPr="003C26EF">
        <w:rPr>
          <w:rStyle w:val="Emphasis"/>
        </w:rPr>
        <w:t xml:space="preserve">most </w:t>
      </w:r>
      <w:r w:rsidRPr="00BF64C1">
        <w:rPr>
          <w:rStyle w:val="Emphasis"/>
        </w:rPr>
        <w:t>advantaged</w:t>
      </w:r>
      <w:r w:rsidRPr="00BF64C1">
        <w:rPr>
          <w:rStyle w:val="StyleUnderline"/>
        </w:rPr>
        <w:t xml:space="preserve"> people. </w:t>
      </w:r>
      <w:r w:rsidRPr="0070578C">
        <w:rPr>
          <w:rStyle w:val="StyleUnderline"/>
        </w:rPr>
        <w:t xml:space="preserve">If we want </w:t>
      </w:r>
      <w:r w:rsidRPr="00BB2D4B">
        <w:rPr>
          <w:rStyle w:val="StyleUnderline"/>
          <w:highlight w:val="cyan"/>
        </w:rPr>
        <w:t>to</w:t>
      </w:r>
      <w:r w:rsidRPr="00116747">
        <w:rPr>
          <w:sz w:val="16"/>
        </w:rPr>
        <w:t xml:space="preserve"> use standpoint epistemology to </w:t>
      </w:r>
      <w:r w:rsidRPr="00BB2D4B">
        <w:rPr>
          <w:rStyle w:val="Emphasis"/>
          <w:highlight w:val="cyan"/>
        </w:rPr>
        <w:t>challenge</w:t>
      </w:r>
      <w:r w:rsidRPr="0009144F">
        <w:rPr>
          <w:rStyle w:val="StyleUnderline"/>
        </w:rPr>
        <w:t xml:space="preserve"> </w:t>
      </w:r>
      <w:r w:rsidRPr="00BB2D4B">
        <w:rPr>
          <w:rStyle w:val="StyleUnderline"/>
          <w:highlight w:val="cyan"/>
        </w:rPr>
        <w:t>unjust</w:t>
      </w:r>
      <w:r w:rsidRPr="0009144F">
        <w:rPr>
          <w:rStyle w:val="StyleUnderline"/>
        </w:rPr>
        <w:t xml:space="preserve"> power </w:t>
      </w:r>
      <w:r w:rsidRPr="00BB2D4B">
        <w:rPr>
          <w:rStyle w:val="StyleUnderline"/>
          <w:highlight w:val="cyan"/>
        </w:rPr>
        <w:t xml:space="preserve">arrangements, it’s </w:t>
      </w:r>
      <w:r w:rsidRPr="00BB2D4B">
        <w:rPr>
          <w:rStyle w:val="Emphasis"/>
          <w:highlight w:val="cyan"/>
        </w:rPr>
        <w:t>hard to imagine</w:t>
      </w:r>
      <w:r w:rsidRPr="00BB2D4B">
        <w:rPr>
          <w:rStyle w:val="StyleUnderline"/>
          <w:highlight w:val="cyan"/>
        </w:rPr>
        <w:t xml:space="preserve"> how we could do </w:t>
      </w:r>
      <w:r w:rsidRPr="00BB2D4B">
        <w:rPr>
          <w:rStyle w:val="Emphasis"/>
          <w:highlight w:val="cyan"/>
        </w:rPr>
        <w:t>worse</w:t>
      </w:r>
      <w:r w:rsidRPr="00116747">
        <w:rPr>
          <w:sz w:val="16"/>
        </w:rPr>
        <w:t>.</w:t>
      </w:r>
    </w:p>
    <w:p w14:paraId="6329F58B" w14:textId="77777777" w:rsidR="00510E4C" w:rsidRPr="00116747" w:rsidRDefault="00510E4C" w:rsidP="00510E4C">
      <w:pPr>
        <w:rPr>
          <w:sz w:val="16"/>
        </w:rPr>
      </w:pPr>
      <w:r w:rsidRPr="00116747">
        <w:rPr>
          <w:sz w:val="16"/>
        </w:rPr>
        <w:t>To say what’s wrong with the popular, deferential applications of standpoint epistemology, we need to understand what makes it popular. A number of cynical answers present themselves: some (especially the more socially advantaged) don’t genuinely want social change – they just want the appearance of it. Alternatively, deference to figures from oppressed communities is a performance that sanitizes, apologizes for, or simply distracts from the fact that the deferrer has enough “in the room” privilege for their “lifting up” of a perspective to be of consequence.</w:t>
      </w:r>
    </w:p>
    <w:p w14:paraId="5BBDB4BB" w14:textId="77777777" w:rsidR="00510E4C" w:rsidRPr="00116747" w:rsidRDefault="00510E4C" w:rsidP="00510E4C">
      <w:pPr>
        <w:rPr>
          <w:sz w:val="16"/>
        </w:rPr>
      </w:pPr>
      <w:r w:rsidRPr="00116747">
        <w:rPr>
          <w:sz w:val="16"/>
        </w:rPr>
        <w:t>I suspect there is some truth to these views, but I am unsatisfied. Many of the people who support and enact these deferential norms are rather like Helen: motivated by the right reasons, but trusting people they share such rooms with to help them find the proper practical expression of their joint moral commitments. We don’t need to attribute bad faith to all or even most of those who interpret standpoint epistemology deferentially to explain the phenomenon, and it’s not even clear it would help. Bad “roommates” aren’t the problem for the same reason that Helen being a good roommate wasn’t the solution: the problem emerges from how the rooms themselves are constructed and managed.</w:t>
      </w:r>
    </w:p>
    <w:p w14:paraId="17CB3E9B" w14:textId="77777777" w:rsidR="00510E4C" w:rsidRPr="00116747" w:rsidRDefault="00510E4C" w:rsidP="00510E4C">
      <w:pPr>
        <w:rPr>
          <w:sz w:val="16"/>
        </w:rPr>
      </w:pPr>
      <w:r w:rsidRPr="00116747">
        <w:rPr>
          <w:sz w:val="16"/>
        </w:rPr>
        <w:t>To return to the initial example with Helen, the issue wasn’t merely that I hadn’t grown up in the kind of low-income, redlined community she was imagining. The epistemic situation was much worse than this. Many of the facts about me that made my life chances different from those of the people she was imagining were the very same facts that made me likely to be offered things on their behalf. If I had grown up in such a community, we probably wouldn’t have been on the phone together.</w:t>
      </w:r>
    </w:p>
    <w:p w14:paraId="6B2D7D86" w14:textId="77777777" w:rsidR="00510E4C" w:rsidRPr="00116747" w:rsidRDefault="00510E4C" w:rsidP="00510E4C">
      <w:pPr>
        <w:rPr>
          <w:sz w:val="16"/>
        </w:rPr>
      </w:pPr>
      <w:r w:rsidRPr="00116747">
        <w:rPr>
          <w:sz w:val="16"/>
        </w:rPr>
        <w:t>Many aspects of our social system serve as filtering mechanisms, determining which interactions happen and between whom, and thus which social patterns people are in a position to observe. For the majority of the 20th century, the U.S. quota system of immigration made legal immigration with a path to citizenship almost exclusively available to Europeans (earning Hitler’s regard as the obvious “leader in developing explicitly racist policies of nationality and immigration”). But the 1965 Immigration and Nationality Act opened up immigration possibilities, with a preference for “skilled labour”.</w:t>
      </w:r>
    </w:p>
    <w:p w14:paraId="4B3566E1" w14:textId="77777777" w:rsidR="00510E4C" w:rsidRPr="00116747" w:rsidRDefault="00510E4C" w:rsidP="00510E4C">
      <w:pPr>
        <w:rPr>
          <w:sz w:val="16"/>
        </w:rPr>
      </w:pPr>
      <w:r w:rsidRPr="00116747">
        <w:rPr>
          <w:sz w:val="16"/>
        </w:rPr>
        <w:t>My parents’ qualification as skilled labourers does much to explain their entry into the country and the subsequent class advantages and monetary resources (such as wealth) that I was born into. We are not atypical: the Nigerian-American population is one of the country’s most successful immigrant populations (what no one mentions, of course, is that the 112,000 or so Nigerian-Americans with advanced degrees is utterly dwarfed by the 82 million Nigerians who live on less than a dollar a day, or how the former fact intersects with the latter). The selectivity of immigration law helps explain the rates of educational attainment of the Nigerian diasporic community that raised me, which in turn helps explain my entry into the exclusive Advanced Placement and Honours classes in high school, which in turn helps explain my access to higher education...and so on, and so on.</w:t>
      </w:r>
    </w:p>
    <w:p w14:paraId="5AB8A07A" w14:textId="77777777" w:rsidR="00510E4C" w:rsidRPr="00116747" w:rsidRDefault="00510E4C" w:rsidP="00510E4C">
      <w:pPr>
        <w:rPr>
          <w:sz w:val="16"/>
        </w:rPr>
      </w:pPr>
      <w:r w:rsidRPr="00116747">
        <w:rPr>
          <w:sz w:val="16"/>
        </w:rPr>
        <w:t xml:space="preserve">It is easy, then, to see how </w:t>
      </w:r>
      <w:r w:rsidRPr="0009144F">
        <w:rPr>
          <w:rStyle w:val="StyleUnderline"/>
        </w:rPr>
        <w:t>this deferential form</w:t>
      </w:r>
      <w:r w:rsidRPr="00116747">
        <w:rPr>
          <w:sz w:val="16"/>
        </w:rPr>
        <w:t xml:space="preserve"> of standpoint epistemology </w:t>
      </w:r>
      <w:r w:rsidRPr="0009144F">
        <w:rPr>
          <w:rStyle w:val="StyleUnderline"/>
        </w:rPr>
        <w:t xml:space="preserve">contributes to elite capture at </w:t>
      </w:r>
      <w:r w:rsidRPr="003C26EF">
        <w:rPr>
          <w:rStyle w:val="Emphasis"/>
        </w:rPr>
        <w:t>scale</w:t>
      </w:r>
      <w:r w:rsidRPr="0009144F">
        <w:rPr>
          <w:rStyle w:val="StyleUnderline"/>
        </w:rPr>
        <w:t xml:space="preserve">. The rooms of power and influence are at the end of causal chains that have </w:t>
      </w:r>
      <w:r w:rsidRPr="003C26EF">
        <w:rPr>
          <w:rStyle w:val="Emphasis"/>
        </w:rPr>
        <w:t>selection effects</w:t>
      </w:r>
      <w:r w:rsidRPr="0009144F">
        <w:rPr>
          <w:rStyle w:val="StyleUnderline"/>
        </w:rPr>
        <w:t xml:space="preserve">. </w:t>
      </w:r>
      <w:r w:rsidRPr="00BB2D4B">
        <w:rPr>
          <w:rStyle w:val="StyleUnderline"/>
          <w:highlight w:val="cyan"/>
        </w:rPr>
        <w:t>As you get</w:t>
      </w:r>
      <w:r w:rsidRPr="0009144F">
        <w:rPr>
          <w:rStyle w:val="StyleUnderline"/>
        </w:rPr>
        <w:t xml:space="preserve"> higher and </w:t>
      </w:r>
      <w:r w:rsidRPr="00BB2D4B">
        <w:rPr>
          <w:rStyle w:val="StyleUnderline"/>
          <w:highlight w:val="cyan"/>
        </w:rPr>
        <w:t>higher</w:t>
      </w:r>
      <w:r w:rsidRPr="0009144F">
        <w:rPr>
          <w:rStyle w:val="StyleUnderline"/>
        </w:rPr>
        <w:t xml:space="preserve"> forms of </w:t>
      </w:r>
      <w:r w:rsidRPr="00BB2D4B">
        <w:rPr>
          <w:rStyle w:val="StyleUnderline"/>
          <w:highlight w:val="cyan"/>
        </w:rPr>
        <w:t>education</w:t>
      </w:r>
      <w:r w:rsidRPr="0009144F">
        <w:rPr>
          <w:rStyle w:val="StyleUnderline"/>
        </w:rPr>
        <w:t xml:space="preserve">, </w:t>
      </w:r>
      <w:r w:rsidRPr="00BB2D4B">
        <w:rPr>
          <w:rStyle w:val="StyleUnderline"/>
          <w:highlight w:val="cyan"/>
        </w:rPr>
        <w:t xml:space="preserve">social experiences </w:t>
      </w:r>
      <w:r w:rsidRPr="00BB2D4B">
        <w:rPr>
          <w:rStyle w:val="Emphasis"/>
          <w:highlight w:val="cyan"/>
        </w:rPr>
        <w:t>narrow</w:t>
      </w:r>
      <w:r w:rsidRPr="0009144F">
        <w:rPr>
          <w:rStyle w:val="StyleUnderline"/>
        </w:rPr>
        <w:t xml:space="preserve"> – </w:t>
      </w:r>
      <w:r w:rsidRPr="00BB2D4B">
        <w:rPr>
          <w:rStyle w:val="StyleUnderline"/>
          <w:highlight w:val="cyan"/>
        </w:rPr>
        <w:t xml:space="preserve">some students are pipelined to </w:t>
      </w:r>
      <w:r w:rsidRPr="00BB2D4B">
        <w:rPr>
          <w:rStyle w:val="Emphasis"/>
          <w:highlight w:val="cyan"/>
        </w:rPr>
        <w:t>PhDs</w:t>
      </w:r>
      <w:r w:rsidRPr="00BB2D4B">
        <w:rPr>
          <w:rStyle w:val="StyleUnderline"/>
          <w:highlight w:val="cyan"/>
        </w:rPr>
        <w:t xml:space="preserve"> and others to </w:t>
      </w:r>
      <w:r w:rsidRPr="00BB2D4B">
        <w:rPr>
          <w:rStyle w:val="Emphasis"/>
          <w:highlight w:val="cyan"/>
        </w:rPr>
        <w:t>prisons</w:t>
      </w:r>
      <w:r w:rsidRPr="0009144F">
        <w:rPr>
          <w:rStyle w:val="StyleUnderline"/>
        </w:rPr>
        <w:t xml:space="preserve">. Deferential ways of dealing with identity can </w:t>
      </w:r>
      <w:r w:rsidRPr="003C26EF">
        <w:rPr>
          <w:rStyle w:val="Emphasis"/>
        </w:rPr>
        <w:t>inherit</w:t>
      </w:r>
      <w:r w:rsidRPr="0009144F">
        <w:rPr>
          <w:rStyle w:val="StyleUnderline"/>
        </w:rPr>
        <w:t xml:space="preserve"> the distortions caused by these selection processes</w:t>
      </w:r>
      <w:r w:rsidRPr="00116747">
        <w:rPr>
          <w:sz w:val="16"/>
        </w:rPr>
        <w:t xml:space="preserve">. </w:t>
      </w:r>
    </w:p>
    <w:p w14:paraId="77F140E2" w14:textId="77777777" w:rsidR="00510E4C" w:rsidRPr="00116747" w:rsidRDefault="00510E4C" w:rsidP="00510E4C">
      <w:pPr>
        <w:rPr>
          <w:sz w:val="16"/>
        </w:rPr>
      </w:pPr>
      <w:r w:rsidRPr="00116747">
        <w:rPr>
          <w:rFonts w:ascii="Times New Roman" w:hAnsi="Times New Roman" w:cs="Times New Roman"/>
          <w:sz w:val="16"/>
        </w:rPr>
        <w:t>​</w:t>
      </w:r>
      <w:r w:rsidRPr="0009144F">
        <w:rPr>
          <w:rStyle w:val="StyleUnderline"/>
        </w:rPr>
        <w:t>But it’s equally easy to see locally</w:t>
      </w:r>
      <w:r w:rsidRPr="00116747">
        <w:rPr>
          <w:sz w:val="16"/>
        </w:rPr>
        <w:t xml:space="preserve"> – in this room, in this academic literature or field, in this conversation – why </w:t>
      </w:r>
      <w:r w:rsidRPr="0009144F">
        <w:rPr>
          <w:rStyle w:val="StyleUnderline"/>
        </w:rPr>
        <w:t>this deference</w:t>
      </w:r>
      <w:r w:rsidRPr="00116747">
        <w:rPr>
          <w:sz w:val="16"/>
        </w:rPr>
        <w:t xml:space="preserve"> seems to make sense. It is often an improvement on the epistemic procedure that preceded it: the person deferred to may well be better epistemically positioned than the others in the room. It </w:t>
      </w:r>
      <w:r w:rsidRPr="0009144F">
        <w:rPr>
          <w:rStyle w:val="StyleUnderline"/>
        </w:rPr>
        <w:t xml:space="preserve">may well be the </w:t>
      </w:r>
      <w:r w:rsidRPr="003C26EF">
        <w:rPr>
          <w:rStyle w:val="Emphasis"/>
        </w:rPr>
        <w:t>best we can do</w:t>
      </w:r>
      <w:r w:rsidRPr="0009144F">
        <w:rPr>
          <w:rStyle w:val="StyleUnderline"/>
        </w:rPr>
        <w:t xml:space="preserve"> while holding </w:t>
      </w:r>
      <w:r w:rsidRPr="003C26EF">
        <w:rPr>
          <w:rStyle w:val="Emphasis"/>
        </w:rPr>
        <w:t>fixed</w:t>
      </w:r>
      <w:r w:rsidRPr="0009144F">
        <w:rPr>
          <w:rStyle w:val="StyleUnderline"/>
        </w:rPr>
        <w:t xml:space="preserve"> most of the facts about the rooms themselves: what power resides in them, who is admitted</w:t>
      </w:r>
      <w:r w:rsidRPr="00116747">
        <w:rPr>
          <w:sz w:val="16"/>
        </w:rPr>
        <w:t>.</w:t>
      </w:r>
    </w:p>
    <w:p w14:paraId="7D5312C3" w14:textId="77777777" w:rsidR="00510E4C" w:rsidRPr="00116747" w:rsidRDefault="00510E4C" w:rsidP="00510E4C">
      <w:pPr>
        <w:rPr>
          <w:sz w:val="16"/>
        </w:rPr>
      </w:pPr>
      <w:r w:rsidRPr="0009144F">
        <w:rPr>
          <w:rStyle w:val="StyleUnderline"/>
        </w:rPr>
        <w:t xml:space="preserve">But these are the </w:t>
      </w:r>
      <w:r w:rsidRPr="003C26EF">
        <w:rPr>
          <w:rStyle w:val="Emphasis"/>
        </w:rPr>
        <w:t>last</w:t>
      </w:r>
      <w:r w:rsidRPr="0009144F">
        <w:rPr>
          <w:rStyle w:val="StyleUnderline"/>
        </w:rPr>
        <w:t xml:space="preserve"> facts we should want to hold fixed</w:t>
      </w:r>
      <w:r w:rsidRPr="00116747">
        <w:rPr>
          <w:sz w:val="16"/>
        </w:rPr>
        <w:t xml:space="preserve">. Doing better than the epistemic norms we’ve inherited from a history of explicit global apartheid is an awfully low bar to set. </w:t>
      </w:r>
      <w:r w:rsidRPr="00BF64C1">
        <w:rPr>
          <w:rStyle w:val="StyleUnderline"/>
        </w:rPr>
        <w:t xml:space="preserve">The facts that explain </w:t>
      </w:r>
      <w:r w:rsidRPr="00BB2D4B">
        <w:rPr>
          <w:rStyle w:val="StyleUnderline"/>
          <w:highlight w:val="cyan"/>
        </w:rPr>
        <w:t>who ends up in which room</w:t>
      </w:r>
      <w:r w:rsidRPr="0009144F">
        <w:rPr>
          <w:rStyle w:val="StyleUnderline"/>
        </w:rPr>
        <w:t xml:space="preserve"> </w:t>
      </w:r>
      <w:r w:rsidRPr="00BB2D4B">
        <w:rPr>
          <w:rStyle w:val="StyleUnderline"/>
          <w:highlight w:val="cyan"/>
        </w:rPr>
        <w:t>shape our world</w:t>
      </w:r>
      <w:r w:rsidRPr="0009144F">
        <w:rPr>
          <w:rStyle w:val="StyleUnderline"/>
        </w:rPr>
        <w:t xml:space="preserve"> </w:t>
      </w:r>
      <w:r w:rsidRPr="003C26EF">
        <w:rPr>
          <w:rStyle w:val="Emphasis"/>
        </w:rPr>
        <w:t xml:space="preserve">much </w:t>
      </w:r>
      <w:r w:rsidRPr="00BB2D4B">
        <w:rPr>
          <w:rStyle w:val="Emphasis"/>
          <w:highlight w:val="cyan"/>
        </w:rPr>
        <w:t>more powerfully</w:t>
      </w:r>
      <w:r w:rsidRPr="0009144F">
        <w:rPr>
          <w:rStyle w:val="StyleUnderline"/>
        </w:rPr>
        <w:t xml:space="preserve"> </w:t>
      </w:r>
      <w:r w:rsidRPr="00BB2D4B">
        <w:rPr>
          <w:rStyle w:val="StyleUnderline"/>
          <w:highlight w:val="cyan"/>
        </w:rPr>
        <w:t>than</w:t>
      </w:r>
      <w:r w:rsidRPr="0009144F">
        <w:rPr>
          <w:rStyle w:val="StyleUnderline"/>
        </w:rPr>
        <w:t xml:space="preserve"> the squabbles for </w:t>
      </w:r>
      <w:r w:rsidRPr="00BB2D4B">
        <w:rPr>
          <w:rStyle w:val="Emphasis"/>
          <w:highlight w:val="cyan"/>
        </w:rPr>
        <w:t>comparative prestige</w:t>
      </w:r>
      <w:r w:rsidRPr="0009144F">
        <w:rPr>
          <w:rStyle w:val="StyleUnderline"/>
        </w:rPr>
        <w:t xml:space="preserve"> between people who have already made it into the rooms. And when the conversation is about social justice, the mechanisms of the social system that determine who gets into which room often just are the parts of society we aim to address</w:t>
      </w:r>
      <w:r w:rsidRPr="00116747">
        <w:rPr>
          <w:sz w:val="16"/>
        </w:rPr>
        <w:t>. For example, the fact that incarcerated people cannot participate in academic discussions about freedom that physically take place on campus is intimately related to the fact that they are locked in cages.</w:t>
      </w:r>
    </w:p>
    <w:p w14:paraId="7703BBFF" w14:textId="77777777" w:rsidR="00510E4C" w:rsidRPr="0009144F" w:rsidRDefault="00510E4C" w:rsidP="00510E4C">
      <w:pPr>
        <w:rPr>
          <w:rStyle w:val="StyleUnderline"/>
        </w:rPr>
      </w:pPr>
      <w:r w:rsidRPr="00BB2D4B">
        <w:rPr>
          <w:rStyle w:val="StyleUnderline"/>
          <w:highlight w:val="cyan"/>
        </w:rPr>
        <w:t>Deference epistemology</w:t>
      </w:r>
      <w:r w:rsidRPr="0009144F">
        <w:rPr>
          <w:rStyle w:val="StyleUnderline"/>
        </w:rPr>
        <w:t xml:space="preserve"> marks itself as a </w:t>
      </w:r>
      <w:r w:rsidRPr="003C26EF">
        <w:rPr>
          <w:rStyle w:val="Emphasis"/>
        </w:rPr>
        <w:t>solution</w:t>
      </w:r>
      <w:r w:rsidRPr="0009144F">
        <w:rPr>
          <w:rStyle w:val="StyleUnderline"/>
        </w:rPr>
        <w:t xml:space="preserve"> to an epistemic and political problem. But not only does it </w:t>
      </w:r>
      <w:r w:rsidRPr="00BB2D4B">
        <w:rPr>
          <w:rStyle w:val="Emphasis"/>
          <w:highlight w:val="cyan"/>
        </w:rPr>
        <w:t>fail</w:t>
      </w:r>
      <w:r w:rsidRPr="00BB2D4B">
        <w:rPr>
          <w:rStyle w:val="StyleUnderline"/>
          <w:highlight w:val="cyan"/>
        </w:rPr>
        <w:t xml:space="preserve"> to solve these problems, it </w:t>
      </w:r>
      <w:r w:rsidRPr="00BB2D4B">
        <w:rPr>
          <w:rStyle w:val="Emphasis"/>
          <w:highlight w:val="cyan"/>
        </w:rPr>
        <w:t>adds new ones</w:t>
      </w:r>
      <w:r w:rsidRPr="00116747">
        <w:rPr>
          <w:sz w:val="16"/>
        </w:rPr>
        <w:t xml:space="preserve">. One might think </w:t>
      </w:r>
      <w:r w:rsidRPr="0009144F">
        <w:rPr>
          <w:rStyle w:val="StyleUnderline"/>
        </w:rPr>
        <w:t xml:space="preserve">questions </w:t>
      </w:r>
      <w:r w:rsidRPr="00BF64C1">
        <w:rPr>
          <w:rStyle w:val="StyleUnderline"/>
        </w:rPr>
        <w:t xml:space="preserve">of justice ought to be primarily concerned with fixing disparities around </w:t>
      </w:r>
      <w:r w:rsidRPr="00BF64C1">
        <w:rPr>
          <w:rStyle w:val="Emphasis"/>
        </w:rPr>
        <w:t>health care</w:t>
      </w:r>
      <w:r w:rsidRPr="00BF64C1">
        <w:rPr>
          <w:rStyle w:val="StyleUnderline"/>
        </w:rPr>
        <w:t xml:space="preserve">, </w:t>
      </w:r>
      <w:r w:rsidRPr="00BF64C1">
        <w:rPr>
          <w:rStyle w:val="Emphasis"/>
        </w:rPr>
        <w:t>working conditions</w:t>
      </w:r>
      <w:r w:rsidRPr="00BF64C1">
        <w:rPr>
          <w:rStyle w:val="StyleUnderline"/>
        </w:rPr>
        <w:t xml:space="preserve">, and </w:t>
      </w:r>
      <w:r w:rsidRPr="00BF64C1">
        <w:rPr>
          <w:rStyle w:val="Emphasis"/>
        </w:rPr>
        <w:t>basic material</w:t>
      </w:r>
      <w:r w:rsidRPr="00BF64C1">
        <w:rPr>
          <w:rStyle w:val="StyleUnderline"/>
        </w:rPr>
        <w:t xml:space="preserve"> and </w:t>
      </w:r>
      <w:r w:rsidRPr="00BF64C1">
        <w:rPr>
          <w:rStyle w:val="Emphasis"/>
        </w:rPr>
        <w:t>interpersonal security</w:t>
      </w:r>
      <w:r w:rsidRPr="00BF64C1">
        <w:rPr>
          <w:rStyle w:val="StyleUnderline"/>
        </w:rPr>
        <w:t>. Yet conversations</w:t>
      </w:r>
      <w:r w:rsidRPr="00BF64C1">
        <w:rPr>
          <w:sz w:val="16"/>
        </w:rPr>
        <w:t xml:space="preserve"> about justice </w:t>
      </w:r>
      <w:r w:rsidRPr="00BF64C1">
        <w:rPr>
          <w:rStyle w:val="StyleUnderline"/>
        </w:rPr>
        <w:t>have come to be sha</w:t>
      </w:r>
      <w:r w:rsidRPr="0009144F">
        <w:rPr>
          <w:rStyle w:val="StyleUnderline"/>
        </w:rPr>
        <w:t xml:space="preserve">ped by people who have </w:t>
      </w:r>
      <w:r w:rsidRPr="003C26EF">
        <w:rPr>
          <w:rStyle w:val="Emphasis"/>
        </w:rPr>
        <w:t>ever more specific practical advice</w:t>
      </w:r>
      <w:r w:rsidRPr="0009144F">
        <w:rPr>
          <w:rStyle w:val="StyleUnderline"/>
        </w:rPr>
        <w:t xml:space="preserve"> about fixing the </w:t>
      </w:r>
      <w:r w:rsidRPr="003C26EF">
        <w:rPr>
          <w:rStyle w:val="Emphasis"/>
        </w:rPr>
        <w:t>distribution of attention</w:t>
      </w:r>
      <w:r w:rsidRPr="0009144F">
        <w:rPr>
          <w:rStyle w:val="StyleUnderline"/>
        </w:rPr>
        <w:t xml:space="preserve"> and </w:t>
      </w:r>
      <w:r w:rsidRPr="003C26EF">
        <w:rPr>
          <w:rStyle w:val="Emphasis"/>
        </w:rPr>
        <w:t>conversational power</w:t>
      </w:r>
      <w:r w:rsidRPr="00BF64C1">
        <w:rPr>
          <w:rStyle w:val="StyleUnderline"/>
        </w:rPr>
        <w:t xml:space="preserve">. </w:t>
      </w:r>
      <w:r w:rsidRPr="00BB2D4B">
        <w:rPr>
          <w:rStyle w:val="StyleUnderline"/>
          <w:highlight w:val="cyan"/>
        </w:rPr>
        <w:t>Deference</w:t>
      </w:r>
      <w:r w:rsidRPr="0009144F">
        <w:rPr>
          <w:rStyle w:val="StyleUnderline"/>
        </w:rPr>
        <w:t xml:space="preserve"> practices that </w:t>
      </w:r>
      <w:r w:rsidRPr="00BF64C1">
        <w:rPr>
          <w:rStyle w:val="StyleUnderline"/>
        </w:rPr>
        <w:t xml:space="preserve">serve </w:t>
      </w:r>
      <w:r w:rsidRPr="00BF64C1">
        <w:rPr>
          <w:rStyle w:val="Emphasis"/>
        </w:rPr>
        <w:t xml:space="preserve">attention-focused </w:t>
      </w:r>
      <w:r w:rsidRPr="00BB2D4B">
        <w:rPr>
          <w:rStyle w:val="Emphasis"/>
          <w:highlight w:val="cyan"/>
        </w:rPr>
        <w:t>campaigns</w:t>
      </w:r>
      <w:r w:rsidRPr="00116747">
        <w:rPr>
          <w:sz w:val="16"/>
        </w:rPr>
        <w:t xml:space="preserve"> (e.g. we’ve read too many white men, let’s now read some people of colour) </w:t>
      </w:r>
      <w:r w:rsidRPr="0009144F">
        <w:rPr>
          <w:rStyle w:val="StyleUnderline"/>
        </w:rPr>
        <w:t xml:space="preserve">can </w:t>
      </w:r>
      <w:r w:rsidRPr="003C26EF">
        <w:rPr>
          <w:rStyle w:val="Emphasis"/>
        </w:rPr>
        <w:t>fail</w:t>
      </w:r>
      <w:r w:rsidRPr="0009144F">
        <w:rPr>
          <w:rStyle w:val="StyleUnderline"/>
        </w:rPr>
        <w:t xml:space="preserve"> on their own </w:t>
      </w:r>
      <w:r w:rsidRPr="003C26EF">
        <w:rPr>
          <w:rStyle w:val="Emphasis"/>
        </w:rPr>
        <w:t>highly questionable</w:t>
      </w:r>
      <w:r w:rsidRPr="0009144F">
        <w:rPr>
          <w:rStyle w:val="StyleUnderline"/>
        </w:rPr>
        <w:t xml:space="preserve"> terms: attention to </w:t>
      </w:r>
      <w:r w:rsidRPr="003C26EF">
        <w:rPr>
          <w:rStyle w:val="Emphasis"/>
        </w:rPr>
        <w:t>spokespeople</w:t>
      </w:r>
      <w:r w:rsidRPr="0009144F">
        <w:rPr>
          <w:rStyle w:val="StyleUnderline"/>
        </w:rPr>
        <w:t xml:space="preserve"> from marginalized groups could</w:t>
      </w:r>
      <w:r w:rsidRPr="00116747">
        <w:rPr>
          <w:sz w:val="16"/>
        </w:rPr>
        <w:t xml:space="preserve">, for example, </w:t>
      </w:r>
      <w:r w:rsidRPr="00BB2D4B">
        <w:rPr>
          <w:rStyle w:val="Emphasis"/>
          <w:highlight w:val="cyan"/>
        </w:rPr>
        <w:t>direct attention</w:t>
      </w:r>
      <w:r w:rsidRPr="00BF64C1">
        <w:rPr>
          <w:rStyle w:val="Emphasis"/>
        </w:rPr>
        <w:t xml:space="preserve"> </w:t>
      </w:r>
      <w:r w:rsidRPr="00BB2D4B">
        <w:rPr>
          <w:rStyle w:val="Emphasis"/>
          <w:highlight w:val="cyan"/>
        </w:rPr>
        <w:t>away</w:t>
      </w:r>
      <w:r w:rsidRPr="00BB2D4B">
        <w:rPr>
          <w:rStyle w:val="StyleUnderline"/>
          <w:highlight w:val="cyan"/>
        </w:rPr>
        <w:t xml:space="preserve"> from</w:t>
      </w:r>
      <w:r w:rsidRPr="0070578C">
        <w:rPr>
          <w:rStyle w:val="StyleUnderline"/>
        </w:rPr>
        <w:t xml:space="preserve"> the need to change </w:t>
      </w:r>
      <w:r w:rsidRPr="00BB2D4B">
        <w:rPr>
          <w:rStyle w:val="StyleUnderline"/>
          <w:highlight w:val="cyan"/>
        </w:rPr>
        <w:t xml:space="preserve">the </w:t>
      </w:r>
      <w:r w:rsidRPr="0070578C">
        <w:rPr>
          <w:rStyle w:val="Emphasis"/>
        </w:rPr>
        <w:t xml:space="preserve">social </w:t>
      </w:r>
      <w:r w:rsidRPr="00BB2D4B">
        <w:rPr>
          <w:rStyle w:val="Emphasis"/>
          <w:highlight w:val="cyan"/>
        </w:rPr>
        <w:t>system</w:t>
      </w:r>
      <w:r w:rsidRPr="00BB2D4B">
        <w:rPr>
          <w:rStyle w:val="StyleUnderline"/>
          <w:highlight w:val="cyan"/>
        </w:rPr>
        <w:t xml:space="preserve"> </w:t>
      </w:r>
      <w:r w:rsidRPr="00BF64C1">
        <w:rPr>
          <w:rStyle w:val="StyleUnderline"/>
        </w:rPr>
        <w:t>that marginalizes</w:t>
      </w:r>
      <w:r w:rsidRPr="0009144F">
        <w:rPr>
          <w:rStyle w:val="StyleUnderline"/>
        </w:rPr>
        <w:t xml:space="preserve"> them.</w:t>
      </w:r>
    </w:p>
    <w:p w14:paraId="65501AE6" w14:textId="77777777" w:rsidR="00510E4C" w:rsidRPr="00116747" w:rsidRDefault="00510E4C" w:rsidP="00510E4C">
      <w:pPr>
        <w:rPr>
          <w:sz w:val="16"/>
        </w:rPr>
      </w:pPr>
      <w:r w:rsidRPr="0009144F">
        <w:rPr>
          <w:rStyle w:val="StyleUnderline"/>
        </w:rPr>
        <w:t xml:space="preserve">Elites from marginalized groups can </w:t>
      </w:r>
      <w:r w:rsidRPr="003C26EF">
        <w:rPr>
          <w:rStyle w:val="Emphasis"/>
        </w:rPr>
        <w:t>benefit</w:t>
      </w:r>
      <w:r w:rsidRPr="0009144F">
        <w:rPr>
          <w:rStyle w:val="StyleUnderline"/>
        </w:rPr>
        <w:t xml:space="preserve"> from this arrangement in ways that are </w:t>
      </w:r>
      <w:r w:rsidRPr="003C26EF">
        <w:rPr>
          <w:rStyle w:val="Emphasis"/>
        </w:rPr>
        <w:t>compatible</w:t>
      </w:r>
      <w:r w:rsidRPr="0009144F">
        <w:rPr>
          <w:rStyle w:val="StyleUnderline"/>
        </w:rPr>
        <w:t xml:space="preserve"> with social progress. But treating group elites’ interests as </w:t>
      </w:r>
      <w:r w:rsidRPr="003C26EF">
        <w:rPr>
          <w:rStyle w:val="Emphasis"/>
        </w:rPr>
        <w:t>necessarily</w:t>
      </w:r>
      <w:r w:rsidRPr="0009144F">
        <w:rPr>
          <w:rStyle w:val="StyleUnderline"/>
        </w:rPr>
        <w:t xml:space="preserve"> or even </w:t>
      </w:r>
      <w:r w:rsidRPr="003C26EF">
        <w:rPr>
          <w:rStyle w:val="Emphasis"/>
        </w:rPr>
        <w:t xml:space="preserve">presumptively </w:t>
      </w:r>
      <w:r w:rsidRPr="003C26EF">
        <w:rPr>
          <w:rStyle w:val="Emphasis"/>
        </w:rPr>
        <w:lastRenderedPageBreak/>
        <w:t>aligned</w:t>
      </w:r>
      <w:r w:rsidRPr="0009144F">
        <w:rPr>
          <w:rStyle w:val="StyleUnderline"/>
        </w:rPr>
        <w:t xml:space="preserve"> with full group interests involves a </w:t>
      </w:r>
      <w:r w:rsidRPr="003C26EF">
        <w:rPr>
          <w:rStyle w:val="Emphasis"/>
        </w:rPr>
        <w:t>political naiveté</w:t>
      </w:r>
      <w:r w:rsidRPr="0009144F">
        <w:rPr>
          <w:rStyle w:val="StyleUnderline"/>
        </w:rPr>
        <w:t xml:space="preserve"> we cannot afford. </w:t>
      </w:r>
      <w:r w:rsidRPr="00BB2D4B">
        <w:rPr>
          <w:rStyle w:val="StyleUnderline"/>
          <w:highlight w:val="cyan"/>
        </w:rPr>
        <w:t xml:space="preserve">Such treatment of elite interests functions as a </w:t>
      </w:r>
      <w:r w:rsidRPr="00BB2D4B">
        <w:rPr>
          <w:rStyle w:val="Emphasis"/>
          <w:highlight w:val="cyan"/>
        </w:rPr>
        <w:t>racial Reaganomics</w:t>
      </w:r>
      <w:r w:rsidRPr="0009144F">
        <w:rPr>
          <w:rStyle w:val="StyleUnderline"/>
        </w:rPr>
        <w:t xml:space="preserve">: a strategy </w:t>
      </w:r>
      <w:r w:rsidRPr="00BB2D4B">
        <w:rPr>
          <w:rStyle w:val="StyleUnderline"/>
          <w:highlight w:val="cyan"/>
        </w:rPr>
        <w:t xml:space="preserve">reliant on </w:t>
      </w:r>
      <w:r w:rsidRPr="00BB2D4B">
        <w:rPr>
          <w:rStyle w:val="Emphasis"/>
          <w:highlight w:val="cyan"/>
        </w:rPr>
        <w:t>fantasies</w:t>
      </w:r>
      <w:r w:rsidRPr="0009144F">
        <w:rPr>
          <w:rStyle w:val="StyleUnderline"/>
        </w:rPr>
        <w:t xml:space="preserve"> </w:t>
      </w:r>
      <w:r w:rsidRPr="00BB2D4B">
        <w:rPr>
          <w:rStyle w:val="StyleUnderline"/>
          <w:highlight w:val="cyan"/>
        </w:rPr>
        <w:t>about</w:t>
      </w:r>
      <w:r w:rsidRPr="0009144F">
        <w:rPr>
          <w:rStyle w:val="StyleUnderline"/>
        </w:rPr>
        <w:t xml:space="preserve"> the </w:t>
      </w:r>
      <w:r w:rsidRPr="00BB2D4B">
        <w:rPr>
          <w:rStyle w:val="StyleUnderline"/>
          <w:highlight w:val="cyan"/>
        </w:rPr>
        <w:t>exchange</w:t>
      </w:r>
      <w:r w:rsidRPr="0009144F">
        <w:rPr>
          <w:rStyle w:val="StyleUnderline"/>
        </w:rPr>
        <w:t xml:space="preserve"> rate </w:t>
      </w:r>
      <w:r w:rsidRPr="00BB2D4B">
        <w:rPr>
          <w:rStyle w:val="StyleUnderline"/>
          <w:highlight w:val="cyan"/>
        </w:rPr>
        <w:t>between</w:t>
      </w:r>
      <w:r w:rsidRPr="0009144F">
        <w:rPr>
          <w:rStyle w:val="StyleUnderline"/>
        </w:rPr>
        <w:t xml:space="preserve"> the </w:t>
      </w:r>
      <w:r w:rsidRPr="00BB2D4B">
        <w:rPr>
          <w:rStyle w:val="StyleUnderline"/>
          <w:highlight w:val="cyan"/>
        </w:rPr>
        <w:t>attention</w:t>
      </w:r>
      <w:r w:rsidRPr="0009144F">
        <w:rPr>
          <w:rStyle w:val="StyleUnderline"/>
        </w:rPr>
        <w:t xml:space="preserve"> economy </w:t>
      </w:r>
      <w:r w:rsidRPr="00BB2D4B">
        <w:rPr>
          <w:rStyle w:val="StyleUnderline"/>
          <w:highlight w:val="cyan"/>
        </w:rPr>
        <w:t>and</w:t>
      </w:r>
      <w:r w:rsidRPr="0009144F">
        <w:rPr>
          <w:rStyle w:val="StyleUnderline"/>
        </w:rPr>
        <w:t xml:space="preserve"> the </w:t>
      </w:r>
      <w:r w:rsidRPr="00BB2D4B">
        <w:rPr>
          <w:rStyle w:val="StyleUnderline"/>
          <w:highlight w:val="cyan"/>
        </w:rPr>
        <w:t>material economy</w:t>
      </w:r>
      <w:r w:rsidRPr="00116747">
        <w:rPr>
          <w:sz w:val="16"/>
        </w:rPr>
        <w:t>.</w:t>
      </w:r>
    </w:p>
    <w:p w14:paraId="4D24CDBC" w14:textId="77777777" w:rsidR="00510E4C" w:rsidRPr="00116747" w:rsidRDefault="00510E4C" w:rsidP="00510E4C">
      <w:pPr>
        <w:rPr>
          <w:rStyle w:val="StyleUnderline"/>
        </w:rPr>
      </w:pPr>
      <w:r w:rsidRPr="00BB2D4B">
        <w:rPr>
          <w:rStyle w:val="StyleUnderline"/>
          <w:highlight w:val="cyan"/>
        </w:rPr>
        <w:t>Perhaps the lucky few</w:t>
      </w:r>
      <w:r w:rsidRPr="00116747">
        <w:rPr>
          <w:rStyle w:val="StyleUnderline"/>
        </w:rPr>
        <w:t xml:space="preserve"> who get jobs finding the </w:t>
      </w:r>
      <w:r w:rsidRPr="003C26EF">
        <w:rPr>
          <w:rStyle w:val="Emphasis"/>
        </w:rPr>
        <w:t>most culturally authentic</w:t>
      </w:r>
      <w:r w:rsidRPr="00116747">
        <w:rPr>
          <w:rStyle w:val="StyleUnderline"/>
        </w:rPr>
        <w:t xml:space="preserve"> and </w:t>
      </w:r>
      <w:r w:rsidRPr="003C26EF">
        <w:rPr>
          <w:rStyle w:val="Emphasis"/>
        </w:rPr>
        <w:t xml:space="preserve">cosmetically </w:t>
      </w:r>
      <w:r w:rsidRPr="00BF64C1">
        <w:rPr>
          <w:rStyle w:val="Emphasis"/>
        </w:rPr>
        <w:t>radical</w:t>
      </w:r>
      <w:r w:rsidRPr="003C26EF">
        <w:rPr>
          <w:rStyle w:val="Emphasis"/>
        </w:rPr>
        <w:t xml:space="preserve"> description</w:t>
      </w:r>
      <w:r w:rsidRPr="00116747">
        <w:rPr>
          <w:rStyle w:val="StyleUnderline"/>
        </w:rPr>
        <w:t xml:space="preserve"> of the continuing carnage </w:t>
      </w:r>
      <w:r w:rsidRPr="00BB2D4B">
        <w:rPr>
          <w:rStyle w:val="StyleUnderline"/>
          <w:highlight w:val="cyan"/>
        </w:rPr>
        <w:t>are</w:t>
      </w:r>
      <w:r w:rsidRPr="00116747">
        <w:rPr>
          <w:rStyle w:val="StyleUnderline"/>
        </w:rPr>
        <w:t xml:space="preserve"> really </w:t>
      </w:r>
      <w:r w:rsidRPr="00BB2D4B">
        <w:rPr>
          <w:rStyle w:val="Emphasis"/>
          <w:highlight w:val="cyan"/>
        </w:rPr>
        <w:t>winning one for the culture</w:t>
      </w:r>
      <w:r w:rsidRPr="00116747">
        <w:rPr>
          <w:sz w:val="16"/>
        </w:rPr>
        <w:t xml:space="preserve">. </w:t>
      </w:r>
      <w:r w:rsidRPr="0070578C">
        <w:rPr>
          <w:rStyle w:val="StyleUnderline"/>
        </w:rPr>
        <w:t>Then</w:t>
      </w:r>
      <w:r w:rsidRPr="00BB2D4B">
        <w:rPr>
          <w:rStyle w:val="StyleUnderline"/>
          <w:highlight w:val="cyan"/>
        </w:rPr>
        <w:t>, after we</w:t>
      </w:r>
      <w:r w:rsidRPr="00116747">
        <w:rPr>
          <w:rStyle w:val="StyleUnderline"/>
        </w:rPr>
        <w:t xml:space="preserve"> in the chattering class get the </w:t>
      </w:r>
      <w:r w:rsidRPr="003C26EF">
        <w:rPr>
          <w:rStyle w:val="Emphasis"/>
        </w:rPr>
        <w:t>clout we deserve</w:t>
      </w:r>
      <w:r w:rsidRPr="00116747">
        <w:rPr>
          <w:rStyle w:val="StyleUnderline"/>
        </w:rPr>
        <w:t xml:space="preserve"> and </w:t>
      </w:r>
      <w:r w:rsidRPr="00BB2D4B">
        <w:rPr>
          <w:rStyle w:val="Emphasis"/>
          <w:highlight w:val="cyan"/>
        </w:rPr>
        <w:t>secure the bag</w:t>
      </w:r>
      <w:r w:rsidRPr="00BB2D4B">
        <w:rPr>
          <w:rStyle w:val="StyleUnderline"/>
          <w:highlight w:val="cyan"/>
        </w:rPr>
        <w:t>, it</w:t>
      </w:r>
      <w:r w:rsidRPr="0070578C">
        <w:rPr>
          <w:rStyle w:val="StyleUnderline"/>
        </w:rPr>
        <w:t>s</w:t>
      </w:r>
      <w:r w:rsidRPr="00BF64C1">
        <w:rPr>
          <w:rStyle w:val="StyleUnderline"/>
        </w:rPr>
        <w:t xml:space="preserve"> </w:t>
      </w:r>
      <w:r w:rsidRPr="0070578C">
        <w:rPr>
          <w:rStyle w:val="StyleUnderline"/>
        </w:rPr>
        <w:t xml:space="preserve">contents </w:t>
      </w:r>
      <w:r w:rsidRPr="00BB2D4B">
        <w:rPr>
          <w:rStyle w:val="StyleUnderline"/>
          <w:highlight w:val="cyan"/>
        </w:rPr>
        <w:t xml:space="preserve">will eventually </w:t>
      </w:r>
      <w:r w:rsidRPr="00BB2D4B">
        <w:rPr>
          <w:rStyle w:val="Emphasis"/>
          <w:highlight w:val="cyan"/>
        </w:rPr>
        <w:t>trickle down</w:t>
      </w:r>
      <w:r w:rsidRPr="00BB2D4B">
        <w:rPr>
          <w:rStyle w:val="StyleUnderline"/>
          <w:highlight w:val="cyan"/>
        </w:rPr>
        <w:t xml:space="preserve"> to</w:t>
      </w:r>
      <w:r w:rsidRPr="00116747">
        <w:rPr>
          <w:rStyle w:val="StyleUnderline"/>
        </w:rPr>
        <w:t xml:space="preserve"> the </w:t>
      </w:r>
      <w:r w:rsidRPr="00BB2D4B">
        <w:rPr>
          <w:rStyle w:val="StyleUnderline"/>
          <w:highlight w:val="cyan"/>
        </w:rPr>
        <w:t xml:space="preserve">workers who </w:t>
      </w:r>
      <w:r w:rsidRPr="00BB2D4B">
        <w:rPr>
          <w:rStyle w:val="Emphasis"/>
          <w:highlight w:val="cyan"/>
        </w:rPr>
        <w:t>clean up after our conferences</w:t>
      </w:r>
      <w:r w:rsidRPr="00116747">
        <w:rPr>
          <w:rStyle w:val="StyleUnderline"/>
        </w:rPr>
        <w:t xml:space="preserve">, to </w:t>
      </w:r>
      <w:r w:rsidRPr="003C26EF">
        <w:rPr>
          <w:rStyle w:val="Emphasis"/>
        </w:rPr>
        <w:t>slums of the Global South’s megacities</w:t>
      </w:r>
      <w:r w:rsidRPr="00116747">
        <w:rPr>
          <w:rStyle w:val="StyleUnderline"/>
        </w:rPr>
        <w:t xml:space="preserve">, to its </w:t>
      </w:r>
      <w:r w:rsidRPr="003C26EF">
        <w:rPr>
          <w:rStyle w:val="Emphasis"/>
        </w:rPr>
        <w:t>countryside</w:t>
      </w:r>
      <w:r w:rsidRPr="00116747">
        <w:rPr>
          <w:rStyle w:val="StyleUnderline"/>
        </w:rPr>
        <w:t xml:space="preserve">. </w:t>
      </w:r>
    </w:p>
    <w:p w14:paraId="17F57985" w14:textId="77777777" w:rsidR="00510E4C" w:rsidRPr="00116747" w:rsidRDefault="00510E4C" w:rsidP="00510E4C">
      <w:pPr>
        <w:rPr>
          <w:sz w:val="16"/>
        </w:rPr>
      </w:pPr>
      <w:r w:rsidRPr="00BB2D4B">
        <w:rPr>
          <w:rStyle w:val="Emphasis"/>
          <w:highlight w:val="cyan"/>
        </w:rPr>
        <w:t>But probably not</w:t>
      </w:r>
      <w:r w:rsidRPr="00116747">
        <w:rPr>
          <w:sz w:val="16"/>
        </w:rPr>
        <w:t>.</w:t>
      </w:r>
    </w:p>
    <w:p w14:paraId="3F439D16" w14:textId="77777777" w:rsidR="00510E4C" w:rsidRPr="00116747" w:rsidRDefault="00510E4C" w:rsidP="00510E4C">
      <w:pPr>
        <w:rPr>
          <w:sz w:val="16"/>
        </w:rPr>
      </w:pPr>
      <w:r w:rsidRPr="00116747">
        <w:rPr>
          <w:sz w:val="16"/>
        </w:rPr>
        <w:t xml:space="preserve">A fuller and fairer assessment of what is going on with deference and standpoint epistemology would go beyond technical argument, and contend with the emotional appeals of this strategy of deference. Those in powerful rooms may be “elites” relative to the larger group they represent, but this guarantees nothing about how they are treated in the rooms they are in. After all, a person privileged in an absolute sense (a person belonging to, say, the half of the world that has secure access to “basic needs”) may nevertheless feel themselves to be consistently on the low end of the power dynamics they actually experience. </w:t>
      </w:r>
      <w:r w:rsidRPr="00116747">
        <w:rPr>
          <w:rStyle w:val="StyleUnderline"/>
        </w:rPr>
        <w:t>Deference epistemology</w:t>
      </w:r>
      <w:r w:rsidRPr="00116747">
        <w:rPr>
          <w:sz w:val="16"/>
        </w:rPr>
        <w:t xml:space="preserve"> responds to real, morally weighty experiences of being put down, ignored, sidelined, or silenced. It thus </w:t>
      </w:r>
      <w:r w:rsidRPr="00116747">
        <w:rPr>
          <w:rStyle w:val="StyleUnderline"/>
        </w:rPr>
        <w:t>has an important non-epistemic appeal to members of</w:t>
      </w:r>
      <w:r w:rsidRPr="00116747">
        <w:rPr>
          <w:sz w:val="16"/>
        </w:rPr>
        <w:t xml:space="preserve"> stigmatized </w:t>
      </w:r>
      <w:r w:rsidRPr="00116747">
        <w:rPr>
          <w:rStyle w:val="StyleUnderline"/>
        </w:rPr>
        <w:t xml:space="preserve">or marginalized groups: it </w:t>
      </w:r>
      <w:r w:rsidRPr="003C26EF">
        <w:rPr>
          <w:rStyle w:val="Emphasis"/>
        </w:rPr>
        <w:t>intervenes directly</w:t>
      </w:r>
      <w:r w:rsidRPr="00116747">
        <w:rPr>
          <w:rStyle w:val="StyleUnderline"/>
        </w:rPr>
        <w:t xml:space="preserve"> in morally consequential practices of giving attention and respect</w:t>
      </w:r>
      <w:r w:rsidRPr="00116747">
        <w:rPr>
          <w:sz w:val="16"/>
        </w:rPr>
        <w:t xml:space="preserve">. </w:t>
      </w:r>
    </w:p>
    <w:p w14:paraId="1FEE308F" w14:textId="77777777" w:rsidR="00510E4C" w:rsidRPr="006217BB" w:rsidRDefault="00510E4C" w:rsidP="00510E4C">
      <w:pPr>
        <w:rPr>
          <w:b/>
          <w:iCs/>
          <w:u w:val="single"/>
        </w:rPr>
      </w:pPr>
      <w:r w:rsidRPr="00116747">
        <w:rPr>
          <w:sz w:val="16"/>
        </w:rPr>
        <w:t xml:space="preserve">The social dynamics we experience have an outsize role in developing and refining our political subjectivity, and our sense of ourselves. But </w:t>
      </w:r>
      <w:r w:rsidRPr="00116747">
        <w:rPr>
          <w:rStyle w:val="StyleUnderline"/>
        </w:rPr>
        <w:t>this</w:t>
      </w:r>
      <w:r w:rsidRPr="00116747">
        <w:rPr>
          <w:sz w:val="16"/>
        </w:rPr>
        <w:t xml:space="preserve"> very </w:t>
      </w:r>
      <w:r w:rsidRPr="00116747">
        <w:rPr>
          <w:rStyle w:val="StyleUnderline"/>
        </w:rPr>
        <w:t>strength</w:t>
      </w:r>
      <w:r w:rsidRPr="00116747">
        <w:rPr>
          <w:sz w:val="16"/>
        </w:rPr>
        <w:t xml:space="preserve"> of standpoint epistemology – </w:t>
      </w:r>
      <w:r w:rsidRPr="00116747">
        <w:rPr>
          <w:rStyle w:val="StyleUnderline"/>
        </w:rPr>
        <w:t xml:space="preserve">its recognition of the importance of perspective – becomes its </w:t>
      </w:r>
      <w:r w:rsidRPr="003C26EF">
        <w:rPr>
          <w:rStyle w:val="Emphasis"/>
        </w:rPr>
        <w:t>weakness</w:t>
      </w:r>
      <w:r w:rsidRPr="00116747">
        <w:rPr>
          <w:rStyle w:val="StyleUnderline"/>
        </w:rPr>
        <w:t xml:space="preserve"> when combined with </w:t>
      </w:r>
      <w:r w:rsidRPr="003C26EF">
        <w:rPr>
          <w:rStyle w:val="Emphasis"/>
        </w:rPr>
        <w:t>deferential practical norms</w:t>
      </w:r>
      <w:r w:rsidRPr="00116747">
        <w:rPr>
          <w:rStyle w:val="StyleUnderline"/>
        </w:rPr>
        <w:t xml:space="preserve">. Emphasis on the ways we are marginalized often matches the world as we have experienced it. But, from a structural perspective, the rooms we </w:t>
      </w:r>
      <w:r w:rsidRPr="003C26EF">
        <w:rPr>
          <w:rStyle w:val="Emphasis"/>
        </w:rPr>
        <w:t>never needed to enter</w:t>
      </w:r>
      <w:r w:rsidRPr="00116747">
        <w:rPr>
          <w:rStyle w:val="StyleUnderline"/>
        </w:rPr>
        <w:t xml:space="preserve"> (and the explanations of why we can </w:t>
      </w:r>
      <w:r w:rsidRPr="003C26EF">
        <w:rPr>
          <w:rStyle w:val="Emphasis"/>
        </w:rPr>
        <w:t>avoid</w:t>
      </w:r>
      <w:r w:rsidRPr="00116747">
        <w:rPr>
          <w:rStyle w:val="StyleUnderline"/>
        </w:rPr>
        <w:t xml:space="preserve"> these rooms) might have </w:t>
      </w:r>
      <w:r w:rsidRPr="003C26EF">
        <w:rPr>
          <w:rStyle w:val="Emphasis"/>
        </w:rPr>
        <w:t>more to teach us</w:t>
      </w:r>
      <w:r w:rsidRPr="00116747">
        <w:rPr>
          <w:rStyle w:val="StyleUnderline"/>
        </w:rPr>
        <w:t xml:space="preserve"> about the world and our place in it. If so, </w:t>
      </w:r>
      <w:r w:rsidRPr="00BB2D4B">
        <w:rPr>
          <w:rStyle w:val="StyleUnderline"/>
          <w:highlight w:val="cyan"/>
        </w:rPr>
        <w:t>the deferential approach</w:t>
      </w:r>
      <w:r w:rsidRPr="00116747">
        <w:rPr>
          <w:rStyle w:val="StyleUnderline"/>
        </w:rPr>
        <w:t xml:space="preserve"> to standpoint epistemology </w:t>
      </w:r>
      <w:r w:rsidRPr="00BF64C1">
        <w:rPr>
          <w:rStyle w:val="StyleUnderline"/>
        </w:rPr>
        <w:t xml:space="preserve">actually </w:t>
      </w:r>
      <w:r w:rsidRPr="00BB2D4B">
        <w:rPr>
          <w:rStyle w:val="Emphasis"/>
          <w:highlight w:val="cyan"/>
        </w:rPr>
        <w:t>prevents</w:t>
      </w:r>
      <w:r w:rsidRPr="00BB2D4B">
        <w:rPr>
          <w:rStyle w:val="StyleUnderline"/>
          <w:highlight w:val="cyan"/>
        </w:rPr>
        <w:t xml:space="preserve"> “</w:t>
      </w:r>
      <w:r w:rsidRPr="00BB2D4B">
        <w:rPr>
          <w:rStyle w:val="Emphasis"/>
          <w:highlight w:val="cyan"/>
        </w:rPr>
        <w:t>centring</w:t>
      </w:r>
      <w:r w:rsidRPr="00116747">
        <w:rPr>
          <w:rStyle w:val="StyleUnderline"/>
        </w:rPr>
        <w:t xml:space="preserve">” or even </w:t>
      </w:r>
      <w:r w:rsidRPr="003C26EF">
        <w:rPr>
          <w:rStyle w:val="Emphasis"/>
        </w:rPr>
        <w:t>hearing</w:t>
      </w:r>
      <w:r w:rsidRPr="00116747">
        <w:rPr>
          <w:rStyle w:val="StyleUnderline"/>
        </w:rPr>
        <w:t xml:space="preserve"> from </w:t>
      </w:r>
      <w:r w:rsidRPr="00BB2D4B">
        <w:rPr>
          <w:rStyle w:val="StyleUnderline"/>
          <w:highlight w:val="cyan"/>
        </w:rPr>
        <w:t>the most marginalized; it</w:t>
      </w:r>
      <w:r w:rsidRPr="00116747">
        <w:rPr>
          <w:rStyle w:val="StyleUnderline"/>
        </w:rPr>
        <w:t xml:space="preserve"> </w:t>
      </w:r>
      <w:r w:rsidRPr="00BB2D4B">
        <w:rPr>
          <w:rStyle w:val="Emphasis"/>
          <w:highlight w:val="cyan"/>
        </w:rPr>
        <w:t>focuses</w:t>
      </w:r>
      <w:r w:rsidRPr="00BB2D4B">
        <w:rPr>
          <w:rStyle w:val="StyleUnderline"/>
          <w:highlight w:val="cyan"/>
        </w:rPr>
        <w:t xml:space="preserve"> </w:t>
      </w:r>
      <w:r w:rsidRPr="00BF64C1">
        <w:rPr>
          <w:rStyle w:val="StyleUnderline"/>
        </w:rPr>
        <w:t xml:space="preserve">us </w:t>
      </w:r>
      <w:r w:rsidRPr="00BB2D4B">
        <w:rPr>
          <w:rStyle w:val="StyleUnderline"/>
          <w:highlight w:val="cyan"/>
        </w:rPr>
        <w:t>on the</w:t>
      </w:r>
      <w:r w:rsidRPr="00116747">
        <w:rPr>
          <w:rStyle w:val="StyleUnderline"/>
        </w:rPr>
        <w:t xml:space="preserve"> interaction of the </w:t>
      </w:r>
      <w:r w:rsidRPr="00BB2D4B">
        <w:rPr>
          <w:rStyle w:val="StyleUnderline"/>
          <w:highlight w:val="cyan"/>
        </w:rPr>
        <w:t xml:space="preserve">rooms we </w:t>
      </w:r>
      <w:r w:rsidRPr="00BB2D4B">
        <w:rPr>
          <w:rStyle w:val="Emphasis"/>
          <w:highlight w:val="cyan"/>
        </w:rPr>
        <w:t>occupy</w:t>
      </w:r>
      <w:r w:rsidRPr="00116747">
        <w:rPr>
          <w:rStyle w:val="StyleUnderline"/>
        </w:rPr>
        <w:t xml:space="preserve">, </w:t>
      </w:r>
      <w:r w:rsidRPr="00BB2D4B">
        <w:rPr>
          <w:rStyle w:val="StyleUnderline"/>
          <w:highlight w:val="cyan"/>
        </w:rPr>
        <w:t>rather than</w:t>
      </w:r>
      <w:r w:rsidRPr="00116747">
        <w:rPr>
          <w:rStyle w:val="StyleUnderline"/>
        </w:rPr>
        <w:t xml:space="preserve"> calling us to account for the </w:t>
      </w:r>
      <w:r w:rsidRPr="00BB2D4B">
        <w:rPr>
          <w:rStyle w:val="StyleUnderline"/>
          <w:highlight w:val="cyan"/>
        </w:rPr>
        <w:t xml:space="preserve">interactions we </w:t>
      </w:r>
      <w:r w:rsidRPr="00BB2D4B">
        <w:rPr>
          <w:rStyle w:val="Emphasis"/>
          <w:highlight w:val="cyan"/>
        </w:rPr>
        <w:t>don’t experience</w:t>
      </w:r>
      <w:r w:rsidRPr="00116747">
        <w:rPr>
          <w:sz w:val="16"/>
        </w:rPr>
        <w:t>. This fact about who is in the room, combined with the fact that speaking for others generates its own set of important problems (particularly when they are not there to advocate for themselves), eliminates pressures that might otherwise trouble the centrality of our own suffering – and of the suffering of the marginalized people that do happen to make it into rooms with us.</w:t>
      </w:r>
    </w:p>
    <w:p w14:paraId="0FC99014" w14:textId="77777777" w:rsidR="00510E4C" w:rsidRPr="00116747" w:rsidRDefault="00510E4C" w:rsidP="00510E4C">
      <w:pPr>
        <w:rPr>
          <w:sz w:val="16"/>
        </w:rPr>
      </w:pPr>
      <w:r w:rsidRPr="00116747">
        <w:rPr>
          <w:rStyle w:val="StyleUnderline"/>
        </w:rPr>
        <w:t xml:space="preserve">The dangers with this feature of deference politics are </w:t>
      </w:r>
      <w:r w:rsidRPr="003C26EF">
        <w:rPr>
          <w:rStyle w:val="Emphasis"/>
        </w:rPr>
        <w:t>grave</w:t>
      </w:r>
      <w:r w:rsidRPr="00116747">
        <w:rPr>
          <w:rStyle w:val="StyleUnderline"/>
        </w:rPr>
        <w:t xml:space="preserve">, as are the risks for those outside of the most powerful rooms. For those who are </w:t>
      </w:r>
      <w:r w:rsidRPr="003C26EF">
        <w:rPr>
          <w:rStyle w:val="Emphasis"/>
        </w:rPr>
        <w:t>deferred to</w:t>
      </w:r>
      <w:r w:rsidRPr="00116747">
        <w:rPr>
          <w:rStyle w:val="StyleUnderline"/>
        </w:rPr>
        <w:t xml:space="preserve">, it </w:t>
      </w:r>
      <w:r w:rsidRPr="003C26EF">
        <w:rPr>
          <w:rStyle w:val="StyleUnderline"/>
        </w:rPr>
        <w:t xml:space="preserve">can supercharge </w:t>
      </w:r>
      <w:r w:rsidRPr="003C26EF">
        <w:rPr>
          <w:rStyle w:val="Emphasis"/>
        </w:rPr>
        <w:t>group-undermining norms</w:t>
      </w:r>
      <w:r w:rsidRPr="00116747">
        <w:rPr>
          <w:sz w:val="16"/>
        </w:rPr>
        <w:t xml:space="preserve">. In Conflict is Not Abuse, Sarah Schulman makes a provocative observation about the psychological effects of </w:t>
      </w:r>
      <w:r w:rsidRPr="00116747">
        <w:rPr>
          <w:rStyle w:val="StyleUnderline"/>
        </w:rPr>
        <w:t>both trauma and felt superiority</w:t>
      </w:r>
      <w:r w:rsidRPr="00116747">
        <w:rPr>
          <w:sz w:val="16"/>
        </w:rPr>
        <w:t xml:space="preserve">: </w:t>
      </w:r>
      <w:r w:rsidRPr="00116747">
        <w:rPr>
          <w:rStyle w:val="StyleUnderline"/>
        </w:rPr>
        <w:t>while these</w:t>
      </w:r>
      <w:r w:rsidRPr="00116747">
        <w:rPr>
          <w:sz w:val="16"/>
        </w:rPr>
        <w:t xml:space="preserve"> often </w:t>
      </w:r>
      <w:r w:rsidRPr="00116747">
        <w:rPr>
          <w:rStyle w:val="StyleUnderline"/>
        </w:rPr>
        <w:t>come about for different reasons</w:t>
      </w:r>
      <w:r w:rsidRPr="00116747">
        <w:rPr>
          <w:sz w:val="16"/>
        </w:rPr>
        <w:t xml:space="preserve"> and have very different moral statuses, </w:t>
      </w:r>
      <w:r w:rsidRPr="00116747">
        <w:rPr>
          <w:rStyle w:val="StyleUnderline"/>
        </w:rPr>
        <w:t xml:space="preserve">they result in similar behavioural patterns. Chief among these are </w:t>
      </w:r>
      <w:r w:rsidRPr="00BB2D4B">
        <w:rPr>
          <w:rStyle w:val="Emphasis"/>
          <w:highlight w:val="cyan"/>
        </w:rPr>
        <w:t>misrepresenting</w:t>
      </w:r>
      <w:r w:rsidRPr="00BB2D4B">
        <w:rPr>
          <w:rStyle w:val="StyleUnderline"/>
          <w:highlight w:val="cyan"/>
        </w:rPr>
        <w:t xml:space="preserve"> the </w:t>
      </w:r>
      <w:r w:rsidRPr="00BF64C1">
        <w:rPr>
          <w:rStyle w:val="StyleUnderline"/>
        </w:rPr>
        <w:t xml:space="preserve">stakes of </w:t>
      </w:r>
      <w:r w:rsidRPr="00BB2D4B">
        <w:rPr>
          <w:rStyle w:val="StyleUnderline"/>
          <w:highlight w:val="cyan"/>
        </w:rPr>
        <w:t>conflict</w:t>
      </w:r>
      <w:r w:rsidRPr="00116747">
        <w:rPr>
          <w:rStyle w:val="StyleUnderline"/>
        </w:rPr>
        <w:t xml:space="preserve"> (often by </w:t>
      </w:r>
      <w:r w:rsidRPr="003C26EF">
        <w:rPr>
          <w:rStyle w:val="Emphasis"/>
        </w:rPr>
        <w:t>overstating harm</w:t>
      </w:r>
      <w:r w:rsidRPr="00116747">
        <w:rPr>
          <w:rStyle w:val="StyleUnderline"/>
        </w:rPr>
        <w:t xml:space="preserve">) or representing others’ independence as a </w:t>
      </w:r>
      <w:r w:rsidRPr="003C26EF">
        <w:rPr>
          <w:rStyle w:val="Emphasis"/>
        </w:rPr>
        <w:t>hostile threat</w:t>
      </w:r>
      <w:r w:rsidRPr="00116747">
        <w:rPr>
          <w:rStyle w:val="StyleUnderline"/>
        </w:rPr>
        <w:t xml:space="preserve"> (</w:t>
      </w:r>
      <w:r w:rsidRPr="00BB2D4B">
        <w:rPr>
          <w:rStyle w:val="StyleUnderline"/>
          <w:highlight w:val="cyan"/>
        </w:rPr>
        <w:t>such as failures to “</w:t>
      </w:r>
      <w:r w:rsidRPr="00BB2D4B">
        <w:rPr>
          <w:rStyle w:val="Emphasis"/>
          <w:highlight w:val="cyan"/>
        </w:rPr>
        <w:t>centre</w:t>
      </w:r>
      <w:r w:rsidRPr="00BB2D4B">
        <w:rPr>
          <w:rStyle w:val="StyleUnderline"/>
          <w:highlight w:val="cyan"/>
        </w:rPr>
        <w:t xml:space="preserve">” the </w:t>
      </w:r>
      <w:r w:rsidRPr="00BB2D4B">
        <w:rPr>
          <w:rStyle w:val="Emphasis"/>
          <w:highlight w:val="cyan"/>
        </w:rPr>
        <w:t>right topics</w:t>
      </w:r>
      <w:r w:rsidRPr="00BB2D4B">
        <w:rPr>
          <w:rStyle w:val="StyleUnderline"/>
          <w:highlight w:val="cyan"/>
        </w:rPr>
        <w:t xml:space="preserve"> </w:t>
      </w:r>
      <w:r w:rsidRPr="00BF64C1">
        <w:rPr>
          <w:rStyle w:val="StyleUnderline"/>
        </w:rPr>
        <w:t xml:space="preserve">or </w:t>
      </w:r>
      <w:r w:rsidRPr="00BF64C1">
        <w:rPr>
          <w:rStyle w:val="Emphasis"/>
        </w:rPr>
        <w:t>people</w:t>
      </w:r>
      <w:r w:rsidRPr="00BF64C1">
        <w:rPr>
          <w:rStyle w:val="StyleUnderline"/>
        </w:rPr>
        <w:t>)</w:t>
      </w:r>
      <w:r w:rsidRPr="00116747">
        <w:rPr>
          <w:rStyle w:val="StyleUnderline"/>
        </w:rPr>
        <w:t xml:space="preserve">. These behaviours, whatever their causal history, </w:t>
      </w:r>
      <w:r w:rsidRPr="00BB2D4B">
        <w:rPr>
          <w:rStyle w:val="StyleUnderline"/>
          <w:highlight w:val="cyan"/>
        </w:rPr>
        <w:t xml:space="preserve">have </w:t>
      </w:r>
      <w:r w:rsidRPr="00BB2D4B">
        <w:rPr>
          <w:rStyle w:val="Emphasis"/>
          <w:highlight w:val="cyan"/>
        </w:rPr>
        <w:t>corrosive effects</w:t>
      </w:r>
      <w:r w:rsidRPr="00BB2D4B">
        <w:rPr>
          <w:rStyle w:val="StyleUnderline"/>
          <w:highlight w:val="cyan"/>
        </w:rPr>
        <w:t xml:space="preserve"> </w:t>
      </w:r>
      <w:r w:rsidRPr="00BF64C1">
        <w:rPr>
          <w:rStyle w:val="StyleUnderline"/>
        </w:rPr>
        <w:t>on</w:t>
      </w:r>
      <w:r w:rsidRPr="00116747">
        <w:rPr>
          <w:rStyle w:val="StyleUnderline"/>
        </w:rPr>
        <w:t xml:space="preserve"> individuals who perform them as well as the groups around them, </w:t>
      </w:r>
      <w:r w:rsidRPr="00BB2D4B">
        <w:rPr>
          <w:rStyle w:val="Emphasis"/>
          <w:highlight w:val="cyan"/>
        </w:rPr>
        <w:t>especially when</w:t>
      </w:r>
      <w:r w:rsidRPr="003C26EF">
        <w:rPr>
          <w:rStyle w:val="Emphasis"/>
        </w:rPr>
        <w:t xml:space="preserve"> a </w:t>
      </w:r>
      <w:r w:rsidRPr="00BB2D4B">
        <w:rPr>
          <w:rStyle w:val="Emphasis"/>
          <w:highlight w:val="cyan"/>
        </w:rPr>
        <w:t>community</w:t>
      </w:r>
      <w:r w:rsidRPr="00BF64C1">
        <w:rPr>
          <w:rStyle w:val="Emphasis"/>
        </w:rPr>
        <w:t>’s</w:t>
      </w:r>
      <w:r w:rsidRPr="00BB2D4B">
        <w:rPr>
          <w:rStyle w:val="Emphasis"/>
          <w:highlight w:val="cyan"/>
        </w:rPr>
        <w:t xml:space="preserve"> norms magnify</w:t>
      </w:r>
      <w:r w:rsidRPr="00116747">
        <w:rPr>
          <w:rStyle w:val="StyleUnderline"/>
        </w:rPr>
        <w:t xml:space="preserve"> or </w:t>
      </w:r>
      <w:r w:rsidRPr="003C26EF">
        <w:rPr>
          <w:rStyle w:val="Emphasis"/>
        </w:rPr>
        <w:t>multiply</w:t>
      </w:r>
      <w:r w:rsidRPr="003C26EF">
        <w:rPr>
          <w:rStyle w:val="StyleUnderline"/>
        </w:rPr>
        <w:t xml:space="preserve"> </w:t>
      </w:r>
      <w:r w:rsidRPr="00BB2D4B">
        <w:rPr>
          <w:rStyle w:val="StyleUnderline"/>
          <w:highlight w:val="cyan"/>
        </w:rPr>
        <w:t>these behaviours</w:t>
      </w:r>
      <w:r w:rsidRPr="003C26EF">
        <w:rPr>
          <w:rStyle w:val="StyleUnderline"/>
        </w:rPr>
        <w:t xml:space="preserve"> rather</w:t>
      </w:r>
      <w:r w:rsidRPr="00116747">
        <w:rPr>
          <w:rStyle w:val="StyleUnderline"/>
        </w:rPr>
        <w:t xml:space="preserve"> than </w:t>
      </w:r>
      <w:r w:rsidRPr="003C26EF">
        <w:rPr>
          <w:rStyle w:val="Emphasis"/>
        </w:rPr>
        <w:t>constraining</w:t>
      </w:r>
      <w:r w:rsidRPr="00116747">
        <w:rPr>
          <w:rStyle w:val="StyleUnderline"/>
        </w:rPr>
        <w:t xml:space="preserve"> or </w:t>
      </w:r>
      <w:r w:rsidRPr="003C26EF">
        <w:rPr>
          <w:rStyle w:val="Emphasis"/>
        </w:rPr>
        <w:t>metabolizing</w:t>
      </w:r>
      <w:r w:rsidRPr="00116747">
        <w:rPr>
          <w:rStyle w:val="StyleUnderline"/>
        </w:rPr>
        <w:t xml:space="preserve"> them</w:t>
      </w:r>
      <w:r w:rsidRPr="00116747">
        <w:rPr>
          <w:sz w:val="16"/>
        </w:rPr>
        <w:t>.</w:t>
      </w:r>
    </w:p>
    <w:p w14:paraId="42A91699" w14:textId="77777777" w:rsidR="00510E4C" w:rsidRPr="00116747" w:rsidRDefault="00510E4C" w:rsidP="00510E4C">
      <w:pPr>
        <w:rPr>
          <w:sz w:val="16"/>
        </w:rPr>
      </w:pPr>
      <w:r w:rsidRPr="00116747">
        <w:rPr>
          <w:rStyle w:val="StyleUnderline"/>
        </w:rPr>
        <w:t xml:space="preserve">For those who </w:t>
      </w:r>
      <w:r w:rsidRPr="003C26EF">
        <w:rPr>
          <w:rStyle w:val="Emphasis"/>
        </w:rPr>
        <w:t>defer</w:t>
      </w:r>
      <w:r w:rsidRPr="00116747">
        <w:rPr>
          <w:rStyle w:val="StyleUnderline"/>
        </w:rPr>
        <w:t xml:space="preserve">, the habit can supercharge </w:t>
      </w:r>
      <w:r w:rsidRPr="003C26EF">
        <w:rPr>
          <w:rStyle w:val="Emphasis"/>
        </w:rPr>
        <w:t>moral cowardice</w:t>
      </w:r>
      <w:r w:rsidRPr="00116747">
        <w:rPr>
          <w:rStyle w:val="StyleUnderline"/>
        </w:rPr>
        <w:t xml:space="preserve">. The norms </w:t>
      </w:r>
      <w:r w:rsidRPr="00BB2D4B">
        <w:rPr>
          <w:rStyle w:val="StyleUnderline"/>
          <w:highlight w:val="cyan"/>
        </w:rPr>
        <w:t xml:space="preserve">provide </w:t>
      </w:r>
      <w:r w:rsidRPr="00BF64C1">
        <w:rPr>
          <w:rStyle w:val="StyleUnderline"/>
        </w:rPr>
        <w:t xml:space="preserve">social </w:t>
      </w:r>
      <w:r w:rsidRPr="00BB2D4B">
        <w:rPr>
          <w:rStyle w:val="StyleUnderline"/>
          <w:highlight w:val="cyan"/>
        </w:rPr>
        <w:t xml:space="preserve">cover for the </w:t>
      </w:r>
      <w:r w:rsidRPr="00BB2D4B">
        <w:rPr>
          <w:rStyle w:val="Emphasis"/>
          <w:highlight w:val="cyan"/>
        </w:rPr>
        <w:t>abdication of responsibility</w:t>
      </w:r>
      <w:r w:rsidRPr="00116747">
        <w:rPr>
          <w:rStyle w:val="StyleUnderline"/>
        </w:rPr>
        <w:t xml:space="preserve">: it displaces onto </w:t>
      </w:r>
      <w:r w:rsidRPr="003C26EF">
        <w:rPr>
          <w:rStyle w:val="Emphasis"/>
        </w:rPr>
        <w:t>individual heroes</w:t>
      </w:r>
      <w:r w:rsidRPr="00116747">
        <w:rPr>
          <w:sz w:val="16"/>
        </w:rPr>
        <w:t xml:space="preserve">, a hero class, or a mythicized past </w:t>
      </w:r>
      <w:r w:rsidRPr="00116747">
        <w:rPr>
          <w:rStyle w:val="StyleUnderline"/>
        </w:rPr>
        <w:t xml:space="preserve">the work that is </w:t>
      </w:r>
      <w:r w:rsidRPr="003C26EF">
        <w:rPr>
          <w:rStyle w:val="Emphasis"/>
        </w:rPr>
        <w:t>ours</w:t>
      </w:r>
      <w:r w:rsidRPr="00116747">
        <w:rPr>
          <w:rStyle w:val="StyleUnderline"/>
        </w:rPr>
        <w:t xml:space="preserve"> to do </w:t>
      </w:r>
      <w:r w:rsidRPr="003C26EF">
        <w:rPr>
          <w:rStyle w:val="Emphasis"/>
        </w:rPr>
        <w:t>now</w:t>
      </w:r>
      <w:r w:rsidRPr="00116747">
        <w:rPr>
          <w:rStyle w:val="StyleUnderline"/>
        </w:rPr>
        <w:t xml:space="preserve"> in the present. Their perspective may be clearer on </w:t>
      </w:r>
      <w:r w:rsidRPr="003C26EF">
        <w:rPr>
          <w:rStyle w:val="Emphasis"/>
        </w:rPr>
        <w:t>this</w:t>
      </w:r>
      <w:r w:rsidRPr="00116747">
        <w:rPr>
          <w:rStyle w:val="StyleUnderline"/>
        </w:rPr>
        <w:t xml:space="preserve"> or </w:t>
      </w:r>
      <w:r w:rsidRPr="003C26EF">
        <w:rPr>
          <w:rStyle w:val="Emphasis"/>
        </w:rPr>
        <w:t>that specific matter</w:t>
      </w:r>
      <w:r w:rsidRPr="00116747">
        <w:rPr>
          <w:rStyle w:val="StyleUnderline"/>
        </w:rPr>
        <w:t xml:space="preserve">, but their </w:t>
      </w:r>
      <w:r w:rsidRPr="003C26EF">
        <w:rPr>
          <w:rStyle w:val="Emphasis"/>
        </w:rPr>
        <w:t>overall</w:t>
      </w:r>
      <w:r w:rsidRPr="00116747">
        <w:rPr>
          <w:rStyle w:val="StyleUnderline"/>
        </w:rPr>
        <w:t xml:space="preserve"> point of view isn’t </w:t>
      </w:r>
      <w:r w:rsidRPr="003C26EF">
        <w:rPr>
          <w:rStyle w:val="Emphasis"/>
        </w:rPr>
        <w:t>any less particular</w:t>
      </w:r>
      <w:r w:rsidRPr="00116747">
        <w:rPr>
          <w:rStyle w:val="StyleUnderline"/>
        </w:rPr>
        <w:t xml:space="preserve"> or </w:t>
      </w:r>
      <w:r w:rsidRPr="003C26EF">
        <w:rPr>
          <w:rStyle w:val="Emphasis"/>
        </w:rPr>
        <w:t>constrained</w:t>
      </w:r>
      <w:r w:rsidRPr="00116747">
        <w:rPr>
          <w:rStyle w:val="StyleUnderline"/>
        </w:rPr>
        <w:t xml:space="preserve"> by history than ours</w:t>
      </w:r>
      <w:r w:rsidRPr="00116747">
        <w:rPr>
          <w:sz w:val="16"/>
        </w:rPr>
        <w:t xml:space="preserve">. More importantly, </w:t>
      </w:r>
      <w:r w:rsidRPr="00116747">
        <w:rPr>
          <w:rStyle w:val="StyleUnderline"/>
        </w:rPr>
        <w:t xml:space="preserve">deference places the accountability that is </w:t>
      </w:r>
      <w:r w:rsidRPr="003C26EF">
        <w:rPr>
          <w:rStyle w:val="Emphasis"/>
        </w:rPr>
        <w:t>all of ours</w:t>
      </w:r>
      <w:r w:rsidRPr="003C26EF">
        <w:rPr>
          <w:rStyle w:val="StyleUnderline"/>
        </w:rPr>
        <w:t xml:space="preserve"> to bear</w:t>
      </w:r>
      <w:r w:rsidRPr="00116747">
        <w:rPr>
          <w:rStyle w:val="StyleUnderline"/>
        </w:rPr>
        <w:t xml:space="preserve"> onto </w:t>
      </w:r>
      <w:r w:rsidRPr="003C26EF">
        <w:rPr>
          <w:rStyle w:val="Emphasis"/>
        </w:rPr>
        <w:t>select people</w:t>
      </w:r>
      <w:r w:rsidRPr="00116747">
        <w:rPr>
          <w:rStyle w:val="StyleUnderline"/>
        </w:rPr>
        <w:t xml:space="preserve"> – </w:t>
      </w:r>
      <w:r w:rsidRPr="00BB2D4B">
        <w:rPr>
          <w:rStyle w:val="StyleUnderline"/>
          <w:highlight w:val="cyan"/>
        </w:rPr>
        <w:t>and</w:t>
      </w:r>
      <w:r w:rsidRPr="00116747">
        <w:rPr>
          <w:rStyle w:val="StyleUnderline"/>
        </w:rPr>
        <w:t xml:space="preserve">, more often than not, </w:t>
      </w:r>
      <w:r w:rsidRPr="00BB2D4B">
        <w:rPr>
          <w:rStyle w:val="StyleUnderline"/>
          <w:highlight w:val="cyan"/>
        </w:rPr>
        <w:t xml:space="preserve">a </w:t>
      </w:r>
      <w:r w:rsidRPr="00BB2D4B">
        <w:rPr>
          <w:rStyle w:val="Emphasis"/>
          <w:highlight w:val="cyan"/>
        </w:rPr>
        <w:t>hyper-sanitized</w:t>
      </w:r>
      <w:r w:rsidRPr="00116747">
        <w:rPr>
          <w:rStyle w:val="StyleUnderline"/>
        </w:rPr>
        <w:t xml:space="preserve"> and </w:t>
      </w:r>
      <w:r w:rsidRPr="003C26EF">
        <w:rPr>
          <w:rStyle w:val="Emphasis"/>
        </w:rPr>
        <w:t xml:space="preserve">thoroughly fictional </w:t>
      </w:r>
      <w:r w:rsidRPr="00BB2D4B">
        <w:rPr>
          <w:rStyle w:val="Emphasis"/>
          <w:highlight w:val="cyan"/>
        </w:rPr>
        <w:t>caricature</w:t>
      </w:r>
      <w:r w:rsidRPr="00116747">
        <w:rPr>
          <w:rStyle w:val="StyleUnderline"/>
        </w:rPr>
        <w:t xml:space="preserve"> of them</w:t>
      </w:r>
      <w:r w:rsidRPr="00116747">
        <w:rPr>
          <w:sz w:val="16"/>
        </w:rPr>
        <w:t>.</w:t>
      </w:r>
    </w:p>
    <w:p w14:paraId="6BD4C26C" w14:textId="77777777" w:rsidR="00510E4C" w:rsidRPr="00116747" w:rsidRDefault="00510E4C" w:rsidP="00510E4C">
      <w:pPr>
        <w:rPr>
          <w:sz w:val="16"/>
        </w:rPr>
      </w:pPr>
      <w:r w:rsidRPr="00116747">
        <w:rPr>
          <w:sz w:val="16"/>
        </w:rPr>
        <w:t xml:space="preserve">The same </w:t>
      </w:r>
      <w:r w:rsidRPr="00116747">
        <w:rPr>
          <w:rStyle w:val="StyleUnderline"/>
        </w:rPr>
        <w:t>tactics of deference</w:t>
      </w:r>
      <w:r w:rsidRPr="00116747">
        <w:rPr>
          <w:sz w:val="16"/>
        </w:rPr>
        <w:t xml:space="preserve"> that insulate us from criticism also </w:t>
      </w:r>
      <w:r w:rsidRPr="003C26EF">
        <w:rPr>
          <w:rStyle w:val="Emphasis"/>
        </w:rPr>
        <w:t>insulate</w:t>
      </w:r>
      <w:r w:rsidRPr="00116747">
        <w:rPr>
          <w:rStyle w:val="StyleUnderline"/>
        </w:rPr>
        <w:t xml:space="preserve"> us from </w:t>
      </w:r>
      <w:r w:rsidRPr="003C26EF">
        <w:rPr>
          <w:rStyle w:val="Emphasis"/>
        </w:rPr>
        <w:t>connection</w:t>
      </w:r>
      <w:r w:rsidRPr="00116747">
        <w:rPr>
          <w:rStyle w:val="StyleUnderline"/>
        </w:rPr>
        <w:t xml:space="preserve"> and </w:t>
      </w:r>
      <w:r w:rsidRPr="003C26EF">
        <w:rPr>
          <w:rStyle w:val="Emphasis"/>
        </w:rPr>
        <w:t>transformation</w:t>
      </w:r>
      <w:r w:rsidRPr="00116747">
        <w:rPr>
          <w:rStyle w:val="StyleUnderline"/>
        </w:rPr>
        <w:t xml:space="preserve">. They </w:t>
      </w:r>
      <w:r w:rsidRPr="003C26EF">
        <w:rPr>
          <w:rStyle w:val="Emphasis"/>
        </w:rPr>
        <w:t>prevent</w:t>
      </w:r>
      <w:r w:rsidRPr="00116747">
        <w:rPr>
          <w:rStyle w:val="StyleUnderline"/>
        </w:rPr>
        <w:t xml:space="preserve"> us from engaging </w:t>
      </w:r>
      <w:r w:rsidRPr="003C26EF">
        <w:rPr>
          <w:rStyle w:val="Emphasis"/>
        </w:rPr>
        <w:t>empathetically</w:t>
      </w:r>
      <w:r w:rsidRPr="00116747">
        <w:rPr>
          <w:rStyle w:val="StyleUnderline"/>
        </w:rPr>
        <w:t xml:space="preserve"> and </w:t>
      </w:r>
      <w:r w:rsidRPr="003C26EF">
        <w:rPr>
          <w:rStyle w:val="Emphasis"/>
        </w:rPr>
        <w:t>authentically</w:t>
      </w:r>
      <w:r w:rsidRPr="00116747">
        <w:rPr>
          <w:rStyle w:val="StyleUnderline"/>
        </w:rPr>
        <w:t xml:space="preserve"> with the struggles of other people</w:t>
      </w:r>
      <w:r w:rsidRPr="00116747">
        <w:rPr>
          <w:sz w:val="16"/>
        </w:rPr>
        <w:t xml:space="preserve"> – prerequisites of coalitional politics. </w:t>
      </w:r>
      <w:r w:rsidRPr="00116747">
        <w:rPr>
          <w:rStyle w:val="StyleUnderline"/>
        </w:rPr>
        <w:t xml:space="preserve">As identities become </w:t>
      </w:r>
      <w:r w:rsidRPr="003C26EF">
        <w:rPr>
          <w:rStyle w:val="Emphasis"/>
        </w:rPr>
        <w:t>more</w:t>
      </w:r>
      <w:r w:rsidRPr="00116747">
        <w:rPr>
          <w:rStyle w:val="StyleUnderline"/>
        </w:rPr>
        <w:t xml:space="preserve"> and </w:t>
      </w:r>
      <w:r w:rsidRPr="003C26EF">
        <w:rPr>
          <w:rStyle w:val="Emphasis"/>
        </w:rPr>
        <w:t>more fine-grained</w:t>
      </w:r>
      <w:r w:rsidRPr="00116747">
        <w:rPr>
          <w:rStyle w:val="StyleUnderline"/>
        </w:rPr>
        <w:t xml:space="preserve"> and </w:t>
      </w:r>
      <w:r w:rsidRPr="003C26EF">
        <w:rPr>
          <w:rStyle w:val="Emphasis"/>
        </w:rPr>
        <w:t>disagreements sharper</w:t>
      </w:r>
      <w:r w:rsidRPr="00116747">
        <w:rPr>
          <w:rStyle w:val="StyleUnderline"/>
        </w:rPr>
        <w:t>, we come to realize that “</w:t>
      </w:r>
      <w:r w:rsidRPr="003C26EF">
        <w:rPr>
          <w:rStyle w:val="Emphasis"/>
        </w:rPr>
        <w:t>coalitional politics</w:t>
      </w:r>
      <w:r w:rsidRPr="00116747">
        <w:rPr>
          <w:rStyle w:val="StyleUnderline"/>
        </w:rPr>
        <w:t>”</w:t>
      </w:r>
      <w:r w:rsidRPr="00116747">
        <w:rPr>
          <w:sz w:val="16"/>
        </w:rPr>
        <w:t xml:space="preserve"> (understood as </w:t>
      </w:r>
      <w:r w:rsidRPr="003C26EF">
        <w:rPr>
          <w:rStyle w:val="Emphasis"/>
        </w:rPr>
        <w:t>struggle across difference</w:t>
      </w:r>
      <w:r w:rsidRPr="00116747">
        <w:rPr>
          <w:sz w:val="16"/>
        </w:rPr>
        <w:t xml:space="preserve">) </w:t>
      </w:r>
      <w:r w:rsidRPr="00116747">
        <w:rPr>
          <w:rStyle w:val="StyleUnderline"/>
        </w:rPr>
        <w:t xml:space="preserve">is, simply, </w:t>
      </w:r>
      <w:r w:rsidRPr="003C26EF">
        <w:rPr>
          <w:rStyle w:val="Emphasis"/>
        </w:rPr>
        <w:t>politics</w:t>
      </w:r>
      <w:r w:rsidRPr="00116747">
        <w:rPr>
          <w:rStyle w:val="StyleUnderline"/>
        </w:rPr>
        <w:t xml:space="preserve">. Thus, the deferential orientation, like that </w:t>
      </w:r>
      <w:r w:rsidRPr="003C26EF">
        <w:rPr>
          <w:rStyle w:val="Emphasis"/>
        </w:rPr>
        <w:t>fragmentation</w:t>
      </w:r>
      <w:r w:rsidRPr="00116747">
        <w:rPr>
          <w:rStyle w:val="StyleUnderline"/>
        </w:rPr>
        <w:t xml:space="preserve"> of political collectivity it enables, is ultimately </w:t>
      </w:r>
      <w:r w:rsidRPr="003C26EF">
        <w:rPr>
          <w:rStyle w:val="Emphasis"/>
        </w:rPr>
        <w:t>anti-political</w:t>
      </w:r>
      <w:r w:rsidRPr="00116747">
        <w:rPr>
          <w:sz w:val="16"/>
        </w:rPr>
        <w:t>.</w:t>
      </w:r>
    </w:p>
    <w:p w14:paraId="5C339714" w14:textId="77777777" w:rsidR="00510E4C" w:rsidRPr="00116747" w:rsidRDefault="00510E4C" w:rsidP="00510E4C">
      <w:pPr>
        <w:rPr>
          <w:sz w:val="16"/>
        </w:rPr>
      </w:pPr>
      <w:r w:rsidRPr="00BB2D4B">
        <w:rPr>
          <w:rStyle w:val="StyleUnderline"/>
          <w:highlight w:val="cyan"/>
        </w:rPr>
        <w:lastRenderedPageBreak/>
        <w:t>Deference</w:t>
      </w:r>
      <w:r w:rsidRPr="00116747">
        <w:rPr>
          <w:rStyle w:val="StyleUnderline"/>
        </w:rPr>
        <w:t xml:space="preserve"> rather than interdependence </w:t>
      </w:r>
      <w:r w:rsidRPr="00BB2D4B">
        <w:rPr>
          <w:rStyle w:val="StyleUnderline"/>
          <w:highlight w:val="cyan"/>
        </w:rPr>
        <w:t xml:space="preserve">may </w:t>
      </w:r>
      <w:r w:rsidRPr="00BB2D4B">
        <w:rPr>
          <w:rStyle w:val="Emphasis"/>
          <w:highlight w:val="cyan"/>
        </w:rPr>
        <w:t>soothe short-term psychological wounds</w:t>
      </w:r>
      <w:r w:rsidRPr="00116747">
        <w:rPr>
          <w:rStyle w:val="StyleUnderline"/>
        </w:rPr>
        <w:t xml:space="preserve">. </w:t>
      </w:r>
      <w:r w:rsidRPr="00BB2D4B">
        <w:rPr>
          <w:rStyle w:val="StyleUnderline"/>
          <w:highlight w:val="cyan"/>
        </w:rPr>
        <w:t>But</w:t>
      </w:r>
      <w:r w:rsidRPr="00116747">
        <w:rPr>
          <w:rStyle w:val="StyleUnderline"/>
        </w:rPr>
        <w:t xml:space="preserve"> it does so </w:t>
      </w:r>
      <w:r w:rsidRPr="00BB2D4B">
        <w:rPr>
          <w:rStyle w:val="StyleUnderline"/>
          <w:highlight w:val="cyan"/>
        </w:rPr>
        <w:t xml:space="preserve">at a </w:t>
      </w:r>
      <w:r w:rsidRPr="00BB2D4B">
        <w:rPr>
          <w:rStyle w:val="Emphasis"/>
          <w:highlight w:val="cyan"/>
        </w:rPr>
        <w:t>steep cost</w:t>
      </w:r>
      <w:r w:rsidRPr="00116747">
        <w:rPr>
          <w:rStyle w:val="StyleUnderline"/>
        </w:rPr>
        <w:t xml:space="preserve">: </w:t>
      </w:r>
      <w:r w:rsidRPr="00BB2D4B">
        <w:rPr>
          <w:rStyle w:val="StyleUnderline"/>
          <w:highlight w:val="cyan"/>
        </w:rPr>
        <w:t xml:space="preserve">it can </w:t>
      </w:r>
      <w:r w:rsidRPr="00BB2D4B">
        <w:rPr>
          <w:rStyle w:val="Emphasis"/>
          <w:highlight w:val="cyan"/>
        </w:rPr>
        <w:t>undermine</w:t>
      </w:r>
      <w:r w:rsidRPr="00BB2D4B">
        <w:rPr>
          <w:rStyle w:val="StyleUnderline"/>
          <w:highlight w:val="cyan"/>
        </w:rPr>
        <w:t xml:space="preserve"> </w:t>
      </w:r>
      <w:r w:rsidRPr="00BF64C1">
        <w:rPr>
          <w:rStyle w:val="StyleUnderline"/>
        </w:rPr>
        <w:t>the</w:t>
      </w:r>
      <w:r w:rsidRPr="00116747">
        <w:rPr>
          <w:rStyle w:val="StyleUnderline"/>
        </w:rPr>
        <w:t xml:space="preserve"> </w:t>
      </w:r>
      <w:r w:rsidRPr="00BB2D4B">
        <w:rPr>
          <w:rStyle w:val="StyleUnderline"/>
          <w:highlight w:val="cyan"/>
        </w:rPr>
        <w:t xml:space="preserve">epistemic goals that </w:t>
      </w:r>
      <w:r w:rsidRPr="00BB2D4B">
        <w:rPr>
          <w:rStyle w:val="Emphasis"/>
          <w:highlight w:val="cyan"/>
        </w:rPr>
        <w:t>motivate</w:t>
      </w:r>
      <w:r w:rsidRPr="00116747">
        <w:rPr>
          <w:rStyle w:val="StyleUnderline"/>
        </w:rPr>
        <w:t xml:space="preserve"> the project, and it entrenches a politics </w:t>
      </w:r>
      <w:r w:rsidRPr="003C26EF">
        <w:rPr>
          <w:rStyle w:val="Emphasis"/>
        </w:rPr>
        <w:t>unbefitting</w:t>
      </w:r>
      <w:r w:rsidRPr="00116747">
        <w:rPr>
          <w:rStyle w:val="StyleUnderline"/>
        </w:rPr>
        <w:t xml:space="preserve"> of anyone </w:t>
      </w:r>
      <w:r w:rsidRPr="00BB2D4B">
        <w:rPr>
          <w:rStyle w:val="StyleUnderline"/>
          <w:highlight w:val="cyan"/>
        </w:rPr>
        <w:t xml:space="preserve">fighting for </w:t>
      </w:r>
      <w:r w:rsidRPr="00BB2D4B">
        <w:rPr>
          <w:rStyle w:val="Emphasis"/>
          <w:highlight w:val="cyan"/>
        </w:rPr>
        <w:t>freedom</w:t>
      </w:r>
      <w:r w:rsidRPr="00116747">
        <w:rPr>
          <w:rStyle w:val="StyleUnderline"/>
        </w:rPr>
        <w:t xml:space="preserve"> </w:t>
      </w:r>
      <w:r w:rsidRPr="00BB2D4B">
        <w:rPr>
          <w:rStyle w:val="StyleUnderline"/>
          <w:highlight w:val="cyan"/>
        </w:rPr>
        <w:t xml:space="preserve">rather than </w:t>
      </w:r>
      <w:r w:rsidRPr="00BF64C1">
        <w:rPr>
          <w:rStyle w:val="StyleUnderline"/>
        </w:rPr>
        <w:t xml:space="preserve">for </w:t>
      </w:r>
      <w:r w:rsidRPr="00BB2D4B">
        <w:rPr>
          <w:rStyle w:val="Emphasis"/>
          <w:highlight w:val="cyan"/>
        </w:rPr>
        <w:t>privilege</w:t>
      </w:r>
      <w:r w:rsidRPr="00116747">
        <w:rPr>
          <w:rStyle w:val="StyleUnderline"/>
        </w:rPr>
        <w:t xml:space="preserve">, for </w:t>
      </w:r>
      <w:r w:rsidRPr="003C26EF">
        <w:rPr>
          <w:rStyle w:val="Emphasis"/>
        </w:rPr>
        <w:t>collective liberation</w:t>
      </w:r>
      <w:r w:rsidRPr="00116747">
        <w:rPr>
          <w:rStyle w:val="StyleUnderline"/>
        </w:rPr>
        <w:t xml:space="preserve"> rather than mere </w:t>
      </w:r>
      <w:r w:rsidRPr="003C26EF">
        <w:rPr>
          <w:rStyle w:val="Emphasis"/>
        </w:rPr>
        <w:t>parochial advantage</w:t>
      </w:r>
      <w:r w:rsidRPr="00116747">
        <w:rPr>
          <w:sz w:val="16"/>
        </w:rPr>
        <w:t>.</w:t>
      </w:r>
    </w:p>
    <w:p w14:paraId="4237BF32" w14:textId="77777777" w:rsidR="00510E4C" w:rsidRPr="00116747" w:rsidRDefault="00510E4C" w:rsidP="00510E4C">
      <w:pPr>
        <w:rPr>
          <w:sz w:val="16"/>
        </w:rPr>
      </w:pPr>
      <w:r w:rsidRPr="00116747">
        <w:rPr>
          <w:sz w:val="16"/>
        </w:rPr>
        <w:t xml:space="preserve">How would a constructive approach to putting standpoint epistemology into practice differ from a deferential approach? </w:t>
      </w:r>
      <w:r w:rsidRPr="00BB2D4B">
        <w:rPr>
          <w:rStyle w:val="StyleUnderline"/>
          <w:highlight w:val="cyan"/>
        </w:rPr>
        <w:t>A constructive approach would</w:t>
      </w:r>
      <w:r w:rsidRPr="00116747">
        <w:rPr>
          <w:rStyle w:val="StyleUnderline"/>
        </w:rPr>
        <w:t xml:space="preserve"> focus on the pursuit of </w:t>
      </w:r>
      <w:r w:rsidRPr="003C26EF">
        <w:rPr>
          <w:rStyle w:val="Emphasis"/>
        </w:rPr>
        <w:t>specific goals</w:t>
      </w:r>
      <w:r w:rsidRPr="00116747">
        <w:rPr>
          <w:rStyle w:val="StyleUnderline"/>
        </w:rPr>
        <w:t xml:space="preserve"> or </w:t>
      </w:r>
      <w:r w:rsidRPr="003C26EF">
        <w:rPr>
          <w:rStyle w:val="Emphasis"/>
        </w:rPr>
        <w:t>end results</w:t>
      </w:r>
      <w:r w:rsidRPr="00116747">
        <w:rPr>
          <w:rStyle w:val="StyleUnderline"/>
        </w:rPr>
        <w:t xml:space="preserve"> rather than avoiding “</w:t>
      </w:r>
      <w:r w:rsidRPr="003C26EF">
        <w:rPr>
          <w:rStyle w:val="Emphasis"/>
        </w:rPr>
        <w:t>complicity</w:t>
      </w:r>
      <w:r w:rsidRPr="00116747">
        <w:rPr>
          <w:rStyle w:val="StyleUnderline"/>
        </w:rPr>
        <w:t xml:space="preserve">” in injustice or adhering to </w:t>
      </w:r>
      <w:r w:rsidRPr="003C26EF">
        <w:rPr>
          <w:rStyle w:val="Emphasis"/>
        </w:rPr>
        <w:t>moral principles</w:t>
      </w:r>
      <w:r w:rsidRPr="00116747">
        <w:rPr>
          <w:rStyle w:val="StyleUnderline"/>
        </w:rPr>
        <w:t xml:space="preserve">. It would be concerned </w:t>
      </w:r>
      <w:r w:rsidRPr="003C26EF">
        <w:rPr>
          <w:rStyle w:val="Emphasis"/>
        </w:rPr>
        <w:t>primarily with building institutions</w:t>
      </w:r>
      <w:r w:rsidRPr="00116747">
        <w:rPr>
          <w:rStyle w:val="StyleUnderline"/>
        </w:rPr>
        <w:t xml:space="preserve"> and cultivating practices of </w:t>
      </w:r>
      <w:r w:rsidRPr="003C26EF">
        <w:rPr>
          <w:rStyle w:val="Emphasis"/>
        </w:rPr>
        <w:t>information-gathering</w:t>
      </w:r>
      <w:r w:rsidRPr="00116747">
        <w:rPr>
          <w:rStyle w:val="StyleUnderline"/>
        </w:rPr>
        <w:t xml:space="preserve"> rather than </w:t>
      </w:r>
      <w:r w:rsidRPr="003C26EF">
        <w:rPr>
          <w:rStyle w:val="Emphasis"/>
        </w:rPr>
        <w:t>helping</w:t>
      </w:r>
      <w:r w:rsidRPr="00116747">
        <w:rPr>
          <w:sz w:val="16"/>
        </w:rPr>
        <w:t xml:space="preserve">. It would focus on accountability rather than conformity. </w:t>
      </w:r>
      <w:r w:rsidRPr="00116747">
        <w:rPr>
          <w:rStyle w:val="StyleUnderline"/>
        </w:rPr>
        <w:t xml:space="preserve">It would </w:t>
      </w:r>
      <w:r w:rsidRPr="00BB2D4B">
        <w:rPr>
          <w:rStyle w:val="StyleUnderline"/>
          <w:highlight w:val="cyan"/>
        </w:rPr>
        <w:t xml:space="preserve">calibrate itself </w:t>
      </w:r>
      <w:r w:rsidRPr="00BB2D4B">
        <w:rPr>
          <w:rStyle w:val="Emphasis"/>
          <w:highlight w:val="cyan"/>
        </w:rPr>
        <w:t>directly</w:t>
      </w:r>
      <w:r w:rsidRPr="00BB2D4B">
        <w:rPr>
          <w:rStyle w:val="StyleUnderline"/>
          <w:highlight w:val="cyan"/>
        </w:rPr>
        <w:t xml:space="preserve"> to the task of </w:t>
      </w:r>
      <w:r w:rsidRPr="00BB2D4B">
        <w:rPr>
          <w:rStyle w:val="Emphasis"/>
          <w:highlight w:val="cyan"/>
        </w:rPr>
        <w:t>redistributing social resources</w:t>
      </w:r>
      <w:r w:rsidRPr="00BB2D4B">
        <w:rPr>
          <w:rStyle w:val="StyleUnderline"/>
          <w:highlight w:val="cyan"/>
        </w:rPr>
        <w:t xml:space="preserve"> and </w:t>
      </w:r>
      <w:r w:rsidRPr="00BB2D4B">
        <w:rPr>
          <w:rStyle w:val="Emphasis"/>
          <w:highlight w:val="cyan"/>
        </w:rPr>
        <w:t>power</w:t>
      </w:r>
      <w:r w:rsidRPr="00BB2D4B">
        <w:rPr>
          <w:rStyle w:val="StyleUnderline"/>
          <w:highlight w:val="cyan"/>
        </w:rPr>
        <w:t xml:space="preserve"> rather than to </w:t>
      </w:r>
      <w:r w:rsidRPr="00BB2D4B">
        <w:rPr>
          <w:rStyle w:val="Emphasis"/>
          <w:highlight w:val="cyan"/>
        </w:rPr>
        <w:t>intermediary goals</w:t>
      </w:r>
      <w:r w:rsidRPr="00BB2D4B">
        <w:rPr>
          <w:rStyle w:val="StyleUnderline"/>
          <w:highlight w:val="cyan"/>
        </w:rPr>
        <w:t xml:space="preserve"> cashed out in terms of </w:t>
      </w:r>
      <w:r w:rsidRPr="00BB2D4B">
        <w:rPr>
          <w:rStyle w:val="Emphasis"/>
          <w:highlight w:val="cyan"/>
        </w:rPr>
        <w:t>pedestals</w:t>
      </w:r>
      <w:r w:rsidRPr="00BB2D4B">
        <w:rPr>
          <w:rStyle w:val="StyleUnderline"/>
          <w:highlight w:val="cyan"/>
        </w:rPr>
        <w:t xml:space="preserve"> or </w:t>
      </w:r>
      <w:r w:rsidRPr="00BB2D4B">
        <w:rPr>
          <w:rStyle w:val="Emphasis"/>
          <w:highlight w:val="cyan"/>
        </w:rPr>
        <w:t>symbolism</w:t>
      </w:r>
      <w:r w:rsidRPr="00116747">
        <w:rPr>
          <w:sz w:val="16"/>
        </w:rPr>
        <w:t>. It would focus on building and rebuilding rooms, not regulating traffic within and between them – it would be a world-making project: aimed at building and rebuilding actual structures of social connection and movement, rather than mere critique of the ones we already have.</w:t>
      </w:r>
    </w:p>
    <w:p w14:paraId="6FAEAE56" w14:textId="77777777" w:rsidR="00510E4C" w:rsidRPr="00116747" w:rsidRDefault="00510E4C" w:rsidP="00510E4C">
      <w:pPr>
        <w:rPr>
          <w:sz w:val="16"/>
        </w:rPr>
      </w:pPr>
      <w:r w:rsidRPr="00116747">
        <w:rPr>
          <w:sz w:val="16"/>
        </w:rPr>
        <w:t>The water crisis in Flint, Michigan presents a clear example of both the possibilities and limitations of refining our epistemic politics in this way. Michigan’s Department of Environmental Quality (MDEQ), a government body tasked with the support of “healthy communities”, with a team of fifty trained scientists at its disposal, was complicit in covering up the scale and gravity of the public health crisis from the beginning of the crisis in 2014 until it garnered national attention in 2015.</w:t>
      </w:r>
    </w:p>
    <w:p w14:paraId="1B631CE5" w14:textId="77777777" w:rsidR="00510E4C" w:rsidRPr="00116747" w:rsidRDefault="00510E4C" w:rsidP="00510E4C">
      <w:pPr>
        <w:rPr>
          <w:sz w:val="16"/>
        </w:rPr>
      </w:pPr>
      <w:r w:rsidRPr="00116747">
        <w:rPr>
          <w:sz w:val="16"/>
        </w:rPr>
        <w:t>The MDEQ, speaking from a position of epistemic and political authority, defended the status quo in Flint. They claimed that “Flint water is safe to drink”, and were cited in Flint Mayor Dayne Walling’s statement aiming to “dispel myths and promote the truth about the Flint River” during the April 2014 transition to the Flint River water source. That transition was spearheaded under the tenure of the city’s emergency manager Darnell Earley (an African-American, like many of the city residents he helped to poison). After the American Civil Liberties Union (ACLU) circulated a leaked internal memo from the federal Environmental Protection Agency (EPA) in July of 2014 expressing concern about lead in Flint water, the MDEQ produced a doctored report that put the overall measure of lead levels within federally mandated levels by mysteriously failing to count two contaminated samples.</w:t>
      </w:r>
    </w:p>
    <w:p w14:paraId="44583636" w14:textId="77777777" w:rsidR="00510E4C" w:rsidRPr="00116747" w:rsidRDefault="00510E4C" w:rsidP="00510E4C">
      <w:pPr>
        <w:rPr>
          <w:sz w:val="16"/>
        </w:rPr>
      </w:pPr>
      <w:r w:rsidRPr="00116747">
        <w:rPr>
          <w:sz w:val="16"/>
        </w:rPr>
        <w:t>The reaction from residents was immediate. The month after the switch in water source, residents reported that their tap water was discoloured and gave off an alarming odour. They didn’t need their oppression to be “celebrated”, “centred”, or narrated in the newest academic parlance. They didn’t need someone to understand what it felt like to be poisoned. What they needed was the lead out of their water. So they got to work.</w:t>
      </w:r>
    </w:p>
    <w:p w14:paraId="0724983A" w14:textId="77777777" w:rsidR="00510E4C" w:rsidRPr="00116747" w:rsidRDefault="00510E4C" w:rsidP="00510E4C">
      <w:pPr>
        <w:rPr>
          <w:sz w:val="16"/>
        </w:rPr>
      </w:pPr>
      <w:r w:rsidRPr="00116747">
        <w:rPr>
          <w:sz w:val="16"/>
        </w:rPr>
        <w:t>The first step was to develop epistemic authority. To achieve this they built a new room: one that put Flint residents and activists in active collaboration with scientists who had the laboratories that could run the relevant tests and prove the MDEQ’s report to be fraudulent. Flint residents’ outcry recruited scientists to their cause and led a “citizen science” campaign, further raising the alarm about the water quality and distributing sample kits to neighbours to submit for testing. In this stage, the alliance of residents and scientists won, and the poisoning of the children of Flint emerged as a national scandal.</w:t>
      </w:r>
    </w:p>
    <w:p w14:paraId="21F09E0C" w14:textId="77777777" w:rsidR="00510E4C" w:rsidRPr="00116747" w:rsidRDefault="00510E4C" w:rsidP="00510E4C">
      <w:pPr>
        <w:rPr>
          <w:sz w:val="16"/>
        </w:rPr>
      </w:pPr>
      <w:r w:rsidRPr="00116747">
        <w:rPr>
          <w:sz w:val="16"/>
        </w:rPr>
        <w:t>But this was not enough. The second step – cleaning the water – required more than state acknowledgement: it required apportioning labour and resources to fix the water and address the continuing health concerns. What Flint residents received, initially, was a mix of platitudes and mockery from the ruling elite (some of this personally committed by a President that shared a racial identity with many of them). This year, however, it looks as though the tireless activism of Flint residents and their expanding list of teammates has won additional and more meaningful victories: the ongoing campaign is pushing the replacements of the problematic service lines to their final stage and is forcing the state of Michigan to agree to a settlement of $600 million for affected families.</w:t>
      </w:r>
    </w:p>
    <w:p w14:paraId="26EBF5F2" w14:textId="77777777" w:rsidR="00510E4C" w:rsidRPr="00116747" w:rsidRDefault="00510E4C" w:rsidP="00510E4C">
      <w:pPr>
        <w:rPr>
          <w:sz w:val="16"/>
        </w:rPr>
      </w:pPr>
      <w:r w:rsidRPr="00116747">
        <w:rPr>
          <w:sz w:val="16"/>
        </w:rPr>
        <w:t>This outcome is in no way a wholesale victory: not only will attorney fees cut a substantial portion of payouts, but the settlement cannot undo the damage that was caused to the residents. A constructive epistemology cannot guarantee full victory over an oppressive system by itself. No epistemic orientation can by itself undo the various power asymmetries between the people and the imperial state system. But it can help make the game a little more competitive – and deference epistemology isn’t even playing.</w:t>
      </w:r>
    </w:p>
    <w:p w14:paraId="4547189C" w14:textId="77777777" w:rsidR="00510E4C" w:rsidRPr="00116747" w:rsidRDefault="00510E4C" w:rsidP="00510E4C">
      <w:pPr>
        <w:rPr>
          <w:sz w:val="16"/>
        </w:rPr>
      </w:pPr>
      <w:r w:rsidRPr="00BB2D4B">
        <w:rPr>
          <w:rStyle w:val="StyleUnderline"/>
          <w:highlight w:val="cyan"/>
        </w:rPr>
        <w:t xml:space="preserve">The </w:t>
      </w:r>
      <w:r w:rsidRPr="00BB2D4B">
        <w:rPr>
          <w:rStyle w:val="Emphasis"/>
          <w:highlight w:val="cyan"/>
        </w:rPr>
        <w:t>biggest threats</w:t>
      </w:r>
      <w:r w:rsidRPr="00BF64C1">
        <w:rPr>
          <w:rStyle w:val="StyleUnderline"/>
        </w:rPr>
        <w:t xml:space="preserve"> to social justice</w:t>
      </w:r>
      <w:r w:rsidRPr="00116747">
        <w:rPr>
          <w:rStyle w:val="StyleUnderline"/>
        </w:rPr>
        <w:t xml:space="preserve"> attention and informational economies are </w:t>
      </w:r>
      <w:r w:rsidRPr="003C26EF">
        <w:rPr>
          <w:rStyle w:val="Emphasis"/>
        </w:rPr>
        <w:t>not the absence of yet more jargon</w:t>
      </w:r>
      <w:r w:rsidRPr="00116747">
        <w:rPr>
          <w:rStyle w:val="StyleUnderline"/>
        </w:rPr>
        <w:t xml:space="preserve"> to describe, ever more precisely or incisively, the</w:t>
      </w:r>
      <w:r w:rsidRPr="00116747">
        <w:rPr>
          <w:sz w:val="16"/>
        </w:rPr>
        <w:t xml:space="preserve"> epistemic, attentional, or interpersonal </w:t>
      </w:r>
      <w:r w:rsidRPr="003C26EF">
        <w:rPr>
          <w:rStyle w:val="Emphasis"/>
        </w:rPr>
        <w:t>afflictions</w:t>
      </w:r>
      <w:r w:rsidRPr="00116747">
        <w:rPr>
          <w:rStyle w:val="StyleUnderline"/>
        </w:rPr>
        <w:t xml:space="preserve"> of the disempowered. The biggest threats </w:t>
      </w:r>
      <w:r w:rsidRPr="00BB2D4B">
        <w:rPr>
          <w:rStyle w:val="StyleUnderline"/>
          <w:highlight w:val="cyan"/>
        </w:rPr>
        <w:t xml:space="preserve">are the </w:t>
      </w:r>
      <w:r w:rsidRPr="00BB2D4B">
        <w:rPr>
          <w:rStyle w:val="Emphasis"/>
          <w:highlight w:val="cyan"/>
        </w:rPr>
        <w:t>erosion</w:t>
      </w:r>
      <w:r w:rsidRPr="00BB2D4B">
        <w:rPr>
          <w:rStyle w:val="StyleUnderline"/>
          <w:highlight w:val="cyan"/>
        </w:rPr>
        <w:t xml:space="preserve"> of the </w:t>
      </w:r>
      <w:r w:rsidRPr="00BB2D4B">
        <w:rPr>
          <w:rStyle w:val="Emphasis"/>
          <w:highlight w:val="cyan"/>
        </w:rPr>
        <w:t>practical</w:t>
      </w:r>
      <w:r w:rsidRPr="00BB2D4B">
        <w:rPr>
          <w:rStyle w:val="StyleUnderline"/>
          <w:highlight w:val="cyan"/>
        </w:rPr>
        <w:t xml:space="preserve"> and </w:t>
      </w:r>
      <w:r w:rsidRPr="00BB2D4B">
        <w:rPr>
          <w:rStyle w:val="Emphasis"/>
          <w:highlight w:val="cyan"/>
        </w:rPr>
        <w:t>material bases</w:t>
      </w:r>
      <w:r w:rsidRPr="00BB2D4B">
        <w:rPr>
          <w:rStyle w:val="StyleUnderline"/>
          <w:highlight w:val="cyan"/>
        </w:rPr>
        <w:t xml:space="preserve"> for popular power</w:t>
      </w:r>
      <w:r w:rsidRPr="00116747">
        <w:rPr>
          <w:sz w:val="16"/>
        </w:rPr>
        <w:t xml:space="preserve"> over knowledge production and distribution, particularly that </w:t>
      </w:r>
      <w:r w:rsidRPr="00BB2D4B">
        <w:rPr>
          <w:rStyle w:val="StyleUnderline"/>
          <w:highlight w:val="cyan"/>
        </w:rPr>
        <w:t xml:space="preserve">which could </w:t>
      </w:r>
      <w:r w:rsidRPr="00BB2D4B">
        <w:rPr>
          <w:rStyle w:val="Emphasis"/>
          <w:highlight w:val="cyan"/>
        </w:rPr>
        <w:t>aid effective political action</w:t>
      </w:r>
      <w:r w:rsidRPr="00BB2D4B">
        <w:rPr>
          <w:rStyle w:val="StyleUnderline"/>
          <w:highlight w:val="cyan"/>
        </w:rPr>
        <w:t xml:space="preserve"> and </w:t>
      </w:r>
      <w:r w:rsidRPr="00BB2D4B">
        <w:rPr>
          <w:rStyle w:val="Emphasis"/>
          <w:highlight w:val="cyan"/>
        </w:rPr>
        <w:t>constrain</w:t>
      </w:r>
      <w:r w:rsidRPr="00BB2D4B">
        <w:rPr>
          <w:rStyle w:val="StyleUnderline"/>
          <w:highlight w:val="cyan"/>
        </w:rPr>
        <w:t xml:space="preserve"> or </w:t>
      </w:r>
      <w:r w:rsidRPr="00BB2D4B">
        <w:rPr>
          <w:rStyle w:val="Emphasis"/>
          <w:highlight w:val="cyan"/>
        </w:rPr>
        <w:t>eliminate predation</w:t>
      </w:r>
      <w:r w:rsidRPr="00BB2D4B">
        <w:rPr>
          <w:rStyle w:val="StyleUnderline"/>
          <w:highlight w:val="cyan"/>
        </w:rPr>
        <w:t xml:space="preserve"> by elites</w:t>
      </w:r>
      <w:r w:rsidRPr="00116747">
        <w:rPr>
          <w:rStyle w:val="StyleUnderline"/>
        </w:rPr>
        <w:t xml:space="preserve">. The </w:t>
      </w:r>
      <w:r w:rsidRPr="003C26EF">
        <w:rPr>
          <w:rStyle w:val="Emphasis"/>
        </w:rPr>
        <w:t>capture</w:t>
      </w:r>
      <w:r w:rsidRPr="00116747">
        <w:rPr>
          <w:rStyle w:val="StyleUnderline"/>
        </w:rPr>
        <w:t xml:space="preserve"> and </w:t>
      </w:r>
      <w:r w:rsidRPr="003C26EF">
        <w:rPr>
          <w:rStyle w:val="Emphasis"/>
        </w:rPr>
        <w:t>corruption</w:t>
      </w:r>
      <w:r w:rsidRPr="00116747">
        <w:rPr>
          <w:rStyle w:val="StyleUnderline"/>
        </w:rPr>
        <w:t xml:space="preserve"> of these bases by well-positioned elites</w:t>
      </w:r>
      <w:r w:rsidRPr="00116747">
        <w:rPr>
          <w:sz w:val="16"/>
        </w:rPr>
        <w:t xml:space="preserve">, especially tech corporations, </w:t>
      </w:r>
      <w:r w:rsidRPr="00116747">
        <w:rPr>
          <w:rStyle w:val="StyleUnderline"/>
        </w:rPr>
        <w:t xml:space="preserve">goes on </w:t>
      </w:r>
      <w:r w:rsidRPr="003C26EF">
        <w:rPr>
          <w:rStyle w:val="Emphasis"/>
        </w:rPr>
        <w:t>unabated</w:t>
      </w:r>
      <w:r w:rsidRPr="00116747">
        <w:rPr>
          <w:rStyle w:val="StyleUnderline"/>
        </w:rPr>
        <w:t xml:space="preserve"> and largely </w:t>
      </w:r>
      <w:r w:rsidRPr="003C26EF">
        <w:rPr>
          <w:rStyle w:val="Emphasis"/>
        </w:rPr>
        <w:t>unchallenged</w:t>
      </w:r>
      <w:r w:rsidRPr="00116747">
        <w:rPr>
          <w:sz w:val="16"/>
        </w:rPr>
        <w:t>, including: the corporate monopolization of local news, the ongoing destruction and looting of the journalistic profession, the interference of corporations and governments in key democratic processes, and the domination of elite interests in the production of knowledge by research universities and the circulation of the output of these distorted processes by established media organizations.</w:t>
      </w:r>
    </w:p>
    <w:p w14:paraId="5387EE64" w14:textId="77777777" w:rsidR="00510E4C" w:rsidRPr="00116747" w:rsidRDefault="00510E4C" w:rsidP="00510E4C">
      <w:pPr>
        <w:rPr>
          <w:sz w:val="16"/>
        </w:rPr>
      </w:pPr>
      <w:r w:rsidRPr="00116747">
        <w:rPr>
          <w:sz w:val="16"/>
        </w:rPr>
        <w:t>Confronting these threats requires leaving some rooms – and building new ones.</w:t>
      </w:r>
    </w:p>
    <w:p w14:paraId="20D14460" w14:textId="77777777" w:rsidR="00510E4C" w:rsidRPr="00116747" w:rsidRDefault="00510E4C" w:rsidP="00510E4C">
      <w:pPr>
        <w:rPr>
          <w:sz w:val="16"/>
        </w:rPr>
      </w:pPr>
      <w:r w:rsidRPr="00BB2D4B">
        <w:rPr>
          <w:rStyle w:val="StyleUnderline"/>
          <w:highlight w:val="cyan"/>
        </w:rPr>
        <w:t>The constructive approach</w:t>
      </w:r>
      <w:r w:rsidRPr="00116747">
        <w:rPr>
          <w:sz w:val="16"/>
        </w:rPr>
        <w:t xml:space="preserve"> to standpoint epistemology is demanding. It </w:t>
      </w:r>
      <w:r w:rsidRPr="00BB2D4B">
        <w:rPr>
          <w:rStyle w:val="StyleUnderline"/>
          <w:highlight w:val="cyan"/>
        </w:rPr>
        <w:t>asks</w:t>
      </w:r>
      <w:r w:rsidRPr="00116747">
        <w:rPr>
          <w:rStyle w:val="StyleUnderline"/>
        </w:rPr>
        <w:t xml:space="preserve"> that </w:t>
      </w:r>
      <w:r w:rsidRPr="00BB2D4B">
        <w:rPr>
          <w:rStyle w:val="StyleUnderline"/>
          <w:highlight w:val="cyan"/>
        </w:rPr>
        <w:t>we</w:t>
      </w:r>
      <w:r w:rsidRPr="00116747">
        <w:rPr>
          <w:rStyle w:val="StyleUnderline"/>
        </w:rPr>
        <w:t xml:space="preserve"> </w:t>
      </w:r>
      <w:r w:rsidRPr="003C26EF">
        <w:rPr>
          <w:rStyle w:val="Emphasis"/>
        </w:rPr>
        <w:t>swim upstream</w:t>
      </w:r>
      <w:r w:rsidRPr="00116747">
        <w:rPr>
          <w:rStyle w:val="StyleUnderline"/>
        </w:rPr>
        <w:t xml:space="preserve">: to </w:t>
      </w:r>
      <w:r w:rsidRPr="00BB2D4B">
        <w:rPr>
          <w:rStyle w:val="StyleUnderline"/>
          <w:highlight w:val="cyan"/>
        </w:rPr>
        <w:t>be</w:t>
      </w:r>
      <w:r w:rsidRPr="00116747">
        <w:rPr>
          <w:rStyle w:val="StyleUnderline"/>
        </w:rPr>
        <w:t xml:space="preserve"> </w:t>
      </w:r>
      <w:r w:rsidRPr="00BB2D4B">
        <w:rPr>
          <w:rStyle w:val="Emphasis"/>
          <w:highlight w:val="cyan"/>
        </w:rPr>
        <w:t>accountable</w:t>
      </w:r>
      <w:r w:rsidRPr="00116747">
        <w:rPr>
          <w:rStyle w:val="StyleUnderline"/>
        </w:rPr>
        <w:t xml:space="preserve"> and </w:t>
      </w:r>
      <w:r w:rsidRPr="003C26EF">
        <w:rPr>
          <w:rStyle w:val="Emphasis"/>
        </w:rPr>
        <w:t>responsive</w:t>
      </w:r>
      <w:r w:rsidRPr="00116747">
        <w:rPr>
          <w:rStyle w:val="StyleUnderline"/>
        </w:rPr>
        <w:t xml:space="preserve"> </w:t>
      </w:r>
      <w:r w:rsidRPr="00BB2D4B">
        <w:rPr>
          <w:rStyle w:val="StyleUnderline"/>
          <w:highlight w:val="cyan"/>
        </w:rPr>
        <w:t xml:space="preserve">to people who </w:t>
      </w:r>
      <w:r w:rsidRPr="00BB2D4B">
        <w:rPr>
          <w:rStyle w:val="Emphasis"/>
          <w:highlight w:val="cyan"/>
        </w:rPr>
        <w:t>aren’t yet in the room</w:t>
      </w:r>
      <w:r w:rsidRPr="00116747">
        <w:rPr>
          <w:rStyle w:val="StyleUnderline"/>
        </w:rPr>
        <w:t xml:space="preserve">, to build the kinds of rooms we could </w:t>
      </w:r>
      <w:r w:rsidRPr="003C26EF">
        <w:rPr>
          <w:rStyle w:val="Emphasis"/>
        </w:rPr>
        <w:t>sit in together</w:t>
      </w:r>
      <w:r w:rsidRPr="00116747">
        <w:rPr>
          <w:sz w:val="16"/>
        </w:rPr>
        <w:t>, rather than merely judiciously navigating the rooms history has built for us. But this weighty demand is par for the course when it comes to the politics of knowledge: the American philosopher Sandra Harding famously pointed out that standpoint epistemology, properly understood, demands more rigour from science and knowledge production processes generally, not less.</w:t>
      </w:r>
    </w:p>
    <w:p w14:paraId="1738ECBF" w14:textId="77777777" w:rsidR="00510E4C" w:rsidRPr="00116747" w:rsidRDefault="00510E4C" w:rsidP="00510E4C">
      <w:pPr>
        <w:rPr>
          <w:sz w:val="16"/>
        </w:rPr>
      </w:pPr>
      <w:r w:rsidRPr="00116747">
        <w:rPr>
          <w:sz w:val="16"/>
        </w:rPr>
        <w:lastRenderedPageBreak/>
        <w:t xml:space="preserve">But one important topic stands unaddressed. </w:t>
      </w:r>
      <w:r w:rsidRPr="00BB2D4B">
        <w:rPr>
          <w:rStyle w:val="StyleUnderline"/>
          <w:highlight w:val="cyan"/>
        </w:rPr>
        <w:t>The deferential approach</w:t>
      </w:r>
      <w:r w:rsidRPr="00116747">
        <w:rPr>
          <w:sz w:val="16"/>
        </w:rPr>
        <w:t xml:space="preserve"> to standpoint epistemology </w:t>
      </w:r>
      <w:r w:rsidRPr="00BB2D4B">
        <w:rPr>
          <w:rStyle w:val="StyleUnderline"/>
          <w:highlight w:val="cyan"/>
        </w:rPr>
        <w:t>often comes packaged</w:t>
      </w:r>
      <w:r w:rsidRPr="00116747">
        <w:rPr>
          <w:rStyle w:val="StyleUnderline"/>
        </w:rPr>
        <w:t xml:space="preserve"> </w:t>
      </w:r>
      <w:r w:rsidRPr="00BB2D4B">
        <w:rPr>
          <w:rStyle w:val="StyleUnderline"/>
          <w:highlight w:val="cyan"/>
        </w:rPr>
        <w:t>with</w:t>
      </w:r>
      <w:r w:rsidRPr="00116747">
        <w:rPr>
          <w:rStyle w:val="StyleUnderline"/>
        </w:rPr>
        <w:t xml:space="preserve"> concern and attention to the importance of </w:t>
      </w:r>
      <w:r w:rsidRPr="00E61D32">
        <w:rPr>
          <w:rStyle w:val="Emphasis"/>
        </w:rPr>
        <w:t>lived experience</w:t>
      </w:r>
      <w:r w:rsidRPr="00116747">
        <w:rPr>
          <w:sz w:val="16"/>
        </w:rPr>
        <w:t xml:space="preserve">. Among these, </w:t>
      </w:r>
      <w:r w:rsidRPr="00BB2D4B">
        <w:rPr>
          <w:rStyle w:val="Emphasis"/>
          <w:highlight w:val="cyan"/>
        </w:rPr>
        <w:t>traumatic experiences</w:t>
      </w:r>
      <w:r w:rsidRPr="00116747">
        <w:rPr>
          <w:rStyle w:val="StyleUnderline"/>
        </w:rPr>
        <w:t xml:space="preserve"> are especially foregrounded</w:t>
      </w:r>
      <w:r w:rsidRPr="00116747">
        <w:rPr>
          <w:sz w:val="16"/>
        </w:rPr>
        <w:t>.</w:t>
      </w:r>
    </w:p>
    <w:p w14:paraId="7DDF1501" w14:textId="77777777" w:rsidR="00510E4C" w:rsidRPr="00116747" w:rsidRDefault="00510E4C" w:rsidP="00510E4C">
      <w:pPr>
        <w:rPr>
          <w:sz w:val="16"/>
        </w:rPr>
      </w:pPr>
      <w:r w:rsidRPr="00116747">
        <w:rPr>
          <w:sz w:val="16"/>
        </w:rPr>
        <w:t>At this juncture, scholarly analysis and argument fail me. The remainder of what I have to say skews more towards conviction than contention. But the life of books has taught me that conviction has just as much to teach, however differently posed or processed, and so I press on.</w:t>
      </w:r>
    </w:p>
    <w:p w14:paraId="7235BB59" w14:textId="77777777" w:rsidR="00510E4C" w:rsidRPr="00116747" w:rsidRDefault="00510E4C" w:rsidP="00510E4C">
      <w:pPr>
        <w:rPr>
          <w:sz w:val="16"/>
        </w:rPr>
      </w:pPr>
      <w:r w:rsidRPr="00BB2D4B">
        <w:rPr>
          <w:rStyle w:val="StyleUnderline"/>
          <w:highlight w:val="cyan"/>
        </w:rPr>
        <w:t>I take</w:t>
      </w:r>
      <w:r w:rsidRPr="00116747">
        <w:rPr>
          <w:rStyle w:val="StyleUnderline"/>
        </w:rPr>
        <w:t xml:space="preserve"> concerns about </w:t>
      </w:r>
      <w:r w:rsidRPr="00BB2D4B">
        <w:rPr>
          <w:rStyle w:val="StyleUnderline"/>
          <w:highlight w:val="cyan"/>
        </w:rPr>
        <w:t>trauma</w:t>
      </w:r>
      <w:r w:rsidRPr="00116747">
        <w:rPr>
          <w:rStyle w:val="StyleUnderline"/>
        </w:rPr>
        <w:t xml:space="preserve"> </w:t>
      </w:r>
      <w:r w:rsidRPr="00E61D32">
        <w:rPr>
          <w:rStyle w:val="Emphasis"/>
        </w:rPr>
        <w:t xml:space="preserve">especially </w:t>
      </w:r>
      <w:r w:rsidRPr="00BB2D4B">
        <w:rPr>
          <w:rStyle w:val="Emphasis"/>
          <w:highlight w:val="cyan"/>
        </w:rPr>
        <w:t>seriously</w:t>
      </w:r>
      <w:r w:rsidRPr="00116747">
        <w:rPr>
          <w:rStyle w:val="StyleUnderline"/>
        </w:rPr>
        <w:t xml:space="preserve">. I grew up in the United States, a nation structured by </w:t>
      </w:r>
      <w:r w:rsidRPr="00BB2D4B">
        <w:rPr>
          <w:rStyle w:val="Emphasis"/>
          <w:highlight w:val="cyan"/>
        </w:rPr>
        <w:t>settler colonialism</w:t>
      </w:r>
      <w:r w:rsidRPr="00BB2D4B">
        <w:rPr>
          <w:rStyle w:val="StyleUnderline"/>
          <w:highlight w:val="cyan"/>
        </w:rPr>
        <w:t xml:space="preserve">, </w:t>
      </w:r>
      <w:r w:rsidRPr="00BB2D4B">
        <w:rPr>
          <w:rStyle w:val="Emphasis"/>
          <w:highlight w:val="cyan"/>
        </w:rPr>
        <w:t>racial slavery</w:t>
      </w:r>
      <w:r w:rsidRPr="00BB2D4B">
        <w:rPr>
          <w:rStyle w:val="StyleUnderline"/>
          <w:highlight w:val="cyan"/>
        </w:rPr>
        <w:t>, and their aftermath</w:t>
      </w:r>
      <w:r w:rsidRPr="00116747">
        <w:rPr>
          <w:sz w:val="16"/>
        </w:rPr>
        <w:t xml:space="preserve">, with enough collective and historical trauma to go round. </w:t>
      </w:r>
      <w:r w:rsidRPr="00116747">
        <w:rPr>
          <w:rStyle w:val="StyleUnderline"/>
        </w:rPr>
        <w:t xml:space="preserve">I also grew up in a Nigerian diasporic community, populated by many who had </w:t>
      </w:r>
      <w:r w:rsidRPr="00E61D32">
        <w:rPr>
          <w:rStyle w:val="Emphasis"/>
        </w:rPr>
        <w:t>genocide in living memory</w:t>
      </w:r>
      <w:r w:rsidRPr="00116747">
        <w:rPr>
          <w:sz w:val="16"/>
        </w:rPr>
        <w:t xml:space="preserve">. At the national and community level, I have seen a lot of traits of norms, personality, quirks of habit and action that I’ve suspected were downstream of these facts. At the level of individual experience, </w:t>
      </w:r>
      <w:r w:rsidRPr="00116747">
        <w:rPr>
          <w:rStyle w:val="StyleUnderline"/>
        </w:rPr>
        <w:t xml:space="preserve">I’ve watched and felt myself change in reaction to fearing for my dignity or life, to crushing pain and humiliation. </w:t>
      </w:r>
      <w:r w:rsidRPr="00BB2D4B">
        <w:rPr>
          <w:rStyle w:val="StyleUnderline"/>
          <w:highlight w:val="cyan"/>
        </w:rPr>
        <w:t>I reflect on</w:t>
      </w:r>
      <w:r w:rsidRPr="00116747">
        <w:rPr>
          <w:rStyle w:val="StyleUnderline"/>
        </w:rPr>
        <w:t xml:space="preserve"> these </w:t>
      </w:r>
      <w:r w:rsidRPr="00BB2D4B">
        <w:rPr>
          <w:rStyle w:val="StyleUnderline"/>
          <w:highlight w:val="cyan"/>
        </w:rPr>
        <w:t xml:space="preserve">traumatic moments </w:t>
      </w:r>
      <w:r w:rsidRPr="00BF64C1">
        <w:rPr>
          <w:rStyle w:val="Emphasis"/>
        </w:rPr>
        <w:t>often</w:t>
      </w:r>
      <w:r w:rsidRPr="00116747">
        <w:rPr>
          <w:rStyle w:val="StyleUnderline"/>
        </w:rPr>
        <w:t xml:space="preserve">, </w:t>
      </w:r>
      <w:r w:rsidRPr="00BB2D4B">
        <w:rPr>
          <w:rStyle w:val="StyleUnderline"/>
          <w:highlight w:val="cyan"/>
        </w:rPr>
        <w:t xml:space="preserve">and </w:t>
      </w:r>
      <w:r w:rsidRPr="00BB2D4B">
        <w:rPr>
          <w:rStyle w:val="Emphasis"/>
          <w:highlight w:val="cyan"/>
        </w:rPr>
        <w:t>very seldom think</w:t>
      </w:r>
      <w:r w:rsidRPr="00BB2D4B">
        <w:rPr>
          <w:rStyle w:val="StyleUnderline"/>
          <w:highlight w:val="cyan"/>
        </w:rPr>
        <w:t>: “</w:t>
      </w:r>
      <w:r w:rsidRPr="00BB2D4B">
        <w:rPr>
          <w:rStyle w:val="Emphasis"/>
          <w:highlight w:val="cyan"/>
        </w:rPr>
        <w:t>That was educational</w:t>
      </w:r>
      <w:r w:rsidRPr="00116747">
        <w:rPr>
          <w:rStyle w:val="StyleUnderline"/>
        </w:rPr>
        <w:t>”.</w:t>
      </w:r>
    </w:p>
    <w:p w14:paraId="12614C6E" w14:textId="77777777" w:rsidR="00510E4C" w:rsidRPr="00116747" w:rsidRDefault="00510E4C" w:rsidP="00510E4C">
      <w:pPr>
        <w:rPr>
          <w:sz w:val="16"/>
        </w:rPr>
      </w:pPr>
      <w:r w:rsidRPr="00116747">
        <w:rPr>
          <w:sz w:val="16"/>
        </w:rPr>
        <w:t>These experiences can be, if we are very fortunate, building blocks. What comes of them depends on how the blocks are put together: what standpoint epistemologists call the “achievement thesis”. Briana Toole clarifies that, by itself, one’s social location only puts a person in a position to know. “Epistemic privilege” or advantage is achieved only through deliberate, concerted struggle from that position.</w:t>
      </w:r>
    </w:p>
    <w:p w14:paraId="39BDDE9E" w14:textId="77777777" w:rsidR="00510E4C" w:rsidRPr="00116747" w:rsidRDefault="00510E4C" w:rsidP="00510E4C">
      <w:pPr>
        <w:rPr>
          <w:sz w:val="16"/>
        </w:rPr>
      </w:pPr>
      <w:r w:rsidRPr="00116747">
        <w:rPr>
          <w:sz w:val="16"/>
        </w:rPr>
        <w:t>I concede outright that this is certainly one possible result of the experience of oppression: have no doubt that humiliation, deprivation, and suffering can build (especially in the context of the deliberate, structured effort of “consciousness raising”, as Toole specifically highlights). But these same experiences can also destroy, and if I had to bet on which effect would win most often, it would be the latter. As Agnes Callard rightly notes, trauma (and even the righteous, well-deserved anger that often accompanies it) can corrupt as readily as it can ennoble. Perhaps more so.</w:t>
      </w:r>
    </w:p>
    <w:p w14:paraId="44123841" w14:textId="77777777" w:rsidR="00510E4C" w:rsidRPr="00116747" w:rsidRDefault="00510E4C" w:rsidP="00510E4C">
      <w:pPr>
        <w:rPr>
          <w:sz w:val="16"/>
        </w:rPr>
      </w:pPr>
      <w:r w:rsidRPr="00116747">
        <w:rPr>
          <w:sz w:val="16"/>
        </w:rPr>
        <w:t>Contra the old expression, pain – whether borne of oppression or not – is a poor teacher. Suffering is partial, short-sighted, and self-absorbed. We shouldn’t have a politics that expects different: oppression is not a prep school.</w:t>
      </w:r>
    </w:p>
    <w:p w14:paraId="0A04DBD3" w14:textId="77777777" w:rsidR="00510E4C" w:rsidRPr="00116747" w:rsidRDefault="00510E4C" w:rsidP="00510E4C">
      <w:pPr>
        <w:rPr>
          <w:sz w:val="16"/>
        </w:rPr>
      </w:pPr>
      <w:r w:rsidRPr="00116747">
        <w:rPr>
          <w:sz w:val="16"/>
        </w:rPr>
        <w:t xml:space="preserve">When it comes down to it, the thing I believe most deeply about </w:t>
      </w:r>
      <w:r w:rsidRPr="00BB2D4B">
        <w:rPr>
          <w:rStyle w:val="StyleUnderline"/>
          <w:highlight w:val="cyan"/>
        </w:rPr>
        <w:t>deference epistemology</w:t>
      </w:r>
      <w:r w:rsidRPr="00BB2D4B">
        <w:rPr>
          <w:sz w:val="16"/>
          <w:highlight w:val="cyan"/>
        </w:rPr>
        <w:t xml:space="preserve"> </w:t>
      </w:r>
      <w:r w:rsidRPr="00BF64C1">
        <w:rPr>
          <w:sz w:val="16"/>
        </w:rPr>
        <w:t>is</w:t>
      </w:r>
      <w:r w:rsidRPr="00116747">
        <w:rPr>
          <w:sz w:val="16"/>
        </w:rPr>
        <w:t xml:space="preserve"> that it </w:t>
      </w:r>
      <w:r w:rsidRPr="00116747">
        <w:rPr>
          <w:rStyle w:val="StyleUnderline"/>
        </w:rPr>
        <w:t xml:space="preserve">asks something of trauma that it </w:t>
      </w:r>
      <w:r w:rsidRPr="00E61D32">
        <w:rPr>
          <w:rStyle w:val="Emphasis"/>
        </w:rPr>
        <w:t>cannot give</w:t>
      </w:r>
      <w:r w:rsidRPr="00116747">
        <w:rPr>
          <w:sz w:val="16"/>
        </w:rPr>
        <w:t xml:space="preserve">. Demanding as the constructive approach may be, </w:t>
      </w:r>
      <w:r w:rsidRPr="00116747">
        <w:rPr>
          <w:rStyle w:val="StyleUnderline"/>
        </w:rPr>
        <w:t>the deferential approach</w:t>
      </w:r>
      <w:r w:rsidRPr="00116747">
        <w:rPr>
          <w:sz w:val="16"/>
        </w:rPr>
        <w:t xml:space="preserve"> is far more demanding and in a far more unfair way: it </w:t>
      </w:r>
      <w:r w:rsidRPr="00BF64C1">
        <w:rPr>
          <w:rStyle w:val="StyleUnderline"/>
        </w:rPr>
        <w:t>asks the traumatized to shoulder burdens</w:t>
      </w:r>
      <w:r w:rsidRPr="00116747">
        <w:rPr>
          <w:rStyle w:val="StyleUnderline"/>
        </w:rPr>
        <w:t xml:space="preserve"> </w:t>
      </w:r>
      <w:r w:rsidRPr="00E61D32">
        <w:rPr>
          <w:rStyle w:val="Emphasis"/>
        </w:rPr>
        <w:t>alone</w:t>
      </w:r>
      <w:r w:rsidRPr="00E61D32">
        <w:rPr>
          <w:rStyle w:val="StyleUnderline"/>
        </w:rPr>
        <w:t xml:space="preserve"> </w:t>
      </w:r>
      <w:r w:rsidRPr="00116747">
        <w:rPr>
          <w:rStyle w:val="StyleUnderline"/>
        </w:rPr>
        <w:t xml:space="preserve">that we ought to share </w:t>
      </w:r>
      <w:r w:rsidRPr="00E61D32">
        <w:rPr>
          <w:rStyle w:val="Emphasis"/>
        </w:rPr>
        <w:t>collectively</w:t>
      </w:r>
      <w:r w:rsidRPr="00116747">
        <w:rPr>
          <w:sz w:val="16"/>
        </w:rPr>
        <w:t>. When I think about my trauma, I don’t think about grand lessons. I think about the quiet nobility of survival. The very fact that those chapters weren’t the final ones of my story is powerful enough writing all on its own. It is enough to ask of those experiences that I am still here to remember them.</w:t>
      </w:r>
    </w:p>
    <w:p w14:paraId="7771E8B1" w14:textId="77777777" w:rsidR="00510E4C" w:rsidRPr="00116747" w:rsidRDefault="00510E4C" w:rsidP="00510E4C">
      <w:pPr>
        <w:rPr>
          <w:sz w:val="16"/>
        </w:rPr>
      </w:pPr>
      <w:r w:rsidRPr="00116747">
        <w:rPr>
          <w:rStyle w:val="StyleUnderline"/>
        </w:rPr>
        <w:t xml:space="preserve">Deference epistemology asks us to be </w:t>
      </w:r>
      <w:r w:rsidRPr="00E61D32">
        <w:rPr>
          <w:rStyle w:val="Emphasis"/>
        </w:rPr>
        <w:t>less</w:t>
      </w:r>
      <w:r w:rsidRPr="00E61D32">
        <w:rPr>
          <w:rStyle w:val="StyleUnderline"/>
        </w:rPr>
        <w:t xml:space="preserve"> </w:t>
      </w:r>
      <w:r w:rsidRPr="00116747">
        <w:rPr>
          <w:rStyle w:val="StyleUnderline"/>
        </w:rPr>
        <w:t xml:space="preserve">than we are – and not even for our </w:t>
      </w:r>
      <w:r w:rsidRPr="00E61D32">
        <w:rPr>
          <w:rStyle w:val="Emphasis"/>
        </w:rPr>
        <w:t>own</w:t>
      </w:r>
      <w:r w:rsidRPr="00E61D32">
        <w:rPr>
          <w:rStyle w:val="StyleUnderline"/>
        </w:rPr>
        <w:t xml:space="preserve"> </w:t>
      </w:r>
      <w:r w:rsidRPr="00116747">
        <w:rPr>
          <w:rStyle w:val="StyleUnderline"/>
        </w:rPr>
        <w:t>benefit</w:t>
      </w:r>
      <w:r w:rsidRPr="00116747">
        <w:rPr>
          <w:sz w:val="16"/>
        </w:rPr>
        <w:t>. As Nick Estes explains in the context of Indigenous politics: “</w:t>
      </w:r>
      <w:r w:rsidRPr="00116747">
        <w:rPr>
          <w:rStyle w:val="StyleUnderline"/>
        </w:rPr>
        <w:t xml:space="preserve">The </w:t>
      </w:r>
      <w:r w:rsidRPr="00E61D32">
        <w:rPr>
          <w:rStyle w:val="Emphasis"/>
        </w:rPr>
        <w:t>cunning</w:t>
      </w:r>
      <w:r w:rsidRPr="00E61D32">
        <w:rPr>
          <w:rStyle w:val="StyleUnderline"/>
        </w:rPr>
        <w:t xml:space="preserve"> </w:t>
      </w:r>
      <w:r w:rsidRPr="00116747">
        <w:rPr>
          <w:rStyle w:val="StyleUnderline"/>
        </w:rPr>
        <w:t xml:space="preserve">of trauma politics is that it turns </w:t>
      </w:r>
      <w:r w:rsidRPr="00E61D32">
        <w:rPr>
          <w:rStyle w:val="Emphasis"/>
        </w:rPr>
        <w:t>actual people</w:t>
      </w:r>
      <w:r w:rsidRPr="00E61D32">
        <w:rPr>
          <w:rStyle w:val="StyleUnderline"/>
        </w:rPr>
        <w:t xml:space="preserve"> </w:t>
      </w:r>
      <w:r w:rsidRPr="00116747">
        <w:rPr>
          <w:rStyle w:val="StyleUnderline"/>
        </w:rPr>
        <w:t xml:space="preserve">and </w:t>
      </w:r>
      <w:r w:rsidRPr="00E61D32">
        <w:rPr>
          <w:rStyle w:val="Emphasis"/>
        </w:rPr>
        <w:t>struggles</w:t>
      </w:r>
      <w:r w:rsidRPr="00116747">
        <w:rPr>
          <w:sz w:val="16"/>
        </w:rPr>
        <w:t xml:space="preserve">, whether racial or Indigenous citizenship and belonging, </w:t>
      </w:r>
      <w:r w:rsidRPr="00116747">
        <w:rPr>
          <w:rStyle w:val="StyleUnderline"/>
        </w:rPr>
        <w:t xml:space="preserve">into matters of </w:t>
      </w:r>
      <w:r w:rsidRPr="00E61D32">
        <w:rPr>
          <w:rStyle w:val="Emphasis"/>
        </w:rPr>
        <w:t>injury</w:t>
      </w:r>
      <w:r w:rsidRPr="00116747">
        <w:rPr>
          <w:rStyle w:val="StyleUnderline"/>
        </w:rPr>
        <w:t xml:space="preserve">. It </w:t>
      </w:r>
      <w:r w:rsidRPr="00BB2D4B">
        <w:rPr>
          <w:rStyle w:val="Emphasis"/>
          <w:highlight w:val="cyan"/>
        </w:rPr>
        <w:t>defines an entire people</w:t>
      </w:r>
      <w:r w:rsidRPr="009715FD">
        <w:rPr>
          <w:rStyle w:val="StyleUnderline"/>
        </w:rPr>
        <w:t xml:space="preserve"> </w:t>
      </w:r>
      <w:r w:rsidRPr="00BF64C1">
        <w:rPr>
          <w:rStyle w:val="StyleUnderline"/>
        </w:rPr>
        <w:t xml:space="preserve">mostly </w:t>
      </w:r>
      <w:r w:rsidRPr="00BB2D4B">
        <w:rPr>
          <w:rStyle w:val="StyleUnderline"/>
          <w:highlight w:val="cyan"/>
        </w:rPr>
        <w:t xml:space="preserve">on their </w:t>
      </w:r>
      <w:r w:rsidRPr="00BB2D4B">
        <w:rPr>
          <w:rStyle w:val="Emphasis"/>
          <w:highlight w:val="cyan"/>
        </w:rPr>
        <w:t>trauma</w:t>
      </w:r>
      <w:r w:rsidRPr="00E61D32">
        <w:rPr>
          <w:rStyle w:val="StyleUnderline"/>
        </w:rPr>
        <w:t xml:space="preserve"> </w:t>
      </w:r>
      <w:r w:rsidRPr="00116747">
        <w:rPr>
          <w:rStyle w:val="StyleUnderline"/>
        </w:rPr>
        <w:t xml:space="preserve">and not by their </w:t>
      </w:r>
      <w:r w:rsidRPr="00E61D32">
        <w:rPr>
          <w:rStyle w:val="Emphasis"/>
        </w:rPr>
        <w:t>aspirations</w:t>
      </w:r>
      <w:r w:rsidRPr="00116747">
        <w:rPr>
          <w:rStyle w:val="StyleUnderline"/>
        </w:rPr>
        <w:t xml:space="preserve"> or </w:t>
      </w:r>
      <w:r w:rsidRPr="00E61D32">
        <w:rPr>
          <w:rStyle w:val="Emphasis"/>
        </w:rPr>
        <w:t>sheer humanity</w:t>
      </w:r>
      <w:r w:rsidRPr="00116747">
        <w:rPr>
          <w:sz w:val="16"/>
        </w:rPr>
        <w:t xml:space="preserve">”. </w:t>
      </w:r>
      <w:r w:rsidRPr="00116747">
        <w:rPr>
          <w:rStyle w:val="StyleUnderline"/>
        </w:rPr>
        <w:t>This performance is</w:t>
      </w:r>
      <w:r w:rsidRPr="00116747">
        <w:rPr>
          <w:sz w:val="16"/>
        </w:rPr>
        <w:t xml:space="preserve"> not for the benefit of Indigenous people, but “</w:t>
      </w:r>
      <w:r w:rsidRPr="00BB2D4B">
        <w:rPr>
          <w:rStyle w:val="StyleUnderline"/>
          <w:highlight w:val="cyan"/>
        </w:rPr>
        <w:t xml:space="preserve">for </w:t>
      </w:r>
      <w:r w:rsidRPr="00BB2D4B">
        <w:rPr>
          <w:rStyle w:val="Emphasis"/>
          <w:highlight w:val="cyan"/>
        </w:rPr>
        <w:t>white audiences</w:t>
      </w:r>
      <w:r w:rsidRPr="00116747">
        <w:rPr>
          <w:rStyle w:val="StyleUnderline"/>
        </w:rPr>
        <w:t xml:space="preserve"> or </w:t>
      </w:r>
      <w:r w:rsidRPr="00E61D32">
        <w:rPr>
          <w:rStyle w:val="Emphasis"/>
        </w:rPr>
        <w:t>institutions of power</w:t>
      </w:r>
      <w:r w:rsidRPr="00116747">
        <w:rPr>
          <w:sz w:val="16"/>
        </w:rPr>
        <w:t>”.</w:t>
      </w:r>
    </w:p>
    <w:p w14:paraId="67F8D399" w14:textId="77777777" w:rsidR="00510E4C" w:rsidRDefault="00510E4C" w:rsidP="00510E4C">
      <w:pPr>
        <w:rPr>
          <w:sz w:val="16"/>
        </w:rPr>
      </w:pPr>
      <w:r w:rsidRPr="00116747">
        <w:rPr>
          <w:sz w:val="16"/>
        </w:rPr>
        <w:t xml:space="preserve">I also think about James Baldwin’s realization that the things that tormented him the most were “the very things that connected me with all the people who were alive, who had ever been alive”. </w:t>
      </w:r>
      <w:r w:rsidRPr="00116747">
        <w:rPr>
          <w:rStyle w:val="StyleUnderline"/>
        </w:rPr>
        <w:t xml:space="preserve">That I have </w:t>
      </w:r>
      <w:r w:rsidRPr="00E61D32">
        <w:rPr>
          <w:rStyle w:val="Emphasis"/>
        </w:rPr>
        <w:t>survived abuse</w:t>
      </w:r>
      <w:r w:rsidRPr="00116747">
        <w:rPr>
          <w:rStyle w:val="StyleUnderline"/>
        </w:rPr>
        <w:t xml:space="preserve"> of various kinds, have faced </w:t>
      </w:r>
      <w:r w:rsidRPr="00E61D32">
        <w:rPr>
          <w:rStyle w:val="Emphasis"/>
        </w:rPr>
        <w:t>near-death</w:t>
      </w:r>
      <w:r w:rsidRPr="00116747">
        <w:rPr>
          <w:rStyle w:val="StyleUnderline"/>
        </w:rPr>
        <w:t xml:space="preserve"> from both accidental circumstance and violence</w:t>
      </w:r>
      <w:r w:rsidRPr="00116747">
        <w:rPr>
          <w:sz w:val="16"/>
        </w:rPr>
        <w:t xml:space="preserve"> (different as the particulars of these may be from those around me) </w:t>
      </w:r>
      <w:r w:rsidRPr="00116747">
        <w:rPr>
          <w:rStyle w:val="StyleUnderline"/>
        </w:rPr>
        <w:t xml:space="preserve">is </w:t>
      </w:r>
      <w:r w:rsidRPr="00BB2D4B">
        <w:rPr>
          <w:rStyle w:val="Emphasis"/>
          <w:highlight w:val="cyan"/>
        </w:rPr>
        <w:t>not a card to play</w:t>
      </w:r>
      <w:r w:rsidRPr="00E61D32">
        <w:rPr>
          <w:rStyle w:val="Emphasis"/>
        </w:rPr>
        <w:t xml:space="preserve"> </w:t>
      </w:r>
      <w:r w:rsidRPr="00BB2D4B">
        <w:rPr>
          <w:rStyle w:val="Emphasis"/>
          <w:highlight w:val="cyan"/>
        </w:rPr>
        <w:t>in gamified social interaction</w:t>
      </w:r>
      <w:r w:rsidRPr="00BB2D4B">
        <w:rPr>
          <w:rStyle w:val="StyleUnderline"/>
          <w:highlight w:val="cyan"/>
        </w:rPr>
        <w:t xml:space="preserve"> or a </w:t>
      </w:r>
      <w:r w:rsidRPr="00BB2D4B">
        <w:rPr>
          <w:rStyle w:val="Emphasis"/>
          <w:highlight w:val="cyan"/>
        </w:rPr>
        <w:t>weapon to wield in</w:t>
      </w:r>
      <w:r w:rsidRPr="00E61D32">
        <w:rPr>
          <w:rStyle w:val="Emphasis"/>
        </w:rPr>
        <w:t xml:space="preserve"> </w:t>
      </w:r>
      <w:r w:rsidRPr="00BB2D4B">
        <w:rPr>
          <w:rStyle w:val="Emphasis"/>
          <w:highlight w:val="cyan"/>
        </w:rPr>
        <w:t>battles over prestige</w:t>
      </w:r>
      <w:r w:rsidRPr="00116747">
        <w:rPr>
          <w:rStyle w:val="StyleUnderline"/>
        </w:rPr>
        <w:t xml:space="preserve">. It is </w:t>
      </w:r>
      <w:r w:rsidRPr="00E61D32">
        <w:rPr>
          <w:rStyle w:val="Emphasis"/>
        </w:rPr>
        <w:t>not</w:t>
      </w:r>
      <w:r w:rsidRPr="00116747">
        <w:rPr>
          <w:rStyle w:val="StyleUnderline"/>
        </w:rPr>
        <w:t xml:space="preserve"> what gives me a </w:t>
      </w:r>
      <w:r w:rsidRPr="00E61D32">
        <w:rPr>
          <w:rStyle w:val="Emphasis"/>
        </w:rPr>
        <w:t>special right to speak</w:t>
      </w:r>
      <w:r w:rsidRPr="00116747">
        <w:rPr>
          <w:rStyle w:val="StyleUnderline"/>
        </w:rPr>
        <w:t xml:space="preserve">, to </w:t>
      </w:r>
      <w:r w:rsidRPr="00E61D32">
        <w:rPr>
          <w:rStyle w:val="Emphasis"/>
        </w:rPr>
        <w:t>evaluate</w:t>
      </w:r>
      <w:r w:rsidRPr="00116747">
        <w:rPr>
          <w:rStyle w:val="StyleUnderline"/>
        </w:rPr>
        <w:t xml:space="preserve">, or to </w:t>
      </w:r>
      <w:r w:rsidRPr="00E61D32">
        <w:rPr>
          <w:rStyle w:val="Emphasis"/>
        </w:rPr>
        <w:t>decide for a group</w:t>
      </w:r>
      <w:r w:rsidRPr="00116747">
        <w:rPr>
          <w:rStyle w:val="StyleUnderline"/>
        </w:rPr>
        <w:t xml:space="preserve">. It is a concrete, experiential manifestation of the </w:t>
      </w:r>
      <w:r w:rsidRPr="00E61D32">
        <w:rPr>
          <w:rStyle w:val="Emphasis"/>
        </w:rPr>
        <w:t>vulnerability</w:t>
      </w:r>
      <w:r w:rsidRPr="00116747">
        <w:rPr>
          <w:rStyle w:val="StyleUnderline"/>
        </w:rPr>
        <w:t xml:space="preserve"> that connects me to most of the people on this Earth. It comes between me and other people not as a </w:t>
      </w:r>
      <w:r w:rsidRPr="00E61D32">
        <w:rPr>
          <w:rStyle w:val="Emphasis"/>
        </w:rPr>
        <w:t>wall</w:t>
      </w:r>
      <w:r w:rsidRPr="00116747">
        <w:rPr>
          <w:rStyle w:val="StyleUnderline"/>
        </w:rPr>
        <w:t xml:space="preserve">, but as a </w:t>
      </w:r>
      <w:r w:rsidRPr="00E61D32">
        <w:rPr>
          <w:rStyle w:val="Emphasis"/>
        </w:rPr>
        <w:t>bridge</w:t>
      </w:r>
      <w:r w:rsidRPr="00116747">
        <w:rPr>
          <w:sz w:val="16"/>
        </w:rPr>
        <w:t>.</w:t>
      </w:r>
    </w:p>
    <w:p w14:paraId="4FDA73D1" w14:textId="77777777" w:rsidR="00510E4C" w:rsidRDefault="00510E4C" w:rsidP="00510E4C">
      <w:pPr>
        <w:rPr>
          <w:sz w:val="16"/>
        </w:rPr>
      </w:pPr>
    </w:p>
    <w:p w14:paraId="0A99ED99" w14:textId="77777777" w:rsidR="00510E4C" w:rsidRPr="00621B88" w:rsidRDefault="00510E4C" w:rsidP="00510E4C">
      <w:pPr>
        <w:pStyle w:val="Heading4"/>
        <w:rPr>
          <w:rFonts w:asciiTheme="majorHAnsi" w:hAnsiTheme="majorHAnsi" w:cstheme="majorHAnsi"/>
        </w:rPr>
      </w:pPr>
      <w:r>
        <w:rPr>
          <w:rFonts w:asciiTheme="majorHAnsi" w:hAnsiTheme="majorHAnsi" w:cstheme="majorHAnsi"/>
        </w:rPr>
        <w:t>Investing within the political is good.</w:t>
      </w:r>
    </w:p>
    <w:p w14:paraId="4E3CC3CC" w14:textId="77777777" w:rsidR="00510E4C" w:rsidRPr="00621B88" w:rsidRDefault="00510E4C" w:rsidP="00510E4C">
      <w:pPr>
        <w:rPr>
          <w:rFonts w:asciiTheme="majorHAnsi" w:hAnsiTheme="majorHAnsi" w:cstheme="majorHAnsi"/>
          <w:sz w:val="16"/>
          <w:szCs w:val="16"/>
        </w:rPr>
      </w:pPr>
      <w:r w:rsidRPr="00621B88">
        <w:rPr>
          <w:rStyle w:val="Style13ptBold"/>
          <w:rFonts w:asciiTheme="majorHAnsi" w:hAnsiTheme="majorHAnsi" w:cstheme="majorHAnsi"/>
        </w:rPr>
        <w:t>Chandler 9</w:t>
      </w:r>
      <w:r w:rsidRPr="00621B88">
        <w:rPr>
          <w:rFonts w:asciiTheme="majorHAnsi" w:hAnsiTheme="majorHAnsi" w:cstheme="majorHAnsi"/>
          <w:sz w:val="16"/>
          <w:szCs w:val="16"/>
        </w:rPr>
        <w:t>.  David. Prof of international relations, University of Westminster. “Questioning Global Political Activism,” in What is Radical Politics Today? ed. Jonathan Pugh. 81-4.</w:t>
      </w:r>
    </w:p>
    <w:p w14:paraId="0C305250" w14:textId="77777777" w:rsidR="00510E4C" w:rsidRPr="00621B88" w:rsidRDefault="00510E4C" w:rsidP="00510E4C">
      <w:pPr>
        <w:rPr>
          <w:rFonts w:asciiTheme="majorHAnsi" w:hAnsiTheme="majorHAnsi" w:cstheme="majorHAnsi"/>
          <w:sz w:val="14"/>
        </w:rPr>
      </w:pPr>
      <w:r w:rsidRPr="00621B88">
        <w:rPr>
          <w:rStyle w:val="StyleUnderline"/>
          <w:rFonts w:asciiTheme="majorHAnsi" w:hAnsiTheme="majorHAnsi" w:cstheme="majorHAnsi"/>
        </w:rPr>
        <w:t>Today more and more people are ‘doing politics’ in their academic work</w:t>
      </w:r>
      <w:r w:rsidRPr="00621B88">
        <w:rPr>
          <w:rFonts w:asciiTheme="majorHAnsi" w:hAnsiTheme="majorHAnsi" w:cstheme="majorHAnsi"/>
          <w:sz w:val="14"/>
        </w:rPr>
        <w:t>. This is the reason for the boom in International Relations (IR) study and the attraction of other social sciences to the global sphere. I would argue that the attraction of IR for many people has not been IR theory but the desire to practise global ethics. The boom in the IR discipline has coincided with a rejection of Realist theoretical frameworks of power and interests and the sovereignty/anarchy problematic. However, I would argue that this rejection has not been a product of theoretical engagement with Realism but an ethical act of rejection of Realism's ontological focus.</w:t>
      </w:r>
    </w:p>
    <w:p w14:paraId="34D27B70" w14:textId="77777777" w:rsidR="00510E4C" w:rsidRPr="00621B88" w:rsidRDefault="00510E4C" w:rsidP="00510E4C">
      <w:pPr>
        <w:rPr>
          <w:rFonts w:asciiTheme="majorHAnsi" w:hAnsiTheme="majorHAnsi" w:cstheme="majorHAnsi"/>
          <w:sz w:val="14"/>
        </w:rPr>
      </w:pPr>
      <w:r w:rsidRPr="00621B88">
        <w:rPr>
          <w:rFonts w:asciiTheme="majorHAnsi" w:hAnsiTheme="majorHAnsi" w:cstheme="majorHAnsi"/>
          <w:sz w:val="14"/>
        </w:rPr>
        <w:t xml:space="preserve">It seems that our ideas and our theories say much more about us than the world we live in. Normative theorists and Constructivists tend to support the global ethical turn arguing that we should not be as concerned with 'what is' as with the potential for the emergence of a global ethical community. Constructivists, in particular, focus upon the ethical language which political elites espouse rather than the practices of power. But </w:t>
      </w:r>
      <w:r w:rsidRPr="00621B88">
        <w:rPr>
          <w:rStyle w:val="StyleUnderline"/>
          <w:rFonts w:asciiTheme="majorHAnsi" w:hAnsiTheme="majorHAnsi" w:cstheme="majorHAnsi"/>
        </w:rPr>
        <w:t xml:space="preserve">the most </w:t>
      </w:r>
      <w:r w:rsidRPr="00BB2D4B">
        <w:rPr>
          <w:rStyle w:val="StyleUnderline"/>
          <w:rFonts w:asciiTheme="majorHAnsi" w:hAnsiTheme="majorHAnsi" w:cstheme="majorHAnsi"/>
          <w:highlight w:val="cyan"/>
        </w:rPr>
        <w:t>dangerous trends</w:t>
      </w:r>
      <w:r w:rsidRPr="00621B88">
        <w:rPr>
          <w:rStyle w:val="StyleUnderline"/>
          <w:rFonts w:asciiTheme="majorHAnsi" w:hAnsiTheme="majorHAnsi" w:cstheme="majorHAnsi"/>
        </w:rPr>
        <w:t xml:space="preserve"> in the </w:t>
      </w:r>
      <w:r w:rsidRPr="00621B88">
        <w:rPr>
          <w:rStyle w:val="StyleUnderline"/>
          <w:rFonts w:asciiTheme="majorHAnsi" w:hAnsiTheme="majorHAnsi" w:cstheme="majorHAnsi"/>
        </w:rPr>
        <w:lastRenderedPageBreak/>
        <w:t xml:space="preserve">discipline today are those frameworks which have taken up Critical Theory and argue that focusing on the world as it exists is conservative problem-solving while the task for critical theorists is to </w:t>
      </w:r>
      <w:r w:rsidRPr="00BB2D4B">
        <w:rPr>
          <w:rStyle w:val="StyleUnderline"/>
          <w:rFonts w:asciiTheme="majorHAnsi" w:hAnsiTheme="majorHAnsi" w:cstheme="majorHAnsi"/>
          <w:highlight w:val="cyan"/>
        </w:rPr>
        <w:t xml:space="preserve">focus on </w:t>
      </w:r>
      <w:r w:rsidRPr="00621B88">
        <w:rPr>
          <w:rStyle w:val="StyleUnderline"/>
          <w:rFonts w:asciiTheme="majorHAnsi" w:hAnsiTheme="majorHAnsi" w:cstheme="majorHAnsi"/>
        </w:rPr>
        <w:t xml:space="preserve">emancipatory alternative forms of living or of thinking about the world. Critical thought then becomes a process of </w:t>
      </w:r>
      <w:r w:rsidRPr="00BB2D4B">
        <w:rPr>
          <w:rStyle w:val="Emphasis"/>
          <w:rFonts w:asciiTheme="majorHAnsi" w:hAnsiTheme="majorHAnsi" w:cstheme="majorHAnsi"/>
          <w:highlight w:val="cyan"/>
        </w:rPr>
        <w:t>wishful</w:t>
      </w:r>
      <w:r w:rsidRPr="00BB2D4B">
        <w:rPr>
          <w:rStyle w:val="StyleUnderline"/>
          <w:rFonts w:asciiTheme="majorHAnsi" w:hAnsiTheme="majorHAnsi" w:cstheme="majorHAnsi"/>
          <w:highlight w:val="cyan"/>
        </w:rPr>
        <w:t xml:space="preserve"> thinking </w:t>
      </w:r>
      <w:r w:rsidRPr="00621B88">
        <w:rPr>
          <w:rStyle w:val="StyleUnderline"/>
          <w:rFonts w:asciiTheme="majorHAnsi" w:hAnsiTheme="majorHAnsi" w:cstheme="majorHAnsi"/>
        </w:rPr>
        <w:t xml:space="preserve">rather than one of engagement, with its advocates </w:t>
      </w:r>
      <w:r w:rsidRPr="00BB2D4B">
        <w:rPr>
          <w:rStyle w:val="StyleUnderline"/>
          <w:rFonts w:asciiTheme="majorHAnsi" w:hAnsiTheme="majorHAnsi" w:cstheme="majorHAnsi"/>
          <w:highlight w:val="cyan"/>
        </w:rPr>
        <w:t>arguing</w:t>
      </w:r>
      <w:r w:rsidRPr="00621B88">
        <w:rPr>
          <w:rStyle w:val="StyleUnderline"/>
          <w:rFonts w:asciiTheme="majorHAnsi" w:hAnsiTheme="majorHAnsi" w:cstheme="majorHAnsi"/>
        </w:rPr>
        <w:t xml:space="preserve"> that </w:t>
      </w:r>
      <w:r w:rsidRPr="00BB2D4B">
        <w:rPr>
          <w:rStyle w:val="StyleUnderline"/>
          <w:rFonts w:asciiTheme="majorHAnsi" w:hAnsiTheme="majorHAnsi" w:cstheme="majorHAnsi"/>
          <w:highlight w:val="cyan"/>
        </w:rPr>
        <w:t>we need to</w:t>
      </w:r>
      <w:r w:rsidRPr="00621B88">
        <w:rPr>
          <w:rStyle w:val="StyleUnderline"/>
          <w:rFonts w:asciiTheme="majorHAnsi" w:hAnsiTheme="majorHAnsi" w:cstheme="majorHAnsi"/>
        </w:rPr>
        <w:t xml:space="preserve"> focus on </w:t>
      </w:r>
      <w:r w:rsidRPr="00BB2D4B">
        <w:rPr>
          <w:rStyle w:val="StyleUnderline"/>
          <w:rFonts w:asciiTheme="majorHAnsi" w:hAnsiTheme="majorHAnsi" w:cstheme="majorHAnsi"/>
          <w:highlight w:val="cyan"/>
        </w:rPr>
        <w:t>clarify</w:t>
      </w:r>
      <w:r w:rsidRPr="00621B88">
        <w:rPr>
          <w:rStyle w:val="StyleUnderline"/>
          <w:rFonts w:asciiTheme="majorHAnsi" w:hAnsiTheme="majorHAnsi" w:cstheme="majorHAnsi"/>
        </w:rPr>
        <w:t xml:space="preserve">ing </w:t>
      </w:r>
      <w:r w:rsidRPr="00BB2D4B">
        <w:rPr>
          <w:rStyle w:val="StyleUnderline"/>
          <w:rFonts w:asciiTheme="majorHAnsi" w:hAnsiTheme="majorHAnsi" w:cstheme="majorHAnsi"/>
          <w:highlight w:val="cyan"/>
        </w:rPr>
        <w:t xml:space="preserve">our </w:t>
      </w:r>
      <w:r w:rsidRPr="00BB2D4B">
        <w:rPr>
          <w:rStyle w:val="Emphasis"/>
          <w:rFonts w:asciiTheme="majorHAnsi" w:hAnsiTheme="majorHAnsi" w:cstheme="majorHAnsi"/>
          <w:highlight w:val="cyan"/>
        </w:rPr>
        <w:t>own</w:t>
      </w:r>
      <w:r w:rsidRPr="00621B88">
        <w:rPr>
          <w:rFonts w:asciiTheme="majorHAnsi" w:hAnsiTheme="majorHAnsi" w:cstheme="majorHAnsi"/>
          <w:sz w:val="14"/>
        </w:rPr>
        <w:t xml:space="preserve"> [END PAGE 81] </w:t>
      </w:r>
      <w:r w:rsidRPr="00BB2D4B">
        <w:rPr>
          <w:rStyle w:val="Emphasis"/>
          <w:rFonts w:asciiTheme="majorHAnsi" w:hAnsiTheme="majorHAnsi" w:cstheme="majorHAnsi"/>
          <w:highlight w:val="cyan"/>
        </w:rPr>
        <w:t>ethical frameworks</w:t>
      </w:r>
      <w:r w:rsidRPr="00BB2D4B">
        <w:rPr>
          <w:rStyle w:val="StyleUnderline"/>
          <w:rFonts w:asciiTheme="majorHAnsi" w:hAnsiTheme="majorHAnsi" w:cstheme="majorHAnsi"/>
          <w:highlight w:val="cyan"/>
        </w:rPr>
        <w:t xml:space="preserve"> </w:t>
      </w:r>
      <w:r w:rsidRPr="00621B88">
        <w:rPr>
          <w:rStyle w:val="StyleUnderline"/>
          <w:rFonts w:asciiTheme="majorHAnsi" w:hAnsiTheme="majorHAnsi" w:cstheme="majorHAnsi"/>
        </w:rPr>
        <w:t xml:space="preserve">and </w:t>
      </w:r>
      <w:r w:rsidRPr="00621B88">
        <w:rPr>
          <w:rStyle w:val="Emphasis"/>
          <w:rFonts w:asciiTheme="majorHAnsi" w:hAnsiTheme="majorHAnsi" w:cstheme="majorHAnsi"/>
        </w:rPr>
        <w:t>biases</w:t>
      </w:r>
      <w:r w:rsidRPr="00621B88">
        <w:rPr>
          <w:rStyle w:val="StyleUnderline"/>
          <w:rFonts w:asciiTheme="majorHAnsi" w:hAnsiTheme="majorHAnsi" w:cstheme="majorHAnsi"/>
        </w:rPr>
        <w:t xml:space="preserve"> and </w:t>
      </w:r>
      <w:r w:rsidRPr="00621B88">
        <w:rPr>
          <w:rStyle w:val="Emphasis"/>
          <w:rFonts w:asciiTheme="majorHAnsi" w:hAnsiTheme="majorHAnsi" w:cstheme="majorHAnsi"/>
        </w:rPr>
        <w:t>positionality</w:t>
      </w:r>
      <w:r w:rsidRPr="00621B88">
        <w:rPr>
          <w:rStyle w:val="StyleUnderline"/>
          <w:rFonts w:asciiTheme="majorHAnsi" w:hAnsiTheme="majorHAnsi" w:cstheme="majorHAnsi"/>
        </w:rPr>
        <w:t xml:space="preserve">, </w:t>
      </w:r>
      <w:r w:rsidRPr="00BB2D4B">
        <w:rPr>
          <w:rStyle w:val="Emphasis"/>
          <w:rFonts w:asciiTheme="majorHAnsi" w:hAnsiTheme="majorHAnsi" w:cstheme="majorHAnsi"/>
          <w:highlight w:val="cyan"/>
        </w:rPr>
        <w:t>before</w:t>
      </w:r>
      <w:r w:rsidRPr="00621B88">
        <w:rPr>
          <w:rStyle w:val="StyleUnderline"/>
          <w:rFonts w:asciiTheme="majorHAnsi" w:hAnsiTheme="majorHAnsi" w:cstheme="majorHAnsi"/>
        </w:rPr>
        <w:t xml:space="preserve"> thinking about or teaching on </w:t>
      </w:r>
      <w:r w:rsidRPr="00BB2D4B">
        <w:rPr>
          <w:rStyle w:val="Emphasis"/>
          <w:rFonts w:asciiTheme="majorHAnsi" w:hAnsiTheme="majorHAnsi" w:cstheme="majorHAnsi"/>
          <w:highlight w:val="cyan"/>
        </w:rPr>
        <w:t>world affairs</w:t>
      </w:r>
      <w:r w:rsidRPr="00621B88">
        <w:rPr>
          <w:rStyle w:val="StyleUnderline"/>
          <w:rFonts w:asciiTheme="majorHAnsi" w:hAnsiTheme="majorHAnsi" w:cstheme="majorHAnsi"/>
        </w:rPr>
        <w:t xml:space="preserve">. </w:t>
      </w:r>
      <w:r w:rsidRPr="00BB2D4B">
        <w:rPr>
          <w:rStyle w:val="StyleUnderline"/>
          <w:rFonts w:asciiTheme="majorHAnsi" w:hAnsiTheme="majorHAnsi" w:cstheme="majorHAnsi"/>
          <w:highlight w:val="cyan"/>
        </w:rPr>
        <w:t xml:space="preserve">This becomes </w:t>
      </w:r>
      <w:r w:rsidRPr="00BB2D4B">
        <w:rPr>
          <w:rStyle w:val="Emphasis"/>
          <w:rFonts w:asciiTheme="majorHAnsi" w:hAnsiTheme="majorHAnsi" w:cstheme="majorHAnsi"/>
          <w:highlight w:val="cyan"/>
        </w:rPr>
        <w:t>'me-search</w:t>
      </w:r>
      <w:r w:rsidRPr="00BB2D4B">
        <w:rPr>
          <w:rStyle w:val="StyleUnderline"/>
          <w:rFonts w:asciiTheme="majorHAnsi" w:hAnsiTheme="majorHAnsi" w:cstheme="majorHAnsi"/>
          <w:highlight w:val="cyan"/>
        </w:rPr>
        <w:t xml:space="preserve">' rather than </w:t>
      </w:r>
      <w:r w:rsidRPr="00BB2D4B">
        <w:rPr>
          <w:rStyle w:val="Emphasis"/>
          <w:rFonts w:asciiTheme="majorHAnsi" w:hAnsiTheme="majorHAnsi" w:cstheme="majorHAnsi"/>
          <w:highlight w:val="cyan"/>
        </w:rPr>
        <w:t>research</w:t>
      </w:r>
      <w:r w:rsidRPr="00621B88">
        <w:rPr>
          <w:rFonts w:asciiTheme="majorHAnsi" w:hAnsiTheme="majorHAnsi" w:cstheme="majorHAnsi"/>
          <w:sz w:val="14"/>
        </w:rPr>
        <w:t>. We have moved a long way from Hedley Bull's (1995) perspective that, for academic research to be truly radical, we had to put our values to the side to follow where the question or inquiry might lead.</w:t>
      </w:r>
    </w:p>
    <w:p w14:paraId="09D65042" w14:textId="77777777" w:rsidR="00510E4C" w:rsidRPr="00621B88" w:rsidRDefault="00510E4C" w:rsidP="00510E4C">
      <w:pPr>
        <w:rPr>
          <w:rFonts w:asciiTheme="majorHAnsi" w:hAnsiTheme="majorHAnsi" w:cstheme="majorHAnsi"/>
          <w:sz w:val="14"/>
        </w:rPr>
      </w:pPr>
      <w:r w:rsidRPr="00621B88">
        <w:rPr>
          <w:rStyle w:val="StyleUnderline"/>
          <w:rFonts w:asciiTheme="majorHAnsi" w:hAnsiTheme="majorHAnsi" w:cstheme="majorHAnsi"/>
        </w:rPr>
        <w:t xml:space="preserve">The </w:t>
      </w:r>
      <w:r w:rsidRPr="00BB2D4B">
        <w:rPr>
          <w:rStyle w:val="Emphasis"/>
          <w:rFonts w:asciiTheme="majorHAnsi" w:hAnsiTheme="majorHAnsi" w:cstheme="majorHAnsi"/>
          <w:highlight w:val="cyan"/>
        </w:rPr>
        <w:t>inward-looking</w:t>
      </w:r>
      <w:r w:rsidRPr="00621B88">
        <w:rPr>
          <w:rStyle w:val="StyleUnderline"/>
          <w:rFonts w:asciiTheme="majorHAnsi" w:hAnsiTheme="majorHAnsi" w:cstheme="majorHAnsi"/>
        </w:rPr>
        <w:t xml:space="preserve"> and </w:t>
      </w:r>
      <w:r w:rsidRPr="00BB2D4B">
        <w:rPr>
          <w:rStyle w:val="Emphasis"/>
          <w:rFonts w:asciiTheme="majorHAnsi" w:hAnsiTheme="majorHAnsi" w:cstheme="majorHAnsi"/>
          <w:highlight w:val="cyan"/>
        </w:rPr>
        <w:t>narcissistic</w:t>
      </w:r>
      <w:r w:rsidRPr="00BB2D4B">
        <w:rPr>
          <w:rStyle w:val="StyleUnderline"/>
          <w:rFonts w:asciiTheme="majorHAnsi" w:hAnsiTheme="majorHAnsi" w:cstheme="majorHAnsi"/>
          <w:highlight w:val="cyan"/>
        </w:rPr>
        <w:t xml:space="preserve"> trends</w:t>
      </w:r>
      <w:r w:rsidRPr="00621B88">
        <w:rPr>
          <w:rStyle w:val="StyleUnderline"/>
          <w:rFonts w:asciiTheme="majorHAnsi" w:hAnsiTheme="majorHAnsi" w:cstheme="majorHAnsi"/>
        </w:rPr>
        <w:t xml:space="preserve"> in academia, where we </w:t>
      </w:r>
      <w:r w:rsidRPr="00BB2D4B">
        <w:rPr>
          <w:rStyle w:val="StyleUnderline"/>
          <w:rFonts w:asciiTheme="majorHAnsi" w:hAnsiTheme="majorHAnsi" w:cstheme="majorHAnsi"/>
          <w:highlight w:val="cyan"/>
        </w:rPr>
        <w:t xml:space="preserve">are more concerned with </w:t>
      </w:r>
      <w:r w:rsidRPr="00BB2D4B">
        <w:rPr>
          <w:rStyle w:val="Emphasis"/>
          <w:rFonts w:asciiTheme="majorHAnsi" w:hAnsiTheme="majorHAnsi" w:cstheme="majorHAnsi"/>
          <w:highlight w:val="cyan"/>
        </w:rPr>
        <w:t>our</w:t>
      </w:r>
      <w:r w:rsidRPr="00BB2D4B">
        <w:rPr>
          <w:rStyle w:val="StyleUnderline"/>
          <w:rFonts w:asciiTheme="majorHAnsi" w:hAnsiTheme="majorHAnsi" w:cstheme="majorHAnsi"/>
          <w:highlight w:val="cyan"/>
        </w:rPr>
        <w:t xml:space="preserve"> reflectivity</w:t>
      </w:r>
      <w:r w:rsidRPr="00621B88">
        <w:rPr>
          <w:rStyle w:val="StyleUnderline"/>
          <w:rFonts w:asciiTheme="majorHAnsi" w:hAnsiTheme="majorHAnsi" w:cstheme="majorHAnsi"/>
        </w:rPr>
        <w:t>- the awareness of our own ethics and values - than with engaging with the world, was brought home to me when I asked my IR students which theoretical frameworks they agreed with most</w:t>
      </w:r>
      <w:r w:rsidRPr="00621B88">
        <w:rPr>
          <w:rFonts w:asciiTheme="majorHAnsi" w:hAnsiTheme="majorHAnsi" w:cstheme="majorHAnsi"/>
          <w:sz w:val="14"/>
        </w:rPr>
        <w:t>. They mostly replied Critical Theory and Constructivism. This is despite the fact that the students thought that states operated on the basis of power and self-interest in a world of anarchy. Their theoretical preferences were based more on what their choices said about them as ethical individuals, than about how theory might be used to understand and engage with the world.</w:t>
      </w:r>
    </w:p>
    <w:p w14:paraId="7DD19BE9" w14:textId="77777777" w:rsidR="00510E4C" w:rsidRPr="00621B88" w:rsidRDefault="00510E4C" w:rsidP="00510E4C">
      <w:pPr>
        <w:rPr>
          <w:rFonts w:asciiTheme="majorHAnsi" w:hAnsiTheme="majorHAnsi" w:cstheme="majorHAnsi"/>
          <w:sz w:val="14"/>
          <w:szCs w:val="14"/>
        </w:rPr>
      </w:pPr>
      <w:r w:rsidRPr="00621B88">
        <w:rPr>
          <w:rFonts w:asciiTheme="majorHAnsi" w:hAnsiTheme="majorHAnsi" w:cstheme="majorHAnsi"/>
          <w:sz w:val="14"/>
          <w:szCs w:val="14"/>
        </w:rPr>
        <w:t>Conclusion</w:t>
      </w:r>
      <w:r w:rsidRPr="00621B88">
        <w:rPr>
          <w:rFonts w:asciiTheme="majorHAnsi" w:hAnsiTheme="majorHAnsi" w:cstheme="majorHAnsi"/>
          <w:sz w:val="14"/>
          <w:szCs w:val="14"/>
        </w:rPr>
        <w:tab/>
      </w:r>
    </w:p>
    <w:p w14:paraId="6D5732BA" w14:textId="77777777" w:rsidR="00510E4C" w:rsidRPr="00621B88" w:rsidRDefault="00510E4C" w:rsidP="00510E4C">
      <w:pPr>
        <w:rPr>
          <w:rFonts w:asciiTheme="majorHAnsi" w:hAnsiTheme="majorHAnsi" w:cstheme="majorHAnsi"/>
          <w:sz w:val="14"/>
          <w:szCs w:val="14"/>
        </w:rPr>
      </w:pPr>
      <w:r w:rsidRPr="00621B88">
        <w:rPr>
          <w:rFonts w:asciiTheme="majorHAnsi" w:hAnsiTheme="majorHAnsi" w:cstheme="majorHAnsi"/>
          <w:sz w:val="14"/>
          <w:szCs w:val="14"/>
        </w:rPr>
        <w:t>I have attempted to argue that there is a lot at stake in the radical understanding of engagement in global politics. Politics has become a religious activity, an activity which is no longer socially mediated; it is less and less an activity based on social engagement and the testing of ideas in public debate or in the academy. Doing politics today, whether in radical activism, government policy-making or in academia, seems to bring people into a one-to-one relationship with global issues in the same way religious people have a one-to-one relationship with their God.</w:t>
      </w:r>
    </w:p>
    <w:p w14:paraId="4541F7CA" w14:textId="77777777" w:rsidR="00510E4C" w:rsidRPr="00621B88" w:rsidRDefault="00510E4C" w:rsidP="00510E4C">
      <w:pPr>
        <w:rPr>
          <w:rFonts w:asciiTheme="majorHAnsi" w:hAnsiTheme="majorHAnsi" w:cstheme="majorHAnsi"/>
          <w:sz w:val="14"/>
        </w:rPr>
      </w:pPr>
      <w:r w:rsidRPr="00621B88">
        <w:rPr>
          <w:rStyle w:val="StyleUnderline"/>
          <w:rFonts w:asciiTheme="majorHAnsi" w:hAnsiTheme="majorHAnsi" w:cstheme="majorHAnsi"/>
        </w:rPr>
        <w:t xml:space="preserve">Politics is increasingly like religion because when </w:t>
      </w:r>
      <w:r w:rsidRPr="00BB2D4B">
        <w:rPr>
          <w:rStyle w:val="StyleUnderline"/>
          <w:rFonts w:asciiTheme="majorHAnsi" w:hAnsiTheme="majorHAnsi" w:cstheme="majorHAnsi"/>
          <w:highlight w:val="cyan"/>
        </w:rPr>
        <w:t>we look for meaning</w:t>
      </w:r>
      <w:r w:rsidRPr="00621B88">
        <w:rPr>
          <w:rStyle w:val="StyleUnderline"/>
          <w:rFonts w:asciiTheme="majorHAnsi" w:hAnsiTheme="majorHAnsi" w:cstheme="majorHAnsi"/>
        </w:rPr>
        <w:t xml:space="preserve"> we find it </w:t>
      </w:r>
      <w:r w:rsidRPr="00BB2D4B">
        <w:rPr>
          <w:rStyle w:val="StyleUnderline"/>
          <w:rFonts w:asciiTheme="majorHAnsi" w:hAnsiTheme="majorHAnsi" w:cstheme="majorHAnsi"/>
          <w:highlight w:val="cyan"/>
        </w:rPr>
        <w:t>inside</w:t>
      </w:r>
      <w:r w:rsidRPr="00621B88">
        <w:rPr>
          <w:rStyle w:val="StyleUnderline"/>
          <w:rFonts w:asciiTheme="majorHAnsi" w:hAnsiTheme="majorHAnsi" w:cstheme="majorHAnsi"/>
        </w:rPr>
        <w:t xml:space="preserve"> ourselves </w:t>
      </w:r>
      <w:r w:rsidRPr="00BB2D4B">
        <w:rPr>
          <w:rStyle w:val="StyleUnderline"/>
          <w:rFonts w:asciiTheme="majorHAnsi" w:hAnsiTheme="majorHAnsi" w:cstheme="majorHAnsi"/>
          <w:highlight w:val="cyan"/>
        </w:rPr>
        <w:t>rather than in</w:t>
      </w:r>
      <w:r w:rsidRPr="00621B88">
        <w:rPr>
          <w:rStyle w:val="StyleUnderline"/>
          <w:rFonts w:asciiTheme="majorHAnsi" w:hAnsiTheme="majorHAnsi" w:cstheme="majorHAnsi"/>
        </w:rPr>
        <w:t xml:space="preserve"> the </w:t>
      </w:r>
      <w:r w:rsidRPr="00BB2D4B">
        <w:rPr>
          <w:rStyle w:val="Emphasis"/>
          <w:rFonts w:asciiTheme="majorHAnsi" w:hAnsiTheme="majorHAnsi" w:cstheme="majorHAnsi"/>
          <w:highlight w:val="cyan"/>
        </w:rPr>
        <w:t>external consequences</w:t>
      </w:r>
      <w:r w:rsidRPr="00BB2D4B">
        <w:rPr>
          <w:rStyle w:val="StyleUnderline"/>
          <w:rFonts w:asciiTheme="majorHAnsi" w:hAnsiTheme="majorHAnsi" w:cstheme="majorHAnsi"/>
          <w:highlight w:val="cyan"/>
        </w:rPr>
        <w:t xml:space="preserve"> of</w:t>
      </w:r>
      <w:r w:rsidRPr="00621B88">
        <w:rPr>
          <w:rStyle w:val="StyleUnderline"/>
          <w:rFonts w:asciiTheme="majorHAnsi" w:hAnsiTheme="majorHAnsi" w:cstheme="majorHAnsi"/>
        </w:rPr>
        <w:t xml:space="preserve"> our </w:t>
      </w:r>
      <w:r w:rsidRPr="00BB2D4B">
        <w:rPr>
          <w:rStyle w:val="StyleUnderline"/>
          <w:rFonts w:asciiTheme="majorHAnsi" w:hAnsiTheme="majorHAnsi" w:cstheme="majorHAnsi"/>
          <w:highlight w:val="cyan"/>
        </w:rPr>
        <w:t>'political' acts</w:t>
      </w:r>
      <w:r w:rsidRPr="00621B88">
        <w:rPr>
          <w:rFonts w:asciiTheme="majorHAnsi" w:hAnsiTheme="majorHAnsi" w:cstheme="majorHAnsi"/>
          <w:sz w:val="14"/>
        </w:rPr>
        <w:t xml:space="preserve">. </w:t>
      </w:r>
      <w:r w:rsidRPr="00BB2D4B">
        <w:rPr>
          <w:rStyle w:val="Emphasis"/>
          <w:rFonts w:asciiTheme="majorHAnsi" w:hAnsiTheme="majorHAnsi" w:cstheme="majorHAnsi"/>
          <w:highlight w:val="cyan"/>
        </w:rPr>
        <w:t>What matters is the conviction</w:t>
      </w:r>
      <w:r w:rsidRPr="00621B88">
        <w:rPr>
          <w:rFonts w:asciiTheme="majorHAnsi" w:hAnsiTheme="majorHAnsi" w:cstheme="majorHAnsi"/>
          <w:sz w:val="14"/>
        </w:rPr>
        <w:t xml:space="preserve"> or the act in itself: </w:t>
      </w:r>
      <w:r w:rsidRPr="00621B88">
        <w:rPr>
          <w:rStyle w:val="Emphasis"/>
          <w:rFonts w:asciiTheme="majorHAnsi" w:hAnsiTheme="majorHAnsi" w:cstheme="majorHAnsi"/>
        </w:rPr>
        <w:t>its connection to the global sphere is one that we increasingly tend to provide idealistically.</w:t>
      </w:r>
      <w:r w:rsidRPr="00621B88">
        <w:rPr>
          <w:rFonts w:asciiTheme="majorHAnsi" w:hAnsiTheme="majorHAnsi" w:cstheme="majorHAnsi"/>
          <w:sz w:val="14"/>
        </w:rPr>
        <w:t xml:space="preserve"> Another way of expressing this limited sense of our subjectivity is in the popularity of globalisation theory - the idea that instrumentality is no longer possible today because the world is such a complex and interconnected place and therefore there is no way of knowing the consequences of our actions. The more we engage in the new politics where there is an unmediated relationship between us as individuals and global issues, the less we engage instrumentally with the outside world, and the less we engage with our peers and colleagues at the level of political or intellectual debate and organisation. [END PAGE 82]</w:t>
      </w:r>
    </w:p>
    <w:p w14:paraId="0ECBE1B8" w14:textId="77777777" w:rsidR="00510E4C" w:rsidRPr="00621B88" w:rsidRDefault="00510E4C" w:rsidP="00510E4C">
      <w:pPr>
        <w:rPr>
          <w:rFonts w:asciiTheme="majorHAnsi" w:hAnsiTheme="majorHAnsi" w:cstheme="majorHAnsi"/>
          <w:sz w:val="14"/>
        </w:rPr>
      </w:pPr>
      <w:r w:rsidRPr="00621B88">
        <w:rPr>
          <w:rFonts w:asciiTheme="majorHAnsi" w:hAnsiTheme="majorHAnsi" w:cstheme="majorHAnsi"/>
          <w:sz w:val="14"/>
        </w:rPr>
        <w:t xml:space="preserve">You may be thinking that I have gone some way to describing or identifying what the problems might be but I have not mentioned anything about a solution. I won't dodge the issue. One thing that is clear is that </w:t>
      </w:r>
      <w:r w:rsidRPr="00BB2D4B">
        <w:rPr>
          <w:rStyle w:val="Emphasis"/>
          <w:rFonts w:asciiTheme="majorHAnsi" w:hAnsiTheme="majorHAnsi" w:cstheme="majorHAnsi"/>
          <w:highlight w:val="cyan"/>
        </w:rPr>
        <w:t>the solution is not purely</w:t>
      </w:r>
      <w:r w:rsidRPr="00621B88">
        <w:rPr>
          <w:rStyle w:val="Emphasis"/>
          <w:rFonts w:asciiTheme="majorHAnsi" w:hAnsiTheme="majorHAnsi" w:cstheme="majorHAnsi"/>
        </w:rPr>
        <w:t xml:space="preserve"> an </w:t>
      </w:r>
      <w:r w:rsidRPr="00BB2D4B">
        <w:rPr>
          <w:rStyle w:val="Emphasis"/>
          <w:rFonts w:asciiTheme="majorHAnsi" w:hAnsiTheme="majorHAnsi" w:cstheme="majorHAnsi"/>
          <w:highlight w:val="cyan"/>
        </w:rPr>
        <w:t>intellectual</w:t>
      </w:r>
      <w:r w:rsidRPr="00621B88">
        <w:rPr>
          <w:rStyle w:val="Emphasis"/>
          <w:rFonts w:asciiTheme="majorHAnsi" w:hAnsiTheme="majorHAnsi" w:cstheme="majorHAnsi"/>
        </w:rPr>
        <w:t xml:space="preserve"> or academic one</w:t>
      </w:r>
      <w:r w:rsidRPr="00621B88">
        <w:rPr>
          <w:rFonts w:asciiTheme="majorHAnsi" w:hAnsiTheme="majorHAnsi" w:cstheme="majorHAnsi"/>
          <w:sz w:val="14"/>
        </w:rPr>
        <w:t>; the demand for global ethics is generated by our social reality and social experiences. Marx spent some time considering a similar crisis of political subjectivity in 1840s Germany and in his writings - The German Ideology, Introduction to the Critique of Hegel's Philosophy of Right, Theses on Feuerbach, and elsewhere - he raged against the idealism of contemporary thought and argued that the criticism of religion needed to be replaced by the criticism of politics - by political activism and social change based on the emerging proletariat (see Marx, 1975, for example). Nearly two centuries later it is more difficult to see an emerging political subject which can fulfil the task of 'changing the world' rather than merely 'reinterpreting it' through philosophy.</w:t>
      </w:r>
    </w:p>
    <w:p w14:paraId="3E9F0172" w14:textId="77777777" w:rsidR="00510E4C" w:rsidRPr="00621B88" w:rsidRDefault="00510E4C" w:rsidP="00510E4C">
      <w:pPr>
        <w:rPr>
          <w:rFonts w:asciiTheme="majorHAnsi" w:hAnsiTheme="majorHAnsi" w:cstheme="majorHAnsi"/>
          <w:sz w:val="14"/>
        </w:rPr>
      </w:pPr>
      <w:r w:rsidRPr="00621B88">
        <w:rPr>
          <w:rFonts w:asciiTheme="majorHAnsi" w:hAnsiTheme="majorHAnsi" w:cstheme="majorHAnsi"/>
          <w:sz w:val="14"/>
        </w:rPr>
        <w:t xml:space="preserve">I have two suggestions. Firstly, that there is a pressing need for an intellectual struggle against the idealism of global ethics. The point needs to be emphasised that our freedom to engage in politics, to choose our identities and political campaigns, as well as governments' freedom to choose their ethical campaigns and wars of choice, reflects a lack of socialties and social engagement. There is no global political struggle between 'Empire' and its 'Radical Discontents'; </w:t>
      </w:r>
      <w:r w:rsidRPr="00621B88">
        <w:rPr>
          <w:rStyle w:val="StyleUnderline"/>
          <w:rFonts w:asciiTheme="majorHAnsi" w:hAnsiTheme="majorHAnsi" w:cstheme="majorHAnsi"/>
        </w:rPr>
        <w:t xml:space="preserve">the Foucauldian temptation </w:t>
      </w:r>
      <w:r w:rsidRPr="00BB2D4B">
        <w:rPr>
          <w:rStyle w:val="StyleUnderline"/>
          <w:rFonts w:asciiTheme="majorHAnsi" w:hAnsiTheme="majorHAnsi" w:cstheme="majorHAnsi"/>
          <w:highlight w:val="cyan"/>
        </w:rPr>
        <w:t>to see</w:t>
      </w:r>
      <w:r w:rsidRPr="00621B88">
        <w:rPr>
          <w:rStyle w:val="StyleUnderline"/>
          <w:rFonts w:asciiTheme="majorHAnsi" w:hAnsiTheme="majorHAnsi" w:cstheme="majorHAnsi"/>
        </w:rPr>
        <w:t xml:space="preserve"> power and </w:t>
      </w:r>
      <w:r w:rsidRPr="00BB2D4B">
        <w:rPr>
          <w:rStyle w:val="StyleUnderline"/>
          <w:rFonts w:asciiTheme="majorHAnsi" w:hAnsiTheme="majorHAnsi" w:cstheme="majorHAnsi"/>
          <w:highlight w:val="cyan"/>
        </w:rPr>
        <w:t>resistance everywhere is</w:t>
      </w:r>
      <w:r w:rsidRPr="00621B88">
        <w:rPr>
          <w:rStyle w:val="StyleUnderline"/>
          <w:rFonts w:asciiTheme="majorHAnsi" w:hAnsiTheme="majorHAnsi" w:cstheme="majorHAnsi"/>
        </w:rPr>
        <w:t xml:space="preserve"> a product of wishful or </w:t>
      </w:r>
      <w:r w:rsidRPr="00BB2D4B">
        <w:rPr>
          <w:rStyle w:val="StyleUnderline"/>
          <w:rFonts w:asciiTheme="majorHAnsi" w:hAnsiTheme="majorHAnsi" w:cstheme="majorHAnsi"/>
          <w:highlight w:val="cyan"/>
        </w:rPr>
        <w:t>lazy thinking</w:t>
      </w:r>
      <w:r w:rsidRPr="00621B88">
        <w:rPr>
          <w:rStyle w:val="StyleUnderline"/>
          <w:rFonts w:asciiTheme="majorHAnsi" w:hAnsiTheme="majorHAnsi" w:cstheme="majorHAnsi"/>
        </w:rPr>
        <w:t xml:space="preserve"> </w:t>
      </w:r>
      <w:r w:rsidRPr="00621B88">
        <w:rPr>
          <w:rFonts w:asciiTheme="majorHAnsi" w:hAnsiTheme="majorHAnsi" w:cstheme="majorHAnsi"/>
          <w:sz w:val="14"/>
        </w:rPr>
        <w:t>dominated by the social categories of the past. The stakes are not in the global stratosphere but much closer to home. Politics appears to have gone global because there is a breakdown of genuine community and the construction of fantasy communities and fantasy connections in global space. Unless we bring politics back down to earth from heaven, our critical, social and intellectual lives will continue to be diminished ones.</w:t>
      </w:r>
    </w:p>
    <w:p w14:paraId="750755B1" w14:textId="77777777" w:rsidR="00510E4C" w:rsidRDefault="00510E4C" w:rsidP="00510E4C">
      <w:pPr>
        <w:rPr>
          <w:rFonts w:asciiTheme="majorHAnsi" w:hAnsiTheme="majorHAnsi" w:cstheme="majorHAnsi"/>
          <w:sz w:val="14"/>
        </w:rPr>
      </w:pPr>
      <w:r w:rsidRPr="00621B88">
        <w:rPr>
          <w:rFonts w:asciiTheme="majorHAnsi" w:hAnsiTheme="majorHAnsi" w:cstheme="majorHAnsi"/>
          <w:sz w:val="14"/>
        </w:rPr>
        <w:t xml:space="preserve">Secondly, on the basis that the political freedom of our social </w:t>
      </w:r>
      <w:r w:rsidRPr="00BB2D4B">
        <w:rPr>
          <w:rStyle w:val="Emphasis"/>
          <w:rFonts w:asciiTheme="majorHAnsi" w:hAnsiTheme="majorHAnsi" w:cstheme="majorHAnsi"/>
          <w:highlight w:val="cyan"/>
        </w:rPr>
        <w:t>atomisation</w:t>
      </w:r>
      <w:r w:rsidRPr="00621B88">
        <w:rPr>
          <w:rFonts w:asciiTheme="majorHAnsi" w:hAnsiTheme="majorHAnsi" w:cstheme="majorHAnsi"/>
          <w:sz w:val="14"/>
        </w:rPr>
        <w:t xml:space="preserve"> </w:t>
      </w:r>
      <w:r w:rsidRPr="00621B88">
        <w:rPr>
          <w:rStyle w:val="StyleUnderline"/>
          <w:rFonts w:asciiTheme="majorHAnsi" w:hAnsiTheme="majorHAnsi" w:cstheme="majorHAnsi"/>
        </w:rPr>
        <w:t>leads us into increasingly idealised</w:t>
      </w:r>
      <w:r w:rsidRPr="00621B88">
        <w:rPr>
          <w:rFonts w:asciiTheme="majorHAnsi" w:hAnsiTheme="majorHAnsi" w:cstheme="majorHAnsi"/>
          <w:sz w:val="14"/>
        </w:rPr>
        <w:t xml:space="preserve"> approaches to the world we live in, we should take more seriously Hedley Bull's (1995) injunction to pursue the question, or in Alain Badiou's (2004: 237-8) words subordinate ourselves to the 'discipline of the real'. Subordination to the world outside us is a powerful factor that can </w:t>
      </w:r>
      <w:r w:rsidRPr="00BB2D4B">
        <w:rPr>
          <w:rStyle w:val="StyleUnderline"/>
          <w:rFonts w:asciiTheme="majorHAnsi" w:hAnsiTheme="majorHAnsi" w:cstheme="majorHAnsi"/>
          <w:highlight w:val="cyan"/>
        </w:rPr>
        <w:t>bind those</w:t>
      </w:r>
      <w:r w:rsidRPr="00621B88">
        <w:rPr>
          <w:rFonts w:asciiTheme="majorHAnsi" w:hAnsiTheme="majorHAnsi" w:cstheme="majorHAnsi"/>
          <w:sz w:val="14"/>
        </w:rPr>
        <w:t xml:space="preserve"> interested </w:t>
      </w:r>
      <w:r w:rsidRPr="00BB2D4B">
        <w:rPr>
          <w:rStyle w:val="StyleUnderline"/>
          <w:rFonts w:asciiTheme="majorHAnsi" w:hAnsiTheme="majorHAnsi" w:cstheme="majorHAnsi"/>
          <w:highlight w:val="cyan"/>
        </w:rPr>
        <w:t xml:space="preserve">in </w:t>
      </w:r>
      <w:r w:rsidRPr="00621B88">
        <w:rPr>
          <w:rStyle w:val="StyleUnderline"/>
          <w:rFonts w:asciiTheme="majorHAnsi" w:hAnsiTheme="majorHAnsi" w:cstheme="majorHAnsi"/>
        </w:rPr>
        <w:t xml:space="preserve">critical </w:t>
      </w:r>
      <w:r w:rsidRPr="00BB2D4B">
        <w:rPr>
          <w:rStyle w:val="StyleUnderline"/>
          <w:rFonts w:asciiTheme="majorHAnsi" w:hAnsiTheme="majorHAnsi" w:cstheme="majorHAnsi"/>
          <w:highlight w:val="cyan"/>
        </w:rPr>
        <w:t>research</w:t>
      </w:r>
      <w:r w:rsidRPr="00621B88">
        <w:rPr>
          <w:rFonts w:asciiTheme="majorHAnsi" w:hAnsiTheme="majorHAnsi" w:cstheme="majorHAnsi"/>
          <w:sz w:val="14"/>
        </w:rPr>
        <w:t xml:space="preserve">, whereas the turn away from the world and the </w:t>
      </w:r>
      <w:r w:rsidRPr="00BB2D4B">
        <w:rPr>
          <w:rStyle w:val="StyleUnderline"/>
          <w:rFonts w:asciiTheme="majorHAnsi" w:hAnsiTheme="majorHAnsi" w:cstheme="majorHAnsi"/>
          <w:highlight w:val="cyan"/>
        </w:rPr>
        <w:t>focus on</w:t>
      </w:r>
      <w:r w:rsidRPr="00621B88">
        <w:rPr>
          <w:rStyle w:val="StyleUnderline"/>
          <w:rFonts w:asciiTheme="majorHAnsi" w:hAnsiTheme="majorHAnsi" w:cstheme="majorHAnsi"/>
        </w:rPr>
        <w:t xml:space="preserve"> our personal </w:t>
      </w:r>
      <w:r w:rsidRPr="00BB2D4B">
        <w:rPr>
          <w:rStyle w:val="StyleUnderline"/>
          <w:rFonts w:asciiTheme="majorHAnsi" w:hAnsiTheme="majorHAnsi" w:cstheme="majorHAnsi"/>
          <w:highlight w:val="cyan"/>
        </w:rPr>
        <w:t>values can</w:t>
      </w:r>
      <w:r w:rsidRPr="00621B88">
        <w:rPr>
          <w:rStyle w:val="StyleUnderline"/>
          <w:rFonts w:asciiTheme="majorHAnsi" w:hAnsiTheme="majorHAnsi" w:cstheme="majorHAnsi"/>
        </w:rPr>
        <w:t xml:space="preserve"> ultimately </w:t>
      </w:r>
      <w:r w:rsidRPr="00BB2D4B">
        <w:rPr>
          <w:rStyle w:val="StyleUnderline"/>
          <w:rFonts w:asciiTheme="majorHAnsi" w:hAnsiTheme="majorHAnsi" w:cstheme="majorHAnsi"/>
          <w:highlight w:val="cyan"/>
        </w:rPr>
        <w:t>only be divisive</w:t>
      </w:r>
      <w:r w:rsidRPr="00621B88">
        <w:rPr>
          <w:rFonts w:asciiTheme="majorHAnsi" w:hAnsiTheme="majorHAnsi" w:cstheme="majorHAnsi"/>
          <w:sz w:val="14"/>
        </w:rPr>
        <w:t xml:space="preserve">. </w:t>
      </w:r>
      <w:r w:rsidRPr="00621B88">
        <w:rPr>
          <w:rStyle w:val="StyleUnderline"/>
          <w:rFonts w:asciiTheme="majorHAnsi" w:hAnsiTheme="majorHAnsi" w:cstheme="majorHAnsi"/>
        </w:rPr>
        <w:t xml:space="preserve">To facilitate </w:t>
      </w:r>
      <w:r w:rsidRPr="00BB2D4B">
        <w:rPr>
          <w:rStyle w:val="StyleUnderline"/>
          <w:rFonts w:asciiTheme="majorHAnsi" w:hAnsiTheme="majorHAnsi" w:cstheme="majorHAnsi"/>
          <w:highlight w:val="cyan"/>
        </w:rPr>
        <w:t>external engagement</w:t>
      </w:r>
      <w:r w:rsidRPr="00621B88">
        <w:rPr>
          <w:rStyle w:val="StyleUnderline"/>
          <w:rFonts w:asciiTheme="majorHAnsi" w:hAnsiTheme="majorHAnsi" w:cstheme="majorHAnsi"/>
        </w:rPr>
        <w:t xml:space="preserve"> and external judgement, I suggest we experiment with ways to build up social bonds with our peers that </w:t>
      </w:r>
      <w:r w:rsidRPr="00BB2D4B">
        <w:rPr>
          <w:rStyle w:val="StyleUnderline"/>
          <w:rFonts w:asciiTheme="majorHAnsi" w:hAnsiTheme="majorHAnsi" w:cstheme="majorHAnsi"/>
          <w:highlight w:val="cyan"/>
        </w:rPr>
        <w:t>can</w:t>
      </w:r>
      <w:r w:rsidRPr="00621B88">
        <w:rPr>
          <w:rStyle w:val="StyleUnderline"/>
          <w:rFonts w:asciiTheme="majorHAnsi" w:hAnsiTheme="majorHAnsi" w:cstheme="majorHAnsi"/>
        </w:rPr>
        <w:t xml:space="preserve"> limit our freedoms and </w:t>
      </w:r>
      <w:r w:rsidRPr="00BB2D4B">
        <w:rPr>
          <w:rStyle w:val="StyleUnderline"/>
          <w:rFonts w:asciiTheme="majorHAnsi" w:hAnsiTheme="majorHAnsi" w:cstheme="majorHAnsi"/>
          <w:highlight w:val="cyan"/>
        </w:rPr>
        <w:t>develop</w:t>
      </w:r>
      <w:r w:rsidRPr="00621B88">
        <w:rPr>
          <w:rStyle w:val="StyleUnderline"/>
          <w:rFonts w:asciiTheme="majorHAnsi" w:hAnsiTheme="majorHAnsi" w:cstheme="majorHAnsi"/>
        </w:rPr>
        <w:t xml:space="preserve"> our sense of responsibility and </w:t>
      </w:r>
      <w:r w:rsidRPr="00BB2D4B">
        <w:rPr>
          <w:rStyle w:val="StyleUnderline"/>
          <w:rFonts w:asciiTheme="majorHAnsi" w:hAnsiTheme="majorHAnsi" w:cstheme="majorHAnsi"/>
          <w:highlight w:val="cyan"/>
        </w:rPr>
        <w:t>accountability</w:t>
      </w:r>
      <w:r w:rsidRPr="00621B88">
        <w:rPr>
          <w:rFonts w:asciiTheme="majorHAnsi" w:hAnsiTheme="majorHAnsi" w:cstheme="majorHAnsi"/>
          <w:sz w:val="14"/>
        </w:rPr>
        <w:t xml:space="preserve"> to others. We may have to construct these social connections artificially but their [END PAGE 83] value and instrumentality will have to be proven through our ability to engage with, understand, critique and ultimately overcome the practices and subjectivities of our time.</w:t>
      </w:r>
    </w:p>
    <w:p w14:paraId="356F5AFE" w14:textId="77777777" w:rsidR="00510E4C" w:rsidRDefault="00510E4C" w:rsidP="00510E4C">
      <w:pPr>
        <w:rPr>
          <w:rFonts w:asciiTheme="majorHAnsi" w:hAnsiTheme="majorHAnsi" w:cstheme="majorHAnsi"/>
          <w:sz w:val="14"/>
        </w:rPr>
      </w:pPr>
    </w:p>
    <w:p w14:paraId="0C028723" w14:textId="77777777" w:rsidR="00510E4C" w:rsidRPr="007115B0" w:rsidRDefault="00510E4C" w:rsidP="00510E4C">
      <w:pPr>
        <w:pStyle w:val="Heading4"/>
      </w:pPr>
      <w:r>
        <w:t>C</w:t>
      </w:r>
      <w:r w:rsidRPr="007115B0">
        <w:t xml:space="preserve">ohesion around </w:t>
      </w:r>
      <w:r w:rsidRPr="007115B0">
        <w:rPr>
          <w:u w:val="single"/>
        </w:rPr>
        <w:t>institutional</w:t>
      </w:r>
      <w:r w:rsidRPr="007115B0">
        <w:t xml:space="preserve"> change</w:t>
      </w:r>
      <w:r>
        <w:t xml:space="preserve"> is key to </w:t>
      </w:r>
      <w:r w:rsidRPr="007115B0">
        <w:t>solve</w:t>
      </w:r>
      <w:r>
        <w:t xml:space="preserve"> racism.</w:t>
      </w:r>
    </w:p>
    <w:p w14:paraId="5806FA6B" w14:textId="77777777" w:rsidR="00510E4C" w:rsidRPr="00D5276D" w:rsidRDefault="00510E4C" w:rsidP="00510E4C">
      <w:r w:rsidRPr="000D0556">
        <w:t xml:space="preserve">Mina </w:t>
      </w:r>
      <w:r w:rsidRPr="001A4636">
        <w:rPr>
          <w:rStyle w:val="Style13ptBold"/>
        </w:rPr>
        <w:t>Cikara &amp;</w:t>
      </w:r>
      <w:r w:rsidRPr="000D0556">
        <w:t xml:space="preserve"> Jay</w:t>
      </w:r>
      <w:r>
        <w:rPr>
          <w:rStyle w:val="Style13ptBold"/>
        </w:rPr>
        <w:t xml:space="preserve"> </w:t>
      </w:r>
      <w:r w:rsidRPr="001A4636">
        <w:rPr>
          <w:rStyle w:val="Style13ptBold"/>
        </w:rPr>
        <w:t>Van Bavel</w:t>
      </w:r>
      <w:r>
        <w:rPr>
          <w:b/>
          <w:bCs/>
          <w:sz w:val="26"/>
          <w:szCs w:val="26"/>
        </w:rPr>
        <w:t xml:space="preserve"> 15</w:t>
      </w:r>
      <w:r>
        <w:t>. *</w:t>
      </w:r>
      <w:r w:rsidRPr="00182B20">
        <w:t>Assistant Professor of Psychology and Director of the Intergroup Neuroscience Lab at Harvard University</w:t>
      </w:r>
      <w:r>
        <w:t>. **</w:t>
      </w:r>
      <w:r w:rsidRPr="00182B20">
        <w:t>Assistant Professor of Psychology and Director of the Social Perception and Evaluation Laboratory at New York University</w:t>
      </w:r>
      <w:r>
        <w:t xml:space="preserve">. Scientific American. </w:t>
      </w:r>
      <w:r w:rsidRPr="00281959">
        <w:t>“</w:t>
      </w:r>
      <w:r w:rsidRPr="00182B20">
        <w:t>The Flexibility of Racial Bias: Research suggests that racism is not hard wired, offering hope on one of America’s enduring problems</w:t>
      </w:r>
      <w:r>
        <w:t xml:space="preserve">”. 6-2-2015. </w:t>
      </w:r>
      <w:hyperlink r:id="rId5" w:history="1">
        <w:r w:rsidRPr="00182B20">
          <w:rPr>
            <w:rStyle w:val="Hyperlink"/>
          </w:rPr>
          <w:t>https://www.scientificamerican.com/article/the-flexibility-of-racial-bias/</w:t>
        </w:r>
      </w:hyperlink>
    </w:p>
    <w:p w14:paraId="1EC1B743" w14:textId="77777777" w:rsidR="00510E4C" w:rsidRPr="00B205E9" w:rsidRDefault="00510E4C" w:rsidP="00510E4C">
      <w:pPr>
        <w:rPr>
          <w:sz w:val="16"/>
        </w:rPr>
      </w:pPr>
      <w:r w:rsidRPr="00BB2D4B">
        <w:rPr>
          <w:rStyle w:val="StyleUnderline"/>
          <w:highlight w:val="cyan"/>
        </w:rPr>
        <w:t xml:space="preserve">It would be </w:t>
      </w:r>
      <w:r w:rsidRPr="00BB2D4B">
        <w:rPr>
          <w:rStyle w:val="Emphasis"/>
          <w:highlight w:val="cyan"/>
        </w:rPr>
        <w:t>easy</w:t>
      </w:r>
      <w:r w:rsidRPr="00BB2D4B">
        <w:rPr>
          <w:rStyle w:val="StyleUnderline"/>
          <w:highlight w:val="cyan"/>
        </w:rPr>
        <w:t xml:space="preserve"> to see</w:t>
      </w:r>
      <w:r w:rsidRPr="00B205E9">
        <w:rPr>
          <w:sz w:val="16"/>
        </w:rPr>
        <w:t xml:space="preserve"> in all this </w:t>
      </w:r>
      <w:r w:rsidRPr="003971C8">
        <w:rPr>
          <w:rStyle w:val="Emphasis"/>
        </w:rPr>
        <w:t xml:space="preserve">powerful </w:t>
      </w:r>
      <w:r w:rsidRPr="00BB2D4B">
        <w:rPr>
          <w:rStyle w:val="Emphasis"/>
          <w:highlight w:val="cyan"/>
        </w:rPr>
        <w:t>evidence</w:t>
      </w:r>
      <w:r w:rsidRPr="00BB2D4B">
        <w:rPr>
          <w:rStyle w:val="StyleUnderline"/>
          <w:highlight w:val="cyan"/>
        </w:rPr>
        <w:t xml:space="preserve"> that racism is</w:t>
      </w:r>
      <w:r w:rsidRPr="003971C8">
        <w:rPr>
          <w:rStyle w:val="StyleUnderline"/>
        </w:rPr>
        <w:t xml:space="preserve"> a </w:t>
      </w:r>
      <w:r w:rsidRPr="00BB2D4B">
        <w:rPr>
          <w:rStyle w:val="Emphasis"/>
          <w:highlight w:val="cyan"/>
        </w:rPr>
        <w:t>permanent</w:t>
      </w:r>
      <w:r w:rsidRPr="003971C8">
        <w:rPr>
          <w:rStyle w:val="Emphasis"/>
        </w:rPr>
        <w:t xml:space="preserve"> fixture</w:t>
      </w:r>
      <w:r w:rsidRPr="00B205E9">
        <w:rPr>
          <w:sz w:val="16"/>
        </w:rPr>
        <w:t xml:space="preserve"> in America’s social fabric </w:t>
      </w:r>
      <w:r w:rsidRPr="00BB2D4B">
        <w:rPr>
          <w:rStyle w:val="StyleUnderline"/>
          <w:highlight w:val="cyan"/>
        </w:rPr>
        <w:t>and</w:t>
      </w:r>
      <w:r w:rsidRPr="00B205E9">
        <w:rPr>
          <w:sz w:val="16"/>
        </w:rPr>
        <w:t xml:space="preserve"> even, perhaps, an </w:t>
      </w:r>
      <w:r w:rsidRPr="00BB2D4B">
        <w:rPr>
          <w:rStyle w:val="Emphasis"/>
          <w:highlight w:val="cyan"/>
        </w:rPr>
        <w:t>inevitable</w:t>
      </w:r>
      <w:r w:rsidRPr="00B205E9">
        <w:rPr>
          <w:sz w:val="16"/>
        </w:rPr>
        <w:t xml:space="preserve"> aspect of human nature. Indeed, the mere act of labeling others according to </w:t>
      </w:r>
      <w:r w:rsidRPr="00B205E9">
        <w:rPr>
          <w:sz w:val="16"/>
        </w:rPr>
        <w:lastRenderedPageBreak/>
        <w:t xml:space="preserve">their age, gender, or race is a reflexive habit of the human mind. Social categories, like race, impact our thinking quickly, often outside of our awareness. Extensive research has found that these implicit racial biases—negative thoughts and feelings about people from other races—are automatic, pervasive, and difficult to suppress. </w:t>
      </w:r>
      <w:r w:rsidRPr="00BB2D4B">
        <w:rPr>
          <w:rStyle w:val="Emphasis"/>
          <w:highlight w:val="cyan"/>
        </w:rPr>
        <w:t>Neuroscientists</w:t>
      </w:r>
      <w:r w:rsidRPr="003971C8">
        <w:rPr>
          <w:rStyle w:val="StyleUnderline"/>
        </w:rPr>
        <w:t xml:space="preserve"> have also </w:t>
      </w:r>
      <w:r w:rsidRPr="00BB2D4B">
        <w:rPr>
          <w:rStyle w:val="StyleUnderline"/>
          <w:highlight w:val="cyan"/>
        </w:rPr>
        <w:t>explored</w:t>
      </w:r>
      <w:r w:rsidRPr="00A81BEE">
        <w:rPr>
          <w:rStyle w:val="StyleUnderline"/>
        </w:rPr>
        <w:t xml:space="preserve"> </w:t>
      </w:r>
      <w:r w:rsidRPr="003971C8">
        <w:rPr>
          <w:rStyle w:val="Emphasis"/>
        </w:rPr>
        <w:t xml:space="preserve">racial </w:t>
      </w:r>
      <w:r w:rsidRPr="00BB2D4B">
        <w:rPr>
          <w:rStyle w:val="Emphasis"/>
          <w:highlight w:val="cyan"/>
        </w:rPr>
        <w:t>prejudice</w:t>
      </w:r>
      <w:r w:rsidRPr="00BB2D4B">
        <w:rPr>
          <w:rStyle w:val="StyleUnderline"/>
          <w:highlight w:val="cyan"/>
        </w:rPr>
        <w:t xml:space="preserve"> by exposing people to</w:t>
      </w:r>
      <w:r w:rsidRPr="00B205E9">
        <w:rPr>
          <w:sz w:val="16"/>
        </w:rPr>
        <w:t xml:space="preserve"> images of faces while scanning their brains in </w:t>
      </w:r>
      <w:r w:rsidRPr="00BB2D4B">
        <w:rPr>
          <w:rStyle w:val="Emphasis"/>
          <w:highlight w:val="cyan"/>
        </w:rPr>
        <w:t>fMRI</w:t>
      </w:r>
      <w:r w:rsidRPr="003971C8">
        <w:rPr>
          <w:rStyle w:val="Emphasis"/>
        </w:rPr>
        <w:t xml:space="preserve"> machines</w:t>
      </w:r>
      <w:r w:rsidRPr="00B205E9">
        <w:rPr>
          <w:sz w:val="16"/>
        </w:rPr>
        <w:t>. Early studies found that when people viewed faces of another race, the amount of activity in the amygdala—a small brain structure associated with experiencing emotions, including fear—was associated with individual differences on implicit measures of racial bias. This work has led many to conclude that racial biases might be part of a primitive—and possibly hard-wired—neural fear response to racial out-groups.</w:t>
      </w:r>
    </w:p>
    <w:p w14:paraId="08A03765" w14:textId="77777777" w:rsidR="00510E4C" w:rsidRPr="00B205E9" w:rsidRDefault="00510E4C" w:rsidP="00510E4C">
      <w:pPr>
        <w:rPr>
          <w:sz w:val="16"/>
          <w:szCs w:val="16"/>
        </w:rPr>
      </w:pPr>
      <w:r w:rsidRPr="00B205E9">
        <w:rPr>
          <w:sz w:val="16"/>
          <w:szCs w:val="16"/>
        </w:rPr>
        <w:t xml:space="preserve">There is little question that categories such as race, gender, and age play a major role in shaping the biases and stereotypes that people bring to bear in their judgments of others. However, research has shown that how people categorize themselves may be just as fundamental to understanding prejudice as how they categorize others. When people categorize themselves as part of a group, their self-concept shifts from the individual (“I”) to the collective level (“us”). People form groups rapidly and favor members of their own group even when groups are formed on arbitrary grounds, such as the simple flip of a coin. These findings highlight the remarkable ease with which humans form coalitions. </w:t>
      </w:r>
    </w:p>
    <w:p w14:paraId="0579DE0F" w14:textId="77777777" w:rsidR="00510E4C" w:rsidRPr="00B205E9" w:rsidRDefault="00510E4C" w:rsidP="00510E4C">
      <w:pPr>
        <w:rPr>
          <w:sz w:val="16"/>
        </w:rPr>
      </w:pPr>
      <w:r w:rsidRPr="00B205E9">
        <w:rPr>
          <w:sz w:val="16"/>
        </w:rPr>
        <w:t xml:space="preserve">Recent </w:t>
      </w:r>
      <w:r w:rsidRPr="00BB2D4B">
        <w:rPr>
          <w:rStyle w:val="Emphasis"/>
          <w:highlight w:val="cyan"/>
        </w:rPr>
        <w:t>research confirms</w:t>
      </w:r>
      <w:r w:rsidRPr="00B205E9">
        <w:rPr>
          <w:sz w:val="16"/>
        </w:rPr>
        <w:t xml:space="preserve"> that </w:t>
      </w:r>
      <w:r w:rsidRPr="00BB2D4B">
        <w:rPr>
          <w:rStyle w:val="Emphasis"/>
          <w:highlight w:val="cyan"/>
        </w:rPr>
        <w:t>coalition</w:t>
      </w:r>
      <w:r w:rsidRPr="003971C8">
        <w:rPr>
          <w:rStyle w:val="Emphasis"/>
        </w:rPr>
        <w:t>-based preference</w:t>
      </w:r>
      <w:r w:rsidRPr="00932B82">
        <w:rPr>
          <w:rStyle w:val="Emphasis"/>
        </w:rPr>
        <w:t>s</w:t>
      </w:r>
      <w:r w:rsidRPr="00932B82">
        <w:rPr>
          <w:rStyle w:val="StyleUnderline"/>
        </w:rPr>
        <w:t xml:space="preserve"> </w:t>
      </w:r>
      <w:r w:rsidRPr="00BB2D4B">
        <w:rPr>
          <w:rStyle w:val="StyleUnderline"/>
          <w:highlight w:val="cyan"/>
        </w:rPr>
        <w:t xml:space="preserve">trump </w:t>
      </w:r>
      <w:r w:rsidRPr="00BB2D4B">
        <w:rPr>
          <w:rStyle w:val="Emphasis"/>
          <w:highlight w:val="cyan"/>
        </w:rPr>
        <w:t>race</w:t>
      </w:r>
      <w:r w:rsidRPr="003971C8">
        <w:rPr>
          <w:rStyle w:val="Emphasis"/>
        </w:rPr>
        <w:t>-based preferences</w:t>
      </w:r>
      <w:r w:rsidRPr="00B205E9">
        <w:rPr>
          <w:sz w:val="16"/>
        </w:rPr>
        <w:t xml:space="preserve">. For example, both </w:t>
      </w:r>
      <w:r w:rsidRPr="00BB2D4B">
        <w:rPr>
          <w:rStyle w:val="Emphasis"/>
          <w:highlight w:val="cyan"/>
        </w:rPr>
        <w:t>Democrats and Republicans</w:t>
      </w:r>
      <w:r w:rsidRPr="00BB2D4B">
        <w:rPr>
          <w:rStyle w:val="StyleUnderline"/>
          <w:highlight w:val="cyan"/>
        </w:rPr>
        <w:t xml:space="preserve"> favor</w:t>
      </w:r>
      <w:r w:rsidRPr="00B205E9">
        <w:rPr>
          <w:sz w:val="16"/>
        </w:rPr>
        <w:t xml:space="preserve"> the resumes of those affiliated with </w:t>
      </w:r>
      <w:r w:rsidRPr="00ED620B">
        <w:rPr>
          <w:rStyle w:val="StyleUnderline"/>
        </w:rPr>
        <w:t>their</w:t>
      </w:r>
      <w:r w:rsidRPr="00A81BEE">
        <w:rPr>
          <w:rStyle w:val="StyleUnderline"/>
        </w:rPr>
        <w:t xml:space="preserve"> </w:t>
      </w:r>
      <w:r w:rsidRPr="003971C8">
        <w:rPr>
          <w:rStyle w:val="Emphasis"/>
        </w:rPr>
        <w:t xml:space="preserve">political </w:t>
      </w:r>
      <w:r w:rsidRPr="00BB2D4B">
        <w:rPr>
          <w:rStyle w:val="Emphasis"/>
          <w:highlight w:val="cyan"/>
        </w:rPr>
        <w:t>party</w:t>
      </w:r>
      <w:r w:rsidRPr="00B205E9">
        <w:rPr>
          <w:sz w:val="16"/>
        </w:rPr>
        <w:t xml:space="preserve"> </w:t>
      </w:r>
      <w:r w:rsidRPr="003971C8">
        <w:rPr>
          <w:rStyle w:val="StyleUnderline"/>
        </w:rPr>
        <w:t xml:space="preserve">much </w:t>
      </w:r>
      <w:r w:rsidRPr="00BB2D4B">
        <w:rPr>
          <w:rStyle w:val="StyleUnderline"/>
          <w:highlight w:val="cyan"/>
        </w:rPr>
        <w:t>more than</w:t>
      </w:r>
      <w:r w:rsidRPr="003971C8">
        <w:rPr>
          <w:rStyle w:val="StyleUnderline"/>
        </w:rPr>
        <w:t xml:space="preserve"> they favor</w:t>
      </w:r>
      <w:r w:rsidRPr="00B205E9">
        <w:rPr>
          <w:sz w:val="16"/>
        </w:rPr>
        <w:t xml:space="preserve"> those who share </w:t>
      </w:r>
      <w:r w:rsidRPr="003971C8">
        <w:rPr>
          <w:rStyle w:val="Emphasis"/>
        </w:rPr>
        <w:t xml:space="preserve">their </w:t>
      </w:r>
      <w:r w:rsidRPr="00BB2D4B">
        <w:rPr>
          <w:rStyle w:val="Emphasis"/>
          <w:highlight w:val="cyan"/>
        </w:rPr>
        <w:t>race</w:t>
      </w:r>
      <w:r w:rsidRPr="00B205E9">
        <w:rPr>
          <w:sz w:val="16"/>
        </w:rPr>
        <w:t xml:space="preserve">. These coalition-based preferences remain powerful even in the absence of the animosity present in electoral politics. Our research has shown that the simple act of placing people on a mixed-race team can diminish their automatic racial bias. In a series of experiments, White participants who were randomly placed on a mixed-race team—the Tigers or Lions—showed little evidence of implicit racial bias. </w:t>
      </w:r>
      <w:r w:rsidRPr="003971C8">
        <w:rPr>
          <w:rStyle w:val="Emphasis"/>
        </w:rPr>
        <w:t xml:space="preserve">Merely </w:t>
      </w:r>
      <w:r w:rsidRPr="00BB2D4B">
        <w:rPr>
          <w:rStyle w:val="Emphasis"/>
          <w:highlight w:val="cyan"/>
        </w:rPr>
        <w:t>belonging</w:t>
      </w:r>
      <w:r w:rsidRPr="00BB2D4B">
        <w:rPr>
          <w:rStyle w:val="StyleUnderline"/>
          <w:highlight w:val="cyan"/>
        </w:rPr>
        <w:t xml:space="preserve"> to a </w:t>
      </w:r>
      <w:r w:rsidRPr="00BB2D4B">
        <w:rPr>
          <w:rStyle w:val="Emphasis"/>
          <w:highlight w:val="cyan"/>
        </w:rPr>
        <w:t>mixed-race team</w:t>
      </w:r>
      <w:r w:rsidRPr="00BB2D4B">
        <w:rPr>
          <w:rStyle w:val="StyleUnderline"/>
          <w:highlight w:val="cyan"/>
        </w:rPr>
        <w:t xml:space="preserve"> trigged </w:t>
      </w:r>
      <w:r w:rsidRPr="00BB2D4B">
        <w:rPr>
          <w:rStyle w:val="Emphasis"/>
          <w:highlight w:val="cyan"/>
        </w:rPr>
        <w:t>positive</w:t>
      </w:r>
      <w:r w:rsidRPr="00A81BEE">
        <w:rPr>
          <w:rStyle w:val="Emphasis"/>
        </w:rPr>
        <w:t xml:space="preserve"> </w:t>
      </w:r>
      <w:r w:rsidRPr="003971C8">
        <w:rPr>
          <w:rStyle w:val="Emphasis"/>
        </w:rPr>
        <w:t xml:space="preserve">automatic </w:t>
      </w:r>
      <w:r w:rsidRPr="00BB2D4B">
        <w:rPr>
          <w:rStyle w:val="Emphasis"/>
          <w:highlight w:val="cyan"/>
        </w:rPr>
        <w:t>associations</w:t>
      </w:r>
      <w:r w:rsidRPr="00B205E9">
        <w:rPr>
          <w:sz w:val="16"/>
        </w:rPr>
        <w:t xml:space="preserve"> with all of the members of their own group, irrespective of race. Being a part of one of these seemingly trivial mixed-race groups produced similar effects on brain activity—</w:t>
      </w:r>
      <w:r w:rsidRPr="00BB2D4B">
        <w:rPr>
          <w:rStyle w:val="StyleUnderline"/>
          <w:highlight w:val="cyan"/>
        </w:rPr>
        <w:t xml:space="preserve">the </w:t>
      </w:r>
      <w:r w:rsidRPr="00BB2D4B">
        <w:rPr>
          <w:rStyle w:val="Emphasis"/>
          <w:highlight w:val="cyan"/>
        </w:rPr>
        <w:t>amygdala</w:t>
      </w:r>
      <w:r w:rsidRPr="00BB2D4B">
        <w:rPr>
          <w:rStyle w:val="StyleUnderline"/>
          <w:highlight w:val="cyan"/>
        </w:rPr>
        <w:t xml:space="preserve"> responded to </w:t>
      </w:r>
      <w:r w:rsidRPr="00BB2D4B">
        <w:rPr>
          <w:rStyle w:val="Emphasis"/>
          <w:highlight w:val="cyan"/>
        </w:rPr>
        <w:t>team</w:t>
      </w:r>
      <w:r w:rsidRPr="003971C8">
        <w:rPr>
          <w:rStyle w:val="Emphasis"/>
        </w:rPr>
        <w:t xml:space="preserve"> </w:t>
      </w:r>
      <w:r w:rsidRPr="0008305B">
        <w:rPr>
          <w:rStyle w:val="Emphasis"/>
        </w:rPr>
        <w:t>membership</w:t>
      </w:r>
      <w:r w:rsidRPr="00A81BEE">
        <w:rPr>
          <w:rStyle w:val="StyleUnderline"/>
        </w:rPr>
        <w:t xml:space="preserve"> </w:t>
      </w:r>
      <w:r w:rsidRPr="00BB2D4B">
        <w:rPr>
          <w:rStyle w:val="StyleUnderline"/>
          <w:highlight w:val="cyan"/>
        </w:rPr>
        <w:t xml:space="preserve">rather than </w:t>
      </w:r>
      <w:r w:rsidRPr="00BB2D4B">
        <w:rPr>
          <w:rStyle w:val="Emphasis"/>
          <w:highlight w:val="cyan"/>
        </w:rPr>
        <w:t>race</w:t>
      </w:r>
      <w:r w:rsidRPr="00B205E9">
        <w:rPr>
          <w:sz w:val="16"/>
        </w:rPr>
        <w:t xml:space="preserve">. Taken together, these studies indicate that momentary changes in group membership can override the influence of race on the way we see, think about, and feel toward people who are different from ourselves. </w:t>
      </w:r>
    </w:p>
    <w:p w14:paraId="2F489A0D" w14:textId="77777777" w:rsidR="00510E4C" w:rsidRPr="00B205E9" w:rsidRDefault="00510E4C" w:rsidP="00510E4C">
      <w:pPr>
        <w:rPr>
          <w:sz w:val="16"/>
          <w:szCs w:val="16"/>
        </w:rPr>
      </w:pPr>
      <w:r w:rsidRPr="00B205E9">
        <w:rPr>
          <w:sz w:val="16"/>
          <w:szCs w:val="16"/>
        </w:rPr>
        <w:t xml:space="preserve">Although these coalition-based distinctions might be the most basic building block of bias, they say little about the other factors that cause group conflict. Why do some groups get ignored while others get attacked? Whenever we encounter a new person or group we are motivated to answer two questions as quickly as possible: “is this person a friend or foe?” and “are they capable of enacting their intentions toward me?” In other words, once we have determined that someone is a member of an out-group, we need to determine what kind? The nature of the relations between groups—are we cooperative, competitive, or neither?—and their relative status—do you have access to resources?—largely determine the course of intergroup interactions. </w:t>
      </w:r>
    </w:p>
    <w:p w14:paraId="0F4AABD5" w14:textId="77777777" w:rsidR="00510E4C" w:rsidRPr="00B205E9" w:rsidRDefault="00510E4C" w:rsidP="00510E4C">
      <w:pPr>
        <w:rPr>
          <w:sz w:val="16"/>
          <w:szCs w:val="16"/>
        </w:rPr>
      </w:pPr>
      <w:r w:rsidRPr="00B205E9">
        <w:rPr>
          <w:sz w:val="16"/>
          <w:szCs w:val="16"/>
        </w:rPr>
        <w:t>Groups that are seen as competitive with one’s interests, and capable of enacting their nasty intentions, are much more likely to be targets of hostility than more benevolent (e.g., elderly) or powerless (e.g., homeless) groups. This is one reason why sports rivalries have such psychological potency. For instance, fans of the Boston Red Sox are more likely to feel pleasure, and exhibit reward-related neural responses, at the misfortunes of the archrival New York Yankees than other baseball teams (and vice versa)—especially in the midst of a tight playoff race. (How much fans take pleasure in the misfortunes of their rivals is also linked to how likely they would be to harm fans from the other team.)</w:t>
      </w:r>
    </w:p>
    <w:p w14:paraId="3EAECC51" w14:textId="77777777" w:rsidR="00510E4C" w:rsidRPr="00B205E9" w:rsidRDefault="00510E4C" w:rsidP="00510E4C">
      <w:pPr>
        <w:rPr>
          <w:sz w:val="16"/>
        </w:rPr>
      </w:pPr>
      <w:r w:rsidRPr="00B205E9">
        <w:rPr>
          <w:sz w:val="16"/>
        </w:rPr>
        <w:t xml:space="preserve">Just as a particular person’s group membership can be flexible, so too are the relations between groups. Groups that have previously had cordial relations may become rivals (and vice versa). Indeed, </w:t>
      </w:r>
      <w:r w:rsidRPr="00BB2D4B">
        <w:rPr>
          <w:rStyle w:val="Emphasis"/>
          <w:highlight w:val="cyan"/>
        </w:rPr>
        <w:t>psychological</w:t>
      </w:r>
      <w:r w:rsidRPr="002E02C0">
        <w:rPr>
          <w:rStyle w:val="Emphasis"/>
        </w:rPr>
        <w:t xml:space="preserve"> and biological</w:t>
      </w:r>
      <w:r w:rsidRPr="00A81BEE">
        <w:rPr>
          <w:rStyle w:val="StyleUnderline"/>
        </w:rPr>
        <w:t xml:space="preserve"> </w:t>
      </w:r>
      <w:r w:rsidRPr="00BB2D4B">
        <w:rPr>
          <w:rStyle w:val="StyleUnderline"/>
          <w:highlight w:val="cyan"/>
        </w:rPr>
        <w:t xml:space="preserve">responses to </w:t>
      </w:r>
      <w:r w:rsidRPr="00BB2D4B">
        <w:rPr>
          <w:rStyle w:val="Emphasis"/>
          <w:highlight w:val="cyan"/>
        </w:rPr>
        <w:t>out-group</w:t>
      </w:r>
      <w:r w:rsidRPr="00BB2D4B">
        <w:rPr>
          <w:rStyle w:val="StyleUnderline"/>
          <w:highlight w:val="cyan"/>
        </w:rPr>
        <w:t xml:space="preserve"> members</w:t>
      </w:r>
      <w:r w:rsidRPr="00A81BEE">
        <w:rPr>
          <w:sz w:val="16"/>
        </w:rPr>
        <w:t xml:space="preserve"> </w:t>
      </w:r>
      <w:r w:rsidRPr="00B205E9">
        <w:rPr>
          <w:sz w:val="16"/>
        </w:rPr>
        <w:t xml:space="preserve">can </w:t>
      </w:r>
      <w:r w:rsidRPr="00BB2D4B">
        <w:rPr>
          <w:rStyle w:val="Emphasis"/>
          <w:highlight w:val="cyan"/>
        </w:rPr>
        <w:t>change</w:t>
      </w:r>
      <w:r w:rsidRPr="00B205E9">
        <w:rPr>
          <w:sz w:val="16"/>
        </w:rPr>
        <w:t xml:space="preserve">, depending on whether or not that out-group is perceived as threatening. For example, people exhibit greater pleasure—they smile—in response to the misfortunes of stereotypically competitive groups (e.g., investment bankers); however, this malicious pleasure is reduced when you provide participants with counter-stereotypic information (e.g., “investment bankers are working with small companies to help them weather the economic downturn). Competition between “us” and “them” can even distort our judgments of distance, making threatening out-groups seem much closer than they really are. These distorted perceptions can serve to amplify intergroup discrimination: the more different and distant “they” are, the easier it is to disrespect and harm them. </w:t>
      </w:r>
    </w:p>
    <w:p w14:paraId="52E11345" w14:textId="77777777" w:rsidR="00510E4C" w:rsidRPr="00B205E9" w:rsidRDefault="00510E4C" w:rsidP="00510E4C">
      <w:pPr>
        <w:rPr>
          <w:sz w:val="16"/>
        </w:rPr>
      </w:pPr>
      <w:r w:rsidRPr="00B205E9">
        <w:rPr>
          <w:sz w:val="16"/>
        </w:rPr>
        <w:t xml:space="preserve">Thus, not all out-groups are treated the same: some elicit indifference whereas others become targets of antipathy. Stereotypically threatening groups are especially likely to be targeted with violence, but those </w:t>
      </w:r>
      <w:r w:rsidRPr="00BB2D4B">
        <w:rPr>
          <w:rStyle w:val="Emphasis"/>
          <w:highlight w:val="cyan"/>
        </w:rPr>
        <w:t>stereotypes</w:t>
      </w:r>
      <w:r w:rsidRPr="00BB2D4B">
        <w:rPr>
          <w:rStyle w:val="StyleUnderline"/>
          <w:highlight w:val="cyan"/>
        </w:rPr>
        <w:t xml:space="preserve"> can be </w:t>
      </w:r>
      <w:r w:rsidRPr="00BB2D4B">
        <w:rPr>
          <w:rStyle w:val="Emphasis"/>
          <w:highlight w:val="cyan"/>
        </w:rPr>
        <w:t>tempered</w:t>
      </w:r>
      <w:r w:rsidRPr="00BB2D4B">
        <w:rPr>
          <w:rStyle w:val="StyleUnderline"/>
          <w:highlight w:val="cyan"/>
        </w:rPr>
        <w:t xml:space="preserve"> with</w:t>
      </w:r>
      <w:r w:rsidRPr="00A81BEE">
        <w:rPr>
          <w:sz w:val="16"/>
        </w:rPr>
        <w:t xml:space="preserve"> </w:t>
      </w:r>
      <w:r w:rsidRPr="00B205E9">
        <w:rPr>
          <w:sz w:val="16"/>
        </w:rPr>
        <w:t xml:space="preserve">other </w:t>
      </w:r>
      <w:r w:rsidRPr="00BB2D4B">
        <w:rPr>
          <w:rStyle w:val="Emphasis"/>
          <w:highlight w:val="cyan"/>
        </w:rPr>
        <w:t>info</w:t>
      </w:r>
      <w:r w:rsidRPr="009A5A1B">
        <w:rPr>
          <w:rStyle w:val="Emphasis"/>
        </w:rPr>
        <w:t>rmation</w:t>
      </w:r>
      <w:r w:rsidRPr="00A81BEE">
        <w:rPr>
          <w:rStyle w:val="StyleUnderline"/>
        </w:rPr>
        <w:t xml:space="preserve">. </w:t>
      </w:r>
      <w:r w:rsidRPr="00BB2D4B">
        <w:rPr>
          <w:rStyle w:val="StyleUnderline"/>
          <w:highlight w:val="cyan"/>
        </w:rPr>
        <w:t>If</w:t>
      </w:r>
      <w:r w:rsidRPr="00B205E9">
        <w:rPr>
          <w:sz w:val="16"/>
        </w:rPr>
        <w:t xml:space="preserve"> perceptions of intergroup relations can be changed, </w:t>
      </w:r>
      <w:r w:rsidRPr="00BB2D4B">
        <w:rPr>
          <w:rStyle w:val="StyleUnderline"/>
          <w:highlight w:val="cyan"/>
        </w:rPr>
        <w:t>individuals</w:t>
      </w:r>
      <w:r w:rsidRPr="009A5A1B">
        <w:rPr>
          <w:rStyle w:val="StyleUnderline"/>
        </w:rPr>
        <w:t xml:space="preserve"> may </w:t>
      </w:r>
      <w:r w:rsidRPr="00BB2D4B">
        <w:rPr>
          <w:rStyle w:val="Emphasis"/>
          <w:highlight w:val="cyan"/>
        </w:rPr>
        <w:t>overcome hostility</w:t>
      </w:r>
      <w:r w:rsidRPr="009A5A1B">
        <w:rPr>
          <w:rStyle w:val="StyleUnderline"/>
        </w:rPr>
        <w:t xml:space="preserve"> toward perceived foes </w:t>
      </w:r>
      <w:r w:rsidRPr="00BB2D4B">
        <w:rPr>
          <w:rStyle w:val="StyleUnderline"/>
          <w:highlight w:val="cyan"/>
        </w:rPr>
        <w:t>and become</w:t>
      </w:r>
      <w:r w:rsidRPr="009A5A1B">
        <w:rPr>
          <w:rStyle w:val="StyleUnderline"/>
        </w:rPr>
        <w:t xml:space="preserve"> </w:t>
      </w:r>
      <w:r w:rsidRPr="009A5A1B">
        <w:rPr>
          <w:rStyle w:val="Emphasis"/>
        </w:rPr>
        <w:t xml:space="preserve">more </w:t>
      </w:r>
      <w:r w:rsidRPr="00BB2D4B">
        <w:rPr>
          <w:rStyle w:val="Emphasis"/>
          <w:highlight w:val="cyan"/>
        </w:rPr>
        <w:t>responsive</w:t>
      </w:r>
      <w:r w:rsidRPr="00B205E9">
        <w:rPr>
          <w:sz w:val="16"/>
        </w:rPr>
        <w:t xml:space="preserve"> to one another’s grievances. </w:t>
      </w:r>
    </w:p>
    <w:p w14:paraId="1FAD21B9" w14:textId="77777777" w:rsidR="00510E4C" w:rsidRPr="00B205E9" w:rsidRDefault="00510E4C" w:rsidP="00510E4C">
      <w:pPr>
        <w:rPr>
          <w:sz w:val="16"/>
        </w:rPr>
      </w:pPr>
      <w:r w:rsidRPr="00BB2D4B">
        <w:rPr>
          <w:rStyle w:val="StyleUnderline"/>
          <w:highlight w:val="cyan"/>
        </w:rPr>
        <w:t xml:space="preserve">The </w:t>
      </w:r>
      <w:r w:rsidRPr="00BB2D4B">
        <w:rPr>
          <w:rStyle w:val="Emphasis"/>
          <w:highlight w:val="cyan"/>
        </w:rPr>
        <w:t>flexible nature</w:t>
      </w:r>
      <w:r w:rsidRPr="00B205E9">
        <w:rPr>
          <w:sz w:val="16"/>
        </w:rPr>
        <w:t xml:space="preserve"> of both group membership and intergroup relations </w:t>
      </w:r>
      <w:r w:rsidRPr="00BB2D4B">
        <w:rPr>
          <w:rStyle w:val="StyleUnderline"/>
          <w:highlight w:val="cyan"/>
        </w:rPr>
        <w:t xml:space="preserve">offers </w:t>
      </w:r>
      <w:r w:rsidRPr="00BB2D4B">
        <w:rPr>
          <w:rStyle w:val="Emphasis"/>
          <w:highlight w:val="cyan"/>
        </w:rPr>
        <w:t>reason</w:t>
      </w:r>
      <w:r w:rsidRPr="00BB2D4B">
        <w:rPr>
          <w:rStyle w:val="StyleUnderline"/>
          <w:highlight w:val="cyan"/>
        </w:rPr>
        <w:t xml:space="preserve"> to be</w:t>
      </w:r>
      <w:r w:rsidRPr="009A5A1B">
        <w:rPr>
          <w:rStyle w:val="StyleUnderline"/>
        </w:rPr>
        <w:t xml:space="preserve"> cautiously </w:t>
      </w:r>
      <w:r w:rsidRPr="00BB2D4B">
        <w:rPr>
          <w:rStyle w:val="Emphasis"/>
          <w:highlight w:val="cyan"/>
        </w:rPr>
        <w:t>optimistic</w:t>
      </w:r>
      <w:r w:rsidRPr="00BB2D4B">
        <w:rPr>
          <w:rStyle w:val="StyleUnderline"/>
          <w:highlight w:val="cyan"/>
        </w:rPr>
        <w:t xml:space="preserve"> about</w:t>
      </w:r>
      <w:r w:rsidRPr="00A81BEE">
        <w:rPr>
          <w:sz w:val="16"/>
        </w:rPr>
        <w:t xml:space="preserve"> </w:t>
      </w:r>
      <w:r w:rsidRPr="00B205E9">
        <w:rPr>
          <w:sz w:val="16"/>
        </w:rPr>
        <w:t xml:space="preserve">the potential for greater </w:t>
      </w:r>
      <w:r w:rsidRPr="00BB2D4B">
        <w:rPr>
          <w:rStyle w:val="Emphasis"/>
          <w:highlight w:val="cyan"/>
        </w:rPr>
        <w:t>coop</w:t>
      </w:r>
      <w:r w:rsidRPr="009A5A1B">
        <w:rPr>
          <w:rStyle w:val="Emphasis"/>
        </w:rPr>
        <w:t>eration</w:t>
      </w:r>
      <w:r w:rsidRPr="00B205E9">
        <w:rPr>
          <w:sz w:val="16"/>
        </w:rPr>
        <w:t xml:space="preserve"> among groups in conflict (be they black versus white or citizens versus police). One strategy is to bring multiple groups together around a common goal. For example, during the fiercely contested 2008 Democratic presidential primary process, Hillary Clinton and Barack Obama supporters gave more money to strangers who supported the same primary candidate (compared to the rival candidate). Two months later, after the Democratic National Convention, the supporters of both candidates coalesced around the party nominee—Barack Obama—and this bias disappeared. In fact, merely </w:t>
      </w:r>
      <w:r w:rsidRPr="00BB2D4B">
        <w:rPr>
          <w:rStyle w:val="StyleUnderline"/>
          <w:highlight w:val="cyan"/>
        </w:rPr>
        <w:t>creating</w:t>
      </w:r>
      <w:r w:rsidRPr="00A81BEE">
        <w:rPr>
          <w:sz w:val="16"/>
        </w:rPr>
        <w:t xml:space="preserve"> </w:t>
      </w:r>
      <w:r w:rsidRPr="00B205E9">
        <w:rPr>
          <w:sz w:val="16"/>
        </w:rPr>
        <w:t xml:space="preserve">a sense of </w:t>
      </w:r>
      <w:r w:rsidRPr="00BB2D4B">
        <w:rPr>
          <w:rStyle w:val="StyleUnderline"/>
          <w:highlight w:val="cyan"/>
        </w:rPr>
        <w:t>cohesion</w:t>
      </w:r>
      <w:r w:rsidRPr="009A5A1B">
        <w:rPr>
          <w:rStyle w:val="StyleUnderline"/>
        </w:rPr>
        <w:t xml:space="preserve"> between two competitive groups </w:t>
      </w:r>
      <w:r w:rsidRPr="00BB2D4B">
        <w:rPr>
          <w:rStyle w:val="StyleUnderline"/>
          <w:highlight w:val="cyan"/>
        </w:rPr>
        <w:t xml:space="preserve">can </w:t>
      </w:r>
      <w:r w:rsidRPr="00BB2D4B">
        <w:rPr>
          <w:rStyle w:val="Emphasis"/>
          <w:highlight w:val="cyan"/>
        </w:rPr>
        <w:t>increase empathy</w:t>
      </w:r>
      <w:r w:rsidRPr="00B205E9">
        <w:rPr>
          <w:sz w:val="16"/>
        </w:rPr>
        <w:t xml:space="preserve"> for the suffering of our rivals. These sorts of strategies can </w:t>
      </w:r>
      <w:r w:rsidRPr="009A5A1B">
        <w:rPr>
          <w:rStyle w:val="StyleUnderline"/>
        </w:rPr>
        <w:t xml:space="preserve">help </w:t>
      </w:r>
      <w:r w:rsidRPr="00BB2D4B">
        <w:rPr>
          <w:rStyle w:val="Emphasis"/>
          <w:highlight w:val="cyan"/>
        </w:rPr>
        <w:t>reduce aggression</w:t>
      </w:r>
      <w:r w:rsidRPr="00B205E9">
        <w:rPr>
          <w:sz w:val="16"/>
        </w:rPr>
        <w:t xml:space="preserve"> toward hostile out-groups, </w:t>
      </w:r>
      <w:r w:rsidRPr="00BB2D4B">
        <w:rPr>
          <w:rStyle w:val="StyleUnderline"/>
          <w:highlight w:val="cyan"/>
        </w:rPr>
        <w:t xml:space="preserve">which is </w:t>
      </w:r>
      <w:r w:rsidRPr="00BB2D4B">
        <w:rPr>
          <w:rStyle w:val="Emphasis"/>
          <w:highlight w:val="cyan"/>
        </w:rPr>
        <w:t>critical</w:t>
      </w:r>
      <w:r w:rsidRPr="00BB2D4B">
        <w:rPr>
          <w:rStyle w:val="StyleUnderline"/>
          <w:highlight w:val="cyan"/>
        </w:rPr>
        <w:t xml:space="preserve"> for</w:t>
      </w:r>
      <w:r w:rsidRPr="009A5A1B">
        <w:rPr>
          <w:rStyle w:val="StyleUnderline"/>
        </w:rPr>
        <w:t xml:space="preserve"> creating more opportunities for </w:t>
      </w:r>
      <w:r w:rsidRPr="009A5A1B">
        <w:rPr>
          <w:rStyle w:val="Emphasis"/>
        </w:rPr>
        <w:t xml:space="preserve">constructive </w:t>
      </w:r>
      <w:r w:rsidRPr="00BB2D4B">
        <w:rPr>
          <w:rStyle w:val="Emphasis"/>
          <w:highlight w:val="cyan"/>
        </w:rPr>
        <w:t>dialogue</w:t>
      </w:r>
      <w:r w:rsidRPr="00BB2D4B">
        <w:rPr>
          <w:rStyle w:val="StyleUnderline"/>
          <w:highlight w:val="cyan"/>
        </w:rPr>
        <w:t xml:space="preserve"> addressing</w:t>
      </w:r>
      <w:r w:rsidRPr="009A5A1B">
        <w:rPr>
          <w:rStyle w:val="StyleUnderline"/>
        </w:rPr>
        <w:t xml:space="preserve"> greater </w:t>
      </w:r>
      <w:r w:rsidRPr="009A5A1B">
        <w:rPr>
          <w:rStyle w:val="Emphasis"/>
        </w:rPr>
        <w:t xml:space="preserve">social </w:t>
      </w:r>
      <w:r w:rsidRPr="00BB2D4B">
        <w:rPr>
          <w:rStyle w:val="Emphasis"/>
          <w:highlight w:val="cyan"/>
        </w:rPr>
        <w:t>injustices</w:t>
      </w:r>
      <w:r w:rsidRPr="00B205E9">
        <w:rPr>
          <w:sz w:val="16"/>
        </w:rPr>
        <w:t xml:space="preserve">. </w:t>
      </w:r>
    </w:p>
    <w:p w14:paraId="4FF38003" w14:textId="77777777" w:rsidR="00510E4C" w:rsidRPr="00B205E9" w:rsidRDefault="00510E4C" w:rsidP="00510E4C">
      <w:pPr>
        <w:rPr>
          <w:sz w:val="16"/>
          <w:szCs w:val="16"/>
        </w:rPr>
      </w:pPr>
      <w:r w:rsidRPr="00B205E9">
        <w:rPr>
          <w:sz w:val="16"/>
          <w:szCs w:val="16"/>
        </w:rPr>
        <w:t xml:space="preserve">Of course, instilling a sense of common identity and cooperation is extremely difficult in entrenched intergroup conflicts, but when it happens, the benefits are obvious. Consider how the community leaders in New York City and Ferguson responded differently to </w:t>
      </w:r>
      <w:r w:rsidRPr="00B205E9">
        <w:rPr>
          <w:sz w:val="16"/>
          <w:szCs w:val="16"/>
        </w:rPr>
        <w:lastRenderedPageBreak/>
        <w:t>protests against police brutality—in NYC political leaders expressed grief and concern over police brutality and moved quickly to make policy changes in policing, whereas the leaders and police in Ferguson responded with high-tech military vehicles and riot gear. In the first case, multiple groups came together with a common goal—to increase the safety of everyone in the community; in the latter case, the actions of the police likely reinforced the “us” and “them” distinctions.</w:t>
      </w:r>
    </w:p>
    <w:p w14:paraId="4B82C9B5" w14:textId="77777777" w:rsidR="00510E4C" w:rsidRPr="00B205E9" w:rsidRDefault="00510E4C" w:rsidP="00510E4C">
      <w:pPr>
        <w:rPr>
          <w:sz w:val="16"/>
          <w:szCs w:val="16"/>
        </w:rPr>
      </w:pPr>
      <w:r w:rsidRPr="00B205E9">
        <w:rPr>
          <w:sz w:val="16"/>
          <w:szCs w:val="16"/>
        </w:rPr>
        <w:t>Tragically, these types of conflicts continue to roil the country. Understanding the psychology and neuroscience of social identity and intergroup relations cannot undo the effects of systemic racism and discriminatory practices; however, it can offer insights into the psychological processes responsible for escalating the tension between, for example, civilians and police officers.</w:t>
      </w:r>
    </w:p>
    <w:p w14:paraId="7380FDB1" w14:textId="77777777" w:rsidR="00510E4C" w:rsidRPr="00B205E9" w:rsidRDefault="00510E4C" w:rsidP="00510E4C">
      <w:pPr>
        <w:rPr>
          <w:sz w:val="16"/>
          <w:szCs w:val="16"/>
        </w:rPr>
      </w:pPr>
      <w:r w:rsidRPr="00B205E9">
        <w:rPr>
          <w:sz w:val="16"/>
          <w:szCs w:val="16"/>
        </w:rPr>
        <w:t xml:space="preserve"> Even in cases where it isn’t possible to create a common identity among groups in conflict, it may be possible to blur the boundaries between groups. In one recent experiment, we sorted participants into groups—red versus blue team—competing for a cash prize. Half of the participants were randomly assigned to see a picture of a segregated social network of all the players, in which red dots clustered together, blue dots clustered together, and the two clusters were separated by white space. The other half of the participants saw an integrated social network in which the red and blue dots were mixed together in one large cluster. Participants who thought the two teams were interconnected with one another reported greater empathy for the out-group players compared to those who had seen the segregated network. Thus, reminding people that individuals could be connected to one another despite being from different groups may be another way to build trust and understanding among them.</w:t>
      </w:r>
    </w:p>
    <w:p w14:paraId="36916072" w14:textId="77777777" w:rsidR="00510E4C" w:rsidRPr="00B205E9" w:rsidRDefault="00510E4C" w:rsidP="00510E4C">
      <w:pPr>
        <w:rPr>
          <w:sz w:val="16"/>
          <w:szCs w:val="16"/>
        </w:rPr>
      </w:pPr>
      <w:r w:rsidRPr="00B205E9">
        <w:rPr>
          <w:sz w:val="16"/>
          <w:szCs w:val="16"/>
        </w:rPr>
        <w:t>A mere month before Freddie Gray died in police custody, President Obama addressed the nation on the 50th anniversary of Bloody Sunday in Selma: “We do a disservice to the cause of justice by intimating that bias and discrimination are immutable, or that racial division is inherent to America. To deny…progress -- our progress -- would be to rob us of our own agency; our responsibility to do what we can to make America better."</w:t>
      </w:r>
    </w:p>
    <w:p w14:paraId="022DB3AF" w14:textId="77777777" w:rsidR="00510E4C" w:rsidRDefault="00510E4C" w:rsidP="00510E4C">
      <w:pPr>
        <w:rPr>
          <w:sz w:val="16"/>
        </w:rPr>
      </w:pPr>
      <w:r w:rsidRPr="009A5A1B">
        <w:rPr>
          <w:sz w:val="16"/>
        </w:rPr>
        <w:t xml:space="preserve">The president was saying that we, as a society, have a responsibility to reduce prejudice and discrimination. These recent findings from psychology and neuroscience indicate that we, as individuals, possess this capacity. Of course, this capacity is not sufficient to usher in racial equality or peace. Even when the level of prejudice against particular out-groups decreases, it does not imply that the level of institutional discrimination against these or other groups will necessarily improve. Ultimately, </w:t>
      </w:r>
      <w:r w:rsidRPr="00BB2D4B">
        <w:rPr>
          <w:rStyle w:val="StyleUnderline"/>
          <w:highlight w:val="cyan"/>
        </w:rPr>
        <w:t xml:space="preserve">only </w:t>
      </w:r>
      <w:r w:rsidRPr="00BB2D4B">
        <w:rPr>
          <w:rStyle w:val="Emphasis"/>
          <w:highlight w:val="cyan"/>
        </w:rPr>
        <w:t>collective</w:t>
      </w:r>
      <w:r w:rsidRPr="009A5A1B">
        <w:rPr>
          <w:rStyle w:val="Emphasis"/>
        </w:rPr>
        <w:t xml:space="preserve"> action</w:t>
      </w:r>
      <w:r w:rsidRPr="009A5A1B">
        <w:rPr>
          <w:rStyle w:val="StyleUnderline"/>
        </w:rPr>
        <w:t xml:space="preserve"> and </w:t>
      </w:r>
      <w:r w:rsidRPr="009A5A1B">
        <w:rPr>
          <w:rStyle w:val="Emphasis"/>
        </w:rPr>
        <w:t xml:space="preserve">institutional </w:t>
      </w:r>
      <w:r w:rsidRPr="00BB2D4B">
        <w:rPr>
          <w:rStyle w:val="Emphasis"/>
          <w:highlight w:val="cyan"/>
        </w:rPr>
        <w:t>evolution</w:t>
      </w:r>
      <w:r w:rsidRPr="008873AA">
        <w:rPr>
          <w:rStyle w:val="StyleUnderline"/>
        </w:rPr>
        <w:t xml:space="preserve"> </w:t>
      </w:r>
      <w:r w:rsidRPr="009A5A1B">
        <w:rPr>
          <w:rStyle w:val="StyleUnderline"/>
        </w:rPr>
        <w:t xml:space="preserve">can </w:t>
      </w:r>
      <w:r w:rsidRPr="00BB2D4B">
        <w:rPr>
          <w:rStyle w:val="StyleUnderline"/>
          <w:highlight w:val="cyan"/>
        </w:rPr>
        <w:t>address</w:t>
      </w:r>
      <w:r w:rsidRPr="00A81BEE">
        <w:rPr>
          <w:rStyle w:val="StyleUnderline"/>
        </w:rPr>
        <w:t xml:space="preserve"> </w:t>
      </w:r>
      <w:r w:rsidRPr="009A5A1B">
        <w:rPr>
          <w:rStyle w:val="Emphasis"/>
        </w:rPr>
        <w:t xml:space="preserve">systemic </w:t>
      </w:r>
      <w:r w:rsidRPr="00BB2D4B">
        <w:rPr>
          <w:rStyle w:val="Emphasis"/>
          <w:highlight w:val="cyan"/>
        </w:rPr>
        <w:t>racism</w:t>
      </w:r>
      <w:r w:rsidRPr="009A5A1B">
        <w:rPr>
          <w:sz w:val="16"/>
        </w:rPr>
        <w:t xml:space="preserve">. </w:t>
      </w:r>
      <w:r w:rsidRPr="009A5A1B">
        <w:rPr>
          <w:rStyle w:val="StyleUnderline"/>
        </w:rPr>
        <w:t xml:space="preserve">The </w:t>
      </w:r>
      <w:r w:rsidRPr="00BB2D4B">
        <w:rPr>
          <w:rStyle w:val="StyleUnderline"/>
          <w:highlight w:val="cyan"/>
        </w:rPr>
        <w:t xml:space="preserve">science is </w:t>
      </w:r>
      <w:r w:rsidRPr="00BB2D4B">
        <w:rPr>
          <w:rStyle w:val="Emphasis"/>
          <w:highlight w:val="cyan"/>
        </w:rPr>
        <w:t>clear</w:t>
      </w:r>
      <w:r w:rsidRPr="009A5A1B">
        <w:rPr>
          <w:sz w:val="16"/>
        </w:rPr>
        <w:t xml:space="preserve"> on one thing, though: individual bias and discrimination are changeable. </w:t>
      </w:r>
      <w:r w:rsidRPr="00BB2D4B">
        <w:rPr>
          <w:rStyle w:val="Emphasis"/>
          <w:highlight w:val="cyan"/>
        </w:rPr>
        <w:t>Race</w:t>
      </w:r>
      <w:r w:rsidRPr="009A5A1B">
        <w:rPr>
          <w:rStyle w:val="Emphasis"/>
        </w:rPr>
        <w:t xml:space="preserve">-based </w:t>
      </w:r>
      <w:r w:rsidRPr="00BB2D4B">
        <w:rPr>
          <w:rStyle w:val="Emphasis"/>
          <w:highlight w:val="cyan"/>
        </w:rPr>
        <w:t>prejudice</w:t>
      </w:r>
      <w:r w:rsidRPr="009A5A1B">
        <w:rPr>
          <w:rStyle w:val="StyleUnderline"/>
        </w:rPr>
        <w:t xml:space="preserve"> and discrimination</w:t>
      </w:r>
      <w:r w:rsidRPr="009A5A1B">
        <w:rPr>
          <w:sz w:val="16"/>
        </w:rPr>
        <w:t xml:space="preserve">, in particular, </w:t>
      </w:r>
      <w:r w:rsidRPr="00BB2D4B">
        <w:rPr>
          <w:rStyle w:val="StyleUnderline"/>
          <w:highlight w:val="cyan"/>
        </w:rPr>
        <w:t>are</w:t>
      </w:r>
      <w:r w:rsidRPr="009A5A1B">
        <w:rPr>
          <w:rStyle w:val="StyleUnderline"/>
        </w:rPr>
        <w:t xml:space="preserve"> created and reinforced by</w:t>
      </w:r>
      <w:r w:rsidRPr="009A5A1B">
        <w:rPr>
          <w:sz w:val="16"/>
        </w:rPr>
        <w:t xml:space="preserve"> many </w:t>
      </w:r>
      <w:r w:rsidRPr="009A5A1B">
        <w:rPr>
          <w:rStyle w:val="StyleUnderline"/>
        </w:rPr>
        <w:t>social factors</w:t>
      </w:r>
      <w:r w:rsidRPr="009A5A1B">
        <w:rPr>
          <w:sz w:val="16"/>
        </w:rPr>
        <w:t xml:space="preserve">, </w:t>
      </w:r>
      <w:r w:rsidRPr="009A5A1B">
        <w:rPr>
          <w:rStyle w:val="StyleUnderline"/>
        </w:rPr>
        <w:t xml:space="preserve">but they are </w:t>
      </w:r>
      <w:r w:rsidRPr="00BB2D4B">
        <w:rPr>
          <w:rStyle w:val="Emphasis"/>
          <w:highlight w:val="cyan"/>
        </w:rPr>
        <w:t>not inevitable</w:t>
      </w:r>
      <w:r w:rsidRPr="00BB2D4B">
        <w:rPr>
          <w:rStyle w:val="StyleUnderline"/>
          <w:sz w:val="24"/>
          <w:highlight w:val="cyan"/>
        </w:rPr>
        <w:t xml:space="preserve"> </w:t>
      </w:r>
      <w:r w:rsidRPr="00BB2D4B">
        <w:rPr>
          <w:rStyle w:val="StyleUnderline"/>
          <w:highlight w:val="cyan"/>
        </w:rPr>
        <w:t>consequences of</w:t>
      </w:r>
      <w:r w:rsidRPr="00A81BEE">
        <w:rPr>
          <w:rStyle w:val="StyleUnderline"/>
        </w:rPr>
        <w:t xml:space="preserve"> </w:t>
      </w:r>
      <w:r w:rsidRPr="009A5A1B">
        <w:rPr>
          <w:rStyle w:val="Emphasis"/>
        </w:rPr>
        <w:t xml:space="preserve">our </w:t>
      </w:r>
      <w:r w:rsidRPr="00BB2D4B">
        <w:rPr>
          <w:rStyle w:val="Emphasis"/>
          <w:highlight w:val="cyan"/>
        </w:rPr>
        <w:t>biology</w:t>
      </w:r>
      <w:r w:rsidRPr="009A5A1B">
        <w:rPr>
          <w:sz w:val="16"/>
        </w:rPr>
        <w:t>. Perhaps understanding how coalitional thinking impacts intergroup relations will make it easier for us to affect real social change going forward.</w:t>
      </w:r>
    </w:p>
    <w:p w14:paraId="2E52F1E1" w14:textId="7E146529" w:rsidR="00510E4C" w:rsidRDefault="00510E4C" w:rsidP="00510E4C">
      <w:pPr>
        <w:pStyle w:val="Heading1"/>
      </w:pPr>
      <w:r>
        <w:lastRenderedPageBreak/>
        <w:t>1NR – ADA R1</w:t>
      </w:r>
    </w:p>
    <w:p w14:paraId="6F79DF16" w14:textId="77777777" w:rsidR="00510E4C" w:rsidRPr="00510E4C" w:rsidRDefault="00510E4C" w:rsidP="00510E4C"/>
    <w:p w14:paraId="5D341191" w14:textId="77777777" w:rsidR="00510E4C" w:rsidRDefault="00510E4C" w:rsidP="00510E4C">
      <w:pPr>
        <w:pStyle w:val="Heading4"/>
      </w:pPr>
      <w:r>
        <w:t>b---</w:t>
      </w:r>
      <w:r w:rsidRPr="008E272D">
        <w:t>Topical affs could reorganize anti-trust law around racial equity concern</w:t>
      </w:r>
      <w:r>
        <w:t xml:space="preserve">s---accesses their offense---it allows them to justify this through tying it to their experience which recreates joy and doesn’t make us be distant from it. </w:t>
      </w:r>
    </w:p>
    <w:p w14:paraId="3192D9DE" w14:textId="77777777" w:rsidR="00510E4C" w:rsidRPr="004B4406" w:rsidRDefault="00510E4C" w:rsidP="00510E4C">
      <w:pPr>
        <w:rPr>
          <w:rStyle w:val="Style13ptBold"/>
        </w:rPr>
      </w:pPr>
      <w:r>
        <w:rPr>
          <w:rStyle w:val="Style13ptBold"/>
        </w:rPr>
        <w:t>---INSERTED---</w:t>
      </w:r>
    </w:p>
    <w:p w14:paraId="69BCEC98" w14:textId="77777777" w:rsidR="00510E4C" w:rsidRDefault="00510E4C" w:rsidP="00510E4C">
      <w:r w:rsidRPr="000C53D3">
        <w:t xml:space="preserve">Nicol Turner </w:t>
      </w:r>
      <w:r w:rsidRPr="000C53D3">
        <w:rPr>
          <w:rStyle w:val="Style13ptBold"/>
        </w:rPr>
        <w:t>Lee 21</w:t>
      </w:r>
      <w:r>
        <w:t xml:space="preserve">. </w:t>
      </w:r>
      <w:r w:rsidRPr="000C53D3">
        <w:t>Senior Fellow - Governance Studies Director - Center for Technology Innovation</w:t>
      </w:r>
      <w:r>
        <w:t xml:space="preserve">, Brookings, with Caitlin Chin – </w:t>
      </w:r>
      <w:r w:rsidRPr="000C53D3">
        <w:t>Research Analyst, Center for Technology Innovation - The Brookings Institution</w:t>
      </w:r>
      <w:r>
        <w:t>, 7/8/21. “</w:t>
      </w:r>
      <w:r w:rsidRPr="000C53D3">
        <w:t>The debate on antitrust reform should incorporate racial equity</w:t>
      </w:r>
      <w:r>
        <w:t xml:space="preserve">.” </w:t>
      </w:r>
      <w:r w:rsidRPr="000C53D3">
        <w:t>https://www.brookings.edu/blog/techtank/2021/07/08/the-debate-on-antitrust-reform-should-incorporate-racial-equity/</w:t>
      </w:r>
    </w:p>
    <w:p w14:paraId="0FCD5FFC" w14:textId="77777777" w:rsidR="00510E4C" w:rsidRPr="000C53D3" w:rsidRDefault="00510E4C" w:rsidP="00510E4C">
      <w:pPr>
        <w:rPr>
          <w:sz w:val="16"/>
        </w:rPr>
      </w:pPr>
      <w:r w:rsidRPr="000C53D3">
        <w:rPr>
          <w:sz w:val="16"/>
        </w:rPr>
        <w:t xml:space="preserve">On June 24, the House Judiciary Committee voted to advance six </w:t>
      </w:r>
      <w:r w:rsidRPr="000C53D3">
        <w:rPr>
          <w:rStyle w:val="StyleUnderline"/>
        </w:rPr>
        <w:t xml:space="preserve">landmark </w:t>
      </w:r>
      <w:r w:rsidRPr="00606EE7">
        <w:rPr>
          <w:rStyle w:val="StyleUnderline"/>
          <w:highlight w:val="cyan"/>
        </w:rPr>
        <w:t>antitrust</w:t>
      </w:r>
      <w:r w:rsidRPr="000C53D3">
        <w:rPr>
          <w:rStyle w:val="StyleUnderline"/>
        </w:rPr>
        <w:t xml:space="preserve"> </w:t>
      </w:r>
      <w:r w:rsidRPr="00606EE7">
        <w:rPr>
          <w:rStyle w:val="StyleUnderline"/>
          <w:highlight w:val="cyan"/>
        </w:rPr>
        <w:t>bills</w:t>
      </w:r>
      <w:r w:rsidRPr="000C53D3">
        <w:rPr>
          <w:sz w:val="16"/>
        </w:rPr>
        <w:t xml:space="preserve">, which, if enacted into law, </w:t>
      </w:r>
      <w:r w:rsidRPr="000C53D3">
        <w:rPr>
          <w:rStyle w:val="StyleUnderline"/>
        </w:rPr>
        <w:t>could decrease anticompetitive practices</w:t>
      </w:r>
      <w:r w:rsidRPr="000C53D3">
        <w:rPr>
          <w:sz w:val="16"/>
        </w:rPr>
        <w:t xml:space="preserve"> in the tech industry. This would be a necessary—and long overdue—correction to the decades-long Chicago School jurisprudence, under which courts have interpreted antitrust laws to primarily equate consumer harms to higher monetary costs for products or services. It shows that Congress is recognizing how the traditional Chicago School approach does not fully address the many non-monetary consequences that can result from concentration in the technology industry, such as privacy risks and power over speech.</w:t>
      </w:r>
    </w:p>
    <w:p w14:paraId="54E7F514" w14:textId="77777777" w:rsidR="00510E4C" w:rsidRPr="000C53D3" w:rsidRDefault="00510E4C" w:rsidP="00510E4C">
      <w:pPr>
        <w:rPr>
          <w:sz w:val="16"/>
        </w:rPr>
      </w:pPr>
      <w:r w:rsidRPr="000C53D3">
        <w:rPr>
          <w:sz w:val="16"/>
        </w:rPr>
        <w:t xml:space="preserve">While those issues are important, the recent </w:t>
      </w:r>
      <w:r w:rsidRPr="000C53D3">
        <w:rPr>
          <w:rStyle w:val="StyleUnderline"/>
        </w:rPr>
        <w:t>actions</w:t>
      </w:r>
      <w:r w:rsidRPr="000C53D3">
        <w:rPr>
          <w:sz w:val="16"/>
        </w:rPr>
        <w:t xml:space="preserve"> coming from the FTC and Congress </w:t>
      </w:r>
      <w:r w:rsidRPr="00606EE7">
        <w:rPr>
          <w:rStyle w:val="StyleUnderline"/>
          <w:highlight w:val="cyan"/>
        </w:rPr>
        <w:t>should not miss out on the opportunity to address</w:t>
      </w:r>
      <w:r w:rsidRPr="000C53D3">
        <w:rPr>
          <w:rStyle w:val="StyleUnderline"/>
        </w:rPr>
        <w:t xml:space="preserve"> another aspect of antitrust: </w:t>
      </w:r>
      <w:r w:rsidRPr="00606EE7">
        <w:rPr>
          <w:rStyle w:val="Emphasis"/>
          <w:highlight w:val="cyan"/>
        </w:rPr>
        <w:t>racial equity</w:t>
      </w:r>
      <w:r w:rsidRPr="000C53D3">
        <w:rPr>
          <w:sz w:val="16"/>
        </w:rPr>
        <w:t xml:space="preserve">. Since </w:t>
      </w:r>
      <w:r w:rsidRPr="000C53D3">
        <w:rPr>
          <w:rStyle w:val="StyleUnderline"/>
        </w:rPr>
        <w:t xml:space="preserve">the potential </w:t>
      </w:r>
      <w:r w:rsidRPr="00606EE7">
        <w:rPr>
          <w:rStyle w:val="StyleUnderline"/>
          <w:highlight w:val="cyan"/>
        </w:rPr>
        <w:t>harms</w:t>
      </w:r>
      <w:r w:rsidRPr="000C53D3">
        <w:rPr>
          <w:rStyle w:val="StyleUnderline"/>
        </w:rPr>
        <w:t>—both monetary and non-monetary—</w:t>
      </w:r>
      <w:r w:rsidRPr="00606EE7">
        <w:rPr>
          <w:rStyle w:val="StyleUnderline"/>
          <w:highlight w:val="cyan"/>
        </w:rPr>
        <w:t>that accompany concentrated markets do not affect all individuals equally</w:t>
      </w:r>
      <w:r w:rsidRPr="000C53D3">
        <w:rPr>
          <w:rStyle w:val="StyleUnderline"/>
        </w:rPr>
        <w:t>, a facially-neutral approach to competition enforcement is not fair or equitable</w:t>
      </w:r>
      <w:r w:rsidRPr="000C53D3">
        <w:rPr>
          <w:sz w:val="16"/>
        </w:rPr>
        <w:t xml:space="preserve">. </w:t>
      </w:r>
      <w:r w:rsidRPr="00606EE7">
        <w:rPr>
          <w:rStyle w:val="StyleUnderline"/>
          <w:highlight w:val="cyan"/>
        </w:rPr>
        <w:t>Communities of color</w:t>
      </w:r>
      <w:r w:rsidRPr="000C53D3">
        <w:rPr>
          <w:sz w:val="16"/>
        </w:rPr>
        <w:t xml:space="preserve"> can </w:t>
      </w:r>
      <w:r w:rsidRPr="00606EE7">
        <w:rPr>
          <w:rStyle w:val="StyleUnderline"/>
          <w:highlight w:val="cyan"/>
        </w:rPr>
        <w:t>suffer grave economic consequences or experience competitive isolation when products and services are not offered or are disproportionately represented in their markets</w:t>
      </w:r>
      <w:r w:rsidRPr="000C53D3">
        <w:rPr>
          <w:sz w:val="16"/>
        </w:rPr>
        <w:t xml:space="preserve">. For example, </w:t>
      </w:r>
      <w:r w:rsidRPr="00606EE7">
        <w:rPr>
          <w:rStyle w:val="StyleUnderline"/>
          <w:highlight w:val="cyan"/>
        </w:rPr>
        <w:t>noncompete contracts</w:t>
      </w:r>
      <w:r w:rsidRPr="000C53D3">
        <w:rPr>
          <w:rStyle w:val="StyleUnderline"/>
        </w:rPr>
        <w:t xml:space="preserve"> can </w:t>
      </w:r>
      <w:r w:rsidRPr="00606EE7">
        <w:rPr>
          <w:rStyle w:val="StyleUnderline"/>
          <w:highlight w:val="cyan"/>
        </w:rPr>
        <w:t>negatively impact Black and other workers of color</w:t>
      </w:r>
      <w:r w:rsidRPr="000C53D3">
        <w:rPr>
          <w:sz w:val="16"/>
        </w:rPr>
        <w:t xml:space="preserve">, especially post-employment restrictions that can increase employer monopsony power in labor markets, </w:t>
      </w:r>
      <w:r w:rsidRPr="000C53D3">
        <w:rPr>
          <w:rStyle w:val="StyleUnderline"/>
        </w:rPr>
        <w:t>and suppress salaries and future earnings</w:t>
      </w:r>
      <w:r w:rsidRPr="000C53D3">
        <w:rPr>
          <w:sz w:val="16"/>
        </w:rPr>
        <w:t xml:space="preserve">. As another example, the rising number of </w:t>
      </w:r>
      <w:r w:rsidRPr="00606EE7">
        <w:rPr>
          <w:rStyle w:val="StyleUnderline"/>
          <w:highlight w:val="cyan"/>
        </w:rPr>
        <w:t>mergers and acquisitions</w:t>
      </w:r>
      <w:r w:rsidRPr="000C53D3">
        <w:rPr>
          <w:sz w:val="16"/>
        </w:rPr>
        <w:t xml:space="preserve"> across the overall U.S. economy </w:t>
      </w:r>
      <w:r w:rsidRPr="000C53D3">
        <w:rPr>
          <w:rStyle w:val="StyleUnderline"/>
        </w:rPr>
        <w:t xml:space="preserve">may </w:t>
      </w:r>
      <w:r w:rsidRPr="00606EE7">
        <w:rPr>
          <w:rStyle w:val="StyleUnderline"/>
          <w:highlight w:val="cyan"/>
        </w:rPr>
        <w:t>contribute to declining startup rates</w:t>
      </w:r>
      <w:r w:rsidRPr="000C53D3">
        <w:rPr>
          <w:sz w:val="16"/>
        </w:rPr>
        <w:t xml:space="preserve">, particularly </w:t>
      </w:r>
      <w:r w:rsidRPr="00606EE7">
        <w:rPr>
          <w:rStyle w:val="StyleUnderline"/>
          <w:highlight w:val="cyan"/>
        </w:rPr>
        <w:t>affecting diverse entrepreneurs</w:t>
      </w:r>
      <w:r w:rsidRPr="000C53D3">
        <w:rPr>
          <w:sz w:val="16"/>
        </w:rPr>
        <w:t xml:space="preserve"> who face outsized challenges to raising capital and accessing credit for their ventures.</w:t>
      </w:r>
    </w:p>
    <w:p w14:paraId="61B1D263" w14:textId="77777777" w:rsidR="00510E4C" w:rsidRPr="000C53D3" w:rsidRDefault="00510E4C" w:rsidP="00510E4C">
      <w:pPr>
        <w:rPr>
          <w:sz w:val="16"/>
        </w:rPr>
      </w:pPr>
      <w:r w:rsidRPr="000C53D3">
        <w:rPr>
          <w:sz w:val="16"/>
        </w:rPr>
        <w:t xml:space="preserve">With the growing interest in antitrust—and the granular focus on Big Tech—within Congress and the new administration, </w:t>
      </w:r>
      <w:r w:rsidRPr="00606EE7">
        <w:rPr>
          <w:rStyle w:val="StyleUnderline"/>
          <w:highlight w:val="cyan"/>
        </w:rPr>
        <w:t xml:space="preserve">racial equity should be positioned as one of the </w:t>
      </w:r>
      <w:r w:rsidRPr="00606EE7">
        <w:rPr>
          <w:rStyle w:val="Emphasis"/>
          <w:highlight w:val="cyan"/>
        </w:rPr>
        <w:t>core pillars</w:t>
      </w:r>
      <w:r w:rsidRPr="00606EE7">
        <w:rPr>
          <w:rStyle w:val="StyleUnderline"/>
          <w:highlight w:val="cyan"/>
        </w:rPr>
        <w:t xml:space="preserve"> of any future actions</w:t>
      </w:r>
      <w:r w:rsidRPr="00606EE7">
        <w:rPr>
          <w:sz w:val="16"/>
          <w:highlight w:val="cyan"/>
        </w:rPr>
        <w:t xml:space="preserve">. </w:t>
      </w:r>
      <w:r w:rsidRPr="00606EE7">
        <w:rPr>
          <w:sz w:val="16"/>
        </w:rPr>
        <w:t>Toward this goal, the antitrust community should be sensitized to the role of institutional inequities in concentrated markets</w:t>
      </w:r>
      <w:r w:rsidRPr="000C53D3">
        <w:rPr>
          <w:sz w:val="16"/>
        </w:rPr>
        <w:t>, considering them when analyzing anticompetitive actions, their outcomes, and associated enforcement actions.</w:t>
      </w:r>
    </w:p>
    <w:p w14:paraId="7DE0FCCC" w14:textId="77777777" w:rsidR="00510E4C" w:rsidRPr="000C53D3" w:rsidRDefault="00510E4C" w:rsidP="00510E4C">
      <w:pPr>
        <w:rPr>
          <w:sz w:val="16"/>
        </w:rPr>
      </w:pPr>
      <w:r w:rsidRPr="000C53D3">
        <w:rPr>
          <w:sz w:val="16"/>
        </w:rPr>
        <w:t>Why racial equity is a competition concern</w:t>
      </w:r>
    </w:p>
    <w:p w14:paraId="3B4F2056" w14:textId="77777777" w:rsidR="00510E4C" w:rsidRPr="000C53D3" w:rsidRDefault="00510E4C" w:rsidP="00510E4C">
      <w:pPr>
        <w:rPr>
          <w:sz w:val="16"/>
        </w:rPr>
      </w:pPr>
      <w:r w:rsidRPr="000C53D3">
        <w:rPr>
          <w:sz w:val="16"/>
        </w:rPr>
        <w:t xml:space="preserve">Under the letter of the law, </w:t>
      </w:r>
      <w:r w:rsidRPr="00606EE7">
        <w:rPr>
          <w:rStyle w:val="StyleUnderline"/>
          <w:highlight w:val="cyan"/>
        </w:rPr>
        <w:t>antitrust and civil rights</w:t>
      </w:r>
      <w:r w:rsidRPr="000C53D3">
        <w:rPr>
          <w:sz w:val="16"/>
        </w:rPr>
        <w:t xml:space="preserve"> are generally treated as separate statutes. Yet in practice, their </w:t>
      </w:r>
      <w:r w:rsidRPr="00606EE7">
        <w:rPr>
          <w:rStyle w:val="Emphasis"/>
          <w:highlight w:val="cyan"/>
        </w:rPr>
        <w:t>values intertwine</w:t>
      </w:r>
      <w:r w:rsidRPr="000C53D3">
        <w:rPr>
          <w:sz w:val="16"/>
        </w:rPr>
        <w:t xml:space="preserve">: </w:t>
      </w:r>
      <w:r w:rsidRPr="000C53D3">
        <w:rPr>
          <w:rStyle w:val="StyleUnderline"/>
        </w:rPr>
        <w:t>Market dominance can effectively put companies in a powerful position to exacerbate historical racial inequalities. Take the search engine market</w:t>
      </w:r>
      <w:r w:rsidRPr="000C53D3">
        <w:rPr>
          <w:sz w:val="16"/>
        </w:rPr>
        <w:t xml:space="preserve">, for example, of which Google controls over 90%. In 2012, Harvard professor Latanya Sweeney discovered that </w:t>
      </w:r>
      <w:r w:rsidRPr="000C53D3">
        <w:rPr>
          <w:rStyle w:val="StyleUnderline"/>
        </w:rPr>
        <w:t>Google searches for individuals with Black-sounding names were more likely to generate advertisements for arrest records than searches for individuals with white-sounding names—even if no arrest records actually existed</w:t>
      </w:r>
      <w:r w:rsidRPr="000C53D3">
        <w:rPr>
          <w:sz w:val="16"/>
        </w:rPr>
        <w:t xml:space="preserve">. This flawed system could result in significant emotional, reputational, or financial harm for racially-stereotyped individuals, as well as amplify the profiling associated with algorithmic biases. The </w:t>
      </w:r>
      <w:r w:rsidRPr="000C53D3">
        <w:rPr>
          <w:rStyle w:val="StyleUnderline"/>
        </w:rPr>
        <w:t>lack of competition in the online search industry not only eliminates consumers’ options to choose a different, less-biased search engine, but also reduces market incentives for Google to improve its biased algorithms</w:t>
      </w:r>
      <w:r w:rsidRPr="000C53D3">
        <w:rPr>
          <w:sz w:val="16"/>
        </w:rPr>
        <w:t>, as was recently illustrated by the dismissal of the former technical co-lead of Google’s Ethical Artificial Intelligence Team, Timnit Gebru.</w:t>
      </w:r>
    </w:p>
    <w:p w14:paraId="65985164" w14:textId="77777777" w:rsidR="00510E4C" w:rsidRPr="000C53D3" w:rsidRDefault="00510E4C" w:rsidP="00510E4C">
      <w:pPr>
        <w:rPr>
          <w:sz w:val="16"/>
        </w:rPr>
      </w:pPr>
      <w:r w:rsidRPr="000C53D3">
        <w:rPr>
          <w:rStyle w:val="StyleUnderline"/>
        </w:rPr>
        <w:t>Large tech</w:t>
      </w:r>
      <w:r w:rsidRPr="000C53D3">
        <w:rPr>
          <w:sz w:val="16"/>
        </w:rPr>
        <w:t xml:space="preserve">nology </w:t>
      </w:r>
      <w:r w:rsidRPr="000C53D3">
        <w:rPr>
          <w:rStyle w:val="StyleUnderline"/>
        </w:rPr>
        <w:t>companies also routinely collect massive volumes of data about people</w:t>
      </w:r>
      <w:r w:rsidRPr="000C53D3">
        <w:rPr>
          <w:sz w:val="16"/>
        </w:rPr>
        <w:t xml:space="preserve">, </w:t>
      </w:r>
      <w:r w:rsidRPr="000C53D3">
        <w:rPr>
          <w:rStyle w:val="StyleUnderline"/>
        </w:rPr>
        <w:t>compounded in scale through mergers and acquisitions</w:t>
      </w:r>
      <w:r w:rsidRPr="000C53D3">
        <w:rPr>
          <w:sz w:val="16"/>
        </w:rPr>
        <w:t xml:space="preserve">. </w:t>
      </w:r>
      <w:r w:rsidRPr="000C53D3">
        <w:rPr>
          <w:rStyle w:val="StyleUnderline"/>
        </w:rPr>
        <w:t>Using this data, they can surveil selected populations for online behavioral advertising or micro-interactions based on known or inferred attributes</w:t>
      </w:r>
      <w:r w:rsidRPr="000C53D3">
        <w:rPr>
          <w:sz w:val="16"/>
        </w:rPr>
        <w:t xml:space="preserve">. In this sense, </w:t>
      </w:r>
      <w:r w:rsidRPr="000C53D3">
        <w:rPr>
          <w:rStyle w:val="StyleUnderline"/>
        </w:rPr>
        <w:t xml:space="preserve">advertisers choose which communities can see or do not see their </w:t>
      </w:r>
      <w:r w:rsidRPr="000C53D3">
        <w:rPr>
          <w:rStyle w:val="StyleUnderline"/>
        </w:rPr>
        <w:lastRenderedPageBreak/>
        <w:t>ads</w:t>
      </w:r>
      <w:r w:rsidRPr="000C53D3">
        <w:rPr>
          <w:sz w:val="16"/>
        </w:rPr>
        <w:t xml:space="preserve">—either through the direct targeting of demographic variables like age, gender, sexual orientation, or race, or through “proxy variables” like zip code, education, interests, and purchase history. </w:t>
      </w:r>
      <w:r w:rsidRPr="000C53D3">
        <w:rPr>
          <w:rStyle w:val="StyleUnderline"/>
        </w:rPr>
        <w:t>These activities</w:t>
      </w:r>
      <w:r w:rsidRPr="000C53D3">
        <w:rPr>
          <w:sz w:val="16"/>
        </w:rPr>
        <w:t xml:space="preserve"> can </w:t>
      </w:r>
      <w:r w:rsidRPr="000C53D3">
        <w:rPr>
          <w:rStyle w:val="StyleUnderline"/>
        </w:rPr>
        <w:t>disproportionately impact marginalized communities who may be shown different employment, credit cards, housing, and other advertisements based on the platform or advertising algorithm</w:t>
      </w:r>
      <w:r w:rsidRPr="000C53D3">
        <w:rPr>
          <w:sz w:val="16"/>
        </w:rPr>
        <w:t>. More concerning, companies like Google, Amazon, Apple, and Facebook have each engaged in activities that have cemented their respective market power, allowing them to continue to wield control over the advertisements which their hundreds of millions of users see.</w:t>
      </w:r>
    </w:p>
    <w:p w14:paraId="1F77547A" w14:textId="77777777" w:rsidR="00510E4C" w:rsidRPr="000C53D3" w:rsidRDefault="00510E4C" w:rsidP="00510E4C">
      <w:pPr>
        <w:rPr>
          <w:sz w:val="16"/>
        </w:rPr>
      </w:pPr>
      <w:r w:rsidRPr="000C53D3">
        <w:rPr>
          <w:sz w:val="16"/>
        </w:rPr>
        <w:t>Including equity as a goal in antitrust enforcement</w:t>
      </w:r>
    </w:p>
    <w:p w14:paraId="3FF09C6B" w14:textId="77777777" w:rsidR="00510E4C" w:rsidRPr="000C53D3" w:rsidRDefault="00510E4C" w:rsidP="00510E4C">
      <w:pPr>
        <w:rPr>
          <w:sz w:val="16"/>
        </w:rPr>
      </w:pPr>
      <w:r w:rsidRPr="000C53D3">
        <w:rPr>
          <w:sz w:val="16"/>
        </w:rPr>
        <w:t xml:space="preserve">Last year, </w:t>
      </w:r>
      <w:r w:rsidRPr="000C53D3">
        <w:rPr>
          <w:rStyle w:val="StyleUnderline"/>
        </w:rPr>
        <w:t>then-acting FTC Chair</w:t>
      </w:r>
      <w:r w:rsidRPr="000C53D3">
        <w:rPr>
          <w:sz w:val="16"/>
        </w:rPr>
        <w:t xml:space="preserve"> Rebecca Kelly </w:t>
      </w:r>
      <w:r w:rsidRPr="000C53D3">
        <w:rPr>
          <w:rStyle w:val="StyleUnderline"/>
        </w:rPr>
        <w:t xml:space="preserve">Slaughter put forward an argument that U.S. </w:t>
      </w:r>
      <w:r w:rsidRPr="00606EE7">
        <w:rPr>
          <w:rStyle w:val="StyleUnderline"/>
          <w:highlight w:val="cyan"/>
        </w:rPr>
        <w:t>enforcement agencies should consider antitrust statutes as “a tool for combatting structural racism” by prioritizing competition enforcement in highly concentrated industries where people of color are marginalized</w:t>
      </w:r>
      <w:r w:rsidRPr="000C53D3">
        <w:rPr>
          <w:sz w:val="16"/>
        </w:rPr>
        <w:t>. These enforcement decisions are especially consequential given the resource constraints that federal antitrust agencies face. According to Michael Kades of the Washington Center for Equitable Growth, appropriations for the FTC and Antitrust Division of the Department of Justice (DOJ) decreased 18% from 2010 to 2018 when adjusting for inflation. These constraints force federal enforcement agencies to choose which antitrust actions to pursue or abstain from; each active choice potentially impacts marginalized communities within the related sector.</w:t>
      </w:r>
    </w:p>
    <w:p w14:paraId="0CAD9562" w14:textId="77777777" w:rsidR="00510E4C" w:rsidRPr="000C53D3" w:rsidRDefault="00510E4C" w:rsidP="00510E4C">
      <w:pPr>
        <w:rPr>
          <w:sz w:val="16"/>
        </w:rPr>
      </w:pPr>
      <w:r w:rsidRPr="000C53D3">
        <w:rPr>
          <w:sz w:val="16"/>
        </w:rPr>
        <w:t xml:space="preserve">It is possible that some of the newly introduced House </w:t>
      </w:r>
      <w:r w:rsidRPr="00606EE7">
        <w:rPr>
          <w:rStyle w:val="StyleUnderline"/>
          <w:highlight w:val="cyan"/>
        </w:rPr>
        <w:t>legislation could</w:t>
      </w:r>
      <w:r w:rsidRPr="000C53D3">
        <w:rPr>
          <w:rStyle w:val="StyleUnderline"/>
        </w:rPr>
        <w:t xml:space="preserve"> offer an opportunity to </w:t>
      </w:r>
      <w:r w:rsidRPr="00606EE7">
        <w:rPr>
          <w:rStyle w:val="StyleUnderline"/>
          <w:highlight w:val="cyan"/>
        </w:rPr>
        <w:t xml:space="preserve">advance racial equity by </w:t>
      </w:r>
      <w:r w:rsidRPr="00606EE7">
        <w:rPr>
          <w:rStyle w:val="StyleUnderline"/>
        </w:rPr>
        <w:t xml:space="preserve">further </w:t>
      </w:r>
      <w:r w:rsidRPr="00606EE7">
        <w:rPr>
          <w:rStyle w:val="StyleUnderline"/>
          <w:highlight w:val="cyan"/>
        </w:rPr>
        <w:t>expanding the parameters of competition enforcement</w:t>
      </w:r>
      <w:r w:rsidRPr="000C53D3">
        <w:rPr>
          <w:sz w:val="16"/>
        </w:rPr>
        <w:t>. For example, the Merger Filing Fee Modernization Act could increase funding for federal antitrust enforcers—potentially allowing for more litigation capacity in situations where anticompetitive behavior, directly or indirectly, harms marginalized groups or contributes to algorithmic biases. The Augmenting Compatibility and Competition by Enabling Service Switching (ACCESS) Act could require applicable platforms to offer data portability and interoperability options, potentially giving users greater flexibility to stop using a platform with biased or discriminatory algorithmic outcomes. The American Innovation and Choice Online Act, Platform Competition and Opportunity Act, and Ending Platform Monopolies Act could each introduce new restrictions on mergers and acquisitions and prohibit certain anticompetitive behaviors by large platforms, including those that may imperil civil rights. But, to ensure leveled pursuits of markets that are both competitive and antiracist, more granular discussions about racial equity and inclusion must take place in parallel with these overarching antitrust reforms.</w:t>
      </w:r>
    </w:p>
    <w:p w14:paraId="7A488247" w14:textId="77777777" w:rsidR="00510E4C" w:rsidRPr="000C53D3" w:rsidRDefault="00510E4C" w:rsidP="00510E4C">
      <w:pPr>
        <w:rPr>
          <w:sz w:val="16"/>
        </w:rPr>
      </w:pPr>
      <w:r w:rsidRPr="000C53D3">
        <w:rPr>
          <w:sz w:val="16"/>
        </w:rPr>
        <w:t xml:space="preserve">Such </w:t>
      </w:r>
      <w:r w:rsidRPr="000C53D3">
        <w:rPr>
          <w:rStyle w:val="StyleUnderline"/>
        </w:rPr>
        <w:t>discussions must also include ways to promote diverse representation within the FTC and DOJ</w:t>
      </w:r>
      <w:r w:rsidRPr="000C53D3">
        <w:rPr>
          <w:sz w:val="16"/>
        </w:rPr>
        <w:t>. According to recent reports, only 2.85% of attorneys at DOJ’s Antitrust Division and 4.1% at the FTC’s Bureau of Competition identify as Black. Although initiatives like the FTC’s Diversity Council and DOJ Antitrust Division’s Diversity Committee aim to promote inclusive recruitment and retention, there are areas where both agencies can improve. The FTC and DOJ career websites both list unpaid legal internships, for example, which create financial barriers for law students from underrepresented backgrounds to enter the litigation or competition enforcement fields.</w:t>
      </w:r>
    </w:p>
    <w:p w14:paraId="4ABAC80A" w14:textId="77777777" w:rsidR="00510E4C" w:rsidRPr="000C53D3" w:rsidRDefault="00510E4C" w:rsidP="00510E4C">
      <w:pPr>
        <w:rPr>
          <w:sz w:val="16"/>
        </w:rPr>
      </w:pPr>
      <w:r w:rsidRPr="000C53D3">
        <w:rPr>
          <w:sz w:val="16"/>
        </w:rPr>
        <w:t>Even worse, in late 2020, the DOJ reportedly canceled agency-wide diversity and inclusion programs in response to an executive order from former President Trump. While Khan’s confirmation is historic, as are Kristen Clarke and Vanita Gupta’s DOJ appointments within the Biden administration, both agencies still critically lack representation of Black and Latino nominees to senior-level positions. No current FTC commissioner identifies as Black or Latino and only three Black commissioners have served since the agency’s inception in 1914. Because the FTC and DOJ make enforcement decisions that affect communities of color and other marginalized populations, antitrust law cannot become a tool to dismantle systemic racism without more inclusive representation in both leadership and general workforce positions.</w:t>
      </w:r>
    </w:p>
    <w:p w14:paraId="7A991759" w14:textId="77777777" w:rsidR="00510E4C" w:rsidRPr="000C53D3" w:rsidRDefault="00510E4C" w:rsidP="00510E4C">
      <w:pPr>
        <w:rPr>
          <w:sz w:val="16"/>
        </w:rPr>
      </w:pPr>
      <w:r w:rsidRPr="00606EE7">
        <w:rPr>
          <w:rStyle w:val="StyleUnderline"/>
          <w:highlight w:val="cyan"/>
        </w:rPr>
        <w:t>As broad antitrust reform continues</w:t>
      </w:r>
      <w:r w:rsidRPr="00606EE7">
        <w:rPr>
          <w:sz w:val="16"/>
          <w:highlight w:val="cyan"/>
        </w:rPr>
        <w:t xml:space="preserve"> </w:t>
      </w:r>
      <w:r w:rsidRPr="00606EE7">
        <w:rPr>
          <w:sz w:val="16"/>
        </w:rPr>
        <w:t>within Congress and federal enforcement agencies</w:t>
      </w:r>
      <w:r w:rsidRPr="00606EE7">
        <w:rPr>
          <w:sz w:val="16"/>
          <w:highlight w:val="cyan"/>
        </w:rPr>
        <w:t xml:space="preserve">, </w:t>
      </w:r>
      <w:r w:rsidRPr="00606EE7">
        <w:rPr>
          <w:rStyle w:val="StyleUnderline"/>
          <w:highlight w:val="cyan"/>
        </w:rPr>
        <w:t>we must take</w:t>
      </w:r>
      <w:r w:rsidRPr="000C53D3">
        <w:rPr>
          <w:rStyle w:val="StyleUnderline"/>
        </w:rPr>
        <w:t xml:space="preserve"> </w:t>
      </w:r>
      <w:r w:rsidRPr="00606EE7">
        <w:rPr>
          <w:rStyle w:val="StyleUnderline"/>
          <w:highlight w:val="cyan"/>
        </w:rPr>
        <w:t xml:space="preserve">seriously that negative effects on consumers </w:t>
      </w:r>
      <w:r w:rsidRPr="00606EE7">
        <w:rPr>
          <w:rStyle w:val="StyleUnderline"/>
        </w:rPr>
        <w:t>extend far beyond monetary prices and</w:t>
      </w:r>
      <w:r w:rsidRPr="00606EE7">
        <w:rPr>
          <w:sz w:val="16"/>
        </w:rPr>
        <w:t xml:space="preserve"> ultimately </w:t>
      </w:r>
      <w:r w:rsidRPr="00606EE7">
        <w:rPr>
          <w:rStyle w:val="StyleUnderline"/>
          <w:highlight w:val="cyan"/>
        </w:rPr>
        <w:t>include racial inequities</w:t>
      </w:r>
      <w:r w:rsidRPr="000C53D3">
        <w:rPr>
          <w:sz w:val="16"/>
        </w:rPr>
        <w:t xml:space="preserve">—which, paradoxically, can be a core reason for such economic inequalities in the first place. When the six House bills were introduced, their co-sponsors stated that there was a need to consider how </w:t>
      </w:r>
      <w:r w:rsidRPr="000C53D3">
        <w:rPr>
          <w:rStyle w:val="StyleUnderline"/>
        </w:rPr>
        <w:t>antitrust affects certain values</w:t>
      </w:r>
      <w:r w:rsidRPr="000C53D3">
        <w:rPr>
          <w:sz w:val="16"/>
        </w:rPr>
        <w:t xml:space="preserve">, including quality, privacy, and security, censored speech, control over how we see and understand the world, innovation, and choice. </w:t>
      </w:r>
      <w:r w:rsidRPr="000C53D3">
        <w:rPr>
          <w:rStyle w:val="StyleUnderline"/>
        </w:rPr>
        <w:t>It’s time to add racial justice to that list</w:t>
      </w:r>
      <w:r w:rsidRPr="000C53D3">
        <w:rPr>
          <w:sz w:val="16"/>
        </w:rPr>
        <w:t>.</w:t>
      </w:r>
    </w:p>
    <w:p w14:paraId="5E21AADD" w14:textId="77777777" w:rsidR="00510E4C" w:rsidRPr="00F601E6" w:rsidRDefault="00510E4C" w:rsidP="00510E4C"/>
    <w:p w14:paraId="3F160C26" w14:textId="77777777" w:rsidR="00510E4C" w:rsidRPr="005E6902" w:rsidRDefault="00510E4C" w:rsidP="00510E4C"/>
    <w:p w14:paraId="31B68A8A" w14:textId="55694A67" w:rsidR="009512E0" w:rsidRDefault="009512E0" w:rsidP="00510E4C"/>
    <w:sectPr w:rsidR="009512E0" w:rsidSect="00A02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Lucida Grande">
    <w:altName w:val="﷽﷽﷽﷽﷽﷽﷽﷽rande"/>
    <w:panose1 w:val="020B0600040502020204"/>
    <w:charset w:val="00"/>
    <w:family w:val="swiss"/>
    <w:pitch w:val="variable"/>
    <w:sig w:usb0="E1000AEF" w:usb1="5000A1FF" w:usb2="00000000" w:usb3="00000000" w:csb0="000001BF" w:csb1="00000000"/>
  </w:font>
  <w:font w:name="Georgia">
    <w:altName w:val="﷽﷽﷽﷽﷽﷽﷽﷽"/>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BFC5471"/>
    <w:multiLevelType w:val="hybridMultilevel"/>
    <w:tmpl w:val="EAE27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6"/>
  <w:attachedTemplate r:id="rId1"/>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E4C"/>
    <w:rsid w:val="00065059"/>
    <w:rsid w:val="000B7FDC"/>
    <w:rsid w:val="000F6A70"/>
    <w:rsid w:val="0028308E"/>
    <w:rsid w:val="002D333D"/>
    <w:rsid w:val="003056B7"/>
    <w:rsid w:val="00482B77"/>
    <w:rsid w:val="00510E4C"/>
    <w:rsid w:val="006A6F2C"/>
    <w:rsid w:val="0073306B"/>
    <w:rsid w:val="009512E0"/>
    <w:rsid w:val="009C038E"/>
    <w:rsid w:val="00A02495"/>
    <w:rsid w:val="00A959E8"/>
    <w:rsid w:val="00AF7E94"/>
    <w:rsid w:val="00C36F0A"/>
    <w:rsid w:val="00D2780E"/>
    <w:rsid w:val="00D94C9C"/>
    <w:rsid w:val="00DE7127"/>
    <w:rsid w:val="00EA42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F45EDAB"/>
  <w15:chartTrackingRefBased/>
  <w15:docId w15:val="{D2D8A036-0C16-8642-AF10-7F0D04DEB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510E4C"/>
    <w:rPr>
      <w:rFonts w:ascii="Arial" w:eastAsia="Garamond" w:hAnsi="Arial" w:cs="Arial"/>
      <w:sz w:val="22"/>
      <w:lang w:eastAsia="en-US"/>
    </w:rPr>
  </w:style>
  <w:style w:type="paragraph" w:styleId="Heading1">
    <w:name w:val="heading 1"/>
    <w:aliases w:val="Pocket"/>
    <w:basedOn w:val="Normal"/>
    <w:next w:val="Normal"/>
    <w:link w:val="Heading1Char"/>
    <w:uiPriority w:val="9"/>
    <w:qFormat/>
    <w:rsid w:val="00510E4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510E4C"/>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Char,Char Char Char Char Char Char Char,Char1 Char,Char1 Char + Left:  2.54 cm,First line:  0 Heading 3,First line:  0 cm, Char Char Char Char Char Char Char,Char,CD Underline,Citation Char Char,Heading 3 Char1 Char Char,cites Char"/>
    <w:basedOn w:val="Normal"/>
    <w:next w:val="Normal"/>
    <w:link w:val="Heading3Char"/>
    <w:uiPriority w:val="9"/>
    <w:unhideWhenUsed/>
    <w:qFormat/>
    <w:rsid w:val="00510E4C"/>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small text,Big card,Normal Tag,body,heading 2,Ch,Heading 2 Char2 Char, Ch,no read,Heading 2 Char1 Char Char,No Spacing211,No Spacing11111,No Spacing5,No Spacing12,No Spacing2111,Tags,No Spacing1,Debate Text,No Spacing11,Read stuff,tags,TAG"/>
    <w:basedOn w:val="Normal"/>
    <w:next w:val="Normal"/>
    <w:link w:val="Heading4Char"/>
    <w:uiPriority w:val="9"/>
    <w:unhideWhenUsed/>
    <w:qFormat/>
    <w:rsid w:val="00510E4C"/>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510E4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10E4C"/>
  </w:style>
  <w:style w:type="character" w:customStyle="1" w:styleId="Heading1Char">
    <w:name w:val="Heading 1 Char"/>
    <w:aliases w:val="Pocket Char"/>
    <w:basedOn w:val="DefaultParagraphFont"/>
    <w:link w:val="Heading1"/>
    <w:uiPriority w:val="9"/>
    <w:rsid w:val="00510E4C"/>
    <w:rPr>
      <w:rFonts w:ascii="Arial" w:eastAsiaTheme="majorEastAsia" w:hAnsi="Arial" w:cstheme="majorBidi"/>
      <w:b/>
      <w:bCs/>
      <w:sz w:val="52"/>
      <w:szCs w:val="32"/>
      <w:lang w:eastAsia="en-US"/>
    </w:rPr>
  </w:style>
  <w:style w:type="character" w:customStyle="1" w:styleId="Heading2Char">
    <w:name w:val="Heading 2 Char"/>
    <w:aliases w:val="Hat Char"/>
    <w:basedOn w:val="DefaultParagraphFont"/>
    <w:link w:val="Heading2"/>
    <w:uiPriority w:val="9"/>
    <w:rsid w:val="00510E4C"/>
    <w:rPr>
      <w:rFonts w:ascii="Arial" w:eastAsiaTheme="majorEastAsia" w:hAnsi="Arial" w:cstheme="majorBidi"/>
      <w:b/>
      <w:bCs/>
      <w:sz w:val="44"/>
      <w:szCs w:val="44"/>
      <w:u w:val="double"/>
      <w:lang w:eastAsia="en-US"/>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CD Underline Char"/>
    <w:basedOn w:val="DefaultParagraphFont"/>
    <w:link w:val="Heading3"/>
    <w:uiPriority w:val="9"/>
    <w:rsid w:val="00510E4C"/>
    <w:rPr>
      <w:rFonts w:ascii="Arial" w:eastAsiaTheme="majorEastAsia" w:hAnsi="Arial" w:cstheme="majorBidi"/>
      <w:b/>
      <w:bCs/>
      <w:sz w:val="32"/>
      <w:szCs w:val="32"/>
      <w:u w:val="single"/>
      <w:lang w:eastAsia="en-US"/>
    </w:rPr>
  </w:style>
  <w:style w:type="character" w:customStyle="1" w:styleId="Heading4Char">
    <w:name w:val="Heading 4 Char"/>
    <w:aliases w:val="Tag Char,small text Char,Big card Char,Normal Tag Char,body Char,heading 2 Char,Ch Char,Heading 2 Char2 Char Char, Ch Char,no read Char,Heading 2 Char1 Char Char Char,No Spacing211 Char,No Spacing11111 Char,No Spacing5 Char,Tags Char"/>
    <w:basedOn w:val="DefaultParagraphFont"/>
    <w:link w:val="Heading4"/>
    <w:uiPriority w:val="9"/>
    <w:rsid w:val="00510E4C"/>
    <w:rPr>
      <w:rFonts w:ascii="Arial" w:eastAsiaTheme="majorEastAsia" w:hAnsi="Arial" w:cstheme="majorBidi"/>
      <w:b/>
      <w:bCs/>
      <w:sz w:val="26"/>
      <w:szCs w:val="26"/>
      <w:lang w:eastAsia="en-US"/>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
    <w:basedOn w:val="DefaultParagraphFont"/>
    <w:uiPriority w:val="1"/>
    <w:qFormat/>
    <w:rsid w:val="00510E4C"/>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ntense Emphasis111,Intense Emphasis3,Intense Emphasis1111,Intense Emphasis4,ci,B,8"/>
    <w:basedOn w:val="DefaultParagraphFont"/>
    <w:link w:val="CardsFont12pt"/>
    <w:uiPriority w:val="6"/>
    <w:qFormat/>
    <w:rsid w:val="00510E4C"/>
    <w:rPr>
      <w:bCs/>
      <w:sz w:val="22"/>
      <w:u w:val="single"/>
    </w:rPr>
  </w:style>
  <w:style w:type="character" w:styleId="Emphasis">
    <w:name w:val="Emphasis"/>
    <w:aliases w:val="Bold Underline,Evidence,Minimized,minimized,Highlighted,tag2,Size 10,emphasis in card,Underlined,CD Card,ED - Tag,emphasis,Emphasis!!,small,Qualifications,bold underline,normal card text,Shrunk,qualifications in card,qualifications,Style1,Box"/>
    <w:basedOn w:val="DefaultParagraphFont"/>
    <w:link w:val="textbold"/>
    <w:uiPriority w:val="20"/>
    <w:qFormat/>
    <w:rsid w:val="00510E4C"/>
    <w:rPr>
      <w:rFonts w:ascii="Arial" w:eastAsia="Garamond" w:hAnsi="Arial" w:cs="Arial"/>
      <w:b/>
      <w:i w:val="0"/>
      <w:iCs/>
      <w:sz w:val="22"/>
      <w:u w:val="single"/>
      <w:bdr w:val="none" w:sz="0" w:space="0" w:color="auto"/>
    </w:rPr>
  </w:style>
  <w:style w:type="character" w:styleId="FollowedHyperlink">
    <w:name w:val="FollowedHyperlink"/>
    <w:basedOn w:val="DefaultParagraphFont"/>
    <w:uiPriority w:val="99"/>
    <w:semiHidden/>
    <w:unhideWhenUsed/>
    <w:rsid w:val="00510E4C"/>
    <w:rPr>
      <w:color w:val="auto"/>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Tag Char Char Char1,F2 - Heading 1 Char1,TAG "/>
    <w:basedOn w:val="DefaultParagraphFont"/>
    <w:link w:val="Card"/>
    <w:uiPriority w:val="99"/>
    <w:unhideWhenUsed/>
    <w:rsid w:val="00510E4C"/>
    <w:rPr>
      <w:color w:val="auto"/>
      <w:u w:val="none"/>
    </w:rPr>
  </w:style>
  <w:style w:type="paragraph" w:styleId="DocumentMap">
    <w:name w:val="Document Map"/>
    <w:basedOn w:val="Normal"/>
    <w:link w:val="DocumentMapChar"/>
    <w:uiPriority w:val="99"/>
    <w:semiHidden/>
    <w:unhideWhenUsed/>
    <w:rsid w:val="00510E4C"/>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10E4C"/>
    <w:rPr>
      <w:rFonts w:ascii="Lucida Grande" w:eastAsia="Garamond" w:hAnsi="Lucida Grande" w:cs="Lucida Grande"/>
      <w:lang w:eastAsia="en-US"/>
    </w:rPr>
  </w:style>
  <w:style w:type="paragraph" w:customStyle="1" w:styleId="Analytic">
    <w:name w:val="Analytic"/>
    <w:basedOn w:val="Heading4"/>
    <w:link w:val="AnalyticChar"/>
    <w:autoRedefine/>
    <w:qFormat/>
    <w:rsid w:val="00510E4C"/>
    <w:rPr>
      <w:color w:val="806000"/>
    </w:rPr>
  </w:style>
  <w:style w:type="character" w:customStyle="1" w:styleId="AnalyticChar">
    <w:name w:val="Analytic Char"/>
    <w:basedOn w:val="DefaultParagraphFont"/>
    <w:link w:val="Analytic"/>
    <w:rsid w:val="00510E4C"/>
    <w:rPr>
      <w:rFonts w:ascii="Arial" w:eastAsiaTheme="majorEastAsia" w:hAnsi="Arial" w:cstheme="majorBidi"/>
      <w:b/>
      <w:bCs/>
      <w:color w:val="806000"/>
      <w:sz w:val="26"/>
      <w:szCs w:val="26"/>
      <w:lang w:eastAsia="en-US"/>
    </w:rPr>
  </w:style>
  <w:style w:type="character" w:customStyle="1" w:styleId="UnderlineBold">
    <w:name w:val="Underline + Bold"/>
    <w:uiPriority w:val="1"/>
    <w:qFormat/>
    <w:rsid w:val="00510E4C"/>
    <w:rPr>
      <w:rFonts w:ascii="Georgia" w:hAnsi="Georgia"/>
      <w:b/>
      <w:sz w:val="20"/>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6"/>
    <w:qFormat/>
    <w:rsid w:val="00510E4C"/>
    <w:rPr>
      <w:bCs/>
      <w:sz w:val="22"/>
      <w:u w:val="single"/>
    </w:rPr>
  </w:style>
  <w:style w:type="paragraph" w:customStyle="1" w:styleId="textbold">
    <w:name w:val="text bold"/>
    <w:basedOn w:val="Normal"/>
    <w:link w:val="Emphasis"/>
    <w:uiPriority w:val="20"/>
    <w:qFormat/>
    <w:rsid w:val="00510E4C"/>
    <w:pPr>
      <w:widowControl w:val="0"/>
      <w:ind w:left="720"/>
      <w:jc w:val="both"/>
    </w:pPr>
    <w:rPr>
      <w:b/>
      <w:iCs/>
      <w:u w:val="single"/>
      <w:lang w:eastAsia="zh-CN"/>
    </w:rPr>
  </w:style>
  <w:style w:type="paragraph" w:customStyle="1" w:styleId="Card">
    <w:name w:val="Card"/>
    <w:basedOn w:val="Heading1"/>
    <w:link w:val="Hyperlink"/>
    <w:autoRedefine/>
    <w:uiPriority w:val="99"/>
    <w:qFormat/>
    <w:rsid w:val="00510E4C"/>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lang w:eastAsia="zh-CN"/>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Tag and Ci,ca"/>
    <w:basedOn w:val="Heading1"/>
    <w:autoRedefine/>
    <w:uiPriority w:val="99"/>
    <w:qFormat/>
    <w:rsid w:val="00510E4C"/>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bCs w:val="0"/>
      <w:sz w:val="24"/>
      <w:szCs w:val="24"/>
    </w:rPr>
  </w:style>
  <w:style w:type="paragraph" w:customStyle="1" w:styleId="Yayanalytics">
    <w:name w:val="Yay analytics"/>
    <w:basedOn w:val="Heading4"/>
    <w:next w:val="Heading4"/>
    <w:qFormat/>
    <w:rsid w:val="00510E4C"/>
    <w:rPr>
      <w:rFonts w:ascii="Times New Roman" w:hAnsi="Times New Roman" w:cs="Times New Roman"/>
      <w:color w:val="FF0000"/>
      <w:sz w:val="32"/>
      <w:szCs w:val="32"/>
    </w:rPr>
  </w:style>
  <w:style w:type="paragraph" w:styleId="ListParagraph">
    <w:name w:val="List Paragraph"/>
    <w:basedOn w:val="Normal"/>
    <w:uiPriority w:val="34"/>
    <w:qFormat/>
    <w:rsid w:val="00510E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tificamerican.com/article/the-flexibility-of-racial-bias/"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nnylmao/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Debate.dotm</Template>
  <TotalTime>0</TotalTime>
  <Pages>28</Pages>
  <Words>22832</Words>
  <Characters>130148</Characters>
  <Application>Microsoft Office Word</Application>
  <DocSecurity>0</DocSecurity>
  <Lines>1084</Lines>
  <Paragraphs>305</Paragraphs>
  <ScaleCrop>false</ScaleCrop>
  <Company/>
  <LinksUpToDate>false</LinksUpToDate>
  <CharactersWithSpaces>152675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Roytburg, Dani</dc:creator>
  <cp:keywords/>
  <dc:description/>
  <cp:lastModifiedBy>Roytburg, Dani</cp:lastModifiedBy>
  <cp:revision>1</cp:revision>
  <dcterms:created xsi:type="dcterms:W3CDTF">2022-03-11T23:41:00Z</dcterms:created>
  <dcterms:modified xsi:type="dcterms:W3CDTF">2022-03-11T23:42:00Z</dcterms:modified>
</cp:coreProperties>
</file>