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557B" w14:textId="048F9717" w:rsidR="00A95652" w:rsidRDefault="002D4EDA" w:rsidP="002D4EDA">
      <w:pPr>
        <w:pStyle w:val="Heading1"/>
      </w:pPr>
      <w:r>
        <w:t>Northwestern Triples Wiki</w:t>
      </w:r>
    </w:p>
    <w:p w14:paraId="13A3F67E" w14:textId="5E2198A4" w:rsidR="002D4EDA" w:rsidRDefault="002D4EDA" w:rsidP="002D4EDA">
      <w:pPr>
        <w:pStyle w:val="Heading2"/>
      </w:pPr>
      <w:r>
        <w:t>1AC</w:t>
      </w:r>
    </w:p>
    <w:p w14:paraId="26EE43D7" w14:textId="77777777" w:rsidR="00CF6CE0" w:rsidRDefault="00CF6CE0" w:rsidP="00CF6CE0">
      <w:pPr>
        <w:pStyle w:val="Heading3"/>
      </w:pPr>
      <w:r>
        <w:t>platform adv – 1ac</w:t>
      </w:r>
    </w:p>
    <w:p w14:paraId="1DAD6952" w14:textId="77777777" w:rsidR="00CF6CE0" w:rsidRDefault="00CF6CE0" w:rsidP="00CF6CE0">
      <w:r>
        <w:t xml:space="preserve">Advantage 1 is platforms – </w:t>
      </w:r>
    </w:p>
    <w:p w14:paraId="20AE3CF1" w14:textId="77777777" w:rsidR="00CF6CE0" w:rsidRPr="00B55B3F" w:rsidRDefault="00CF6CE0" w:rsidP="00CF6CE0">
      <w:pPr>
        <w:pStyle w:val="Heading4"/>
        <w:rPr>
          <w:u w:val="single"/>
        </w:rPr>
      </w:pPr>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5764AE55" w14:textId="77777777" w:rsidR="00CF6CE0" w:rsidRDefault="00CF6CE0" w:rsidP="00CF6CE0">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4C80E957" w14:textId="77777777" w:rsidR="00CF6CE0" w:rsidRDefault="00CF6CE0" w:rsidP="00CF6CE0">
      <w:r>
        <w:t>(Herbert, “</w:t>
      </w:r>
      <w:r w:rsidRPr="00592050">
        <w:t>Antitrust and Platform Monopoly</w:t>
      </w:r>
      <w:r>
        <w:t xml:space="preserve">,” 130 Yale L.J. 1952) </w:t>
      </w:r>
    </w:p>
    <w:p w14:paraId="08848F1E" w14:textId="77777777" w:rsidR="00CF6CE0" w:rsidRDefault="00CF6CE0" w:rsidP="00CF6CE0">
      <w:r>
        <w:t>A. Against Platform Exceptionalism</w:t>
      </w:r>
    </w:p>
    <w:p w14:paraId="60732393" w14:textId="77777777" w:rsidR="00CF6CE0" w:rsidRPr="004D1EEC" w:rsidRDefault="00CF6CE0" w:rsidP="00CF6CE0">
      <w:r w:rsidRPr="00D769E3">
        <w:rPr>
          <w:rStyle w:val="Emphasis"/>
          <w:highlight w:val="cyan"/>
        </w:rPr>
        <w:t xml:space="preserve">In </w:t>
      </w:r>
      <w:r w:rsidRPr="00D769E3">
        <w:rPr>
          <w:rStyle w:val="Emphasis"/>
          <w:i/>
          <w:highlight w:val="cyan"/>
        </w:rPr>
        <w:t>Amex</w:t>
      </w:r>
      <w:r w:rsidRPr="00D769E3">
        <w:rPr>
          <w:highlight w:val="cyan"/>
        </w:rPr>
        <w:t xml:space="preserve">, </w:t>
      </w:r>
      <w:r w:rsidRPr="00D769E3">
        <w:rPr>
          <w:highlight w:val="cyan"/>
          <w:u w:val="single"/>
        </w:rPr>
        <w:t>the</w:t>
      </w:r>
      <w:r w:rsidRPr="00A5590C">
        <w:rPr>
          <w:u w:val="single"/>
        </w:rPr>
        <w:t xml:space="preserve"> Supreme </w:t>
      </w:r>
      <w:r w:rsidRPr="00D769E3">
        <w:rPr>
          <w:highlight w:val="cyan"/>
          <w:u w:val="single"/>
        </w:rPr>
        <w:t xml:space="preserve">Court </w:t>
      </w:r>
      <w:r w:rsidRPr="001934FF">
        <w:rPr>
          <w:rStyle w:val="Emphasis"/>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1934FF">
        <w:rPr>
          <w:rStyle w:val="Emphasis"/>
          <w:highlight w:val="cyan"/>
        </w:rPr>
        <w:t>stymied</w:t>
      </w:r>
      <w:r w:rsidRPr="0048608D">
        <w:rPr>
          <w:rStyle w:val="Emphasis"/>
        </w:rPr>
        <w:t xml:space="preserve"> </w:t>
      </w:r>
      <w:r w:rsidRPr="001934FF">
        <w:rPr>
          <w:rStyle w:val="Emphasis"/>
        </w:rPr>
        <w:t xml:space="preserve">coherent </w:t>
      </w:r>
      <w:r w:rsidRPr="00D769E3">
        <w:rPr>
          <w:rStyle w:val="Emphasis"/>
          <w:highlight w:val="cyan"/>
        </w:rPr>
        <w:t>economic analysis</w:t>
      </w:r>
      <w:r>
        <w:t xml:space="preserve"> of the problem. To be sure, </w:t>
      </w:r>
      <w:r w:rsidRPr="00A5590C">
        <w:rPr>
          <w:u w:val="single"/>
        </w:rPr>
        <w:t>power in one side of a two-sided market</w:t>
      </w:r>
      <w:r>
        <w:t xml:space="preserve"> </w:t>
      </w:r>
      <w:r w:rsidRPr="00A5590C">
        <w:rPr>
          <w:u w:val="single"/>
        </w:rPr>
        <w:t xml:space="preserve">cannot be assessed without determining what is </w:t>
      </w:r>
      <w:r w:rsidRPr="001934FF">
        <w:rPr>
          <w:u w:val="single"/>
        </w:rPr>
        <w:t>occurring</w:t>
      </w:r>
      <w:r w:rsidRPr="00A5590C">
        <w:rPr>
          <w:u w:val="single"/>
        </w:rPr>
        <w:t xml:space="preserve">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3C28A8A7" w14:textId="77777777" w:rsidR="00CF6CE0" w:rsidRDefault="00CF6CE0" w:rsidP="00CF6CE0">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D769E3">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r w:rsidRPr="00A5590C">
        <w:rPr>
          <w:u w:val="single"/>
        </w:rPr>
        <w:t xml:space="preserve">that two-sided </w:t>
      </w:r>
      <w:r w:rsidRPr="00D769E3">
        <w:rPr>
          <w:highlight w:val="cyan"/>
          <w:u w:val="single"/>
        </w:rPr>
        <w:t xml:space="preserve">platforms compete </w:t>
      </w:r>
      <w:r w:rsidRPr="00D769E3">
        <w:rPr>
          <w:rStyle w:val="Emphasis"/>
          <w:highlight w:val="cyan"/>
        </w:rPr>
        <w:t xml:space="preserve">exclusively with other </w:t>
      </w:r>
      <w:r w:rsidRPr="0048608D">
        <w:rPr>
          <w:rStyle w:val="Emphasis"/>
        </w:rPr>
        <w:t xml:space="preserve">two-sided </w:t>
      </w:r>
      <w:r w:rsidRPr="00D769E3">
        <w:rPr>
          <w:rStyle w:val="Emphasis"/>
          <w:highlight w:val="cyan"/>
        </w:rPr>
        <w:t>platforms</w:t>
      </w:r>
      <w:r w:rsidRPr="00D769E3">
        <w:rPr>
          <w:highlight w:val="cyan"/>
          <w:u w:val="single"/>
        </w:rPr>
        <w:t>. These</w:t>
      </w:r>
      <w:r w:rsidRPr="0048608D">
        <w:rPr>
          <w:u w:val="single"/>
        </w:rPr>
        <w:t xml:space="preserve"> dicta have</w:t>
      </w:r>
      <w:r w:rsidRPr="00A5590C">
        <w:rPr>
          <w:u w:val="single"/>
        </w:rPr>
        <w:t xml:space="preserve"> already </w:t>
      </w:r>
      <w:r w:rsidRPr="00D769E3">
        <w:rPr>
          <w:highlight w:val="cyan"/>
          <w:u w:val="single"/>
        </w:rPr>
        <w:t>produced</w:t>
      </w:r>
      <w:r w:rsidRPr="00D769E3">
        <w:rPr>
          <w:highlight w:val="cyan"/>
        </w:rPr>
        <w:t xml:space="preserve"> </w:t>
      </w:r>
      <w:r w:rsidRPr="00D769E3">
        <w:rPr>
          <w:rStyle w:val="Emphasis"/>
          <w:highlight w:val="cyan"/>
        </w:rPr>
        <w:t>mischief in lower-court decisions</w:t>
      </w:r>
      <w:r>
        <w:t xml:space="preserve">. For example, </w:t>
      </w:r>
      <w:r w:rsidRPr="00D769E3">
        <w:rPr>
          <w:highlight w:val="cyan"/>
          <w:u w:val="single"/>
        </w:rPr>
        <w:t xml:space="preserve">it led one </w:t>
      </w:r>
      <w:r w:rsidRPr="0048608D">
        <w:rPr>
          <w:u w:val="single"/>
        </w:rPr>
        <w:t xml:space="preserve">court </w:t>
      </w:r>
      <w:r w:rsidRPr="00D769E3">
        <w:rPr>
          <w:highlight w:val="cyan"/>
          <w:u w:val="single"/>
        </w:rPr>
        <w:t>to conclude</w:t>
      </w:r>
      <w:r>
        <w:t xml:space="preserve"> </w:t>
      </w:r>
      <w:r w:rsidRPr="00A5590C">
        <w:rPr>
          <w:u w:val="single"/>
        </w:rPr>
        <w:t xml:space="preserve">that </w:t>
      </w:r>
      <w:r w:rsidRPr="00D769E3">
        <w:rPr>
          <w:highlight w:val="cyan"/>
          <w:u w:val="single"/>
        </w:rPr>
        <w:t>a merger</w:t>
      </w:r>
      <w:r w:rsidRPr="00A5590C">
        <w:rPr>
          <w:u w:val="single"/>
        </w:rPr>
        <w:t xml:space="preserve"> between a two-sided online flight-reservation system and a more traditional system </w:t>
      </w:r>
      <w:r w:rsidRPr="00D769E3">
        <w:rPr>
          <w:rStyle w:val="Emphasis"/>
          <w:highlight w:val="cyan"/>
        </w:rPr>
        <w:t>could not be a merger of competitors</w:t>
      </w:r>
      <w:r>
        <w:t xml:space="preserve">.214 </w:t>
      </w:r>
    </w:p>
    <w:p w14:paraId="7EDAD7DF" w14:textId="77777777" w:rsidR="00CF6CE0" w:rsidRDefault="00CF6CE0" w:rsidP="00CF6CE0">
      <w:r w:rsidRPr="00A5590C">
        <w:rPr>
          <w:u w:val="single"/>
        </w:rPr>
        <w:t>Third</w:t>
      </w:r>
      <w:r>
        <w:t xml:space="preserve">, without argument or evidence, </w:t>
      </w:r>
      <w:r w:rsidRPr="00D769E3">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Direct measures are particularly useful in digital markets, where the necessary data are easy to obtain and product differentiation makes traditional market definition unreliable.215 This was another breach of the boundary between fact and law.</w:t>
      </w:r>
    </w:p>
    <w:p w14:paraId="2C98719C" w14:textId="77777777" w:rsidR="00CF6CE0" w:rsidRDefault="00CF6CE0" w:rsidP="00CF6CE0">
      <w:r>
        <w:t>Fourth, the Court misunderstood the economics of free riding, ignoring the fact that when a firm is able to recover the value of its investments through its own transactions, free riding is not a problem.</w:t>
      </w:r>
    </w:p>
    <w:p w14:paraId="6F4B4137" w14:textId="77777777" w:rsidR="00CF6CE0" w:rsidRDefault="00CF6CE0" w:rsidP="00CF6CE0">
      <w:r>
        <w:t xml:space="preserve">Fifth, </w:t>
      </w:r>
      <w:r w:rsidRPr="00D769E3">
        <w:rPr>
          <w:highlight w:val="cyan"/>
          <w:u w:val="single"/>
        </w:rPr>
        <w:t xml:space="preserve">the Court </w:t>
      </w:r>
      <w:r w:rsidRPr="00D769E3">
        <w:rPr>
          <w:rStyle w:val="Emphasis"/>
          <w:highlight w:val="cyan"/>
        </w:rPr>
        <w:t>failed</w:t>
      </w:r>
      <w:r w:rsidRPr="00D769E3">
        <w:rPr>
          <w:highlight w:val="cyan"/>
          <w:u w:val="single"/>
        </w:rPr>
        <w:t xml:space="preserve"> to perform</w:t>
      </w:r>
      <w:r w:rsidRPr="00A5590C">
        <w:rPr>
          <w:u w:val="single"/>
        </w:rPr>
        <w:t xml:space="preserve"> the kind of </w:t>
      </w:r>
      <w:r w:rsidRPr="00D769E3">
        <w:rPr>
          <w:rStyle w:val="Emphasis"/>
          <w:highlight w:val="cyan"/>
        </w:rPr>
        <w:t xml:space="preserve">transaction-specific </w:t>
      </w:r>
      <w:r w:rsidRPr="004D1EEC">
        <w:rPr>
          <w:rStyle w:val="Emphasis"/>
        </w:rPr>
        <w:t>factual</w:t>
      </w:r>
      <w:r w:rsidRPr="00D769E3">
        <w:rPr>
          <w:rStyle w:val="Emphasis"/>
          <w:highlight w:val="cyan"/>
        </w:rPr>
        <w:t xml:space="preserve"> analysis</w:t>
      </w:r>
      <w:r>
        <w:t xml:space="preserve"> </w:t>
      </w:r>
      <w:r w:rsidRPr="00A5590C">
        <w:rPr>
          <w:u w:val="single"/>
        </w:rPr>
        <w:t xml:space="preserve">that has become </w:t>
      </w:r>
      <w:r w:rsidRPr="00D769E3">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D769E3">
        <w:rPr>
          <w:highlight w:val="cyan"/>
          <w:u w:val="single"/>
        </w:rPr>
        <w:t>it</w:t>
      </w:r>
      <w:r w:rsidRPr="00A5590C">
        <w:rPr>
          <w:u w:val="single"/>
        </w:rPr>
        <w:t xml:space="preserve"> simply </w:t>
      </w:r>
      <w:r w:rsidRPr="00D769E3">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D769E3">
        <w:rPr>
          <w:highlight w:val="cyan"/>
          <w:u w:val="single"/>
        </w:rPr>
        <w:t xml:space="preserve">losses on one side </w:t>
      </w:r>
      <w:r w:rsidRPr="004B6138">
        <w:rPr>
          <w:u w:val="single"/>
        </w:rPr>
        <w:t xml:space="preserve">of </w:t>
      </w:r>
      <w:r w:rsidRPr="00166C85">
        <w:rPr>
          <w:u w:val="single"/>
        </w:rPr>
        <w:t xml:space="preserve">a two-sided market </w:t>
      </w:r>
      <w:r w:rsidRPr="00D769E3">
        <w:rPr>
          <w:highlight w:val="cyan"/>
          <w:u w:val="single"/>
        </w:rPr>
        <w:t xml:space="preserve">are </w:t>
      </w:r>
      <w:r w:rsidRPr="00166C85">
        <w:rPr>
          <w:rStyle w:val="Emphasis"/>
        </w:rPr>
        <w:t xml:space="preserve">inherently </w:t>
      </w:r>
      <w:r w:rsidRPr="00D769E3">
        <w:rPr>
          <w:rStyle w:val="Emphasis"/>
          <w:highlight w:val="cyan"/>
        </w:rPr>
        <w:t xml:space="preserve">offset by gains on the other </w:t>
      </w:r>
      <w:r w:rsidRPr="006D3D77">
        <w:rPr>
          <w:rStyle w:val="Emphasis"/>
        </w:rPr>
        <w:t>side</w:t>
      </w:r>
      <w:r w:rsidRPr="006D3D77">
        <w:t>.216</w:t>
      </w:r>
      <w:r>
        <w:t xml:space="preserve">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3511C920" w14:textId="77777777" w:rsidR="00CF6CE0" w:rsidRDefault="00CF6CE0" w:rsidP="00CF6CE0">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D769E3">
        <w:rPr>
          <w:highlight w:val="cyan"/>
          <w:u w:val="single"/>
        </w:rPr>
        <w:t xml:space="preserve">the </w:t>
      </w:r>
      <w:r w:rsidRPr="00D769E3">
        <w:rPr>
          <w:rStyle w:val="Emphasis"/>
          <w:highlight w:val="cyan"/>
        </w:rPr>
        <w:t xml:space="preserve">biggest advantage </w:t>
      </w:r>
      <w:r w:rsidRPr="00166C85">
        <w:rPr>
          <w:rStyle w:val="Emphasis"/>
        </w:rPr>
        <w:t xml:space="preserve">that </w:t>
      </w:r>
      <w:r w:rsidRPr="00D769E3">
        <w:rPr>
          <w:rStyle w:val="Emphasis"/>
          <w:highlight w:val="cyan"/>
        </w:rPr>
        <w:t>antitrust has</w:t>
      </w:r>
      <w:r w:rsidRPr="00A5590C">
        <w:rPr>
          <w:u w:val="single"/>
        </w:rPr>
        <w:t xml:space="preserve"> over legislative regulation </w:t>
      </w:r>
      <w:r w:rsidRPr="00D769E3">
        <w:rPr>
          <w:highlight w:val="cyan"/>
          <w:u w:val="single"/>
        </w:rPr>
        <w:t xml:space="preserve">is its </w:t>
      </w:r>
      <w:r w:rsidRPr="00D769E3">
        <w:rPr>
          <w:rStyle w:val="Emphasis"/>
          <w:highlight w:val="cyan"/>
        </w:rPr>
        <w:t>fact-</w:t>
      </w:r>
      <w:r w:rsidRPr="00166C85">
        <w:rPr>
          <w:rStyle w:val="Emphasis"/>
        </w:rPr>
        <w:t xml:space="preserve">driven </w:t>
      </w:r>
      <w:r w:rsidRPr="00D769E3">
        <w:rPr>
          <w:rStyle w:val="Emphasis"/>
          <w:highlight w:val="cyan"/>
        </w:rPr>
        <w:t>methodology</w:t>
      </w:r>
      <w:r w:rsidRPr="00A5590C">
        <w:rPr>
          <w:u w:val="single"/>
        </w:rPr>
        <w:t xml:space="preserve">. Antitrust </w:t>
      </w:r>
      <w:r w:rsidRPr="00D769E3">
        <w:rPr>
          <w:highlight w:val="cyan"/>
          <w:u w:val="single"/>
        </w:rPr>
        <w:t>courts</w:t>
      </w:r>
      <w:r w:rsidRPr="00815280">
        <w:rPr>
          <w:u w:val="single"/>
        </w:rPr>
        <w:t xml:space="preserve"> do and </w:t>
      </w:r>
      <w:r w:rsidRPr="00D769E3">
        <w:rPr>
          <w:highlight w:val="cyan"/>
          <w:u w:val="single"/>
        </w:rPr>
        <w:t xml:space="preserve">should </w:t>
      </w:r>
      <w:r w:rsidRPr="00D769E3">
        <w:rPr>
          <w:rStyle w:val="Emphasis"/>
          <w:highlight w:val="cyan"/>
        </w:rPr>
        <w:t>avoid speaking categorically</w:t>
      </w:r>
      <w:r w:rsidRPr="00D769E3">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D769E3">
        <w:rPr>
          <w:rStyle w:val="Emphasis"/>
          <w:highlight w:val="cyan"/>
        </w:rPr>
        <w:t>there is no reason to think</w:t>
      </w:r>
      <w:r w:rsidRPr="006D3D77">
        <w:rPr>
          <w:rStyle w:val="Emphasis"/>
        </w:rPr>
        <w:t xml:space="preserve"> that digital </w:t>
      </w:r>
      <w:r w:rsidRPr="00D769E3">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065DAB11" w14:textId="77777777" w:rsidR="00CF6CE0" w:rsidRPr="000250C5" w:rsidRDefault="00CF6CE0" w:rsidP="00CF6CE0">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527867DE" w14:textId="77777777" w:rsidR="00CF6CE0" w:rsidRDefault="00CF6CE0" w:rsidP="00CF6CE0">
      <w:r w:rsidRPr="00513606">
        <w:rPr>
          <w:rStyle w:val="Style13ptBold"/>
        </w:rPr>
        <w:t>Krikwood</w:t>
      </w:r>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70358E6E" w14:textId="77777777" w:rsidR="00CF6CE0" w:rsidRDefault="00CF6CE0" w:rsidP="00CF6CE0">
      <w:r>
        <w:t xml:space="preserve">(John, “Antitrust and Two-Sided Platforms: The Failure of </w:t>
      </w:r>
      <w:r w:rsidRPr="00474631">
        <w:rPr>
          <w:i/>
          <w:iCs/>
        </w:rPr>
        <w:t>American Express</w:t>
      </w:r>
      <w:r>
        <w:t>,” Cardozo L. Rev. Vol. 41)</w:t>
      </w:r>
    </w:p>
    <w:p w14:paraId="51A6098C" w14:textId="77777777" w:rsidR="00CF6CE0" w:rsidRDefault="00CF6CE0" w:rsidP="00CF6CE0"/>
    <w:p w14:paraId="69C915CD" w14:textId="77777777" w:rsidR="00CF6CE0" w:rsidRDefault="00CF6CE0" w:rsidP="00CF6CE0">
      <w:r>
        <w:t xml:space="preserve">In sum, </w:t>
      </w:r>
      <w:r w:rsidRPr="00D769E3">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D769E3">
        <w:rPr>
          <w:rStyle w:val="Emphasis"/>
          <w:highlight w:val="cyan"/>
        </w:rPr>
        <w:t xml:space="preserve">error in </w:t>
      </w:r>
      <w:r w:rsidRPr="00D769E3">
        <w:rPr>
          <w:rStyle w:val="Emphasis"/>
          <w:i/>
          <w:highlight w:val="cyan"/>
        </w:rPr>
        <w:t>Am</w:t>
      </w:r>
      <w:r w:rsidRPr="006D3D77">
        <w:rPr>
          <w:rStyle w:val="Emphasis"/>
          <w:i/>
        </w:rPr>
        <w:t>erican</w:t>
      </w:r>
      <w:r w:rsidRPr="00D769E3">
        <w:rPr>
          <w:rStyle w:val="Emphasis"/>
          <w:i/>
          <w:highlight w:val="cyan"/>
        </w:rPr>
        <w:t xml:space="preserve"> Ex</w:t>
      </w:r>
      <w:r w:rsidRPr="006D3D77">
        <w:rPr>
          <w:rStyle w:val="Emphasis"/>
          <w:i/>
        </w:rPr>
        <w:t>press</w:t>
      </w:r>
      <w:r w:rsidRPr="006D3D77">
        <w:rPr>
          <w:u w:val="single"/>
        </w:rPr>
        <w:t xml:space="preserve"> </w:t>
      </w:r>
      <w:r w:rsidRPr="00D769E3">
        <w:rPr>
          <w:highlight w:val="cyan"/>
          <w:u w:val="single"/>
        </w:rPr>
        <w:t>was</w:t>
      </w:r>
      <w:r w:rsidRPr="00513606">
        <w:rPr>
          <w:u w:val="single"/>
        </w:rPr>
        <w:t xml:space="preserve"> its </w:t>
      </w:r>
      <w:r w:rsidRPr="00D769E3">
        <w:rPr>
          <w:highlight w:val="cyan"/>
          <w:u w:val="single"/>
        </w:rPr>
        <w:t xml:space="preserve">ruling </w:t>
      </w:r>
      <w:r w:rsidRPr="006D3D77">
        <w:rPr>
          <w:u w:val="single"/>
        </w:rPr>
        <w:t xml:space="preserve">that </w:t>
      </w:r>
      <w:r w:rsidRPr="00D769E3">
        <w:rPr>
          <w:rStyle w:val="Emphasis"/>
          <w:highlight w:val="cyan"/>
        </w:rPr>
        <w:t>in a two-sided platform case</w:t>
      </w:r>
      <w:r w:rsidRPr="00D769E3">
        <w:rPr>
          <w:highlight w:val="cyan"/>
          <w:u w:val="single"/>
        </w:rPr>
        <w:t>,</w:t>
      </w:r>
      <w:r w:rsidRPr="00D769E3">
        <w:rPr>
          <w:highlight w:val="cyan"/>
        </w:rPr>
        <w:t xml:space="preserve"> </w:t>
      </w:r>
      <w:r w:rsidRPr="00D769E3">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D769E3">
        <w:rPr>
          <w:highlight w:val="cyan"/>
        </w:rPr>
        <w:t xml:space="preserve">, </w:t>
      </w:r>
      <w:r w:rsidRPr="00D769E3">
        <w:rPr>
          <w:highlight w:val="cyan"/>
          <w:u w:val="single"/>
        </w:rPr>
        <w:t>that</w:t>
      </w:r>
      <w:r w:rsidRPr="00513606">
        <w:rPr>
          <w:u w:val="single"/>
        </w:rPr>
        <w:t xml:space="preserve"> the defendant's </w:t>
      </w:r>
      <w:r w:rsidRPr="00D769E3">
        <w:rPr>
          <w:highlight w:val="cyan"/>
          <w:u w:val="single"/>
        </w:rPr>
        <w:t xml:space="preserve">conduct </w:t>
      </w:r>
      <w:r w:rsidRPr="00D769E3">
        <w:rPr>
          <w:rStyle w:val="Emphasis"/>
          <w:highlight w:val="cyan"/>
        </w:rPr>
        <w:t>caused</w:t>
      </w:r>
      <w:r w:rsidRPr="006D3D77">
        <w:rPr>
          <w:rStyle w:val="Emphasis"/>
        </w:rPr>
        <w:t xml:space="preserve"> net </w:t>
      </w:r>
      <w:r w:rsidRPr="00D769E3">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r w:rsidRPr="00D769E3">
        <w:rPr>
          <w:highlight w:val="cyan"/>
          <w:u w:val="single"/>
        </w:rPr>
        <w:t xml:space="preserve">it will force plaintiffs </w:t>
      </w:r>
      <w:r w:rsidRPr="006D3D77">
        <w:rPr>
          <w:u w:val="single"/>
        </w:rPr>
        <w:t xml:space="preserve">in two-sided platform cases </w:t>
      </w:r>
      <w:r w:rsidRPr="00D769E3">
        <w:rPr>
          <w:highlight w:val="cyan"/>
          <w:u w:val="single"/>
        </w:rPr>
        <w:t>to address market powe</w:t>
      </w:r>
      <w:r w:rsidRPr="00D769E3">
        <w:rPr>
          <w:highlight w:val="cyan"/>
        </w:rPr>
        <w:t xml:space="preserve">r, </w:t>
      </w:r>
      <w:r w:rsidRPr="00D769E3">
        <w:rPr>
          <w:highlight w:val="cyan"/>
          <w:u w:val="single"/>
        </w:rPr>
        <w:t xml:space="preserve">anticompetitive effects, and justification </w:t>
      </w:r>
      <w:r w:rsidRPr="00D769E3">
        <w:rPr>
          <w:rStyle w:val="Emphasis"/>
          <w:highlight w:val="cyan"/>
        </w:rPr>
        <w:t>all at once</w:t>
      </w:r>
      <w:r>
        <w:t xml:space="preserve">, at the beginning of their cases. </w:t>
      </w:r>
      <w:r w:rsidRPr="00D769E3">
        <w:rPr>
          <w:highlight w:val="cyan"/>
          <w:u w:val="single"/>
        </w:rPr>
        <w:t xml:space="preserve">This is </w:t>
      </w:r>
      <w:r w:rsidRPr="00D769E3">
        <w:rPr>
          <w:rStyle w:val="Emphasis"/>
          <w:highlight w:val="cyan"/>
        </w:rPr>
        <w:t>inefficient</w:t>
      </w:r>
      <w:r w:rsidRPr="00D769E3">
        <w:rPr>
          <w:highlight w:val="cyan"/>
        </w:rPr>
        <w:t xml:space="preserve"> </w:t>
      </w:r>
      <w:r w:rsidRPr="00D769E3">
        <w:rPr>
          <w:highlight w:val="cyan"/>
          <w:u w:val="single"/>
        </w:rPr>
        <w:t>and will result in</w:t>
      </w:r>
      <w:r w:rsidRPr="00513606">
        <w:rPr>
          <w:u w:val="single"/>
        </w:rPr>
        <w:t xml:space="preserve"> more </w:t>
      </w:r>
      <w:r w:rsidRPr="00D769E3">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numerous defendants are likely to claim that they operate twosided platforms</w:t>
      </w:r>
      <w:r>
        <w:t xml:space="preserve">, </w:t>
      </w:r>
      <w:r w:rsidRPr="00885E38">
        <w:rPr>
          <w:rStyle w:val="Emphasis"/>
        </w:rPr>
        <w:t xml:space="preserve">further </w:t>
      </w:r>
      <w:r w:rsidRPr="00D769E3">
        <w:rPr>
          <w:rStyle w:val="Emphasis"/>
          <w:highlight w:val="cyan"/>
        </w:rPr>
        <w:t>inhibiting antitrust enforcement</w:t>
      </w:r>
      <w:r>
        <w:t xml:space="preserve">.76 </w:t>
      </w:r>
    </w:p>
    <w:p w14:paraId="6256406C" w14:textId="77777777" w:rsidR="00CF6CE0" w:rsidRDefault="00CF6CE0" w:rsidP="00CF6CE0">
      <w:r>
        <w:t>[Begin fn76]</w:t>
      </w:r>
    </w:p>
    <w:p w14:paraId="21F25F1B" w14:textId="77777777" w:rsidR="00CF6CE0" w:rsidRPr="00D769E3" w:rsidRDefault="00CF6CE0" w:rsidP="00CF6CE0">
      <w:pPr>
        <w:rPr>
          <w:rStyle w:val="Emphasis"/>
          <w:highlight w:val="cyan"/>
        </w:rPr>
      </w:pPr>
      <w:r>
        <w:t xml:space="preserve">76 See Hovenkamp, supra note 9, at 48 ("[U]nder the AmEx standard, </w:t>
      </w:r>
      <w:r w:rsidRPr="00D769E3">
        <w:rPr>
          <w:rStyle w:val="Emphasis"/>
          <w:highlight w:val="cyan"/>
        </w:rPr>
        <w:t>we can expect an</w:t>
      </w:r>
    </w:p>
    <w:p w14:paraId="6A37498D" w14:textId="77777777" w:rsidR="00CF6CE0" w:rsidRDefault="00CF6CE0" w:rsidP="00CF6CE0">
      <w:r w:rsidRPr="00D769E3">
        <w:rPr>
          <w:rStyle w:val="Emphasis"/>
          <w:highlight w:val="cyan"/>
        </w:rPr>
        <w:t>outpouring of defendants</w:t>
      </w:r>
      <w:r w:rsidRPr="00513606">
        <w:rPr>
          <w:rStyle w:val="Emphasis"/>
        </w:rPr>
        <w:t xml:space="preserve"> emphatically </w:t>
      </w:r>
      <w:r w:rsidRPr="00D769E3">
        <w:rPr>
          <w:rStyle w:val="Emphasis"/>
          <w:highlight w:val="cyan"/>
        </w:rPr>
        <w:t>claiming to be two-sided</w:t>
      </w:r>
      <w:r>
        <w:t xml:space="preserve"> .... ).</w:t>
      </w:r>
    </w:p>
    <w:p w14:paraId="660D8FA5" w14:textId="77777777" w:rsidR="00CF6CE0" w:rsidRDefault="00CF6CE0" w:rsidP="00CF6CE0">
      <w:r>
        <w:t>[End fn76]</w:t>
      </w:r>
    </w:p>
    <w:p w14:paraId="314C9C96" w14:textId="77777777" w:rsidR="00CF6CE0" w:rsidRDefault="00CF6CE0" w:rsidP="00CF6CE0">
      <w:r w:rsidRPr="00513606">
        <w:rPr>
          <w:u w:val="single"/>
        </w:rPr>
        <w:t>The Court overlooked all of these problems</w:t>
      </w:r>
      <w:r>
        <w:t xml:space="preserve">. 77 </w:t>
      </w:r>
    </w:p>
    <w:p w14:paraId="631FF2B1" w14:textId="77777777" w:rsidR="00CF6CE0" w:rsidRDefault="00CF6CE0" w:rsidP="00CF6CE0">
      <w:pPr>
        <w:pStyle w:val="Heading4"/>
      </w:pPr>
      <w:r w:rsidRPr="00BF337D">
        <w:rPr>
          <w:i/>
        </w:rPr>
        <w:t>Amex</w:t>
      </w:r>
      <w:r>
        <w:t xml:space="preserve">’s platform rule is </w:t>
      </w:r>
      <w:r w:rsidRPr="00B9704C">
        <w:rPr>
          <w:u w:val="single"/>
        </w:rPr>
        <w:t>theoretical nonsense</w:t>
      </w:r>
      <w:r>
        <w:t xml:space="preserve">—that spills over to </w:t>
      </w:r>
      <w:r w:rsidRPr="00B9704C">
        <w:rPr>
          <w:u w:val="single"/>
        </w:rPr>
        <w:t>stymie</w:t>
      </w:r>
      <w:r>
        <w:t xml:space="preserve"> enforcement in numerous sectors </w:t>
      </w:r>
    </w:p>
    <w:p w14:paraId="5BAE6616" w14:textId="77777777" w:rsidR="00CF6CE0" w:rsidRDefault="00CF6CE0" w:rsidP="00CF6CE0">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4C8F4883" w14:textId="77777777" w:rsidR="00CF6CE0" w:rsidRDefault="00CF6CE0" w:rsidP="00CF6CE0">
      <w:r>
        <w:t>(Kaj,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2FDDA05C" w14:textId="77777777" w:rsidR="00CF6CE0" w:rsidRDefault="00CF6CE0" w:rsidP="00CF6CE0"/>
    <w:p w14:paraId="645DA9EF" w14:textId="77777777" w:rsidR="00CF6CE0" w:rsidRDefault="00CF6CE0" w:rsidP="00CF6CE0">
      <w:r w:rsidRPr="00D769E3">
        <w:rPr>
          <w:highlight w:val="cyan"/>
          <w:u w:val="single"/>
        </w:rPr>
        <w:t xml:space="preserve">What does </w:t>
      </w:r>
      <w:r w:rsidRPr="00D769E3">
        <w:rPr>
          <w:rStyle w:val="Emphasis"/>
          <w:highlight w:val="cyan"/>
        </w:rPr>
        <w:t>make Am</w:t>
      </w:r>
      <w:r w:rsidRPr="006D3D77">
        <w:rPr>
          <w:rStyle w:val="Emphasis"/>
        </w:rPr>
        <w:t>erican</w:t>
      </w:r>
      <w:r w:rsidRPr="00D769E3">
        <w:rPr>
          <w:rStyle w:val="Emphasis"/>
          <w:highlight w:val="cyan"/>
        </w:rPr>
        <w:t xml:space="preserve"> Ex</w:t>
      </w:r>
      <w:r w:rsidRPr="006D3D77">
        <w:rPr>
          <w:rStyle w:val="Emphasis"/>
        </w:rPr>
        <w:t xml:space="preserve">press </w:t>
      </w:r>
      <w:r w:rsidRPr="00D769E3">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69E3">
        <w:rPr>
          <w:highlight w:val="cyan"/>
          <w:u w:val="single"/>
        </w:rPr>
        <w:t xml:space="preserve">are </w:t>
      </w:r>
      <w:r w:rsidRPr="006D3D77">
        <w:rPr>
          <w:u w:val="single"/>
        </w:rPr>
        <w:t xml:space="preserve">the </w:t>
      </w:r>
      <w:r w:rsidRPr="00D769E3">
        <w:rPr>
          <w:rStyle w:val="Emphasis"/>
          <w:highlight w:val="cyan"/>
        </w:rPr>
        <w:t>implications</w:t>
      </w:r>
      <w:r w:rsidRPr="00D769E3">
        <w:rPr>
          <w:highlight w:val="cyan"/>
        </w:rPr>
        <w:t xml:space="preserve"> </w:t>
      </w:r>
      <w:r w:rsidRPr="00D769E3">
        <w:rPr>
          <w:highlight w:val="cyan"/>
          <w:u w:val="single"/>
        </w:rPr>
        <w:t xml:space="preserve">on the </w:t>
      </w:r>
      <w:r w:rsidRPr="00D769E3">
        <w:rPr>
          <w:rStyle w:val="Emphasis"/>
          <w:highlight w:val="cyan"/>
        </w:rPr>
        <w:t xml:space="preserve">modern </w:t>
      </w:r>
      <w:r w:rsidRPr="00885E38">
        <w:rPr>
          <w:rStyle w:val="Emphasis"/>
        </w:rPr>
        <w:t xml:space="preserve">tech-based </w:t>
      </w:r>
      <w:r w:rsidRPr="00D769E3">
        <w:rPr>
          <w:rStyle w:val="Emphasis"/>
          <w:highlight w:val="cyan"/>
        </w:rPr>
        <w:t>economy</w:t>
      </w:r>
      <w:r>
        <w:t xml:space="preserve"> of the Supreme Court’s views on the proof that is required in cases involving two-sided markets.</w:t>
      </w:r>
    </w:p>
    <w:p w14:paraId="784D1EB9" w14:textId="77777777" w:rsidR="00CF6CE0" w:rsidRDefault="00CF6CE0" w:rsidP="00CF6CE0">
      <w:r w:rsidRPr="00885E38">
        <w:rPr>
          <w:u w:val="single"/>
        </w:rPr>
        <w:t xml:space="preserve">Two-sided </w:t>
      </w:r>
      <w:r w:rsidRPr="00D769E3">
        <w:rPr>
          <w:highlight w:val="cyan"/>
          <w:u w:val="single"/>
        </w:rPr>
        <w:t>platforms</w:t>
      </w:r>
      <w:r w:rsidRPr="00D769E3">
        <w:rPr>
          <w:highlight w:val="cyan"/>
        </w:rPr>
        <w:t xml:space="preserve"> </w:t>
      </w:r>
      <w:r w:rsidRPr="00D769E3">
        <w:rPr>
          <w:highlight w:val="cyan"/>
          <w:u w:val="single"/>
        </w:rPr>
        <w:t>are</w:t>
      </w:r>
      <w:r w:rsidRPr="005F7B60">
        <w:rPr>
          <w:u w:val="single"/>
        </w:rPr>
        <w:t xml:space="preserve"> at </w:t>
      </w:r>
      <w:r w:rsidRPr="00D769E3">
        <w:rPr>
          <w:highlight w:val="cyan"/>
          <w:u w:val="single"/>
        </w:rPr>
        <w:t xml:space="preserve">the </w:t>
      </w:r>
      <w:r w:rsidRPr="00D769E3">
        <w:rPr>
          <w:rStyle w:val="Emphasis"/>
          <w:highlight w:val="cyan"/>
        </w:rPr>
        <w:t>core</w:t>
      </w:r>
      <w:r w:rsidRPr="00D769E3">
        <w:rPr>
          <w:highlight w:val="cyan"/>
          <w:u w:val="single"/>
        </w:rPr>
        <w:t xml:space="preserve"> </w:t>
      </w:r>
      <w:r w:rsidRPr="009A2D96">
        <w:rPr>
          <w:u w:val="single"/>
        </w:rPr>
        <w:t xml:space="preserve">of </w:t>
      </w:r>
      <w:r w:rsidRPr="009A2D96">
        <w:rPr>
          <w:rStyle w:val="Emphasis"/>
        </w:rPr>
        <w:t>wide swaths</w:t>
      </w:r>
      <w:r w:rsidRPr="009A2D96">
        <w:rPr>
          <w:u w:val="single"/>
        </w:rPr>
        <w:t xml:space="preserve"> </w:t>
      </w:r>
      <w:r w:rsidRPr="00D769E3">
        <w:rPr>
          <w:highlight w:val="cyan"/>
          <w:u w:val="single"/>
        </w:rPr>
        <w:t xml:space="preserve">of </w:t>
      </w:r>
      <w:r w:rsidRPr="00885E38">
        <w:rPr>
          <w:u w:val="single"/>
        </w:rPr>
        <w:t xml:space="preserve">the </w:t>
      </w:r>
      <w:r w:rsidRPr="00D769E3">
        <w:rPr>
          <w:highlight w:val="cyan"/>
          <w:u w:val="single"/>
        </w:rPr>
        <w:t xml:space="preserve">online </w:t>
      </w:r>
      <w:r w:rsidRPr="00885E38">
        <w:rPr>
          <w:u w:val="single"/>
        </w:rPr>
        <w:t>ecosystem</w:t>
      </w:r>
      <w:r>
        <w:t xml:space="preserve">, </w:t>
      </w:r>
      <w:r w:rsidRPr="00D769E3">
        <w:rPr>
          <w:highlight w:val="cyan"/>
          <w:u w:val="single"/>
        </w:rPr>
        <w:t>including</w:t>
      </w:r>
      <w:r w:rsidRPr="00D769E3">
        <w:rPr>
          <w:highlight w:val="cyan"/>
        </w:rPr>
        <w:t xml:space="preserve"> </w:t>
      </w:r>
      <w:r w:rsidRPr="00D769E3">
        <w:rPr>
          <w:rStyle w:val="Emphasis"/>
          <w:highlight w:val="cyan"/>
        </w:rPr>
        <w:t>retail</w:t>
      </w:r>
      <w:r>
        <w:t xml:space="preserve"> (Amazon’s marketplace), </w:t>
      </w:r>
      <w:r w:rsidRPr="00D769E3">
        <w:rPr>
          <w:rStyle w:val="Emphasis"/>
          <w:highlight w:val="cyan"/>
        </w:rPr>
        <w:t>social media</w:t>
      </w:r>
      <w:r>
        <w:t xml:space="preserve"> (Facebook), </w:t>
      </w:r>
      <w:r w:rsidRPr="00885E38">
        <w:rPr>
          <w:rStyle w:val="Emphasis"/>
        </w:rPr>
        <w:t xml:space="preserve">online </w:t>
      </w:r>
      <w:r w:rsidRPr="00D769E3">
        <w:rPr>
          <w:rStyle w:val="Emphasis"/>
          <w:highlight w:val="cyan"/>
        </w:rPr>
        <w:t>advertising</w:t>
      </w:r>
      <w:r>
        <w:t xml:space="preserve"> (Google Ads), </w:t>
      </w:r>
      <w:r w:rsidRPr="005F7B60">
        <w:rPr>
          <w:rStyle w:val="Emphasis"/>
        </w:rPr>
        <w:t xml:space="preserve">the </w:t>
      </w:r>
      <w:r w:rsidRPr="00D769E3">
        <w:rPr>
          <w:rStyle w:val="Emphasis"/>
          <w:highlight w:val="cyan"/>
        </w:rPr>
        <w:t>internet of things</w:t>
      </w:r>
      <w:r>
        <w:t xml:space="preserve"> (Apple’s HomePod), </w:t>
      </w:r>
      <w:r w:rsidRPr="00D769E3">
        <w:rPr>
          <w:rStyle w:val="Emphasis"/>
          <w:highlight w:val="cyan"/>
        </w:rPr>
        <w:t>search</w:t>
      </w:r>
      <w:r>
        <w:t xml:space="preserve"> (Microsoft’s Bing), </w:t>
      </w:r>
      <w:r w:rsidRPr="00D769E3">
        <w:rPr>
          <w:highlight w:val="cyan"/>
          <w:u w:val="single"/>
        </w:rPr>
        <w:t xml:space="preserve">and the </w:t>
      </w:r>
      <w:r w:rsidRPr="00D769E3">
        <w:rPr>
          <w:rStyle w:val="Emphasis"/>
          <w:highlight w:val="cyan"/>
        </w:rPr>
        <w:t>gig economy</w:t>
      </w:r>
      <w:r>
        <w:t xml:space="preserve"> (Uber), to name a few examples. The </w:t>
      </w:r>
      <w:r w:rsidRPr="00D769E3">
        <w:rPr>
          <w:rStyle w:val="Emphasis"/>
          <w:highlight w:val="cyan"/>
        </w:rPr>
        <w:t>Am</w:t>
      </w:r>
      <w:r w:rsidRPr="00A34868">
        <w:rPr>
          <w:rStyle w:val="Emphasis"/>
        </w:rPr>
        <w:t xml:space="preserve">erican </w:t>
      </w:r>
      <w:r w:rsidRPr="00D769E3">
        <w:rPr>
          <w:rStyle w:val="Emphasis"/>
          <w:highlight w:val="cyan"/>
        </w:rPr>
        <w:t>Ex</w:t>
      </w:r>
      <w:r w:rsidRPr="00A34868">
        <w:rPr>
          <w:rStyle w:val="Emphasis"/>
        </w:rPr>
        <w:t>press</w:t>
      </w:r>
      <w:r>
        <w:t xml:space="preserve"> decision </w:t>
      </w:r>
      <w:r w:rsidRPr="005F7B60">
        <w:rPr>
          <w:u w:val="single"/>
        </w:rPr>
        <w:t xml:space="preserve">has </w:t>
      </w:r>
      <w:r w:rsidRPr="00A34868">
        <w:rPr>
          <w:rStyle w:val="Emphasis"/>
        </w:rPr>
        <w:t xml:space="preserve">significantly </w:t>
      </w:r>
      <w:r w:rsidRPr="00D769E3">
        <w:rPr>
          <w:rStyle w:val="Emphasis"/>
          <w:highlight w:val="cyan"/>
        </w:rPr>
        <w:t>raised the evidentiary ba</w:t>
      </w:r>
      <w:r w:rsidRPr="00D769E3">
        <w:rPr>
          <w:highlight w:val="cyan"/>
          <w:u w:val="single"/>
        </w:rPr>
        <w:t>r</w:t>
      </w:r>
      <w:r w:rsidRPr="005F7B60">
        <w:rPr>
          <w:u w:val="single"/>
        </w:rPr>
        <w:t xml:space="preserve"> for proving up an antitrust </w:t>
      </w:r>
      <w:r w:rsidRPr="005F7B60">
        <w:rPr>
          <w:rStyle w:val="Emphasis"/>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5F7B60">
        <w:rPr>
          <w:u w:val="single"/>
        </w:rPr>
        <w:t>substantial anticompetitive effects</w:t>
      </w:r>
      <w:r>
        <w:t xml:space="preserve">” </w:t>
      </w:r>
      <w:r w:rsidRPr="005F7B60">
        <w:rPr>
          <w:u w:val="single"/>
        </w:rPr>
        <w:t xml:space="preserve">must be shown </w:t>
      </w:r>
      <w:r w:rsidRPr="005F7B60">
        <w:rPr>
          <w:rStyle w:val="Emphasis"/>
        </w:rPr>
        <w:t>across both sides</w:t>
      </w:r>
      <w:r>
        <w:t xml:space="preserve"> of the market, accounting for all the participants and users of a multi-sided platform in something akin to the “credit card transactions” market proposed in American Express.</w:t>
      </w:r>
    </w:p>
    <w:p w14:paraId="41A0846F" w14:textId="77777777" w:rsidR="00CF6CE0" w:rsidRDefault="00CF6CE0" w:rsidP="00CF6CE0">
      <w:r>
        <w:t xml:space="preserve">But </w:t>
      </w:r>
      <w:r w:rsidRPr="00D769E3">
        <w:rPr>
          <w:highlight w:val="cyan"/>
          <w:u w:val="single"/>
        </w:rPr>
        <w:t xml:space="preserve">the logic </w:t>
      </w:r>
      <w:r w:rsidRPr="00B21616">
        <w:rPr>
          <w:u w:val="single"/>
        </w:rPr>
        <w:t>underlying the American Express</w:t>
      </w:r>
      <w:r>
        <w:t xml:space="preserve"> decision </w:t>
      </w:r>
      <w:r w:rsidRPr="00D769E3">
        <w:rPr>
          <w:rStyle w:val="Emphasis"/>
          <w:sz w:val="21"/>
          <w:szCs w:val="28"/>
          <w:highlight w:val="cyan"/>
        </w:rPr>
        <w:t>does not stop at multi-sided platforms</w:t>
      </w:r>
      <w:r>
        <w:t xml:space="preserve">. </w:t>
      </w:r>
      <w:r w:rsidRPr="005F7B60">
        <w:rPr>
          <w:u w:val="single"/>
        </w:rPr>
        <w:t xml:space="preserve">It </w:t>
      </w:r>
      <w:r w:rsidRPr="00885E38">
        <w:rPr>
          <w:u w:val="single"/>
        </w:rPr>
        <w:t>is not difficult to imagine how</w:t>
      </w:r>
      <w:r w:rsidRPr="009F4BB2">
        <w:rPr>
          <w:u w:val="single"/>
        </w:rPr>
        <w:t xml:space="preserve"> </w:t>
      </w:r>
      <w:r w:rsidRPr="009F4BB2">
        <w:rPr>
          <w:rStyle w:val="Emphasis"/>
        </w:rPr>
        <w:t xml:space="preserve">creative </w:t>
      </w:r>
      <w:r w:rsidRPr="00D769E3">
        <w:rPr>
          <w:rStyle w:val="Emphasis"/>
          <w:highlight w:val="cyan"/>
        </w:rPr>
        <w:t>defendants</w:t>
      </w:r>
      <w:r>
        <w:t xml:space="preserve"> </w:t>
      </w:r>
      <w:r w:rsidRPr="005F7B60">
        <w:rPr>
          <w:u w:val="single"/>
        </w:rPr>
        <w:t>and laissez faire-inclined judges</w:t>
      </w:r>
      <w:r>
        <w:t xml:space="preserve"> </w:t>
      </w:r>
      <w:r w:rsidRPr="00D769E3">
        <w:rPr>
          <w:highlight w:val="cyan"/>
          <w:u w:val="single"/>
        </w:rPr>
        <w:t xml:space="preserve">could </w:t>
      </w:r>
      <w:r w:rsidRPr="00D769E3">
        <w:rPr>
          <w:rStyle w:val="Emphasis"/>
          <w:highlight w:val="cyan"/>
        </w:rPr>
        <w:t xml:space="preserve">spin a web of </w:t>
      </w:r>
      <w:r w:rsidRPr="00885E38">
        <w:rPr>
          <w:rStyle w:val="Emphasis"/>
        </w:rPr>
        <w:t xml:space="preserve">ever-increasing </w:t>
      </w:r>
      <w:r w:rsidRPr="00D769E3">
        <w:rPr>
          <w:rStyle w:val="Emphasis"/>
          <w:highlight w:val="cyan"/>
        </w:rPr>
        <w:t>complexity</w:t>
      </w:r>
      <w:r>
        <w:t xml:space="preserve"> </w:t>
      </w:r>
      <w:r w:rsidRPr="005F7B60">
        <w:rPr>
          <w:rStyle w:val="Emphasis"/>
          <w:sz w:val="21"/>
          <w:szCs w:val="28"/>
        </w:rPr>
        <w:t>in any case about a sprawling market</w:t>
      </w:r>
      <w:r>
        <w:t xml:space="preserve"> </w:t>
      </w:r>
      <w:r w:rsidRPr="005F7B60">
        <w:rPr>
          <w:u w:val="single"/>
        </w:rPr>
        <w:t>with interconnections and interrelationships</w:t>
      </w:r>
      <w:r>
        <w:t xml:space="preserve"> among different users, partners, and participants. </w:t>
      </w:r>
      <w:r w:rsidRPr="005F7B60">
        <w:rPr>
          <w:u w:val="single"/>
        </w:rPr>
        <w:t xml:space="preserve">This is a natural consequence of falling down the </w:t>
      </w:r>
      <w:r w:rsidRPr="005F7B60">
        <w:rPr>
          <w:rStyle w:val="Emphasis"/>
        </w:rPr>
        <w:t>competitive effects rabbit hole</w:t>
      </w:r>
      <w:r w:rsidRPr="004E406A">
        <w:t xml:space="preserve">. </w:t>
      </w:r>
      <w:r w:rsidRPr="004E406A">
        <w:rPr>
          <w:rStyle w:val="Emphasis"/>
        </w:rPr>
        <w:t>I</w:t>
      </w:r>
      <w:r w:rsidRPr="00D769E3">
        <w:rPr>
          <w:rStyle w:val="Emphasis"/>
          <w:highlight w:val="cyan"/>
        </w:rPr>
        <w:t xml:space="preserve">f </w:t>
      </w:r>
      <w:r w:rsidRPr="004E406A">
        <w:rPr>
          <w:rStyle w:val="Emphasis"/>
        </w:rPr>
        <w:t xml:space="preserve">it is </w:t>
      </w:r>
      <w:r w:rsidRPr="00D769E3">
        <w:rPr>
          <w:rStyle w:val="Emphasis"/>
          <w:highlight w:val="cyan"/>
        </w:rPr>
        <w:t>not reined in</w:t>
      </w:r>
      <w:r>
        <w:t xml:space="preserve">, </w:t>
      </w:r>
      <w:r w:rsidRPr="005F7B60">
        <w:rPr>
          <w:u w:val="single"/>
        </w:rPr>
        <w:t>the</w:t>
      </w:r>
      <w:r>
        <w:t xml:space="preserve"> competitive effects </w:t>
      </w:r>
      <w:r w:rsidRPr="00D769E3">
        <w:rPr>
          <w:highlight w:val="cyan"/>
          <w:u w:val="single"/>
        </w:rPr>
        <w:t xml:space="preserve">machinery tends towards </w:t>
      </w:r>
      <w:r w:rsidRPr="00D769E3">
        <w:rPr>
          <w:rStyle w:val="Emphasis"/>
          <w:highlight w:val="cyan"/>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46057F73" w14:textId="77777777" w:rsidR="00CF6CE0" w:rsidRPr="003E3869" w:rsidRDefault="00CF6CE0" w:rsidP="00CF6CE0">
      <w:pPr>
        <w:pStyle w:val="Heading4"/>
        <w:rPr>
          <w:rStyle w:val="Style13ptBold"/>
          <w:b/>
          <w:bCs w:val="0"/>
        </w:rPr>
      </w:pPr>
      <w:r>
        <w:t xml:space="preserve">Inability to </w:t>
      </w:r>
      <w:r w:rsidRPr="00B9704C">
        <w:rPr>
          <w:u w:val="single"/>
        </w:rPr>
        <w:t>effectively</w:t>
      </w:r>
      <w:r>
        <w:t xml:space="preserve"> contest platform conduct kills innovation</w:t>
      </w:r>
    </w:p>
    <w:p w14:paraId="5BF7328C" w14:textId="77777777" w:rsidR="00CF6CE0" w:rsidRDefault="00CF6CE0" w:rsidP="00CF6CE0">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355B018C" w14:textId="77777777" w:rsidR="00CF6CE0" w:rsidRDefault="00CF6CE0" w:rsidP="00CF6CE0">
      <w:r>
        <w:t>(Rebecca, “</w:t>
      </w:r>
      <w:r w:rsidRPr="00845E0F">
        <w:t>Antitrust’s High-Tech Exceptionalism</w:t>
      </w:r>
      <w:r>
        <w:t xml:space="preserve">,” 130 Yale L.J. 588) </w:t>
      </w:r>
    </w:p>
    <w:p w14:paraId="7F5725C8" w14:textId="77777777" w:rsidR="00CF6CE0" w:rsidRDefault="00CF6CE0" w:rsidP="00CF6CE0">
      <w:r w:rsidRPr="00A5590C">
        <w:rPr>
          <w:u w:val="single"/>
        </w:rPr>
        <w:t>American competition policy has a big problem.</w:t>
      </w:r>
      <w:r>
        <w:t xml:space="preserve"> Actually, </w:t>
      </w:r>
      <w:r w:rsidRPr="00A5590C">
        <w:rPr>
          <w:u w:val="single"/>
        </w:rPr>
        <w:t>it has four big problems: Amazon, Apple, Facebook, and Google.</w:t>
      </w:r>
      <w:r>
        <w:t xml:space="preserve"> </w:t>
      </w:r>
      <w:r w:rsidRPr="00A5590C">
        <w:rPr>
          <w:u w:val="single"/>
        </w:rPr>
        <w:t xml:space="preserve">What was once a dynamic pool of smaller start-ups, </w:t>
      </w:r>
      <w:r w:rsidRPr="00D769E3">
        <w:rPr>
          <w:highlight w:val="cyan"/>
          <w:u w:val="single"/>
        </w:rPr>
        <w:t xml:space="preserve">the </w:t>
      </w:r>
      <w:r w:rsidRPr="009F4BB2">
        <w:rPr>
          <w:u w:val="single"/>
        </w:rPr>
        <w:t>high-</w:t>
      </w:r>
      <w:r w:rsidRPr="00D769E3">
        <w:rPr>
          <w:highlight w:val="cyan"/>
          <w:u w:val="single"/>
        </w:rPr>
        <w:t xml:space="preserve">tech sector has </w:t>
      </w:r>
      <w:r w:rsidRPr="009F4BB2">
        <w:rPr>
          <w:u w:val="single"/>
        </w:rPr>
        <w:t>now</w:t>
      </w:r>
      <w:r w:rsidRPr="00D769E3">
        <w:rPr>
          <w:highlight w:val="cyan"/>
          <w:u w:val="single"/>
        </w:rPr>
        <w:t xml:space="preserve"> </w:t>
      </w:r>
      <w:r w:rsidRPr="00D769E3">
        <w:rPr>
          <w:rStyle w:val="Emphasis"/>
          <w:highlight w:val="cyan"/>
        </w:rPr>
        <w:t>coalesced around</w:t>
      </w:r>
      <w:r w:rsidRPr="00A5590C">
        <w:rPr>
          <w:rStyle w:val="Emphasis"/>
        </w:rPr>
        <w:t xml:space="preserve"> just </w:t>
      </w:r>
      <w:r w:rsidRPr="00D769E3">
        <w:rPr>
          <w:rStyle w:val="Emphasis"/>
          <w:highlight w:val="cyan"/>
        </w:rPr>
        <w:t>four companies</w:t>
      </w:r>
      <w:r>
        <w:t xml:space="preserve"> that together reported over $773 billion of revenue in 2019.1 </w:t>
      </w:r>
      <w:r w:rsidRPr="00D769E3">
        <w:rPr>
          <w:highlight w:val="cyan"/>
          <w:u w:val="single"/>
        </w:rPr>
        <w:t xml:space="preserve">Each </w:t>
      </w:r>
      <w:r w:rsidRPr="00D769E3">
        <w:rPr>
          <w:rStyle w:val="Emphasis"/>
          <w:highlight w:val="cyan"/>
        </w:rPr>
        <w:t>reigns over its own segment</w:t>
      </w:r>
      <w:r w:rsidRPr="00D769E3">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D769E3">
        <w:rPr>
          <w:rStyle w:val="Emphasis"/>
          <w:highlight w:val="cyan"/>
        </w:rPr>
        <w:t>retail</w:t>
      </w:r>
      <w:r>
        <w:t xml:space="preserve"> sector, </w:t>
      </w:r>
      <w:r w:rsidRPr="00A5590C">
        <w:rPr>
          <w:u w:val="single"/>
        </w:rPr>
        <w:t>Apple</w:t>
      </w:r>
      <w:r>
        <w:t xml:space="preserve"> dominates </w:t>
      </w:r>
      <w:r w:rsidRPr="00D769E3">
        <w:rPr>
          <w:rStyle w:val="Emphasis"/>
          <w:highlight w:val="cyan"/>
        </w:rPr>
        <w:t>devices</w:t>
      </w:r>
      <w:r>
        <w:t xml:space="preserve"> and apps, </w:t>
      </w:r>
      <w:r w:rsidRPr="00A5590C">
        <w:rPr>
          <w:u w:val="single"/>
        </w:rPr>
        <w:t>Facebook</w:t>
      </w:r>
      <w:r>
        <w:t xml:space="preserve"> owns </w:t>
      </w:r>
      <w:r w:rsidRPr="00D769E3">
        <w:rPr>
          <w:rStyle w:val="Emphasis"/>
          <w:highlight w:val="cyan"/>
        </w:rPr>
        <w:t>social media</w:t>
      </w:r>
      <w:r w:rsidRPr="00D769E3">
        <w:rPr>
          <w:highlight w:val="cyan"/>
          <w:u w:val="single"/>
        </w:rPr>
        <w:t>,</w:t>
      </w:r>
      <w:r w:rsidRPr="00A5590C">
        <w:rPr>
          <w:u w:val="single"/>
        </w:rPr>
        <w:t xml:space="preserve"> and</w:t>
      </w:r>
      <w:r>
        <w:t xml:space="preserve"> </w:t>
      </w:r>
      <w:r w:rsidRPr="00A5590C">
        <w:rPr>
          <w:u w:val="single"/>
        </w:rPr>
        <w:t>Google</w:t>
      </w:r>
      <w:r>
        <w:t xml:space="preserve"> virtually governs </w:t>
      </w:r>
      <w:r w:rsidRPr="00D769E3">
        <w:rPr>
          <w:rStyle w:val="Emphasis"/>
          <w:highlight w:val="cyan"/>
        </w:rPr>
        <w:t>the internet</w:t>
      </w:r>
      <w:r>
        <w:t xml:space="preserve"> itself. </w:t>
      </w:r>
      <w:r w:rsidRPr="004E406A">
        <w:rPr>
          <w:u w:val="single"/>
        </w:rPr>
        <w:t xml:space="preserve">To </w:t>
      </w:r>
      <w:r w:rsidRPr="00D769E3">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D769E3">
        <w:rPr>
          <w:highlight w:val="cyan"/>
          <w:u w:val="single"/>
        </w:rPr>
        <w:t>startups</w:t>
      </w:r>
      <w:r w:rsidRPr="004E406A">
        <w:t xml:space="preserve">, </w:t>
      </w:r>
      <w:r w:rsidRPr="004E406A">
        <w:rPr>
          <w:rStyle w:val="Emphasis"/>
        </w:rPr>
        <w:t xml:space="preserve">it </w:t>
      </w:r>
      <w:r w:rsidRPr="00D769E3">
        <w:rPr>
          <w:rStyle w:val="Emphasis"/>
          <w:highlight w:val="cyan"/>
        </w:rPr>
        <w:t xml:space="preserve">is </w:t>
      </w:r>
      <w:r w:rsidRPr="00945101">
        <w:rPr>
          <w:rStyle w:val="Emphasis"/>
        </w:rPr>
        <w:t>more</w:t>
      </w:r>
      <w:r w:rsidRPr="00D769E3">
        <w:rPr>
          <w:rStyle w:val="Emphasis"/>
          <w:highlight w:val="cyan"/>
        </w:rPr>
        <w:t xml:space="preserve"> to feed</w:t>
      </w:r>
      <w:r w:rsidRPr="00945101">
        <w:rPr>
          <w:rStyle w:val="Emphasis"/>
        </w:rPr>
        <w:t xml:space="preserve"> these </w:t>
      </w:r>
      <w:r w:rsidRPr="00D769E3">
        <w:rPr>
          <w:rStyle w:val="Emphasis"/>
          <w:highlight w:val="cyan"/>
        </w:rPr>
        <w:t>beasts by acquisition</w:t>
      </w:r>
      <w:r>
        <w:t xml:space="preserve"> than to produce meaningful rivals to their empires.2</w:t>
      </w:r>
    </w:p>
    <w:p w14:paraId="4D516643" w14:textId="77777777" w:rsidR="00CF6CE0" w:rsidRDefault="00CF6CE0" w:rsidP="00CF6CE0">
      <w:r w:rsidRPr="00A5590C">
        <w:rPr>
          <w:u w:val="single"/>
        </w:rPr>
        <w:t>Of course</w:t>
      </w:r>
      <w:r>
        <w:t xml:space="preserve">, </w:t>
      </w:r>
      <w:r w:rsidRPr="00D769E3">
        <w:rPr>
          <w:rStyle w:val="Emphasis"/>
          <w:highlight w:val="cyan"/>
        </w:rPr>
        <w:t>not everyone agrees</w:t>
      </w:r>
      <w:r>
        <w:t xml:space="preserve"> that this state of affairs is a problem at all. </w:t>
      </w:r>
      <w:r w:rsidRPr="00A5590C">
        <w:rPr>
          <w:u w:val="single"/>
        </w:rPr>
        <w:t>To some</w:t>
      </w:r>
      <w:r>
        <w:t xml:space="preserve">, the </w:t>
      </w:r>
      <w:r w:rsidRPr="00D769E3">
        <w:rPr>
          <w:highlight w:val="cyan"/>
          <w:u w:val="single"/>
        </w:rPr>
        <w:t>size</w:t>
      </w:r>
      <w:r>
        <w:t xml:space="preserve"> of these firms </w:t>
      </w:r>
      <w:r w:rsidRPr="00D769E3">
        <w:rPr>
          <w:rStyle w:val="Emphasis"/>
          <w:highlight w:val="cyan"/>
        </w:rPr>
        <w:t>is</w:t>
      </w:r>
      <w:r w:rsidRPr="00104609">
        <w:rPr>
          <w:rStyle w:val="Emphasis"/>
        </w:rPr>
        <w:t xml:space="preserve"> merely</w:t>
      </w:r>
      <w:r w:rsidRPr="00D769E3">
        <w:rPr>
          <w:rStyle w:val="Emphasis"/>
          <w:highlight w:val="cyan"/>
        </w:rPr>
        <w:t xml:space="preserve"> a symptom of </w:t>
      </w:r>
      <w:r w:rsidRPr="004E406A">
        <w:rPr>
          <w:rStyle w:val="Emphasis"/>
        </w:rPr>
        <w:t xml:space="preserve">their </w:t>
      </w:r>
      <w:r w:rsidRPr="00D769E3">
        <w:rPr>
          <w:rStyle w:val="Emphasis"/>
          <w:highlight w:val="cyan"/>
        </w:rPr>
        <w:t>success</w:t>
      </w:r>
      <w:r>
        <w:t xml:space="preserve">. </w:t>
      </w:r>
      <w:r w:rsidRPr="00A5590C">
        <w:rPr>
          <w:u w:val="single"/>
        </w:rPr>
        <w:t>Relentless innovation, a customer-is-king mentality,</w:t>
      </w:r>
      <w:r>
        <w:t xml:space="preserve"> </w:t>
      </w:r>
      <w:r w:rsidRPr="00D769E3">
        <w:rPr>
          <w:rStyle w:val="Emphasis"/>
          <w:highlight w:val="cyan"/>
        </w:rPr>
        <w:t xml:space="preserve">network effects </w:t>
      </w:r>
      <w:r w:rsidRPr="004E406A">
        <w:rPr>
          <w:rStyle w:val="Emphasis"/>
        </w:rPr>
        <w:t>that benefit consumers</w:t>
      </w:r>
      <w:r w:rsidRPr="004E406A">
        <w:t xml:space="preserve">, </w:t>
      </w:r>
      <w:r w:rsidRPr="00D769E3">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46CCF4E0" w14:textId="77777777" w:rsidR="00CF6CE0" w:rsidRDefault="00CF6CE0" w:rsidP="00CF6CE0">
      <w:r>
        <w:t xml:space="preserve">However, this view is increasingly unpopular, and for good reason. </w:t>
      </w:r>
      <w:r w:rsidRPr="004E406A">
        <w:rPr>
          <w:u w:val="single"/>
        </w:rPr>
        <w:t>Each of these</w:t>
      </w:r>
      <w:r w:rsidRPr="00A5590C">
        <w:rPr>
          <w:u w:val="single"/>
        </w:rPr>
        <w:t xml:space="preserve"> companies, in its own way, </w:t>
      </w:r>
      <w:r w:rsidRPr="00D769E3">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D769E3">
        <w:rPr>
          <w:rStyle w:val="Emphasis"/>
          <w:highlight w:val="cyan"/>
        </w:rPr>
        <w:t xml:space="preserve">Without a </w:t>
      </w:r>
      <w:r w:rsidRPr="00945101">
        <w:rPr>
          <w:rStyle w:val="Emphasis"/>
        </w:rPr>
        <w:t xml:space="preserve">meaningful </w:t>
      </w:r>
      <w:r w:rsidRPr="00D769E3">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D769E3">
        <w:rPr>
          <w:highlight w:val="cyan"/>
          <w:u w:val="single"/>
        </w:rPr>
        <w:t xml:space="preserve">sites must pass through </w:t>
      </w:r>
      <w:r w:rsidRPr="00D769E3">
        <w:rPr>
          <w:rStyle w:val="Emphasis"/>
          <w:highlight w:val="cyan"/>
        </w:rPr>
        <w:t>a</w:t>
      </w:r>
      <w:r w:rsidRPr="00A5590C">
        <w:rPr>
          <w:rStyle w:val="Emphasis"/>
        </w:rPr>
        <w:t xml:space="preserve"> privately </w:t>
      </w:r>
      <w:r w:rsidRPr="00945101">
        <w:rPr>
          <w:rStyle w:val="Emphasis"/>
        </w:rPr>
        <w:t xml:space="preserve">maintained </w:t>
      </w:r>
      <w:r w:rsidRPr="00D769E3">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D769E3">
        <w:rPr>
          <w:rStyle w:val="Emphasis"/>
          <w:highlight w:val="cyan"/>
        </w:rPr>
        <w:t xml:space="preserve">reducing </w:t>
      </w:r>
      <w:r w:rsidRPr="00716698">
        <w:rPr>
          <w:rStyle w:val="Emphasis"/>
        </w:rPr>
        <w:t xml:space="preserve">firms’ </w:t>
      </w:r>
      <w:r w:rsidRPr="00D769E3">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D769E3">
        <w:rPr>
          <w:highlight w:val="cyan"/>
          <w:u w:val="single"/>
        </w:rPr>
        <w:t xml:space="preserve">profits will be </w:t>
      </w:r>
      <w:r w:rsidRPr="00D769E3">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D769E3">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D769E3">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Long-term, stable platform dominance means consum</w:t>
      </w:r>
      <w:r>
        <w:rPr>
          <w:u w:val="single"/>
        </w:rPr>
        <w:t xml:space="preserve"> </w:t>
      </w:r>
      <w:r w:rsidRPr="00A5590C">
        <w:rPr>
          <w:u w:val="single"/>
        </w:rPr>
        <w:t xml:space="preserve">ers likely will not see the kind of </w:t>
      </w:r>
      <w:r w:rsidRPr="00D769E3">
        <w:rPr>
          <w:rStyle w:val="Emphasis"/>
          <w:highlight w:val="cyan"/>
        </w:rPr>
        <w:t>Schumpterian innovation</w:t>
      </w:r>
      <w:r w:rsidRPr="00D769E3">
        <w:rPr>
          <w:highlight w:val="cyan"/>
          <w:u w:val="single"/>
        </w:rPr>
        <w:t xml:space="preserve"> associated with</w:t>
      </w:r>
      <w:r w:rsidRPr="00A5590C">
        <w:rPr>
          <w:u w:val="single"/>
        </w:rPr>
        <w:t xml:space="preserve"> </w:t>
      </w:r>
      <w:r w:rsidRPr="00A5590C">
        <w:rPr>
          <w:rStyle w:val="Emphasis"/>
        </w:rPr>
        <w:t xml:space="preserve">great </w:t>
      </w:r>
      <w:r w:rsidRPr="00D769E3">
        <w:rPr>
          <w:rStyle w:val="Emphasis"/>
          <w:highlight w:val="cyan"/>
        </w:rPr>
        <w:t>tech</w:t>
      </w:r>
      <w:r w:rsidRPr="00104609">
        <w:rPr>
          <w:rStyle w:val="Emphasis"/>
        </w:rPr>
        <w:t xml:space="preserve">nological </w:t>
      </w:r>
      <w:r w:rsidRPr="00D769E3">
        <w:rPr>
          <w:rStyle w:val="Emphasis"/>
          <w:highlight w:val="cyan"/>
        </w:rPr>
        <w:t>leaps forward</w:t>
      </w:r>
      <w:r>
        <w:t xml:space="preserve">.5 </w:t>
      </w:r>
      <w:r w:rsidRPr="00A5590C">
        <w:rPr>
          <w:u w:val="single"/>
        </w:rPr>
        <w:t>Rather</w:t>
      </w:r>
      <w:r>
        <w:t xml:space="preserve">, </w:t>
      </w:r>
      <w:r w:rsidRPr="00104609">
        <w:rPr>
          <w:u w:val="single"/>
        </w:rPr>
        <w:t>consumer welfare</w:t>
      </w:r>
      <w:r w:rsidRPr="00D769E3">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D769E3">
        <w:rPr>
          <w:rStyle w:val="Emphasis"/>
          <w:highlight w:val="cyan"/>
        </w:rPr>
        <w:t>incentives to innovate</w:t>
      </w:r>
      <w:r>
        <w:t xml:space="preserve">, </w:t>
      </w:r>
      <w:r w:rsidRPr="00A5590C">
        <w:rPr>
          <w:u w:val="single"/>
        </w:rPr>
        <w:t xml:space="preserve">which are </w:t>
      </w:r>
      <w:r w:rsidRPr="00D769E3">
        <w:rPr>
          <w:rStyle w:val="Emphasis"/>
          <w:highlight w:val="cyan"/>
        </w:rPr>
        <w:t>weakened in</w:t>
      </w:r>
      <w:r w:rsidRPr="00104609">
        <w:rPr>
          <w:rStyle w:val="Emphasis"/>
        </w:rPr>
        <w:t xml:space="preserve"> the </w:t>
      </w:r>
      <w:r w:rsidRPr="00D769E3">
        <w:rPr>
          <w:rStyle w:val="Emphasis"/>
          <w:highlight w:val="cyan"/>
        </w:rPr>
        <w:t xml:space="preserve">absence of </w:t>
      </w:r>
      <w:r w:rsidRPr="00104609">
        <w:rPr>
          <w:rStyle w:val="Emphasis"/>
        </w:rPr>
        <w:t xml:space="preserve">true </w:t>
      </w:r>
      <w:r w:rsidRPr="00D769E3">
        <w:rPr>
          <w:rStyle w:val="Emphasis"/>
          <w:highlight w:val="cyan"/>
        </w:rPr>
        <w:t>rivalry</w:t>
      </w:r>
      <w:r w:rsidRPr="00D769E3">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D769E3">
        <w:rPr>
          <w:highlight w:val="cyan"/>
          <w:u w:val="single"/>
        </w:rPr>
        <w:t>If antitrust</w:t>
      </w:r>
      <w:r w:rsidRPr="00845E0F">
        <w:rPr>
          <w:u w:val="single"/>
        </w:rPr>
        <w:t xml:space="preserve"> law </w:t>
      </w:r>
      <w:r w:rsidRPr="00D769E3">
        <w:rPr>
          <w:rStyle w:val="Emphasis"/>
          <w:highlight w:val="cyan"/>
        </w:rPr>
        <w:t xml:space="preserve">continues to stand </w:t>
      </w:r>
      <w:r w:rsidRPr="003E62D2">
        <w:rPr>
          <w:rStyle w:val="Emphasis"/>
        </w:rPr>
        <w:t>by,</w:t>
      </w:r>
      <w:r w:rsidRPr="003E62D2">
        <w:rPr>
          <w:u w:val="single"/>
        </w:rPr>
        <w:t xml:space="preserve"> </w:t>
      </w:r>
      <w:r w:rsidRPr="00D769E3">
        <w:rPr>
          <w:highlight w:val="cyan"/>
          <w:u w:val="single"/>
        </w:rPr>
        <w:t xml:space="preserve">consumers </w:t>
      </w:r>
      <w:r w:rsidRPr="00D769E3">
        <w:rPr>
          <w:rStyle w:val="Emphasis"/>
          <w:highlight w:val="cyan"/>
        </w:rPr>
        <w:t xml:space="preserve">will pay </w:t>
      </w:r>
      <w:r w:rsidRPr="003E62D2">
        <w:rPr>
          <w:rStyle w:val="Emphasis"/>
        </w:rPr>
        <w:t>the price</w:t>
      </w:r>
      <w:r w:rsidRPr="003E62D2">
        <w:t>.</w:t>
      </w:r>
    </w:p>
    <w:p w14:paraId="3FDB1BBA" w14:textId="77777777" w:rsidR="00CF6CE0" w:rsidRDefault="00CF6CE0" w:rsidP="00CF6CE0">
      <w:pPr>
        <w:pStyle w:val="Heading4"/>
      </w:pPr>
      <w:r>
        <w:t xml:space="preserve">Tech concentration decks productivity growth – that ruins business dynamism and the economy </w:t>
      </w:r>
    </w:p>
    <w:p w14:paraId="53C38D0E" w14:textId="77777777" w:rsidR="00CF6CE0" w:rsidRDefault="00CF6CE0" w:rsidP="00CF6CE0">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10072DCD" w14:textId="77777777" w:rsidR="00CF6CE0" w:rsidRDefault="00CF6CE0" w:rsidP="00CF6CE0">
      <w:r>
        <w:t>(</w:t>
      </w:r>
      <w:r w:rsidRPr="00B763D9">
        <w:t>Ryan A., John Haltiwanger, Ron S. Jarmin, and Javier Miranda</w:t>
      </w:r>
      <w:r>
        <w:t>, “</w:t>
      </w:r>
      <w:r w:rsidRPr="00B763D9">
        <w:t>Changing Business Dynamism and Productivity: Shocks vs. Responsiveness</w:t>
      </w:r>
      <w:r>
        <w:t xml:space="preserve">,” June, </w:t>
      </w:r>
      <w:hyperlink r:id="rId7" w:history="1">
        <w:r w:rsidRPr="00A27089">
          <w:rPr>
            <w:rStyle w:val="Hyperlink"/>
          </w:rPr>
          <w:t>http://econweb.umd.edu/~haltiwan/Shocks_06_30_17.pdf</w:t>
        </w:r>
      </w:hyperlink>
      <w:r>
        <w:t xml:space="preserve">) </w:t>
      </w:r>
    </w:p>
    <w:p w14:paraId="7E74D188" w14:textId="77777777" w:rsidR="00CF6CE0" w:rsidRDefault="00CF6CE0" w:rsidP="00CF6CE0">
      <w:r>
        <w:t xml:space="preserve">A hallmark of market economies is the continual reallocation of resources from less-valued or less-productive activities to more-valued or more-productive ones. </w:t>
      </w:r>
      <w:r w:rsidRPr="00D769E3">
        <w:rPr>
          <w:rStyle w:val="Emphasis"/>
          <w:highlight w:val="cyan"/>
        </w:rPr>
        <w:t>Business dynamics</w:t>
      </w:r>
      <w:r>
        <w:t>—</w:t>
      </w:r>
      <w:r w:rsidRPr="00CC7919">
        <w:rPr>
          <w:u w:val="single"/>
        </w:rPr>
        <w:t>the</w:t>
      </w:r>
      <w:r>
        <w:t xml:space="preserve"> </w:t>
      </w:r>
      <w:r w:rsidRPr="00D769E3">
        <w:rPr>
          <w:rStyle w:val="Emphasis"/>
          <w:highlight w:val="cyan"/>
        </w:rPr>
        <w:t xml:space="preserve">process of </w:t>
      </w:r>
      <w:r w:rsidRPr="003B6E10">
        <w:rPr>
          <w:rStyle w:val="Emphasis"/>
        </w:rPr>
        <w:t xml:space="preserve">business </w:t>
      </w:r>
      <w:r w:rsidRPr="00D769E3">
        <w:rPr>
          <w:rStyle w:val="Emphasis"/>
          <w:highlight w:val="cyan"/>
        </w:rPr>
        <w:t>birth,</w:t>
      </w:r>
      <w:r w:rsidRPr="00D769E3">
        <w:rPr>
          <w:highlight w:val="cyan"/>
        </w:rPr>
        <w:t xml:space="preserve"> </w:t>
      </w:r>
      <w:r w:rsidRPr="00D769E3">
        <w:rPr>
          <w:rStyle w:val="Emphasis"/>
          <w:highlight w:val="cyan"/>
        </w:rPr>
        <w:t>growth</w:t>
      </w:r>
      <w:r w:rsidRPr="00D769E3">
        <w:rPr>
          <w:highlight w:val="cyan"/>
        </w:rPr>
        <w:t xml:space="preserve">, </w:t>
      </w:r>
      <w:r w:rsidRPr="00D769E3">
        <w:rPr>
          <w:rStyle w:val="Emphasis"/>
          <w:highlight w:val="cyan"/>
        </w:rPr>
        <w:t>decline</w:t>
      </w:r>
      <w:r>
        <w:t xml:space="preserve"> </w:t>
      </w:r>
      <w:r w:rsidRPr="00CC7919">
        <w:rPr>
          <w:u w:val="single"/>
        </w:rPr>
        <w:t>and</w:t>
      </w:r>
      <w:r>
        <w:t xml:space="preserve"> </w:t>
      </w:r>
      <w:r w:rsidRPr="00CC7919">
        <w:rPr>
          <w:u w:val="single"/>
        </w:rPr>
        <w:t>exit</w:t>
      </w:r>
      <w:r>
        <w:t>—</w:t>
      </w:r>
      <w:r w:rsidRPr="00D769E3">
        <w:rPr>
          <w:highlight w:val="cyan"/>
          <w:u w:val="single"/>
        </w:rPr>
        <w:t xml:space="preserve">is a </w:t>
      </w:r>
      <w:r w:rsidRPr="00D769E3">
        <w:rPr>
          <w:rStyle w:val="Emphasis"/>
          <w:highlight w:val="cyan"/>
        </w:rPr>
        <w:t>critical driver</w:t>
      </w:r>
      <w:r w:rsidRPr="00D769E3">
        <w:rPr>
          <w:highlight w:val="cyan"/>
          <w:u w:val="single"/>
        </w:rPr>
        <w:t xml:space="preserve"> of the reallocative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62975A38" w14:textId="77777777" w:rsidR="00CF6CE0" w:rsidRDefault="00CF6CE0" w:rsidP="00CF6CE0">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945101">
        <w:rPr>
          <w:rStyle w:val="Emphasis"/>
        </w:rPr>
        <w:t xml:space="preserve">that </w:t>
      </w:r>
      <w:r w:rsidRPr="00D769E3">
        <w:rPr>
          <w:rStyle w:val="Emphasis"/>
          <w:highlight w:val="cyan"/>
        </w:rPr>
        <w:t>there is a tight link</w:t>
      </w:r>
      <w:r w:rsidRPr="00D769E3">
        <w:rPr>
          <w:highlight w:val="cyan"/>
          <w:u w:val="single"/>
        </w:rPr>
        <w:t xml:space="preserve"> between</w:t>
      </w:r>
      <w:r>
        <w:t xml:space="preserve"> business </w:t>
      </w:r>
      <w:r w:rsidRPr="00D769E3">
        <w:rPr>
          <w:rStyle w:val="Emphasis"/>
          <w:highlight w:val="cyan"/>
        </w:rPr>
        <w:t>dynamism</w:t>
      </w:r>
      <w:r w:rsidRPr="00D769E3">
        <w:rPr>
          <w:highlight w:val="cyan"/>
        </w:rPr>
        <w:t xml:space="preserve"> </w:t>
      </w:r>
      <w:r w:rsidRPr="00D769E3">
        <w:rPr>
          <w:highlight w:val="cyan"/>
          <w:u w:val="single"/>
        </w:rPr>
        <w:t xml:space="preserve">and </w:t>
      </w:r>
      <w:r w:rsidRPr="00D769E3">
        <w:rPr>
          <w:rStyle w:val="Emphasis"/>
          <w:highlight w:val="cyan"/>
        </w:rPr>
        <w:t>productivity growth</w:t>
      </w:r>
      <w:r>
        <w:t xml:space="preserve">. As highlighted by Hopenhayn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D769E3">
        <w:rPr>
          <w:highlight w:val="cyan"/>
          <w:u w:val="single"/>
        </w:rPr>
        <w:t xml:space="preserve">The question is </w:t>
      </w:r>
      <w:r w:rsidRPr="00D769E3">
        <w:rPr>
          <w:rStyle w:val="Emphasis"/>
          <w:highlight w:val="cyan"/>
        </w:rPr>
        <w:t>particularly important</w:t>
      </w:r>
      <w:r>
        <w:t xml:space="preserve"> </w:t>
      </w:r>
      <w:r w:rsidRPr="00CC7919">
        <w:rPr>
          <w:u w:val="single"/>
        </w:rPr>
        <w:t>in light of the growing body of evidence</w:t>
      </w:r>
      <w:r>
        <w:t xml:space="preserve"> </w:t>
      </w:r>
      <w:r w:rsidRPr="00CC7919">
        <w:rPr>
          <w:u w:val="single"/>
        </w:rPr>
        <w:t xml:space="preserve">showing </w:t>
      </w:r>
      <w:r w:rsidRPr="00D769E3">
        <w:rPr>
          <w:highlight w:val="cyan"/>
          <w:u w:val="single"/>
        </w:rPr>
        <w:t xml:space="preserve">that </w:t>
      </w:r>
      <w:r w:rsidRPr="00D769E3">
        <w:rPr>
          <w:rStyle w:val="Emphasis"/>
          <w:highlight w:val="cyan"/>
        </w:rPr>
        <w:t>aggregate productivity growth</w:t>
      </w:r>
      <w:r>
        <w:t xml:space="preserve"> in the U.S. </w:t>
      </w:r>
      <w:r w:rsidRPr="00D769E3">
        <w:rPr>
          <w:rStyle w:val="Emphasis"/>
          <w:highlight w:val="cyan"/>
        </w:rPr>
        <w:t>has been declining since the</w:t>
      </w:r>
      <w:r w:rsidRPr="00CC7919">
        <w:rPr>
          <w:rStyle w:val="Emphasis"/>
        </w:rPr>
        <w:t xml:space="preserve"> early </w:t>
      </w:r>
      <w:r w:rsidRPr="00D769E3">
        <w:rPr>
          <w:rStyle w:val="Emphasis"/>
          <w:highlight w:val="cyan"/>
        </w:rPr>
        <w:t>2000s</w:t>
      </w:r>
      <w:r>
        <w:t xml:space="preserve"> (Fernald (2014)).2</w:t>
      </w:r>
    </w:p>
    <w:p w14:paraId="636D1472" w14:textId="77777777" w:rsidR="00CF6CE0" w:rsidRDefault="00CF6CE0" w:rsidP="00CF6CE0">
      <w:r>
        <w:t>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actually consistent with rising productivity growth.3</w:t>
      </w:r>
    </w:p>
    <w:p w14:paraId="6AB64E26" w14:textId="77777777" w:rsidR="00CF6CE0" w:rsidRDefault="00CF6CE0" w:rsidP="00CF6CE0">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r w:rsidRPr="00D769E3">
        <w:rPr>
          <w:highlight w:val="cyan"/>
          <w:u w:val="single"/>
        </w:rPr>
        <w:t xml:space="preserve">High Tech sector </w:t>
      </w:r>
      <w:r w:rsidRPr="00D769E3">
        <w:rPr>
          <w:rStyle w:val="Emphasis"/>
          <w:highlight w:val="cyan"/>
        </w:rPr>
        <w:t>exhibits a rise in business formation</w:t>
      </w:r>
      <w:r>
        <w:t xml:space="preserve"> and job reallocation </w:t>
      </w:r>
      <w:r w:rsidRPr="00CC7919">
        <w:rPr>
          <w:u w:val="single"/>
        </w:rPr>
        <w:t xml:space="preserve">over the first period </w:t>
      </w:r>
      <w:r w:rsidRPr="00D769E3">
        <w:rPr>
          <w:highlight w:val="cyan"/>
          <w:u w:val="single"/>
        </w:rPr>
        <w:t xml:space="preserve">and a </w:t>
      </w:r>
      <w:r w:rsidRPr="00D769E3">
        <w:rPr>
          <w:rStyle w:val="Emphasis"/>
          <w:highlight w:val="cyan"/>
        </w:rPr>
        <w:t>sharp decline</w:t>
      </w:r>
      <w:r w:rsidRPr="00CC7919">
        <w:rPr>
          <w:rStyle w:val="Emphasis"/>
        </w:rPr>
        <w:t xml:space="preserve"> in the post-2000 period</w:t>
      </w:r>
      <w:r>
        <w:t xml:space="preserve">, </w:t>
      </w:r>
      <w:r w:rsidRPr="00CC7919">
        <w:rPr>
          <w:u w:val="single"/>
        </w:rPr>
        <w:t xml:space="preserve">with the period </w:t>
      </w:r>
      <w:r>
        <w:t xml:space="preserve">since 2000 also being </w:t>
      </w:r>
      <w:r w:rsidRPr="00D769E3">
        <w:rPr>
          <w:highlight w:val="cyan"/>
          <w:u w:val="single"/>
        </w:rPr>
        <w:t>characterized by</w:t>
      </w:r>
      <w:r w:rsidRPr="00CC7919">
        <w:rPr>
          <w:u w:val="single"/>
        </w:rPr>
        <w:t xml:space="preserve"> a </w:t>
      </w:r>
      <w:r w:rsidRPr="00D769E3">
        <w:rPr>
          <w:highlight w:val="cyan"/>
          <w:u w:val="single"/>
        </w:rPr>
        <w:t xml:space="preserve">decline in </w:t>
      </w:r>
      <w:r w:rsidRPr="00D769E3">
        <w:rPr>
          <w:rStyle w:val="Emphasis"/>
          <w:highlight w:val="cyan"/>
        </w:rPr>
        <w:t>high-growth</w:t>
      </w:r>
      <w:r w:rsidRPr="00CC7919">
        <w:rPr>
          <w:rStyle w:val="Emphasis"/>
        </w:rPr>
        <w:t xml:space="preserve"> firm </w:t>
      </w:r>
      <w:r w:rsidRPr="00D769E3">
        <w:rPr>
          <w:rStyle w:val="Emphasis"/>
          <w:highlight w:val="cyan"/>
        </w:rPr>
        <w:t>activity throughout the US economy</w:t>
      </w:r>
      <w:r w:rsidRPr="00CC7919">
        <w:rPr>
          <w:rStyle w:val="Emphasis"/>
        </w:rPr>
        <w:t xml:space="preserve"> more generally</w:t>
      </w:r>
      <w:r>
        <w:t xml:space="preserve"> (Haltiwanger, Hathaway and Miranda (2014)). 4</w:t>
      </w:r>
    </w:p>
    <w:p w14:paraId="6EE107DB" w14:textId="77777777" w:rsidR="00CF6CE0" w:rsidRDefault="00CF6CE0" w:rsidP="00CF6CE0">
      <w:r>
        <w:t xml:space="preserve">In this paper, </w:t>
      </w:r>
      <w:r w:rsidRPr="00CC7919">
        <w:rPr>
          <w:u w:val="single"/>
        </w:rPr>
        <w:t xml:space="preserve">we find that changes in </w:t>
      </w:r>
      <w:r w:rsidRPr="00D769E3">
        <w:rPr>
          <w:highlight w:val="cyan"/>
          <w:u w:val="single"/>
        </w:rPr>
        <w:t>how businesses respond</w:t>
      </w:r>
      <w:r w:rsidRPr="00CC7919">
        <w:rPr>
          <w:u w:val="single"/>
        </w:rPr>
        <w:t xml:space="preserve"> to their idiosyncratic productivity</w:t>
      </w:r>
      <w:r>
        <w:t xml:space="preserve"> conditions </w:t>
      </w:r>
      <w:r w:rsidRPr="00D769E3">
        <w:rPr>
          <w:rStyle w:val="Emphasis"/>
          <w:highlight w:val="cyan"/>
        </w:rPr>
        <w:t>are a</w:t>
      </w:r>
      <w:r w:rsidRPr="00CC7919">
        <w:rPr>
          <w:rStyle w:val="Emphasis"/>
        </w:rPr>
        <w:t xml:space="preserve">n important </w:t>
      </w:r>
      <w:r w:rsidRPr="00D769E3">
        <w:rPr>
          <w:rStyle w:val="Emphasis"/>
          <w:highlight w:val="cyan"/>
        </w:rPr>
        <w:t>driver of the evolution of aggregate job reallocation</w:t>
      </w:r>
      <w:r w:rsidRPr="00CC7919">
        <w:rPr>
          <w:rStyle w:val="Emphasis"/>
        </w:rPr>
        <w:t xml:space="preserve"> and productivity</w:t>
      </w:r>
      <w:r>
        <w:t xml:space="preserve"> in recent decades, </w:t>
      </w:r>
      <w:r w:rsidRPr="00D769E3">
        <w:rPr>
          <w:rStyle w:val="Emphasis"/>
          <w:highlight w:val="cyan"/>
        </w:rPr>
        <w:t>especially in the</w:t>
      </w:r>
      <w:r w:rsidRPr="00CC7919">
        <w:rPr>
          <w:rStyle w:val="Emphasis"/>
        </w:rPr>
        <w:t xml:space="preserve"> High-</w:t>
      </w:r>
      <w:r w:rsidRPr="00D769E3">
        <w:rPr>
          <w:rStyle w:val="Emphasis"/>
          <w:highlight w:val="cyan"/>
        </w:rPr>
        <w:t>Tech sector</w:t>
      </w:r>
      <w:r w:rsidRPr="00D769E3">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Hopenhayn and Rogerson (1993), but this theme is consistent with a wide class of firm-level adjustment cost models (e.g., Cooper and Haltiwanger (2006), Cooper, Haltiwanger and Willis (2007, 2016), and Elsby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D769E3">
        <w:rPr>
          <w:highlight w:val="cyan"/>
          <w:u w:val="single"/>
        </w:rPr>
        <w:t>an increase in</w:t>
      </w:r>
      <w:r w:rsidRPr="003B6E10">
        <w:rPr>
          <w:u w:val="single"/>
        </w:rPr>
        <w:t xml:space="preserve"> the </w:t>
      </w:r>
      <w:r w:rsidRPr="00D769E3">
        <w:rPr>
          <w:highlight w:val="cyan"/>
          <w:u w:val="single"/>
        </w:rPr>
        <w:t xml:space="preserve">dispersion of marginal revenue products </w:t>
      </w:r>
      <w:r w:rsidRPr="00D769E3">
        <w:rPr>
          <w:rStyle w:val="Emphasis"/>
          <w:highlight w:val="cyan"/>
        </w:rPr>
        <w:t>and a decline in aggregate productivity</w:t>
      </w:r>
      <w:r>
        <w:t>.</w:t>
      </w:r>
    </w:p>
    <w:p w14:paraId="49F746A8" w14:textId="77777777" w:rsidR="00CF6CE0" w:rsidRDefault="00CF6CE0" w:rsidP="00CF6CE0">
      <w:pPr>
        <w:pStyle w:val="Heading4"/>
      </w:pPr>
      <w:r>
        <w:t>Sustained productivity growth is the key determinant of great power conflict—</w:t>
      </w:r>
      <w:r w:rsidRPr="00BB0691">
        <w:rPr>
          <w:u w:val="single"/>
        </w:rPr>
        <w:t>power cycle theory</w:t>
      </w:r>
      <w:r>
        <w:t xml:space="preserve"> confirms demonstrates relative decline is the critical point</w:t>
      </w:r>
    </w:p>
    <w:p w14:paraId="2E5E7CAA" w14:textId="77777777" w:rsidR="00CF6CE0" w:rsidRDefault="00CF6CE0" w:rsidP="00CF6CE0">
      <w:r>
        <w:t xml:space="preserve">Jacob L. </w:t>
      </w:r>
      <w:r w:rsidRPr="00A91442">
        <w:rPr>
          <w:rStyle w:val="Style13ptBold"/>
        </w:rPr>
        <w:t>Heim</w:t>
      </w:r>
      <w:r>
        <w:t xml:space="preserve">, </w:t>
      </w:r>
      <w:r w:rsidRPr="00A91442">
        <w:t>Senior Policy Researcher</w:t>
      </w:r>
      <w:r>
        <w:t xml:space="preserve">, RAND, </w:t>
      </w:r>
      <w:r w:rsidRPr="00A91442">
        <w:rPr>
          <w:rStyle w:val="Style13ptBold"/>
        </w:rPr>
        <w:t>and</w:t>
      </w:r>
      <w:r>
        <w:t xml:space="preserve"> Benjamin M. </w:t>
      </w:r>
      <w:r w:rsidRPr="00A91442">
        <w:rPr>
          <w:rStyle w:val="Style13ptBold"/>
        </w:rPr>
        <w:t>Miller</w:t>
      </w:r>
      <w:r>
        <w:t xml:space="preserve">, PhD, </w:t>
      </w:r>
      <w:r w:rsidRPr="00A91442">
        <w:t>Economist; Professor, Pardee RAND Graduate School</w:t>
      </w:r>
      <w:r>
        <w:t>, 20</w:t>
      </w:r>
      <w:r w:rsidRPr="00A91442">
        <w:rPr>
          <w:rStyle w:val="Style13ptBold"/>
        </w:rPr>
        <w:t>20</w:t>
      </w:r>
      <w:r>
        <w:t xml:space="preserve">, </w:t>
      </w:r>
      <w:r w:rsidRPr="00A91442">
        <w:t>Measuring Power, Power Cycles, and the Risk of Great-Power War in the 21st Century</w:t>
      </w:r>
      <w:r>
        <w:t xml:space="preserve">, </w:t>
      </w:r>
      <w:r w:rsidRPr="00A91442">
        <w:t>https://www.rand.org/pubs/research_reports/RR2989.html</w:t>
      </w:r>
    </w:p>
    <w:p w14:paraId="79E1533B" w14:textId="77777777" w:rsidR="00CF6CE0" w:rsidRDefault="00CF6CE0" w:rsidP="00CF6CE0"/>
    <w:p w14:paraId="5442F797" w14:textId="77777777" w:rsidR="00CF6CE0" w:rsidRDefault="00CF6CE0" w:rsidP="00CF6CE0">
      <w:r>
        <w:t>Global Power Dynamics and Global Conflict</w:t>
      </w:r>
    </w:p>
    <w:p w14:paraId="2821511F" w14:textId="77777777" w:rsidR="00CF6CE0" w:rsidRPr="00BB0691" w:rsidRDefault="00CF6CE0" w:rsidP="00CF6CE0">
      <w:pPr>
        <w:rPr>
          <w:u w:val="single"/>
        </w:rPr>
      </w:pPr>
      <w:r>
        <w:t xml:space="preserve">There are many models that link the distribution of global power to the prospects for major interstate war, according to different theories of why wars occur.27 Put broadly, </w:t>
      </w:r>
      <w:r w:rsidRPr="00D769E3">
        <w:rPr>
          <w:highlight w:val="cyan"/>
          <w:u w:val="single"/>
        </w:rPr>
        <w:t>when assessing whether one scena</w:t>
      </w:r>
      <w:r w:rsidRPr="001934FF">
        <w:rPr>
          <w:highlight w:val="cyan"/>
          <w:u w:val="single"/>
        </w:rPr>
        <w:t>rio</w:t>
      </w:r>
      <w:r w:rsidRPr="001934FF">
        <w:rPr>
          <w:highlight w:val="cyan"/>
        </w:rPr>
        <w:t xml:space="preserve"> </w:t>
      </w:r>
      <w:r w:rsidRPr="001934FF">
        <w:rPr>
          <w:highlight w:val="cyan"/>
          <w:u w:val="single"/>
        </w:rPr>
        <w:t>is</w:t>
      </w:r>
      <w:r w:rsidRPr="001934FF">
        <w:rPr>
          <w:u w:val="single"/>
        </w:rPr>
        <w:t xml:space="preserve"> more </w:t>
      </w:r>
      <w:r w:rsidRPr="00D769E3">
        <w:rPr>
          <w:highlight w:val="cyan"/>
          <w:u w:val="single"/>
        </w:rPr>
        <w:t>stable</w:t>
      </w:r>
      <w:r w:rsidRPr="00BB0691">
        <w:rPr>
          <w:u w:val="single"/>
        </w:rPr>
        <w:t xml:space="preserve"> than another</w:t>
      </w:r>
      <w:r>
        <w:t xml:space="preserve">, </w:t>
      </w:r>
      <w:r w:rsidRPr="00D769E3">
        <w:rPr>
          <w:highlight w:val="cyan"/>
          <w:u w:val="single"/>
        </w:rPr>
        <w:t>analysts apply a model</w:t>
      </w:r>
      <w:r>
        <w:t xml:space="preserve"> (ranging from a heuristic to a formal model) </w:t>
      </w:r>
      <w:r w:rsidRPr="00D769E3">
        <w:rPr>
          <w:highlight w:val="cyan"/>
          <w:u w:val="single"/>
        </w:rPr>
        <w:t xml:space="preserve">to assess </w:t>
      </w:r>
      <w:r w:rsidRPr="00033D53">
        <w:rPr>
          <w:u w:val="single"/>
        </w:rPr>
        <w:t xml:space="preserve">the </w:t>
      </w:r>
      <w:r w:rsidRPr="00D769E3">
        <w:rPr>
          <w:rStyle w:val="Emphasis"/>
          <w:highlight w:val="cyan"/>
        </w:rPr>
        <w:t>prospect</w:t>
      </w:r>
      <w:r w:rsidRPr="001934FF">
        <w:rPr>
          <w:rStyle w:val="Emphasis"/>
          <w:highlight w:val="cyan"/>
        </w:rPr>
        <w:t xml:space="preserve">s for </w:t>
      </w:r>
      <w:r w:rsidRPr="001934FF">
        <w:rPr>
          <w:rStyle w:val="Emphasis"/>
        </w:rPr>
        <w:t xml:space="preserve">crisis or </w:t>
      </w:r>
      <w:r w:rsidRPr="001934FF">
        <w:rPr>
          <w:rStyle w:val="Emphasis"/>
          <w:highlight w:val="cyan"/>
        </w:rPr>
        <w:t>war</w:t>
      </w:r>
      <w:r w:rsidRPr="001934FF">
        <w:rPr>
          <w:highlight w:val="cyan"/>
          <w:u w:val="single"/>
        </w:rPr>
        <w:t xml:space="preserve"> under </w:t>
      </w:r>
      <w:r w:rsidRPr="001934FF">
        <w:rPr>
          <w:rStyle w:val="Emphasis"/>
        </w:rPr>
        <w:t xml:space="preserve">different </w:t>
      </w:r>
      <w:r w:rsidRPr="00D769E3">
        <w:rPr>
          <w:rStyle w:val="Emphasis"/>
          <w:highlight w:val="cyan"/>
        </w:rPr>
        <w:t xml:space="preserve">distributions of </w:t>
      </w:r>
      <w:r w:rsidRPr="001934FF">
        <w:rPr>
          <w:rStyle w:val="Emphasis"/>
        </w:rPr>
        <w:t xml:space="preserve">global </w:t>
      </w:r>
      <w:r w:rsidRPr="00D769E3">
        <w:rPr>
          <w:rStyle w:val="Emphasis"/>
          <w:highlight w:val="cyan"/>
        </w:rPr>
        <w:t>power</w:t>
      </w:r>
      <w:r w:rsidRPr="00BB0691">
        <w:rPr>
          <w:rStyle w:val="Emphasis"/>
        </w:rPr>
        <w:t>.</w:t>
      </w:r>
      <w:r>
        <w:t xml:space="preserve"> </w:t>
      </w:r>
      <w:r w:rsidRPr="00BB0691">
        <w:rPr>
          <w:u w:val="single"/>
        </w:rPr>
        <w:t>One such approach would be to use a quantitative metric</w:t>
      </w:r>
      <w:r>
        <w:t xml:space="preserve"> (such as 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2131D001" w14:textId="77777777" w:rsidR="00CF6CE0" w:rsidRDefault="00CF6CE0" w:rsidP="00CF6CE0">
      <w:r>
        <w:t>There are many theoretical models that an analyst could use for this purpose.28 Among these models, power cycle theory represents an intriguing option due to its quantitative nature and its ability to operate on aggregated metrics, such as the GPI.</w:t>
      </w:r>
    </w:p>
    <w:p w14:paraId="0F05839E" w14:textId="77777777" w:rsidR="00CF6CE0" w:rsidRDefault="00CF6CE0" w:rsidP="00CF6CE0">
      <w:r w:rsidRPr="00D769E3">
        <w:rPr>
          <w:rStyle w:val="Emphasis"/>
          <w:i/>
          <w:highlight w:val="cyan"/>
        </w:rPr>
        <w:t>Power cycle theory</w:t>
      </w:r>
      <w:r w:rsidRPr="00D769E3">
        <w:rPr>
          <w:highlight w:val="cyan"/>
        </w:rPr>
        <w:t xml:space="preserve"> </w:t>
      </w:r>
      <w:r w:rsidRPr="00D769E3">
        <w:rPr>
          <w:highlight w:val="cyan"/>
          <w:u w:val="single"/>
        </w:rPr>
        <w:t xml:space="preserve">relates the </w:t>
      </w:r>
      <w:r w:rsidRPr="00D769E3">
        <w:rPr>
          <w:rStyle w:val="Emphasis"/>
          <w:highlight w:val="cya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r w:rsidRPr="00033D53">
        <w:rPr>
          <w:u w:val="single"/>
        </w:rPr>
        <w:t xml:space="preserve">it focuses on </w:t>
      </w:r>
      <w:r w:rsidRPr="00033D53">
        <w:rPr>
          <w:rStyle w:val="Emphasis"/>
          <w:i/>
        </w:rPr>
        <w:t>latent</w:t>
      </w:r>
      <w:r w:rsidRPr="00033D53">
        <w:rPr>
          <w:rStyle w:val="Emphasis"/>
        </w:rPr>
        <w:t xml:space="preserve"> indicators of military power</w:t>
      </w:r>
      <w:r w:rsidRPr="00033D53">
        <w:rPr>
          <w:u w:val="single"/>
        </w:rPr>
        <w:t>.</w:t>
      </w:r>
      <w:r w:rsidRPr="00033D53">
        <w:t xml:space="preserve"> </w:t>
      </w:r>
      <w:r w:rsidRPr="00033D53">
        <w:rPr>
          <w:u w:val="single"/>
        </w:rPr>
        <w:t xml:space="preserve">The theory concerns </w:t>
      </w:r>
      <w:r w:rsidRPr="00033D53">
        <w:rPr>
          <w:rStyle w:val="Emphasis"/>
        </w:rPr>
        <w:t>long-term shifts in power</w:t>
      </w:r>
      <w:r w:rsidRPr="00033D53">
        <w:rPr>
          <w:u w:val="single"/>
        </w:rPr>
        <w:t xml:space="preserve"> that take place over decades</w:t>
      </w:r>
      <w:r w:rsidRPr="00033D53">
        <w:t xml:space="preserve">, </w:t>
      </w:r>
      <w:r w:rsidRPr="00033D53">
        <w:rPr>
          <w:u w:val="single"/>
        </w:rPr>
        <w:t>rather than</w:t>
      </w:r>
      <w:r w:rsidRPr="00BB0691">
        <w:rPr>
          <w:u w:val="single"/>
        </w:rPr>
        <w:t xml:space="preserve"> the year-to-year fluctuations in</w:t>
      </w:r>
      <w:r>
        <w:t xml:space="preserve"> </w:t>
      </w:r>
      <w:r w:rsidRPr="00BB0691">
        <w:rPr>
          <w:u w:val="single"/>
        </w:rPr>
        <w:t>military capabilities</w:t>
      </w:r>
      <w:r>
        <w:t xml:space="preserve"> that arise as states actualize their latent power by fielding new weapon systems, testing new technologies, or training their militaries in new concepts of operation. </w:t>
      </w:r>
      <w:r w:rsidRPr="00BB0691">
        <w:rPr>
          <w:u w:val="single"/>
        </w:rPr>
        <w:t>Power cycle theory posits that</w:t>
      </w:r>
      <w:r>
        <w:rPr>
          <w:u w:val="single"/>
        </w:rPr>
        <w:t xml:space="preserve"> </w:t>
      </w:r>
      <w:r w:rsidRPr="00D769E3">
        <w:rPr>
          <w:rStyle w:val="Emphasis"/>
          <w:highlight w:val="cyan"/>
        </w:rPr>
        <w:t>the largest wars</w:t>
      </w:r>
      <w:r w:rsidRPr="00BB0691">
        <w:rPr>
          <w:rStyle w:val="Emphasis"/>
        </w:rPr>
        <w:t>—</w:t>
      </w:r>
      <w:r>
        <w:t>measured by duration and number of casualties—</w:t>
      </w:r>
      <w:r w:rsidRPr="00BB0691">
        <w:rPr>
          <w:u w:val="single"/>
        </w:rPr>
        <w:t xml:space="preserve">tend to </w:t>
      </w:r>
      <w:r w:rsidRPr="00D769E3">
        <w:rPr>
          <w:highlight w:val="cyan"/>
          <w:u w:val="single"/>
        </w:rPr>
        <w:t xml:space="preserve">occur when </w:t>
      </w:r>
      <w:r w:rsidRPr="001934FF">
        <w:rPr>
          <w:u w:val="single"/>
        </w:rPr>
        <w:t xml:space="preserve">multiple </w:t>
      </w:r>
      <w:r w:rsidRPr="00D769E3">
        <w:rPr>
          <w:highlight w:val="cyan"/>
          <w:u w:val="single"/>
        </w:rPr>
        <w:t xml:space="preserve">great powers simultaneously </w:t>
      </w:r>
      <w:r w:rsidRPr="00D769E3">
        <w:rPr>
          <w:rStyle w:val="Emphasis"/>
          <w:highlight w:val="cyan"/>
        </w:rPr>
        <w:t xml:space="preserve">experience </w:t>
      </w:r>
      <w:r w:rsidRPr="00D769E3">
        <w:rPr>
          <w:rStyle w:val="Emphasis"/>
          <w:i/>
          <w:highlight w:val="cyan"/>
        </w:rPr>
        <w:t>critical points</w:t>
      </w:r>
      <w:r>
        <w:t xml:space="preserve"> at</w:t>
      </w:r>
      <w:r>
        <w:rPr>
          <w:u w:val="single"/>
        </w:rPr>
        <w:t xml:space="preserve"> </w:t>
      </w:r>
      <w:r w:rsidRPr="00D769E3">
        <w:rPr>
          <w:highlight w:val="cyan"/>
          <w:u w:val="single"/>
        </w:rPr>
        <w:t>which their</w:t>
      </w:r>
      <w:r w:rsidRPr="00BB0691">
        <w:rPr>
          <w:u w:val="single"/>
        </w:rPr>
        <w:t xml:space="preserve"> </w:t>
      </w:r>
      <w:r w:rsidRPr="00BB0691">
        <w:rPr>
          <w:rStyle w:val="Emphasis"/>
        </w:rPr>
        <w:t xml:space="preserve">relative </w:t>
      </w:r>
      <w:r w:rsidRPr="00D769E3">
        <w:rPr>
          <w:rStyle w:val="Emphasis"/>
          <w:highlight w:val="cyan"/>
        </w:rPr>
        <w:t>rates of growth</w:t>
      </w:r>
      <w:r w:rsidRPr="00BB0691">
        <w:rPr>
          <w:rStyle w:val="Emphasis"/>
        </w:rPr>
        <w:t xml:space="preserve"> fundamentally</w:t>
      </w:r>
      <w:r>
        <w:rPr>
          <w:rStyle w:val="Emphasis"/>
        </w:rPr>
        <w:t xml:space="preserve"> </w:t>
      </w:r>
      <w:r w:rsidRPr="00D769E3">
        <w:rPr>
          <w:rStyle w:val="Emphasis"/>
          <w:highlight w:val="cyan"/>
        </w:rPr>
        <w:t>shift.</w:t>
      </w:r>
      <w:r>
        <w:t xml:space="preserve"> </w:t>
      </w:r>
      <w:r w:rsidRPr="00BB0691">
        <w:rPr>
          <w:u w:val="single"/>
        </w:rPr>
        <w:t>These</w:t>
      </w:r>
      <w:r>
        <w:t xml:space="preserve"> major </w:t>
      </w:r>
      <w:r w:rsidRPr="00BB0691">
        <w:rPr>
          <w:u w:val="single"/>
        </w:rPr>
        <w:t>wars are also sometimes called</w:t>
      </w:r>
      <w:r>
        <w:rPr>
          <w:u w:val="single"/>
        </w:rPr>
        <w:t xml:space="preserve"> </w:t>
      </w:r>
      <w:r w:rsidRPr="00BB0691">
        <w:rPr>
          <w:u w:val="single"/>
        </w:rPr>
        <w:t>extensive wars</w:t>
      </w:r>
      <w:r>
        <w:t xml:space="preserve"> </w:t>
      </w:r>
      <w:r w:rsidRPr="00BB0691">
        <w:rPr>
          <w:u w:val="single"/>
        </w:rPr>
        <w:t xml:space="preserve">because they involve </w:t>
      </w:r>
      <w:r w:rsidRPr="00BB0691">
        <w:rPr>
          <w:rStyle w:val="Emphasis"/>
        </w:rPr>
        <w:t>multiple major</w:t>
      </w:r>
      <w:r>
        <w:rPr>
          <w:rStyle w:val="Emphasis"/>
        </w:rPr>
        <w:t xml:space="preserve"> </w:t>
      </w:r>
      <w:r w:rsidRPr="00BB0691">
        <w:rPr>
          <w:rStyle w:val="Emphasis"/>
        </w:rPr>
        <w:t>powers t</w:t>
      </w:r>
      <w:r w:rsidRPr="00BB0691">
        <w:rPr>
          <w:u w:val="single"/>
        </w:rPr>
        <w:t xml:space="preserve">hat </w:t>
      </w:r>
      <w:r w:rsidRPr="00BB0691">
        <w:rPr>
          <w:rStyle w:val="Emphasis"/>
        </w:rPr>
        <w:t>fully mobilize</w:t>
      </w:r>
      <w:r>
        <w:t xml:space="preserve">, </w:t>
      </w:r>
      <w:r w:rsidRPr="00BB0691">
        <w:rPr>
          <w:u w:val="single"/>
        </w:rPr>
        <w:t>leading to a large number</w:t>
      </w:r>
      <w:r>
        <w:rPr>
          <w:u w:val="single"/>
        </w:rPr>
        <w:t xml:space="preserve"> </w:t>
      </w:r>
      <w:r w:rsidRPr="00BB0691">
        <w:rPr>
          <w:u w:val="single"/>
        </w:rPr>
        <w:t xml:space="preserve">of casualties and </w:t>
      </w:r>
      <w:r w:rsidRPr="00BB0691">
        <w:rPr>
          <w:rStyle w:val="Emphasis"/>
        </w:rPr>
        <w:t>restructuring of the international</w:t>
      </w:r>
      <w:r>
        <w:rPr>
          <w:rStyle w:val="Emphasis"/>
        </w:rPr>
        <w:t xml:space="preserve"> </w:t>
      </w:r>
      <w:r w:rsidRPr="00BB0691">
        <w:rPr>
          <w:rStyle w:val="Emphasis"/>
        </w:rPr>
        <w:t>system</w:t>
      </w:r>
      <w:r w:rsidRPr="00BB0691">
        <w:rPr>
          <w:u w:val="single"/>
        </w:rPr>
        <w:t>.</w:t>
      </w:r>
      <w:r>
        <w:t xml:space="preserve"> Scholars have found confirming evidence for the theory when testing it against the historical record as a whole and when examining case studies in specific major wars (such as WWI).30 By </w:t>
      </w:r>
      <w:r w:rsidRPr="00BB0691">
        <w:rPr>
          <w:u w:val="single"/>
        </w:rPr>
        <w:t>focusing</w:t>
      </w:r>
      <w:r>
        <w:rPr>
          <w:u w:val="single"/>
        </w:rPr>
        <w:t xml:space="preserve"> </w:t>
      </w:r>
      <w:r w:rsidRPr="00BB0691">
        <w:rPr>
          <w:u w:val="single"/>
        </w:rPr>
        <w:t>on fundamental elements of national power and</w:t>
      </w:r>
      <w:r>
        <w:rPr>
          <w:u w:val="single"/>
        </w:rPr>
        <w:t xml:space="preserve"> </w:t>
      </w:r>
      <w:r w:rsidRPr="00BB0691">
        <w:rPr>
          <w:u w:val="single"/>
        </w:rPr>
        <w:t>the risk of wars</w:t>
      </w:r>
      <w:r>
        <w:t xml:space="preserve"> that could reorder the international system, </w:t>
      </w:r>
      <w:r w:rsidRPr="00D769E3">
        <w:rPr>
          <w:highlight w:val="cyan"/>
          <w:u w:val="single"/>
        </w:rPr>
        <w:t xml:space="preserve">these </w:t>
      </w:r>
      <w:r w:rsidRPr="003A7848">
        <w:rPr>
          <w:u w:val="single"/>
        </w:rPr>
        <w:t xml:space="preserve">sorts of </w:t>
      </w:r>
      <w:r w:rsidRPr="00D769E3">
        <w:rPr>
          <w:highlight w:val="cyan"/>
          <w:u w:val="single"/>
        </w:rPr>
        <w:t>frameworks</w:t>
      </w:r>
      <w:r w:rsidRPr="00BB0691">
        <w:rPr>
          <w:u w:val="single"/>
        </w:rPr>
        <w:t xml:space="preserve"> can </w:t>
      </w:r>
      <w:r w:rsidRPr="001934FF">
        <w:rPr>
          <w:u w:val="single"/>
        </w:rPr>
        <w:t xml:space="preserve">help strategists </w:t>
      </w:r>
      <w:r w:rsidRPr="001934FF">
        <w:rPr>
          <w:rStyle w:val="Emphasis"/>
        </w:rPr>
        <w:t>step back</w:t>
      </w:r>
      <w:r w:rsidRPr="001934FF">
        <w:rPr>
          <w:u w:val="single"/>
        </w:rPr>
        <w:t xml:space="preserve"> and </w:t>
      </w:r>
      <w:r w:rsidRPr="00D769E3">
        <w:rPr>
          <w:highlight w:val="cyan"/>
          <w:u w:val="single"/>
        </w:rPr>
        <w:t xml:space="preserve">look for </w:t>
      </w:r>
      <w:r w:rsidRPr="00D769E3">
        <w:rPr>
          <w:rStyle w:val="Emphasis"/>
          <w:highlight w:val="cyan"/>
        </w:rPr>
        <w:t>structural shifts in power</w:t>
      </w:r>
      <w:r w:rsidRPr="00BB0691">
        <w:rPr>
          <w:rStyle w:val="Emphasis"/>
        </w:rPr>
        <w:t xml:space="preserve"> </w:t>
      </w:r>
      <w:r w:rsidRPr="00BB0691">
        <w:rPr>
          <w:u w:val="single"/>
        </w:rPr>
        <w:t>that</w:t>
      </w:r>
      <w:r>
        <w:rPr>
          <w:u w:val="single"/>
        </w:rPr>
        <w:t xml:space="preserve"> </w:t>
      </w:r>
      <w:r w:rsidRPr="00BB0691">
        <w:rPr>
          <w:u w:val="single"/>
        </w:rPr>
        <w:t>can destabilize the international system</w:t>
      </w:r>
      <w:r>
        <w:t xml:space="preserve">. Of course, destabilizing shifts represent only one concern out of many that national security strategists confront on a daily basis—from terrorism and power vacuums to nuclear proliferation and transnational crime—but they are a necessary concern that requires attention and foresight. </w:t>
      </w:r>
      <w:r w:rsidRPr="00BB0691">
        <w:rPr>
          <w:u w:val="single"/>
        </w:rPr>
        <w:t>Power cycle theory, like all models, is a</w:t>
      </w:r>
      <w:r>
        <w:rPr>
          <w:u w:val="single"/>
        </w:rPr>
        <w:t xml:space="preserve"> </w:t>
      </w:r>
      <w:r w:rsidRPr="00BB0691">
        <w:rPr>
          <w:u w:val="single"/>
        </w:rPr>
        <w:t>simplification of reality, but we judge that it has value</w:t>
      </w:r>
      <w:r>
        <w:rPr>
          <w:u w:val="single"/>
        </w:rPr>
        <w:t xml:space="preserve"> </w:t>
      </w:r>
      <w:r w:rsidRPr="00BB0691">
        <w:rPr>
          <w:u w:val="single"/>
        </w:rPr>
        <w:t>in helping analysts understand the balance of power</w:t>
      </w:r>
      <w:r>
        <w:rPr>
          <w:u w:val="single"/>
        </w:rPr>
        <w:t xml:space="preserve"> </w:t>
      </w:r>
      <w:r w:rsidRPr="00BB0691">
        <w:rPr>
          <w:u w:val="single"/>
        </w:rPr>
        <w:t xml:space="preserve">and prospects for major wars </w:t>
      </w:r>
      <w:r w:rsidRPr="00BB0691">
        <w:rPr>
          <w:rStyle w:val="Emphasis"/>
        </w:rPr>
        <w:t>in a systematic and</w:t>
      </w:r>
      <w:r>
        <w:rPr>
          <w:rStyle w:val="Emphasis"/>
        </w:rPr>
        <w:t xml:space="preserve"> </w:t>
      </w:r>
      <w:r w:rsidRPr="00BB0691">
        <w:rPr>
          <w:rStyle w:val="Emphasis"/>
        </w:rPr>
        <w:t>quantifiable way</w:t>
      </w:r>
      <w:r w:rsidRPr="00BB0691">
        <w:rPr>
          <w:u w:val="single"/>
        </w:rPr>
        <w:t>.</w:t>
      </w:r>
      <w:r>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6197024A" w14:textId="77777777" w:rsidR="00CF6CE0" w:rsidRPr="00BB0691" w:rsidRDefault="00CF6CE0" w:rsidP="00CF6CE0">
      <w:pPr>
        <w:rPr>
          <w:sz w:val="12"/>
          <w:szCs w:val="12"/>
        </w:rPr>
      </w:pPr>
      <w:r w:rsidRPr="00BB0691">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793FAC11" w14:textId="77777777" w:rsidR="00CF6CE0" w:rsidRDefault="00CF6CE0" w:rsidP="00CF6CE0">
      <w:r>
        <w:t>Power Cycle Theory</w:t>
      </w:r>
    </w:p>
    <w:p w14:paraId="1AB90A8E" w14:textId="77777777" w:rsidR="00CF6CE0" w:rsidRDefault="00CF6CE0" w:rsidP="00CF6CE0">
      <w:r w:rsidRPr="00BB0691">
        <w:rPr>
          <w:u w:val="single"/>
        </w:rPr>
        <w:t>To answer questions about whether</w:t>
      </w:r>
      <w:r>
        <w:t xml:space="preserve"> a </w:t>
      </w:r>
      <w:r w:rsidRPr="00BB0691">
        <w:rPr>
          <w:u w:val="single"/>
        </w:rPr>
        <w:t>balance of power</w:t>
      </w:r>
      <w:r>
        <w:t xml:space="preserve"> </w:t>
      </w:r>
      <w:r w:rsidRPr="00BB0691">
        <w:rPr>
          <w:rStyle w:val="Emphasis"/>
        </w:rPr>
        <w:t>in a given scenario</w:t>
      </w:r>
      <w:r>
        <w:t xml:space="preserve"> </w:t>
      </w:r>
      <w:r w:rsidRPr="00BB0691">
        <w:rPr>
          <w:u w:val="single"/>
        </w:rPr>
        <w:t>makes a major war more or less likely,</w:t>
      </w:r>
      <w:r>
        <w:t xml:space="preserve"> </w:t>
      </w:r>
      <w:r w:rsidRPr="00BB0691">
        <w:rPr>
          <w:u w:val="single"/>
        </w:rPr>
        <w:t>one needs to apply</w:t>
      </w:r>
      <w:r>
        <w:t xml:space="preserve"> </w:t>
      </w:r>
      <w:r w:rsidRPr="00BB0691">
        <w:rPr>
          <w:u w:val="single"/>
        </w:rPr>
        <w:t>a theory that relates certain configurations of power</w:t>
      </w:r>
      <w:r>
        <w:t xml:space="preserve"> </w:t>
      </w:r>
      <w:r w:rsidRPr="00BB0691">
        <w:rPr>
          <w:u w:val="single"/>
        </w:rPr>
        <w:t>to predictions about stability</w:t>
      </w:r>
      <w:r>
        <w:t xml:space="preserve">. Power transition theory, for example, might focus on the period around 2023, when China’s modified GPI score surpasses that of the United States. </w:t>
      </w:r>
      <w:r w:rsidRPr="00BB0691">
        <w:rPr>
          <w:rStyle w:val="Emphasis"/>
        </w:rPr>
        <w:t>Power cycle theory</w:t>
      </w:r>
      <w:r>
        <w:t xml:space="preserve">, however, </w:t>
      </w:r>
      <w:r w:rsidRPr="00BB0691">
        <w:rPr>
          <w:u w:val="single"/>
        </w:rPr>
        <w:t>suggests that the risk of war is higher</w:t>
      </w:r>
      <w:r>
        <w:t xml:space="preserve"> </w:t>
      </w:r>
      <w:r w:rsidRPr="00BB0691">
        <w:rPr>
          <w:u w:val="single"/>
        </w:rPr>
        <w:t>when several major powers go through critical points</w:t>
      </w:r>
      <w:r>
        <w:t xml:space="preserve"> at similar times—</w:t>
      </w:r>
      <w:r w:rsidRPr="00BB0691">
        <w:rPr>
          <w:u w:val="single"/>
        </w:rPr>
        <w:t>not when their shares of global power cross each other</w:t>
      </w:r>
      <w:r>
        <w:t xml:space="preserve">. As mentioned earlier, </w:t>
      </w:r>
      <w:r w:rsidRPr="00BB0691">
        <w:rPr>
          <w:u w:val="single"/>
        </w:rPr>
        <w:t>critical points occur when the direction</w:t>
      </w:r>
      <w:r>
        <w:t xml:space="preserve"> </w:t>
      </w:r>
      <w:r w:rsidRPr="00BB0691">
        <w:rPr>
          <w:rStyle w:val="Emphasis"/>
        </w:rPr>
        <w:t>or acceleration of a state’s relative growth</w:t>
      </w:r>
      <w:r>
        <w:t xml:space="preserve"> trend </w:t>
      </w:r>
      <w:r w:rsidRPr="00BB0691">
        <w:rPr>
          <w:u w:val="single"/>
        </w:rPr>
        <w:t>changes</w:t>
      </w:r>
      <w:r>
        <w:t xml:space="preserve">, such as when a state’s power falls after reaching its zenith or rises after reaching its nadir. </w:t>
      </w:r>
      <w:r w:rsidRPr="00D769E3">
        <w:rPr>
          <w:rStyle w:val="Emphasis"/>
          <w:highlight w:val="cyan"/>
        </w:rPr>
        <w:t>Critical points</w:t>
      </w:r>
      <w:r w:rsidRPr="00D769E3">
        <w:rPr>
          <w:highlight w:val="cyan"/>
          <w:u w:val="single"/>
        </w:rPr>
        <w:t xml:space="preserve"> </w:t>
      </w:r>
      <w:r w:rsidRPr="00033D53">
        <w:rPr>
          <w:u w:val="single"/>
        </w:rPr>
        <w:t xml:space="preserve">may also </w:t>
      </w:r>
      <w:r w:rsidRPr="00D769E3">
        <w:rPr>
          <w:highlight w:val="cyan"/>
          <w:u w:val="single"/>
        </w:rPr>
        <w:t xml:space="preserve">occur </w:t>
      </w:r>
      <w:r w:rsidRPr="00D769E3">
        <w:rPr>
          <w:rStyle w:val="Emphasis"/>
          <w:highlight w:val="cyan"/>
        </w:rPr>
        <w:t xml:space="preserve">when the </w:t>
      </w:r>
      <w:r w:rsidRPr="00D769E3">
        <w:rPr>
          <w:rStyle w:val="Emphasis"/>
          <w:i/>
          <w:highlight w:val="cyan"/>
        </w:rPr>
        <w:t>rate</w:t>
      </w:r>
      <w:r w:rsidRPr="00D769E3">
        <w:rPr>
          <w:rStyle w:val="Emphasis"/>
          <w:highlight w:val="cyan"/>
        </w:rPr>
        <w:t xml:space="preserve"> of </w:t>
      </w:r>
      <w:r w:rsidRPr="00AC375D">
        <w:rPr>
          <w:rStyle w:val="Emphasis"/>
        </w:rPr>
        <w:t>growth</w:t>
      </w:r>
      <w:r w:rsidRPr="00AC375D">
        <w:rPr>
          <w:u w:val="single"/>
        </w:rPr>
        <w:t xml:space="preserve"> or </w:t>
      </w:r>
      <w:r w:rsidRPr="00D769E3">
        <w:rPr>
          <w:highlight w:val="cyan"/>
          <w:u w:val="single"/>
        </w:rPr>
        <w:t xml:space="preserve">decline </w:t>
      </w:r>
      <w:r w:rsidRPr="00D769E3">
        <w:rPr>
          <w:rStyle w:val="Emphasis"/>
          <w:highlight w:val="cyan"/>
        </w:rPr>
        <w:t>accelerates</w:t>
      </w:r>
      <w:r w:rsidRPr="00BB0691">
        <w:rPr>
          <w:u w:val="single"/>
        </w:rPr>
        <w:t xml:space="preserve"> or decelerates</w:t>
      </w:r>
      <w:r>
        <w:t xml:space="preserve">. For example, in our baseline scenario, </w:t>
      </w:r>
      <w:r w:rsidRPr="00D769E3">
        <w:rPr>
          <w:highlight w:val="cyan"/>
          <w:u w:val="single"/>
        </w:rPr>
        <w:t xml:space="preserve">Chinese relative growth experiences an </w:t>
      </w:r>
      <w:r w:rsidRPr="00D769E3">
        <w:rPr>
          <w:rStyle w:val="Emphasis"/>
          <w:highlight w:val="cyan"/>
        </w:rPr>
        <w:t>inflection point around 2011</w:t>
      </w:r>
      <w:r w:rsidRPr="00D769E3">
        <w:rPr>
          <w:highlight w:val="cyan"/>
        </w:rPr>
        <w:t>.</w:t>
      </w:r>
    </w:p>
    <w:p w14:paraId="47D69F29" w14:textId="77777777" w:rsidR="00CF6CE0" w:rsidRPr="001B4A48" w:rsidRDefault="00CF6CE0" w:rsidP="00CF6CE0">
      <w:r w:rsidRPr="00BB0691">
        <w:rPr>
          <w:u w:val="single"/>
        </w:rPr>
        <w:t>Before 2011, Chinese relative growth was accelerating</w:t>
      </w:r>
      <w:r>
        <w:t xml:space="preserve">, in line with the economic trends that we discussed in the opening. </w:t>
      </w:r>
      <w:r w:rsidRPr="00BB0691">
        <w:rPr>
          <w:u w:val="single"/>
        </w:rPr>
        <w:t>After 2011, however, Chinese</w:t>
      </w:r>
      <w:r>
        <w:rPr>
          <w:u w:val="single"/>
        </w:rPr>
        <w:t xml:space="preserve"> </w:t>
      </w:r>
      <w:r w:rsidRPr="00BB0691">
        <w:rPr>
          <w:rStyle w:val="Emphasis"/>
        </w:rPr>
        <w:t>relative growth decelerates</w:t>
      </w:r>
      <w:r>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BB0691">
        <w:rPr>
          <w:u w:val="single"/>
        </w:rPr>
        <w:t>The point where China’s relative power growth</w:t>
      </w:r>
      <w:r>
        <w:rPr>
          <w:u w:val="single"/>
        </w:rPr>
        <w:t xml:space="preserve"> </w:t>
      </w:r>
      <w:r w:rsidRPr="00BB0691">
        <w:rPr>
          <w:u w:val="single"/>
        </w:rPr>
        <w:t>rate stops accelerating and begins to decelerate</w:t>
      </w:r>
      <w:r>
        <w:rPr>
          <w:u w:val="single"/>
        </w:rPr>
        <w:t xml:space="preserve"> </w:t>
      </w:r>
      <w:r>
        <w:t xml:space="preserve">(marked with the black dot in Figure 10) </w:t>
      </w:r>
      <w:r w:rsidRPr="00BB0691">
        <w:rPr>
          <w:u w:val="single"/>
        </w:rPr>
        <w:t>is a particular type of critical point</w:t>
      </w:r>
      <w:r>
        <w:t xml:space="preserve"> called an inflection point, </w:t>
      </w:r>
      <w:r w:rsidRPr="00BB0691">
        <w:rPr>
          <w:rStyle w:val="Emphasis"/>
        </w:rPr>
        <w:t xml:space="preserve">and </w:t>
      </w:r>
      <w:r w:rsidRPr="00D769E3">
        <w:rPr>
          <w:rStyle w:val="Emphasis"/>
          <w:highlight w:val="cyan"/>
        </w:rPr>
        <w:t>it has special significance for a rising power</w:t>
      </w:r>
      <w:r w:rsidRPr="00D769E3">
        <w:rPr>
          <w:highlight w:val="cyan"/>
        </w:rPr>
        <w:t>.</w:t>
      </w:r>
    </w:p>
    <w:p w14:paraId="0FA4BCDE" w14:textId="77777777" w:rsidR="00CF6CE0" w:rsidRPr="00193593" w:rsidRDefault="00CF6CE0" w:rsidP="00CF6CE0">
      <w:pPr>
        <w:keepNext/>
        <w:keepLines/>
        <w:spacing w:before="200"/>
        <w:outlineLvl w:val="3"/>
        <w:rPr>
          <w:rFonts w:eastAsiaTheme="majorEastAsia" w:cstheme="majorBidi"/>
          <w:b/>
          <w:iCs/>
          <w:sz w:val="26"/>
        </w:rPr>
      </w:pPr>
      <w:r w:rsidRPr="00193593">
        <w:rPr>
          <w:rFonts w:eastAsiaTheme="majorEastAsia" w:cstheme="majorBidi"/>
          <w:b/>
          <w:iCs/>
          <w:sz w:val="26"/>
        </w:rPr>
        <w:t>Competitiveness solves great power war</w:t>
      </w:r>
    </w:p>
    <w:p w14:paraId="3DEE4360" w14:textId="77777777" w:rsidR="00CF6CE0" w:rsidRPr="00193593" w:rsidRDefault="00CF6CE0" w:rsidP="00CF6CE0">
      <w:pPr>
        <w:rPr>
          <w:b/>
          <w:bCs/>
          <w:sz w:val="26"/>
        </w:rPr>
      </w:pPr>
      <w:r w:rsidRPr="00193593">
        <w:rPr>
          <w:b/>
          <w:bCs/>
          <w:sz w:val="26"/>
        </w:rPr>
        <w:t xml:space="preserve">Baru 09 </w:t>
      </w:r>
    </w:p>
    <w:p w14:paraId="789B9296" w14:textId="77777777" w:rsidR="00CF6CE0" w:rsidRPr="00193593" w:rsidRDefault="00CF6CE0" w:rsidP="00CF6CE0">
      <w:r w:rsidRPr="00193593">
        <w:t>(Sanjaya, Visiting Professor at the Lee Kuan Yew School of Public Policy in Singapore Geopolitical Implications of the Current Global Financial Crisis, Strategic Analysis, Volume 33, Issue 2 March 2009 , pages 163 – 168)</w:t>
      </w:r>
    </w:p>
    <w:p w14:paraId="03538719" w14:textId="77777777" w:rsidR="00CF6CE0" w:rsidRPr="00193593" w:rsidRDefault="00CF6CE0" w:rsidP="00CF6CE0">
      <w:pPr>
        <w:rPr>
          <w:highlight w:val="cyan"/>
          <w:u w:val="single"/>
        </w:rPr>
      </w:pPr>
    </w:p>
    <w:p w14:paraId="36726E46" w14:textId="77777777" w:rsidR="00CF6CE0" w:rsidRDefault="00CF6CE0" w:rsidP="00CF6CE0">
      <w:r w:rsidRPr="00193593">
        <w:rPr>
          <w:highlight w:val="cyan"/>
          <w:u w:val="single"/>
        </w:rPr>
        <w:t>The</w:t>
      </w:r>
      <w:r w:rsidRPr="00193593">
        <w:rPr>
          <w:u w:val="single"/>
        </w:rPr>
        <w:t xml:space="preserve"> management of the </w:t>
      </w:r>
      <w:r w:rsidRPr="00193593">
        <w:rPr>
          <w:highlight w:val="cyan"/>
          <w:u w:val="single"/>
        </w:rPr>
        <w:t>econ</w:t>
      </w:r>
      <w:r w:rsidRPr="00FE73C8">
        <w:rPr>
          <w:u w:val="single"/>
        </w:rPr>
        <w:t>omy</w:t>
      </w:r>
      <w:r w:rsidRPr="00FE73C8">
        <w:rPr>
          <w:sz w:val="16"/>
        </w:rPr>
        <w:t>,</w:t>
      </w:r>
      <w:r w:rsidRPr="00193593">
        <w:rPr>
          <w:sz w:val="16"/>
        </w:rPr>
        <w:t xml:space="preserve"> and of the treasury, </w:t>
      </w:r>
      <w:r w:rsidRPr="00193593">
        <w:rPr>
          <w:highlight w:val="cyan"/>
          <w:u w:val="single"/>
        </w:rPr>
        <w:t>has been a vital aspect of statecraft</w:t>
      </w:r>
      <w:r w:rsidRPr="00193593">
        <w:rPr>
          <w:sz w:val="16"/>
        </w:rPr>
        <w:t xml:space="preserve"> from time immemorial. Kautilya’s Arthashastra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193593">
        <w:rPr>
          <w:highlight w:val="cya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AC375D">
        <w:rPr>
          <w:rStyle w:val="Emphasis"/>
        </w:rPr>
        <w:t xml:space="preserve">Drawing attention to </w:t>
      </w:r>
      <w:r w:rsidRPr="00FE73C8">
        <w:rPr>
          <w:rStyle w:val="Emphasis"/>
          <w:highlight w:val="cyan"/>
        </w:rPr>
        <w:t xml:space="preserve">the interrelationships between </w:t>
      </w:r>
      <w:r w:rsidRPr="00AC375D">
        <w:rPr>
          <w:rStyle w:val="Emphasis"/>
        </w:rPr>
        <w:t xml:space="preserve">economic </w:t>
      </w:r>
      <w:r w:rsidRPr="00FE73C8">
        <w:rPr>
          <w:rStyle w:val="Emphasis"/>
          <w:highlight w:val="cyan"/>
        </w:rPr>
        <w:t xml:space="preserve">wealth, </w:t>
      </w:r>
      <w:r w:rsidRPr="00AC375D">
        <w:rPr>
          <w:rStyle w:val="Emphasis"/>
        </w:rPr>
        <w:t xml:space="preserve">technological </w:t>
      </w:r>
      <w:r w:rsidRPr="00FE73C8">
        <w:rPr>
          <w:rStyle w:val="Emphasis"/>
          <w:highlight w:val="cyan"/>
        </w:rPr>
        <w:t>innovation</w:t>
      </w:r>
      <w:r w:rsidRPr="00193593">
        <w:rPr>
          <w:highlight w:val="cyan"/>
          <w:u w:val="single"/>
        </w:rPr>
        <w:t xml:space="preserve">, and the ability </w:t>
      </w:r>
      <w:r w:rsidRPr="00AC375D">
        <w:rPr>
          <w:u w:val="single"/>
        </w:rPr>
        <w:t xml:space="preserve">of states </w:t>
      </w:r>
      <w:r w:rsidRPr="00193593">
        <w:rPr>
          <w:highlight w:val="cyan"/>
          <w:u w:val="single"/>
        </w:rPr>
        <w:t>to efficiently mobilize</w:t>
      </w:r>
      <w:r w:rsidRPr="00193593">
        <w:rPr>
          <w:u w:val="single"/>
        </w:rPr>
        <w:t xml:space="preserve"> economic and technological </w:t>
      </w:r>
      <w:r w:rsidRPr="00193593">
        <w:rPr>
          <w:highlight w:val="cyan"/>
          <w:u w:val="single"/>
        </w:rPr>
        <w:t>resources for power projection</w:t>
      </w:r>
      <w:r w:rsidRPr="00193593">
        <w:rPr>
          <w:u w:val="single"/>
        </w:rPr>
        <w:t xml:space="preserve"> and national defence</w:t>
      </w:r>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FE73C8">
        <w:rPr>
          <w:rStyle w:val="Emphasis"/>
          <w:highlight w:val="cyan"/>
        </w:rPr>
        <w:t>major shifts in the world’s military</w:t>
      </w:r>
      <w:r w:rsidRPr="00AC375D">
        <w:rPr>
          <w:rStyle w:val="Emphasis"/>
        </w:rPr>
        <w:t xml:space="preserve">-power </w:t>
      </w:r>
      <w:r w:rsidRPr="00FE73C8">
        <w:rPr>
          <w:rStyle w:val="Emphasis"/>
          <w:highlight w:val="cyan"/>
        </w:rPr>
        <w:t xml:space="preserve">balance </w:t>
      </w:r>
      <w:r w:rsidRPr="00AC375D">
        <w:rPr>
          <w:rStyle w:val="Emphasis"/>
        </w:rPr>
        <w:t xml:space="preserve">have </w:t>
      </w:r>
      <w:r w:rsidRPr="00FE73C8">
        <w:rPr>
          <w:rStyle w:val="Emphasis"/>
          <w:highlight w:val="cyan"/>
        </w:rPr>
        <w:t xml:space="preserve">followed alterations in </w:t>
      </w:r>
      <w:r w:rsidRPr="00AC375D">
        <w:rPr>
          <w:rStyle w:val="Emphasis"/>
        </w:rPr>
        <w:t xml:space="preserve">the </w:t>
      </w:r>
      <w:r w:rsidRPr="00FE73C8">
        <w:rPr>
          <w:rStyle w:val="Emphasis"/>
          <w:highlight w:val="cyan"/>
        </w:rPr>
        <w:t>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AC375D">
        <w:rPr>
          <w:u w:val="single"/>
        </w:rPr>
        <w:t xml:space="preserve">been </w:t>
      </w:r>
      <w:r w:rsidRPr="00193593">
        <w:rPr>
          <w:highlight w:val="cyan"/>
          <w:u w:val="single"/>
        </w:rPr>
        <w:t>confirmed by</w:t>
      </w:r>
      <w:r w:rsidRPr="00193593">
        <w:rPr>
          <w:u w:val="single"/>
        </w:rPr>
        <w:t xml:space="preserve"> the outcomes of the major </w:t>
      </w:r>
      <w:r w:rsidRPr="00193593">
        <w:rPr>
          <w:b/>
          <w:iCs/>
          <w:highlight w:val="cyan"/>
          <w:u w:val="single"/>
          <w:bdr w:val="single" w:sz="8" w:space="0" w:color="auto"/>
        </w:rPr>
        <w:t>Great Power wars</w:t>
      </w:r>
      <w:r w:rsidRPr="00193593">
        <w:rPr>
          <w:sz w:val="16"/>
        </w:rPr>
        <w:t>, where victory has always</w:t>
      </w:r>
    </w:p>
    <w:p w14:paraId="5EFD4301" w14:textId="77777777" w:rsidR="00CF6CE0" w:rsidRDefault="00CF6CE0" w:rsidP="00CF6CE0">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35006A76" w14:textId="77777777" w:rsidR="00CF6CE0" w:rsidRDefault="00CF6CE0" w:rsidP="00CF6CE0">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6C00F653" w14:textId="77777777" w:rsidR="00CF6CE0" w:rsidRDefault="00CF6CE0" w:rsidP="00CF6CE0"/>
    <w:p w14:paraId="7BF6B699" w14:textId="77777777" w:rsidR="00CF6CE0" w:rsidRPr="00FF2B60" w:rsidRDefault="00CF6CE0" w:rsidP="00CF6CE0">
      <w:pPr>
        <w:rPr>
          <w:sz w:val="12"/>
          <w:szCs w:val="12"/>
        </w:rPr>
      </w:pPr>
      <w:r>
        <w:t xml:space="preserve">Fintechs can be of any size. </w:t>
      </w:r>
      <w:r w:rsidRPr="00D769E3">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D769E3">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D769E3">
        <w:rPr>
          <w:rStyle w:val="Emphasis"/>
          <w:highlight w:val="cyan"/>
        </w:rPr>
        <w:t>have built payment systems</w:t>
      </w:r>
      <w:r w:rsidRPr="00D769E3">
        <w:rPr>
          <w:highlight w:val="cyan"/>
        </w:rPr>
        <w:t xml:space="preserve"> </w:t>
      </w:r>
      <w:r w:rsidRPr="00D769E3">
        <w:rPr>
          <w:highlight w:val="cyan"/>
          <w:u w:val="single"/>
        </w:rPr>
        <w:t>and made</w:t>
      </w:r>
      <w:r w:rsidRPr="0035639A">
        <w:rPr>
          <w:u w:val="single"/>
        </w:rPr>
        <w:t xml:space="preserve"> other </w:t>
      </w:r>
      <w:r w:rsidRPr="00D769E3">
        <w:rPr>
          <w:rStyle w:val="Emphasis"/>
          <w:highlight w:val="cyan"/>
        </w:rPr>
        <w:t>inroads into finance</w:t>
      </w:r>
      <w:r>
        <w:t xml:space="preserve">.36 </w:t>
      </w:r>
      <w:r w:rsidRPr="0035639A">
        <w:rPr>
          <w:u w:val="single"/>
        </w:rPr>
        <w:t>Despite the participation of large technology companies</w:t>
      </w:r>
      <w:r>
        <w:t xml:space="preserve">, </w:t>
      </w:r>
      <w:r w:rsidRPr="00D769E3">
        <w:rPr>
          <w:rStyle w:val="Emphasis"/>
          <w:highlight w:val="cyan"/>
        </w:rPr>
        <w:t xml:space="preserve">the </w:t>
      </w:r>
      <w:r w:rsidRPr="00FB16B7">
        <w:rPr>
          <w:rStyle w:val="Emphasis"/>
        </w:rPr>
        <w:t xml:space="preserve">main </w:t>
      </w:r>
      <w:r w:rsidRPr="00D769E3">
        <w:rPr>
          <w:rStyle w:val="Emphasis"/>
          <w:highlight w:val="cyan"/>
        </w:rPr>
        <w:t>drivers of fintech innovation</w:t>
      </w:r>
      <w:r w:rsidRPr="00D769E3">
        <w:rPr>
          <w:highlight w:val="cyan"/>
        </w:rPr>
        <w:t xml:space="preserve"> </w:t>
      </w:r>
      <w:r w:rsidRPr="00D769E3">
        <w:rPr>
          <w:highlight w:val="cyan"/>
          <w:u w:val="single"/>
        </w:rPr>
        <w:t>have been</w:t>
      </w:r>
      <w:r w:rsidRPr="0035639A">
        <w:rPr>
          <w:u w:val="single"/>
        </w:rPr>
        <w:t xml:space="preserve"> the </w:t>
      </w:r>
      <w:r w:rsidRPr="00FB16B7">
        <w:rPr>
          <w:rStyle w:val="Emphasis"/>
        </w:rPr>
        <w:t xml:space="preserve">thousands of </w:t>
      </w:r>
      <w:r w:rsidRPr="00D769E3">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2C813E0" w14:textId="77777777" w:rsidR="00CF6CE0" w:rsidRPr="00FF2B60" w:rsidRDefault="00CF6CE0" w:rsidP="00CF6CE0">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10AF61CD" w14:textId="77777777" w:rsidR="00CF6CE0" w:rsidRPr="00FF2B60" w:rsidRDefault="00CF6CE0" w:rsidP="00CF6CE0">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3347BEC1" w14:textId="77777777" w:rsidR="00CF6CE0" w:rsidRPr="00FF2B60" w:rsidRDefault="00CF6CE0" w:rsidP="00CF6CE0">
      <w:pPr>
        <w:rPr>
          <w:sz w:val="12"/>
          <w:szCs w:val="12"/>
        </w:rPr>
      </w:pPr>
      <w:r w:rsidRPr="00FF2B60">
        <w:rPr>
          <w:sz w:val="12"/>
          <w:szCs w:val="12"/>
        </w:rPr>
        <w:t>B. Private Sector Institutional Dynamics</w:t>
      </w:r>
    </w:p>
    <w:p w14:paraId="626DBE50" w14:textId="77777777" w:rsidR="00CF6CE0" w:rsidRDefault="00CF6CE0" w:rsidP="00CF6CE0">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272AF8DA" w14:textId="77777777" w:rsidR="00CF6CE0" w:rsidRPr="00945765" w:rsidRDefault="00CF6CE0" w:rsidP="00CF6CE0">
      <w:pPr>
        <w:rPr>
          <w:u w:val="single"/>
        </w:rPr>
      </w:pPr>
      <w:r w:rsidRPr="00FB16B7">
        <w:rPr>
          <w:u w:val="single"/>
        </w:rPr>
        <w:t>Innovation helps explain why</w:t>
      </w:r>
      <w:r w:rsidRPr="00945765">
        <w:rPr>
          <w:u w:val="single"/>
        </w:rPr>
        <w:t xml:space="preserve"> publicly traded </w:t>
      </w:r>
      <w:r w:rsidRPr="00D769E3">
        <w:rPr>
          <w:highlight w:val="cyan"/>
          <w:u w:val="single"/>
        </w:rPr>
        <w:t xml:space="preserve">companies are disappearing at a </w:t>
      </w:r>
      <w:r w:rsidRPr="00D769E3">
        <w:rPr>
          <w:rStyle w:val="Emphasis"/>
          <w:highlight w:val="cyan"/>
        </w:rPr>
        <w:t>fast</w:t>
      </w:r>
      <w:r w:rsidRPr="00FB16B7">
        <w:rPr>
          <w:rStyle w:val="Emphasis"/>
        </w:rPr>
        <w:t>er</w:t>
      </w:r>
      <w:r w:rsidRPr="00D769E3">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D769E3">
        <w:rPr>
          <w:rStyle w:val="Emphasis"/>
          <w:highlight w:val="cyan"/>
        </w:rPr>
        <w:t xml:space="preserve">Silicon Valley </w:t>
      </w:r>
      <w:r w:rsidRPr="00FB16B7">
        <w:rPr>
          <w:rStyle w:val="Emphasis"/>
        </w:rPr>
        <w:t xml:space="preserve">has </w:t>
      </w:r>
      <w:r w:rsidRPr="00D769E3">
        <w:rPr>
          <w:rStyle w:val="Emphasis"/>
          <w:highlight w:val="cyan"/>
        </w:rPr>
        <w:t>invaded</w:t>
      </w:r>
      <w:r w:rsidRPr="00D769E3">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D769E3">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D769E3">
        <w:rPr>
          <w:rStyle w:val="Emphasis"/>
          <w:highlight w:val="cyan"/>
        </w:rPr>
        <w:t xml:space="preserve"> vulnerable</w:t>
      </w:r>
      <w:r w:rsidRPr="00945765">
        <w:rPr>
          <w:u w:val="single"/>
        </w:rPr>
        <w:t xml:space="preserve"> to digital competition. Traditional </w:t>
      </w:r>
      <w:r w:rsidRPr="00D769E3">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D769E3">
        <w:rPr>
          <w:rStyle w:val="Emphasis"/>
          <w:highlight w:val="cyan"/>
        </w:rPr>
        <w:t>systems</w:t>
      </w:r>
      <w:r w:rsidRPr="00D769E3">
        <w:rPr>
          <w:highlight w:val="cyan"/>
          <w:u w:val="single"/>
        </w:rPr>
        <w:t xml:space="preserve"> and </w:t>
      </w:r>
      <w:r w:rsidRPr="002D5500">
        <w:rPr>
          <w:u w:val="single"/>
        </w:rPr>
        <w:t xml:space="preserve">physical </w:t>
      </w:r>
      <w:r w:rsidRPr="00D769E3">
        <w:rPr>
          <w:highlight w:val="cyan"/>
          <w:u w:val="single"/>
        </w:rPr>
        <w:t>branches-</w:t>
      </w:r>
      <w:r w:rsidRPr="00D769E3">
        <w:rPr>
          <w:rStyle w:val="Emphasis"/>
          <w:highlight w:val="cyan"/>
        </w:rPr>
        <w:t>inhibit their ability</w:t>
      </w:r>
      <w:r w:rsidRPr="00D769E3">
        <w:rPr>
          <w:highlight w:val="cyan"/>
          <w:u w:val="single"/>
        </w:rPr>
        <w:t xml:space="preserve"> to </w:t>
      </w:r>
      <w:r w:rsidRPr="002D5500">
        <w:rPr>
          <w:u w:val="single"/>
        </w:rPr>
        <w:t xml:space="preserve">rapidly </w:t>
      </w:r>
      <w:r w:rsidRPr="00D769E3">
        <w:rPr>
          <w:highlight w:val="cyan"/>
          <w:u w:val="single"/>
        </w:rPr>
        <w:t>respond</w:t>
      </w:r>
      <w:r w:rsidRPr="00945765">
        <w:rPr>
          <w:u w:val="single"/>
        </w:rPr>
        <w:t xml:space="preserve"> to disruption.</w:t>
      </w:r>
    </w:p>
    <w:p w14:paraId="36998B5A" w14:textId="77777777" w:rsidR="00CF6CE0" w:rsidRPr="00945765" w:rsidRDefault="00CF6CE0" w:rsidP="00CF6CE0">
      <w:pPr>
        <w:rPr>
          <w:sz w:val="16"/>
        </w:rPr>
      </w:pPr>
      <w:r w:rsidRPr="00945765">
        <w:rPr>
          <w:sz w:val="16"/>
        </w:rPr>
        <w:t xml:space="preserve">Since Dimon's 2015 warning, </w:t>
      </w:r>
      <w:r w:rsidRPr="00945765">
        <w:rPr>
          <w:u w:val="single"/>
        </w:rPr>
        <w:t xml:space="preserve">however, the </w:t>
      </w:r>
      <w:r w:rsidRPr="00D769E3">
        <w:rPr>
          <w:rStyle w:val="Emphasis"/>
          <w:highlight w:val="cyan"/>
        </w:rPr>
        <w:t>dynamics</w:t>
      </w:r>
      <w:r w:rsidRPr="00D769E3">
        <w:rPr>
          <w:highlight w:val="cyan"/>
          <w:u w:val="single"/>
        </w:rPr>
        <w:t xml:space="preserve"> between fintech and</w:t>
      </w:r>
      <w:r w:rsidRPr="00C46FF1">
        <w:rPr>
          <w:u w:val="single"/>
        </w:rPr>
        <w:t xml:space="preserve"> traditional </w:t>
      </w:r>
      <w:r w:rsidRPr="00D769E3">
        <w:rPr>
          <w:highlight w:val="cyan"/>
          <w:u w:val="single"/>
        </w:rPr>
        <w:t xml:space="preserve">firms </w:t>
      </w:r>
      <w:r w:rsidRPr="002D5500">
        <w:rPr>
          <w:u w:val="single"/>
        </w:rPr>
        <w:t xml:space="preserve">appear to have </w:t>
      </w:r>
      <w:r w:rsidRPr="00D769E3">
        <w:rPr>
          <w:rStyle w:val="Emphasis"/>
          <w:highlight w:val="cyan"/>
        </w:rPr>
        <w:t>shifted</w:t>
      </w:r>
      <w:r w:rsidRPr="00D769E3">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D769E3">
        <w:rPr>
          <w:highlight w:val="cyan"/>
          <w:u w:val="single"/>
        </w:rPr>
        <w:t xml:space="preserve">small fintech </w:t>
      </w:r>
      <w:r w:rsidRPr="00063ADF">
        <w:rPr>
          <w:u w:val="single"/>
        </w:rPr>
        <w:t xml:space="preserve">companies </w:t>
      </w:r>
      <w:r w:rsidRPr="00D769E3">
        <w:rPr>
          <w:highlight w:val="cyan"/>
          <w:u w:val="single"/>
        </w:rPr>
        <w:t xml:space="preserve">will be </w:t>
      </w:r>
      <w:r w:rsidRPr="00D769E3">
        <w:rPr>
          <w:rStyle w:val="Emphasis"/>
          <w:highlight w:val="cyan"/>
        </w:rPr>
        <w:t>subsumed</w:t>
      </w:r>
      <w:r w:rsidRPr="00945765">
        <w:rPr>
          <w:u w:val="single"/>
        </w:rPr>
        <w:t>" by large financial institutions.</w:t>
      </w:r>
      <w:r w:rsidRPr="00945765">
        <w:rPr>
          <w:sz w:val="16"/>
        </w:rPr>
        <w:t xml:space="preserve"> 4</w:t>
      </w:r>
    </w:p>
    <w:p w14:paraId="3B83D276" w14:textId="77777777" w:rsidR="00CF6CE0" w:rsidRPr="00945765" w:rsidRDefault="00CF6CE0" w:rsidP="00CF6CE0">
      <w:pPr>
        <w:rPr>
          <w:sz w:val="16"/>
          <w:szCs w:val="16"/>
        </w:rPr>
      </w:pPr>
      <w:r w:rsidRPr="00945765">
        <w:rPr>
          <w:sz w:val="16"/>
          <w:szCs w:val="16"/>
        </w:rPr>
        <w:t>Ii. The Competition Shortcomings</w:t>
      </w:r>
    </w:p>
    <w:p w14:paraId="4B2DDFBE" w14:textId="77777777" w:rsidR="00CF6CE0" w:rsidRPr="00945765" w:rsidRDefault="00CF6CE0" w:rsidP="00CF6CE0">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D769E3">
        <w:rPr>
          <w:highlight w:val="cyan"/>
          <w:u w:val="single"/>
        </w:rPr>
        <w:t xml:space="preserve">Competition is </w:t>
      </w:r>
      <w:r w:rsidRPr="002D5500">
        <w:rPr>
          <w:rStyle w:val="Emphasis"/>
        </w:rPr>
        <w:t xml:space="preserve">extremely </w:t>
      </w:r>
      <w:r w:rsidRPr="00D769E3">
        <w:rPr>
          <w:rStyle w:val="Emphasis"/>
          <w:highlight w:val="cyan"/>
        </w:rPr>
        <w:t>difficult</w:t>
      </w:r>
      <w:r w:rsidRPr="00D769E3">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39ED64EC" w14:textId="77777777" w:rsidR="00CF6CE0" w:rsidRPr="00945765" w:rsidRDefault="00CF6CE0" w:rsidP="00CF6CE0">
      <w:pPr>
        <w:rPr>
          <w:sz w:val="16"/>
          <w:szCs w:val="16"/>
        </w:rPr>
      </w:pPr>
      <w:r w:rsidRPr="00945765">
        <w:rPr>
          <w:sz w:val="16"/>
          <w:szCs w:val="16"/>
        </w:rPr>
        <w:t>A. Entry Barriers</w:t>
      </w:r>
    </w:p>
    <w:p w14:paraId="634596F6" w14:textId="77777777" w:rsidR="00CF6CE0" w:rsidRPr="002D355D" w:rsidRDefault="00CF6CE0" w:rsidP="00CF6CE0">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FBD446A" w14:textId="77777777" w:rsidR="00CF6CE0" w:rsidRPr="002D355D" w:rsidRDefault="00CF6CE0" w:rsidP="00CF6CE0">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1AF689AD" w14:textId="77777777" w:rsidR="00CF6CE0" w:rsidRDefault="00CF6CE0" w:rsidP="00CF6CE0">
      <w:pPr>
        <w:rPr>
          <w:sz w:val="16"/>
        </w:rPr>
      </w:pPr>
      <w:r w:rsidRPr="002D355D">
        <w:rPr>
          <w:sz w:val="16"/>
        </w:rPr>
        <w:t xml:space="preserve">Some </w:t>
      </w:r>
      <w:r w:rsidRPr="00D769E3">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D769E3">
        <w:rPr>
          <w:rStyle w:val="Emphasis"/>
          <w:highlight w:val="cyan"/>
        </w:rPr>
        <w:t>limit market access</w:t>
      </w:r>
      <w:r w:rsidRPr="002D355D">
        <w:rPr>
          <w:u w:val="single"/>
        </w:rPr>
        <w:t xml:space="preserve"> through their dominant market positions. </w:t>
      </w:r>
      <w:r w:rsidRPr="002D5500">
        <w:rPr>
          <w:u w:val="single"/>
        </w:rPr>
        <w:t xml:space="preserve">Over </w:t>
      </w:r>
      <w:r w:rsidRPr="00D769E3">
        <w:rPr>
          <w:rStyle w:val="Emphasis"/>
          <w:highlight w:val="cyan"/>
        </w:rPr>
        <w:t>99 percent</w:t>
      </w:r>
      <w:r w:rsidRPr="00D769E3">
        <w:rPr>
          <w:highlight w:val="cyan"/>
          <w:u w:val="single"/>
        </w:rPr>
        <w:t xml:space="preserve"> of</w:t>
      </w:r>
      <w:r w:rsidRPr="002D355D">
        <w:rPr>
          <w:u w:val="single"/>
        </w:rPr>
        <w:t xml:space="preserve"> all credit card </w:t>
      </w:r>
      <w:r w:rsidRPr="00D769E3">
        <w:rPr>
          <w:highlight w:val="cyan"/>
          <w:u w:val="single"/>
        </w:rPr>
        <w:t>transactions run through</w:t>
      </w:r>
      <w:r w:rsidRPr="002D355D">
        <w:rPr>
          <w:u w:val="single"/>
        </w:rPr>
        <w:t xml:space="preserve"> </w:t>
      </w:r>
      <w:r w:rsidRPr="002D355D">
        <w:rPr>
          <w:sz w:val="16"/>
        </w:rPr>
        <w:t xml:space="preserve">the </w:t>
      </w:r>
      <w:r w:rsidRPr="00D769E3">
        <w:rPr>
          <w:highlight w:val="cyan"/>
          <w:u w:val="single"/>
        </w:rPr>
        <w:t>Visa, Ame</w:t>
      </w:r>
      <w:r w:rsidRPr="002D355D">
        <w:rPr>
          <w:u w:val="single"/>
        </w:rPr>
        <w:t xml:space="preserve">rican </w:t>
      </w:r>
      <w:r w:rsidRPr="00D769E3">
        <w:rPr>
          <w:highlight w:val="cyan"/>
          <w:u w:val="single"/>
        </w:rPr>
        <w:t>Ex</w:t>
      </w:r>
      <w:r w:rsidRPr="002D355D">
        <w:rPr>
          <w:u w:val="single"/>
        </w:rPr>
        <w:t xml:space="preserve">press, </w:t>
      </w:r>
      <w:r w:rsidRPr="00D769E3">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fintechs, their </w:t>
      </w:r>
      <w:r w:rsidRPr="002D5500">
        <w:rPr>
          <w:u w:val="single"/>
        </w:rPr>
        <w:t xml:space="preserve">strong </w:t>
      </w:r>
      <w:r w:rsidRPr="00D769E3">
        <w:rPr>
          <w:highlight w:val="cyan"/>
          <w:u w:val="single"/>
        </w:rPr>
        <w:t xml:space="preserve">market positions </w:t>
      </w:r>
      <w:r w:rsidRPr="002D5500">
        <w:rPr>
          <w:u w:val="single"/>
        </w:rPr>
        <w:t xml:space="preserve">could </w:t>
      </w:r>
      <w:r w:rsidRPr="00D769E3">
        <w:rPr>
          <w:highlight w:val="cyan"/>
          <w:u w:val="single"/>
        </w:rPr>
        <w:t xml:space="preserve">enable them to </w:t>
      </w:r>
      <w:r w:rsidRPr="00D769E3">
        <w:rPr>
          <w:rStyle w:val="Emphasis"/>
          <w:highlight w:val="cyan"/>
        </w:rPr>
        <w:t xml:space="preserve">deploy </w:t>
      </w:r>
      <w:r w:rsidRPr="002D5500">
        <w:rPr>
          <w:rStyle w:val="Emphasis"/>
        </w:rPr>
        <w:t xml:space="preserve">other </w:t>
      </w:r>
      <w:r w:rsidRPr="00D769E3">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D769E3">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D769E3">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that.., do not use the credit </w:t>
      </w:r>
      <w:r w:rsidRPr="002D5500">
        <w:rPr>
          <w:rStyle w:val="Emphasis"/>
        </w:rPr>
        <w:t>card networks</w:t>
      </w:r>
      <w:r w:rsidRPr="002D355D">
        <w:rPr>
          <w:u w:val="single"/>
        </w:rPr>
        <w:t xml:space="preserve"> for payments.</w:t>
      </w:r>
      <w:r w:rsidRPr="002D355D">
        <w:rPr>
          <w:sz w:val="16"/>
        </w:rPr>
        <w:t xml:space="preserve"> 64</w:t>
      </w:r>
    </w:p>
    <w:p w14:paraId="7F0C6C5D" w14:textId="77777777" w:rsidR="00CF6CE0" w:rsidRPr="002D355D" w:rsidRDefault="00CF6CE0" w:rsidP="00CF6CE0">
      <w:pPr>
        <w:rPr>
          <w:sz w:val="16"/>
        </w:rPr>
      </w:pPr>
    </w:p>
    <w:p w14:paraId="1AA626AC" w14:textId="77777777" w:rsidR="00CF6CE0" w:rsidRDefault="00CF6CE0" w:rsidP="00CF6CE0">
      <w:pPr>
        <w:pStyle w:val="Heading4"/>
      </w:pPr>
      <w:r>
        <w:t xml:space="preserve">That means US fintech will lose to </w:t>
      </w:r>
      <w:r w:rsidRPr="00CC5CE3">
        <w:rPr>
          <w:u w:val="single"/>
        </w:rPr>
        <w:t>international competitors</w:t>
      </w:r>
      <w:r>
        <w:t>.</w:t>
      </w:r>
    </w:p>
    <w:p w14:paraId="732643C3" w14:textId="77777777" w:rsidR="00CF6CE0" w:rsidRDefault="00CF6CE0" w:rsidP="00CF6CE0">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1E028149" w14:textId="77777777" w:rsidR="00CF6CE0" w:rsidRDefault="00CF6CE0" w:rsidP="00CF6CE0"/>
    <w:p w14:paraId="6126814B" w14:textId="77777777" w:rsidR="00CF6CE0" w:rsidRPr="00CC5CE3" w:rsidRDefault="00CF6CE0" w:rsidP="00CF6CE0">
      <w:pPr>
        <w:rPr>
          <w:sz w:val="16"/>
          <w:szCs w:val="16"/>
        </w:rPr>
      </w:pPr>
      <w:r w:rsidRPr="00CC5CE3">
        <w:rPr>
          <w:sz w:val="16"/>
          <w:szCs w:val="16"/>
        </w:rPr>
        <w:t>C. International Competitiveness</w:t>
      </w:r>
    </w:p>
    <w:p w14:paraId="1D3B07CB" w14:textId="77777777" w:rsidR="00CF6CE0" w:rsidRPr="00CC5CE3" w:rsidRDefault="00CF6CE0" w:rsidP="00CF6CE0">
      <w:pPr>
        <w:rPr>
          <w:u w:val="single"/>
        </w:rPr>
      </w:pPr>
      <w:r w:rsidRPr="00D769E3">
        <w:rPr>
          <w:highlight w:val="cyan"/>
          <w:u w:val="single"/>
        </w:rPr>
        <w:t xml:space="preserve">Less </w:t>
      </w:r>
      <w:r w:rsidRPr="002D5500">
        <w:rPr>
          <w:rStyle w:val="Emphasis"/>
        </w:rPr>
        <w:t>efficient</w:t>
      </w:r>
      <w:r w:rsidRPr="002D5500">
        <w:rPr>
          <w:u w:val="single"/>
        </w:rPr>
        <w:t xml:space="preserve"> and </w:t>
      </w:r>
      <w:r w:rsidRPr="00D769E3">
        <w:rPr>
          <w:rStyle w:val="Emphasis"/>
          <w:highlight w:val="cyan"/>
        </w:rPr>
        <w:t>innovative</w:t>
      </w:r>
      <w:r w:rsidRPr="00CC5CE3">
        <w:rPr>
          <w:u w:val="single"/>
        </w:rPr>
        <w:t xml:space="preserve"> U.S. </w:t>
      </w:r>
      <w:r w:rsidRPr="00D769E3">
        <w:rPr>
          <w:highlight w:val="cyan"/>
          <w:u w:val="single"/>
        </w:rPr>
        <w:t xml:space="preserve">financial services are problematic </w:t>
      </w:r>
      <w:r w:rsidRPr="00B30467">
        <w:rPr>
          <w:u w:val="single"/>
        </w:rPr>
        <w:t xml:space="preserve">not only in </w:t>
      </w:r>
      <w:r w:rsidRPr="00B30467">
        <w:rPr>
          <w:rStyle w:val="Emphasis"/>
        </w:rPr>
        <w:t>isolation</w:t>
      </w:r>
      <w:r w:rsidRPr="00B30467">
        <w:rPr>
          <w:u w:val="single"/>
        </w:rPr>
        <w:t xml:space="preserve">, </w:t>
      </w:r>
      <w:r w:rsidRPr="00ED23E5">
        <w:rPr>
          <w:u w:val="single"/>
        </w:rPr>
        <w:t xml:space="preserve">but also </w:t>
      </w:r>
      <w:r w:rsidRPr="00F61914">
        <w:rPr>
          <w:u w:val="single"/>
        </w:rPr>
        <w:t xml:space="preserve">from an </w:t>
      </w:r>
      <w:r w:rsidRPr="00F61914">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D769E3">
        <w:rPr>
          <w:highlight w:val="cyan"/>
          <w:u w:val="single"/>
        </w:rPr>
        <w:t xml:space="preserve">lack of </w:t>
      </w:r>
      <w:r w:rsidRPr="00D769E3">
        <w:rPr>
          <w:rStyle w:val="Emphasis"/>
          <w:highlight w:val="cyan"/>
        </w:rPr>
        <w:t>domestic competition</w:t>
      </w:r>
      <w:r w:rsidRPr="00D769E3">
        <w:rPr>
          <w:highlight w:val="cyan"/>
          <w:u w:val="single"/>
        </w:rPr>
        <w:t xml:space="preserve"> </w:t>
      </w:r>
      <w:r w:rsidRPr="0071718B">
        <w:rPr>
          <w:u w:val="single"/>
        </w:rPr>
        <w:t>may</w:t>
      </w:r>
      <w:r w:rsidRPr="00D769E3">
        <w:rPr>
          <w:highlight w:val="cyan"/>
          <w:u w:val="single"/>
        </w:rPr>
        <w:t xml:space="preserve"> undermine</w:t>
      </w:r>
      <w:r w:rsidRPr="00CC5CE3">
        <w:rPr>
          <w:u w:val="single"/>
        </w:rPr>
        <w:t xml:space="preserve"> U.S. </w:t>
      </w:r>
      <w:r w:rsidRPr="00D769E3">
        <w:rPr>
          <w:highlight w:val="cyan"/>
          <w:u w:val="single"/>
        </w:rPr>
        <w:t>financial</w:t>
      </w:r>
      <w:r w:rsidRPr="00CC5CE3">
        <w:rPr>
          <w:u w:val="single"/>
        </w:rPr>
        <w:t xml:space="preserve"> </w:t>
      </w:r>
      <w:r w:rsidRPr="00F61914">
        <w:rPr>
          <w:u w:val="single"/>
        </w:rPr>
        <w:t xml:space="preserve">firms' global </w:t>
      </w:r>
      <w:r w:rsidRPr="00D769E3">
        <w:rPr>
          <w:highlight w:val="cya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make the United States </w:t>
      </w:r>
      <w:r w:rsidRPr="00CC5CE3">
        <w:rPr>
          <w:rStyle w:val="Emphasis"/>
        </w:rPr>
        <w:t>less able</w:t>
      </w:r>
      <w:r w:rsidRPr="00CC5CE3">
        <w:rPr>
          <w:u w:val="single"/>
        </w:rPr>
        <w:t xml:space="preserve"> to enter foreign markets. </w:t>
      </w:r>
      <w:r w:rsidRPr="00D769E3">
        <w:rPr>
          <w:highlight w:val="cyan"/>
          <w:u w:val="single"/>
        </w:rPr>
        <w:t xml:space="preserve">The U.S. economy has </w:t>
      </w:r>
      <w:r w:rsidRPr="00D769E3">
        <w:rPr>
          <w:rStyle w:val="Emphasis"/>
          <w:highlight w:val="cyan"/>
        </w:rPr>
        <w:t>benefited</w:t>
      </w:r>
      <w:r w:rsidRPr="00CC5CE3">
        <w:rPr>
          <w:u w:val="single"/>
        </w:rPr>
        <w:t xml:space="preserve"> in recent years </w:t>
      </w:r>
      <w:r w:rsidRPr="00D769E3">
        <w:rPr>
          <w:highlight w:val="cyan"/>
          <w:u w:val="single"/>
        </w:rPr>
        <w:t xml:space="preserve">from </w:t>
      </w:r>
      <w:r w:rsidRPr="00F61914">
        <w:rPr>
          <w:u w:val="single"/>
        </w:rPr>
        <w:t>billions of</w:t>
      </w:r>
      <w:r w:rsidRPr="00CC5CE3">
        <w:rPr>
          <w:u w:val="single"/>
        </w:rPr>
        <w:t xml:space="preserve"> dollars in </w:t>
      </w:r>
      <w:r w:rsidRPr="00D769E3">
        <w:rPr>
          <w:highlight w:val="cyan"/>
          <w:u w:val="single"/>
        </w:rPr>
        <w:t xml:space="preserve">revenues </w:t>
      </w:r>
      <w:r w:rsidRPr="00F61914">
        <w:rPr>
          <w:rStyle w:val="Emphasis"/>
        </w:rPr>
        <w:t xml:space="preserve">earned </w:t>
      </w:r>
      <w:r w:rsidRPr="00D769E3">
        <w:rPr>
          <w:rStyle w:val="Emphasis"/>
          <w:highlight w:val="cyan"/>
        </w:rPr>
        <w:t>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D769E3">
        <w:rPr>
          <w:highlight w:val="cyan"/>
          <w:u w:val="single"/>
        </w:rPr>
        <w:t>the fintech lag could constitute a</w:t>
      </w:r>
      <w:r w:rsidRPr="00CC5CE3">
        <w:rPr>
          <w:u w:val="single"/>
        </w:rPr>
        <w:t xml:space="preserve"> </w:t>
      </w:r>
      <w:r w:rsidRPr="00CC5CE3">
        <w:rPr>
          <w:rStyle w:val="Emphasis"/>
        </w:rPr>
        <w:t xml:space="preserve">large-scale </w:t>
      </w:r>
      <w:r w:rsidRPr="00D769E3">
        <w:rPr>
          <w:rStyle w:val="Emphasis"/>
          <w:highlight w:val="cyan"/>
        </w:rPr>
        <w:t>missed opportunity</w:t>
      </w:r>
      <w:r w:rsidRPr="00D769E3">
        <w:rPr>
          <w:highlight w:val="cyan"/>
          <w:u w:val="single"/>
        </w:rPr>
        <w:t xml:space="preserve"> for</w:t>
      </w:r>
      <w:r w:rsidRPr="00CC5CE3">
        <w:rPr>
          <w:u w:val="single"/>
        </w:rPr>
        <w:t xml:space="preserve"> U.S. </w:t>
      </w:r>
      <w:r w:rsidRPr="00D769E3">
        <w:rPr>
          <w:highlight w:val="cyan"/>
          <w:u w:val="single"/>
        </w:rPr>
        <w:t>firms to strengthen the econ</w:t>
      </w:r>
      <w:r w:rsidRPr="00C46FF1">
        <w:rPr>
          <w:u w:val="single"/>
        </w:rPr>
        <w:t xml:space="preserve">omy </w:t>
      </w:r>
      <w:r w:rsidRPr="00D769E3">
        <w:rPr>
          <w:highlight w:val="cyan"/>
          <w:u w:val="single"/>
        </w:rPr>
        <w:t xml:space="preserve">by </w:t>
      </w:r>
      <w:r w:rsidRPr="00D769E3">
        <w:rPr>
          <w:rStyle w:val="Emphasis"/>
          <w:highlight w:val="cyan"/>
        </w:rPr>
        <w:t>bringing in revenues</w:t>
      </w:r>
      <w:r w:rsidRPr="00CC5CE3">
        <w:rPr>
          <w:u w:val="single"/>
        </w:rPr>
        <w:t xml:space="preserve"> earned </w:t>
      </w:r>
      <w:r w:rsidRPr="00D769E3">
        <w:rPr>
          <w:highlight w:val="cyan"/>
          <w:u w:val="single"/>
        </w:rPr>
        <w:t>abroad.</w:t>
      </w:r>
    </w:p>
    <w:p w14:paraId="7CA6BFA6" w14:textId="77777777" w:rsidR="00CF6CE0" w:rsidRPr="00B30467" w:rsidRDefault="00CF6CE0" w:rsidP="00CF6CE0">
      <w:pPr>
        <w:rPr>
          <w:u w:val="single"/>
        </w:rPr>
      </w:pPr>
      <w:r w:rsidRPr="00CC5CE3">
        <w:rPr>
          <w:sz w:val="16"/>
        </w:rPr>
        <w:t xml:space="preserve">Second, </w:t>
      </w:r>
      <w:r w:rsidRPr="00CC5CE3">
        <w:rPr>
          <w:u w:val="single"/>
        </w:rPr>
        <w:t xml:space="preserve">in the long term, </w:t>
      </w:r>
      <w:r w:rsidRPr="00D769E3">
        <w:rPr>
          <w:highlight w:val="cyan"/>
          <w:u w:val="single"/>
        </w:rPr>
        <w:t>American</w:t>
      </w:r>
      <w:r w:rsidRPr="00CC5CE3">
        <w:rPr>
          <w:u w:val="single"/>
        </w:rPr>
        <w:t xml:space="preserve"> financial </w:t>
      </w:r>
      <w:r w:rsidRPr="00D769E3">
        <w:rPr>
          <w:highlight w:val="cyan"/>
          <w:u w:val="single"/>
        </w:rPr>
        <w:t>firms may be</w:t>
      </w:r>
      <w:r w:rsidRPr="00F61914">
        <w:rPr>
          <w:u w:val="single"/>
        </w:rPr>
        <w:t>come</w:t>
      </w:r>
      <w:r w:rsidRPr="00CC5CE3">
        <w:rPr>
          <w:u w:val="single"/>
        </w:rPr>
        <w:t xml:space="preserve"> </w:t>
      </w:r>
      <w:r w:rsidRPr="00CC5CE3">
        <w:rPr>
          <w:rStyle w:val="Emphasis"/>
        </w:rPr>
        <w:t xml:space="preserve">more </w:t>
      </w:r>
      <w:r w:rsidRPr="00D769E3">
        <w:rPr>
          <w:rStyle w:val="Emphasis"/>
          <w:highlight w:val="cyan"/>
        </w:rPr>
        <w:t>vulnerable</w:t>
      </w:r>
      <w:r w:rsidRPr="00D769E3">
        <w:rPr>
          <w:highlight w:val="cyan"/>
          <w:u w:val="single"/>
        </w:rPr>
        <w:t xml:space="preserve"> to international competition </w:t>
      </w:r>
      <w:r w:rsidRPr="00F61914">
        <w:rPr>
          <w:u w:val="single"/>
        </w:rPr>
        <w:t xml:space="preserve">even </w:t>
      </w:r>
      <w:r w:rsidRPr="00D769E3">
        <w:rPr>
          <w:highlight w:val="cyan"/>
          <w:u w:val="single"/>
        </w:rPr>
        <w:t xml:space="preserve">in </w:t>
      </w:r>
      <w:r w:rsidRPr="00D769E3">
        <w:rPr>
          <w:rStyle w:val="Emphasis"/>
          <w:highlight w:val="cyan"/>
        </w:rPr>
        <w:t>domestic markets</w:t>
      </w:r>
      <w:r w:rsidRPr="00D769E3">
        <w:rPr>
          <w:highlight w:val="cyan"/>
          <w:u w:val="single"/>
        </w:rPr>
        <w:t>.</w:t>
      </w:r>
      <w:r w:rsidRPr="00CC5CE3">
        <w:rPr>
          <w:u w:val="single"/>
        </w:rPr>
        <w:t xml:space="preserve"> Although </w:t>
      </w:r>
      <w:r w:rsidRPr="00D769E3">
        <w:rPr>
          <w:highlight w:val="cyan"/>
          <w:u w:val="single"/>
        </w:rPr>
        <w:t xml:space="preserve">U.S. licenses </w:t>
      </w:r>
      <w:r w:rsidRPr="00F61914">
        <w:rPr>
          <w:u w:val="single"/>
        </w:rPr>
        <w:t xml:space="preserve">can </w:t>
      </w:r>
      <w:r w:rsidRPr="00D769E3">
        <w:rPr>
          <w:highlight w:val="cyan"/>
          <w:u w:val="single"/>
        </w:rPr>
        <w:t xml:space="preserve">shield banks </w:t>
      </w:r>
      <w:r w:rsidRPr="00F61914">
        <w:rPr>
          <w:u w:val="single"/>
        </w:rPr>
        <w:t>from foreign</w:t>
      </w:r>
      <w:r w:rsidRPr="00CC5CE3">
        <w:rPr>
          <w:u w:val="single"/>
        </w:rPr>
        <w:t xml:space="preserve"> fintech </w:t>
      </w:r>
      <w:r w:rsidRPr="00F61914">
        <w:rPr>
          <w:u w:val="single"/>
        </w:rPr>
        <w:t>challengers</w:t>
      </w:r>
      <w:r w:rsidRPr="00CC5CE3">
        <w:rPr>
          <w:u w:val="single"/>
        </w:rPr>
        <w:t xml:space="preserve"> today, </w:t>
      </w:r>
      <w:r w:rsidRPr="00F61914">
        <w:rPr>
          <w:u w:val="single"/>
        </w:rPr>
        <w:t xml:space="preserve">distributed </w:t>
      </w:r>
      <w:r w:rsidRPr="00D769E3">
        <w:rPr>
          <w:rStyle w:val="Emphasis"/>
          <w:highlight w:val="cyan"/>
        </w:rPr>
        <w:t>ledger</w:t>
      </w:r>
      <w:r w:rsidRPr="00D769E3">
        <w:rPr>
          <w:highlight w:val="cyan"/>
          <w:u w:val="single"/>
        </w:rPr>
        <w:t xml:space="preserve"> tech</w:t>
      </w:r>
      <w:r w:rsidRPr="00CC5CE3">
        <w:rPr>
          <w:u w:val="single"/>
        </w:rPr>
        <w:t xml:space="preserve">nologies </w:t>
      </w:r>
      <w:r w:rsidRPr="00D769E3">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D769E3">
        <w:rPr>
          <w:highlight w:val="cyan"/>
          <w:u w:val="single"/>
        </w:rPr>
        <w:t>If</w:t>
      </w:r>
      <w:r w:rsidRPr="00CC5CE3">
        <w:rPr>
          <w:sz w:val="16"/>
        </w:rPr>
        <w:t xml:space="preserve">, however, </w:t>
      </w:r>
      <w:r w:rsidRPr="00CC5CE3">
        <w:rPr>
          <w:u w:val="single"/>
        </w:rPr>
        <w:t xml:space="preserve">an era of </w:t>
      </w:r>
      <w:r w:rsidRPr="00F61914">
        <w:rPr>
          <w:rStyle w:val="Emphasis"/>
        </w:rPr>
        <w:t>wide</w:t>
      </w:r>
      <w:r w:rsidRPr="00D769E3">
        <w:rPr>
          <w:rStyle w:val="Emphasis"/>
          <w:highlight w:val="cyan"/>
        </w:rPr>
        <w:t>-open</w:t>
      </w:r>
      <w:r w:rsidRPr="00D769E3">
        <w:rPr>
          <w:highlight w:val="cyan"/>
          <w:u w:val="single"/>
        </w:rPr>
        <w:t xml:space="preserve"> global finance arrives</w:t>
      </w:r>
      <w:r w:rsidRPr="00CC5CE3">
        <w:rPr>
          <w:u w:val="single"/>
        </w:rPr>
        <w:t xml:space="preserve">, U.S. financial </w:t>
      </w:r>
      <w:r w:rsidRPr="00D769E3">
        <w:rPr>
          <w:highlight w:val="cyan"/>
          <w:u w:val="single"/>
        </w:rPr>
        <w:t>institutions</w:t>
      </w:r>
      <w:r w:rsidRPr="00C46FF1">
        <w:rPr>
          <w:u w:val="single"/>
        </w:rPr>
        <w:t xml:space="preserve"> could </w:t>
      </w:r>
      <w:r w:rsidRPr="00D769E3">
        <w:rPr>
          <w:highlight w:val="cyan"/>
          <w:u w:val="single"/>
        </w:rPr>
        <w:t>find themselves</w:t>
      </w:r>
      <w:r w:rsidRPr="00CC5CE3">
        <w:rPr>
          <w:u w:val="single"/>
        </w:rPr>
        <w:t xml:space="preserve"> </w:t>
      </w:r>
      <w:r w:rsidRPr="00CC5CE3">
        <w:rPr>
          <w:rStyle w:val="Emphasis"/>
        </w:rPr>
        <w:t xml:space="preserve">suddenly </w:t>
      </w:r>
      <w:r w:rsidRPr="00D769E3">
        <w:rPr>
          <w:rStyle w:val="Emphasis"/>
          <w:highlight w:val="cyan"/>
        </w:rPr>
        <w:t>exposed</w:t>
      </w:r>
      <w:r w:rsidRPr="00D769E3">
        <w:rPr>
          <w:highlight w:val="cyan"/>
          <w:u w:val="single"/>
        </w:rPr>
        <w:t xml:space="preserve"> to international competition</w:t>
      </w:r>
      <w:r w:rsidRPr="00CC5CE3">
        <w:rPr>
          <w:u w:val="single"/>
        </w:rPr>
        <w:t xml:space="preserve"> as never before. </w:t>
      </w:r>
      <w:r w:rsidRPr="00F61914">
        <w:rPr>
          <w:u w:val="single"/>
        </w:rPr>
        <w:t xml:space="preserve">Without U.S. regulators to </w:t>
      </w:r>
      <w:r w:rsidRPr="00F61914">
        <w:rPr>
          <w:rStyle w:val="Emphasis"/>
        </w:rPr>
        <w:t>insulate</w:t>
      </w:r>
      <w:r w:rsidRPr="00CC5CE3">
        <w:rPr>
          <w:u w:val="single"/>
        </w:rPr>
        <w:t xml:space="preserve"> them, </w:t>
      </w:r>
      <w:r w:rsidRPr="00D769E3">
        <w:rPr>
          <w:highlight w:val="cyan"/>
          <w:u w:val="single"/>
        </w:rPr>
        <w:t>U.S.</w:t>
      </w:r>
      <w:r w:rsidRPr="00CC5CE3">
        <w:rPr>
          <w:u w:val="single"/>
        </w:rPr>
        <w:t xml:space="preserve"> financial </w:t>
      </w:r>
      <w:r w:rsidRPr="00D769E3">
        <w:rPr>
          <w:highlight w:val="cyan"/>
          <w:u w:val="single"/>
        </w:rPr>
        <w:t>institutions</w:t>
      </w:r>
      <w:r w:rsidRPr="00CC5CE3">
        <w:rPr>
          <w:u w:val="single"/>
        </w:rPr>
        <w:t xml:space="preserve"> made soft by </w:t>
      </w:r>
      <w:r w:rsidRPr="00064F5B">
        <w:rPr>
          <w:u w:val="single"/>
        </w:rPr>
        <w:t xml:space="preserve">lesser competition </w:t>
      </w:r>
      <w:r w:rsidRPr="00D769E3">
        <w:rPr>
          <w:highlight w:val="cyan"/>
          <w:u w:val="single"/>
        </w:rPr>
        <w:t xml:space="preserve">would </w:t>
      </w:r>
      <w:r w:rsidRPr="00064F5B">
        <w:rPr>
          <w:u w:val="single"/>
        </w:rPr>
        <w:t xml:space="preserve">be more prone to </w:t>
      </w:r>
      <w:r w:rsidRPr="00D769E3">
        <w:rPr>
          <w:highlight w:val="cyan"/>
          <w:u w:val="single"/>
        </w:rPr>
        <w:t xml:space="preserve">lose </w:t>
      </w:r>
      <w:r w:rsidRPr="00D769E3">
        <w:rPr>
          <w:rStyle w:val="Emphasis"/>
          <w:highlight w:val="cyan"/>
        </w:rPr>
        <w:t>significant market share</w:t>
      </w:r>
      <w:r w:rsidRPr="00CC5CE3">
        <w:rPr>
          <w:u w:val="single"/>
        </w:rPr>
        <w:t xml:space="preserve"> to foreign financial institutions </w:t>
      </w:r>
      <w:r w:rsidRPr="00D769E3">
        <w:rPr>
          <w:highlight w:val="cyan"/>
          <w:u w:val="single"/>
        </w:rPr>
        <w:t>than they would</w:t>
      </w:r>
      <w:r w:rsidRPr="00CC5CE3">
        <w:rPr>
          <w:u w:val="single"/>
        </w:rPr>
        <w:t xml:space="preserve"> be </w:t>
      </w:r>
      <w:r w:rsidRPr="00D769E3">
        <w:rPr>
          <w:highlight w:val="cyan"/>
          <w:u w:val="single"/>
        </w:rPr>
        <w:t xml:space="preserve">if </w:t>
      </w:r>
      <w:r w:rsidRPr="00064F5B">
        <w:rPr>
          <w:u w:val="single"/>
        </w:rPr>
        <w:t xml:space="preserve">domestic </w:t>
      </w:r>
      <w:r w:rsidRPr="00D769E3">
        <w:rPr>
          <w:highlight w:val="cyan"/>
          <w:u w:val="single"/>
        </w:rPr>
        <w:t>markets were</w:t>
      </w:r>
      <w:r w:rsidRPr="00CC5CE3">
        <w:rPr>
          <w:sz w:val="16"/>
        </w:rPr>
        <w:t xml:space="preserve"> more </w:t>
      </w:r>
      <w:r w:rsidRPr="00D769E3">
        <w:rPr>
          <w:rStyle w:val="Emphasis"/>
          <w:highlight w:val="cyan"/>
        </w:rPr>
        <w:t>competitive</w:t>
      </w:r>
      <w:r w:rsidRPr="00D769E3">
        <w:rPr>
          <w:highlight w:val="cyan"/>
          <w:u w:val="single"/>
        </w:rPr>
        <w:t>.</w:t>
      </w:r>
    </w:p>
    <w:p w14:paraId="24133965" w14:textId="77777777" w:rsidR="00CF6CE0" w:rsidRDefault="00CF6CE0" w:rsidP="00CF6CE0">
      <w:pPr>
        <w:pStyle w:val="Heading4"/>
      </w:pPr>
      <w:r>
        <w:t xml:space="preserve">Fintech innovation is key to the effectiveness of U.S. economic sanctions </w:t>
      </w:r>
    </w:p>
    <w:p w14:paraId="108D955C" w14:textId="77777777" w:rsidR="00CF6CE0" w:rsidRDefault="00CF6CE0" w:rsidP="00CF6CE0">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22A7B0B5" w14:textId="77777777" w:rsidR="00CF6CE0" w:rsidRDefault="00CF6CE0" w:rsidP="00CF6CE0">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1632D1C5" w14:textId="77777777" w:rsidR="00CF6CE0" w:rsidRPr="00747071" w:rsidRDefault="00CF6CE0" w:rsidP="00CF6CE0"/>
    <w:p w14:paraId="36A62704" w14:textId="77777777" w:rsidR="00CF6CE0" w:rsidRPr="00747071" w:rsidRDefault="00CF6CE0" w:rsidP="00CF6CE0">
      <w:pPr>
        <w:rPr>
          <w:rStyle w:val="StyleUnderline"/>
        </w:rPr>
      </w:pPr>
      <w:r w:rsidRPr="00D769E3">
        <w:rPr>
          <w:rStyle w:val="Emphasis"/>
          <w:highlight w:val="cyan"/>
        </w:rPr>
        <w:t>Developments in fin</w:t>
      </w:r>
      <w:r w:rsidRPr="00747071">
        <w:rPr>
          <w:rStyle w:val="StyleUnderline"/>
        </w:rPr>
        <w:t xml:space="preserve">ancial </w:t>
      </w:r>
      <w:r w:rsidRPr="00D769E3">
        <w:rPr>
          <w:rStyle w:val="Emphasis"/>
          <w:highlight w:val="cyan"/>
        </w:rPr>
        <w:t>tech</w:t>
      </w:r>
      <w:r w:rsidRPr="00747071">
        <w:rPr>
          <w:rStyle w:val="StyleUnderline"/>
        </w:rPr>
        <w:t>nology</w:t>
      </w:r>
      <w:r w:rsidRPr="00747071">
        <w:rPr>
          <w:sz w:val="16"/>
          <w:szCs w:val="16"/>
        </w:rPr>
        <w:t xml:space="preserve"> also </w:t>
      </w:r>
      <w:r w:rsidRPr="00064F5B">
        <w:rPr>
          <w:rStyle w:val="Emphasis"/>
        </w:rPr>
        <w:t xml:space="preserve">have the potential to </w:t>
      </w:r>
      <w:r w:rsidRPr="00D769E3">
        <w:rPr>
          <w:rStyle w:val="Emphasis"/>
          <w:highlight w:val="cyan"/>
        </w:rPr>
        <w:t>affect</w:t>
      </w:r>
      <w:r w:rsidRPr="00747071">
        <w:rPr>
          <w:rStyle w:val="Emphasis"/>
        </w:rPr>
        <w:t xml:space="preserve"> the </w:t>
      </w:r>
      <w:r w:rsidRPr="00064F5B">
        <w:rPr>
          <w:rStyle w:val="Emphasis"/>
        </w:rPr>
        <w:t xml:space="preserve">availability and strength of </w:t>
      </w:r>
      <w:r w:rsidRPr="00D769E3">
        <w:rPr>
          <w:rStyle w:val="Emphasis"/>
          <w:highlight w:val="cyan"/>
        </w:rPr>
        <w:t>coercive economic measures</w:t>
      </w:r>
      <w:r w:rsidRPr="00747071">
        <w:rPr>
          <w:rStyle w:val="StyleUnderline"/>
        </w:rPr>
        <w:t xml:space="preserve"> over the longer term</w:t>
      </w:r>
      <w:r w:rsidRPr="00747071">
        <w:rPr>
          <w:sz w:val="16"/>
          <w:szCs w:val="16"/>
        </w:rPr>
        <w:t xml:space="preserve">. The movement to develop </w:t>
      </w:r>
      <w:r w:rsidRPr="00064F5B">
        <w:rPr>
          <w:rStyle w:val="Emphasis"/>
        </w:rPr>
        <w:t>blockchain-</w:t>
      </w:r>
      <w:r w:rsidRPr="00747071">
        <w:rPr>
          <w:rStyle w:val="Emphasis"/>
        </w:rPr>
        <w:t xml:space="preserve">based, </w:t>
      </w:r>
      <w:r w:rsidRPr="00D769E3">
        <w:rPr>
          <w:rStyle w:val="Emphasis"/>
          <w:highlight w:val="cyan"/>
        </w:rPr>
        <w:t>decentralized payments</w:t>
      </w:r>
      <w:r w:rsidRPr="00747071">
        <w:rPr>
          <w:rStyle w:val="Emphasis"/>
        </w:rPr>
        <w:t xml:space="preserve"> platforms </w:t>
      </w:r>
      <w:r w:rsidRPr="00064F5B">
        <w:rPr>
          <w:rStyle w:val="Emphasis"/>
        </w:rPr>
        <w:t>and</w:t>
      </w:r>
      <w:r w:rsidRPr="00747071">
        <w:rPr>
          <w:sz w:val="16"/>
          <w:szCs w:val="16"/>
        </w:rPr>
        <w:t xml:space="preserve"> new digital </w:t>
      </w:r>
      <w:r w:rsidRPr="00064F5B">
        <w:rPr>
          <w:rStyle w:val="Emphasis"/>
        </w:rPr>
        <w:t>currencies</w:t>
      </w:r>
      <w:r w:rsidRPr="00747071">
        <w:rPr>
          <w:sz w:val="16"/>
          <w:szCs w:val="16"/>
        </w:rPr>
        <w:t xml:space="preserve"> or tokenized assets that feature anonymity </w:t>
      </w:r>
      <w:r w:rsidRPr="00064F5B">
        <w:rPr>
          <w:rStyle w:val="Emphasis"/>
        </w:rPr>
        <w:t xml:space="preserve">can </w:t>
      </w:r>
      <w:r w:rsidRPr="00D769E3">
        <w:rPr>
          <w:rStyle w:val="Emphasis"/>
          <w:highlight w:val="cyan"/>
        </w:rPr>
        <w:t>undermine</w:t>
      </w:r>
      <w:r w:rsidRPr="00747071">
        <w:rPr>
          <w:sz w:val="16"/>
          <w:szCs w:val="16"/>
        </w:rPr>
        <w:t xml:space="preserve"> the strength of </w:t>
      </w:r>
      <w:r w:rsidRPr="00D769E3">
        <w:rPr>
          <w:rStyle w:val="Emphasis"/>
          <w:highlight w:val="cyan"/>
        </w:rPr>
        <w:t xml:space="preserve">coercive </w:t>
      </w:r>
      <w:r w:rsidRPr="00064F5B">
        <w:rPr>
          <w:rStyle w:val="Emphasis"/>
        </w:rPr>
        <w:t xml:space="preserve">economic </w:t>
      </w:r>
      <w:r w:rsidRPr="00D769E3">
        <w:rPr>
          <w:rStyle w:val="Emphasis"/>
          <w:highlight w:val="cyan"/>
        </w:rPr>
        <w:t>measures</w:t>
      </w:r>
      <w:r w:rsidRPr="00747071">
        <w:rPr>
          <w:sz w:val="16"/>
          <w:szCs w:val="16"/>
        </w:rPr>
        <w:t xml:space="preserve">. However, </w:t>
      </w:r>
      <w:r w:rsidRPr="00747071">
        <w:rPr>
          <w:rStyle w:val="Emphasis"/>
        </w:rPr>
        <w:t>fin</w:t>
      </w:r>
      <w:r w:rsidRPr="00747071">
        <w:rPr>
          <w:rStyle w:val="StyleUnderline"/>
        </w:rPr>
        <w:t xml:space="preserve">ancial </w:t>
      </w:r>
      <w:r w:rsidRPr="00747071">
        <w:rPr>
          <w:rStyle w:val="Emphasis"/>
        </w:rPr>
        <w:t>tech</w:t>
      </w:r>
      <w:r w:rsidRPr="00747071">
        <w:rPr>
          <w:rStyle w:val="StyleUnderline"/>
        </w:rPr>
        <w:t xml:space="preserve">nology </w:t>
      </w:r>
      <w:r w:rsidRPr="00747071">
        <w:rPr>
          <w:rStyle w:val="Emphasis"/>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747071">
        <w:rPr>
          <w:rStyle w:val="Emphasis"/>
        </w:rPr>
        <w:t>present potential means to better detect and stop evaders and avoiders of U.S. economic coercion</w:t>
      </w:r>
      <w:r w:rsidRPr="00747071">
        <w:rPr>
          <w:rStyle w:val="StyleUnderline"/>
        </w:rPr>
        <w:t xml:space="preserve"> throughout global chains of financial interconnectivity.</w:t>
      </w:r>
    </w:p>
    <w:p w14:paraId="1F33A3FD" w14:textId="77777777" w:rsidR="00CF6CE0" w:rsidRDefault="00CF6CE0" w:rsidP="00CF6CE0">
      <w:pPr>
        <w:rPr>
          <w:sz w:val="16"/>
          <w:szCs w:val="16"/>
        </w:rPr>
      </w:pPr>
      <w:r w:rsidRPr="00D769E3">
        <w:rPr>
          <w:rStyle w:val="Emphasis"/>
          <w:highlight w:val="cyan"/>
        </w:rPr>
        <w:t>Fin</w:t>
      </w:r>
      <w:r w:rsidRPr="00747071">
        <w:rPr>
          <w:rStyle w:val="StyleUnderline"/>
        </w:rPr>
        <w:t xml:space="preserve">ancial </w:t>
      </w:r>
      <w:r w:rsidRPr="00D769E3">
        <w:rPr>
          <w:rStyle w:val="Emphasis"/>
          <w:highlight w:val="cyan"/>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D769E3">
        <w:rPr>
          <w:rStyle w:val="Emphasis"/>
          <w:highlight w:val="cyan"/>
        </w:rPr>
        <w:t>enable foreign governments to</w:t>
      </w:r>
      <w:r w:rsidRPr="00747071">
        <w:rPr>
          <w:rStyle w:val="StyleUnderline"/>
        </w:rPr>
        <w:t xml:space="preserve"> develop better tools to </w:t>
      </w:r>
      <w:r w:rsidRPr="00D769E3">
        <w:rPr>
          <w:rStyle w:val="Emphasis"/>
          <w:highlight w:val="cya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meaningful ways</w:t>
      </w:r>
      <w:r w:rsidRPr="001C4C85">
        <w:rPr>
          <w:rStyle w:val="StyleUnderline"/>
        </w:rPr>
        <w:t xml:space="preserve">. </w:t>
      </w:r>
      <w:r w:rsidRPr="001C4C85">
        <w:rPr>
          <w:rStyle w:val="Emphasis"/>
        </w:rPr>
        <w:t xml:space="preserve">Conversely, </w:t>
      </w:r>
      <w:r w:rsidRPr="00D769E3">
        <w:rPr>
          <w:rStyle w:val="Emphasis"/>
          <w:highlight w:val="cyan"/>
        </w:rPr>
        <w:t xml:space="preserve">new </w:t>
      </w:r>
      <w:r w:rsidRPr="00064F5B">
        <w:rPr>
          <w:rStyle w:val="Emphasis"/>
        </w:rPr>
        <w:t xml:space="preserve">AI/ML or other </w:t>
      </w:r>
      <w:r w:rsidRPr="00D769E3">
        <w:rPr>
          <w:rStyle w:val="Emphasis"/>
          <w:highlight w:val="cyan"/>
        </w:rPr>
        <w:t>tech</w:t>
      </w:r>
      <w:r w:rsidRPr="00747071">
        <w:rPr>
          <w:rStyle w:val="Emphasis"/>
        </w:rPr>
        <w:t xml:space="preserve">nologies </w:t>
      </w:r>
      <w:r w:rsidRPr="00D769E3">
        <w:rPr>
          <w:rStyle w:val="Emphasis"/>
          <w:highlight w:val="cyan"/>
        </w:rPr>
        <w:t>may help U.S. policymakers implement</w:t>
      </w:r>
      <w:r w:rsidRPr="00064F5B">
        <w:rPr>
          <w:rStyle w:val="Emphasis"/>
        </w:rPr>
        <w:t xml:space="preserve">ing </w:t>
      </w:r>
      <w:r w:rsidRPr="00D769E3">
        <w:rPr>
          <w:rStyle w:val="Emphasis"/>
          <w:highlight w:val="cyan"/>
        </w:rPr>
        <w:t>econ</w:t>
      </w:r>
      <w:r w:rsidRPr="00747071">
        <w:rPr>
          <w:rStyle w:val="Emphasis"/>
        </w:rPr>
        <w:t xml:space="preserve">omic </w:t>
      </w:r>
      <w:r w:rsidRPr="00D769E3">
        <w:rPr>
          <w:rStyle w:val="Emphasis"/>
          <w:highlight w:val="cyan"/>
        </w:rPr>
        <w:t>coercion</w:t>
      </w:r>
      <w:r w:rsidRPr="00747071">
        <w:rPr>
          <w:rStyle w:val="StyleUnderline"/>
        </w:rPr>
        <w:t xml:space="preserve"> to better do their job</w:t>
      </w:r>
      <w:r w:rsidRPr="00747071">
        <w:rPr>
          <w:sz w:val="16"/>
          <w:szCs w:val="16"/>
        </w:rPr>
        <w:t xml:space="preserve">. </w:t>
      </w:r>
    </w:p>
    <w:p w14:paraId="1B26EB17" w14:textId="77777777" w:rsidR="00CF6CE0" w:rsidRDefault="00CF6CE0" w:rsidP="00CF6CE0">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3F15A474" w14:textId="77777777" w:rsidR="00CF6CE0" w:rsidRDefault="00CF6CE0" w:rsidP="00CF6CE0">
      <w:pPr>
        <w:rPr>
          <w:sz w:val="16"/>
          <w:szCs w:val="16"/>
        </w:rPr>
      </w:pPr>
      <w:r w:rsidRPr="00747071">
        <w:rPr>
          <w:sz w:val="16"/>
          <w:szCs w:val="16"/>
        </w:rPr>
        <w:t xml:space="preserve">Maintaining U.S. Leverage </w:t>
      </w:r>
    </w:p>
    <w:p w14:paraId="3C52BA7A" w14:textId="77777777" w:rsidR="00CF6CE0" w:rsidRDefault="00CF6CE0" w:rsidP="00CF6CE0">
      <w:pPr>
        <w:rPr>
          <w:sz w:val="16"/>
          <w:szCs w:val="16"/>
        </w:rPr>
      </w:pPr>
      <w:r w:rsidRPr="00D769E3">
        <w:rPr>
          <w:rStyle w:val="Emphasis"/>
          <w:highlight w:val="cyan"/>
        </w:rPr>
        <w:t>The extent to which the U</w:t>
      </w:r>
      <w:r w:rsidRPr="00747071">
        <w:rPr>
          <w:rStyle w:val="StyleUnderline"/>
        </w:rPr>
        <w:t xml:space="preserve">nited </w:t>
      </w:r>
      <w:r w:rsidRPr="00D769E3">
        <w:rPr>
          <w:rStyle w:val="Emphasis"/>
          <w:highlight w:val="cyan"/>
        </w:rPr>
        <w:t>S</w:t>
      </w:r>
      <w:r w:rsidRPr="00747071">
        <w:rPr>
          <w:rStyle w:val="StyleUnderline"/>
        </w:rPr>
        <w:t xml:space="preserve">tates </w:t>
      </w:r>
      <w:r w:rsidRPr="00D769E3">
        <w:rPr>
          <w:rStyle w:val="Emphasis"/>
          <w:highlight w:val="cyan"/>
        </w:rPr>
        <w:t xml:space="preserve">will maintain </w:t>
      </w:r>
      <w:r w:rsidRPr="00D557E1">
        <w:rPr>
          <w:rStyle w:val="Emphasis"/>
        </w:rPr>
        <w:t xml:space="preserve">coercive economic </w:t>
      </w:r>
      <w:r w:rsidRPr="00D769E3">
        <w:rPr>
          <w:rStyle w:val="Emphasis"/>
          <w:highlight w:val="cya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D769E3">
        <w:rPr>
          <w:rStyle w:val="Emphasis"/>
          <w:highlight w:val="cyan"/>
        </w:rPr>
        <w:t>will depend</w:t>
      </w:r>
      <w:r w:rsidRPr="00747071">
        <w:rPr>
          <w:sz w:val="16"/>
          <w:szCs w:val="16"/>
        </w:rPr>
        <w:t xml:space="preserve"> to a significant degree </w:t>
      </w:r>
      <w:r w:rsidRPr="00D769E3">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D769E3">
        <w:rPr>
          <w:rStyle w:val="Emphasis"/>
          <w:highlight w:val="cyan"/>
        </w:rPr>
        <w:t xml:space="preserve">play a dominant role in the </w:t>
      </w:r>
      <w:r w:rsidRPr="00064F5B">
        <w:rPr>
          <w:rStyle w:val="Emphasis"/>
        </w:rPr>
        <w:t xml:space="preserve">development of the </w:t>
      </w:r>
      <w:r w:rsidRPr="00D769E3">
        <w:rPr>
          <w:rStyle w:val="Emphasis"/>
          <w:highlight w:val="cyan"/>
        </w:rPr>
        <w:t>tech</w:t>
      </w:r>
      <w:r w:rsidRPr="00747071">
        <w:rPr>
          <w:rStyle w:val="Emphasis"/>
        </w:rPr>
        <w:t>nology</w:t>
      </w:r>
      <w:r w:rsidRPr="00747071">
        <w:rPr>
          <w:sz w:val="16"/>
          <w:szCs w:val="16"/>
        </w:rPr>
        <w:t xml:space="preserve">. To put it bluntly, </w:t>
      </w:r>
      <w:r w:rsidRPr="00747071">
        <w:rPr>
          <w:rStyle w:val="StyleUnderline"/>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4CC8A6F9" w14:textId="77777777" w:rsidR="00CF6CE0" w:rsidRDefault="00CF6CE0" w:rsidP="00CF6CE0"/>
    <w:p w14:paraId="48BA7154" w14:textId="77777777" w:rsidR="00CF6CE0" w:rsidRDefault="00CF6CE0" w:rsidP="00CF6CE0">
      <w:pPr>
        <w:pStyle w:val="Heading4"/>
      </w:pPr>
      <w:r>
        <w:t>Specifically, North Korea and Iran</w:t>
      </w:r>
    </w:p>
    <w:p w14:paraId="339A794F" w14:textId="77777777" w:rsidR="00CF6CE0" w:rsidRDefault="00CF6CE0" w:rsidP="00CF6CE0">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482CA4B7" w14:textId="77777777" w:rsidR="00CF6CE0" w:rsidRDefault="00CF6CE0" w:rsidP="00CF6CE0">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73B7D239" w14:textId="77777777" w:rsidR="00CF6CE0" w:rsidRPr="006E388B" w:rsidRDefault="00CF6CE0" w:rsidP="00CF6CE0"/>
    <w:p w14:paraId="6E08DB6D" w14:textId="77777777" w:rsidR="00CF6CE0" w:rsidRDefault="00CF6CE0" w:rsidP="00CF6CE0">
      <w:pPr>
        <w:rPr>
          <w:sz w:val="16"/>
          <w:szCs w:val="16"/>
        </w:rPr>
      </w:pPr>
      <w:r w:rsidRPr="00A72CF3">
        <w:rPr>
          <w:sz w:val="16"/>
          <w:szCs w:val="16"/>
        </w:rPr>
        <w:t xml:space="preserve">Technology </w:t>
      </w:r>
    </w:p>
    <w:p w14:paraId="64D6D537" w14:textId="77777777" w:rsidR="00CF6CE0" w:rsidRDefault="00CF6CE0" w:rsidP="00CF6CE0">
      <w:pPr>
        <w:rPr>
          <w:sz w:val="16"/>
          <w:szCs w:val="16"/>
        </w:rPr>
      </w:pPr>
      <w:r w:rsidRPr="00D769E3">
        <w:rPr>
          <w:rStyle w:val="Emphasis"/>
          <w:highlight w:val="cyan"/>
        </w:rPr>
        <w:t>Tech</w:t>
      </w:r>
      <w:r w:rsidRPr="00A72CF3">
        <w:rPr>
          <w:rStyle w:val="Emphasis"/>
        </w:rPr>
        <w:t xml:space="preserve">nological </w:t>
      </w:r>
      <w:r w:rsidRPr="00D769E3">
        <w:rPr>
          <w:rStyle w:val="Emphasis"/>
          <w:highlight w:val="cyan"/>
        </w:rPr>
        <w:t>developments have</w:t>
      </w:r>
      <w:r w:rsidRPr="00A72CF3">
        <w:rPr>
          <w:sz w:val="16"/>
          <w:szCs w:val="16"/>
        </w:rPr>
        <w:t xml:space="preserve"> also </w:t>
      </w:r>
      <w:r w:rsidRPr="00D769E3">
        <w:rPr>
          <w:rStyle w:val="Emphasis"/>
          <w:highlight w:val="cyan"/>
        </w:rPr>
        <w:t>played an important role in</w:t>
      </w:r>
      <w:r w:rsidRPr="00A72CF3">
        <w:rPr>
          <w:rStyle w:val="Emphasis"/>
        </w:rPr>
        <w:t xml:space="preserve"> strengthening U.S</w:t>
      </w:r>
      <w:r w:rsidRPr="00D769E3">
        <w:rPr>
          <w:rStyle w:val="Emphasis"/>
          <w:highlight w:val="cyan"/>
        </w:rPr>
        <w:t>. coercive econ</w:t>
      </w:r>
      <w:r w:rsidRPr="00A72CF3">
        <w:rPr>
          <w:rStyle w:val="Emphasis"/>
        </w:rPr>
        <w:t xml:space="preserve">omic </w:t>
      </w:r>
      <w:r w:rsidRPr="00D769E3">
        <w:rPr>
          <w:rStyle w:val="Emphasis"/>
          <w:highlight w:val="cyan"/>
        </w:rPr>
        <w:t>leverage.</w:t>
      </w:r>
      <w:r w:rsidRPr="00A72CF3">
        <w:rPr>
          <w:rStyle w:val="Emphasis"/>
        </w:rPr>
        <w:t xml:space="preserve"> New analytic computer technologies have increased the 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companies </w:t>
      </w:r>
      <w:r w:rsidRPr="00A72CF3">
        <w:rPr>
          <w:rStyle w:val="Emphasis"/>
        </w:rPr>
        <w:t>to detect and stop suspected sanctions evasion</w:t>
      </w:r>
      <w:r w:rsidRPr="00A72CF3">
        <w:rPr>
          <w:rStyle w:val="StyleUnderline"/>
        </w:rPr>
        <w:t xml:space="preserve">. </w:t>
      </w:r>
      <w:r w:rsidRPr="00A72CF3">
        <w:rPr>
          <w:rStyle w:val="Emphasis"/>
        </w:rPr>
        <w:t>Surveillance technologies have</w:t>
      </w:r>
      <w:r w:rsidRPr="00A72CF3">
        <w:rPr>
          <w:sz w:val="16"/>
          <w:szCs w:val="16"/>
        </w:rPr>
        <w:t xml:space="preserve"> also </w:t>
      </w:r>
      <w:r w:rsidRPr="00A72CF3">
        <w:rPr>
          <w:rStyle w:val="Emphasis"/>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global imaging satellites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20BE791F" w14:textId="77777777" w:rsidR="00CF6CE0" w:rsidRDefault="00CF6CE0" w:rsidP="00CF6CE0">
      <w:pPr>
        <w:rPr>
          <w:sz w:val="16"/>
          <w:szCs w:val="16"/>
        </w:rPr>
      </w:pPr>
      <w:r w:rsidRPr="00975F41">
        <w:rPr>
          <w:rStyle w:val="Emphasis"/>
        </w:rPr>
        <w:t>Other</w:t>
      </w:r>
      <w:r w:rsidRPr="00A72CF3">
        <w:rPr>
          <w:rStyle w:val="Emphasis"/>
        </w:rPr>
        <w:t xml:space="preserve"> </w:t>
      </w:r>
      <w:r w:rsidRPr="00D769E3">
        <w:rPr>
          <w:rStyle w:val="Emphasis"/>
          <w:highlight w:val="cyan"/>
        </w:rPr>
        <w:t>tech</w:t>
      </w:r>
      <w:r w:rsidRPr="00A72CF3">
        <w:rPr>
          <w:rStyle w:val="Emphasis"/>
        </w:rPr>
        <w:t xml:space="preserve">nological </w:t>
      </w:r>
      <w:r w:rsidRPr="00D769E3">
        <w:rPr>
          <w:rStyle w:val="Emphasis"/>
          <w:highlight w:val="cyan"/>
        </w:rPr>
        <w:t>developments</w:t>
      </w:r>
      <w:r w:rsidRPr="00D769E3">
        <w:rPr>
          <w:sz w:val="16"/>
          <w:szCs w:val="16"/>
          <w:highlight w:val="cyan"/>
        </w:rPr>
        <w:t>,</w:t>
      </w:r>
      <w:r w:rsidRPr="00A72CF3">
        <w:rPr>
          <w:sz w:val="16"/>
          <w:szCs w:val="16"/>
        </w:rPr>
        <w:t xml:space="preserve"> however, </w:t>
      </w:r>
      <w:r w:rsidRPr="00975F41">
        <w:rPr>
          <w:rStyle w:val="Emphasis"/>
        </w:rPr>
        <w:t xml:space="preserve">have </w:t>
      </w:r>
      <w:r w:rsidRPr="00D769E3">
        <w:rPr>
          <w:rStyle w:val="Emphasis"/>
          <w:highlight w:val="cyan"/>
        </w:rPr>
        <w:t>had an adverse</w:t>
      </w:r>
      <w:r w:rsidRPr="00A72CF3">
        <w:rPr>
          <w:sz w:val="16"/>
          <w:szCs w:val="16"/>
        </w:rPr>
        <w:t xml:space="preserve">, if limited, </w:t>
      </w:r>
      <w:r w:rsidRPr="00D769E3">
        <w:rPr>
          <w:rStyle w:val="Emphasis"/>
          <w:highlight w:val="cyan"/>
        </w:rPr>
        <w:t>impact</w:t>
      </w:r>
      <w:r w:rsidRPr="00D769E3">
        <w:rPr>
          <w:rStyle w:val="StyleUnderline"/>
          <w:highlight w:val="cyan"/>
        </w:rPr>
        <w:t xml:space="preserve"> on U.S. coercive</w:t>
      </w:r>
      <w:r w:rsidRPr="00A72CF3">
        <w:rPr>
          <w:rStyle w:val="StyleUnderline"/>
        </w:rPr>
        <w:t xml:space="preserve"> economic </w:t>
      </w:r>
      <w:r w:rsidRPr="00D769E3">
        <w:rPr>
          <w:rStyle w:val="StyleUnderline"/>
          <w:highlight w:val="cyan"/>
        </w:rPr>
        <w:t>measures</w:t>
      </w:r>
      <w:r w:rsidRPr="00D769E3">
        <w:rPr>
          <w:sz w:val="16"/>
          <w:szCs w:val="16"/>
          <w:highlight w:val="cyan"/>
        </w:rPr>
        <w:t>.</w:t>
      </w:r>
      <w:r w:rsidRPr="00A72CF3">
        <w:rPr>
          <w:sz w:val="16"/>
          <w:szCs w:val="16"/>
        </w:rPr>
        <w:t xml:space="preserve"> A prominent development has been the rise of </w:t>
      </w:r>
      <w:r w:rsidRPr="00D769E3">
        <w:rPr>
          <w:rStyle w:val="Emphasis"/>
          <w:highlight w:val="cyan"/>
        </w:rPr>
        <w:t>cryptocurrencies</w:t>
      </w:r>
      <w:r w:rsidRPr="00A72CF3">
        <w:rPr>
          <w:rStyle w:val="StyleUnderline"/>
        </w:rPr>
        <w:t>, such as Bitcoin</w:t>
      </w:r>
      <w:r w:rsidRPr="00A72CF3">
        <w:rPr>
          <w:sz w:val="16"/>
          <w:szCs w:val="16"/>
        </w:rPr>
        <w:t xml:space="preserve">, which many </w:t>
      </w:r>
      <w:r w:rsidRPr="00975F41">
        <w:rPr>
          <w:rStyle w:val="Emphasis"/>
        </w:rPr>
        <w:t xml:space="preserve">have used to </w:t>
      </w:r>
      <w:r w:rsidRPr="00D769E3">
        <w:rPr>
          <w:rStyle w:val="Emphasis"/>
          <w:highlight w:val="cyan"/>
        </w:rPr>
        <w:t>skirt sanctions. No</w:t>
      </w:r>
      <w:r w:rsidRPr="00A72CF3">
        <w:rPr>
          <w:rStyle w:val="Emphasis"/>
        </w:rPr>
        <w:t xml:space="preserve">rth </w:t>
      </w:r>
      <w:r w:rsidRPr="00D769E3">
        <w:rPr>
          <w:rStyle w:val="Emphasis"/>
          <w:highlight w:val="cyan"/>
        </w:rPr>
        <w:t>Ko</w:t>
      </w:r>
      <w:r w:rsidRPr="00A72CF3">
        <w:rPr>
          <w:rStyle w:val="Emphasis"/>
        </w:rPr>
        <w:t>rea</w:t>
      </w:r>
      <w:r w:rsidRPr="00A72CF3">
        <w:rPr>
          <w:sz w:val="16"/>
          <w:szCs w:val="16"/>
        </w:rPr>
        <w:t xml:space="preserve">, for example, </w:t>
      </w:r>
      <w:r w:rsidRPr="00975F41">
        <w:rPr>
          <w:rStyle w:val="Emphasis"/>
        </w:rPr>
        <w:t xml:space="preserve">has used multiple avenues to </w:t>
      </w:r>
      <w:r w:rsidRPr="00D769E3">
        <w:rPr>
          <w:rStyle w:val="Emphasis"/>
          <w:highlight w:val="cyan"/>
        </w:rPr>
        <w:t>obtain cryptocurrencies</w:t>
      </w:r>
      <w:r w:rsidRPr="00D769E3">
        <w:rPr>
          <w:sz w:val="16"/>
          <w:szCs w:val="16"/>
          <w:highlight w:val="cyan"/>
        </w:rPr>
        <w:t>,</w:t>
      </w:r>
      <w:r w:rsidRPr="00A72CF3">
        <w:rPr>
          <w:sz w:val="16"/>
          <w:szCs w:val="16"/>
        </w:rPr>
        <w:t xml:space="preserve"> including cryptocurrency mining, using ransomware attacks and demanding payment in cryptocurrency, and stealing cryptocurrency by hacking into cryptocurrency exchanges.42 </w:t>
      </w:r>
      <w:r w:rsidRPr="00D769E3">
        <w:rPr>
          <w:rStyle w:val="Emphasis"/>
          <w:highlight w:val="cyan"/>
        </w:rPr>
        <w:t>Iranian groups</w:t>
      </w:r>
      <w:r w:rsidRPr="00A72CF3">
        <w:rPr>
          <w:rStyle w:val="Emphasis"/>
        </w:rPr>
        <w:t xml:space="preserve"> have </w:t>
      </w:r>
      <w:r w:rsidRPr="00975F41">
        <w:rPr>
          <w:rStyle w:val="Emphasis"/>
        </w:rPr>
        <w:t xml:space="preserve">also </w:t>
      </w:r>
      <w:r w:rsidRPr="00D769E3">
        <w:rPr>
          <w:rStyle w:val="Emphasis"/>
          <w:highlight w:val="cyan"/>
        </w:rPr>
        <w:t>relied on cryptocurrencies as a way of facilitating</w:t>
      </w:r>
      <w:r w:rsidRPr="00A72CF3">
        <w:rPr>
          <w:rStyle w:val="Emphasis"/>
        </w:rPr>
        <w:t xml:space="preserve"> illicit </w:t>
      </w:r>
      <w:r w:rsidRPr="00D769E3">
        <w:rPr>
          <w:rStyle w:val="Emphasis"/>
          <w:highlight w:val="cyan"/>
        </w:rPr>
        <w:t>activities</w:t>
      </w:r>
      <w:r w:rsidRPr="00D769E3">
        <w:rPr>
          <w:sz w:val="16"/>
          <w:szCs w:val="16"/>
          <w:highlight w:val="cyan"/>
        </w:rPr>
        <w:t>.</w:t>
      </w:r>
      <w:r w:rsidRPr="00A72CF3">
        <w:rPr>
          <w:sz w:val="16"/>
          <w:szCs w:val="16"/>
        </w:rPr>
        <w:t xml:space="preserve"> This prompted </w:t>
      </w:r>
      <w:r w:rsidRPr="00A72CF3">
        <w:rPr>
          <w:rStyle w:val="StyleUnderline"/>
        </w:rPr>
        <w:t>the U.S. Treasury Department in November 2018</w:t>
      </w:r>
      <w:r w:rsidRPr="00A72CF3">
        <w:rPr>
          <w:sz w:val="16"/>
          <w:szCs w:val="16"/>
        </w:rPr>
        <w:t xml:space="preserve"> for the first time to </w:t>
      </w:r>
      <w:r w:rsidRPr="00A72CF3">
        <w:rPr>
          <w:rStyle w:val="StyleUnderline"/>
        </w:rPr>
        <w:t>publicly issue identifying information for specific digital currency addresses</w:t>
      </w:r>
      <w:r w:rsidRPr="00A72CF3">
        <w:rPr>
          <w:sz w:val="16"/>
          <w:szCs w:val="16"/>
        </w:rPr>
        <w:t xml:space="preserve"> (unique strings of alphanumeric digits identified/associated with specific digital currency wallets) in an effort </w:t>
      </w:r>
      <w:r w:rsidRPr="00A72CF3">
        <w:rPr>
          <w:rStyle w:val="StyleUnderline"/>
        </w:rPr>
        <w:t>to freeze Iranian cryptocurrency accounts subject to U.S. jurisdiction</w:t>
      </w:r>
      <w:r w:rsidRPr="00A72CF3">
        <w:rPr>
          <w:sz w:val="16"/>
          <w:szCs w:val="16"/>
        </w:rPr>
        <w:t xml:space="preserve"> and to persuade foreign cryptocurrency exchanges to cease dealing with Iran.43 </w:t>
      </w:r>
      <w:r w:rsidRPr="00A72CF3">
        <w:rPr>
          <w:rStyle w:val="StyleUnderline"/>
        </w:rPr>
        <w:t>In October 2018, the U.S. Treasury’s Financial Crimes Enforcement Network</w:t>
      </w:r>
      <w:r w:rsidRPr="00A72CF3">
        <w:rPr>
          <w:sz w:val="16"/>
          <w:szCs w:val="16"/>
        </w:rPr>
        <w:t xml:space="preserve"> (FinCEN) also </w:t>
      </w:r>
      <w:r w:rsidRPr="00A72CF3">
        <w:rPr>
          <w:rStyle w:val="StyleUnderline"/>
        </w:rPr>
        <w:t>warned about potential Iranian use of cryptocurrencies in an advisory highlighting a range of illicit Iranian financial activities and sanctions evasion</w:t>
      </w:r>
      <w:r w:rsidRPr="00A72CF3">
        <w:rPr>
          <w:sz w:val="16"/>
          <w:szCs w:val="16"/>
        </w:rPr>
        <w:t xml:space="preserve"> </w:t>
      </w:r>
      <w:r w:rsidRPr="00A72CF3">
        <w:rPr>
          <w:rStyle w:val="StyleUnderline"/>
        </w:rPr>
        <w:t>tactics</w:t>
      </w:r>
      <w:r w:rsidRPr="00A72CF3">
        <w:rPr>
          <w:sz w:val="16"/>
          <w:szCs w:val="16"/>
        </w:rPr>
        <w:t xml:space="preserve">.44 </w:t>
      </w:r>
      <w:r w:rsidRPr="00A72CF3">
        <w:rPr>
          <w:rStyle w:val="StyleUnderline"/>
        </w:rPr>
        <w:t>To date</w:t>
      </w:r>
      <w:r w:rsidRPr="00A72CF3">
        <w:rPr>
          <w:sz w:val="16"/>
          <w:szCs w:val="16"/>
        </w:rPr>
        <w:t xml:space="preserve">, however, </w:t>
      </w:r>
      <w:r w:rsidRPr="00A72CF3">
        <w:rPr>
          <w:rStyle w:val="StyleUnderline"/>
        </w:rPr>
        <w:t>the adverse impact of these technological developments on U.S. coercive economic measures has been</w:t>
      </w:r>
      <w:r w:rsidRPr="00A72CF3">
        <w:rPr>
          <w:sz w:val="16"/>
          <w:szCs w:val="16"/>
        </w:rPr>
        <w:t xml:space="preserve"> comparatively </w:t>
      </w:r>
      <w:r w:rsidRPr="00A72CF3">
        <w:rPr>
          <w:rStyle w:val="StyleUnderline"/>
        </w:rPr>
        <w:t>small</w:t>
      </w:r>
      <w:r w:rsidRPr="00A72CF3">
        <w:rPr>
          <w:sz w:val="16"/>
          <w:szCs w:val="16"/>
        </w:rPr>
        <w:t xml:space="preserve">. Furthermore, it has generally been on par with those of other types of criminal activity by sanctions evaders, rather than representing a major new threat. For example, North Korea’s cryptocurrency efforts appear to be significantly smaller in value than many other North Korean revenue-raising activities conducted in violation of sanctions, including selling labor overseas and traditional criminal smuggling. The value of Iranian cryptocurrency schemes is estimated to be in the millions, not billions, of dollars.45 Cryptocurrencies are not widely enough accepted by companies around the world for sanctioned actors to use to them to engage in significant commercial trade, such as selling oil or other commodities on global markets, or to make large-scale purchases of key economic inputs. In addition, U.S. authorities have already demonstrated that they can restrict sanctioned actors’ ability to use cryptocurrencies. Following the November 2018 U.S. Treasury action identifying Iran-linked digital currency addresses, several major cryptocurrency exchanges, including non-U.S. exchanges such as Binance, appear to have decided to withdraw from offering services in Iran.46 </w:t>
      </w:r>
    </w:p>
    <w:p w14:paraId="46396172" w14:textId="77777777" w:rsidR="00CF6CE0" w:rsidRPr="00F20CA2" w:rsidRDefault="00CF6CE0" w:rsidP="00CF6CE0">
      <w:pPr>
        <w:rPr>
          <w:sz w:val="16"/>
          <w:szCs w:val="16"/>
        </w:rPr>
      </w:pPr>
      <w:r w:rsidRPr="00D769E3">
        <w:rPr>
          <w:rStyle w:val="Emphasis"/>
          <w:highlight w:val="cyan"/>
        </w:rPr>
        <w:t>Tech</w:t>
      </w:r>
      <w:r w:rsidRPr="00A72CF3">
        <w:rPr>
          <w:rStyle w:val="Emphasis"/>
        </w:rPr>
        <w:t xml:space="preserve">nological </w:t>
      </w:r>
      <w:r w:rsidRPr="00D769E3">
        <w:rPr>
          <w:rStyle w:val="Emphasis"/>
          <w:highlight w:val="cyan"/>
        </w:rPr>
        <w:t xml:space="preserve">developments </w:t>
      </w:r>
      <w:r w:rsidRPr="00D557E1">
        <w:rPr>
          <w:rStyle w:val="Emphasis"/>
        </w:rPr>
        <w:t xml:space="preserve">may </w:t>
      </w:r>
      <w:r w:rsidRPr="00462100">
        <w:rPr>
          <w:rStyle w:val="Emphasis"/>
        </w:rPr>
        <w:t>have</w:t>
      </w:r>
      <w:r w:rsidRPr="00A72CF3">
        <w:rPr>
          <w:rStyle w:val="Emphasis"/>
        </w:rPr>
        <w:t xml:space="preserve"> the </w:t>
      </w:r>
      <w:r w:rsidRPr="00462100">
        <w:rPr>
          <w:rStyle w:val="Emphasis"/>
        </w:rPr>
        <w:t xml:space="preserve">potential to enable meaningful </w:t>
      </w:r>
      <w:r w:rsidRPr="00D769E3">
        <w:rPr>
          <w:rStyle w:val="Emphasis"/>
          <w:highlight w:val="cyan"/>
        </w:rPr>
        <w:t>impact</w:t>
      </w:r>
      <w:r w:rsidRPr="00462100">
        <w:rPr>
          <w:rStyle w:val="Emphasis"/>
        </w:rPr>
        <w:t>s</w:t>
      </w:r>
      <w:r w:rsidRPr="00A72CF3">
        <w:rPr>
          <w:rStyle w:val="Emphasis"/>
        </w:rPr>
        <w:t xml:space="preserve"> on </w:t>
      </w:r>
      <w:r w:rsidRPr="00D769E3">
        <w:rPr>
          <w:rStyle w:val="Emphasis"/>
          <w:highlight w:val="cyan"/>
        </w:rPr>
        <w:t xml:space="preserve">U.S. coercive </w:t>
      </w:r>
      <w:r w:rsidRPr="00462100">
        <w:rPr>
          <w:rStyle w:val="Emphasis"/>
        </w:rPr>
        <w:t xml:space="preserve">economic </w:t>
      </w:r>
      <w:r w:rsidRPr="00D769E3">
        <w:rPr>
          <w:rStyle w:val="Emphasis"/>
          <w:highlight w:val="cyan"/>
        </w:rPr>
        <w:t>measures</w:t>
      </w:r>
      <w:r w:rsidRPr="00A72CF3">
        <w:rPr>
          <w:rStyle w:val="Emphasis"/>
        </w:rPr>
        <w:t xml:space="preserve"> over the longer term</w:t>
      </w:r>
      <w:r w:rsidRPr="00A72CF3">
        <w:rPr>
          <w:rStyle w:val="StyleUnderline"/>
        </w:rPr>
        <w:t>, however</w:t>
      </w:r>
      <w:r w:rsidRPr="00A72CF3">
        <w:rPr>
          <w:sz w:val="16"/>
          <w:szCs w:val="16"/>
        </w:rPr>
        <w:t>. Financial technology developments—new digital ways to demarcate, raise, store, and move monetary value—as a factor in the continuing utility of U.S. coercive economic measures will be discussed later in this paper.</w:t>
      </w:r>
    </w:p>
    <w:p w14:paraId="225C1B52" w14:textId="77777777" w:rsidR="00CF6CE0" w:rsidRDefault="00CF6CE0" w:rsidP="00CF6CE0">
      <w:pPr>
        <w:pStyle w:val="Heading4"/>
      </w:pPr>
      <w:r>
        <w:t xml:space="preserve">North Korean sanctions evasion escalates—tech innovation key </w:t>
      </w:r>
    </w:p>
    <w:p w14:paraId="4290E883" w14:textId="77777777" w:rsidR="00CF6CE0" w:rsidRDefault="00CF6CE0" w:rsidP="00CF6CE0">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4C34CD9E" w14:textId="77777777" w:rsidR="00CF6CE0" w:rsidRDefault="00CF6CE0" w:rsidP="00CF6CE0">
      <w:r w:rsidRPr="00FF18E7">
        <w:rPr>
          <w:rStyle w:val="Emphasis"/>
        </w:rPr>
        <w:t>The Problem is Growing</w:t>
      </w:r>
      <w:r>
        <w:rPr>
          <w:rStyle w:val="Emphasis"/>
        </w:rPr>
        <w:t xml:space="preserve"> </w:t>
      </w:r>
      <w:r w:rsidRPr="00D769E3">
        <w:rPr>
          <w:highlight w:val="cyan"/>
          <w:u w:val="single"/>
        </w:rPr>
        <w:t>No</w:t>
      </w:r>
      <w:r w:rsidRPr="00D557E1">
        <w:rPr>
          <w:u w:val="single"/>
        </w:rPr>
        <w:t>rth</w:t>
      </w:r>
      <w:r w:rsidRPr="00D769E3">
        <w:rPr>
          <w:highlight w:val="cyan"/>
          <w:u w:val="single"/>
        </w:rPr>
        <w:t xml:space="preserve"> Ko</w:t>
      </w:r>
      <w:r w:rsidRPr="00D557E1">
        <w:rPr>
          <w:u w:val="single"/>
        </w:rPr>
        <w:t>rea</w:t>
      </w:r>
      <w:r w:rsidRPr="00D769E3">
        <w:rPr>
          <w:highlight w:val="cyan"/>
          <w:u w:val="single"/>
        </w:rPr>
        <w:t xml:space="preserve"> raises money to support its nuc</w:t>
      </w:r>
      <w:r w:rsidRPr="00462100">
        <w:rPr>
          <w:u w:val="single"/>
        </w:rPr>
        <w:t>lear</w:t>
      </w:r>
      <w:r w:rsidRPr="00FF18E7">
        <w:rPr>
          <w:u w:val="single"/>
        </w:rPr>
        <w:t xml:space="preserve"> and </w:t>
      </w:r>
      <w:r w:rsidRPr="00462100">
        <w:rPr>
          <w:u w:val="single"/>
        </w:rPr>
        <w:t>ballistic missile program</w:t>
      </w:r>
      <w:r w:rsidRPr="00D769E3">
        <w:rPr>
          <w:highlight w:val="cyan"/>
          <w:u w:val="single"/>
        </w:rPr>
        <w:t>s</w:t>
      </w:r>
      <w:r w:rsidRPr="00462100">
        <w:rPr>
          <w:u w:val="single"/>
        </w:rPr>
        <w:t xml:space="preserve"> in </w:t>
      </w:r>
      <w:r w:rsidRPr="00462100">
        <w:rPr>
          <w:rStyle w:val="Emphasis"/>
        </w:rPr>
        <w:t>various ways</w:t>
      </w:r>
      <w:r w:rsidRPr="00FF18E7">
        <w:rPr>
          <w:rStyle w:val="Emphasis"/>
        </w:rPr>
        <w:t>.</w:t>
      </w:r>
      <w:r>
        <w:t xml:space="preserve"> Some </w:t>
      </w:r>
      <w:r w:rsidRPr="00FF18E7">
        <w:rPr>
          <w:u w:val="single"/>
        </w:rPr>
        <w:t>methods</w:t>
      </w:r>
      <w:r>
        <w:t xml:space="preserve"> </w:t>
      </w:r>
      <w:r w:rsidRPr="00FF18E7">
        <w:rPr>
          <w:u w:val="single"/>
        </w:rPr>
        <w:t xml:space="preserve">are relatively </w:t>
      </w:r>
      <w:r w:rsidRPr="00FF18E7">
        <w:rPr>
          <w:rStyle w:val="Emphasis"/>
        </w:rPr>
        <w:t>new</w:t>
      </w:r>
      <w:r w:rsidRPr="00FF18E7">
        <w:rPr>
          <w:u w:val="single"/>
        </w:rPr>
        <w:t>,</w:t>
      </w:r>
      <w:r>
        <w:t xml:space="preserve"> </w:t>
      </w:r>
      <w:r w:rsidRPr="00462100">
        <w:rPr>
          <w:u w:val="single"/>
        </w:rPr>
        <w:t xml:space="preserve">even for </w:t>
      </w:r>
      <w:r w:rsidRPr="00462100">
        <w:rPr>
          <w:rStyle w:val="Emphasis"/>
        </w:rPr>
        <w:t>seasoned</w:t>
      </w:r>
      <w:r>
        <w:t xml:space="preserve"> North Korea </w:t>
      </w:r>
      <w:r w:rsidRPr="00462100">
        <w:rPr>
          <w:rStyle w:val="Emphasis"/>
        </w:rPr>
        <w:t>watchers</w:t>
      </w:r>
      <w:r>
        <w:t xml:space="preserve">, </w:t>
      </w:r>
      <w:r w:rsidRPr="00FF18E7">
        <w:rPr>
          <w:u w:val="single"/>
        </w:rPr>
        <w:t xml:space="preserve">and exploit countries and economic areas where </w:t>
      </w:r>
      <w:r w:rsidRPr="00462100">
        <w:rPr>
          <w:u w:val="single"/>
        </w:rPr>
        <w:t xml:space="preserve">there is </w:t>
      </w:r>
      <w:r w:rsidRPr="00462100">
        <w:rPr>
          <w:rStyle w:val="Emphasis"/>
        </w:rPr>
        <w:t>very little</w:t>
      </w:r>
      <w:r w:rsidRPr="00462100">
        <w:rPr>
          <w:u w:val="single"/>
        </w:rPr>
        <w:t>,</w:t>
      </w:r>
      <w:r>
        <w:t xml:space="preserve"> or absolutely no, </w:t>
      </w:r>
      <w:r w:rsidRPr="00462100">
        <w:rPr>
          <w:rStyle w:val="Emphasis"/>
        </w:rPr>
        <w:t>awareness</w:t>
      </w:r>
      <w:r>
        <w:t xml:space="preserve"> about their exposure to North Korean illicit activity. 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D769E3">
        <w:rPr>
          <w:highlight w:val="cyan"/>
          <w:u w:val="single"/>
        </w:rPr>
        <w:t>The U</w:t>
      </w:r>
      <w:r w:rsidRPr="00FF18E7">
        <w:rPr>
          <w:u w:val="single"/>
        </w:rPr>
        <w:t xml:space="preserve">nited </w:t>
      </w:r>
      <w:r w:rsidRPr="00D769E3">
        <w:rPr>
          <w:highlight w:val="cyan"/>
          <w:u w:val="single"/>
        </w:rPr>
        <w:t>N</w:t>
      </w:r>
      <w:r w:rsidRPr="00FF18E7">
        <w:rPr>
          <w:u w:val="single"/>
        </w:rPr>
        <w:t xml:space="preserve">ations </w:t>
      </w:r>
      <w:r>
        <w:t xml:space="preserve">North Korea </w:t>
      </w:r>
      <w:r w:rsidRPr="00FF18E7">
        <w:rPr>
          <w:u w:val="single"/>
        </w:rPr>
        <w:t>Panel</w:t>
      </w:r>
      <w:r>
        <w:t xml:space="preserve"> of Experts has </w:t>
      </w:r>
      <w:r w:rsidRPr="00D769E3">
        <w:rPr>
          <w:highlight w:val="cyan"/>
          <w:u w:val="single"/>
        </w:rPr>
        <w:t>accused No</w:t>
      </w:r>
      <w:r w:rsidRPr="006A3038">
        <w:rPr>
          <w:u w:val="single"/>
        </w:rPr>
        <w:t xml:space="preserve">rth </w:t>
      </w:r>
      <w:r w:rsidRPr="00D769E3">
        <w:rPr>
          <w:highlight w:val="cyan"/>
          <w:u w:val="single"/>
        </w:rPr>
        <w:t>Ko</w:t>
      </w:r>
      <w:r w:rsidRPr="006A3038">
        <w:rPr>
          <w:u w:val="single"/>
        </w:rPr>
        <w:t xml:space="preserve">rea of </w:t>
      </w:r>
      <w:r w:rsidRPr="00D769E3">
        <w:rPr>
          <w:highlight w:val="cyan"/>
          <w:u w:val="single"/>
        </w:rPr>
        <w:t xml:space="preserve">stealing </w:t>
      </w:r>
      <w:r w:rsidRPr="00462100">
        <w:rPr>
          <w:u w:val="single"/>
        </w:rPr>
        <w:t xml:space="preserve">up to </w:t>
      </w:r>
      <w:r w:rsidRPr="00D769E3">
        <w:rPr>
          <w:rStyle w:val="Emphasis"/>
          <w:highlight w:val="cyan"/>
        </w:rPr>
        <w:t>$81 million</w:t>
      </w:r>
      <w:r>
        <w:t xml:space="preserve"> from Bangladesh’s Central Bank and laundering the money through casinos in the Philippines. These North Korean criminals have also hacked ATMs in more than 11 countries, stealing hundreds of millions of dollars. </w:t>
      </w:r>
      <w:r w:rsidRPr="00FF18E7">
        <w:rPr>
          <w:u w:val="single"/>
        </w:rPr>
        <w:t>Other North Korean–linked entities</w:t>
      </w:r>
      <w:r>
        <w:t xml:space="preserve"> have </w:t>
      </w:r>
      <w:r w:rsidRPr="00FF18E7">
        <w:rPr>
          <w:u w:val="single"/>
        </w:rPr>
        <w:t>sold information technology services</w:t>
      </w:r>
      <w:r>
        <w:t xml:space="preserve">, including website and application development services, </w:t>
      </w:r>
      <w:r w:rsidRPr="00D769E3">
        <w:rPr>
          <w:rStyle w:val="StyleUnderline"/>
          <w:highlight w:val="cyan"/>
        </w:rPr>
        <w:t>to</w:t>
      </w:r>
      <w:r>
        <w:t xml:space="preserve"> firms </w:t>
      </w:r>
      <w:r w:rsidRPr="00462100">
        <w:rPr>
          <w:u w:val="single"/>
        </w:rPr>
        <w:t xml:space="preserve">around the world as a strategy to </w:t>
      </w:r>
      <w:r w:rsidRPr="00462100">
        <w:rPr>
          <w:rStyle w:val="Emphasis"/>
        </w:rPr>
        <w:t xml:space="preserve">covertly </w:t>
      </w:r>
      <w:r w:rsidRPr="00D769E3">
        <w:rPr>
          <w:rStyle w:val="Emphasis"/>
          <w:highlight w:val="cyan"/>
        </w:rPr>
        <w:t>raise funds</w:t>
      </w:r>
      <w:r w:rsidRPr="00D769E3">
        <w:rPr>
          <w:highlight w:val="cyan"/>
        </w:rPr>
        <w:t xml:space="preserve"> </w:t>
      </w:r>
      <w:r w:rsidRPr="00D769E3">
        <w:rPr>
          <w:highlight w:val="cyan"/>
          <w:u w:val="single"/>
        </w:rPr>
        <w:t xml:space="preserve">for Pyongyang’s </w:t>
      </w:r>
      <w:r w:rsidRPr="00D769E3">
        <w:rPr>
          <w:rStyle w:val="Emphasis"/>
          <w:highlight w:val="cyan"/>
        </w:rPr>
        <w:t>illicit aims.</w:t>
      </w:r>
      <w:r>
        <w:t xml:space="preserve"> </w:t>
      </w:r>
      <w:r w:rsidRPr="00FF18E7">
        <w:rPr>
          <w:u w:val="single"/>
        </w:rPr>
        <w:t>Financial institutions</w:t>
      </w:r>
      <w:r>
        <w:t xml:space="preserve"> </w:t>
      </w:r>
      <w:r w:rsidRPr="00FF18E7">
        <w:rPr>
          <w:u w:val="single"/>
        </w:rPr>
        <w:t>are</w:t>
      </w:r>
      <w:r>
        <w:t xml:space="preserve"> often </w:t>
      </w:r>
      <w:r w:rsidRPr="00FF18E7">
        <w:rPr>
          <w:rStyle w:val="Emphasis"/>
        </w:rPr>
        <w:t>reluctant to admit</w:t>
      </w:r>
      <w:r>
        <w:t xml:space="preserve"> </w:t>
      </w:r>
      <w:r w:rsidRPr="00FF18E7">
        <w:rPr>
          <w:u w:val="single"/>
        </w:rPr>
        <w:t>that 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 </w:t>
      </w: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r>
        <w:rPr>
          <w:sz w:val="12"/>
          <w:szCs w:val="12"/>
        </w:rPr>
        <w:t xml:space="preserve"> </w:t>
      </w:r>
      <w:r w:rsidRPr="00FF18E7">
        <w:rPr>
          <w:sz w:val="12"/>
          <w:szCs w:val="12"/>
        </w:rPr>
        <w:t>North Korean laborers have long operated worldwide, in violation of United Nations Security Council Resolutions enacted in 2017 to curtail such activities. At the peak of North Korean laborers working abroad, 100,000 workers generated about $2 billion a year for the regime. The majority of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r>
        <w:rPr>
          <w:sz w:val="12"/>
          <w:szCs w:val="12"/>
        </w:rPr>
        <w:t xml:space="preserve"> </w:t>
      </w:r>
      <w:r>
        <w:t xml:space="preserve">All told, </w:t>
      </w:r>
      <w:r w:rsidRPr="00D769E3">
        <w:rPr>
          <w:highlight w:val="cyan"/>
          <w:u w:val="single"/>
        </w:rPr>
        <w:t xml:space="preserve">these </w:t>
      </w:r>
      <w:r w:rsidRPr="00462100">
        <w:rPr>
          <w:u w:val="single"/>
        </w:rPr>
        <w:t>strategies</w:t>
      </w:r>
      <w:r>
        <w:t xml:space="preserve"> potentially </w:t>
      </w:r>
      <w:r w:rsidRPr="00D769E3">
        <w:rPr>
          <w:rStyle w:val="Emphasis"/>
          <w:highlight w:val="cyan"/>
        </w:rPr>
        <w:t xml:space="preserve">deliver </w:t>
      </w:r>
      <w:r w:rsidRPr="00D557E1">
        <w:rPr>
          <w:rStyle w:val="Emphasis"/>
        </w:rPr>
        <w:t xml:space="preserve">hundreds of millions to </w:t>
      </w:r>
      <w:r w:rsidRPr="00D769E3">
        <w:rPr>
          <w:rStyle w:val="Emphasis"/>
          <w:highlight w:val="cyan"/>
        </w:rPr>
        <w:t xml:space="preserve">billions </w:t>
      </w:r>
      <w:r w:rsidRPr="00D557E1">
        <w:rPr>
          <w:rStyle w:val="Emphasis"/>
        </w:rPr>
        <w:t>of dollars</w:t>
      </w:r>
      <w:r w:rsidRPr="00D769E3">
        <w:rPr>
          <w:highlight w:val="cyan"/>
        </w:rPr>
        <w:t xml:space="preserve"> </w:t>
      </w:r>
      <w:r w:rsidRPr="00D769E3">
        <w:rPr>
          <w:highlight w:val="cyan"/>
          <w:u w:val="single"/>
        </w:rPr>
        <w:t xml:space="preserve">to </w:t>
      </w:r>
      <w:r w:rsidRPr="00185FF2">
        <w:rPr>
          <w:u w:val="single"/>
        </w:rPr>
        <w:t>No</w:t>
      </w:r>
      <w:r w:rsidRPr="00FF18E7">
        <w:rPr>
          <w:u w:val="single"/>
        </w:rPr>
        <w:t xml:space="preserve">rth </w:t>
      </w:r>
      <w:r w:rsidRPr="00D769E3">
        <w:rPr>
          <w:highlight w:val="cyan"/>
          <w:u w:val="single"/>
        </w:rPr>
        <w:t>Korea</w:t>
      </w:r>
      <w:r w:rsidRPr="00FF18E7">
        <w:rPr>
          <w:u w:val="single"/>
        </w:rPr>
        <w:t>.</w:t>
      </w:r>
      <w:r>
        <w:t xml:space="preserve"> (United Nations estimates of cyberactivity alone state the total proceeds could be “up to 2 billion,” although the methods North Korea uses makes it difficult for analysts to say with certainty that North Korea’s hackers have been able to move all of that money back to Pyongyang). </w:t>
      </w:r>
      <w:r w:rsidRPr="00D769E3">
        <w:rPr>
          <w:highlight w:val="cyan"/>
          <w:u w:val="single"/>
        </w:rPr>
        <w:t xml:space="preserve">Through </w:t>
      </w:r>
      <w:r w:rsidRPr="00D557E1">
        <w:rPr>
          <w:u w:val="single"/>
        </w:rPr>
        <w:t xml:space="preserve">organized and persistent </w:t>
      </w:r>
      <w:r w:rsidRPr="00D769E3">
        <w:rPr>
          <w:highlight w:val="cyan"/>
          <w:u w:val="single"/>
        </w:rPr>
        <w:t xml:space="preserve">sanctions evasion, this </w:t>
      </w:r>
      <w:r w:rsidRPr="00185FF2">
        <w:rPr>
          <w:u w:val="single"/>
        </w:rPr>
        <w:t xml:space="preserve">rogue </w:t>
      </w:r>
      <w:r w:rsidRPr="00D769E3">
        <w:rPr>
          <w:highlight w:val="cyan"/>
          <w:u w:val="single"/>
        </w:rPr>
        <w:t xml:space="preserve">nation has shown </w:t>
      </w:r>
      <w:r w:rsidRPr="00185FF2">
        <w:rPr>
          <w:u w:val="single"/>
        </w:rPr>
        <w:t xml:space="preserve">the world that </w:t>
      </w:r>
      <w:r w:rsidRPr="00D769E3">
        <w:rPr>
          <w:highlight w:val="cyan"/>
          <w:u w:val="single"/>
        </w:rPr>
        <w:t>it is possible</w:t>
      </w:r>
      <w:r w:rsidRPr="00FF18E7">
        <w:rPr>
          <w:u w:val="single"/>
        </w:rPr>
        <w:t xml:space="preserve"> to sustain and continue </w:t>
      </w:r>
      <w:r w:rsidRPr="00D769E3">
        <w:rPr>
          <w:highlight w:val="cyan"/>
          <w:u w:val="single"/>
        </w:rPr>
        <w:t xml:space="preserve">to </w:t>
      </w:r>
      <w:r w:rsidRPr="00D769E3">
        <w:rPr>
          <w:rStyle w:val="Emphasis"/>
          <w:highlight w:val="cyan"/>
        </w:rPr>
        <w:t>develop its nuc</w:t>
      </w:r>
      <w:r w:rsidRPr="00185FF2">
        <w:rPr>
          <w:rStyle w:val="Emphasis"/>
        </w:rPr>
        <w:t>lear weapon</w:t>
      </w:r>
      <w:r w:rsidRPr="00D769E3">
        <w:rPr>
          <w:rStyle w:val="Emphasis"/>
          <w:highlight w:val="cyan"/>
        </w:rPr>
        <w:t>s</w:t>
      </w:r>
      <w:r w:rsidRPr="00FF18E7">
        <w:rPr>
          <w:rStyle w:val="Emphasis"/>
        </w:rPr>
        <w:t xml:space="preserve"> capability </w:t>
      </w:r>
      <w:r>
        <w:t xml:space="preserve">in the midst of severe economic constraints. </w:t>
      </w:r>
      <w:r w:rsidRPr="00FF18E7">
        <w:rPr>
          <w:sz w:val="12"/>
          <w:szCs w:val="12"/>
        </w:rPr>
        <w:t>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r>
        <w:rPr>
          <w:sz w:val="12"/>
          <w:szCs w:val="12"/>
        </w:rPr>
        <w:t xml:space="preserve"> </w:t>
      </w: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r>
        <w:rPr>
          <w:sz w:val="12"/>
          <w:szCs w:val="12"/>
        </w:rPr>
        <w:t xml:space="preserve"> </w:t>
      </w:r>
      <w:r w:rsidRPr="00FF18E7">
        <w:rPr>
          <w:sz w:val="12"/>
          <w:szCs w:val="12"/>
        </w:rPr>
        <w:t>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spot on North Korea’s malicious, highly active, and unfortunately very successful cyber and information technology activities.</w:t>
      </w:r>
      <w:r>
        <w:rPr>
          <w:sz w:val="12"/>
          <w:szCs w:val="12"/>
        </w:rPr>
        <w:t xml:space="preserve"> </w:t>
      </w:r>
      <w:r w:rsidRPr="00FF18E7">
        <w:rPr>
          <w:sz w:val="12"/>
          <w:szCs w:val="12"/>
        </w:rPr>
        <w:t>Given all of these challenges, is it even possible to halt the financing of proliferation by this dangerous nuclear state?</w:t>
      </w:r>
      <w:r>
        <w:rPr>
          <w:sz w:val="12"/>
          <w:szCs w:val="12"/>
        </w:rPr>
        <w:t xml:space="preserve"> </w:t>
      </w:r>
      <w:r>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The requirements are</w:t>
      </w:r>
      <w:r>
        <w:t xml:space="preserve">: real, </w:t>
      </w:r>
      <w:r w:rsidRPr="00FF18E7">
        <w:rPr>
          <w:u w:val="single"/>
        </w:rPr>
        <w:t>high-level political will</w:t>
      </w:r>
      <w:r>
        <w:t xml:space="preserve">, </w:t>
      </w:r>
      <w:r w:rsidRPr="00FF18E7">
        <w:rPr>
          <w:u w:val="single"/>
        </w:rPr>
        <w:t>and</w:t>
      </w:r>
      <w:r>
        <w:t xml:space="preserve"> </w:t>
      </w:r>
      <w:r w:rsidRPr="00FF18E7">
        <w:rPr>
          <w:rStyle w:val="Emphasis"/>
        </w:rPr>
        <w:t>greater technical capacity</w:t>
      </w:r>
      <w:r>
        <w:t xml:space="preserve"> </w:t>
      </w:r>
      <w:r w:rsidRPr="00FF18E7">
        <w:rPr>
          <w:u w:val="single"/>
        </w:rPr>
        <w:t>to implement and enforce U.N. sanctions</w:t>
      </w:r>
      <w:r>
        <w:t xml:space="preserve"> and other financial controls on North Korea and North Korean-linked entities. The international community cannot allow the daunting challenge of making true progress to impede North Korea’s illicit money trail be an excuse for inaction. </w:t>
      </w:r>
      <w:r w:rsidRPr="00185FF2">
        <w:rPr>
          <w:u w:val="single"/>
        </w:rPr>
        <w:t xml:space="preserve">A small </w:t>
      </w:r>
      <w:r w:rsidRPr="00185FF2">
        <w:rPr>
          <w:rStyle w:val="Emphasis"/>
        </w:rPr>
        <w:t>cadre of innovative thinkers</w:t>
      </w:r>
      <w:r w:rsidRPr="00FF18E7">
        <w:rPr>
          <w:u w:val="single"/>
        </w:rPr>
        <w:t xml:space="preserve"> from </w:t>
      </w:r>
      <w:r w:rsidRPr="00D769E3">
        <w:rPr>
          <w:highlight w:val="cyan"/>
          <w:u w:val="single"/>
        </w:rPr>
        <w:t>the financial industry</w:t>
      </w:r>
      <w:r>
        <w:t xml:space="preserve"> and law enforcement community </w:t>
      </w:r>
      <w:r w:rsidRPr="00D769E3">
        <w:rPr>
          <w:highlight w:val="cyan"/>
          <w:u w:val="single"/>
        </w:rPr>
        <w:t xml:space="preserve">are figuring out </w:t>
      </w:r>
      <w:r w:rsidRPr="00185FF2">
        <w:rPr>
          <w:rStyle w:val="Emphasis"/>
        </w:rPr>
        <w:t xml:space="preserve">targeted </w:t>
      </w:r>
      <w:r w:rsidRPr="00D769E3">
        <w:rPr>
          <w:rStyle w:val="Emphasis"/>
          <w:highlight w:val="cyan"/>
        </w:rPr>
        <w:t>strategies</w:t>
      </w:r>
      <w:r w:rsidRPr="00D769E3">
        <w:rPr>
          <w:highlight w:val="cyan"/>
          <w:u w:val="single"/>
        </w:rPr>
        <w:t xml:space="preserve"> for</w:t>
      </w:r>
      <w:r w:rsidRPr="00FF18E7">
        <w:rPr>
          <w:u w:val="single"/>
        </w:rPr>
        <w:t xml:space="preserve"> better </w:t>
      </w:r>
      <w:r w:rsidRPr="00D769E3">
        <w:rPr>
          <w:rStyle w:val="Emphasis"/>
          <w:highlight w:val="cyan"/>
        </w:rPr>
        <w:t xml:space="preserve">catching </w:t>
      </w:r>
      <w:r w:rsidRPr="00185FF2">
        <w:rPr>
          <w:rStyle w:val="Emphasis"/>
        </w:rPr>
        <w:t>North</w:t>
      </w:r>
      <w:r w:rsidRPr="00FF18E7">
        <w:rPr>
          <w:rStyle w:val="Emphasis"/>
        </w:rPr>
        <w:t xml:space="preserve"> </w:t>
      </w:r>
      <w:r w:rsidRPr="00D769E3">
        <w:rPr>
          <w:rStyle w:val="Emphasis"/>
          <w:highlight w:val="cyan"/>
        </w:rPr>
        <w:t>Korean</w:t>
      </w:r>
      <w:r w:rsidRPr="00FF18E7">
        <w:rPr>
          <w:rStyle w:val="Emphasis"/>
        </w:rPr>
        <w:t xml:space="preserve"> </w:t>
      </w:r>
      <w:r w:rsidRPr="00D769E3">
        <w:rPr>
          <w:rStyle w:val="Emphasis"/>
          <w:highlight w:val="cyan"/>
        </w:rPr>
        <w:t>financing</w:t>
      </w:r>
      <w:r w:rsidRPr="00FF18E7">
        <w:rPr>
          <w:rStyle w:val="Emphasis"/>
        </w:rPr>
        <w:t xml:space="preserve"> </w:t>
      </w:r>
      <w:r w:rsidRPr="00FF18E7">
        <w:rPr>
          <w:u w:val="single"/>
        </w:rPr>
        <w:t>of proliferation, notwithstanding today’s deficit of political will and technical capacity.</w:t>
      </w:r>
      <w:r>
        <w:t xml:space="preserve"> </w:t>
      </w:r>
      <w:r w:rsidRPr="00185FF2">
        <w:rPr>
          <w:rStyle w:val="Emphasis"/>
        </w:rPr>
        <w:t>Scaled up</w:t>
      </w:r>
      <w:r w:rsidRPr="00D769E3">
        <w:rPr>
          <w:highlight w:val="cyan"/>
          <w:u w:val="single"/>
        </w:rPr>
        <w:t xml:space="preserve">, these strategies could </w:t>
      </w:r>
      <w:r w:rsidRPr="00185FF2">
        <w:rPr>
          <w:u w:val="single"/>
        </w:rPr>
        <w:t xml:space="preserve">have an </w:t>
      </w:r>
      <w:r w:rsidRPr="00185FF2">
        <w:rPr>
          <w:rStyle w:val="Emphasis"/>
        </w:rPr>
        <w:t xml:space="preserve">outsized impact in </w:t>
      </w:r>
      <w:r w:rsidRPr="00D769E3">
        <w:rPr>
          <w:rStyle w:val="Emphasis"/>
          <w:highlight w:val="cyan"/>
        </w:rPr>
        <w:t>catch</w:t>
      </w:r>
      <w:r w:rsidRPr="00185FF2">
        <w:rPr>
          <w:rStyle w:val="Emphasis"/>
        </w:rPr>
        <w:t>ing</w:t>
      </w:r>
      <w:r w:rsidRPr="00D769E3">
        <w:rPr>
          <w:rStyle w:val="Emphasis"/>
          <w:highlight w:val="cyan"/>
        </w:rPr>
        <w:t xml:space="preserve"> </w:t>
      </w:r>
      <w:r w:rsidRPr="00185FF2">
        <w:rPr>
          <w:rStyle w:val="Emphasis"/>
        </w:rPr>
        <w:t xml:space="preserve">North Korean criminals and </w:t>
      </w:r>
      <w:r w:rsidRPr="00D769E3">
        <w:rPr>
          <w:rStyle w:val="Emphasis"/>
          <w:highlight w:val="cyan"/>
        </w:rPr>
        <w:t>proliferators</w:t>
      </w:r>
      <w:r>
        <w:t xml:space="preserve">. Moreover, a handful of well-placed policy shifts in leading economies, starting in Washington, D.C., can also have a big effect. </w:t>
      </w:r>
      <w:r w:rsidRPr="00FF18E7">
        <w:rPr>
          <w:sz w:val="12"/>
          <w:szCs w:val="12"/>
        </w:rPr>
        <w:t>What’s the Plan?</w:t>
      </w:r>
      <w:r>
        <w:rPr>
          <w:sz w:val="12"/>
          <w:szCs w:val="12"/>
        </w:rPr>
        <w:t xml:space="preserve"> </w:t>
      </w:r>
      <w:r w:rsidRPr="00FF18E7">
        <w:rPr>
          <w:sz w:val="12"/>
          <w:szCs w:val="12"/>
        </w:rPr>
        <w:t>We know that the challenges are large. So, what’s the plan?</w:t>
      </w:r>
      <w:r>
        <w:rPr>
          <w:sz w:val="12"/>
          <w:szCs w:val="12"/>
        </w:rPr>
        <w:t xml:space="preserve"> </w:t>
      </w: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r>
        <w:rPr>
          <w:sz w:val="12"/>
          <w:szCs w:val="12"/>
        </w:rPr>
        <w:t xml:space="preserve"> </w:t>
      </w:r>
      <w:r w:rsidRPr="00FF18E7">
        <w:rPr>
          <w:sz w:val="12"/>
          <w:szCs w:val="12"/>
        </w:rPr>
        <w:t>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r>
        <w:rPr>
          <w:sz w:val="12"/>
          <w:szCs w:val="12"/>
        </w:rPr>
        <w:t xml:space="preserve"> </w:t>
      </w: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r>
        <w:rPr>
          <w:sz w:val="12"/>
          <w:szCs w:val="12"/>
        </w:rPr>
        <w:t xml:space="preserve"> </w:t>
      </w:r>
      <w:r>
        <w:t xml:space="preserve">Regulators are right to be cautious and to demand that companies to rigorously protect themselves and their customers from North Korean abuse. </w:t>
      </w:r>
      <w:r w:rsidRPr="00D769E3">
        <w:rPr>
          <w:highlight w:val="cyan"/>
          <w:u w:val="single"/>
        </w:rPr>
        <w:t xml:space="preserve">No </w:t>
      </w:r>
      <w:r w:rsidRPr="00372A36">
        <w:rPr>
          <w:u w:val="single"/>
        </w:rPr>
        <w:t xml:space="preserve">global </w:t>
      </w:r>
      <w:r w:rsidRPr="00D769E3">
        <w:rPr>
          <w:highlight w:val="cyan"/>
          <w:u w:val="single"/>
        </w:rPr>
        <w:t>company should let up on sanctions</w:t>
      </w:r>
      <w:r w:rsidRPr="00FF18E7">
        <w:rPr>
          <w:u w:val="single"/>
        </w:rPr>
        <w:t xml:space="preserve"> pressure on North Korea</w:t>
      </w:r>
      <w:r>
        <w:t xml:space="preserve"> </w:t>
      </w:r>
      <w:r w:rsidRPr="00FF18E7">
        <w:rPr>
          <w:u w:val="single"/>
        </w:rPr>
        <w:t xml:space="preserve">for </w:t>
      </w:r>
      <w:r w:rsidRPr="00D769E3">
        <w:rPr>
          <w:highlight w:val="cyan"/>
          <w:u w:val="single"/>
        </w:rPr>
        <w:t xml:space="preserve">as long as the rogue regime presents a </w:t>
      </w:r>
      <w:r w:rsidRPr="00372A36">
        <w:rPr>
          <w:rStyle w:val="Emphasis"/>
        </w:rPr>
        <w:t xml:space="preserve">proliferation and regional destabilizing </w:t>
      </w:r>
      <w:r w:rsidRPr="00D769E3">
        <w:rPr>
          <w:rStyle w:val="Emphasis"/>
          <w:highlight w:val="cyan"/>
        </w:rPr>
        <w:t>threat</w:t>
      </w:r>
      <w:r>
        <w:t xml:space="preserve">. But </w:t>
      </w:r>
      <w:r w:rsidRPr="00FF18E7">
        <w:rPr>
          <w:u w:val="single"/>
        </w:rPr>
        <w:t xml:space="preserve">tough regulation and compliance should be compatible with </w:t>
      </w:r>
      <w:r w:rsidRPr="00FF18E7">
        <w:rPr>
          <w:rStyle w:val="Emphasis"/>
        </w:rPr>
        <w:t>innovative approaches</w:t>
      </w:r>
      <w:r>
        <w:t xml:space="preserve"> </w:t>
      </w:r>
      <w:r w:rsidRPr="00FF18E7">
        <w:rPr>
          <w:u w:val="single"/>
        </w:rPr>
        <w:t>to catching and halting North Korean proliferators</w:t>
      </w:r>
      <w:r>
        <w:t xml:space="preserve">. Along with better understanding the problem, a second element to undercut North Korean financing of proliferation is for policymakers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D769E3">
        <w:rPr>
          <w:highlight w:val="cyan"/>
          <w:u w:val="single"/>
        </w:rPr>
        <w:t>policymakers will</w:t>
      </w:r>
      <w:r w:rsidRPr="00FF18E7">
        <w:rPr>
          <w:u w:val="single"/>
        </w:rPr>
        <w:t xml:space="preserve"> create the space for safe information sharing and a culture of collaboration to identify and </w:t>
      </w:r>
      <w:r w:rsidRPr="00D769E3">
        <w:rPr>
          <w:rStyle w:val="Emphasis"/>
          <w:highlight w:val="cyan"/>
        </w:rPr>
        <w:t>halt the money trail for the nuclear threats emanating from No</w:t>
      </w:r>
      <w:r w:rsidRPr="00FF18E7">
        <w:rPr>
          <w:rStyle w:val="Emphasis"/>
        </w:rPr>
        <w:t xml:space="preserve">rth </w:t>
      </w:r>
      <w:r w:rsidRPr="00D769E3">
        <w:rPr>
          <w:rStyle w:val="Emphasis"/>
          <w:highlight w:val="cyan"/>
        </w:rPr>
        <w:t>Ko</w:t>
      </w:r>
      <w:r w:rsidRPr="00FF18E7">
        <w:rPr>
          <w:rStyle w:val="Emphasis"/>
        </w:rPr>
        <w:t>rea</w:t>
      </w:r>
      <w:r>
        <w:t xml:space="preserve">. </w:t>
      </w:r>
      <w:r w:rsidRPr="00FF18E7">
        <w:rPr>
          <w:u w:val="single"/>
        </w:rPr>
        <w:t xml:space="preserve">Dialing up the ingenuity through new policy approaches for identifying and sharing information on financing of proliferation is </w:t>
      </w:r>
      <w:r w:rsidRPr="00FF18E7">
        <w:rPr>
          <w:rStyle w:val="Emphasis"/>
        </w:rPr>
        <w:t>essential to stop North Korea’s money trail</w:t>
      </w:r>
      <w:r>
        <w:t xml:space="preserve">. </w:t>
      </w:r>
      <w:r w:rsidRPr="00FF18E7">
        <w:rPr>
          <w:u w:val="single"/>
        </w:rPr>
        <w:t xml:space="preserve">In fact, </w:t>
      </w:r>
      <w:r w:rsidRPr="00FF18E7">
        <w:rPr>
          <w:rStyle w:val="Emphasis"/>
          <w:sz w:val="21"/>
          <w:szCs w:val="28"/>
        </w:rPr>
        <w:t>it might be the only real 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20C1130C" w14:textId="77777777" w:rsidR="00CF6CE0" w:rsidRPr="00767799" w:rsidRDefault="00CF6CE0" w:rsidP="00CF6CE0">
      <w:pPr>
        <w:pStyle w:val="Heading4"/>
      </w:pPr>
      <w:r>
        <w:t>Continued North Korean missile development will result in attempts at forced reunification</w:t>
      </w:r>
    </w:p>
    <w:p w14:paraId="2A04755F" w14:textId="77777777" w:rsidR="00CF6CE0" w:rsidRDefault="00CF6CE0" w:rsidP="00CF6CE0">
      <w:r w:rsidRPr="00D508DC">
        <w:rPr>
          <w:rStyle w:val="Style13ptBold"/>
        </w:rPr>
        <w:t>Klingner 10/20</w:t>
      </w:r>
      <w:r>
        <w:t xml:space="preserve"> – Senior Research Fellow for Northeast Asia, Heritage</w:t>
      </w:r>
    </w:p>
    <w:p w14:paraId="08179854" w14:textId="77777777" w:rsidR="00CF6CE0" w:rsidRDefault="00CF6CE0" w:rsidP="00CF6CE0">
      <w:r>
        <w:t xml:space="preserve">Bruce Klingner, served 20 years with the Central Intelligence Agency and the Defense Intelligence Agency, including as CIA’s deputy division chief for Korea, is a distinguished graduate of the National War College, where he received a master’s degree in national security strategy. He also holds a master’s degree in strategic intelligence from the Defense Intelligence College and a bachelor’s degree in political science from Middlebury College in Vermont, North Korea’s Nuclear Strategy and Forces: Trusted Shield and Treasured Sword, Ch. 13 in </w:t>
      </w:r>
      <w:r w:rsidRPr="00D508DC">
        <w:rPr>
          <w:i/>
        </w:rPr>
        <w:t>Guide to Nuclear Deterrence in the Age of Great-Power Competition</w:t>
      </w:r>
      <w:r>
        <w:t xml:space="preserve"> (Adam Lowther, ed.), October 2020, https://atloa.org/wp-content/uploads/2020/12/Guide-to-Nuclear-Deterrence-in-the-Age-of-Great-Power-Competition-Lowther.pdf</w:t>
      </w:r>
    </w:p>
    <w:p w14:paraId="0C3B87B0" w14:textId="77777777" w:rsidR="00CF6CE0" w:rsidRDefault="00CF6CE0" w:rsidP="00CF6CE0"/>
    <w:p w14:paraId="62D1351D" w14:textId="77777777" w:rsidR="00CF6CE0" w:rsidRPr="002B40A3" w:rsidRDefault="00CF6CE0" w:rsidP="00CF6CE0">
      <w:pPr>
        <w:rPr>
          <w:sz w:val="14"/>
        </w:rPr>
      </w:pPr>
      <w:r w:rsidRPr="002B40A3">
        <w:rPr>
          <w:sz w:val="14"/>
        </w:rPr>
        <w:t xml:space="preserve">North Korean Nuclear and Missile Capabilities </w:t>
      </w:r>
      <w:r w:rsidRPr="00E17400">
        <w:rPr>
          <w:rStyle w:val="StyleUnderline"/>
          <w:highlight w:val="cyan"/>
        </w:rPr>
        <w:t>Pyongyang’s evolving</w:t>
      </w:r>
      <w:r w:rsidRPr="00D508DC">
        <w:rPr>
          <w:rStyle w:val="StyleUnderline"/>
        </w:rPr>
        <w:t xml:space="preserve"> nuclear and </w:t>
      </w:r>
      <w:r w:rsidRPr="00E17400">
        <w:rPr>
          <w:rStyle w:val="StyleUnderline"/>
          <w:highlight w:val="cyan"/>
        </w:rPr>
        <w:t>missile forc</w:t>
      </w:r>
      <w:r w:rsidRPr="00D508DC">
        <w:rPr>
          <w:rStyle w:val="StyleUnderline"/>
        </w:rPr>
        <w:t>es</w:t>
      </w:r>
      <w:r w:rsidRPr="002B40A3">
        <w:rPr>
          <w:sz w:val="14"/>
        </w:rPr>
        <w:t xml:space="preserve"> </w:t>
      </w:r>
      <w:r w:rsidRPr="00D508DC">
        <w:rPr>
          <w:rStyle w:val="StyleUnderline"/>
        </w:rPr>
        <w:t xml:space="preserve">increasingly </w:t>
      </w:r>
      <w:r w:rsidRPr="00E17400">
        <w:rPr>
          <w:rStyle w:val="StyleUnderline"/>
          <w:highlight w:val="cyan"/>
        </w:rPr>
        <w:t>provide</w:t>
      </w:r>
      <w:r w:rsidRPr="002B40A3">
        <w:rPr>
          <w:sz w:val="14"/>
        </w:rPr>
        <w:t xml:space="preserve"> the regime with </w:t>
      </w:r>
      <w:r w:rsidRPr="00D508DC">
        <w:rPr>
          <w:rStyle w:val="StyleUnderline"/>
        </w:rPr>
        <w:t xml:space="preserve">the </w:t>
      </w:r>
      <w:r w:rsidRPr="00E17400">
        <w:rPr>
          <w:rStyle w:val="StyleUnderline"/>
          <w:highlight w:val="cyan"/>
        </w:rPr>
        <w:t>ability to conduct</w:t>
      </w:r>
      <w:r w:rsidRPr="00D508DC">
        <w:rPr>
          <w:rStyle w:val="StyleUnderline"/>
        </w:rPr>
        <w:t xml:space="preserve"> a surprise p</w:t>
      </w:r>
      <w:r w:rsidRPr="00E17400">
        <w:rPr>
          <w:rStyle w:val="StyleUnderline"/>
          <w:highlight w:val="cyan"/>
        </w:rPr>
        <w:t>reemptive first-strike</w:t>
      </w:r>
      <w:r w:rsidRPr="002B40A3">
        <w:rPr>
          <w:sz w:val="14"/>
        </w:rPr>
        <w:t xml:space="preserve">, </w:t>
      </w:r>
      <w:r w:rsidRPr="00D508DC">
        <w:rPr>
          <w:rStyle w:val="StyleUnderline"/>
        </w:rPr>
        <w:t xml:space="preserve">retaliatory </w:t>
      </w:r>
      <w:r w:rsidRPr="00E17400">
        <w:rPr>
          <w:rStyle w:val="StyleUnderline"/>
          <w:highlight w:val="cyan"/>
        </w:rPr>
        <w:t>second-strike, and</w:t>
      </w:r>
      <w:r w:rsidRPr="00D508DC">
        <w:rPr>
          <w:rStyle w:val="StyleUnderline"/>
        </w:rPr>
        <w:t xml:space="preserve"> battlefield </w:t>
      </w:r>
      <w:r w:rsidRPr="00E17400">
        <w:rPr>
          <w:rStyle w:val="StyleUnderline"/>
          <w:highlight w:val="cyan"/>
        </w:rPr>
        <w:t>counter-force</w:t>
      </w:r>
      <w:r w:rsidRPr="00D508DC">
        <w:rPr>
          <w:rStyle w:val="StyleUnderline"/>
        </w:rPr>
        <w:t xml:space="preserve"> attacks</w:t>
      </w:r>
      <w:r w:rsidRPr="002B40A3">
        <w:rPr>
          <w:sz w:val="14"/>
        </w:rPr>
        <w:t xml:space="preserve">. Pyongyang has: • Produced 30–60 warheads,11 can create fissile material for 7–12 warheads per year,12 and successfully tested a hydrogen (thermonuclear) weapon at least 10 times as powerful as the Hiroshima and Nagasaki bombs; • Expanded and refined manufacturing facilities for fissile material, nuclear weapons, missiles, mobile missile launchers, and reentry vehicles;13 • Created a new generation of more advanced, accurate, and survivable missiles for all ranges that escalates the nuclear threat against South Korea, Japan, US bases in Okinawa and Guam, and the continental United States; • Developed mobile land-based and sea-based missile systems that are harder to detect and target; • Produced several different solid-fueled missiles that reduce the time necessary for launch, thereby constraining warning time for the US and its allies; and • Practiced missile launches under wartime conditions by firing multiple missiles from numerous locations throughout the country, simulated nuclear airburst attacks over South Korea and Japan, and conducted salvo launches of several missiles simultaneously. Pyongyang has an extensive and diversified missile force </w:t>
      </w:r>
      <w:r w:rsidRPr="00D508DC">
        <w:rPr>
          <w:rStyle w:val="StyleUnderline"/>
        </w:rPr>
        <w:t>to attack targets in South Korea, Japan, US bases in the Pacific, and</w:t>
      </w:r>
      <w:r w:rsidRPr="002B40A3">
        <w:rPr>
          <w:sz w:val="14"/>
        </w:rPr>
        <w:t xml:space="preserve"> the </w:t>
      </w:r>
      <w:r w:rsidRPr="00D508DC">
        <w:rPr>
          <w:rStyle w:val="Emphasis"/>
        </w:rPr>
        <w:t>con</w:t>
      </w:r>
      <w:r w:rsidRPr="002B40A3">
        <w:rPr>
          <w:sz w:val="14"/>
        </w:rPr>
        <w:t xml:space="preserve">tinental </w:t>
      </w:r>
      <w:r w:rsidRPr="00D508DC">
        <w:rPr>
          <w:rStyle w:val="Emphasis"/>
        </w:rPr>
        <w:t>U</w:t>
      </w:r>
      <w:r w:rsidRPr="002B40A3">
        <w:rPr>
          <w:sz w:val="14"/>
        </w:rPr>
        <w:t xml:space="preserve">nited </w:t>
      </w:r>
      <w:r w:rsidRPr="00D508DC">
        <w:rPr>
          <w:rStyle w:val="Emphasis"/>
        </w:rPr>
        <w:t>S</w:t>
      </w:r>
      <w:r w:rsidRPr="002B40A3">
        <w:rPr>
          <w:sz w:val="14"/>
        </w:rPr>
        <w:t xml:space="preserve">tates. South Korean Ports and Airfields </w:t>
      </w:r>
      <w:r w:rsidRPr="00E17400">
        <w:rPr>
          <w:rStyle w:val="StyleUnderline"/>
          <w:highlight w:val="cyan"/>
        </w:rPr>
        <w:t>To prevent the US</w:t>
      </w:r>
      <w:r w:rsidRPr="002B40A3">
        <w:rPr>
          <w:sz w:val="14"/>
        </w:rPr>
        <w:t xml:space="preserve"> from </w:t>
      </w:r>
      <w:r w:rsidRPr="00E17400">
        <w:rPr>
          <w:rStyle w:val="StyleUnderline"/>
          <w:highlight w:val="cyan"/>
        </w:rPr>
        <w:t>augmenting forces</w:t>
      </w:r>
      <w:r w:rsidRPr="00D508DC">
        <w:rPr>
          <w:rStyle w:val="StyleUnderline"/>
        </w:rPr>
        <w:t xml:space="preserve"> in South Korea</w:t>
      </w:r>
      <w:r w:rsidRPr="002B40A3">
        <w:rPr>
          <w:sz w:val="14"/>
        </w:rPr>
        <w:t xml:space="preserve"> during a conflict, </w:t>
      </w:r>
      <w:r w:rsidRPr="00E17400">
        <w:rPr>
          <w:rStyle w:val="StyleUnderline"/>
          <w:highlight w:val="cyan"/>
        </w:rPr>
        <w:t>No</w:t>
      </w:r>
      <w:r w:rsidRPr="00D508DC">
        <w:rPr>
          <w:rStyle w:val="StyleUnderline"/>
        </w:rPr>
        <w:t xml:space="preserve">rth </w:t>
      </w:r>
      <w:r w:rsidRPr="00E17400">
        <w:rPr>
          <w:rStyle w:val="StyleUnderline"/>
          <w:highlight w:val="cyan"/>
        </w:rPr>
        <w:t>Ko</w:t>
      </w:r>
      <w:r w:rsidRPr="00D508DC">
        <w:rPr>
          <w:rStyle w:val="StyleUnderline"/>
        </w:rPr>
        <w:t xml:space="preserve">rea </w:t>
      </w:r>
      <w:r w:rsidRPr="00E17400">
        <w:rPr>
          <w:rStyle w:val="StyleUnderline"/>
          <w:highlight w:val="cyan"/>
        </w:rPr>
        <w:t>would use nuclear weapons</w:t>
      </w:r>
      <w:r w:rsidRPr="00D508DC">
        <w:rPr>
          <w:rStyle w:val="StyleUnderline"/>
        </w:rPr>
        <w:t xml:space="preserve"> on South Korean ports and airfields</w:t>
      </w:r>
      <w:r w:rsidRPr="002B40A3">
        <w:rPr>
          <w:sz w:val="14"/>
        </w:rPr>
        <w:t xml:space="preserve">. In 2016, Kim Jong-un oversaw several successful surface-to-surface (SCUD) and Hwasong-7 (No Dong) mobile missile launching exercises that simulated preemptive nuclear airburst strikes against South Korean ports and airfields to be used by the US military.14 South Korean Leadership and Military Targets Pyongyang vowed to initiate a preemptive nuclear attack against the South Korean leadership, including the presidential Blue House, if the regime perceived even a “slight sign” of US or South Korean preparations for a decapitation strike on the North Korean leadership.15 North Korea warned that it could turn South Korea into a “sea of flames” with its long-range artillery force and “reduce all bases and strongholds of the US and South Korean warmongers…into ashes.”16 The regime has deployed SCUD missiles, Pukguksong-2 (KN-15), and Hwasong-7 (No Dong) medium-range missiles. North Korea achieved breakthrough successes with several short-range missile systems in development that emphasized survivability, accuracy, and ability to defeat allied missile defenses. Defeating Ballistic Missile Defenses (BMD) </w:t>
      </w:r>
      <w:r w:rsidRPr="00767799">
        <w:rPr>
          <w:rStyle w:val="StyleUnderline"/>
        </w:rPr>
        <w:t>North Korea is developing several systems</w:t>
      </w:r>
      <w:r w:rsidRPr="002B40A3">
        <w:rPr>
          <w:sz w:val="14"/>
        </w:rPr>
        <w:t xml:space="preserve"> and tactics </w:t>
      </w:r>
      <w:r w:rsidRPr="00767799">
        <w:rPr>
          <w:rStyle w:val="StyleUnderline"/>
        </w:rPr>
        <w:t>that would be</w:t>
      </w:r>
      <w:r w:rsidRPr="002B40A3">
        <w:rPr>
          <w:sz w:val="14"/>
        </w:rPr>
        <w:t xml:space="preserve"> more </w:t>
      </w:r>
      <w:r w:rsidRPr="00767799">
        <w:rPr>
          <w:rStyle w:val="StyleUnderline"/>
        </w:rPr>
        <w:t>effective in</w:t>
      </w:r>
      <w:r w:rsidRPr="002B40A3">
        <w:rPr>
          <w:sz w:val="14"/>
        </w:rPr>
        <w:t xml:space="preserve"> degrading or </w:t>
      </w:r>
      <w:r w:rsidRPr="00767799">
        <w:rPr>
          <w:rStyle w:val="StyleUnderline"/>
        </w:rPr>
        <w:t>defeating allied missile defenses</w:t>
      </w:r>
      <w:r w:rsidRPr="002B40A3">
        <w:rPr>
          <w:sz w:val="14"/>
        </w:rPr>
        <w:t xml:space="preserve">. Pyongyang has launched missiles to a higher altitude and shorter range which could allow a warhead to arrive at a steeper angle of attack and faster speed which could exceed BMD interception capabilities. The KN-18 and KN-21 SCUD variants have maneuverable reentry vehicles and the KN-23 has a flight profile that showed evasive characteristics instead of a typical ballistic parabola. The KN-23 was flown at depressed trajectories, potentially between the upper reach of Patriot missiles and below the minimum intercept altitude for Terminal High Altitude Area Defense (THAAD), with a final pull-up maneuver that provides a steep terminal descent.17 The KN-23 could also be used in a first strike against leadership, hardened command and control, or high-value military targets. North Korea demonstrated the ability to fire several missiles at once which could enable salvo attacks by less accurate SCUD missiles to overwhelm BMD systems.18 SLBM Threat North Korea has successfully tested the Pukguksong-1 (KN-11) and Pukguksong-3 (KN-26) submarine-launched ballistic missiles (SLBM) which could target South Korea and Japan, potentially with a nuclear warhead. South Korea does not currently have defenses against SLBMs. The THAAD BMD system radar is limited to a 120-degree view that is directed toward North Korea, precluding it from protecting against SLBMs arriving from either the East or West Seas.19 The SM-2 missile currently deployed on South Korean destroyers only provides protection against anti-ship missiles. Establishing North Korean Area Denial </w:t>
      </w:r>
      <w:r w:rsidRPr="00E17400">
        <w:rPr>
          <w:rStyle w:val="StyleUnderline"/>
          <w:highlight w:val="cyan"/>
        </w:rPr>
        <w:t>Pyongyang could use theater nuclear strikes against US bases</w:t>
      </w:r>
      <w:r w:rsidRPr="00767799">
        <w:rPr>
          <w:rStyle w:val="StyleUnderline"/>
        </w:rPr>
        <w:t xml:space="preserve"> in Japan and Guam to prevent the flow of forces and logistics</w:t>
      </w:r>
      <w:r w:rsidRPr="002B40A3">
        <w:rPr>
          <w:sz w:val="14"/>
        </w:rPr>
        <w:t xml:space="preserve"> to the peninsula that are planned in the time phased force deployment data (TPFDD) plan. Pyongyang has repeatedly threatened US bases throughout the Pacific, often citing Guam.20 The regime has developed the Hwasong-10 (Musudan) and Hwasong-12 (KN-17) intermediate-range missiles to hit US bases on Okinawa and Guam. Threatening the US Mainland </w:t>
      </w:r>
      <w:r w:rsidRPr="00767799">
        <w:rPr>
          <w:rStyle w:val="StyleUnderline"/>
        </w:rPr>
        <w:t xml:space="preserve">Pyongyang has threatened </w:t>
      </w:r>
      <w:r w:rsidRPr="00E17400">
        <w:rPr>
          <w:rStyle w:val="StyleUnderline"/>
          <w:highlight w:val="cyan"/>
        </w:rPr>
        <w:t>to “reduce the US mainland to ashes</w:t>
      </w:r>
      <w:r w:rsidRPr="002B40A3">
        <w:rPr>
          <w:sz w:val="14"/>
        </w:rPr>
        <w:t xml:space="preserve"> and darkness.”21 Kim was photographed in front of a map labelled “US Mainland Strike Plan,” with missile trajectories aimed at Washington, DC, Indo-Pacific Command in Hawaii, San Diego (a principal homeport of the Pacific Fleet), and Air Force Global Strike Command at Barksdale Air Force Base in Louisiana.22 In 2017, North Korea conducted three successful tests of the Hwasong-14 (KN-20) and Hwasong-15 (KN-22) ICBMs to replace the earlier, less capable KN-08 and KN-14 ICBMs. General Terrence O’Shaughnessy, commander of North American Aerospace Defense Command (NORAD), testified that North Korea demonstrated the capability to threaten the US homeland with thermonuclear-armed ICBMs capable of ranging most, or all, of North America.23 US Forces Korea assessed that the Hwasong-15 ICBM has a range of 8,000 miles and is capable of reaching anywhere on the US mainland.24 New War Plan </w:t>
      </w:r>
      <w:r w:rsidRPr="00767799">
        <w:rPr>
          <w:rStyle w:val="StyleUnderline"/>
        </w:rPr>
        <w:t>After assuming power</w:t>
      </w:r>
      <w:r w:rsidRPr="002B40A3">
        <w:rPr>
          <w:sz w:val="14"/>
        </w:rPr>
        <w:t xml:space="preserve">, </w:t>
      </w:r>
      <w:r w:rsidRPr="00767799">
        <w:rPr>
          <w:rStyle w:val="StyleUnderline"/>
        </w:rPr>
        <w:t>Kim</w:t>
      </w:r>
      <w:r w:rsidRPr="002B40A3">
        <w:rPr>
          <w:sz w:val="14"/>
        </w:rPr>
        <w:t xml:space="preserve"> Jong-un </w:t>
      </w:r>
      <w:r w:rsidRPr="00767799">
        <w:rPr>
          <w:rStyle w:val="StyleUnderline"/>
        </w:rPr>
        <w:t>directed the North Korean military</w:t>
      </w:r>
      <w:r w:rsidRPr="002B40A3">
        <w:rPr>
          <w:sz w:val="14"/>
        </w:rPr>
        <w:t xml:space="preserve"> </w:t>
      </w:r>
      <w:r w:rsidRPr="00767799">
        <w:rPr>
          <w:rStyle w:val="StyleUnderline"/>
        </w:rPr>
        <w:t>to develop a new strategy to invade and occupy Seoul within three days</w:t>
      </w:r>
      <w:r w:rsidRPr="002B40A3">
        <w:rPr>
          <w:sz w:val="14"/>
        </w:rPr>
        <w:t xml:space="preserve"> and all of South Korea within seven days. </w:t>
      </w:r>
      <w:r w:rsidRPr="00767799">
        <w:rPr>
          <w:rStyle w:val="StyleUnderline"/>
        </w:rPr>
        <w:t>North Korea</w:t>
      </w:r>
      <w:r w:rsidRPr="002B40A3">
        <w:rPr>
          <w:sz w:val="14"/>
        </w:rPr>
        <w:t xml:space="preserve"> had </w:t>
      </w:r>
      <w:r w:rsidRPr="00767799">
        <w:rPr>
          <w:rStyle w:val="StyleUnderline"/>
        </w:rPr>
        <w:t>studied US operations</w:t>
      </w:r>
      <w:r w:rsidRPr="002B40A3">
        <w:rPr>
          <w:sz w:val="14"/>
        </w:rPr>
        <w:t xml:space="preserve"> </w:t>
      </w:r>
      <w:r w:rsidRPr="00767799">
        <w:rPr>
          <w:rStyle w:val="StyleUnderline"/>
        </w:rPr>
        <w:t>in Afghanistan and Iraq and concluded it must prevail quickly before US reinforcements arrived</w:t>
      </w:r>
      <w:r w:rsidRPr="002B40A3">
        <w:rPr>
          <w:sz w:val="14"/>
        </w:rPr>
        <w:t xml:space="preserve">. </w:t>
      </w:r>
      <w:r w:rsidRPr="00767799">
        <w:rPr>
          <w:rStyle w:val="StyleUnderline"/>
        </w:rPr>
        <w:t>This would necessitate early use of nuclear weapons</w:t>
      </w:r>
      <w:r w:rsidRPr="002B40A3">
        <w:rPr>
          <w:sz w:val="14"/>
        </w:rPr>
        <w:t xml:space="preserve">.25 </w:t>
      </w:r>
      <w:r w:rsidRPr="00767799">
        <w:rPr>
          <w:rStyle w:val="StyleUnderline"/>
        </w:rPr>
        <w:t>The Korean</w:t>
      </w:r>
      <w:r w:rsidRPr="002B40A3">
        <w:rPr>
          <w:sz w:val="14"/>
        </w:rPr>
        <w:t xml:space="preserve"> </w:t>
      </w:r>
      <w:r w:rsidRPr="00767799">
        <w:rPr>
          <w:rStyle w:val="StyleUnderline"/>
        </w:rPr>
        <w:t>People’s Army General Staff declared</w:t>
      </w:r>
      <w:r w:rsidRPr="002B40A3">
        <w:rPr>
          <w:sz w:val="14"/>
        </w:rPr>
        <w:t xml:space="preserve"> </w:t>
      </w:r>
      <w:r w:rsidRPr="00767799">
        <w:rPr>
          <w:rStyle w:val="StyleUnderline"/>
        </w:rPr>
        <w:t>that</w:t>
      </w:r>
      <w:r w:rsidRPr="002B40A3">
        <w:rPr>
          <w:sz w:val="14"/>
        </w:rPr>
        <w:t xml:space="preserve"> “</w:t>
      </w:r>
      <w:r w:rsidRPr="00767799">
        <w:rPr>
          <w:rStyle w:val="StyleUnderline"/>
        </w:rPr>
        <w:t>the first combined task units</w:t>
      </w:r>
      <w:r w:rsidRPr="002B40A3">
        <w:rPr>
          <w:sz w:val="14"/>
        </w:rPr>
        <w:t xml:space="preserve"> stationed in the eastern, central, and western sectors of the front </w:t>
      </w:r>
      <w:r w:rsidRPr="00767799">
        <w:rPr>
          <w:rStyle w:val="StyleUnderline"/>
        </w:rPr>
        <w:t>will [carry] out the preemptive</w:t>
      </w:r>
      <w:r w:rsidRPr="002B40A3">
        <w:rPr>
          <w:sz w:val="14"/>
        </w:rPr>
        <w:t xml:space="preserve"> retaliatory </w:t>
      </w:r>
      <w:r w:rsidRPr="00767799">
        <w:rPr>
          <w:rStyle w:val="StyleUnderline"/>
        </w:rPr>
        <w:t>strike</w:t>
      </w:r>
      <w:r w:rsidRPr="002B40A3">
        <w:rPr>
          <w:sz w:val="14"/>
        </w:rPr>
        <w:t xml:space="preserve"> at the enemy groups </w:t>
      </w:r>
      <w:r w:rsidRPr="00767799">
        <w:rPr>
          <w:rStyle w:val="StyleUnderline"/>
        </w:rPr>
        <w:t>with</w:t>
      </w:r>
      <w:r w:rsidRPr="002B40A3">
        <w:rPr>
          <w:sz w:val="14"/>
        </w:rPr>
        <w:t xml:space="preserve"> ‘</w:t>
      </w:r>
      <w:r w:rsidRPr="00767799">
        <w:rPr>
          <w:rStyle w:val="StyleUnderline"/>
        </w:rPr>
        <w:t>an ultra-precision blitzkrieg</w:t>
      </w:r>
      <w:r w:rsidRPr="002B40A3">
        <w:rPr>
          <w:sz w:val="14"/>
        </w:rPr>
        <w:t xml:space="preserve"> </w:t>
      </w:r>
      <w:r w:rsidRPr="00767799">
        <w:rPr>
          <w:rStyle w:val="StyleUnderline"/>
        </w:rPr>
        <w:t>strike of the Korean style</w:t>
      </w:r>
      <w:r w:rsidRPr="002B40A3">
        <w:rPr>
          <w:sz w:val="14"/>
        </w:rPr>
        <w:t>.’ ”26 North Korea has warned that “</w:t>
      </w:r>
      <w:r w:rsidRPr="00767799">
        <w:rPr>
          <w:rStyle w:val="StyleUnderline"/>
        </w:rPr>
        <w:t>any military conflict on the Korean Peninsula is bound to lead to an all-out [nuclear] war</w:t>
      </w:r>
      <w:r w:rsidRPr="002B40A3">
        <w:rPr>
          <w:sz w:val="14"/>
        </w:rPr>
        <w:t xml:space="preserve">, an ultra-harsh war of reaction targeting the entire US mainland.”27 Future Capabilities Open Dangerous Doors </w:t>
      </w:r>
      <w:r w:rsidRPr="00767799">
        <w:rPr>
          <w:rStyle w:val="StyleUnderline"/>
        </w:rPr>
        <w:t>North Korea’s continually advancing proficiencies suggest</w:t>
      </w:r>
      <w:r w:rsidRPr="002B40A3">
        <w:rPr>
          <w:sz w:val="14"/>
        </w:rPr>
        <w:t xml:space="preserve"> additional and </w:t>
      </w:r>
      <w:r w:rsidRPr="00767799">
        <w:rPr>
          <w:rStyle w:val="StyleUnderline"/>
        </w:rPr>
        <w:t>more worrisome evolutions in its nuclear doctrine</w:t>
      </w:r>
      <w:r w:rsidRPr="002B40A3">
        <w:rPr>
          <w:sz w:val="14"/>
        </w:rPr>
        <w:t xml:space="preserve">. </w:t>
      </w:r>
      <w:r w:rsidRPr="00767799">
        <w:rPr>
          <w:rStyle w:val="StyleUnderline"/>
        </w:rPr>
        <w:t>Pyongyang may be on the path to</w:t>
      </w:r>
      <w:r w:rsidRPr="002B40A3">
        <w:rPr>
          <w:sz w:val="14"/>
        </w:rPr>
        <w:t xml:space="preserve"> </w:t>
      </w:r>
      <w:r w:rsidRPr="00767799">
        <w:rPr>
          <w:rStyle w:val="StyleUnderline"/>
        </w:rPr>
        <w:t>developing capabilities that go beyond deterrence to a viable offensive warfighting strategy.</w:t>
      </w:r>
      <w:r>
        <w:rPr>
          <w:rStyle w:val="StyleUnderline"/>
        </w:rPr>
        <w:t xml:space="preserve"> </w:t>
      </w:r>
      <w:r w:rsidRPr="00767799">
        <w:rPr>
          <w:rStyle w:val="StyleUnderline"/>
        </w:rPr>
        <w:t>In a few years, North Korea could have</w:t>
      </w:r>
      <w:r w:rsidRPr="002B40A3">
        <w:rPr>
          <w:sz w:val="14"/>
        </w:rPr>
        <w:t xml:space="preserve"> 100–</w:t>
      </w:r>
      <w:r w:rsidRPr="00767799">
        <w:rPr>
          <w:rStyle w:val="StyleUnderline"/>
        </w:rPr>
        <w:t>200 nuclear warheads, dozens of mobile ICBMs, and hundreds of improved, survivable short</w:t>
      </w:r>
      <w:r w:rsidRPr="002B40A3">
        <w:rPr>
          <w:sz w:val="14"/>
        </w:rPr>
        <w:t xml:space="preserve">-, medium-, </w:t>
      </w:r>
      <w:r w:rsidRPr="00767799">
        <w:rPr>
          <w:rStyle w:val="StyleUnderline"/>
        </w:rPr>
        <w:t>and intermediaterange missiles</w:t>
      </w:r>
      <w:r w:rsidRPr="002B40A3">
        <w:rPr>
          <w:sz w:val="14"/>
        </w:rPr>
        <w:t xml:space="preserve">, </w:t>
      </w:r>
      <w:r w:rsidRPr="00767799">
        <w:rPr>
          <w:rStyle w:val="StyleUnderline"/>
        </w:rPr>
        <w:t>as well as submarine</w:t>
      </w:r>
      <w:r w:rsidRPr="002B40A3">
        <w:rPr>
          <w:sz w:val="14"/>
        </w:rPr>
        <w:t>-</w:t>
      </w:r>
      <w:r w:rsidRPr="00767799">
        <w:rPr>
          <w:rStyle w:val="StyleUnderline"/>
        </w:rPr>
        <w:t>launched missiles</w:t>
      </w:r>
      <w:r w:rsidRPr="002B40A3">
        <w:rPr>
          <w:sz w:val="14"/>
        </w:rPr>
        <w:t xml:space="preserve">. </w:t>
      </w:r>
      <w:r w:rsidRPr="00767799">
        <w:rPr>
          <w:rStyle w:val="StyleUnderline"/>
        </w:rPr>
        <w:t>North Korea possessing a more formidable military threat would put allied forces at greater risk</w:t>
      </w:r>
      <w:r w:rsidRPr="002B40A3">
        <w:rPr>
          <w:sz w:val="14"/>
        </w:rPr>
        <w:t xml:space="preserve">, </w:t>
      </w:r>
      <w:r w:rsidRPr="00767799">
        <w:rPr>
          <w:rStyle w:val="StyleUnderline"/>
        </w:rPr>
        <w:t>augment the danger to the</w:t>
      </w:r>
      <w:r w:rsidRPr="002B40A3">
        <w:rPr>
          <w:sz w:val="14"/>
        </w:rPr>
        <w:t xml:space="preserve"> continental </w:t>
      </w:r>
      <w:r w:rsidRPr="00767799">
        <w:rPr>
          <w:rStyle w:val="StyleUnderline"/>
        </w:rPr>
        <w:t>United States, and degrade military responses</w:t>
      </w:r>
      <w:r w:rsidRPr="002B40A3">
        <w:rPr>
          <w:sz w:val="14"/>
        </w:rPr>
        <w:t xml:space="preserve"> to North Korean actions. Greater nuclear capabilities could undermine the effectiveness of existing war plans. For example, rather than fully implementing all phases of OPLAN 5015 after a North Korean attack, the allies may strive only for returning to the status quo ante rather than fully liberating North Korea. </w:t>
      </w:r>
      <w:r w:rsidRPr="00767799">
        <w:rPr>
          <w:rStyle w:val="StyleUnderline"/>
        </w:rPr>
        <w:t>North Korea’s ability to target American cities</w:t>
      </w:r>
      <w:r w:rsidRPr="002B40A3">
        <w:rPr>
          <w:sz w:val="14"/>
        </w:rPr>
        <w:t xml:space="preserve"> with thermonuclear weapons </w:t>
      </w:r>
      <w:r w:rsidRPr="00767799">
        <w:rPr>
          <w:rStyle w:val="StyleUnderline"/>
        </w:rPr>
        <w:t>could inhibit US responses</w:t>
      </w:r>
      <w:r w:rsidRPr="002B40A3">
        <w:rPr>
          <w:sz w:val="14"/>
        </w:rPr>
        <w:t xml:space="preserve"> </w:t>
      </w:r>
      <w:r w:rsidRPr="00767799">
        <w:rPr>
          <w:rStyle w:val="StyleUnderline"/>
        </w:rPr>
        <w:t>or exacerbate growing allied concerns about the viability of the US extended deterrence guarantee</w:t>
      </w:r>
      <w:r w:rsidRPr="002B40A3">
        <w:rPr>
          <w:sz w:val="14"/>
        </w:rPr>
        <w:t xml:space="preserve">. South Korea and Japan have already questioned US willingness to risk its cities for theirs. The </w:t>
      </w:r>
      <w:r w:rsidRPr="00767799">
        <w:rPr>
          <w:rStyle w:val="StyleUnderline"/>
        </w:rPr>
        <w:t>defense of the</w:t>
      </w:r>
      <w:r w:rsidRPr="002B40A3">
        <w:rPr>
          <w:sz w:val="14"/>
        </w:rPr>
        <w:t xml:space="preserve"> continental </w:t>
      </w:r>
      <w:r w:rsidRPr="00767799">
        <w:rPr>
          <w:rStyle w:val="StyleUnderline"/>
        </w:rPr>
        <w:t>US is currently provided by</w:t>
      </w:r>
      <w:r w:rsidRPr="002B40A3">
        <w:rPr>
          <w:sz w:val="14"/>
        </w:rPr>
        <w:t xml:space="preserve"> 44 </w:t>
      </w:r>
      <w:r w:rsidRPr="00767799">
        <w:rPr>
          <w:rStyle w:val="StyleUnderline"/>
        </w:rPr>
        <w:t>ground-based interceptors in Alaska and California</w:t>
      </w:r>
      <w:r w:rsidRPr="002B40A3">
        <w:rPr>
          <w:sz w:val="14"/>
        </w:rPr>
        <w:t xml:space="preserve">. </w:t>
      </w:r>
      <w:r w:rsidRPr="00767799">
        <w:rPr>
          <w:rStyle w:val="StyleUnderline"/>
        </w:rPr>
        <w:t>Several interceptors would</w:t>
      </w:r>
      <w:r w:rsidRPr="002B40A3">
        <w:rPr>
          <w:sz w:val="14"/>
        </w:rPr>
        <w:t xml:space="preserve"> likely </w:t>
      </w:r>
      <w:r w:rsidRPr="00767799">
        <w:rPr>
          <w:rStyle w:val="StyleUnderline"/>
        </w:rPr>
        <w:t>be fired at each</w:t>
      </w:r>
      <w:r w:rsidRPr="002B40A3">
        <w:rPr>
          <w:sz w:val="14"/>
        </w:rPr>
        <w:t xml:space="preserve"> incoming North Korean </w:t>
      </w:r>
      <w:r w:rsidRPr="00767799">
        <w:rPr>
          <w:rStyle w:val="StyleUnderline"/>
        </w:rPr>
        <w:t>missile since the current</w:t>
      </w:r>
      <w:r w:rsidRPr="002B40A3">
        <w:rPr>
          <w:sz w:val="14"/>
        </w:rPr>
        <w:t xml:space="preserve"> North Korean ICBM </w:t>
      </w:r>
      <w:r w:rsidRPr="00767799">
        <w:rPr>
          <w:rStyle w:val="StyleUnderline"/>
        </w:rPr>
        <w:t>arsenal is small. However, continued</w:t>
      </w:r>
      <w:r w:rsidRPr="002B40A3">
        <w:rPr>
          <w:sz w:val="14"/>
        </w:rPr>
        <w:t xml:space="preserve"> North Korean ICBM </w:t>
      </w:r>
      <w:r w:rsidRPr="00767799">
        <w:rPr>
          <w:rStyle w:val="StyleUnderline"/>
        </w:rPr>
        <w:t>production</w:t>
      </w:r>
      <w:r w:rsidRPr="002B40A3">
        <w:rPr>
          <w:sz w:val="14"/>
        </w:rPr>
        <w:t xml:space="preserve"> </w:t>
      </w:r>
      <w:r w:rsidRPr="00767799">
        <w:rPr>
          <w:rStyle w:val="StyleUnderline"/>
        </w:rPr>
        <w:t>could overwhelm US missile defenses.</w:t>
      </w:r>
      <w:r w:rsidRPr="002B40A3">
        <w:rPr>
          <w:sz w:val="14"/>
        </w:rPr>
        <w:t xml:space="preserve"> A more survivable North Korea nuclear force could create first-strike uncertainty for the United States of not being able to get all of Pyongyang’s North Korea’s nuclear weapons. Coupled with the risk of numerous American cities attacked by hydrogen bombs, Washington might be perceived as being hesitant to respond to North Korean actions. As the fictional nuclear strategist Dr. Strangelove opined, “Deterrence is the art of producing in the mind of the enemy, the fear to attack.” </w:t>
      </w:r>
      <w:r w:rsidRPr="00E17400">
        <w:rPr>
          <w:rStyle w:val="StyleUnderline"/>
          <w:highlight w:val="cyan"/>
        </w:rPr>
        <w:t>If No</w:t>
      </w:r>
      <w:r w:rsidRPr="00767799">
        <w:rPr>
          <w:rStyle w:val="StyleUnderline"/>
        </w:rPr>
        <w:t xml:space="preserve">rth </w:t>
      </w:r>
      <w:r w:rsidRPr="00E17400">
        <w:rPr>
          <w:rStyle w:val="StyleUnderline"/>
          <w:highlight w:val="cyan"/>
        </w:rPr>
        <w:t>Ko</w:t>
      </w:r>
      <w:r w:rsidRPr="00767799">
        <w:rPr>
          <w:rStyle w:val="StyleUnderline"/>
        </w:rPr>
        <w:t xml:space="preserve">rea </w:t>
      </w:r>
      <w:r w:rsidRPr="002B40A3">
        <w:rPr>
          <w:rStyle w:val="Emphasis"/>
          <w:highlight w:val="cyan"/>
        </w:rPr>
        <w:t>believes the US is unwilling to risk catastrophic</w:t>
      </w:r>
      <w:r w:rsidRPr="002B40A3">
        <w:rPr>
          <w:rStyle w:val="Emphasis"/>
        </w:rPr>
        <w:t xml:space="preserve"> civilian </w:t>
      </w:r>
      <w:r w:rsidRPr="002B40A3">
        <w:rPr>
          <w:rStyle w:val="Emphasis"/>
          <w:highlight w:val="cyan"/>
        </w:rPr>
        <w:t>losses, the regime could feel emboldened</w:t>
      </w:r>
      <w:r w:rsidRPr="00767799">
        <w:rPr>
          <w:rStyle w:val="StyleUnderline"/>
        </w:rPr>
        <w:t xml:space="preserve"> to act more belligerently in pursuing its strategic objectives</w:t>
      </w:r>
      <w:r w:rsidRPr="002B40A3">
        <w:rPr>
          <w:sz w:val="14"/>
        </w:rPr>
        <w:t xml:space="preserve">. </w:t>
      </w:r>
      <w:r w:rsidRPr="00767799">
        <w:rPr>
          <w:rStyle w:val="StyleUnderline"/>
        </w:rPr>
        <w:t>A former North Korean official testified</w:t>
      </w:r>
      <w:r w:rsidRPr="002B40A3">
        <w:rPr>
          <w:sz w:val="14"/>
        </w:rPr>
        <w:t xml:space="preserve"> before Congress in 1997 </w:t>
      </w:r>
      <w:r w:rsidRPr="00767799">
        <w:rPr>
          <w:rStyle w:val="StyleUnderline"/>
        </w:rPr>
        <w:t>that “Kim</w:t>
      </w:r>
      <w:r w:rsidRPr="002B40A3">
        <w:rPr>
          <w:sz w:val="14"/>
        </w:rPr>
        <w:t xml:space="preserve"> Jong-il </w:t>
      </w:r>
      <w:r w:rsidRPr="00767799">
        <w:rPr>
          <w:rStyle w:val="StyleUnderline"/>
        </w:rPr>
        <w:t>believes</w:t>
      </w:r>
      <w:r w:rsidRPr="002B40A3">
        <w:rPr>
          <w:sz w:val="14"/>
        </w:rPr>
        <w:t xml:space="preserve"> that </w:t>
      </w:r>
      <w:r w:rsidRPr="00767799">
        <w:rPr>
          <w:rStyle w:val="StyleUnderline"/>
        </w:rPr>
        <w:t>if North Korea creates more than 20,000 American casualties</w:t>
      </w:r>
      <w:r w:rsidRPr="002B40A3">
        <w:rPr>
          <w:sz w:val="14"/>
        </w:rPr>
        <w:t xml:space="preserve"> in the region, </w:t>
      </w:r>
      <w:r w:rsidRPr="00767799">
        <w:rPr>
          <w:rStyle w:val="StyleUnderline"/>
        </w:rPr>
        <w:t>the US will roll back and</w:t>
      </w:r>
      <w:r w:rsidRPr="002B40A3">
        <w:rPr>
          <w:sz w:val="14"/>
        </w:rPr>
        <w:t xml:space="preserve"> that </w:t>
      </w:r>
      <w:r w:rsidRPr="00767799">
        <w:rPr>
          <w:rStyle w:val="StyleUnderline"/>
        </w:rPr>
        <w:t>North Korea will win</w:t>
      </w:r>
      <w:r w:rsidRPr="002B40A3">
        <w:rPr>
          <w:sz w:val="14"/>
        </w:rPr>
        <w:t xml:space="preserve"> the war.”28 </w:t>
      </w:r>
      <w:r w:rsidRPr="00E17400">
        <w:rPr>
          <w:rStyle w:val="StyleUnderline"/>
          <w:highlight w:val="cyan"/>
        </w:rPr>
        <w:t>Pyongyang may</w:t>
      </w:r>
      <w:r w:rsidRPr="002B40A3">
        <w:rPr>
          <w:sz w:val="14"/>
        </w:rPr>
        <w:t xml:space="preserve"> even </w:t>
      </w:r>
      <w:r w:rsidRPr="00E17400">
        <w:rPr>
          <w:rStyle w:val="StyleUnderline"/>
          <w:highlight w:val="cyan"/>
        </w:rPr>
        <w:t>con</w:t>
      </w:r>
      <w:r w:rsidRPr="002B40A3">
        <w:rPr>
          <w:rStyle w:val="Emphasis"/>
          <w:highlight w:val="cyan"/>
        </w:rPr>
        <w:t>clud</w:t>
      </w:r>
      <w:r w:rsidRPr="002B40A3">
        <w:rPr>
          <w:rStyle w:val="Emphasis"/>
        </w:rPr>
        <w:t xml:space="preserve">e that </w:t>
      </w:r>
      <w:r w:rsidRPr="002B40A3">
        <w:rPr>
          <w:rStyle w:val="Emphasis"/>
          <w:highlight w:val="cyan"/>
        </w:rPr>
        <w:t>nuclear weapons provide the ability to fulfill its</w:t>
      </w:r>
      <w:r w:rsidRPr="002B40A3">
        <w:rPr>
          <w:rStyle w:val="Emphasis"/>
        </w:rPr>
        <w:t xml:space="preserve"> oft-stated </w:t>
      </w:r>
      <w:r w:rsidRPr="002B40A3">
        <w:rPr>
          <w:rStyle w:val="Emphasis"/>
          <w:highlight w:val="cyan"/>
        </w:rPr>
        <w:t>goal of reunifying</w:t>
      </w:r>
      <w:r w:rsidRPr="002B40A3">
        <w:rPr>
          <w:rStyle w:val="Emphasis"/>
        </w:rPr>
        <w:t xml:space="preserve"> the</w:t>
      </w:r>
      <w:r w:rsidRPr="002B40A3">
        <w:rPr>
          <w:sz w:val="14"/>
        </w:rPr>
        <w:t xml:space="preserve"> Korean </w:t>
      </w:r>
      <w:r w:rsidRPr="00767799">
        <w:rPr>
          <w:rStyle w:val="StyleUnderline"/>
        </w:rPr>
        <w:t xml:space="preserve">Peninsula </w:t>
      </w:r>
      <w:r w:rsidRPr="002B40A3">
        <w:rPr>
          <w:rStyle w:val="StyleUnderline"/>
          <w:highlight w:val="cyan"/>
        </w:rPr>
        <w:t>on regime terms</w:t>
      </w:r>
      <w:r w:rsidRPr="00767799">
        <w:rPr>
          <w:rStyle w:val="StyleUnderline"/>
        </w:rPr>
        <w:t>. Kim</w:t>
      </w:r>
      <w:r w:rsidRPr="002B40A3">
        <w:rPr>
          <w:sz w:val="14"/>
        </w:rPr>
        <w:t xml:space="preserve"> Jong-un declared that North Korea “should not allow the national split to persist any longer but reunify the country in our generation without fail.”29 The regime </w:t>
      </w:r>
      <w:r w:rsidRPr="00767799">
        <w:rPr>
          <w:rStyle w:val="StyleUnderline"/>
        </w:rPr>
        <w:t>has repeatedly pledged to achieve the “final victory in a great war for national reunification</w:t>
      </w:r>
      <w:r w:rsidRPr="002B40A3">
        <w:rPr>
          <w:sz w:val="14"/>
        </w:rPr>
        <w:t xml:space="preserve">.”30 Deterrence and Diplomacy: Two Sides of the Same Coin </w:t>
      </w:r>
      <w:r w:rsidRPr="00767799">
        <w:rPr>
          <w:rStyle w:val="StyleUnderline"/>
        </w:rPr>
        <w:t>The arms control community argues that</w:t>
      </w:r>
      <w:r w:rsidRPr="002B40A3">
        <w:rPr>
          <w:sz w:val="14"/>
        </w:rPr>
        <w:t xml:space="preserve"> deterrence maintains the nuclear problem but does not solve it. They suggest that </w:t>
      </w:r>
      <w:r w:rsidRPr="00767799">
        <w:rPr>
          <w:rStyle w:val="StyleUnderline"/>
        </w:rPr>
        <w:t>there is a need for the US to engage</w:t>
      </w:r>
      <w:r w:rsidRPr="002B40A3">
        <w:rPr>
          <w:sz w:val="14"/>
        </w:rPr>
        <w:t xml:space="preserve"> with North Korea to reach a diplomatic resolution to the long-standing nuclear problem. </w:t>
      </w:r>
      <w:r w:rsidRPr="00767799">
        <w:rPr>
          <w:rStyle w:val="StyleUnderline"/>
        </w:rPr>
        <w:t>The international community, including the United States, has repeatedly attempted to do so, having concluded eight denuclearization agreements</w:t>
      </w:r>
      <w:r w:rsidRPr="002B40A3">
        <w:rPr>
          <w:sz w:val="14"/>
        </w:rPr>
        <w:t xml:space="preserve"> with North Korea. </w:t>
      </w:r>
      <w:r w:rsidRPr="00767799">
        <w:rPr>
          <w:rStyle w:val="StyleUnderline"/>
        </w:rPr>
        <w:t>All failed due to Pyongyang’s cheating or leaving obligations unfulfilled</w:t>
      </w:r>
      <w:r w:rsidRPr="002B40A3">
        <w:rPr>
          <w:sz w:val="14"/>
        </w:rPr>
        <w:t xml:space="preserve">. During these and subsequent negotiations, Washington offered economic benefits, developmental assistance, humanitarian assistance, diplomatic recognition, declarations of non-hostility, turning a blind eye to violations, not enforcing US laws, and reducing allied defenses. Despite these concessions, North Korea still has an insatiable list of security, diplomatic, and economic demands. These include the conclusion of allied military exercises, withdrawal of all US troops from South Korea, abrogation of the US–South Korea defense treaty, ending the US extended deterrence guaranty, signing a peace treaty to end the Korean War, a security guarantee, non-criticism of the regime, and removal of all US and United Nations (UN) sanctions. </w:t>
      </w:r>
      <w:r w:rsidRPr="00767799">
        <w:rPr>
          <w:rStyle w:val="StyleUnderline"/>
        </w:rPr>
        <w:t>Currently, North Korea rejects all working-level diplomats as well as summit meetings with the United States</w:t>
      </w:r>
      <w:r w:rsidRPr="002B40A3">
        <w:rPr>
          <w:sz w:val="14"/>
        </w:rPr>
        <w:t xml:space="preserve">. </w:t>
      </w:r>
      <w:r w:rsidRPr="00767799">
        <w:rPr>
          <w:rStyle w:val="StyleUnderline"/>
        </w:rPr>
        <w:t>It is impossible to negotiate with a nation that will not pick up the phone</w:t>
      </w:r>
      <w:r w:rsidRPr="002B40A3">
        <w:rPr>
          <w:sz w:val="14"/>
        </w:rPr>
        <w:t xml:space="preserve">. </w:t>
      </w:r>
      <w:r w:rsidRPr="00767799">
        <w:rPr>
          <w:rStyle w:val="StyleUnderline"/>
        </w:rPr>
        <w:t>Until Pyongyang is willing to comply with</w:t>
      </w:r>
      <w:r w:rsidRPr="002B40A3">
        <w:rPr>
          <w:sz w:val="14"/>
        </w:rPr>
        <w:t xml:space="preserve"> </w:t>
      </w:r>
      <w:r w:rsidRPr="00767799">
        <w:rPr>
          <w:rStyle w:val="StyleUnderline"/>
        </w:rPr>
        <w:t>11 UN resolutions that require it to abandon its nuclear and missile programs, the US must maintain</w:t>
      </w:r>
      <w:r w:rsidRPr="002B40A3">
        <w:rPr>
          <w:sz w:val="14"/>
        </w:rPr>
        <w:t xml:space="preserve"> a comprehensive strategy of diplomacy, upholding </w:t>
      </w:r>
      <w:r w:rsidRPr="00767799">
        <w:rPr>
          <w:rStyle w:val="StyleUnderline"/>
        </w:rPr>
        <w:t>UN resolutions</w:t>
      </w:r>
      <w:r w:rsidRPr="002B40A3">
        <w:rPr>
          <w:sz w:val="14"/>
        </w:rPr>
        <w:t xml:space="preserve">, US law, </w:t>
      </w:r>
      <w:r w:rsidRPr="00767799">
        <w:rPr>
          <w:rStyle w:val="StyleUnderline"/>
        </w:rPr>
        <w:t>and</w:t>
      </w:r>
      <w:r w:rsidRPr="002B40A3">
        <w:rPr>
          <w:sz w:val="14"/>
        </w:rPr>
        <w:t xml:space="preserve"> deterrence. Washington and its allies must keep their eyes open, their shields up, and their swords sharp. Airmen must remain ever vigilant to maintain </w:t>
      </w:r>
      <w:r w:rsidRPr="00767799">
        <w:rPr>
          <w:rStyle w:val="StyleUnderline"/>
        </w:rPr>
        <w:t>the decades long deterrence that has kept the peace on the Korean Peninsula</w:t>
      </w:r>
      <w:r w:rsidRPr="002B40A3">
        <w:rPr>
          <w:sz w:val="14"/>
        </w:rPr>
        <w:t>. As George Orwell reportedly opined, “</w:t>
      </w:r>
      <w:r w:rsidRPr="00767799">
        <w:rPr>
          <w:rStyle w:val="StyleUnderline"/>
        </w:rPr>
        <w:t>People sleep peacefully</w:t>
      </w:r>
      <w:r w:rsidRPr="002B40A3">
        <w:rPr>
          <w:sz w:val="14"/>
        </w:rPr>
        <w:t xml:space="preserve"> in their beds at night </w:t>
      </w:r>
      <w:r w:rsidRPr="00767799">
        <w:rPr>
          <w:rStyle w:val="StyleUnderline"/>
        </w:rPr>
        <w:t>only because</w:t>
      </w:r>
      <w:r w:rsidRPr="002B40A3">
        <w:rPr>
          <w:sz w:val="14"/>
        </w:rPr>
        <w:t xml:space="preserve"> </w:t>
      </w:r>
      <w:r w:rsidRPr="00767799">
        <w:rPr>
          <w:rStyle w:val="StyleUnderline"/>
        </w:rPr>
        <w:t>rough men stand ready to do violence</w:t>
      </w:r>
      <w:r w:rsidRPr="002B40A3">
        <w:rPr>
          <w:sz w:val="14"/>
        </w:rPr>
        <w:t xml:space="preserve"> </w:t>
      </w:r>
      <w:r w:rsidRPr="00767799">
        <w:rPr>
          <w:rStyle w:val="StyleUnderline"/>
        </w:rPr>
        <w:t>on their behalf</w:t>
      </w:r>
      <w:r w:rsidRPr="002B40A3">
        <w:rPr>
          <w:sz w:val="14"/>
        </w:rPr>
        <w:t>.”</w:t>
      </w:r>
    </w:p>
    <w:p w14:paraId="0EEF92FF" w14:textId="77777777" w:rsidR="00CF6CE0" w:rsidRPr="00767799" w:rsidRDefault="00CF6CE0" w:rsidP="00CF6CE0"/>
    <w:p w14:paraId="17E704F9" w14:textId="77777777" w:rsidR="00CF6CE0" w:rsidRPr="00767799" w:rsidRDefault="00CF6CE0" w:rsidP="00CF6CE0">
      <w:pPr>
        <w:pStyle w:val="Heading4"/>
      </w:pPr>
      <w:r>
        <w:t xml:space="preserve">Causes global draw-in and goes nuclear— </w:t>
      </w:r>
      <w:r w:rsidRPr="00543C1C">
        <w:rPr>
          <w:u w:val="single"/>
        </w:rPr>
        <w:t>even if</w:t>
      </w:r>
      <w:r>
        <w:t xml:space="preserve"> the U.S. doesn’t respond!</w:t>
      </w:r>
    </w:p>
    <w:p w14:paraId="14B6911D" w14:textId="77777777" w:rsidR="00CF6CE0" w:rsidRDefault="00CF6CE0" w:rsidP="00CF6CE0">
      <w:r w:rsidRPr="009430A3">
        <w:rPr>
          <w:rStyle w:val="Style13ptBold"/>
        </w:rPr>
        <w:t>Maxwell 20</w:t>
      </w:r>
      <w:r>
        <w:t xml:space="preserve"> – </w:t>
      </w:r>
      <w:r w:rsidRPr="009430A3">
        <w:t>Associate Director of the Center for Security Studies and the Security Studies Program in the School of Foreign Service at Georgetown University</w:t>
      </w:r>
    </w:p>
    <w:p w14:paraId="3AE9B20B" w14:textId="77777777" w:rsidR="00CF6CE0" w:rsidRDefault="00CF6CE0" w:rsidP="00CF6CE0">
      <w:r>
        <w:t>David S. Maxwell, “The ROK-US Alliance: One American’s Perspective Now and for the Future,” Pathways to Peace: Achieving the Stable Transformation of the Korean Peninsula, The Hudson Institute, April 2020,</w:t>
      </w:r>
      <w:r w:rsidRPr="009430A3">
        <w:t xml:space="preserve"> </w:t>
      </w:r>
      <w:hyperlink r:id="rId8" w:history="1">
        <w:r w:rsidRPr="00527A6A">
          <w:rPr>
            <w:rStyle w:val="Hyperlink"/>
          </w:rPr>
          <w:t>https://www.hudson.org/research/15845-pathways-to-peace-achieving-the-stable-transformation-of-the-korean-peninsula</w:t>
        </w:r>
      </w:hyperlink>
      <w:r>
        <w:t>, pp. 62-63</w:t>
      </w:r>
    </w:p>
    <w:p w14:paraId="326025CA" w14:textId="77777777" w:rsidR="00CF6CE0" w:rsidRPr="00DF72F0" w:rsidRDefault="00CF6CE0" w:rsidP="00CF6CE0">
      <w:pPr>
        <w:rPr>
          <w:rStyle w:val="StyleUnderline"/>
        </w:rPr>
      </w:pPr>
      <w:r w:rsidRPr="00CE2A00">
        <w:rPr>
          <w:rStyle w:val="StyleUnderline"/>
        </w:rPr>
        <w:t xml:space="preserve">The United States has a </w:t>
      </w:r>
      <w:r w:rsidRPr="00CE2A00">
        <w:rPr>
          <w:rStyle w:val="Emphasis"/>
        </w:rPr>
        <w:t>vital national interest</w:t>
      </w:r>
      <w:r w:rsidRPr="00CE2A00">
        <w:rPr>
          <w:sz w:val="16"/>
        </w:rPr>
        <w:t xml:space="preserve"> </w:t>
      </w:r>
      <w:r w:rsidRPr="00CE2A00">
        <w:rPr>
          <w:rStyle w:val="StyleUnderline"/>
        </w:rPr>
        <w:t xml:space="preserve">to </w:t>
      </w:r>
      <w:r w:rsidRPr="00CE2A00">
        <w:rPr>
          <w:rStyle w:val="Emphasis"/>
        </w:rPr>
        <w:t>deter</w:t>
      </w:r>
      <w:r w:rsidRPr="00030879">
        <w:rPr>
          <w:rStyle w:val="Emphasis"/>
        </w:rPr>
        <w:t xml:space="preserve"> war</w:t>
      </w:r>
      <w:r w:rsidRPr="00030879">
        <w:rPr>
          <w:rStyle w:val="StyleUnderline"/>
        </w:rPr>
        <w:t xml:space="preserve"> on the Korean </w:t>
      </w:r>
      <w:r w:rsidRPr="00DF72F0">
        <w:rPr>
          <w:rStyle w:val="StyleUnderline"/>
        </w:rPr>
        <w:t xml:space="preserve">Peninsula. </w:t>
      </w:r>
      <w:r w:rsidRPr="00767799">
        <w:rPr>
          <w:rStyle w:val="Emphasis"/>
          <w:highlight w:val="cyan"/>
        </w:rPr>
        <w:t>If hostilities resume</w:t>
      </w:r>
      <w:r w:rsidRPr="00DF72F0">
        <w:rPr>
          <w:rStyle w:val="StyleUnderline"/>
        </w:rPr>
        <w:t xml:space="preserve">, </w:t>
      </w:r>
      <w:r w:rsidRPr="00CE2A00">
        <w:rPr>
          <w:rStyle w:val="StyleUnderline"/>
        </w:rPr>
        <w:t>Korea’s</w:t>
      </w:r>
      <w:r w:rsidRPr="00030879">
        <w:rPr>
          <w:rStyle w:val="StyleUnderline"/>
        </w:rPr>
        <w:t xml:space="preserve"> </w:t>
      </w:r>
      <w:r w:rsidRPr="00030879">
        <w:rPr>
          <w:rStyle w:val="Emphasis"/>
        </w:rPr>
        <w:t xml:space="preserve">geostrategic </w:t>
      </w:r>
      <w:r w:rsidRPr="00CE2A00">
        <w:rPr>
          <w:rStyle w:val="Emphasis"/>
        </w:rPr>
        <w:t>location</w:t>
      </w:r>
      <w:r w:rsidRPr="00CE2A00">
        <w:rPr>
          <w:rStyle w:val="StyleUnderline"/>
        </w:rPr>
        <w:t xml:space="preserve"> ensures</w:t>
      </w:r>
      <w:r w:rsidRPr="009430A3">
        <w:rPr>
          <w:sz w:val="16"/>
        </w:rPr>
        <w:t xml:space="preserve"> </w:t>
      </w:r>
      <w:r w:rsidRPr="00030879">
        <w:rPr>
          <w:rStyle w:val="StyleUnderline"/>
        </w:rPr>
        <w:t xml:space="preserve">that the </w:t>
      </w:r>
      <w:r w:rsidRPr="00CE2A00">
        <w:rPr>
          <w:rStyle w:val="Emphasis"/>
        </w:rPr>
        <w:t xml:space="preserve">economic </w:t>
      </w:r>
      <w:r w:rsidRPr="00CE2A00">
        <w:rPr>
          <w:rStyle w:val="Emphasis"/>
          <w:highlight w:val="cyan"/>
        </w:rPr>
        <w:t>effects</w:t>
      </w:r>
      <w:r w:rsidRPr="00CE2A00">
        <w:rPr>
          <w:sz w:val="16"/>
          <w:highlight w:val="cyan"/>
        </w:rPr>
        <w:t xml:space="preserve"> </w:t>
      </w:r>
      <w:r w:rsidRPr="00CE2A00">
        <w:rPr>
          <w:rStyle w:val="StyleUnderline"/>
          <w:highlight w:val="cyan"/>
        </w:rPr>
        <w:t xml:space="preserve">would not be confined </w:t>
      </w:r>
      <w:r w:rsidRPr="00CE2A00">
        <w:rPr>
          <w:rStyle w:val="StyleUnderline"/>
        </w:rPr>
        <w:t>to the peninsula</w:t>
      </w:r>
      <w:r w:rsidRPr="009430A3">
        <w:rPr>
          <w:sz w:val="16"/>
        </w:rPr>
        <w:t xml:space="preserve">. </w:t>
      </w:r>
      <w:r w:rsidRPr="002B40A3">
        <w:rPr>
          <w:rStyle w:val="StyleUnderline"/>
        </w:rPr>
        <w:t>China and Japan are the second- and third-largest economies</w:t>
      </w:r>
      <w:r w:rsidRPr="009430A3">
        <w:rPr>
          <w:sz w:val="16"/>
        </w:rPr>
        <w:t xml:space="preserve"> in the world, respectively, </w:t>
      </w:r>
      <w:r w:rsidRPr="00030879">
        <w:rPr>
          <w:rStyle w:val="StyleUnderline"/>
        </w:rPr>
        <w:t>and the ROK is</w:t>
      </w:r>
      <w:r w:rsidRPr="009430A3">
        <w:rPr>
          <w:sz w:val="16"/>
        </w:rPr>
        <w:t xml:space="preserve"> around </w:t>
      </w:r>
      <w:r w:rsidRPr="00030879">
        <w:rPr>
          <w:rStyle w:val="StyleUnderline"/>
        </w:rPr>
        <w:t>the eleventh</w:t>
      </w:r>
      <w:r w:rsidRPr="009430A3">
        <w:rPr>
          <w:sz w:val="16"/>
        </w:rPr>
        <w:t xml:space="preserve">. </w:t>
      </w:r>
      <w:r w:rsidRPr="00C52690">
        <w:rPr>
          <w:rStyle w:val="StyleUnderline"/>
          <w:highlight w:val="cyan"/>
        </w:rPr>
        <w:t xml:space="preserve">A </w:t>
      </w:r>
      <w:r w:rsidRPr="00C52690">
        <w:rPr>
          <w:rStyle w:val="Emphasis"/>
          <w:highlight w:val="cyan"/>
        </w:rPr>
        <w:t>war</w:t>
      </w:r>
      <w:r w:rsidRPr="00320626">
        <w:rPr>
          <w:rStyle w:val="Emphasis"/>
        </w:rPr>
        <w:t xml:space="preserve"> involving these powers </w:t>
      </w:r>
      <w:r w:rsidRPr="002B40A3">
        <w:rPr>
          <w:rStyle w:val="Emphasis"/>
        </w:rPr>
        <w:t xml:space="preserve">will have a direct </w:t>
      </w:r>
      <w:r w:rsidRPr="00C52690">
        <w:rPr>
          <w:rStyle w:val="Emphasis"/>
          <w:highlight w:val="cyan"/>
        </w:rPr>
        <w:t xml:space="preserve">impact </w:t>
      </w:r>
      <w:r w:rsidRPr="002B40A3">
        <w:rPr>
          <w:rStyle w:val="Emphasis"/>
        </w:rPr>
        <w:t xml:space="preserve">on </w:t>
      </w:r>
      <w:r w:rsidRPr="00C52690">
        <w:rPr>
          <w:rStyle w:val="Emphasis"/>
          <w:highlight w:val="cyan"/>
        </w:rPr>
        <w:t>the US</w:t>
      </w:r>
      <w:r w:rsidRPr="00320626">
        <w:rPr>
          <w:rStyle w:val="Emphasis"/>
        </w:rPr>
        <w:t xml:space="preserve"> homeland</w:t>
      </w:r>
      <w:r w:rsidRPr="009430A3">
        <w:rPr>
          <w:sz w:val="16"/>
        </w:rPr>
        <w:t xml:space="preserve">. </w:t>
      </w:r>
      <w:r w:rsidRPr="00320626">
        <w:rPr>
          <w:rStyle w:val="StyleUnderline"/>
        </w:rPr>
        <w:t xml:space="preserve">Furthermore, </w:t>
      </w:r>
      <w:r w:rsidRPr="00C52690">
        <w:rPr>
          <w:rStyle w:val="Emphasis"/>
          <w:highlight w:val="cyan"/>
        </w:rPr>
        <w:t>conflict is likely to escalate</w:t>
      </w:r>
      <w:r w:rsidRPr="00C52690">
        <w:rPr>
          <w:sz w:val="16"/>
          <w:highlight w:val="cyan"/>
        </w:rPr>
        <w:t xml:space="preserve"> </w:t>
      </w:r>
      <w:r w:rsidRPr="00C52690">
        <w:rPr>
          <w:rStyle w:val="StyleUnderline"/>
          <w:highlight w:val="cyan"/>
        </w:rPr>
        <w:t>because of</w:t>
      </w:r>
      <w:r w:rsidRPr="00030879">
        <w:rPr>
          <w:rStyle w:val="StyleUnderline"/>
        </w:rPr>
        <w:t xml:space="preserve"> the </w:t>
      </w:r>
      <w:r w:rsidRPr="00C52690">
        <w:rPr>
          <w:rStyle w:val="Emphasis"/>
          <w:highlight w:val="cyan"/>
        </w:rPr>
        <w:t xml:space="preserve">proximity </w:t>
      </w:r>
      <w:r w:rsidRPr="002B40A3">
        <w:rPr>
          <w:rStyle w:val="Emphasis"/>
          <w:highlight w:val="cyan"/>
        </w:rPr>
        <w:t>of</w:t>
      </w:r>
      <w:r w:rsidRPr="00DF72F0">
        <w:rPr>
          <w:rStyle w:val="Emphasis"/>
        </w:rPr>
        <w:t xml:space="preserve"> two </w:t>
      </w:r>
      <w:r w:rsidRPr="002B40A3">
        <w:rPr>
          <w:rStyle w:val="Emphasis"/>
        </w:rPr>
        <w:t>nuclear powers</w:t>
      </w:r>
      <w:r w:rsidRPr="002B40A3">
        <w:rPr>
          <w:sz w:val="16"/>
        </w:rPr>
        <w:t xml:space="preserve">, </w:t>
      </w:r>
      <w:r w:rsidRPr="00AC335F">
        <w:rPr>
          <w:rStyle w:val="Emphasis"/>
          <w:highlight w:val="cyan"/>
        </w:rPr>
        <w:t>China</w:t>
      </w:r>
      <w:r w:rsidRPr="00AC335F">
        <w:rPr>
          <w:rStyle w:val="StyleUnderline"/>
          <w:highlight w:val="cyan"/>
        </w:rPr>
        <w:t xml:space="preserve"> and </w:t>
      </w:r>
      <w:r w:rsidRPr="00AC335F">
        <w:rPr>
          <w:rStyle w:val="Emphasis"/>
          <w:highlight w:val="cyan"/>
        </w:rPr>
        <w:t>Russia</w:t>
      </w:r>
      <w:r w:rsidRPr="00AC335F">
        <w:rPr>
          <w:sz w:val="16"/>
          <w:highlight w:val="cyan"/>
        </w:rPr>
        <w:t xml:space="preserve">, </w:t>
      </w:r>
      <w:r w:rsidRPr="00AC335F">
        <w:rPr>
          <w:rStyle w:val="StyleUnderline"/>
          <w:highlight w:val="cyan"/>
        </w:rPr>
        <w:t>and</w:t>
      </w:r>
      <w:r w:rsidRPr="00030879">
        <w:rPr>
          <w:rStyle w:val="StyleUnderline"/>
        </w:rPr>
        <w:t xml:space="preserve"> one of </w:t>
      </w:r>
      <w:r w:rsidRPr="00AC335F">
        <w:rPr>
          <w:rStyle w:val="StyleUnderline"/>
          <w:highlight w:val="cyan"/>
        </w:rPr>
        <w:t xml:space="preserve">the </w:t>
      </w:r>
      <w:r w:rsidRPr="00AC335F">
        <w:rPr>
          <w:rStyle w:val="Emphasis"/>
          <w:highlight w:val="cyan"/>
        </w:rPr>
        <w:t>highest concentrations of military forces</w:t>
      </w:r>
      <w:r w:rsidRPr="00320626">
        <w:rPr>
          <w:rStyle w:val="Emphasis"/>
        </w:rPr>
        <w:t xml:space="preserve"> anywhere </w:t>
      </w:r>
      <w:r w:rsidRPr="00AC335F">
        <w:rPr>
          <w:rStyle w:val="Emphasis"/>
          <w:highlight w:val="cyan"/>
        </w:rPr>
        <w:t>in the world</w:t>
      </w:r>
      <w:r w:rsidRPr="009430A3">
        <w:rPr>
          <w:sz w:val="16"/>
        </w:rPr>
        <w:t xml:space="preserve">. </w:t>
      </w:r>
      <w:r w:rsidRPr="00030879">
        <w:rPr>
          <w:rStyle w:val="StyleUnderline"/>
        </w:rPr>
        <w:t xml:space="preserve">The </w:t>
      </w:r>
      <w:r w:rsidRPr="00C52690">
        <w:rPr>
          <w:rStyle w:val="Emphasis"/>
          <w:highlight w:val="cyan"/>
        </w:rPr>
        <w:t>si</w:t>
      </w:r>
      <w:r w:rsidRPr="002B40A3">
        <w:rPr>
          <w:rStyle w:val="Emphasis"/>
          <w:highlight w:val="cyan"/>
        </w:rPr>
        <w:t>ze and</w:t>
      </w:r>
      <w:r w:rsidRPr="00320626">
        <w:rPr>
          <w:rStyle w:val="Emphasis"/>
        </w:rPr>
        <w:t xml:space="preserve"> </w:t>
      </w:r>
      <w:r w:rsidRPr="00AC335F">
        <w:rPr>
          <w:rStyle w:val="Emphasis"/>
          <w:highlight w:val="cyan"/>
        </w:rPr>
        <w:t>proxim</w:t>
      </w:r>
      <w:r w:rsidRPr="002B40A3">
        <w:rPr>
          <w:rStyle w:val="Emphasis"/>
          <w:highlight w:val="cyan"/>
        </w:rPr>
        <w:t>ity o</w:t>
      </w:r>
      <w:r w:rsidRPr="00C52690">
        <w:rPr>
          <w:rStyle w:val="Emphasis"/>
          <w:highlight w:val="cyan"/>
        </w:rPr>
        <w:t>f</w:t>
      </w:r>
      <w:r w:rsidRPr="00320626">
        <w:rPr>
          <w:rStyle w:val="Emphasis"/>
        </w:rPr>
        <w:t xml:space="preserve"> the </w:t>
      </w:r>
      <w:r w:rsidRPr="00C52690">
        <w:rPr>
          <w:rStyle w:val="Emphasis"/>
          <w:highlight w:val="cyan"/>
        </w:rPr>
        <w:t>for</w:t>
      </w:r>
      <w:r w:rsidRPr="002B40A3">
        <w:rPr>
          <w:rStyle w:val="Emphasis"/>
          <w:highlight w:val="cyan"/>
        </w:rPr>
        <w:t>ces</w:t>
      </w:r>
      <w:r w:rsidRPr="002B40A3">
        <w:rPr>
          <w:sz w:val="16"/>
          <w:highlight w:val="cyan"/>
        </w:rPr>
        <w:t xml:space="preserve">, </w:t>
      </w:r>
      <w:r w:rsidRPr="002B40A3">
        <w:rPr>
          <w:rStyle w:val="StyleUnderline"/>
          <w:highlight w:val="cyan"/>
        </w:rPr>
        <w:t>from</w:t>
      </w:r>
      <w:r w:rsidRPr="00320626">
        <w:rPr>
          <w:rStyle w:val="StyleUnderline"/>
        </w:rPr>
        <w:t xml:space="preserve"> </w:t>
      </w:r>
      <w:r w:rsidRPr="002B40A3">
        <w:rPr>
          <w:rStyle w:val="Emphasis"/>
        </w:rPr>
        <w:t>No</w:t>
      </w:r>
      <w:r w:rsidRPr="00320626">
        <w:rPr>
          <w:rStyle w:val="Emphasis"/>
        </w:rPr>
        <w:t xml:space="preserve">rth </w:t>
      </w:r>
      <w:r w:rsidRPr="002B40A3">
        <w:rPr>
          <w:rStyle w:val="Emphasis"/>
        </w:rPr>
        <w:t>Ko</w:t>
      </w:r>
      <w:r w:rsidRPr="00320626">
        <w:rPr>
          <w:rStyle w:val="Emphasis"/>
        </w:rPr>
        <w:t xml:space="preserve">rea, </w:t>
      </w:r>
      <w:r w:rsidRPr="002B40A3">
        <w:rPr>
          <w:rStyle w:val="Emphasis"/>
        </w:rPr>
        <w:t xml:space="preserve">South </w:t>
      </w:r>
      <w:r w:rsidRPr="00AC335F">
        <w:rPr>
          <w:rStyle w:val="Emphasis"/>
          <w:highlight w:val="cyan"/>
        </w:rPr>
        <w:t>Ko</w:t>
      </w:r>
      <w:r w:rsidRPr="002B40A3">
        <w:rPr>
          <w:rStyle w:val="Emphasis"/>
          <w:highlight w:val="cyan"/>
        </w:rPr>
        <w:t>rea, China</w:t>
      </w:r>
      <w:r w:rsidRPr="00C52690">
        <w:rPr>
          <w:rStyle w:val="Emphasis"/>
          <w:highlight w:val="cyan"/>
        </w:rPr>
        <w:t>, Russia, and Japan</w:t>
      </w:r>
      <w:r w:rsidRPr="00C52690">
        <w:rPr>
          <w:rStyle w:val="StyleUnderline"/>
          <w:highlight w:val="cyan"/>
        </w:rPr>
        <w:t>, will</w:t>
      </w:r>
      <w:r w:rsidRPr="00030879">
        <w:rPr>
          <w:rStyle w:val="StyleUnderline"/>
        </w:rPr>
        <w:t xml:space="preserve"> </w:t>
      </w:r>
      <w:r w:rsidRPr="00DF72F0">
        <w:rPr>
          <w:rStyle w:val="Emphasis"/>
        </w:rPr>
        <w:t xml:space="preserve">likely </w:t>
      </w:r>
      <w:r w:rsidRPr="00AC335F">
        <w:rPr>
          <w:rStyle w:val="Emphasis"/>
          <w:highlight w:val="cyan"/>
        </w:rPr>
        <w:t>cause</w:t>
      </w:r>
      <w:r w:rsidRPr="00DF72F0">
        <w:rPr>
          <w:rStyle w:val="Emphasis"/>
        </w:rPr>
        <w:t xml:space="preserve"> </w:t>
      </w:r>
      <w:r w:rsidRPr="00C52690">
        <w:rPr>
          <w:rStyle w:val="Emphasis"/>
          <w:highlight w:val="cyan"/>
        </w:rPr>
        <w:t>miscalc</w:t>
      </w:r>
      <w:r w:rsidRPr="00DF72F0">
        <w:rPr>
          <w:rStyle w:val="Emphasis"/>
        </w:rPr>
        <w:t>ulations</w:t>
      </w:r>
      <w:r w:rsidRPr="00030879">
        <w:rPr>
          <w:rStyle w:val="StyleUnderline"/>
        </w:rPr>
        <w:t xml:space="preserve"> </w:t>
      </w:r>
      <w:r w:rsidRPr="00AC335F">
        <w:rPr>
          <w:rStyle w:val="StyleUnderline"/>
          <w:highlight w:val="cyan"/>
        </w:rPr>
        <w:t xml:space="preserve">and </w:t>
      </w:r>
      <w:r w:rsidRPr="00AC335F">
        <w:rPr>
          <w:rStyle w:val="Emphasis"/>
          <w:highlight w:val="cyan"/>
        </w:rPr>
        <w:t>responses</w:t>
      </w:r>
      <w:r w:rsidRPr="00320626">
        <w:rPr>
          <w:rStyle w:val="Emphasis"/>
        </w:rPr>
        <w:t xml:space="preserve"> with significant</w:t>
      </w:r>
      <w:r w:rsidRPr="00030879">
        <w:rPr>
          <w:rStyle w:val="Emphasis"/>
        </w:rPr>
        <w:t xml:space="preserve"> global repercussions</w:t>
      </w:r>
      <w:r w:rsidRPr="009430A3">
        <w:rPr>
          <w:sz w:val="16"/>
        </w:rPr>
        <w:t xml:space="preserve">. </w:t>
      </w:r>
      <w:r w:rsidRPr="00C52690">
        <w:rPr>
          <w:rStyle w:val="Emphasis"/>
          <w:highlight w:val="cyan"/>
        </w:rPr>
        <w:t>Even if the U</w:t>
      </w:r>
      <w:r w:rsidRPr="00DF72F0">
        <w:rPr>
          <w:rStyle w:val="Emphasis"/>
        </w:rPr>
        <w:t xml:space="preserve">nited </w:t>
      </w:r>
      <w:r w:rsidRPr="00C52690">
        <w:rPr>
          <w:rStyle w:val="Emphasis"/>
          <w:highlight w:val="cyan"/>
        </w:rPr>
        <w:t>S</w:t>
      </w:r>
      <w:r w:rsidRPr="00DF72F0">
        <w:rPr>
          <w:rStyle w:val="Emphasis"/>
        </w:rPr>
        <w:t xml:space="preserve">tates </w:t>
      </w:r>
      <w:r w:rsidRPr="00C52690">
        <w:rPr>
          <w:rStyle w:val="Emphasis"/>
          <w:highlight w:val="cyan"/>
        </w:rPr>
        <w:t>chooses not to support</w:t>
      </w:r>
      <w:r w:rsidRPr="00DF72F0">
        <w:rPr>
          <w:rStyle w:val="Emphasis"/>
        </w:rPr>
        <w:t xml:space="preserve"> its </w:t>
      </w:r>
      <w:r w:rsidRPr="002B40A3">
        <w:rPr>
          <w:rStyle w:val="Emphasis"/>
          <w:highlight w:val="cyan"/>
        </w:rPr>
        <w:t>Korea</w:t>
      </w:r>
      <w:r w:rsidRPr="00DF72F0">
        <w:rPr>
          <w:rStyle w:val="Emphasis"/>
        </w:rPr>
        <w:t>n</w:t>
      </w:r>
      <w:r w:rsidRPr="009430A3">
        <w:rPr>
          <w:sz w:val="16"/>
        </w:rPr>
        <w:t xml:space="preserve"> and Japanese </w:t>
      </w:r>
      <w:r w:rsidRPr="002B40A3">
        <w:rPr>
          <w:rStyle w:val="Emphasis"/>
        </w:rPr>
        <w:t>allies</w:t>
      </w:r>
      <w:r w:rsidRPr="00C52690">
        <w:rPr>
          <w:sz w:val="16"/>
          <w:highlight w:val="cyan"/>
        </w:rPr>
        <w:t xml:space="preserve">, </w:t>
      </w:r>
      <w:r w:rsidRPr="00C52690">
        <w:rPr>
          <w:rStyle w:val="StyleUnderline"/>
          <w:highlight w:val="cyan"/>
        </w:rPr>
        <w:t xml:space="preserve">it </w:t>
      </w:r>
      <w:r w:rsidRPr="00C52690">
        <w:rPr>
          <w:rStyle w:val="Emphasis"/>
          <w:highlight w:val="cyan"/>
        </w:rPr>
        <w:t>might not be able to avoid conflict</w:t>
      </w:r>
      <w:r w:rsidRPr="009430A3">
        <w:rPr>
          <w:sz w:val="16"/>
        </w:rPr>
        <w:t xml:space="preserve">, </w:t>
      </w:r>
      <w:r w:rsidRPr="009430A3">
        <w:rPr>
          <w:rStyle w:val="StyleUnderline"/>
        </w:rPr>
        <w:t xml:space="preserve">and it </w:t>
      </w:r>
      <w:r w:rsidRPr="00DF72F0">
        <w:rPr>
          <w:rStyle w:val="Emphasis"/>
        </w:rPr>
        <w:t>certainly will not avoid the economic effects</w:t>
      </w:r>
      <w:r w:rsidRPr="009430A3">
        <w:rPr>
          <w:sz w:val="16"/>
        </w:rPr>
        <w:t xml:space="preserve"> </w:t>
      </w:r>
      <w:r w:rsidRPr="009430A3">
        <w:rPr>
          <w:rStyle w:val="StyleUnderline"/>
        </w:rPr>
        <w:t xml:space="preserve">of </w:t>
      </w:r>
      <w:r w:rsidRPr="00DF72F0">
        <w:rPr>
          <w:rStyle w:val="StyleUnderline"/>
        </w:rPr>
        <w:t>war in Northeast Asia.</w:t>
      </w:r>
    </w:p>
    <w:p w14:paraId="2D968F66" w14:textId="77777777" w:rsidR="00CF6CE0" w:rsidRPr="009430A3" w:rsidRDefault="00CF6CE0" w:rsidP="00CF6CE0">
      <w:pPr>
        <w:rPr>
          <w:sz w:val="16"/>
        </w:rPr>
      </w:pPr>
      <w:r w:rsidRPr="002B40A3">
        <w:rPr>
          <w:rStyle w:val="StyleUnderline"/>
        </w:rPr>
        <w:t>Therefore</w:t>
      </w:r>
      <w:r w:rsidRPr="00AC335F">
        <w:rPr>
          <w:sz w:val="16"/>
          <w:highlight w:val="cyan"/>
        </w:rPr>
        <w:t xml:space="preserve">, </w:t>
      </w:r>
      <w:r w:rsidRPr="00AC335F">
        <w:rPr>
          <w:rStyle w:val="Emphasis"/>
          <w:highlight w:val="cyan"/>
        </w:rPr>
        <w:t>deterrence is</w:t>
      </w:r>
      <w:r w:rsidRPr="00DF72F0">
        <w:rPr>
          <w:rStyle w:val="Emphasis"/>
        </w:rPr>
        <w:t xml:space="preserve"> a </w:t>
      </w:r>
      <w:r w:rsidRPr="00AC335F">
        <w:rPr>
          <w:rStyle w:val="Emphasis"/>
          <w:highlight w:val="cyan"/>
        </w:rPr>
        <w:t>vital</w:t>
      </w:r>
      <w:r w:rsidRPr="00DF72F0">
        <w:rPr>
          <w:rStyle w:val="Emphasis"/>
        </w:rPr>
        <w:t xml:space="preserve"> interest</w:t>
      </w:r>
      <w:r w:rsidRPr="009430A3">
        <w:rPr>
          <w:sz w:val="16"/>
        </w:rPr>
        <w:t xml:space="preserve">. </w:t>
      </w:r>
      <w:r w:rsidRPr="00DF72F0">
        <w:rPr>
          <w:rStyle w:val="StyleUnderline"/>
        </w:rPr>
        <w:t xml:space="preserve">The question is </w:t>
      </w:r>
      <w:r w:rsidRPr="00DF72F0">
        <w:rPr>
          <w:rStyle w:val="Emphasis"/>
        </w:rPr>
        <w:t>what deters North Korea</w:t>
      </w:r>
      <w:r w:rsidRPr="00DF72F0">
        <w:rPr>
          <w:rStyle w:val="StyleUnderline"/>
        </w:rPr>
        <w:t xml:space="preserve"> from </w:t>
      </w:r>
      <w:r w:rsidRPr="00AC335F">
        <w:rPr>
          <w:rStyle w:val="StyleUnderline"/>
        </w:rPr>
        <w:t>attack</w:t>
      </w:r>
      <w:r w:rsidRPr="009430A3">
        <w:rPr>
          <w:sz w:val="16"/>
        </w:rPr>
        <w:t xml:space="preserve">. In 1997, Hwang Jong Yop, </w:t>
      </w:r>
      <w:r w:rsidRPr="002D4817">
        <w:rPr>
          <w:rStyle w:val="StyleUnderline"/>
        </w:rPr>
        <w:t>North Korea’s highest-ranking defector and the father of its juche ideology, told interrogators</w:t>
      </w:r>
      <w:r w:rsidRPr="009430A3">
        <w:rPr>
          <w:sz w:val="16"/>
        </w:rPr>
        <w:t xml:space="preserve"> from the South and the United States </w:t>
      </w:r>
      <w:r w:rsidRPr="002D4817">
        <w:rPr>
          <w:rStyle w:val="StyleUnderline"/>
        </w:rPr>
        <w:t>that it is</w:t>
      </w:r>
      <w:r w:rsidRPr="009430A3">
        <w:rPr>
          <w:sz w:val="16"/>
        </w:rPr>
        <w:t xml:space="preserve"> the presence of </w:t>
      </w:r>
      <w:r w:rsidRPr="00372A36">
        <w:rPr>
          <w:rStyle w:val="Emphasis"/>
        </w:rPr>
        <w:t>US forces</w:t>
      </w:r>
      <w:r w:rsidRPr="00372A36">
        <w:rPr>
          <w:sz w:val="16"/>
        </w:rPr>
        <w:t xml:space="preserve"> </w:t>
      </w:r>
      <w:r w:rsidRPr="00372A36">
        <w:rPr>
          <w:rStyle w:val="StyleUnderline"/>
        </w:rPr>
        <w:t>that deters the Kim</w:t>
      </w:r>
      <w:r w:rsidRPr="00C52690">
        <w:rPr>
          <w:rStyle w:val="StyleUnderline"/>
        </w:rPr>
        <w:t xml:space="preserve"> family</w:t>
      </w:r>
      <w:r w:rsidRPr="00C52690">
        <w:rPr>
          <w:sz w:val="16"/>
        </w:rPr>
        <w:t xml:space="preserve"> regime. </w:t>
      </w:r>
      <w:r w:rsidRPr="00C52690">
        <w:rPr>
          <w:rStyle w:val="StyleUnderline"/>
        </w:rPr>
        <w:t>Kim Jong-il and</w:t>
      </w:r>
      <w:r w:rsidRPr="00C52690">
        <w:rPr>
          <w:sz w:val="16"/>
        </w:rPr>
        <w:t xml:space="preserve"> his father </w:t>
      </w:r>
      <w:r w:rsidRPr="00C52690">
        <w:rPr>
          <w:rStyle w:val="StyleUnderline"/>
          <w:highlight w:val="cyan"/>
        </w:rPr>
        <w:t>Kim</w:t>
      </w:r>
      <w:r w:rsidRPr="00C52690">
        <w:rPr>
          <w:rStyle w:val="StyleUnderline"/>
        </w:rPr>
        <w:t xml:space="preserve"> Il-sung before him</w:t>
      </w:r>
      <w:r w:rsidRPr="00C52690">
        <w:rPr>
          <w:sz w:val="16"/>
        </w:rPr>
        <w:t xml:space="preserve"> </w:t>
      </w:r>
      <w:r w:rsidRPr="00C52690">
        <w:rPr>
          <w:rStyle w:val="Emphasis"/>
          <w:highlight w:val="cyan"/>
        </w:rPr>
        <w:t>knew</w:t>
      </w:r>
      <w:r w:rsidRPr="00C52690">
        <w:rPr>
          <w:rStyle w:val="StyleUnderline"/>
          <w:highlight w:val="cyan"/>
        </w:rPr>
        <w:t xml:space="preserve"> the NKPA </w:t>
      </w:r>
      <w:r w:rsidRPr="00C52690">
        <w:rPr>
          <w:rStyle w:val="Emphasis"/>
          <w:highlight w:val="cyan"/>
        </w:rPr>
        <w:t>could not win a war</w:t>
      </w:r>
      <w:r w:rsidRPr="009430A3">
        <w:rPr>
          <w:rStyle w:val="StyleUnderline"/>
        </w:rPr>
        <w:t xml:space="preserve"> against the South </w:t>
      </w:r>
      <w:r w:rsidRPr="00C52690">
        <w:rPr>
          <w:rStyle w:val="Emphasis"/>
          <w:highlight w:val="cyan"/>
        </w:rPr>
        <w:t>if</w:t>
      </w:r>
      <w:r w:rsidRPr="00C52690">
        <w:rPr>
          <w:rStyle w:val="StyleUnderline"/>
          <w:highlight w:val="cyan"/>
        </w:rPr>
        <w:t xml:space="preserve"> the </w:t>
      </w:r>
      <w:r w:rsidRPr="00C52690">
        <w:rPr>
          <w:rStyle w:val="Emphasis"/>
          <w:highlight w:val="cyan"/>
        </w:rPr>
        <w:t>U</w:t>
      </w:r>
      <w:r w:rsidRPr="002D4817">
        <w:rPr>
          <w:rStyle w:val="Emphasis"/>
        </w:rPr>
        <w:t xml:space="preserve">nited </w:t>
      </w:r>
      <w:r w:rsidRPr="00C52690">
        <w:rPr>
          <w:rStyle w:val="Emphasis"/>
          <w:highlight w:val="cyan"/>
        </w:rPr>
        <w:t>S</w:t>
      </w:r>
      <w:r w:rsidRPr="002D4817">
        <w:rPr>
          <w:rStyle w:val="Emphasis"/>
        </w:rPr>
        <w:t xml:space="preserve">tates </w:t>
      </w:r>
      <w:r w:rsidRPr="00C52690">
        <w:rPr>
          <w:rStyle w:val="Emphasis"/>
          <w:highlight w:val="cyan"/>
        </w:rPr>
        <w:t>fought on its ally’s side</w:t>
      </w:r>
      <w:r w:rsidRPr="009430A3">
        <w:rPr>
          <w:sz w:val="16"/>
        </w:rPr>
        <w:t xml:space="preserve">. </w:t>
      </w:r>
      <w:r w:rsidRPr="00AC335F">
        <w:rPr>
          <w:rStyle w:val="Emphasis"/>
        </w:rPr>
        <w:t>Kim</w:t>
      </w:r>
      <w:r w:rsidRPr="002D4817">
        <w:rPr>
          <w:rStyle w:val="Emphasis"/>
        </w:rPr>
        <w:t xml:space="preserve"> Jong-un</w:t>
      </w:r>
      <w:r w:rsidRPr="009430A3">
        <w:rPr>
          <w:sz w:val="16"/>
        </w:rPr>
        <w:t xml:space="preserve"> likely </w:t>
      </w:r>
      <w:r w:rsidRPr="002D4817">
        <w:rPr>
          <w:rStyle w:val="Emphasis"/>
        </w:rPr>
        <w:t>knows this as well</w:t>
      </w:r>
      <w:r w:rsidRPr="002D4817">
        <w:rPr>
          <w:rStyle w:val="StyleUnderline"/>
        </w:rPr>
        <w:t>. In ad</w:t>
      </w:r>
      <w:r w:rsidRPr="0067457F">
        <w:rPr>
          <w:rStyle w:val="StyleUnderline"/>
        </w:rPr>
        <w:t>dition</w:t>
      </w:r>
      <w:r w:rsidRPr="0067457F">
        <w:rPr>
          <w:sz w:val="16"/>
        </w:rPr>
        <w:t xml:space="preserve">, Hwang said that </w:t>
      </w:r>
      <w:r w:rsidRPr="0067457F">
        <w:rPr>
          <w:rStyle w:val="StyleUnderline"/>
        </w:rPr>
        <w:t>Kim</w:t>
      </w:r>
      <w:r w:rsidRPr="0067457F">
        <w:rPr>
          <w:sz w:val="16"/>
        </w:rPr>
        <w:t xml:space="preserve"> Jong-il </w:t>
      </w:r>
      <w:r w:rsidRPr="0067457F">
        <w:rPr>
          <w:rStyle w:val="StyleUnderline"/>
        </w:rPr>
        <w:t>believed the United Sta</w:t>
      </w:r>
      <w:r w:rsidRPr="009430A3">
        <w:rPr>
          <w:rStyle w:val="StyleUnderline"/>
        </w:rPr>
        <w:t xml:space="preserve">tes would use </w:t>
      </w:r>
      <w:r w:rsidRPr="002D4817">
        <w:rPr>
          <w:rStyle w:val="StyleUnderline"/>
        </w:rPr>
        <w:t>nuclear weapons if North</w:t>
      </w:r>
      <w:r w:rsidRPr="009430A3">
        <w:rPr>
          <w:rStyle w:val="StyleUnderline"/>
        </w:rPr>
        <w:t xml:space="preserve"> Korea attacked the South</w:t>
      </w:r>
      <w:r w:rsidRPr="009430A3">
        <w:rPr>
          <w:sz w:val="16"/>
        </w:rPr>
        <w:t xml:space="preserve">.213 </w:t>
      </w:r>
      <w:r w:rsidRPr="009430A3">
        <w:rPr>
          <w:rStyle w:val="StyleUnderline"/>
        </w:rPr>
        <w:t>This helps explain why the regime has been pursuing nuclear weapons</w:t>
      </w:r>
      <w:r w:rsidRPr="009430A3">
        <w:rPr>
          <w:sz w:val="16"/>
        </w:rPr>
        <w:t xml:space="preserve"> since the 1950s. </w:t>
      </w:r>
      <w:r w:rsidRPr="009430A3">
        <w:rPr>
          <w:rStyle w:val="StyleUnderline"/>
        </w:rPr>
        <w:t xml:space="preserve">It is also an </w:t>
      </w:r>
      <w:r w:rsidRPr="002D4817">
        <w:rPr>
          <w:rStyle w:val="Emphasis"/>
        </w:rPr>
        <w:t>indication that US declaratory</w:t>
      </w:r>
      <w:r w:rsidRPr="009430A3">
        <w:rPr>
          <w:rStyle w:val="Emphasis"/>
        </w:rPr>
        <w:t xml:space="preserve"> policy works</w:t>
      </w:r>
      <w:r w:rsidRPr="009430A3">
        <w:rPr>
          <w:sz w:val="16"/>
        </w:rPr>
        <w:t>. On the other hand, the regime believes that if it possesses nuclear weapons, the United States will be deterred from using its nuclear weapons because a nuclear power will not attack another nuclear-armed country.</w:t>
      </w:r>
    </w:p>
    <w:p w14:paraId="04080DCE" w14:textId="77777777" w:rsidR="00CF6CE0" w:rsidRDefault="00CF6CE0" w:rsidP="00CF6CE0"/>
    <w:p w14:paraId="440651D5" w14:textId="77777777" w:rsidR="00CF6CE0" w:rsidRDefault="00CF6CE0" w:rsidP="00CF6CE0">
      <w:pPr>
        <w:pStyle w:val="Heading4"/>
      </w:pPr>
      <w:r>
        <w:t xml:space="preserve">Thus the plan:  The United States federal government should remove plaintiffs’ heightened burden of proof in platform markets. </w:t>
      </w:r>
    </w:p>
    <w:p w14:paraId="417E227C" w14:textId="77777777" w:rsidR="00CF6CE0" w:rsidRPr="0022450F" w:rsidRDefault="00CF6CE0" w:rsidP="00CF6CE0">
      <w:pPr>
        <w:pStyle w:val="Heading4"/>
        <w:rPr>
          <w:u w:val="single"/>
        </w:rPr>
      </w:pPr>
      <w:r>
        <w:t xml:space="preserve">That solves –it enables tailored remedies that </w:t>
      </w:r>
      <w:r w:rsidRPr="00B9704C">
        <w:rPr>
          <w:u w:val="single"/>
        </w:rPr>
        <w:t>promote</w:t>
      </w:r>
      <w:r>
        <w:t xml:space="preserve"> competition but </w:t>
      </w:r>
      <w:r w:rsidRPr="00B9704C">
        <w:rPr>
          <w:u w:val="single"/>
        </w:rPr>
        <w:t>maintain</w:t>
      </w:r>
      <w:r>
        <w:t xml:space="preserve"> efficiency</w:t>
      </w:r>
    </w:p>
    <w:p w14:paraId="1EFDBB2D" w14:textId="77777777" w:rsidR="00CF6CE0" w:rsidRDefault="00CF6CE0" w:rsidP="00CF6CE0">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070275CF" w14:textId="77777777" w:rsidR="00CF6CE0" w:rsidRDefault="00CF6CE0" w:rsidP="00CF6CE0">
      <w:r>
        <w:t>(Herbert, “</w:t>
      </w:r>
      <w:r w:rsidRPr="00592050">
        <w:t>Antitrust and Platform Monopoly</w:t>
      </w:r>
      <w:r>
        <w:t xml:space="preserve">,” 130 Yale L.J. 1952) </w:t>
      </w:r>
    </w:p>
    <w:p w14:paraId="046E2C1E" w14:textId="77777777" w:rsidR="00CF6CE0" w:rsidRDefault="00CF6CE0" w:rsidP="00CF6CE0">
      <w:r>
        <w:t>More Creative Alternatives</w:t>
      </w:r>
    </w:p>
    <w:p w14:paraId="119F2AEE" w14:textId="77777777" w:rsidR="00CF6CE0" w:rsidRDefault="00CF6CE0" w:rsidP="00CF6CE0">
      <w:r>
        <w:t xml:space="preserve">Frequently, </w:t>
      </w:r>
      <w:r w:rsidRPr="00D769E3">
        <w:rPr>
          <w:rStyle w:val="Emphasis"/>
          <w:highlight w:val="cyan"/>
        </w:rPr>
        <w:t>neither</w:t>
      </w:r>
      <w:r w:rsidRPr="00D769E3">
        <w:rPr>
          <w:highlight w:val="cyan"/>
          <w:u w:val="single"/>
        </w:rPr>
        <w:t xml:space="preserve"> </w:t>
      </w:r>
      <w:r w:rsidRPr="00F957F5">
        <w:rPr>
          <w:u w:val="single"/>
        </w:rPr>
        <w:t xml:space="preserve">simple </w:t>
      </w:r>
      <w:r w:rsidRPr="00D769E3">
        <w:rPr>
          <w:rStyle w:val="Emphasis"/>
          <w:highlight w:val="cyan"/>
        </w:rPr>
        <w:t>injunctions</w:t>
      </w:r>
      <w:r w:rsidRPr="00D769E3">
        <w:rPr>
          <w:highlight w:val="cyan"/>
          <w:u w:val="single"/>
        </w:rPr>
        <w:t xml:space="preserve"> nor </w:t>
      </w:r>
      <w:r w:rsidRPr="00F957F5">
        <w:rPr>
          <w:rStyle w:val="Emphasis"/>
        </w:rPr>
        <w:t xml:space="preserve">simple </w:t>
      </w:r>
      <w:r w:rsidRPr="00D769E3">
        <w:rPr>
          <w:rStyle w:val="Emphasis"/>
          <w:highlight w:val="cyan"/>
        </w:rPr>
        <w:t>breakups</w:t>
      </w:r>
      <w:r w:rsidRPr="00D769E3">
        <w:rPr>
          <w:highlight w:val="cyan"/>
          <w:u w:val="single"/>
        </w:rPr>
        <w:t xml:space="preserve"> will be </w:t>
      </w:r>
      <w:r w:rsidRPr="00F957F5">
        <w:rPr>
          <w:rStyle w:val="Emphasis"/>
        </w:rPr>
        <w:t xml:space="preserve">good </w:t>
      </w:r>
      <w:r w:rsidRPr="00D769E3">
        <w:rPr>
          <w:rStyle w:val="Emphasis"/>
          <w:highlight w:val="cyan"/>
        </w:rPr>
        <w:t xml:space="preserve">solutions for platform </w:t>
      </w:r>
      <w:r w:rsidRPr="00F957F5">
        <w:rPr>
          <w:rStyle w:val="Emphasis"/>
        </w:rPr>
        <w:t>monopoly</w:t>
      </w:r>
      <w:r w:rsidRPr="00F957F5">
        <w:t xml:space="preserve">. </w:t>
      </w:r>
      <w:r w:rsidRPr="00F957F5">
        <w:rPr>
          <w:u w:val="single"/>
        </w:rPr>
        <w:t>I</w:t>
      </w:r>
      <w:r w:rsidRPr="00FC3362">
        <w:rPr>
          <w:u w:val="single"/>
        </w:rPr>
        <w:t>njunction</w:t>
      </w:r>
      <w:r w:rsidRPr="00D769E3">
        <w:rPr>
          <w:highlight w:val="cyan"/>
          <w:u w:val="single"/>
        </w:rPr>
        <w:t>s</w:t>
      </w:r>
      <w:r w:rsidRPr="00FC3362">
        <w:rPr>
          <w:u w:val="single"/>
        </w:rPr>
        <w:t xml:space="preserve"> may be inadequate</w:t>
      </w:r>
      <w:r w:rsidRPr="00204A3D">
        <w:rPr>
          <w:u w:val="single"/>
        </w:rPr>
        <w:t xml:space="preserv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223EB07F" w14:textId="77777777" w:rsidR="00CF6CE0" w:rsidRDefault="00CF6CE0" w:rsidP="00CF6CE0">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5A05CF47" w14:textId="77777777" w:rsidR="00CF6CE0" w:rsidRDefault="00CF6CE0" w:rsidP="00CF6CE0">
      <w:r w:rsidRPr="00F957F5">
        <w:rPr>
          <w:u w:val="single"/>
        </w:rPr>
        <w:t xml:space="preserve">The </w:t>
      </w:r>
      <w:r w:rsidRPr="00D769E3">
        <w:rPr>
          <w:highlight w:val="cyan"/>
          <w:u w:val="single"/>
        </w:rPr>
        <w:t>approaches</w:t>
      </w:r>
      <w:r w:rsidRPr="00204A3D">
        <w:rPr>
          <w:u w:val="single"/>
        </w:rPr>
        <w:t xml:space="preserve"> discussed</w:t>
      </w:r>
      <w:r>
        <w:t xml:space="preserve"> briefly in this Section </w:t>
      </w:r>
      <w:r w:rsidRPr="00D769E3">
        <w:rPr>
          <w:rStyle w:val="Emphasis"/>
          <w:highlight w:val="cyan"/>
        </w:rPr>
        <w:t xml:space="preserve">do not require </w:t>
      </w:r>
      <w:r w:rsidRPr="006A1A35">
        <w:rPr>
          <w:rStyle w:val="Emphasis"/>
        </w:rPr>
        <w:t>the</w:t>
      </w:r>
      <w:r w:rsidRPr="00D769E3">
        <w:rPr>
          <w:rStyle w:val="Emphasis"/>
          <w:highlight w:val="cyan"/>
        </w:rPr>
        <w:t xml:space="preserv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 xml:space="preserve">Rather, </w:t>
      </w:r>
      <w:r w:rsidRPr="00D769E3">
        <w:rPr>
          <w:highlight w:val="cyan"/>
          <w:u w:val="single"/>
        </w:rPr>
        <w:t>they alter</w:t>
      </w:r>
      <w:r w:rsidRPr="00204A3D">
        <w:rPr>
          <w:u w:val="single"/>
        </w:rPr>
        <w:t xml:space="preserve"> the </w:t>
      </w:r>
      <w:r w:rsidRPr="00F957F5">
        <w:rPr>
          <w:u w:val="single"/>
        </w:rPr>
        <w:t xml:space="preserve">nature of </w:t>
      </w:r>
      <w:r w:rsidRPr="00D769E3">
        <w:rPr>
          <w:highlight w:val="cyan"/>
          <w:u w:val="single"/>
        </w:rPr>
        <w:t>ownership</w:t>
      </w:r>
      <w:r w:rsidRPr="00D769E3">
        <w:rPr>
          <w:highlight w:val="cyan"/>
        </w:rPr>
        <w:t>,</w:t>
      </w:r>
      <w:r>
        <w:t xml:space="preserve"> managerial </w:t>
      </w:r>
      <w:r w:rsidRPr="00D769E3">
        <w:rPr>
          <w:rStyle w:val="Emphasis"/>
          <w:highlight w:val="cyan"/>
        </w:rPr>
        <w:t>decision making</w:t>
      </w:r>
      <w:r w:rsidRPr="00D769E3">
        <w:rPr>
          <w:highlight w:val="cyan"/>
        </w:rPr>
        <w:t xml:space="preserve">, </w:t>
      </w:r>
      <w:r w:rsidRPr="00D769E3">
        <w:rPr>
          <w:rStyle w:val="Emphasis"/>
          <w:highlight w:val="cyan"/>
        </w:rPr>
        <w:t>contracts</w:t>
      </w:r>
      <w:r>
        <w:t xml:space="preserve">, intellectual-property </w:t>
      </w:r>
      <w:r w:rsidRPr="00D769E3">
        <w:rPr>
          <w:rStyle w:val="Emphasis"/>
          <w:highlight w:val="cyan"/>
        </w:rPr>
        <w:t>licenses</w:t>
      </w:r>
      <w:r w:rsidRPr="00D769E3">
        <w:rPr>
          <w:highlight w:val="cyan"/>
        </w:rPr>
        <w:t>,</w:t>
      </w:r>
      <w:r>
        <w:t xml:space="preserve"> </w:t>
      </w:r>
      <w:r w:rsidRPr="00204A3D">
        <w:rPr>
          <w:u w:val="single"/>
        </w:rPr>
        <w:t>or information management</w:t>
      </w:r>
      <w:r>
        <w:t xml:space="preserve">. </w:t>
      </w:r>
      <w:r w:rsidRPr="00204A3D">
        <w:rPr>
          <w:u w:val="single"/>
        </w:rPr>
        <w:t xml:space="preserve">Instead of </w:t>
      </w:r>
      <w:r w:rsidRPr="00F957F5">
        <w:rPr>
          <w:rStyle w:val="Emphasis"/>
        </w:rPr>
        <w:t xml:space="preserve">attempting </w:t>
      </w:r>
      <w:r w:rsidRPr="00D769E3">
        <w:rPr>
          <w:rStyle w:val="Emphasis"/>
          <w:highlight w:val="cyan"/>
        </w:rPr>
        <w:t xml:space="preserve">to force </w:t>
      </w:r>
      <w:r w:rsidRPr="00F957F5">
        <w:rPr>
          <w:rStyle w:val="Emphasis"/>
        </w:rPr>
        <w:t xml:space="preserve">greater </w:t>
      </w:r>
      <w:r w:rsidRPr="00D769E3">
        <w:rPr>
          <w:rStyle w:val="Emphasis"/>
          <w:highlight w:val="cyan"/>
        </w:rPr>
        <w:t>competition</w:t>
      </w:r>
      <w:r>
        <w:t xml:space="preserve"> between a dominant platform and its rivals, </w:t>
      </w:r>
      <w:r w:rsidRPr="00D769E3">
        <w:rPr>
          <w:highlight w:val="cyan"/>
          <w:u w:val="single"/>
        </w:rPr>
        <w:t xml:space="preserve">we might do better to </w:t>
      </w:r>
      <w:r w:rsidRPr="00D769E3">
        <w:rPr>
          <w:rStyle w:val="Emphasis"/>
          <w:highlight w:val="cyan"/>
        </w:rPr>
        <w:t xml:space="preserve">leave the firm </w:t>
      </w:r>
      <w:r w:rsidRPr="00F957F5">
        <w:rPr>
          <w:rStyle w:val="Emphasis"/>
        </w:rPr>
        <w:t>intact</w:t>
      </w:r>
      <w:r w:rsidRPr="00F957F5">
        <w:rPr>
          <w:u w:val="single"/>
        </w:rPr>
        <w:t xml:space="preserve"> </w:t>
      </w:r>
      <w:r w:rsidRPr="00D769E3">
        <w:rPr>
          <w:highlight w:val="cyan"/>
          <w:u w:val="single"/>
        </w:rPr>
        <w:t xml:space="preserve">but </w:t>
      </w:r>
      <w:r w:rsidRPr="00D769E3">
        <w:rPr>
          <w:rStyle w:val="Emphasis"/>
          <w:highlight w:val="cyan"/>
        </w:rPr>
        <w:t xml:space="preserve">encourage </w:t>
      </w:r>
      <w:r w:rsidRPr="00F957F5">
        <w:rPr>
          <w:rStyle w:val="Emphasis"/>
        </w:rPr>
        <w:t xml:space="preserve">more </w:t>
      </w:r>
      <w:r w:rsidRPr="00D769E3">
        <w:rPr>
          <w:rStyle w:val="Emphasis"/>
          <w:highlight w:val="cyan"/>
        </w:rPr>
        <w:t>competition</w:t>
      </w:r>
      <w:r w:rsidRPr="00204A3D">
        <w:rPr>
          <w:rStyle w:val="Emphasis"/>
        </w:rPr>
        <w:t xml:space="preserve">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2BEDBA26" w14:textId="77777777" w:rsidR="00CF6CE0" w:rsidRDefault="00CF6CE0" w:rsidP="00CF6CE0">
      <w:r w:rsidRPr="00204A3D">
        <w:rPr>
          <w:u w:val="single"/>
        </w:rPr>
        <w:t xml:space="preserve">These </w:t>
      </w:r>
      <w:r w:rsidRPr="00D769E3">
        <w:rPr>
          <w:highlight w:val="cyan"/>
          <w:u w:val="single"/>
        </w:rPr>
        <w:t xml:space="preserve">remedies can be applied to </w:t>
      </w:r>
      <w:r w:rsidRPr="00F957F5">
        <w:rPr>
          <w:u w:val="single"/>
        </w:rPr>
        <w:t>entities</w:t>
      </w:r>
      <w:r w:rsidRPr="00FD41BD">
        <w:rPr>
          <w:u w:val="single"/>
        </w:rPr>
        <w:t xml:space="preserve"> other than structural monopolies</w:t>
      </w:r>
      <w:r w:rsidRPr="00FD41BD">
        <w:t>,</w:t>
      </w:r>
      <w:r>
        <w:t xml:space="preserve"> </w:t>
      </w:r>
      <w:r w:rsidRPr="00204A3D">
        <w:rPr>
          <w:u w:val="single"/>
        </w:rPr>
        <w:t>and</w:t>
      </w:r>
      <w:r>
        <w:t xml:space="preserve"> </w:t>
      </w:r>
      <w:r w:rsidRPr="00F957F5">
        <w:rPr>
          <w:u w:val="single"/>
        </w:rPr>
        <w:t xml:space="preserve">for </w:t>
      </w:r>
      <w:r w:rsidRPr="00D769E3">
        <w:rPr>
          <w:highlight w:val="cyan"/>
          <w:u w:val="single"/>
        </w:rPr>
        <w:t>offenses under</w:t>
      </w:r>
      <w:r w:rsidRPr="00204A3D">
        <w:rPr>
          <w:u w:val="single"/>
        </w:rPr>
        <w:t xml:space="preserve"> both </w:t>
      </w:r>
      <w:r w:rsidRPr="00F957F5">
        <w:rPr>
          <w:u w:val="single"/>
        </w:rPr>
        <w:t>section 1 and</w:t>
      </w:r>
      <w:r w:rsidRPr="00204A3D">
        <w:rPr>
          <w:u w:val="single"/>
        </w:rPr>
        <w:t xml:space="preserve"> </w:t>
      </w:r>
      <w:r w:rsidRPr="00D14B29">
        <w:rPr>
          <w:rStyle w:val="Emphasis"/>
        </w:rPr>
        <w:t xml:space="preserve">section </w:t>
      </w:r>
      <w:r w:rsidRPr="00F957F5">
        <w:rPr>
          <w:rStyle w:val="Emphasis"/>
        </w:rPr>
        <w:t xml:space="preserve">2 of the </w:t>
      </w:r>
      <w:r w:rsidRPr="00D769E3">
        <w:rPr>
          <w:rStyle w:val="Emphasis"/>
          <w:highlight w:val="cyan"/>
        </w:rPr>
        <w:t>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D769E3">
        <w:rPr>
          <w:rStyle w:val="Emphasis"/>
          <w:highlight w:val="cyan"/>
        </w:rPr>
        <w:t xml:space="preserve">prohibitory injunctions </w:t>
      </w:r>
      <w:r w:rsidRPr="00F957F5">
        <w:rPr>
          <w:rStyle w:val="Emphasis"/>
        </w:rPr>
        <w:t xml:space="preserve">alone </w:t>
      </w:r>
      <w:r w:rsidRPr="00D769E3">
        <w:rPr>
          <w:rStyle w:val="Emphasis"/>
          <w:highlight w:val="cyan"/>
        </w:rPr>
        <w:t>are unlikely to be adequate</w:t>
      </w:r>
      <w:r w:rsidRPr="00D769E3">
        <w:rPr>
          <w:highlight w:val="cyan"/>
        </w:rPr>
        <w:t xml:space="preserve">. </w:t>
      </w:r>
      <w:r w:rsidRPr="00F957F5">
        <w:rPr>
          <w:rStyle w:val="Emphasis"/>
        </w:rPr>
        <w:t xml:space="preserve">Occasional uses of </w:t>
      </w:r>
      <w:r w:rsidRPr="00D769E3">
        <w:rPr>
          <w:rStyle w:val="Emphasis"/>
          <w:highlight w:val="cyan"/>
        </w:rPr>
        <w:t>unlawful</w:t>
      </w:r>
      <w:r w:rsidRPr="00204A3D">
        <w:rPr>
          <w:u w:val="single"/>
        </w:rPr>
        <w:t xml:space="preserve"> exclusive </w:t>
      </w:r>
      <w:r w:rsidRPr="00D769E3">
        <w:rPr>
          <w:rStyle w:val="Emphasis"/>
          <w:highlight w:val="cyan"/>
        </w:rPr>
        <w:t>dealing</w:t>
      </w:r>
      <w:r w:rsidRPr="00D769E3">
        <w:rPr>
          <w:highlight w:val="cyan"/>
          <w:u w:val="single"/>
        </w:rPr>
        <w:t>,</w:t>
      </w:r>
      <w:r w:rsidRPr="00204A3D">
        <w:rPr>
          <w:u w:val="single"/>
        </w:rPr>
        <w:t xml:space="preserve"> most-favored-nation agreements</w:t>
      </w:r>
      <w:r>
        <w:t xml:space="preserve">,300 or other anticompetitive contract practices </w:t>
      </w:r>
      <w:r w:rsidRPr="00D769E3">
        <w:rPr>
          <w:rStyle w:val="Emphasis"/>
          <w:highlight w:val="cyan"/>
        </w:rPr>
        <w:t>deserve an injunction</w:t>
      </w:r>
      <w:r w:rsidRPr="00D769E3">
        <w:rPr>
          <w:highlight w:val="cyan"/>
        </w:rPr>
        <w:t xml:space="preserve">, </w:t>
      </w:r>
      <w:r w:rsidRPr="00D769E3">
        <w:rPr>
          <w:highlight w:val="cyan"/>
          <w:u w:val="single"/>
        </w:rPr>
        <w:t>but</w:t>
      </w:r>
      <w:r w:rsidRPr="00D769E3">
        <w:rPr>
          <w:highlight w:val="cyan"/>
        </w:rPr>
        <w:t xml:space="preserve"> </w:t>
      </w:r>
      <w:r w:rsidRPr="003635F0">
        <w:rPr>
          <w:u w:val="single"/>
        </w:rPr>
        <w:t xml:space="preserve">ordinarily </w:t>
      </w:r>
      <w:r w:rsidRPr="00CE7E9A">
        <w:rPr>
          <w:rStyle w:val="Emphasis"/>
        </w:rPr>
        <w:t xml:space="preserve">would </w:t>
      </w:r>
      <w:r w:rsidRPr="00D769E3">
        <w:rPr>
          <w:rStyle w:val="Emphasis"/>
          <w:highlight w:val="cyan"/>
        </w:rPr>
        <w:t>not merit a breakup</w:t>
      </w:r>
      <w:r>
        <w:t xml:space="preserve"> of the entire firm or fundamental alteration of its management structure.</w:t>
      </w:r>
    </w:p>
    <w:p w14:paraId="5A0B1819" w14:textId="77777777" w:rsidR="00CF6CE0" w:rsidRDefault="00CF6CE0" w:rsidP="00CF6CE0">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they 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76A85E2E" w14:textId="77777777" w:rsidR="00CF6CE0" w:rsidRDefault="00CF6CE0" w:rsidP="00CF6CE0">
      <w:r>
        <w:t>a. Enabling Competition Within the Platform</w:t>
      </w:r>
    </w:p>
    <w:p w14:paraId="34320884" w14:textId="77777777" w:rsidR="00CF6CE0" w:rsidRPr="00C26970" w:rsidRDefault="00CF6CE0" w:rsidP="00CF6CE0">
      <w:pPr>
        <w:rPr>
          <w:rStyle w:val="Emphasis"/>
        </w:rPr>
      </w:pPr>
      <w:r w:rsidRPr="00CE33A9">
        <w:rPr>
          <w:u w:val="single"/>
        </w:rPr>
        <w:t>One alternative</w:t>
      </w:r>
      <w:r w:rsidRPr="00CE33A9">
        <w:t xml:space="preserve"> to divestiture </w:t>
      </w:r>
      <w:r w:rsidRPr="00CE33A9">
        <w:rPr>
          <w:u w:val="single"/>
        </w:rPr>
        <w:t>is to leave a platform’s physical assets</w:t>
      </w:r>
      <w:r>
        <w:t xml:space="preserve"> and range of participants intact but change the structure of ownership or management so as to make it more competitive internally. </w:t>
      </w:r>
      <w:r w:rsidRPr="00D769E3">
        <w:rPr>
          <w:highlight w:val="cyan"/>
          <w:u w:val="single"/>
        </w:rPr>
        <w:t xml:space="preserve">A platform </w:t>
      </w:r>
      <w:r w:rsidRPr="00CE7E9A">
        <w:rPr>
          <w:u w:val="single"/>
        </w:rPr>
        <w:t xml:space="preserve">or other organization </w:t>
      </w:r>
      <w:r w:rsidRPr="00D769E3">
        <w:rPr>
          <w:rStyle w:val="Emphasis"/>
          <w:highlight w:val="cyan"/>
        </w:rPr>
        <w:t xml:space="preserve">can </w:t>
      </w:r>
      <w:r w:rsidRPr="00CE7E9A">
        <w:rPr>
          <w:rStyle w:val="Emphasis"/>
        </w:rPr>
        <w:t xml:space="preserve">itself </w:t>
      </w:r>
      <w:r w:rsidRPr="00D769E3">
        <w:rPr>
          <w:rStyle w:val="Emphasis"/>
          <w:highlight w:val="cyan"/>
        </w:rPr>
        <w:t>be a “market”</w:t>
      </w:r>
      <w:r w:rsidRPr="00C26970">
        <w:rPr>
          <w:u w:val="single"/>
        </w:rPr>
        <w:t xml:space="preserve"> within which competition can occur</w:t>
      </w:r>
      <w:r>
        <w:t xml:space="preserve">. </w:t>
      </w:r>
      <w:r w:rsidRPr="00C26970">
        <w:rPr>
          <w:u w:val="single"/>
        </w:rPr>
        <w:t>In that case, antitrust law can be applied to its internal decisions</w:t>
      </w:r>
      <w:r>
        <w:t xml:space="preserve">, </w:t>
      </w:r>
      <w:r w:rsidRPr="00D769E3">
        <w:rPr>
          <w:rStyle w:val="Emphasis"/>
          <w:highlight w:val="cyan"/>
        </w:rPr>
        <w:t>improving competition</w:t>
      </w:r>
      <w:r w:rsidRPr="00D769E3">
        <w:rPr>
          <w:highlight w:val="cyan"/>
        </w:rPr>
        <w:t xml:space="preserve"> </w:t>
      </w:r>
      <w:r w:rsidRPr="00D769E3">
        <w:rPr>
          <w:rStyle w:val="Emphasis"/>
          <w:highlight w:val="cyan"/>
        </w:rPr>
        <w:t>without</w:t>
      </w:r>
      <w:r w:rsidRPr="00D769E3">
        <w:rPr>
          <w:highlight w:val="cyan"/>
          <w:u w:val="single"/>
        </w:rPr>
        <w:t xml:space="preserve"> limiting</w:t>
      </w:r>
      <w:r w:rsidRPr="00C26970">
        <w:rPr>
          <w:u w:val="single"/>
        </w:rPr>
        <w:t xml:space="preserve"> the </w:t>
      </w:r>
      <w:r w:rsidRPr="00C26970">
        <w:rPr>
          <w:rStyle w:val="Emphasis"/>
        </w:rPr>
        <w:t xml:space="preserve">extent of </w:t>
      </w:r>
      <w:r w:rsidRPr="00D769E3">
        <w:rPr>
          <w:rStyle w:val="Emphasis"/>
          <w:highlight w:val="cyan"/>
        </w:rPr>
        <w:t xml:space="preserve">scale economies or </w:t>
      </w:r>
      <w:r w:rsidRPr="00CE7E9A">
        <w:rPr>
          <w:rStyle w:val="Emphasis"/>
        </w:rPr>
        <w:t xml:space="preserve">beneficial </w:t>
      </w:r>
      <w:r w:rsidRPr="00D769E3">
        <w:rPr>
          <w:rStyle w:val="Emphasis"/>
          <w:highlight w:val="cyan"/>
        </w:rPr>
        <w:t>network effects.</w:t>
      </w:r>
    </w:p>
    <w:p w14:paraId="7E7D88E4" w14:textId="77777777" w:rsidR="00CF6CE0" w:rsidRDefault="00CF6CE0" w:rsidP="00CF6CE0">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30F983F9" w14:textId="77777777" w:rsidR="00CF6CE0" w:rsidRPr="00C26970" w:rsidRDefault="00CF6CE0" w:rsidP="00CF6CE0">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6F48A5B8" w14:textId="77777777" w:rsidR="00CF6CE0" w:rsidRDefault="00CF6CE0" w:rsidP="00CF6CE0">
      <w:r w:rsidRPr="00D769E3">
        <w:rPr>
          <w:highlight w:val="cyan"/>
          <w:u w:val="single"/>
        </w:rPr>
        <w:t>Firms whose ownership is reorganized</w:t>
      </w:r>
      <w:r>
        <w:t xml:space="preserve"> in this fashion </w:t>
      </w:r>
      <w:r w:rsidRPr="00D769E3">
        <w:rPr>
          <w:rStyle w:val="Emphasis"/>
          <w:highlight w:val="cyan"/>
        </w:rPr>
        <w:t>can</w:t>
      </w:r>
      <w:r w:rsidRPr="00CE7E9A">
        <w:rPr>
          <w:rStyle w:val="Emphasis"/>
        </w:rPr>
        <w:t xml:space="preserve"> still be very large</w:t>
      </w:r>
      <w:r>
        <w:t xml:space="preserve"> </w:t>
      </w:r>
      <w:r w:rsidRPr="00C26970">
        <w:rPr>
          <w:u w:val="single"/>
        </w:rPr>
        <w:t xml:space="preserve">and </w:t>
      </w:r>
      <w:r w:rsidRPr="00D769E3">
        <w:rPr>
          <w:rStyle w:val="Emphasis"/>
          <w:highlight w:val="cyan"/>
        </w:rPr>
        <w:t>retain</w:t>
      </w:r>
      <w:r w:rsidRPr="00C26970">
        <w:rPr>
          <w:u w:val="single"/>
        </w:rPr>
        <w:t xml:space="preserve"> most of the </w:t>
      </w:r>
      <w:r w:rsidRPr="00CE7E9A">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w:t>
      </w:r>
      <w:r w:rsidRPr="00CE7E9A">
        <w:rPr>
          <w:u w:val="single"/>
        </w:rPr>
        <w:t xml:space="preserve">firms can </w:t>
      </w:r>
      <w:r w:rsidRPr="00CE7E9A">
        <w:rPr>
          <w:rStyle w:val="Emphasis"/>
        </w:rPr>
        <w:t xml:space="preserve">result in the loss of </w:t>
      </w:r>
      <w:r w:rsidRPr="00D769E3">
        <w:rPr>
          <w:rStyle w:val="Emphasis"/>
          <w:highlight w:val="cyan"/>
        </w:rPr>
        <w:t>economies of scale</w:t>
      </w:r>
      <w:r w:rsidRPr="00C26970">
        <w:rPr>
          <w:rStyle w:val="Emphasis"/>
        </w:rPr>
        <w:t xml:space="preserv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510A81DF" w14:textId="77777777" w:rsidR="00CF6CE0" w:rsidRPr="00C26970" w:rsidRDefault="00CF6CE0" w:rsidP="00CF6CE0">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1B2535EF" w14:textId="77777777" w:rsidR="00CF6CE0" w:rsidRPr="00C26970" w:rsidRDefault="00CF6CE0" w:rsidP="00CF6CE0">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7D92D734" w14:textId="77777777" w:rsidR="00CF6CE0" w:rsidRPr="00C26970" w:rsidRDefault="00CF6CE0" w:rsidP="00CF6CE0">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556EDBD" w14:textId="77777777" w:rsidR="00CF6CE0" w:rsidRPr="00C26970" w:rsidRDefault="00CF6CE0" w:rsidP="00CF6CE0">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72EB2B46" w14:textId="77777777" w:rsidR="00CF6CE0" w:rsidRPr="00C26970" w:rsidRDefault="00CF6CE0" w:rsidP="00CF6CE0">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42E7FE70" w14:textId="77777777" w:rsidR="00CF6CE0" w:rsidRPr="00592050" w:rsidRDefault="00CF6CE0" w:rsidP="00CF6CE0">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5918D8A4" w14:textId="77777777" w:rsidR="00CF6CE0" w:rsidRPr="00592050" w:rsidRDefault="00CF6CE0" w:rsidP="00CF6CE0">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293BF022" w14:textId="77777777" w:rsidR="00CF6CE0" w:rsidRPr="00592050" w:rsidRDefault="00CF6CE0" w:rsidP="00CF6CE0">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7B78190C" w14:textId="77777777" w:rsidR="00CF6CE0" w:rsidRPr="00592050" w:rsidRDefault="00CF6CE0" w:rsidP="00CF6CE0">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4965D340" w14:textId="77777777" w:rsidR="00CF6CE0" w:rsidRPr="00592050" w:rsidRDefault="00CF6CE0" w:rsidP="00CF6CE0">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62661BAF" w14:textId="77777777" w:rsidR="00CF6CE0" w:rsidRPr="00592050" w:rsidRDefault="00CF6CE0" w:rsidP="00CF6CE0">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0240F5D3" w14:textId="77777777" w:rsidR="00CF6CE0" w:rsidRPr="00592050" w:rsidRDefault="00CF6CE0" w:rsidP="00CF6CE0">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11234CB0" w14:textId="77777777" w:rsidR="00CF6CE0" w:rsidRPr="00592050" w:rsidRDefault="00CF6CE0" w:rsidP="00CF6CE0">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1241B5CA" w14:textId="77777777" w:rsidR="00CF6CE0" w:rsidRPr="00592050" w:rsidRDefault="00CF6CE0" w:rsidP="00CF6CE0">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7DE7B330" w14:textId="77777777" w:rsidR="00CF6CE0" w:rsidRPr="00592050" w:rsidRDefault="00CF6CE0" w:rsidP="00CF6CE0">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3CD22A1B" w14:textId="77777777" w:rsidR="00CF6CE0" w:rsidRPr="00592050" w:rsidRDefault="00CF6CE0" w:rsidP="00CF6CE0">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65A6166A" w14:textId="77777777" w:rsidR="00CF6CE0" w:rsidRPr="00592050" w:rsidRDefault="00CF6CE0" w:rsidP="00CF6CE0">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2FB6BAB9" w14:textId="77777777" w:rsidR="00CF6CE0" w:rsidRPr="00592050" w:rsidRDefault="00CF6CE0" w:rsidP="00CF6CE0">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1026195C" w14:textId="77777777" w:rsidR="00CF6CE0" w:rsidRDefault="00CF6CE0" w:rsidP="00CF6CE0">
      <w:r w:rsidRPr="00D769E3">
        <w:rPr>
          <w:highlight w:val="cyan"/>
          <w:u w:val="single"/>
        </w:rPr>
        <w:t xml:space="preserve">The </w:t>
      </w:r>
      <w:r w:rsidRPr="009B255C">
        <w:rPr>
          <w:i/>
          <w:iCs/>
          <w:u w:val="single"/>
        </w:rPr>
        <w:t>Terminal Railroad</w:t>
      </w:r>
      <w:r w:rsidRPr="009B255C">
        <w:rPr>
          <w:u w:val="single"/>
        </w:rPr>
        <w:t xml:space="preserve"> </w:t>
      </w:r>
      <w:r w:rsidRPr="00D769E3">
        <w:rPr>
          <w:highlight w:val="cyan"/>
          <w:u w:val="single"/>
        </w:rPr>
        <w:t>decree suggests</w:t>
      </w:r>
      <w:r w:rsidRPr="00D769E3">
        <w:rPr>
          <w:highlight w:val="cyan"/>
        </w:rPr>
        <w:t xml:space="preserve"> </w:t>
      </w:r>
      <w:r w:rsidRPr="00D769E3">
        <w:rPr>
          <w:highlight w:val="cyan"/>
          <w:u w:val="single"/>
        </w:rPr>
        <w:t>a way to remedy anticompetitive behavior</w:t>
      </w:r>
      <w:r w:rsidRPr="00C26970">
        <w:rPr>
          <w:u w:val="single"/>
        </w:rPr>
        <w:t xml:space="preserve"> by large digital platforms</w:t>
      </w:r>
      <w:r>
        <w:t xml:space="preserve"> representing several sellers </w:t>
      </w:r>
      <w:r w:rsidRPr="00D769E3">
        <w:rPr>
          <w:rStyle w:val="Emphasis"/>
          <w:highlight w:val="cyan"/>
        </w:rPr>
        <w:t>without sacrificing</w:t>
      </w:r>
      <w:r w:rsidRPr="00CE7E9A">
        <w:rPr>
          <w:rStyle w:val="Emphasis"/>
        </w:rPr>
        <w:t xml:space="preserve"> operational </w:t>
      </w:r>
      <w:r w:rsidRPr="00D769E3">
        <w:rPr>
          <w:rStyle w:val="Emphasis"/>
          <w:highlight w:val="cyan"/>
        </w:rPr>
        <w:t>efficiencies</w:t>
      </w:r>
      <w:r>
        <w:t xml:space="preserve">. </w:t>
      </w:r>
      <w:r w:rsidRPr="00C26970">
        <w:rPr>
          <w:u w:val="single"/>
        </w:rPr>
        <w:t>Rather than requiring divestiture</w:t>
      </w:r>
      <w:r>
        <w:t xml:space="preserve"> of productive assets, which almost always leads to higher prices, </w:t>
      </w:r>
      <w:r w:rsidRPr="00C26970">
        <w:rPr>
          <w:u w:val="single"/>
        </w:rPr>
        <w:t>we could restructure ownership and 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20A7A335" w14:textId="77777777" w:rsidR="00CF6CE0" w:rsidRDefault="00CF6CE0" w:rsidP="00CF6CE0">
      <w:r w:rsidRPr="00D769E3">
        <w:rPr>
          <w:highlight w:val="cyan"/>
          <w:u w:val="single"/>
        </w:rPr>
        <w:t xml:space="preserve">The problem is </w:t>
      </w:r>
      <w:r w:rsidRPr="00CE7E9A">
        <w:rPr>
          <w:u w:val="single"/>
        </w:rPr>
        <w:t>not that Amazon sells</w:t>
      </w:r>
      <w:r w:rsidRPr="00C26970">
        <w:rPr>
          <w:u w:val="single"/>
        </w:rPr>
        <w:t xml:space="preserve"> too much</w:t>
      </w:r>
      <w:r>
        <w:t xml:space="preserve">, </w:t>
      </w:r>
      <w:r w:rsidRPr="00CE7E9A">
        <w:rPr>
          <w:u w:val="single"/>
        </w:rPr>
        <w:t>but</w:t>
      </w:r>
      <w:r>
        <w:t xml:space="preserve"> rather </w:t>
      </w:r>
      <w:r w:rsidRPr="00C26970">
        <w:rPr>
          <w:u w:val="single"/>
        </w:rPr>
        <w:t xml:space="preserve">that </w:t>
      </w:r>
      <w:r w:rsidRPr="00D769E3">
        <w:rPr>
          <w:highlight w:val="cyan"/>
          <w:u w:val="single"/>
        </w:rPr>
        <w:t xml:space="preserve">Amazon’s ownership </w:t>
      </w:r>
      <w:r w:rsidRPr="00CE7E9A">
        <w:rPr>
          <w:u w:val="single"/>
        </w:rPr>
        <w:t xml:space="preserve">and management </w:t>
      </w:r>
      <w:r w:rsidRPr="00D769E3">
        <w:rPr>
          <w:highlight w:val="cyan"/>
          <w:u w:val="single"/>
        </w:rPr>
        <w:t xml:space="preserve">make it </w:t>
      </w:r>
      <w:r w:rsidRPr="00D769E3">
        <w:rPr>
          <w:rStyle w:val="Emphasis"/>
          <w:highlight w:val="cya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5A2CF85A" w14:textId="77777777" w:rsidR="00CF6CE0" w:rsidRDefault="00CF6CE0" w:rsidP="00CF6CE0">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0A407535" w14:textId="77777777" w:rsidR="00CF6CE0" w:rsidRDefault="00CF6CE0" w:rsidP="00CF6CE0">
      <w:r w:rsidRPr="00CE7E9A">
        <w:rPr>
          <w:u w:val="single"/>
        </w:rPr>
        <w:t xml:space="preserve">Such </w:t>
      </w:r>
      <w:r w:rsidRPr="00D769E3">
        <w:rPr>
          <w:highlight w:val="cyan"/>
          <w:u w:val="single"/>
        </w:rPr>
        <w:t>an approach could be</w:t>
      </w:r>
      <w:r w:rsidRPr="00C26970">
        <w:rPr>
          <w:u w:val="single"/>
        </w:rPr>
        <w:t xml:space="preserve"> particularly </w:t>
      </w:r>
      <w:r w:rsidRPr="00D769E3">
        <w:rPr>
          <w:highlight w:val="cyan"/>
          <w:u w:val="single"/>
        </w:rPr>
        <w:t>useful</w:t>
      </w:r>
      <w:r w:rsidRPr="00D769E3">
        <w:rPr>
          <w:highlight w:val="cyan"/>
        </w:rPr>
        <w:t xml:space="preserve"> </w:t>
      </w:r>
      <w:r w:rsidRPr="00D769E3">
        <w:rPr>
          <w:highlight w:val="cyan"/>
          <w:u w:val="single"/>
        </w:rPr>
        <w:t xml:space="preserve">in situations involving </w:t>
      </w:r>
      <w:r w:rsidRPr="00D769E3">
        <w:rPr>
          <w:rStyle w:val="Emphasis"/>
          <w:highlight w:val="cyan"/>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65DD23EE" w14:textId="77777777" w:rsidR="00CF6CE0" w:rsidRDefault="00CF6CE0" w:rsidP="00CF6CE0">
      <w:r>
        <w:t xml:space="preserve">If decision making in this area were entrusted to a board of active sellers, including both Amazon itself and third parties, the section 1 standard would reach the conduct. Justice Scalia’s Trinko opinion, citing Terminal Railroad, observed that </w:t>
      </w:r>
      <w:r w:rsidRPr="00D769E3">
        <w:rPr>
          <w:highlight w:val="cyan"/>
          <w:u w:val="single"/>
        </w:rPr>
        <w:t>the</w:t>
      </w:r>
      <w:r w:rsidRPr="00C26970">
        <w:rPr>
          <w:u w:val="single"/>
        </w:rPr>
        <w:t xml:space="preserve"> Supreme </w:t>
      </w:r>
      <w:r w:rsidRPr="00D769E3">
        <w:rPr>
          <w:highlight w:val="cyan"/>
          <w:u w:val="single"/>
        </w:rPr>
        <w:t xml:space="preserve">Court </w:t>
      </w:r>
      <w:r w:rsidRPr="001E1DD0">
        <w:rPr>
          <w:u w:val="single"/>
        </w:rPr>
        <w:t xml:space="preserve">had </w:t>
      </w:r>
      <w:r w:rsidRPr="00D769E3">
        <w:rPr>
          <w:highlight w:val="cyan"/>
          <w:u w:val="single"/>
        </w:rPr>
        <w:t>imposed nondiscrimination obligations</w:t>
      </w:r>
      <w:r w:rsidRPr="00C26970">
        <w:rPr>
          <w:u w:val="single"/>
        </w:rPr>
        <w:t xml:space="preserve">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D769E3">
        <w:rPr>
          <w:rStyle w:val="Emphasis"/>
          <w:highlight w:val="cyan"/>
        </w:rPr>
        <w:t>requiring</w:t>
      </w:r>
      <w:r w:rsidRPr="00D769E3">
        <w:rPr>
          <w:highlight w:val="cyan"/>
        </w:rPr>
        <w:t xml:space="preserve"> </w:t>
      </w:r>
      <w:r w:rsidRPr="001E1DD0">
        <w:rPr>
          <w:u w:val="single"/>
        </w:rPr>
        <w:t xml:space="preserve">that the </w:t>
      </w:r>
      <w:r w:rsidRPr="00D769E3">
        <w:rPr>
          <w:highlight w:val="cyan"/>
          <w:u w:val="single"/>
        </w:rPr>
        <w:t xml:space="preserve">outsider be </w:t>
      </w:r>
      <w:r w:rsidRPr="00D769E3">
        <w:rPr>
          <w:rStyle w:val="Emphasis"/>
          <w:highlight w:val="cyan"/>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6FB84BB5" w14:textId="77777777" w:rsidR="00CF6CE0" w:rsidRPr="00C26970" w:rsidRDefault="00CF6CE0" w:rsidP="00CF6CE0">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0C3D4E53" w14:textId="77777777" w:rsidR="00CF6CE0" w:rsidRPr="00C26970" w:rsidRDefault="00CF6CE0" w:rsidP="00CF6CE0">
      <w:pPr>
        <w:rPr>
          <w:sz w:val="12"/>
          <w:szCs w:val="12"/>
        </w:rPr>
      </w:pPr>
      <w:r w:rsidRPr="00C26970">
        <w:rPr>
          <w:sz w:val="12"/>
          <w:szCs w:val="12"/>
        </w:rPr>
        <w:t>over 15,500 members.357</w:t>
      </w:r>
    </w:p>
    <w:p w14:paraId="26F28B76" w14:textId="77777777" w:rsidR="00CF6CE0" w:rsidRPr="00C26970" w:rsidRDefault="00CF6CE0" w:rsidP="00CF6CE0">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41DD0861" w14:textId="77777777" w:rsidR="00CF6CE0" w:rsidRPr="00C26970" w:rsidRDefault="00CF6CE0" w:rsidP="00CF6CE0">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57975B43" w14:textId="77777777" w:rsidR="00CF6CE0" w:rsidRDefault="00CF6CE0" w:rsidP="00CF6CE0">
      <w:r w:rsidRPr="00D769E3">
        <w:rPr>
          <w:highlight w:val="cyan"/>
          <w:u w:val="single"/>
        </w:rPr>
        <w:t xml:space="preserve">Such an approach </w:t>
      </w:r>
      <w:r w:rsidRPr="00D769E3">
        <w:rPr>
          <w:rStyle w:val="Emphasis"/>
          <w:highlight w:val="cyan"/>
        </w:rPr>
        <w:t>would</w:t>
      </w:r>
      <w:r w:rsidRPr="00204A3D">
        <w:rPr>
          <w:rStyle w:val="Emphasis"/>
        </w:rPr>
        <w:t xml:space="preserve"> notably </w:t>
      </w:r>
      <w:r w:rsidRPr="00D769E3">
        <w:rPr>
          <w:rStyle w:val="Emphasis"/>
          <w:highlight w:val="cyan"/>
        </w:rPr>
        <w:t xml:space="preserve">not aim at size </w:t>
      </w:r>
      <w:r w:rsidRPr="00D769E3">
        <w:rPr>
          <w:rStyle w:val="Emphasis"/>
          <w:i/>
          <w:highlight w:val="cyan"/>
        </w:rPr>
        <w:t>per</w:t>
      </w:r>
      <w:r w:rsidRPr="001E1DD0">
        <w:rPr>
          <w:rStyle w:val="Emphasis"/>
          <w:i/>
        </w:rPr>
        <w:t xml:space="preserve"> </w:t>
      </w:r>
      <w:r w:rsidRPr="00D769E3">
        <w:rPr>
          <w:rStyle w:val="Emphasis"/>
          <w:i/>
          <w:highlight w:val="cyan"/>
        </w:rPr>
        <w:t>se</w:t>
      </w:r>
      <w:r w:rsidRPr="00204A3D">
        <w:rPr>
          <w:rStyle w:val="Emphasis"/>
        </w:rPr>
        <w:t>.</w:t>
      </w:r>
      <w:r>
        <w:t xml:space="preserve"> </w:t>
      </w:r>
      <w:r w:rsidRPr="00204A3D">
        <w:rPr>
          <w:u w:val="single"/>
        </w:rPr>
        <w:t xml:space="preserve">An Amazon with competitively restructured management could be </w:t>
      </w:r>
      <w:r w:rsidRPr="00204A3D">
        <w:rPr>
          <w:rStyle w:val="Emphasis"/>
        </w:rPr>
        <w:t>just as large as it is now</w:t>
      </w:r>
      <w:r w:rsidRPr="00204A3D">
        <w:rPr>
          <w:u w:val="single"/>
        </w:rPr>
        <w:t>.</w:t>
      </w:r>
      <w:r>
        <w:t xml:space="preserve"> </w:t>
      </w:r>
      <w:r w:rsidRPr="00204A3D">
        <w:rPr>
          <w:u w:val="single"/>
        </w:rPr>
        <w:t>Indeed</w:t>
      </w:r>
      <w:r>
        <w:t xml:space="preserve">, </w:t>
      </w:r>
      <w:r w:rsidRPr="00204A3D">
        <w:rPr>
          <w:rStyle w:val="Emphasis"/>
        </w:rPr>
        <w:t>it could be even larger</w:t>
      </w:r>
      <w:r>
        <w:t xml:space="preserve">. </w:t>
      </w:r>
      <w:r w:rsidRPr="001E1DD0">
        <w:rPr>
          <w:u w:val="single"/>
        </w:rPr>
        <w:t xml:space="preserve">Cartels and monopolies function by </w:t>
      </w:r>
      <w:r w:rsidRPr="001E1DD0">
        <w:rPr>
          <w:rStyle w:val="Emphasis"/>
        </w:rPr>
        <w:t>restricting output</w:t>
      </w:r>
      <w:r w:rsidRPr="001E1DD0">
        <w:rPr>
          <w:u w:val="single"/>
        </w:rPr>
        <w:t>,</w:t>
      </w:r>
      <w:r w:rsidRPr="00204A3D">
        <w:rPr>
          <w:u w:val="single"/>
        </w:rPr>
        <w:t xml:space="preserve"> and facilitating internal competition could serve to increase it. </w:t>
      </w:r>
      <w:r w:rsidRPr="00D769E3">
        <w:rPr>
          <w:highlight w:val="cyan"/>
          <w:u w:val="single"/>
        </w:rPr>
        <w:t>Amazon</w:t>
      </w:r>
      <w:r w:rsidRPr="00D769E3">
        <w:rPr>
          <w:highlight w:val="cyan"/>
        </w:rPr>
        <w:t xml:space="preserve"> </w:t>
      </w:r>
      <w:r w:rsidRPr="00D769E3">
        <w:rPr>
          <w:highlight w:val="cyan"/>
          <w:u w:val="single"/>
        </w:rPr>
        <w:t>would</w:t>
      </w:r>
      <w:r>
        <w:t xml:space="preserve"> likely </w:t>
      </w:r>
      <w:r w:rsidRPr="00D769E3">
        <w:rPr>
          <w:rStyle w:val="Emphasis"/>
          <w:highlight w:val="cyan"/>
        </w:rPr>
        <w:t xml:space="preserve">retain </w:t>
      </w:r>
      <w:r w:rsidRPr="001E1DD0">
        <w:rPr>
          <w:rStyle w:val="Emphasis"/>
        </w:rPr>
        <w:t xml:space="preserve">the </w:t>
      </w:r>
      <w:r w:rsidRPr="00D769E3">
        <w:rPr>
          <w:rStyle w:val="Emphasis"/>
          <w:highlight w:val="cyan"/>
        </w:rPr>
        <w:t xml:space="preserve">efficiencies </w:t>
      </w:r>
      <w:r w:rsidRPr="001E1DD0">
        <w:rPr>
          <w:rStyle w:val="Emphasis"/>
        </w:rPr>
        <w:t xml:space="preserve">that flow </w:t>
      </w:r>
      <w:r w:rsidRPr="00D769E3">
        <w:rPr>
          <w:rStyle w:val="Emphasis"/>
          <w:highlight w:val="cyan"/>
        </w:rPr>
        <w:t xml:space="preserve">from its size </w:t>
      </w:r>
      <w:r w:rsidRPr="001E1DD0">
        <w:rPr>
          <w:rStyle w:val="Emphasis"/>
        </w:rPr>
        <w:t>and scope</w:t>
      </w:r>
      <w:r>
        <w:t xml:space="preserve">. </w:t>
      </w:r>
      <w:r w:rsidRPr="00D769E3">
        <w:rPr>
          <w:highlight w:val="cyan"/>
          <w:u w:val="single"/>
        </w:rPr>
        <w:t xml:space="preserve">We would have effectively </w:t>
      </w:r>
      <w:r w:rsidRPr="00D769E3">
        <w:rPr>
          <w:rStyle w:val="Emphasis"/>
          <w:highlight w:val="cyan"/>
        </w:rPr>
        <w:t>turned the internal workings of its platform into a market</w:t>
      </w:r>
      <w:r>
        <w:t xml:space="preserve">. </w:t>
      </w:r>
      <w:r w:rsidRPr="00204A3D">
        <w:rPr>
          <w:u w:val="single"/>
        </w:rPr>
        <w:t>It still might be in a position to undersell other businesses or to exclude products that its members and rules disappro</w:t>
      </w:r>
      <w:r>
        <w:t xml:space="preserve">ve. </w:t>
      </w:r>
      <w:r w:rsidRPr="001E1DD0">
        <w:rPr>
          <w:rStyle w:val="Emphasis"/>
          <w:sz w:val="21"/>
          <w:szCs w:val="28"/>
        </w:rPr>
        <w:t>If it did so in an anticompetitive manner</w:t>
      </w:r>
      <w:r w:rsidRPr="00204A3D">
        <w:rPr>
          <w:rStyle w:val="Emphasis"/>
          <w:sz w:val="21"/>
          <w:szCs w:val="28"/>
        </w:rPr>
        <w:t>,</w:t>
      </w:r>
      <w:r>
        <w:t xml:space="preserve"> however, section 1 of </w:t>
      </w:r>
      <w:r w:rsidRPr="001E1DD0">
        <w:rPr>
          <w:rStyle w:val="Emphasis"/>
        </w:rPr>
        <w:t>the Sherman Act could be applied</w:t>
      </w:r>
      <w:r w:rsidRPr="001E1DD0">
        <w:t>.</w:t>
      </w:r>
    </w:p>
    <w:p w14:paraId="6494F400" w14:textId="77777777" w:rsidR="00CF6CE0" w:rsidRDefault="00CF6CE0" w:rsidP="00CF6CE0">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41619BF6" w14:textId="77777777" w:rsidR="00CF6CE0" w:rsidRDefault="00CF6CE0" w:rsidP="00CF6CE0">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58A8FECA" w14:textId="77777777" w:rsidR="00CF6CE0" w:rsidRDefault="00CF6CE0" w:rsidP="00CF6CE0">
      <w:r>
        <w:t>(Erik, “</w:t>
      </w:r>
      <w:r w:rsidRPr="00C80100">
        <w:t>Platform Antitrust,</w:t>
      </w:r>
      <w:r>
        <w:t>”</w:t>
      </w:r>
      <w:r w:rsidRPr="00C80100">
        <w:t xml:space="preserve"> 44 J. </w:t>
      </w:r>
      <w:r>
        <w:t>Corp</w:t>
      </w:r>
      <w:r w:rsidRPr="00C80100">
        <w:t>. L. 713</w:t>
      </w:r>
      <w:r>
        <w:t>)</w:t>
      </w:r>
    </w:p>
    <w:p w14:paraId="66435DBA" w14:textId="77777777" w:rsidR="00CF6CE0" w:rsidRDefault="00CF6CE0" w:rsidP="00CF6CE0"/>
    <w:p w14:paraId="416F9A50" w14:textId="77777777" w:rsidR="00CF6CE0" w:rsidRDefault="00CF6CE0" w:rsidP="00CF6CE0">
      <w:r>
        <w:t>C. Plaintiffs Already Bear the Burden on Balancing</w:t>
      </w:r>
    </w:p>
    <w:p w14:paraId="717FBE8F" w14:textId="77777777" w:rsidR="00CF6CE0" w:rsidRDefault="00CF6CE0" w:rsidP="00CF6CE0">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D769E3">
        <w:rPr>
          <w:rStyle w:val="Emphasis"/>
          <w:highlight w:val="cyan"/>
        </w:rPr>
        <w:t>the burden ought to be on the plaintiff</w:t>
      </w:r>
      <w:r>
        <w:t xml:space="preserve"> to establish that the balance of effects results in a net injury. </w:t>
      </w:r>
      <w:r w:rsidRPr="001E1DD0">
        <w:rPr>
          <w:rStyle w:val="Emphasis"/>
        </w:rPr>
        <w:t xml:space="preserve">But </w:t>
      </w:r>
      <w:r w:rsidRPr="00D769E3">
        <w:rPr>
          <w:rStyle w:val="Emphasis"/>
          <w:highlight w:val="cyan"/>
        </w:rPr>
        <w:t>it is incorrect</w:t>
      </w:r>
      <w:r w:rsidRPr="00D769E3">
        <w:rPr>
          <w:highlight w:val="cyan"/>
        </w:rPr>
        <w:t xml:space="preserve"> </w:t>
      </w:r>
      <w:r w:rsidRPr="00D769E3">
        <w:rPr>
          <w:highlight w:val="cyan"/>
          <w:u w:val="single"/>
        </w:rPr>
        <w:t>to presume</w:t>
      </w:r>
      <w:r w:rsidRPr="008B4587">
        <w:rPr>
          <w:u w:val="single"/>
        </w:rPr>
        <w:t xml:space="preserve"> that </w:t>
      </w:r>
      <w:r w:rsidRPr="001E1DD0">
        <w:rPr>
          <w:u w:val="single"/>
        </w:rPr>
        <w:t xml:space="preserve">the </w:t>
      </w:r>
      <w:r w:rsidRPr="00D769E3">
        <w:rPr>
          <w:highlight w:val="cyan"/>
          <w:u w:val="single"/>
        </w:rPr>
        <w:t xml:space="preserve">AmEx </w:t>
      </w:r>
      <w:r w:rsidRPr="00AC2E7B">
        <w:rPr>
          <w:u w:val="single"/>
        </w:rPr>
        <w:t xml:space="preserve">III </w:t>
      </w:r>
      <w:r w:rsidRPr="001E1DD0">
        <w:rPr>
          <w:u w:val="single"/>
        </w:rPr>
        <w:t>decision</w:t>
      </w:r>
      <w:r>
        <w:t>-which requires balancing right out of the gates-</w:t>
      </w:r>
      <w:r w:rsidRPr="00D769E3">
        <w:rPr>
          <w:rStyle w:val="Emphasis"/>
          <w:highlight w:val="cyan"/>
        </w:rPr>
        <w:t xml:space="preserve">was necessary to achieve this </w:t>
      </w:r>
      <w:r w:rsidRPr="001E1DD0">
        <w:rPr>
          <w:rStyle w:val="Emphasis"/>
        </w:rPr>
        <w:t>result</w:t>
      </w:r>
      <w:r w:rsidRPr="001E1DD0">
        <w:t>.</w:t>
      </w:r>
    </w:p>
    <w:p w14:paraId="4CBE6970" w14:textId="77777777" w:rsidR="00CF6CE0" w:rsidRDefault="00CF6CE0" w:rsidP="00CF6CE0">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1E1DD0">
        <w:rPr>
          <w:rStyle w:val="Emphasis"/>
        </w:rPr>
        <w:t>the plaintiff carries the burden of persuasion</w:t>
      </w:r>
      <w:r>
        <w:t xml:space="preserve"> by virtue of its underlying obligation to prove an anticompetitive effect by a preponderance of evidence. 1 9 7 As such, </w:t>
      </w:r>
      <w:r w:rsidRPr="008B4587">
        <w:rPr>
          <w:rStyle w:val="Emphasis"/>
        </w:rPr>
        <w:t xml:space="preserve">the </w:t>
      </w:r>
      <w:r w:rsidRPr="00D769E3">
        <w:rPr>
          <w:rStyle w:val="Emphasis"/>
          <w:highlight w:val="cyan"/>
        </w:rPr>
        <w:t>rule of reason already ensures</w:t>
      </w:r>
      <w:r w:rsidRPr="009D10D1">
        <w:rPr>
          <w:u w:val="single"/>
        </w:rPr>
        <w:t xml:space="preserve"> that </w:t>
      </w:r>
      <w:r w:rsidRPr="00D769E3">
        <w:rPr>
          <w:highlight w:val="cyan"/>
          <w:u w:val="single"/>
        </w:rPr>
        <w:t xml:space="preserve">the plaintiff </w:t>
      </w:r>
      <w:r w:rsidRPr="00D769E3">
        <w:rPr>
          <w:rStyle w:val="Emphasis"/>
          <w:highlight w:val="cyan"/>
        </w:rPr>
        <w:t>bears the ultimate burden</w:t>
      </w:r>
      <w:r w:rsidRPr="008B4587">
        <w:rPr>
          <w:u w:val="single"/>
        </w:rPr>
        <w:t xml:space="preserve"> as to the balance of countervailing effects</w:t>
      </w:r>
      <w:r>
        <w:t xml:space="preserve">. </w:t>
      </w:r>
      <w:r w:rsidRPr="008B4587">
        <w:rPr>
          <w:u w:val="single"/>
        </w:rPr>
        <w:t>But</w:t>
      </w:r>
      <w:r w:rsidRPr="00AC2E7B">
        <w:t xml:space="preserve">, </w:t>
      </w:r>
      <w:r w:rsidRPr="00AC2E7B">
        <w:rPr>
          <w:rStyle w:val="Emphasis"/>
        </w:rPr>
        <w:t>critically</w:t>
      </w:r>
      <w:r w:rsidRPr="00AC2E7B">
        <w:t xml:space="preserve">, </w:t>
      </w:r>
      <w:r w:rsidRPr="00AC2E7B">
        <w:rPr>
          <w:u w:val="single"/>
        </w:rPr>
        <w:t>the usual approach delays the balancing inquiry</w:t>
      </w:r>
      <w:r w:rsidRPr="00AC2E7B">
        <w:t xml:space="preserve"> until such time as the court can be sure it is necessary-namely, </w:t>
      </w:r>
      <w:r w:rsidRPr="00AC2E7B">
        <w:rPr>
          <w:u w:val="single"/>
        </w:rPr>
        <w:t>until after the defendant has established</w:t>
      </w:r>
      <w:r w:rsidRPr="00AC2E7B">
        <w:t xml:space="preserve"> a significant </w:t>
      </w:r>
      <w:r w:rsidRPr="00AC2E7B">
        <w:rPr>
          <w:u w:val="single"/>
        </w:rPr>
        <w:t>efficiency</w:t>
      </w:r>
      <w:r w:rsidRPr="00AC2E7B">
        <w:t xml:space="preserve"> that might warrant</w:t>
      </w:r>
      <w:r>
        <w:t xml:space="preserve"> balancing.</w:t>
      </w:r>
    </w:p>
    <w:p w14:paraId="3FDFC055" w14:textId="77777777" w:rsidR="00CF6CE0" w:rsidRPr="008B4587" w:rsidRDefault="00CF6CE0" w:rsidP="00CF6CE0">
      <w:pPr>
        <w:rPr>
          <w:u w:val="single"/>
        </w:rPr>
      </w:pPr>
      <w:r w:rsidRPr="00AF2B28">
        <w:rPr>
          <w:u w:val="single"/>
        </w:rPr>
        <w:t xml:space="preserve">Most </w:t>
      </w:r>
      <w:r w:rsidRPr="00D769E3">
        <w:rPr>
          <w:highlight w:val="cyan"/>
          <w:u w:val="single"/>
        </w:rPr>
        <w:t xml:space="preserve">rule of reason cases </w:t>
      </w:r>
      <w:r w:rsidRPr="00D769E3">
        <w:rPr>
          <w:rStyle w:val="Emphasis"/>
          <w:highlight w:val="cyan"/>
        </w:rPr>
        <w:t>resolve before</w:t>
      </w:r>
      <w:r w:rsidRPr="008B4587">
        <w:rPr>
          <w:rStyle w:val="Emphasis"/>
        </w:rPr>
        <w:t xml:space="preserve"> reaching </w:t>
      </w:r>
      <w:r w:rsidRPr="00D769E3">
        <w:rPr>
          <w:rStyle w:val="Emphasis"/>
          <w:highlight w:val="cyan"/>
        </w:rPr>
        <w:t>the balancing stage</w:t>
      </w:r>
      <w:r w:rsidRPr="00D769E3">
        <w:rPr>
          <w:highlight w:val="cyan"/>
        </w:rPr>
        <w:t>.</w:t>
      </w:r>
      <w:r>
        <w:t xml:space="preserve"> 198 However</w:t>
      </w:r>
      <w:r w:rsidRPr="00AF2B28">
        <w:t xml:space="preserve">, </w:t>
      </w:r>
      <w:r w:rsidRPr="00D769E3">
        <w:rPr>
          <w:highlight w:val="cyan"/>
          <w:u w:val="single"/>
        </w:rPr>
        <w:t>this is</w:t>
      </w:r>
      <w:r w:rsidRPr="0070528B">
        <w:rPr>
          <w:u w:val="single"/>
        </w:rPr>
        <w:t xml:space="preserve"> </w:t>
      </w:r>
      <w:r w:rsidRPr="00A03B9A">
        <w:rPr>
          <w:u w:val="single"/>
        </w:rPr>
        <w:t xml:space="preserve">in part </w:t>
      </w:r>
      <w:r w:rsidRPr="00D769E3">
        <w:rPr>
          <w:highlight w:val="cyan"/>
          <w:u w:val="single"/>
        </w:rPr>
        <w:t>due to the fact</w:t>
      </w:r>
      <w:r w:rsidRPr="008B4587">
        <w:rPr>
          <w:u w:val="single"/>
        </w:rPr>
        <w:t xml:space="preserve"> that </w:t>
      </w:r>
      <w:r w:rsidRPr="00D769E3">
        <w:rPr>
          <w:rStyle w:val="Emphasis"/>
          <w:highlight w:val="cyan"/>
        </w:rPr>
        <w:t xml:space="preserve">a </w:t>
      </w:r>
      <w:r w:rsidRPr="0070528B">
        <w:rPr>
          <w:rStyle w:val="Emphasis"/>
        </w:rPr>
        <w:t xml:space="preserve">large </w:t>
      </w:r>
      <w:r w:rsidRPr="00D769E3">
        <w:rPr>
          <w:rStyle w:val="Emphasis"/>
          <w:highlight w:val="cyan"/>
        </w:rPr>
        <w:t>majority of cases end at the first stage</w:t>
      </w:r>
      <w:r>
        <w:t xml:space="preserve">, </w:t>
      </w:r>
      <w:r w:rsidRPr="008B4587">
        <w:rPr>
          <w:rStyle w:val="Emphasis"/>
        </w:rPr>
        <w:t xml:space="preserve">with </w:t>
      </w:r>
      <w:r w:rsidRPr="00372A36">
        <w:rPr>
          <w:rStyle w:val="Emphasis"/>
        </w:rPr>
        <w:t>plaintiffs failing to make a prima facie case</w:t>
      </w:r>
      <w:r w:rsidRPr="00372A36">
        <w:t>.</w:t>
      </w:r>
      <w:r>
        <w:t xml:space="preserve"> 199 Michael Carrier finds that, </w:t>
      </w:r>
      <w:r w:rsidRPr="008B4587">
        <w:rPr>
          <w:u w:val="single"/>
        </w:rPr>
        <w:t xml:space="preserve">between 1999 and 2009, </w:t>
      </w:r>
      <w:r w:rsidRPr="00D769E3">
        <w:rPr>
          <w:highlight w:val="cyan"/>
          <w:u w:val="single"/>
        </w:rPr>
        <w:t xml:space="preserve">plaintiffs </w:t>
      </w:r>
      <w:r w:rsidRPr="00D769E3">
        <w:rPr>
          <w:rStyle w:val="Emphasis"/>
          <w:highlight w:val="cyan"/>
        </w:rPr>
        <w:t>fail at the first stage in 97% of</w:t>
      </w:r>
      <w:r w:rsidRPr="008B4587">
        <w:rPr>
          <w:rStyle w:val="Emphasis"/>
        </w:rPr>
        <w:t xml:space="preserve"> rule of reason </w:t>
      </w:r>
      <w:r w:rsidRPr="00D769E3">
        <w:rPr>
          <w:rStyle w:val="Emphasis"/>
          <w:highlight w:val="cyan"/>
        </w:rPr>
        <w:t>cases</w:t>
      </w:r>
      <w:r w:rsidRPr="00D769E3">
        <w:rPr>
          <w:highlight w:val="cyan"/>
        </w:rPr>
        <w:t>.</w:t>
      </w:r>
      <w:r>
        <w:t xml:space="preserve"> 2 0 Further, 'there was only one final judgment issued in a plaintiff's favor over that period (out of 222 total judgments). Thus, </w:t>
      </w:r>
      <w:r w:rsidRPr="008B4587">
        <w:rPr>
          <w:u w:val="single"/>
        </w:rPr>
        <w:t>given that t</w:t>
      </w:r>
      <w:r w:rsidRPr="00D769E3">
        <w:rPr>
          <w:highlight w:val="cyan"/>
          <w:u w:val="single"/>
        </w:rPr>
        <w:t xml:space="preserve">he burden of </w:t>
      </w:r>
      <w:r w:rsidRPr="00AC2E7B">
        <w:rPr>
          <w:rStyle w:val="Emphasis"/>
        </w:rPr>
        <w:t xml:space="preserve">establishing a prima facie case </w:t>
      </w:r>
      <w:r w:rsidRPr="00D769E3">
        <w:rPr>
          <w:rStyle w:val="Emphasis"/>
          <w:i/>
          <w:highlight w:val="cyan"/>
        </w:rPr>
        <w:t>without</w:t>
      </w:r>
      <w:r w:rsidRPr="00D769E3">
        <w:rPr>
          <w:rStyle w:val="Emphasis"/>
          <w:highlight w:val="cyan"/>
        </w:rPr>
        <w:t xml:space="preserve"> balancing is</w:t>
      </w:r>
      <w:r w:rsidRPr="008B4587">
        <w:rPr>
          <w:rStyle w:val="Emphasis"/>
        </w:rPr>
        <w:t xml:space="preserve"> already </w:t>
      </w:r>
      <w:r w:rsidRPr="00D769E3">
        <w:rPr>
          <w:rStyle w:val="Emphasis"/>
          <w:highlight w:val="cyan"/>
        </w:rPr>
        <w:t>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05E26422" w14:textId="77777777" w:rsidR="00CF6CE0" w:rsidRDefault="00CF6CE0" w:rsidP="00CF6CE0">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D769E3">
        <w:rPr>
          <w:rStyle w:val="Emphasis"/>
          <w:sz w:val="21"/>
          <w:szCs w:val="28"/>
          <w:highlight w:val="cyan"/>
        </w:rPr>
        <w:t>the maximal</w:t>
      </w:r>
      <w:r w:rsidRPr="008B4587">
        <w:rPr>
          <w:rStyle w:val="Emphasis"/>
          <w:sz w:val="21"/>
          <w:szCs w:val="28"/>
        </w:rPr>
        <w:t xml:space="preserve"> possible </w:t>
      </w:r>
      <w:r w:rsidRPr="00D769E3">
        <w:rPr>
          <w:rStyle w:val="Emphasis"/>
          <w:sz w:val="21"/>
          <w:szCs w:val="28"/>
          <w:highlight w:val="cyan"/>
        </w:rPr>
        <w:t>number of type 1 errors is capped by</w:t>
      </w:r>
      <w:r w:rsidRPr="008B4587">
        <w:rPr>
          <w:rStyle w:val="Emphasis"/>
          <w:sz w:val="21"/>
          <w:szCs w:val="28"/>
        </w:rPr>
        <w:t xml:space="preserve"> the </w:t>
      </w:r>
      <w:r w:rsidRPr="00D769E3">
        <w:rPr>
          <w:rStyle w:val="Emphasis"/>
          <w:sz w:val="21"/>
          <w:szCs w:val="28"/>
          <w:highlight w:val="cyan"/>
        </w:rPr>
        <w:t>number of judgments issued in plaintiffs' favor</w:t>
      </w:r>
      <w:r>
        <w:t xml:space="preserve">. </w:t>
      </w:r>
      <w:r w:rsidRPr="008B4587">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D769E3">
        <w:rPr>
          <w:rStyle w:val="Emphasis"/>
          <w:highlight w:val="cyan"/>
        </w:rPr>
        <w:t>there</w:t>
      </w:r>
      <w:r w:rsidRPr="008B4587">
        <w:rPr>
          <w:rStyle w:val="Emphasis"/>
        </w:rPr>
        <w:t xml:space="preserve"> simply </w:t>
      </w:r>
      <w:r w:rsidRPr="00D769E3">
        <w:rPr>
          <w:rStyle w:val="Emphasis"/>
          <w:highlight w:val="cyan"/>
        </w:rPr>
        <w:t>isn't</w:t>
      </w:r>
      <w:r w:rsidRPr="008B4587">
        <w:rPr>
          <w:rStyle w:val="Emphasis"/>
        </w:rPr>
        <w:t xml:space="preserve"> any </w:t>
      </w:r>
      <w:r w:rsidRPr="00D769E3">
        <w:rPr>
          <w:rStyle w:val="Emphasis"/>
          <w:highlight w:val="cyan"/>
        </w:rPr>
        <w:t xml:space="preserve">room for </w:t>
      </w:r>
      <w:r w:rsidRPr="00AC2E7B">
        <w:rPr>
          <w:rStyle w:val="Emphasis"/>
        </w:rPr>
        <w:t xml:space="preserve">a large swath of </w:t>
      </w:r>
      <w:r w:rsidRPr="00D769E3">
        <w:rPr>
          <w:rStyle w:val="Emphasis"/>
          <w:highlight w:val="cyan"/>
        </w:rPr>
        <w:t>plaintiff-favoring errors</w:t>
      </w:r>
      <w:r w:rsidRPr="008B4587">
        <w:rPr>
          <w:rStyle w:val="Emphasis"/>
        </w:rPr>
        <w:t xml:space="preserve">, </w:t>
      </w:r>
      <w:r w:rsidRPr="00D769E3">
        <w:rPr>
          <w:rStyle w:val="Emphasis"/>
          <w:highlight w:val="cyan"/>
        </w:rPr>
        <w:t xml:space="preserve">because plaintiffs almost never win </w:t>
      </w:r>
      <w:r w:rsidRPr="00AC2E7B">
        <w:rPr>
          <w:rStyle w:val="Emphasis"/>
        </w:rPr>
        <w:t>in the first place</w:t>
      </w:r>
      <w:r w:rsidRPr="00AC2E7B">
        <w:t>.</w:t>
      </w:r>
    </w:p>
    <w:p w14:paraId="6B028A67" w14:textId="77777777" w:rsidR="00CF6CE0" w:rsidRDefault="00CF6CE0" w:rsidP="00CF6CE0">
      <w:pPr>
        <w:pStyle w:val="Heading3"/>
      </w:pPr>
      <w:r>
        <w:t>acquisition adv – 1ac</w:t>
      </w:r>
    </w:p>
    <w:p w14:paraId="5B8478AB" w14:textId="77777777" w:rsidR="00CF6CE0" w:rsidRDefault="00CF6CE0" w:rsidP="00CF6CE0">
      <w:r>
        <w:t xml:space="preserve">Advantage 2 is Acquisition – </w:t>
      </w:r>
    </w:p>
    <w:p w14:paraId="04161DA7" w14:textId="77777777" w:rsidR="00CF6CE0" w:rsidRPr="00F16B57" w:rsidRDefault="00CF6CE0" w:rsidP="00CF6CE0">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5F7C47DD" w14:textId="77777777" w:rsidR="00CF6CE0" w:rsidRDefault="00CF6CE0" w:rsidP="00CF6CE0">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3DDDCBF7" w14:textId="77777777" w:rsidR="00CF6CE0" w:rsidRDefault="00CF6CE0" w:rsidP="00CF6CE0">
      <w:r>
        <w:t>(Lina, “</w:t>
      </w:r>
      <w:r w:rsidRPr="00BB7772">
        <w:t>The Supreme Court just quietly gutted antitrust law</w:t>
      </w:r>
      <w:r>
        <w:t xml:space="preserve">,” July 3, </w:t>
      </w:r>
      <w:hyperlink r:id="rId9" w:history="1">
        <w:r w:rsidRPr="00B511A0">
          <w:rPr>
            <w:rStyle w:val="Hyperlink"/>
          </w:rPr>
          <w:t>https://www.vox.com/the-big-idea/2018/7/3/17530320/antitrust-american-express-amazon-uber-tech-monopoly-monopsony</w:t>
        </w:r>
      </w:hyperlink>
      <w:r>
        <w:t xml:space="preserve">) </w:t>
      </w:r>
    </w:p>
    <w:p w14:paraId="00E6A50A" w14:textId="77777777" w:rsidR="00CF6CE0" w:rsidRDefault="00CF6CE0" w:rsidP="00CF6CE0">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2B563019" w14:textId="77777777" w:rsidR="00CF6CE0" w:rsidRPr="00BB7772" w:rsidRDefault="00CF6CE0" w:rsidP="00CF6CE0">
      <w:pPr>
        <w:rPr>
          <w:rStyle w:val="Emphasis"/>
        </w:rPr>
      </w:pPr>
      <w:r>
        <w:t xml:space="preserve">What’s more, the court said, </w:t>
      </w:r>
      <w:r w:rsidRPr="00D769E3">
        <w:rPr>
          <w:highlight w:val="cyan"/>
          <w:u w:val="single"/>
        </w:rPr>
        <w:t xml:space="preserve">plaintiffs have to </w:t>
      </w:r>
      <w:r w:rsidRPr="00D769E3">
        <w:rPr>
          <w:rStyle w:val="Emphasis"/>
          <w:highlight w:val="cyan"/>
        </w:rPr>
        <w:t xml:space="preserve">meet this </w:t>
      </w:r>
      <w:r w:rsidRPr="00D769E3">
        <w:rPr>
          <w:rStyle w:val="Emphasis"/>
        </w:rPr>
        <w:t xml:space="preserve">new </w:t>
      </w:r>
      <w:r w:rsidRPr="00D769E3">
        <w:rPr>
          <w:rStyle w:val="Emphasis"/>
          <w:highlight w:val="cyan"/>
        </w:rPr>
        <w:t>burden</w:t>
      </w:r>
      <w:r w:rsidRPr="00D769E3">
        <w:rPr>
          <w:highlight w:val="cyan"/>
          <w:u w:val="single"/>
        </w:rPr>
        <w:t xml:space="preserve"> at the </w:t>
      </w:r>
      <w:r w:rsidRPr="00D769E3">
        <w:rPr>
          <w:rStyle w:val="Emphasis"/>
        </w:rPr>
        <w:t xml:space="preserve">very </w:t>
      </w:r>
      <w:r w:rsidRPr="00D769E3">
        <w:rPr>
          <w:rStyle w:val="Emphasis"/>
          <w:highlight w:val="cyan"/>
        </w:rPr>
        <w:t>earliest stage of litigation.</w:t>
      </w:r>
    </w:p>
    <w:p w14:paraId="24800328" w14:textId="77777777" w:rsidR="00CF6CE0" w:rsidRDefault="00CF6CE0" w:rsidP="00CF6CE0">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5E05CCDD" w14:textId="77777777" w:rsidR="00CF6CE0" w:rsidRDefault="00CF6CE0" w:rsidP="00CF6CE0">
      <w:r>
        <w:t>For example, the Supreme Court states that AmEx’s increased merchant fees reflect “increases in the value of its services,” even though the lower court expressly found that AmEx’s price hikes exceeded the value of the cardholder rewards.</w:t>
      </w:r>
    </w:p>
    <w:p w14:paraId="1F912CBE" w14:textId="77777777" w:rsidR="00CF6CE0" w:rsidRDefault="00CF6CE0" w:rsidP="00CF6CE0">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1F6E26C7" w14:textId="77777777" w:rsidR="00CF6CE0" w:rsidRDefault="00CF6CE0" w:rsidP="00CF6CE0">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D769E3">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D769E3">
        <w:rPr>
          <w:rStyle w:val="Emphasis"/>
          <w:highlight w:val="cyan"/>
        </w:rPr>
        <w:t xml:space="preserve">will incentivize </w:t>
      </w:r>
      <w:r w:rsidRPr="00D769E3">
        <w:rPr>
          <w:rStyle w:val="Emphasis"/>
        </w:rPr>
        <w:t xml:space="preserve">all sorts of </w:t>
      </w:r>
      <w:r w:rsidRPr="00D769E3">
        <w:rPr>
          <w:rStyle w:val="Emphasis"/>
          <w:highlight w:val="cyan"/>
        </w:rPr>
        <w:t xml:space="preserve">companies to seek protection under this bad </w:t>
      </w:r>
      <w:r w:rsidRPr="00D769E3">
        <w:rPr>
          <w:rStyle w:val="Emphasis"/>
        </w:rPr>
        <w:t xml:space="preserve">new </w:t>
      </w:r>
      <w:r w:rsidRPr="00D769E3">
        <w:rPr>
          <w:rStyle w:val="Emphasis"/>
          <w:highlight w:val="cyan"/>
        </w:rPr>
        <w:t>theory</w:t>
      </w:r>
      <w:r w:rsidRPr="00D769E3">
        <w:rPr>
          <w:highlight w:val="cyan"/>
        </w:rPr>
        <w:t>.</w:t>
      </w:r>
    </w:p>
    <w:p w14:paraId="5FD26B25" w14:textId="77777777" w:rsidR="00CF6CE0" w:rsidRDefault="00CF6CE0" w:rsidP="00CF6CE0">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266555E4" w14:textId="77777777" w:rsidR="00CF6CE0" w:rsidRPr="00BB7772" w:rsidRDefault="00CF6CE0" w:rsidP="00CF6CE0">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D769E3">
        <w:rPr>
          <w:highlight w:val="cyan"/>
          <w:u w:val="single"/>
        </w:rPr>
        <w:t xml:space="preserve">the Court’s opinion </w:t>
      </w:r>
      <w:r w:rsidRPr="00D769E3">
        <w:rPr>
          <w:rStyle w:val="Emphasis"/>
          <w:highlight w:val="cyan"/>
        </w:rPr>
        <w:t xml:space="preserve">hardly delivers a clear </w:t>
      </w:r>
      <w:r w:rsidRPr="00D769E3">
        <w:rPr>
          <w:rStyle w:val="Emphasis"/>
        </w:rPr>
        <w:t xml:space="preserve">and workable </w:t>
      </w:r>
      <w:r w:rsidRPr="00D769E3">
        <w:rPr>
          <w:rStyle w:val="Emphasis"/>
          <w:highlight w:val="cyan"/>
        </w:rPr>
        <w:t>standard for judges</w:t>
      </w:r>
      <w:r w:rsidRPr="00BB7772">
        <w:rPr>
          <w:rStyle w:val="Emphasis"/>
        </w:rPr>
        <w:t xml:space="preserve"> to go by</w:t>
      </w:r>
      <w:r w:rsidRPr="00BB7772">
        <w:rPr>
          <w:u w:val="single"/>
        </w:rPr>
        <w:t>.</w:t>
      </w:r>
    </w:p>
    <w:p w14:paraId="189CD170" w14:textId="77777777" w:rsidR="00CF6CE0" w:rsidRPr="00BB7772" w:rsidRDefault="00CF6CE0" w:rsidP="00CF6CE0">
      <w:pPr>
        <w:rPr>
          <w:u w:val="single"/>
        </w:rPr>
      </w:pPr>
      <w:r w:rsidRPr="00D769E3">
        <w:rPr>
          <w:u w:val="single"/>
        </w:rPr>
        <w:t xml:space="preserve">One can imagine the </w:t>
      </w:r>
      <w:r w:rsidRPr="00D769E3">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D769E3">
        <w:rPr>
          <w:highlight w:val="cyan"/>
          <w:u w:val="single"/>
        </w:rPr>
        <w:t>might</w:t>
      </w:r>
      <w:r w:rsidRPr="00D769E3">
        <w:rPr>
          <w:u w:val="single"/>
        </w:rPr>
        <w:t xml:space="preserve"> be able to </w:t>
      </w:r>
      <w:r w:rsidRPr="00D769E3">
        <w:rPr>
          <w:rStyle w:val="Emphasis"/>
          <w:highlight w:val="cyan"/>
        </w:rPr>
        <w:t>impose exclusionary contracts</w:t>
      </w:r>
      <w:r w:rsidRPr="00D769E3">
        <w:rPr>
          <w:highlight w:val="cyan"/>
        </w:rPr>
        <w:t xml:space="preserve"> </w:t>
      </w:r>
      <w:r w:rsidRPr="00D769E3">
        <w:rPr>
          <w:u w:val="single"/>
        </w:rPr>
        <w:t>on</w:t>
      </w:r>
      <w:r w:rsidRPr="00BB7772">
        <w:rPr>
          <w:u w:val="single"/>
        </w:rPr>
        <w:t xml:space="preserve"> advertisers </w:t>
      </w:r>
      <w:r w:rsidRPr="00D769E3">
        <w:rPr>
          <w:highlight w:val="cyan"/>
          <w:u w:val="single"/>
        </w:rPr>
        <w:t xml:space="preserve">and </w:t>
      </w:r>
      <w:r w:rsidRPr="00D769E3">
        <w:rPr>
          <w:rStyle w:val="Emphasis"/>
        </w:rPr>
        <w:t xml:space="preserve">significantly </w:t>
      </w:r>
      <w:r w:rsidRPr="00D769E3">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D769E3">
        <w:rPr>
          <w:highlight w:val="cyan"/>
          <w:u w:val="single"/>
        </w:rPr>
        <w:t xml:space="preserve">with </w:t>
      </w:r>
      <w:r w:rsidRPr="00D769E3">
        <w:rPr>
          <w:rStyle w:val="Emphasis"/>
          <w:highlight w:val="cyan"/>
        </w:rPr>
        <w:t>little worry</w:t>
      </w:r>
      <w:r w:rsidRPr="00D769E3">
        <w:rPr>
          <w:highlight w:val="cyan"/>
          <w:u w:val="single"/>
        </w:rPr>
        <w:t xml:space="preserve"> about being charged</w:t>
      </w:r>
      <w:r w:rsidRPr="00BB7772">
        <w:rPr>
          <w:u w:val="single"/>
        </w:rPr>
        <w:t xml:space="preserve"> with the abuse of monopsony power.</w:t>
      </w:r>
    </w:p>
    <w:p w14:paraId="531B85B6" w14:textId="77777777" w:rsidR="00CF6CE0" w:rsidRDefault="00CF6CE0" w:rsidP="00CF6CE0">
      <w:r w:rsidRPr="00BB7772">
        <w:rPr>
          <w:u w:val="single"/>
        </w:rPr>
        <w:t xml:space="preserve">Federal </w:t>
      </w:r>
      <w:r w:rsidRPr="00D769E3">
        <w:rPr>
          <w:highlight w:val="cyan"/>
          <w:u w:val="single"/>
        </w:rPr>
        <w:t>judges generally lack the expertise</w:t>
      </w:r>
      <w:r w:rsidRPr="00BB7772">
        <w:rPr>
          <w:u w:val="single"/>
        </w:rPr>
        <w:t xml:space="preserve"> needed </w:t>
      </w:r>
      <w:r w:rsidRPr="00D769E3">
        <w:rPr>
          <w:highlight w:val="cyan"/>
          <w:u w:val="single"/>
        </w:rPr>
        <w:t>to</w:t>
      </w:r>
      <w:r w:rsidRPr="00BB7772">
        <w:rPr>
          <w:u w:val="single"/>
        </w:rPr>
        <w:t xml:space="preserve"> </w:t>
      </w:r>
      <w:r w:rsidRPr="00BB7772">
        <w:rPr>
          <w:rStyle w:val="Emphasis"/>
        </w:rPr>
        <w:t xml:space="preserve">independently </w:t>
      </w:r>
      <w:r w:rsidRPr="00D769E3">
        <w:rPr>
          <w:rStyle w:val="Emphasis"/>
          <w:highlight w:val="cyan"/>
        </w:rPr>
        <w:t xml:space="preserve">assess the </w:t>
      </w:r>
      <w:r w:rsidRPr="00D769E3">
        <w:rPr>
          <w:rStyle w:val="Emphasis"/>
        </w:rPr>
        <w:t xml:space="preserve">hyper-complex </w:t>
      </w:r>
      <w:r w:rsidRPr="00D769E3">
        <w:rPr>
          <w:rStyle w:val="Emphasis"/>
          <w:highlight w:val="cyan"/>
        </w:rPr>
        <w:t>economic studies</w:t>
      </w:r>
      <w:r w:rsidRPr="00BB7772">
        <w:rPr>
          <w:rStyle w:val="Emphasis"/>
        </w:rPr>
        <w:t xml:space="preserve"> that </w:t>
      </w:r>
      <w:r w:rsidRPr="00D769E3">
        <w:rPr>
          <w:rStyle w:val="Emphasis"/>
          <w:highlight w:val="cyan"/>
        </w:rPr>
        <w:t xml:space="preserve">this </w:t>
      </w:r>
      <w:r w:rsidRPr="00D769E3">
        <w:rPr>
          <w:rStyle w:val="Emphasis"/>
        </w:rPr>
        <w:t xml:space="preserve">new </w:t>
      </w:r>
      <w:r w:rsidRPr="00D769E3">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61E570A8" w14:textId="77777777" w:rsidR="00CF6CE0" w:rsidRDefault="00CF6CE0" w:rsidP="00CF6CE0">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3A1FB932" w14:textId="77777777" w:rsidR="00CF6CE0" w:rsidRDefault="00CF6CE0" w:rsidP="00CF6CE0">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6E1076AC" w14:textId="77777777" w:rsidR="00CF6CE0" w:rsidRDefault="00CF6CE0" w:rsidP="00CF6CE0">
      <w:r>
        <w:t>(Kaj, “</w:t>
      </w:r>
      <w:r w:rsidRPr="003606E9">
        <w:t>Antitrust After American Express: Down a Competitive Effects Rabbit Hole</w:t>
      </w:r>
      <w:r>
        <w:t xml:space="preserve">,” September 21, </w:t>
      </w:r>
      <w:hyperlink r:id="rId10" w:history="1">
        <w:r w:rsidRPr="00B511A0">
          <w:rPr>
            <w:rStyle w:val="Hyperlink"/>
          </w:rPr>
          <w:t>https://techlawdecoded.com/antitrust-after-american-express-down-the-competitive-effects-rabbit-hole/</w:t>
        </w:r>
      </w:hyperlink>
      <w:r>
        <w:t xml:space="preserve">) </w:t>
      </w:r>
    </w:p>
    <w:p w14:paraId="08A59794" w14:textId="77777777" w:rsidR="00CF6CE0" w:rsidRDefault="00CF6CE0" w:rsidP="00CF6CE0"/>
    <w:p w14:paraId="53B4BC3E" w14:textId="77777777" w:rsidR="00CF6CE0" w:rsidRPr="003606E9" w:rsidRDefault="00CF6CE0" w:rsidP="00CF6CE0">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57A66832" w14:textId="77777777" w:rsidR="00CF6CE0" w:rsidRDefault="00CF6CE0" w:rsidP="00CF6CE0">
      <w:r>
        <w:t>Antitrust in tech markets after American Express</w:t>
      </w:r>
    </w:p>
    <w:p w14:paraId="25F81F8E" w14:textId="77777777" w:rsidR="00CF6CE0" w:rsidRPr="003606E9" w:rsidRDefault="00CF6CE0" w:rsidP="00CF6CE0">
      <w:pPr>
        <w:rPr>
          <w:u w:val="single"/>
        </w:rPr>
      </w:pPr>
      <w:r w:rsidRPr="003606E9">
        <w:rPr>
          <w:u w:val="single"/>
        </w:rPr>
        <w:t>In the two years since the American Express</w:t>
      </w:r>
      <w:r>
        <w:t xml:space="preserve"> decision, </w:t>
      </w:r>
      <w:r w:rsidRPr="00D769E3">
        <w:rPr>
          <w:highlight w:val="cyan"/>
          <w:u w:val="single"/>
        </w:rPr>
        <w:t xml:space="preserve">courts </w:t>
      </w:r>
      <w:r w:rsidRPr="00FD1369">
        <w:rPr>
          <w:u w:val="single"/>
        </w:rPr>
        <w:t xml:space="preserve">have </w:t>
      </w:r>
      <w:r w:rsidRPr="00D769E3">
        <w:rPr>
          <w:highlight w:val="cyan"/>
          <w:u w:val="single"/>
        </w:rPr>
        <w:t xml:space="preserve">already relied on it to toss out </w:t>
      </w:r>
      <w:r w:rsidRPr="00FD1369">
        <w:rPr>
          <w:rStyle w:val="Emphasis"/>
        </w:rPr>
        <w:t xml:space="preserve">two more </w:t>
      </w:r>
      <w:r w:rsidRPr="00D769E3">
        <w:rPr>
          <w:rStyle w:val="Emphasis"/>
          <w:highlight w:val="cyan"/>
        </w:rPr>
        <w:t>major</w:t>
      </w:r>
      <w:r w:rsidRPr="00FD1369">
        <w:rPr>
          <w:rStyle w:val="Emphasis"/>
        </w:rPr>
        <w:t xml:space="preserve"> antitrust </w:t>
      </w:r>
      <w:r w:rsidRPr="00D769E3">
        <w:rPr>
          <w:rStyle w:val="Emphasis"/>
          <w:highlight w:val="cyan"/>
        </w:rPr>
        <w:t>cases</w:t>
      </w:r>
      <w:r>
        <w:t xml:space="preserve"> brought by the government, </w:t>
      </w:r>
      <w:r w:rsidRPr="003606E9">
        <w:rPr>
          <w:u w:val="single"/>
        </w:rPr>
        <w:t>both involving tech markets.</w:t>
      </w:r>
    </w:p>
    <w:p w14:paraId="3ADF58D0" w14:textId="77777777" w:rsidR="00CF6CE0" w:rsidRPr="003606E9" w:rsidRDefault="00CF6CE0" w:rsidP="00CF6CE0">
      <w:pPr>
        <w:rPr>
          <w:sz w:val="12"/>
          <w:szCs w:val="12"/>
        </w:rPr>
      </w:pPr>
      <w:r w:rsidRPr="003606E9">
        <w:rPr>
          <w:sz w:val="12"/>
          <w:szCs w:val="12"/>
        </w:rPr>
        <w:t>Sabre/Farelogix</w:t>
      </w:r>
    </w:p>
    <w:p w14:paraId="255EEF51" w14:textId="77777777" w:rsidR="00CF6CE0" w:rsidRPr="003606E9" w:rsidRDefault="00CF6CE0" w:rsidP="00CF6CE0">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460FC267" w14:textId="77777777" w:rsidR="00CF6CE0" w:rsidRPr="003606E9" w:rsidRDefault="00CF6CE0" w:rsidP="00CF6CE0">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65A1CA4C" w14:textId="77777777" w:rsidR="00CF6CE0" w:rsidRPr="003606E9" w:rsidRDefault="00CF6CE0" w:rsidP="00CF6CE0">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0ADAC07F" w14:textId="77777777" w:rsidR="00CF6CE0" w:rsidRPr="003606E9" w:rsidRDefault="00CF6CE0" w:rsidP="00CF6CE0">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0517776C" w14:textId="77777777" w:rsidR="00CF6CE0" w:rsidRPr="003606E9" w:rsidRDefault="00CF6CE0" w:rsidP="00CF6CE0">
      <w:pPr>
        <w:rPr>
          <w:sz w:val="12"/>
          <w:szCs w:val="12"/>
        </w:rPr>
      </w:pPr>
      <w:r w:rsidRPr="003606E9">
        <w:rPr>
          <w:sz w:val="12"/>
          <w:szCs w:val="12"/>
        </w:rPr>
        <w:t>Qualcomm</w:t>
      </w:r>
    </w:p>
    <w:p w14:paraId="704D0EF2" w14:textId="77777777" w:rsidR="00CF6CE0" w:rsidRPr="003606E9" w:rsidRDefault="00CF6CE0" w:rsidP="00CF6CE0">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57435A44" w14:textId="77777777" w:rsidR="00CF6CE0" w:rsidRPr="003606E9" w:rsidRDefault="00CF6CE0" w:rsidP="00CF6CE0">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4DEAC263" w14:textId="77777777" w:rsidR="00CF6CE0" w:rsidRPr="003606E9" w:rsidRDefault="00CF6CE0" w:rsidP="00CF6CE0">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42302815" w14:textId="77777777" w:rsidR="00CF6CE0" w:rsidRPr="003606E9" w:rsidRDefault="00CF6CE0" w:rsidP="00CF6CE0">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4C7E787B" w14:textId="77777777" w:rsidR="00CF6CE0" w:rsidRPr="003606E9" w:rsidRDefault="00CF6CE0" w:rsidP="00CF6CE0">
      <w:pPr>
        <w:rPr>
          <w:sz w:val="12"/>
          <w:szCs w:val="12"/>
        </w:rPr>
      </w:pPr>
      <w:r w:rsidRPr="003606E9">
        <w:rPr>
          <w:sz w:val="12"/>
          <w:szCs w:val="12"/>
        </w:rPr>
        <w:t>Down the competitive effects rabbit hole</w:t>
      </w:r>
    </w:p>
    <w:p w14:paraId="2AE0F222" w14:textId="77777777" w:rsidR="00CF6CE0" w:rsidRDefault="00CF6CE0" w:rsidP="00CF6CE0">
      <w:r w:rsidRPr="00F14BF2">
        <w:rPr>
          <w:u w:val="single"/>
        </w:rPr>
        <w:t xml:space="preserve">The </w:t>
      </w:r>
      <w:r w:rsidRPr="00D769E3">
        <w:rPr>
          <w:rStyle w:val="Emphasis"/>
          <w:i/>
          <w:highlight w:val="cyan"/>
        </w:rPr>
        <w:t>Am</w:t>
      </w:r>
      <w:r w:rsidRPr="00F14BF2">
        <w:rPr>
          <w:rStyle w:val="Emphasis"/>
          <w:i/>
        </w:rPr>
        <w:t xml:space="preserve">erican </w:t>
      </w:r>
      <w:r w:rsidRPr="00D769E3">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D769E3">
        <w:rPr>
          <w:highlight w:val="cyan"/>
          <w:u w:val="single"/>
        </w:rPr>
        <w:t xml:space="preserve">is </w:t>
      </w:r>
      <w:r w:rsidRPr="00D769E3">
        <w:rPr>
          <w:rStyle w:val="Emphasis"/>
          <w:highlight w:val="cyan"/>
        </w:rPr>
        <w:t>undermining enforcement</w:t>
      </w:r>
      <w:r w:rsidRPr="00D769E3">
        <w:rPr>
          <w:highlight w:val="cyan"/>
          <w:u w:val="single"/>
        </w:rPr>
        <w:t>,</w:t>
      </w:r>
      <w:r w:rsidRPr="00FD1369">
        <w:rPr>
          <w:u w:val="single"/>
        </w:rPr>
        <w:t xml:space="preserve"> </w:t>
      </w:r>
      <w:r w:rsidRPr="00FD1369">
        <w:rPr>
          <w:rStyle w:val="Emphasis"/>
        </w:rPr>
        <w:t>especially in tech markets</w:t>
      </w:r>
      <w:r w:rsidRPr="00FD1369">
        <w:t>.</w:t>
      </w:r>
    </w:p>
    <w:p w14:paraId="12B5C7F7" w14:textId="77777777" w:rsidR="00CF6CE0" w:rsidRDefault="00CF6CE0" w:rsidP="00CF6CE0">
      <w:r>
        <w:t xml:space="preserve">First, </w:t>
      </w:r>
      <w:r w:rsidRPr="003606E9">
        <w:rPr>
          <w:u w:val="single"/>
        </w:rPr>
        <w:t xml:space="preserve">the cases show how </w:t>
      </w:r>
      <w:r w:rsidRPr="00D769E3">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D769E3">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D769E3">
        <w:rPr>
          <w:rStyle w:val="Emphasis"/>
          <w:highlight w:val="cyan"/>
        </w:rPr>
        <w:t>Am</w:t>
      </w:r>
      <w:r w:rsidRPr="00F14BF2">
        <w:rPr>
          <w:rStyle w:val="Emphasis"/>
        </w:rPr>
        <w:t xml:space="preserve">erican </w:t>
      </w:r>
      <w:r w:rsidRPr="00D769E3">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D769E3">
        <w:rPr>
          <w:highlight w:val="cyan"/>
          <w:u w:val="single"/>
        </w:rPr>
        <w:t xml:space="preserve">was proving </w:t>
      </w:r>
      <w:r w:rsidRPr="00FD1369">
        <w:rPr>
          <w:u w:val="single"/>
        </w:rPr>
        <w:t xml:space="preserve">lower output and </w:t>
      </w:r>
      <w:r w:rsidRPr="00D769E3">
        <w:rPr>
          <w:highlight w:val="cyan"/>
          <w:u w:val="single"/>
        </w:rPr>
        <w:t xml:space="preserve">higher </w:t>
      </w:r>
      <w:r w:rsidRPr="00FD1369">
        <w:rPr>
          <w:u w:val="single"/>
        </w:rPr>
        <w:t xml:space="preserve">overall </w:t>
      </w:r>
      <w:r w:rsidRPr="00D769E3">
        <w:rPr>
          <w:rStyle w:val="Emphasis"/>
          <w:highlight w:val="cyan"/>
        </w:rPr>
        <w:t>“net”</w:t>
      </w:r>
      <w:r>
        <w:t xml:space="preserve"> (or “two-sided”) </w:t>
      </w:r>
      <w:r w:rsidRPr="00D769E3">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D769E3">
        <w:rPr>
          <w:rStyle w:val="Emphasis"/>
          <w:highlight w:val="cyan"/>
        </w:rPr>
        <w:t>by directly linking up proof</w:t>
      </w:r>
      <w:r>
        <w:t xml:space="preserve"> of harm </w:t>
      </w:r>
      <w:r w:rsidRPr="00D769E3">
        <w:rPr>
          <w:highlight w:val="cyan"/>
          <w:u w:val="single"/>
        </w:rPr>
        <w:t>to customers with</w:t>
      </w:r>
      <w:r w:rsidRPr="006676C8">
        <w:rPr>
          <w:u w:val="single"/>
        </w:rPr>
        <w:t xml:space="preserve"> proof of hindering </w:t>
      </w:r>
      <w:r w:rsidRPr="00D769E3">
        <w:rPr>
          <w:highlight w:val="cyan"/>
          <w:u w:val="single"/>
        </w:rPr>
        <w:t>competitors</w:t>
      </w:r>
      <w:r w:rsidRPr="00D769E3">
        <w:rPr>
          <w:highlight w:val="cyan"/>
        </w:rPr>
        <w:t>.</w:t>
      </w:r>
    </w:p>
    <w:p w14:paraId="62C4F864" w14:textId="77777777" w:rsidR="00CF6CE0" w:rsidRDefault="00CF6CE0" w:rsidP="00CF6CE0">
      <w:r w:rsidRPr="003606E9">
        <w:rPr>
          <w:u w:val="single"/>
        </w:rPr>
        <w:t xml:space="preserve">In all three instances, </w:t>
      </w:r>
      <w:r w:rsidRPr="00D769E3">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D769E3">
        <w:rPr>
          <w:rStyle w:val="Emphasis"/>
          <w:highlight w:val="cyan"/>
        </w:rPr>
        <w:t xml:space="preserve">was </w:t>
      </w:r>
      <w:r w:rsidRPr="002A1A90">
        <w:rPr>
          <w:rStyle w:val="Emphasis"/>
        </w:rPr>
        <w:t xml:space="preserve">simply </w:t>
      </w:r>
      <w:r w:rsidRPr="00D769E3">
        <w:rPr>
          <w:rStyle w:val="Emphasis"/>
          <w:highlight w:val="cyan"/>
        </w:rPr>
        <w:t xml:space="preserve">too high </w:t>
      </w:r>
      <w:r w:rsidRPr="006676C8">
        <w:rPr>
          <w:rStyle w:val="Emphasis"/>
        </w:rPr>
        <w:t>for the government to meet</w:t>
      </w:r>
      <w:r w:rsidRPr="006676C8">
        <w:t>.</w:t>
      </w:r>
      <w:r>
        <w:t xml:space="preserve"> </w:t>
      </w:r>
      <w:r w:rsidRPr="00D769E3">
        <w:rPr>
          <w:rStyle w:val="Emphasis"/>
          <w:i/>
          <w:highlight w:val="cyan"/>
        </w:rPr>
        <w:t>Qualcomm</w:t>
      </w:r>
      <w:r>
        <w:t xml:space="preserve"> arguably </w:t>
      </w:r>
      <w:r w:rsidRPr="00D769E3">
        <w:rPr>
          <w:highlight w:val="cyan"/>
          <w:u w:val="single"/>
        </w:rPr>
        <w:t>went</w:t>
      </w:r>
      <w:r w:rsidRPr="003606E9">
        <w:rPr>
          <w:u w:val="single"/>
        </w:rPr>
        <w:t xml:space="preserve"> even </w:t>
      </w:r>
      <w:r w:rsidRPr="00D769E3">
        <w:rPr>
          <w:highlight w:val="cyan"/>
          <w:u w:val="single"/>
        </w:rPr>
        <w:t xml:space="preserve">further in </w:t>
      </w:r>
      <w:r w:rsidRPr="00D769E3">
        <w:rPr>
          <w:rStyle w:val="Emphasis"/>
          <w:highlight w:val="cyan"/>
        </w:rPr>
        <w:t>raising the</w:t>
      </w:r>
      <w:r w:rsidRPr="002A1A90">
        <w:rPr>
          <w:rStyle w:val="Emphasis"/>
        </w:rPr>
        <w:t xml:space="preserve"> evidentiary </w:t>
      </w:r>
      <w:r w:rsidRPr="00D769E3">
        <w:rPr>
          <w:rStyle w:val="Emphasis"/>
          <w:highlight w:val="cyan"/>
        </w:rPr>
        <w:t xml:space="preserve">bar </w:t>
      </w:r>
      <w:r w:rsidRPr="006676C8">
        <w:rPr>
          <w:rStyle w:val="Emphasis"/>
        </w:rPr>
        <w:t>for tech cases</w:t>
      </w:r>
      <w:r w:rsidRPr="006676C8">
        <w:t>.</w:t>
      </w:r>
      <w:r>
        <w:t xml:space="preserve"> </w:t>
      </w:r>
      <w:r w:rsidRPr="00D769E3">
        <w:rPr>
          <w:rStyle w:val="Emphasis"/>
          <w:highlight w:val="cyan"/>
        </w:rPr>
        <w:t xml:space="preserve">The </w:t>
      </w:r>
      <w:r w:rsidRPr="006676C8">
        <w:rPr>
          <w:rStyle w:val="Emphasis"/>
        </w:rPr>
        <w:t>influential appeals court</w:t>
      </w:r>
      <w:r>
        <w:t xml:space="preserve"> issuing that </w:t>
      </w:r>
      <w:r w:rsidRPr="00D769E3">
        <w:rPr>
          <w:highlight w:val="cyan"/>
          <w:u w:val="single"/>
        </w:rPr>
        <w:t xml:space="preserve">decision went so far </w:t>
      </w:r>
      <w:r w:rsidRPr="006676C8">
        <w:rPr>
          <w:u w:val="single"/>
        </w:rPr>
        <w:t xml:space="preserve">as </w:t>
      </w:r>
      <w:r w:rsidRPr="00D769E3">
        <w:rPr>
          <w:highlight w:val="cyan"/>
          <w:u w:val="single"/>
        </w:rPr>
        <w:t xml:space="preserve">to declare that </w:t>
      </w:r>
      <w:r w:rsidRPr="00D769E3">
        <w:rPr>
          <w:rStyle w:val="Emphasis"/>
          <w:highlight w:val="cyan"/>
        </w:rPr>
        <w:t>“novel business practices</w:t>
      </w:r>
      <w:r>
        <w:t>—especially in technology markets—</w:t>
      </w:r>
      <w:r w:rsidRPr="00D769E3">
        <w:rPr>
          <w:highlight w:val="cyan"/>
          <w:u w:val="single"/>
        </w:rPr>
        <w:t>should not be</w:t>
      </w:r>
      <w:r w:rsidRPr="003606E9">
        <w:rPr>
          <w:u w:val="single"/>
        </w:rPr>
        <w:t xml:space="preserve"> ‘conclusively presumed to be </w:t>
      </w:r>
      <w:r w:rsidRPr="00D769E3">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D769E3">
        <w:rPr>
          <w:highlight w:val="cyan"/>
          <w:u w:val="single"/>
        </w:rPr>
        <w:t xml:space="preserve">Requiring </w:t>
      </w:r>
      <w:r w:rsidRPr="00D769E3">
        <w:rPr>
          <w:rStyle w:val="Emphasis"/>
          <w:highlight w:val="cyan"/>
        </w:rPr>
        <w:t>“</w:t>
      </w:r>
      <w:r w:rsidRPr="006676C8">
        <w:rPr>
          <w:rStyle w:val="Emphasis"/>
        </w:rPr>
        <w:t>elaborate</w:t>
      </w:r>
      <w:r w:rsidRPr="006676C8">
        <w:rPr>
          <w:u w:val="single"/>
        </w:rPr>
        <w:t xml:space="preserve">” and </w:t>
      </w:r>
      <w:r w:rsidRPr="00D769E3">
        <w:rPr>
          <w:rStyle w:val="Emphasis"/>
          <w:highlight w:val="cyan"/>
        </w:rPr>
        <w:t>“precise”</w:t>
      </w:r>
      <w:r w:rsidRPr="00D769E3">
        <w:rPr>
          <w:highlight w:val="cyan"/>
          <w:u w:val="single"/>
        </w:rPr>
        <w:t xml:space="preserve"> proof would </w:t>
      </w:r>
      <w:r w:rsidRPr="006676C8">
        <w:rPr>
          <w:u w:val="single"/>
        </w:rPr>
        <w:t xml:space="preserve">seem to </w:t>
      </w:r>
      <w:r w:rsidRPr="00D769E3">
        <w:rPr>
          <w:rStyle w:val="Emphasis"/>
          <w:highlight w:val="cyan"/>
        </w:rPr>
        <w:t xml:space="preserve">doom all but </w:t>
      </w:r>
      <w:r w:rsidRPr="006676C8">
        <w:rPr>
          <w:rStyle w:val="Emphasis"/>
        </w:rPr>
        <w:t xml:space="preserve">the </w:t>
      </w:r>
      <w:r w:rsidRPr="00D769E3">
        <w:rPr>
          <w:rStyle w:val="Emphasis"/>
          <w:highlight w:val="cyan"/>
        </w:rPr>
        <w:t xml:space="preserve">slam-dunk </w:t>
      </w:r>
      <w:r w:rsidRPr="002A1A90">
        <w:rPr>
          <w:rStyle w:val="Emphasis"/>
        </w:rPr>
        <w:t xml:space="preserve">government </w:t>
      </w:r>
      <w:r w:rsidRPr="00D769E3">
        <w:rPr>
          <w:rStyle w:val="Emphasis"/>
          <w:highlight w:val="cyan"/>
        </w:rPr>
        <w:t>actions</w:t>
      </w:r>
      <w:r w:rsidRPr="00D769E3">
        <w:rPr>
          <w:highlight w:val="cyan"/>
          <w:u w:val="single"/>
        </w:rPr>
        <w:t xml:space="preserve"> </w:t>
      </w:r>
      <w:r w:rsidRPr="006676C8">
        <w:rPr>
          <w:u w:val="single"/>
        </w:rPr>
        <w:t>against tech</w:t>
      </w:r>
      <w:r w:rsidRPr="006676C8">
        <w:t>.</w:t>
      </w:r>
    </w:p>
    <w:p w14:paraId="3979EDDE" w14:textId="77777777" w:rsidR="00CF6CE0" w:rsidRDefault="00CF6CE0" w:rsidP="00CF6CE0">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15A739D0" w14:textId="77777777" w:rsidR="00CF6CE0" w:rsidRPr="003606E9" w:rsidRDefault="00CF6CE0" w:rsidP="00CF6CE0">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4B61A413" w14:textId="77777777" w:rsidR="00CF6CE0" w:rsidRDefault="00CF6CE0" w:rsidP="00CF6CE0">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7BE039A0" w14:textId="77777777" w:rsidR="00CF6CE0" w:rsidRDefault="00CF6CE0" w:rsidP="00CF6CE0">
      <w:r>
        <w:t xml:space="preserve">And as they push antitrust further down an Economism-driven path, </w:t>
      </w:r>
      <w:r w:rsidRPr="00D769E3">
        <w:rPr>
          <w:highlight w:val="cyan"/>
          <w:u w:val="single"/>
        </w:rPr>
        <w:t xml:space="preserve">the courts </w:t>
      </w:r>
      <w:r w:rsidRPr="00D769E3">
        <w:rPr>
          <w:rStyle w:val="Emphasis"/>
          <w:highlight w:val="cyan"/>
        </w:rPr>
        <w:t>provide little guidance</w:t>
      </w:r>
      <w:r w:rsidRPr="00D769E3">
        <w:rPr>
          <w:highlight w:val="cyan"/>
          <w:u w:val="single"/>
        </w:rPr>
        <w:t xml:space="preserve"> on </w:t>
      </w:r>
      <w:r w:rsidRPr="00D769E3">
        <w:rPr>
          <w:rStyle w:val="Emphasis"/>
          <w:highlight w:val="cyan"/>
        </w:rPr>
        <w:t xml:space="preserve">how plaintiffs are to meet their </w:t>
      </w:r>
      <w:r w:rsidRPr="006676C8">
        <w:rPr>
          <w:rStyle w:val="Emphasis"/>
        </w:rPr>
        <w:t xml:space="preserve">super-sized </w:t>
      </w:r>
      <w:r w:rsidRPr="00D769E3">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D769E3">
        <w:rPr>
          <w:rStyle w:val="Emphasis"/>
          <w:highlight w:val="cyan"/>
        </w:rPr>
        <w:t>case is thrown out</w:t>
      </w:r>
      <w:r w:rsidRPr="00D769E3">
        <w:rPr>
          <w:highlight w:val="cyan"/>
        </w:rPr>
        <w:t xml:space="preserve"> </w:t>
      </w:r>
      <w:r w:rsidRPr="00D769E3">
        <w:rPr>
          <w:highlight w:val="cyan"/>
          <w:u w:val="single"/>
        </w:rPr>
        <w:t xml:space="preserve">because it failed to prove </w:t>
      </w:r>
      <w:r w:rsidRPr="009339F5">
        <w:rPr>
          <w:u w:val="single"/>
        </w:rPr>
        <w:t xml:space="preserve">an </w:t>
      </w:r>
      <w:r w:rsidRPr="00D769E3">
        <w:rPr>
          <w:rStyle w:val="Emphasis"/>
          <w:highlight w:val="cyan"/>
        </w:rPr>
        <w:t>increase in the “net”</w:t>
      </w:r>
      <w:r>
        <w:t xml:space="preserve"> or “two-sided” </w:t>
      </w:r>
      <w:r w:rsidRPr="00D769E3">
        <w:rPr>
          <w:highlight w:val="cyan"/>
          <w:u w:val="single"/>
        </w:rPr>
        <w:t>prices</w:t>
      </w:r>
      <w:r w:rsidRPr="003606E9">
        <w:rPr>
          <w:u w:val="single"/>
        </w:rPr>
        <w:t xml:space="preserve"> on a multi-sided transaction platform</w:t>
      </w:r>
      <w:r>
        <w:t xml:space="preserve">. But </w:t>
      </w:r>
      <w:r w:rsidRPr="00D769E3">
        <w:rPr>
          <w:rStyle w:val="Emphasis"/>
          <w:highlight w:val="cyan"/>
        </w:rPr>
        <w:t>such a thing exists only as a figment of a court’s imagination</w:t>
      </w:r>
      <w:r w:rsidRPr="00D769E3">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640FAF53" w14:textId="77777777" w:rsidR="00CF6CE0" w:rsidRDefault="00CF6CE0" w:rsidP="00CF6CE0">
      <w:r w:rsidRPr="00D769E3">
        <w:rPr>
          <w:rStyle w:val="Emphasis"/>
          <w:highlight w:val="cyan"/>
        </w:rPr>
        <w:t xml:space="preserve">The </w:t>
      </w:r>
      <w:r w:rsidRPr="009339F5">
        <w:rPr>
          <w:rStyle w:val="Emphasis"/>
        </w:rPr>
        <w:t xml:space="preserve">trio of </w:t>
      </w:r>
      <w:r w:rsidRPr="00D769E3">
        <w:rPr>
          <w:rStyle w:val="Emphasis"/>
          <w:highlight w:val="cyan"/>
        </w:rPr>
        <w:t>cases</w:t>
      </w:r>
      <w:r>
        <w:t xml:space="preserve">, therefore, reflects and even </w:t>
      </w:r>
      <w:r w:rsidRPr="00D769E3">
        <w:rPr>
          <w:rStyle w:val="Emphasis"/>
          <w:highlight w:val="cyan"/>
        </w:rPr>
        <w:t xml:space="preserve">propels a </w:t>
      </w:r>
      <w:r w:rsidRPr="002A1A90">
        <w:rPr>
          <w:rStyle w:val="Emphasis"/>
        </w:rPr>
        <w:t>broader</w:t>
      </w:r>
      <w:r w:rsidRPr="00D769E3">
        <w:rPr>
          <w:rStyle w:val="Emphasis"/>
          <w:highlight w:val="cyan"/>
        </w:rPr>
        <w:t xml:space="preserve"> trend</w:t>
      </w:r>
      <w:r w:rsidRPr="00D769E3">
        <w:rPr>
          <w:highlight w:val="cyan"/>
        </w:rPr>
        <w:t xml:space="preserve"> </w:t>
      </w:r>
      <w:r w:rsidRPr="00D769E3">
        <w:rPr>
          <w:highlight w:val="cyan"/>
          <w:u w:val="single"/>
        </w:rPr>
        <w:t xml:space="preserve">that </w:t>
      </w:r>
      <w:r w:rsidRPr="009339F5">
        <w:rPr>
          <w:u w:val="single"/>
        </w:rPr>
        <w:t xml:space="preserve">has </w:t>
      </w:r>
      <w:r w:rsidRPr="00D769E3">
        <w:rPr>
          <w:rStyle w:val="Emphasis"/>
          <w:highlight w:val="cyan"/>
        </w:rPr>
        <w:t>eviscerated antitrust enforcement</w:t>
      </w:r>
      <w:r>
        <w:t>—especially in tech—</w:t>
      </w:r>
      <w:r w:rsidRPr="003606E9">
        <w:rPr>
          <w:rStyle w:val="Emphasis"/>
        </w:rPr>
        <w:t xml:space="preserve">by </w:t>
      </w:r>
      <w:r w:rsidRPr="00D769E3">
        <w:rPr>
          <w:rStyle w:val="Emphasis"/>
          <w:highlight w:val="cyan"/>
        </w:rPr>
        <w:t xml:space="preserve">erecting </w:t>
      </w:r>
      <w:r w:rsidRPr="009339F5">
        <w:rPr>
          <w:rStyle w:val="Emphasis"/>
        </w:rPr>
        <w:t xml:space="preserve">high </w:t>
      </w:r>
      <w:r w:rsidRPr="00D769E3">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48C5FB43" w14:textId="77777777" w:rsidR="00CF6CE0" w:rsidRDefault="00CF6CE0" w:rsidP="00CF6CE0">
      <w:r>
        <w:t>A modern antitrust in peril</w:t>
      </w:r>
    </w:p>
    <w:p w14:paraId="6E4519B2" w14:textId="77777777" w:rsidR="00CF6CE0" w:rsidRPr="003606E9" w:rsidRDefault="00CF6CE0" w:rsidP="00CF6CE0">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D769E3">
        <w:rPr>
          <w:rStyle w:val="Emphasis"/>
          <w:highlight w:val="cyan"/>
        </w:rPr>
        <w:t>Am</w:t>
      </w:r>
      <w:r w:rsidRPr="002A1A90">
        <w:rPr>
          <w:rStyle w:val="Emphasis"/>
        </w:rPr>
        <w:t>erican</w:t>
      </w:r>
      <w:r w:rsidRPr="00D769E3">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D769E3">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D769E3">
        <w:rPr>
          <w:rStyle w:val="Emphasis"/>
          <w:highlight w:val="cyan"/>
        </w:rPr>
        <w:t xml:space="preserve">pillars of US antitrust law: mergers, monopolization, and </w:t>
      </w:r>
      <w:r w:rsidRPr="009339F5">
        <w:rPr>
          <w:rStyle w:val="Emphasis"/>
        </w:rPr>
        <w:t xml:space="preserve">contracts in </w:t>
      </w:r>
      <w:r w:rsidRPr="00D769E3">
        <w:rPr>
          <w:rStyle w:val="Emphasis"/>
          <w:highlight w:val="cyan"/>
        </w:rPr>
        <w:t>restraint of trade.</w:t>
      </w:r>
    </w:p>
    <w:p w14:paraId="6BF7B221" w14:textId="77777777" w:rsidR="00CF6CE0" w:rsidRPr="003606E9" w:rsidRDefault="00CF6CE0" w:rsidP="00CF6CE0">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18798E8E" w14:textId="77777777" w:rsidR="00CF6CE0" w:rsidRDefault="00CF6CE0" w:rsidP="00CF6CE0">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0A5EAD17" w14:textId="77777777" w:rsidR="00CF6CE0" w:rsidRDefault="00CF6CE0" w:rsidP="00CF6CE0">
      <w:pPr>
        <w:pStyle w:val="Heading4"/>
      </w:pPr>
      <w:r>
        <w:t>First, mergers—</w:t>
      </w:r>
      <w:r w:rsidRPr="00B9704C">
        <w:rPr>
          <w:i/>
        </w:rPr>
        <w:t>Amex</w:t>
      </w:r>
      <w:r>
        <w:t xml:space="preserve"> undermines enforcement against </w:t>
      </w:r>
      <w:r w:rsidRPr="00724B29">
        <w:rPr>
          <w:u w:val="single"/>
        </w:rPr>
        <w:t>nascent acquisitions</w:t>
      </w:r>
    </w:p>
    <w:p w14:paraId="6D22F41D" w14:textId="77777777" w:rsidR="00CF6CE0" w:rsidRDefault="00CF6CE0" w:rsidP="00CF6CE0">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70FBF58B" w14:textId="77777777" w:rsidR="00CF6CE0" w:rsidRDefault="00CF6CE0" w:rsidP="00CF6CE0">
      <w:r>
        <w:t xml:space="preserve">(Steven, “Dominant Digital Platforms: Is Antitrust Up to the Task?” </w:t>
      </w:r>
      <w:r w:rsidRPr="00583BD6">
        <w:t>yalelawjournal.org/pdf/SalopEssay_rnon2ejq.pdf</w:t>
      </w:r>
      <w:r>
        <w:t xml:space="preserve">) </w:t>
      </w:r>
    </w:p>
    <w:p w14:paraId="0D07BCD3" w14:textId="77777777" w:rsidR="00CF6CE0" w:rsidRDefault="00CF6CE0" w:rsidP="00CF6CE0"/>
    <w:p w14:paraId="7CE3B0B5" w14:textId="77777777" w:rsidR="00CF6CE0" w:rsidRPr="00367F88" w:rsidRDefault="00CF6CE0" w:rsidP="00CF6CE0">
      <w:pPr>
        <w:rPr>
          <w:rStyle w:val="Emphasis"/>
        </w:rPr>
      </w:pPr>
      <w:r w:rsidRPr="00D769E3">
        <w:rPr>
          <w:highlight w:val="cyan"/>
          <w:u w:val="single"/>
        </w:rPr>
        <w:t xml:space="preserve">This </w:t>
      </w:r>
      <w:r w:rsidRPr="009339F5">
        <w:rPr>
          <w:u w:val="single"/>
        </w:rPr>
        <w:t>most recent</w:t>
      </w:r>
      <w:r w:rsidRPr="00367F88">
        <w:rPr>
          <w:u w:val="single"/>
        </w:rPr>
        <w:t xml:space="preserve"> agency </w:t>
      </w:r>
      <w:r w:rsidRPr="00D769E3">
        <w:rPr>
          <w:highlight w:val="cyan"/>
          <w:u w:val="single"/>
        </w:rPr>
        <w:t>loss</w:t>
      </w:r>
      <w:r w:rsidRPr="00D769E3">
        <w:rPr>
          <w:highlight w:val="cyan"/>
        </w:rPr>
        <w:t xml:space="preserve"> </w:t>
      </w:r>
      <w:r w:rsidRPr="00D769E3">
        <w:rPr>
          <w:highlight w:val="cyan"/>
          <w:u w:val="single"/>
        </w:rPr>
        <w:t>involved</w:t>
      </w:r>
      <w:r>
        <w:t xml:space="preserve"> an </w:t>
      </w:r>
      <w:r w:rsidRPr="00D769E3">
        <w:rPr>
          <w:rStyle w:val="Emphasis"/>
          <w:highlight w:val="cyan"/>
        </w:rPr>
        <w:t xml:space="preserve">acquisition by a </w:t>
      </w:r>
      <w:r w:rsidRPr="009339F5">
        <w:rPr>
          <w:rStyle w:val="Emphasis"/>
        </w:rPr>
        <w:t xml:space="preserve">dominant </w:t>
      </w:r>
      <w:r w:rsidRPr="00D769E3">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D769E3">
        <w:rPr>
          <w:highlight w:val="cyan"/>
          <w:u w:val="single"/>
        </w:rPr>
        <w:t>this</w:t>
      </w:r>
      <w:r>
        <w:t xml:space="preserve"> acquisition </w:t>
      </w:r>
      <w:r w:rsidRPr="00D769E3">
        <w:rPr>
          <w:rStyle w:val="Emphasis"/>
          <w:highlight w:val="cyan"/>
        </w:rPr>
        <w:t xml:space="preserve">was </w:t>
      </w:r>
      <w:r w:rsidRPr="006D4EB0">
        <w:rPr>
          <w:rStyle w:val="Emphasis"/>
        </w:rPr>
        <w:t xml:space="preserve">analytically like </w:t>
      </w:r>
      <w:r w:rsidRPr="00D769E3">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D769E3">
        <w:rPr>
          <w:highlight w:val="cyan"/>
          <w:u w:val="single"/>
        </w:rPr>
        <w:t xml:space="preserve">The </w:t>
      </w:r>
      <w:r w:rsidRPr="00100285">
        <w:rPr>
          <w:u w:val="single"/>
        </w:rPr>
        <w:t xml:space="preserve">competitive </w:t>
      </w:r>
      <w:r w:rsidRPr="00D769E3">
        <w:rPr>
          <w:highlight w:val="cyan"/>
          <w:u w:val="single"/>
        </w:rPr>
        <w:t>concern</w:t>
      </w:r>
      <w:r w:rsidRPr="00D769E3">
        <w:rPr>
          <w:highlight w:val="cyan"/>
        </w:rPr>
        <w:t xml:space="preserve"> </w:t>
      </w:r>
      <w:r w:rsidRPr="00D769E3">
        <w:rPr>
          <w:highlight w:val="cyan"/>
          <w:u w:val="single"/>
        </w:rPr>
        <w:t>is</w:t>
      </w:r>
      <w:r w:rsidRPr="00100285">
        <w:rPr>
          <w:u w:val="single"/>
        </w:rPr>
        <w:t xml:space="preserve"> that </w:t>
      </w:r>
      <w:r w:rsidRPr="00D769E3">
        <w:rPr>
          <w:highlight w:val="cyan"/>
          <w:u w:val="single"/>
        </w:rPr>
        <w:t xml:space="preserve">Sabre would </w:t>
      </w:r>
      <w:r w:rsidRPr="00D769E3">
        <w:rPr>
          <w:rStyle w:val="Emphasis"/>
          <w:highlight w:val="cyan"/>
        </w:rPr>
        <w:t xml:space="preserve">foreclose airlines’ ability to acquire the </w:t>
      </w:r>
      <w:r w:rsidRPr="00C55038">
        <w:rPr>
          <w:rStyle w:val="Emphasis"/>
        </w:rPr>
        <w:t xml:space="preserve">Farelogix </w:t>
      </w:r>
      <w:r w:rsidRPr="00D769E3">
        <w:rPr>
          <w:rStyle w:val="Emphasis"/>
          <w:highlight w:val="cyan"/>
        </w:rPr>
        <w:t>tech</w:t>
      </w:r>
      <w:r w:rsidRPr="00C55038">
        <w:rPr>
          <w:rStyle w:val="Emphasis"/>
        </w:rPr>
        <w:t>nology input.</w:t>
      </w:r>
    </w:p>
    <w:p w14:paraId="45FF0996" w14:textId="77777777" w:rsidR="00CF6CE0" w:rsidRDefault="00CF6CE0" w:rsidP="00CF6CE0">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D769E3">
        <w:rPr>
          <w:highlight w:val="cyan"/>
          <w:u w:val="single"/>
        </w:rPr>
        <w:t>This competition is indirect, resulting from Farelogix</w:t>
      </w:r>
      <w:r w:rsidRPr="00367F88">
        <w:rPr>
          <w:u w:val="single"/>
        </w:rPr>
        <w:t xml:space="preserve"> </w:t>
      </w:r>
      <w:r w:rsidRPr="00D769E3">
        <w:rPr>
          <w:highlight w:val="cyan"/>
          <w:u w:val="single"/>
        </w:rPr>
        <w:t>working with the individual airlines to disintermediate Sabre</w:t>
      </w:r>
      <w:r w:rsidRPr="00D769E3">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641FA6D1" w14:textId="77777777" w:rsidR="00CF6CE0" w:rsidRDefault="00CF6CE0" w:rsidP="00CF6CE0">
      <w:r w:rsidRPr="00367F88">
        <w:rPr>
          <w:u w:val="single"/>
        </w:rPr>
        <w:t>Having concluded that competition was reduced by the merger</w:t>
      </w:r>
      <w:r>
        <w:t xml:space="preserve">, </w:t>
      </w:r>
      <w:r w:rsidRPr="00D769E3">
        <w:rPr>
          <w:highlight w:val="cyan"/>
          <w:u w:val="single"/>
        </w:rPr>
        <w:t>the trial court</w:t>
      </w:r>
      <w:r w:rsidRPr="00367F88">
        <w:rPr>
          <w:u w:val="single"/>
        </w:rPr>
        <w:t xml:space="preserve"> </w:t>
      </w:r>
      <w:r w:rsidRPr="00367F88">
        <w:rPr>
          <w:rStyle w:val="Emphasis"/>
        </w:rPr>
        <w:t xml:space="preserve">nonetheless </w:t>
      </w:r>
      <w:r w:rsidRPr="00D769E3">
        <w:rPr>
          <w:rStyle w:val="Emphasis"/>
          <w:highlight w:val="cyan"/>
        </w:rPr>
        <w:t>rejected the DOJ’s complaint</w:t>
      </w:r>
      <w:r w:rsidRPr="00D769E3">
        <w:rPr>
          <w:highlight w:val="cyan"/>
        </w:rPr>
        <w:t xml:space="preserve"> </w:t>
      </w:r>
      <w:r w:rsidRPr="00D769E3">
        <w:rPr>
          <w:highlight w:val="cyan"/>
          <w:u w:val="single"/>
        </w:rPr>
        <w:t xml:space="preserve">on the grounds that Farelogix and Sabre </w:t>
      </w:r>
      <w:r w:rsidRPr="00D769E3">
        <w:rPr>
          <w:rStyle w:val="Emphasis"/>
          <w:highlight w:val="cyan"/>
        </w:rPr>
        <w:t xml:space="preserve">do not compete in the two-sided </w:t>
      </w:r>
      <w:r w:rsidRPr="00C55038">
        <w:rPr>
          <w:rStyle w:val="Emphasis"/>
        </w:rPr>
        <w:t xml:space="preserve">platform </w:t>
      </w:r>
      <w:r w:rsidRPr="00D769E3">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2D4F8C46" w14:textId="77777777" w:rsidR="00CF6CE0" w:rsidRDefault="00CF6CE0" w:rsidP="00CF6CE0">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D769E3">
        <w:rPr>
          <w:highlight w:val="cyan"/>
          <w:u w:val="single"/>
        </w:rPr>
        <w:t xml:space="preserve">the result will be </w:t>
      </w:r>
      <w:r w:rsidRPr="00D769E3">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D769E3">
        <w:rPr>
          <w:highlight w:val="cyan"/>
          <w:u w:val="single"/>
        </w:rPr>
        <w:t xml:space="preserve">Microsoft could have </w:t>
      </w:r>
      <w:r w:rsidRPr="00D769E3">
        <w:rPr>
          <w:rStyle w:val="Emphasis"/>
          <w:highlight w:val="cyan"/>
        </w:rPr>
        <w:t xml:space="preserve">legally ended </w:t>
      </w:r>
      <w:r w:rsidRPr="00C55038">
        <w:rPr>
          <w:rStyle w:val="Emphasis"/>
        </w:rPr>
        <w:t xml:space="preserve">the competitive threat </w:t>
      </w:r>
      <w:r w:rsidRPr="00D769E3">
        <w:rPr>
          <w:rStyle w:val="Emphasis"/>
          <w:highlight w:val="cyan"/>
        </w:rPr>
        <w:t>from</w:t>
      </w:r>
      <w:r w:rsidRPr="00C55038">
        <w:rPr>
          <w:rStyle w:val="Emphasis"/>
        </w:rPr>
        <w:t xml:space="preserve"> Netscape</w:t>
      </w:r>
      <w:r w:rsidRPr="00583BD6">
        <w:t xml:space="preserve"> and </w:t>
      </w:r>
      <w:r w:rsidRPr="00D769E3">
        <w:rPr>
          <w:rStyle w:val="StyleUnderline"/>
          <w:highlight w:val="cyan"/>
        </w:rPr>
        <w:t>Java</w:t>
      </w:r>
      <w:r w:rsidRPr="00583BD6">
        <w:t xml:space="preserve"> </w:t>
      </w:r>
      <w:r w:rsidRPr="00100285">
        <w:t xml:space="preserve">simply </w:t>
      </w:r>
      <w:r w:rsidRPr="00D769E3">
        <w:rPr>
          <w:rStyle w:val="Emphasis"/>
          <w:highlight w:val="cyan"/>
        </w:rPr>
        <w:t xml:space="preserve">by acquiring them </w:t>
      </w:r>
      <w:r w:rsidRPr="00C55038">
        <w:rPr>
          <w:rStyle w:val="Emphasis"/>
        </w:rPr>
        <w:t>instead of trying to destroy them.</w:t>
      </w:r>
    </w:p>
    <w:p w14:paraId="5FC525EE" w14:textId="77777777" w:rsidR="00CF6CE0" w:rsidRDefault="00CF6CE0" w:rsidP="00CF6CE0">
      <w:pPr>
        <w:pStyle w:val="Heading4"/>
      </w:pPr>
      <w:r>
        <w:t xml:space="preserve">Prospect of big tech acquisition </w:t>
      </w:r>
      <w:r w:rsidRPr="00967149">
        <w:rPr>
          <w:u w:val="single"/>
        </w:rPr>
        <w:t>dampens innovation</w:t>
      </w:r>
    </w:p>
    <w:p w14:paraId="294D06C3" w14:textId="77777777" w:rsidR="00CF6CE0" w:rsidRDefault="00CF6CE0" w:rsidP="00CF6CE0">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0B091E84" w14:textId="77777777" w:rsidR="00CF6CE0" w:rsidRDefault="00CF6CE0" w:rsidP="00CF6CE0">
      <w:r>
        <w:t>(Rebecca, “</w:t>
      </w:r>
      <w:r w:rsidRPr="00845E0F">
        <w:t>Antitrust’s High-Tech Exceptionalism</w:t>
      </w:r>
      <w:r>
        <w:t xml:space="preserve">,” 130 Yale L.J. 588) </w:t>
      </w:r>
    </w:p>
    <w:p w14:paraId="77E45FDA" w14:textId="77777777" w:rsidR="00CF6CE0" w:rsidRDefault="00CF6CE0" w:rsidP="00CF6CE0"/>
    <w:p w14:paraId="0F3E2D5A" w14:textId="77777777" w:rsidR="00CF6CE0" w:rsidRDefault="00CF6CE0" w:rsidP="00CF6CE0">
      <w:r>
        <w:t>E. Whither Innovation?</w:t>
      </w:r>
    </w:p>
    <w:p w14:paraId="5F5E929C" w14:textId="77777777" w:rsidR="00CF6CE0" w:rsidRDefault="00CF6CE0" w:rsidP="00CF6CE0">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D769E3">
        <w:rPr>
          <w:highlight w:val="cyan"/>
          <w:u w:val="single"/>
        </w:rPr>
        <w:t xml:space="preserve">if he knows Amazon can </w:t>
      </w:r>
      <w:r w:rsidRPr="00D769E3">
        <w:rPr>
          <w:rStyle w:val="Emphasis"/>
          <w:highlight w:val="cyan"/>
        </w:rPr>
        <w:t>appropriate the returns</w:t>
      </w:r>
      <w:r>
        <w:t xml:space="preserve">. </w:t>
      </w:r>
      <w:r w:rsidRPr="00D769E3">
        <w:rPr>
          <w:highlight w:val="cyan"/>
          <w:u w:val="single"/>
        </w:rPr>
        <w:t>A developer with a better “app</w:t>
      </w:r>
      <w:r w:rsidRPr="00A30848">
        <w:rPr>
          <w:u w:val="single"/>
        </w:rPr>
        <w:t xml:space="preserve"> f</w:t>
      </w:r>
      <w:r w:rsidRPr="00845E0F">
        <w:rPr>
          <w:u w:val="single"/>
        </w:rPr>
        <w:t>or that</w:t>
      </w:r>
      <w:r w:rsidRPr="00D769E3">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4A2B5E5C" w14:textId="77777777" w:rsidR="00CF6CE0" w:rsidRDefault="00CF6CE0" w:rsidP="00CF6CE0">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D769E3">
        <w:rPr>
          <w:rStyle w:val="Emphasis"/>
          <w:highlight w:val="cyan"/>
        </w:rPr>
        <w:t>V</w:t>
      </w:r>
      <w:r w:rsidRPr="00025229">
        <w:rPr>
          <w:rStyle w:val="Emphasis"/>
        </w:rPr>
        <w:t>enture</w:t>
      </w:r>
      <w:r w:rsidRPr="00D769E3">
        <w:rPr>
          <w:rStyle w:val="Emphasis"/>
          <w:highlight w:val="cyan"/>
        </w:rPr>
        <w:t xml:space="preserve"> c</w:t>
      </w:r>
      <w:r w:rsidRPr="00025229">
        <w:rPr>
          <w:rStyle w:val="Emphasis"/>
        </w:rPr>
        <w:t>apital</w:t>
      </w:r>
      <w:r w:rsidRPr="00845E0F">
        <w:rPr>
          <w:rStyle w:val="Emphasis"/>
        </w:rPr>
        <w:t>,</w:t>
      </w:r>
      <w:r>
        <w:t xml:space="preserve"> while booming overall,112 </w:t>
      </w:r>
      <w:r w:rsidRPr="00D769E3">
        <w:rPr>
          <w:rStyle w:val="Emphasis"/>
          <w:highlight w:val="cyan"/>
        </w:rPr>
        <w:t xml:space="preserve">is shy about funding </w:t>
      </w:r>
      <w:r w:rsidRPr="00A30848">
        <w:rPr>
          <w:rStyle w:val="Emphasis"/>
        </w:rPr>
        <w:t xml:space="preserve">projects </w:t>
      </w:r>
      <w:r w:rsidRPr="00D769E3">
        <w:rPr>
          <w:rStyle w:val="Emphasis"/>
          <w:highlight w:val="cyan"/>
        </w:rPr>
        <w:t>that</w:t>
      </w:r>
      <w:r w:rsidRPr="00845E0F">
        <w:rPr>
          <w:rStyle w:val="Emphasis"/>
        </w:rPr>
        <w:t xml:space="preserve"> might </w:t>
      </w:r>
      <w:r w:rsidRPr="00D769E3">
        <w:rPr>
          <w:rStyle w:val="Emphasis"/>
          <w:highlight w:val="cyan"/>
        </w:rPr>
        <w:t>compete with Big Tech</w:t>
      </w:r>
      <w:r w:rsidRPr="00D769E3">
        <w:rPr>
          <w:highlight w:val="cyan"/>
        </w:rPr>
        <w:t xml:space="preserve">. </w:t>
      </w:r>
      <w:r w:rsidRPr="00D769E3">
        <w:rPr>
          <w:highlight w:val="cyan"/>
          <w:u w:val="single"/>
        </w:rPr>
        <w:t xml:space="preserve">The best-case scenario for a start-up is acquisition by </w:t>
      </w:r>
      <w:r w:rsidRPr="00A30848">
        <w:rPr>
          <w:u w:val="single"/>
        </w:rPr>
        <w:t xml:space="preserve">one of </w:t>
      </w:r>
      <w:r w:rsidRPr="00D769E3">
        <w:rPr>
          <w:highlight w:val="cyan"/>
          <w:u w:val="single"/>
        </w:rPr>
        <w:t>the big</w:t>
      </w:r>
      <w:r w:rsidRPr="00A30848">
        <w:rPr>
          <w:u w:val="single"/>
        </w:rPr>
        <w:t xml:space="preserve"> </w:t>
      </w:r>
      <w:r w:rsidRPr="00D769E3">
        <w:rPr>
          <w:highlight w:val="cyan"/>
          <w:u w:val="single"/>
        </w:rPr>
        <w:t>four</w:t>
      </w:r>
      <w:r w:rsidRPr="00A30848">
        <w:t>—</w:t>
      </w:r>
      <w:r w:rsidRPr="00845E0F">
        <w:rPr>
          <w:u w:val="single"/>
        </w:rPr>
        <w:t>a lucrative payday</w:t>
      </w:r>
      <w:r>
        <w:t xml:space="preserve">, for sure, </w:t>
      </w:r>
      <w:r w:rsidRPr="00845E0F">
        <w:rPr>
          <w:u w:val="single"/>
        </w:rPr>
        <w:t xml:space="preserve">but </w:t>
      </w:r>
      <w:r w:rsidRPr="00D769E3">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D769E3">
        <w:rPr>
          <w:rStyle w:val="Emphasis"/>
          <w:highlight w:val="cyan"/>
        </w:rPr>
        <w:t>toppling a dominant firm</w:t>
      </w:r>
      <w:r w:rsidRPr="00D769E3">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7CCFDAA4" w14:textId="77777777" w:rsidR="00CF6CE0" w:rsidRDefault="00CF6CE0" w:rsidP="00CF6CE0">
      <w:r>
        <w:t>CONCLUSION: “ANTITRUST IS GREEDY”</w:t>
      </w:r>
    </w:p>
    <w:p w14:paraId="4D03C302" w14:textId="77777777" w:rsidR="00CF6CE0" w:rsidRDefault="00CF6CE0" w:rsidP="00CF6CE0">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245D0044" w14:textId="77777777" w:rsidR="00CF6CE0" w:rsidRPr="003E684E" w:rsidRDefault="00CF6CE0" w:rsidP="00CF6CE0">
      <w:pPr>
        <w:pStyle w:val="Heading4"/>
      </w:pPr>
      <w:r>
        <w:t xml:space="preserve">Specifically, </w:t>
      </w:r>
      <w:r w:rsidRPr="003E684E">
        <w:rPr>
          <w:u w:val="single"/>
        </w:rPr>
        <w:t>AI acquisitions</w:t>
      </w:r>
      <w:r>
        <w:t xml:space="preserve"> have increased </w:t>
      </w:r>
      <w:r w:rsidRPr="003E684E">
        <w:rPr>
          <w:u w:val="single"/>
        </w:rPr>
        <w:t>six-fold</w:t>
      </w:r>
      <w:r>
        <w:t>.</w:t>
      </w:r>
    </w:p>
    <w:p w14:paraId="1EDFF0B2" w14:textId="77777777" w:rsidR="00CF6CE0" w:rsidRDefault="00CF6CE0" w:rsidP="00CF6CE0">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102194CA" w14:textId="77777777" w:rsidR="00CF6CE0" w:rsidRPr="001932EB" w:rsidRDefault="00CF6CE0" w:rsidP="00CF6CE0">
      <w:pPr>
        <w:rPr>
          <w:u w:val="single"/>
        </w:rPr>
      </w:pPr>
      <w:r w:rsidRPr="00D769E3">
        <w:rPr>
          <w:highlight w:val="cyan"/>
          <w:u w:val="single"/>
        </w:rPr>
        <w:t>A</w:t>
      </w:r>
      <w:r w:rsidRPr="00C478EC">
        <w:rPr>
          <w:sz w:val="16"/>
        </w:rPr>
        <w:t xml:space="preserve">rtificial </w:t>
      </w:r>
      <w:r w:rsidRPr="00D769E3">
        <w:rPr>
          <w:highlight w:val="cyan"/>
          <w:u w:val="single"/>
        </w:rPr>
        <w:t>i</w:t>
      </w:r>
      <w:r w:rsidRPr="00C478EC">
        <w:rPr>
          <w:sz w:val="16"/>
        </w:rPr>
        <w:t xml:space="preserve">ntelligence </w:t>
      </w:r>
      <w:r w:rsidRPr="00D769E3">
        <w:rPr>
          <w:highlight w:val="cyan"/>
          <w:u w:val="single"/>
        </w:rPr>
        <w:t>has</w:t>
      </w:r>
      <w:r w:rsidRPr="00377B3F">
        <w:rPr>
          <w:u w:val="single"/>
        </w:rPr>
        <w:t xml:space="preserve"> long </w:t>
      </w:r>
      <w:r w:rsidRPr="00D769E3">
        <w:rPr>
          <w:highlight w:val="cyan"/>
          <w:u w:val="single"/>
        </w:rPr>
        <w:t xml:space="preserve">been a </w:t>
      </w:r>
      <w:r w:rsidRPr="00D769E3">
        <w:rPr>
          <w:rStyle w:val="Emphasis"/>
          <w:highlight w:val="cyan"/>
        </w:rPr>
        <w:t>major focus</w:t>
      </w:r>
      <w:r w:rsidRPr="00D769E3">
        <w:rPr>
          <w:highlight w:val="cyan"/>
          <w:u w:val="single"/>
        </w:rPr>
        <w:t xml:space="preserve"> for </w:t>
      </w:r>
      <w:r w:rsidRPr="00A30848">
        <w:rPr>
          <w:u w:val="single"/>
        </w:rPr>
        <w:t>tech leaders</w:t>
      </w:r>
      <w:r w:rsidRPr="001932EB">
        <w:rPr>
          <w:u w:val="single"/>
        </w:rPr>
        <w:t xml:space="preserve"> across industries. </w:t>
      </w:r>
      <w:r w:rsidRPr="00D769E3">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D769E3">
        <w:rPr>
          <w:highlight w:val="cyan"/>
          <w:u w:val="single"/>
        </w:rPr>
        <w:t xml:space="preserve">there is an </w:t>
      </w:r>
      <w:r w:rsidRPr="00D769E3">
        <w:rPr>
          <w:rStyle w:val="Emphasis"/>
          <w:highlight w:val="cyan"/>
        </w:rPr>
        <w:t>acute shortage</w:t>
      </w:r>
      <w:r w:rsidRPr="00D769E3">
        <w:rPr>
          <w:highlight w:val="cyan"/>
          <w:u w:val="single"/>
        </w:rPr>
        <w:t xml:space="preserve"> of</w:t>
      </w:r>
      <w:r w:rsidRPr="001932EB">
        <w:rPr>
          <w:u w:val="single"/>
        </w:rPr>
        <w:t xml:space="preserve"> AI </w:t>
      </w:r>
      <w:r w:rsidRPr="00D769E3">
        <w:rPr>
          <w:highlight w:val="cyan"/>
          <w:u w:val="single"/>
        </w:rPr>
        <w:t>talent.</w:t>
      </w:r>
    </w:p>
    <w:p w14:paraId="7355BEBB" w14:textId="77777777" w:rsidR="00CF6CE0" w:rsidRPr="001932EB" w:rsidRDefault="00CF6CE0" w:rsidP="00CF6CE0">
      <w:pPr>
        <w:rPr>
          <w:u w:val="single"/>
        </w:rPr>
      </w:pPr>
      <w:r w:rsidRPr="00D769E3">
        <w:rPr>
          <w:highlight w:val="cyan"/>
          <w:u w:val="single"/>
        </w:rPr>
        <w:t>This</w:t>
      </w:r>
      <w:r w:rsidRPr="001932EB">
        <w:rPr>
          <w:u w:val="single"/>
        </w:rPr>
        <w:t xml:space="preserve"> combination </w:t>
      </w:r>
      <w:r w:rsidRPr="00D769E3">
        <w:rPr>
          <w:highlight w:val="cyan"/>
          <w:u w:val="single"/>
        </w:rPr>
        <w:t>is fueling a</w:t>
      </w:r>
      <w:r w:rsidRPr="00377B3F">
        <w:rPr>
          <w:u w:val="single"/>
        </w:rPr>
        <w:t xml:space="preserve"> </w:t>
      </w:r>
      <w:r w:rsidRPr="00377B3F">
        <w:rPr>
          <w:rStyle w:val="Emphasis"/>
        </w:rPr>
        <w:t xml:space="preserve">heated </w:t>
      </w:r>
      <w:r w:rsidRPr="00D769E3">
        <w:rPr>
          <w:rStyle w:val="Emphasis"/>
          <w:highlight w:val="cyan"/>
        </w:rPr>
        <w:t>race</w:t>
      </w:r>
      <w:r w:rsidRPr="00D769E3">
        <w:rPr>
          <w:highlight w:val="cyan"/>
          <w:u w:val="single"/>
        </w:rPr>
        <w:t xml:space="preserve"> to scoop up</w:t>
      </w:r>
      <w:r w:rsidRPr="00C478EC">
        <w:rPr>
          <w:sz w:val="16"/>
        </w:rPr>
        <w:t xml:space="preserve"> top </w:t>
      </w:r>
      <w:r w:rsidRPr="001932EB">
        <w:rPr>
          <w:u w:val="single"/>
        </w:rPr>
        <w:t xml:space="preserve">AI </w:t>
      </w:r>
      <w:r w:rsidRPr="00D769E3">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3B82F25C" w14:textId="77777777" w:rsidR="00CF6CE0" w:rsidRPr="003E684E" w:rsidRDefault="00CF6CE0" w:rsidP="00CF6CE0">
      <w:pPr>
        <w:rPr>
          <w:sz w:val="16"/>
          <w:szCs w:val="16"/>
        </w:rPr>
      </w:pPr>
      <w:r w:rsidRPr="003E684E">
        <w:rPr>
          <w:sz w:val="16"/>
          <w:szCs w:val="16"/>
        </w:rPr>
        <w:t>Below, we dig into AI acquisition trends, from which companies are the most acquisitive to what areas of focus are attracting the most attention.</w:t>
      </w:r>
    </w:p>
    <w:p w14:paraId="299898F4" w14:textId="77777777" w:rsidR="00CF6CE0" w:rsidRPr="003E684E" w:rsidRDefault="00CF6CE0" w:rsidP="00CF6CE0">
      <w:pPr>
        <w:rPr>
          <w:sz w:val="16"/>
          <w:szCs w:val="16"/>
        </w:rPr>
      </w:pPr>
      <w:r w:rsidRPr="003E684E">
        <w:rPr>
          <w:sz w:val="16"/>
          <w:szCs w:val="16"/>
        </w:rPr>
        <w:t>TECH GIANTS LEAD IN AI ACQUISITIONS</w:t>
      </w:r>
    </w:p>
    <w:p w14:paraId="5E3080D6" w14:textId="77777777" w:rsidR="00CF6CE0" w:rsidRPr="003E684E" w:rsidRDefault="00CF6CE0" w:rsidP="00CF6CE0">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D769E3">
        <w:rPr>
          <w:highlight w:val="cyan"/>
          <w:u w:val="single"/>
        </w:rPr>
        <w:t>tech giants</w:t>
      </w:r>
      <w:r w:rsidRPr="003E684E">
        <w:rPr>
          <w:u w:val="single"/>
        </w:rPr>
        <w:t xml:space="preserve"> like Facebook, Amazon, Microsoft, Google, &amp; Apple</w:t>
      </w:r>
      <w:r w:rsidRPr="003E684E">
        <w:rPr>
          <w:sz w:val="16"/>
        </w:rPr>
        <w:t xml:space="preserve"> (FAMGA) </w:t>
      </w:r>
      <w:r w:rsidRPr="00D769E3">
        <w:rPr>
          <w:highlight w:val="cyan"/>
          <w:u w:val="single"/>
        </w:rPr>
        <w:t xml:space="preserve">have </w:t>
      </w:r>
      <w:r w:rsidRPr="00A30848">
        <w:rPr>
          <w:u w:val="single"/>
        </w:rPr>
        <w:t xml:space="preserve">all </w:t>
      </w:r>
      <w:r w:rsidRPr="00D769E3">
        <w:rPr>
          <w:highlight w:val="cyan"/>
          <w:u w:val="single"/>
        </w:rPr>
        <w:t xml:space="preserve">been </w:t>
      </w:r>
      <w:r w:rsidRPr="00D769E3">
        <w:rPr>
          <w:rStyle w:val="Emphasis"/>
          <w:highlight w:val="cyan"/>
        </w:rPr>
        <w:t>aggressively acquiring</w:t>
      </w:r>
      <w:r w:rsidRPr="003E684E">
        <w:rPr>
          <w:u w:val="single"/>
        </w:rPr>
        <w:t xml:space="preserve"> AI </w:t>
      </w:r>
      <w:r w:rsidRPr="00D769E3">
        <w:rPr>
          <w:highlight w:val="cyan"/>
          <w:u w:val="single"/>
        </w:rPr>
        <w:t>startups</w:t>
      </w:r>
      <w:r w:rsidRPr="003E684E">
        <w:rPr>
          <w:u w:val="single"/>
        </w:rPr>
        <w:t xml:space="preserve"> in the last decade.</w:t>
      </w:r>
    </w:p>
    <w:p w14:paraId="05CB746D" w14:textId="77777777" w:rsidR="00CF6CE0" w:rsidRPr="003E684E" w:rsidRDefault="00CF6CE0" w:rsidP="00CF6CE0">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693E358A" w14:textId="77777777" w:rsidR="00CF6CE0" w:rsidRPr="003E684E" w:rsidRDefault="00CF6CE0" w:rsidP="00CF6CE0">
      <w:pPr>
        <w:rPr>
          <w:u w:val="single"/>
        </w:rPr>
      </w:pPr>
      <w:r w:rsidRPr="00D769E3">
        <w:rPr>
          <w:highlight w:val="cyan"/>
          <w:u w:val="single"/>
        </w:rPr>
        <w:t xml:space="preserve">Apple’s AI acquisition </w:t>
      </w:r>
      <w:r w:rsidRPr="00377B3F">
        <w:rPr>
          <w:u w:val="single"/>
        </w:rPr>
        <w:t xml:space="preserve">spree, </w:t>
      </w:r>
      <w:r w:rsidRPr="001A705A">
        <w:rPr>
          <w:u w:val="single"/>
        </w:rPr>
        <w:t xml:space="preserve">which has </w:t>
      </w:r>
      <w:r w:rsidRPr="00D769E3">
        <w:rPr>
          <w:highlight w:val="cyan"/>
          <w:u w:val="single"/>
        </w:rPr>
        <w:t xml:space="preserve">helped it </w:t>
      </w:r>
      <w:r w:rsidRPr="00D769E3">
        <w:rPr>
          <w:rStyle w:val="Emphasis"/>
          <w:highlight w:val="cyan"/>
        </w:rPr>
        <w:t>overtake</w:t>
      </w:r>
      <w:r w:rsidRPr="00D769E3">
        <w:rPr>
          <w:highlight w:val="cyan"/>
          <w:u w:val="single"/>
        </w:rPr>
        <w:t xml:space="preserve"> Google</w:t>
      </w:r>
      <w:r w:rsidRPr="003E684E">
        <w:rPr>
          <w:u w:val="single"/>
        </w:rPr>
        <w:t xml:space="preserve"> in recent years, </w:t>
      </w:r>
      <w:r w:rsidRPr="00D769E3">
        <w:rPr>
          <w:highlight w:val="cyan"/>
          <w:u w:val="single"/>
        </w:rPr>
        <w:t xml:space="preserve">was </w:t>
      </w:r>
      <w:r w:rsidRPr="00D769E3">
        <w:rPr>
          <w:rStyle w:val="Emphasis"/>
          <w:highlight w:val="cyan"/>
        </w:rPr>
        <w:t>essential</w:t>
      </w:r>
      <w:r w:rsidRPr="00D769E3">
        <w:rPr>
          <w:highlight w:val="cyan"/>
          <w:u w:val="single"/>
        </w:rPr>
        <w:t xml:space="preserve"> to the development of</w:t>
      </w:r>
      <w:r w:rsidRPr="003E684E">
        <w:rPr>
          <w:u w:val="single"/>
        </w:rPr>
        <w:t xml:space="preserve"> new </w:t>
      </w:r>
      <w:r w:rsidRPr="00D769E3">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1298D4F7" w14:textId="77777777" w:rsidR="00CF6CE0" w:rsidRPr="003E684E" w:rsidRDefault="00CF6CE0" w:rsidP="00CF6CE0">
      <w:pPr>
        <w:rPr>
          <w:sz w:val="16"/>
        </w:rPr>
      </w:pPr>
      <w:r w:rsidRPr="003E684E">
        <w:rPr>
          <w:sz w:val="16"/>
        </w:rPr>
        <w:t xml:space="preserve">In fact, </w:t>
      </w:r>
      <w:r w:rsidRPr="00D769E3">
        <w:rPr>
          <w:highlight w:val="cyan"/>
          <w:u w:val="single"/>
        </w:rPr>
        <w:t xml:space="preserve">many of </w:t>
      </w:r>
      <w:r w:rsidRPr="00600A72">
        <w:rPr>
          <w:u w:val="single"/>
        </w:rPr>
        <w:t xml:space="preserve">FAMGA’s </w:t>
      </w:r>
      <w:r w:rsidRPr="00D769E3">
        <w:rPr>
          <w:rStyle w:val="Emphasis"/>
          <w:highlight w:val="cyan"/>
        </w:rPr>
        <w:t>prominent products</w:t>
      </w:r>
      <w:r w:rsidRPr="003E684E">
        <w:rPr>
          <w:u w:val="single"/>
        </w:rPr>
        <w:t xml:space="preserve"> and services </w:t>
      </w:r>
      <w:r w:rsidRPr="00D769E3">
        <w:rPr>
          <w:highlight w:val="cyan"/>
          <w:u w:val="single"/>
        </w:rPr>
        <w:t xml:space="preserve">came out of </w:t>
      </w:r>
      <w:r w:rsidRPr="00D769E3">
        <w:rPr>
          <w:rStyle w:val="Emphasis"/>
          <w:highlight w:val="cyan"/>
        </w:rPr>
        <w:t>acquisitions</w:t>
      </w:r>
      <w:r w:rsidRPr="00D769E3">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0C2EB571" w14:textId="77777777" w:rsidR="00CF6CE0" w:rsidRPr="003E684E" w:rsidRDefault="00CF6CE0" w:rsidP="00CF6CE0">
      <w:pPr>
        <w:rPr>
          <w:sz w:val="16"/>
          <w:szCs w:val="16"/>
        </w:rPr>
      </w:pPr>
      <w:r w:rsidRPr="003E684E">
        <w:rPr>
          <w:sz w:val="16"/>
          <w:szCs w:val="16"/>
        </w:rPr>
        <w:t>That said, tech giants are far from the only companies snatching up AI startups.</w:t>
      </w:r>
    </w:p>
    <w:p w14:paraId="76F35BE1" w14:textId="77777777" w:rsidR="00CF6CE0" w:rsidRPr="003E684E" w:rsidRDefault="00CF6CE0" w:rsidP="00CF6CE0">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7118D0E7" w14:textId="77777777" w:rsidR="00CF6CE0" w:rsidRPr="003E684E" w:rsidRDefault="00CF6CE0" w:rsidP="00CF6CE0">
      <w:pPr>
        <w:rPr>
          <w:u w:val="single"/>
        </w:rPr>
      </w:pPr>
      <w:r w:rsidRPr="00D769E3">
        <w:rPr>
          <w:highlight w:val="cyan"/>
          <w:u w:val="single"/>
        </w:rPr>
        <w:t>The pace</w:t>
      </w:r>
      <w:r w:rsidRPr="003E684E">
        <w:rPr>
          <w:u w:val="single"/>
        </w:rPr>
        <w:t xml:space="preserve"> of these acquisitions </w:t>
      </w:r>
      <w:r w:rsidRPr="00D769E3">
        <w:rPr>
          <w:highlight w:val="cyan"/>
          <w:u w:val="single"/>
        </w:rPr>
        <w:t>has</w:t>
      </w:r>
      <w:r w:rsidRPr="003E684E">
        <w:rPr>
          <w:u w:val="single"/>
        </w:rPr>
        <w:t xml:space="preserve"> </w:t>
      </w:r>
      <w:r w:rsidRPr="003E684E">
        <w:rPr>
          <w:sz w:val="16"/>
        </w:rPr>
        <w:t xml:space="preserve">also </w:t>
      </w:r>
      <w:r w:rsidRPr="00D769E3">
        <w:rPr>
          <w:highlight w:val="cyan"/>
          <w:u w:val="single"/>
        </w:rPr>
        <w:t xml:space="preserve">been </w:t>
      </w:r>
      <w:r w:rsidRPr="00D769E3">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60132C05" w14:textId="77777777" w:rsidR="00CF6CE0" w:rsidRPr="001A705A" w:rsidRDefault="00CF6CE0" w:rsidP="00CF6CE0">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5A8CB0A1" w14:textId="77777777" w:rsidR="00CF6CE0" w:rsidRPr="00B24818" w:rsidRDefault="00CF6CE0" w:rsidP="00CF6CE0">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6260F125" w14:textId="77777777" w:rsidR="00CF6CE0" w:rsidRDefault="00CF6CE0" w:rsidP="00CF6CE0">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3C0FFE6B" w14:textId="77777777" w:rsidR="00CF6CE0" w:rsidRPr="00B24818" w:rsidRDefault="00CF6CE0" w:rsidP="00CF6CE0"/>
    <w:p w14:paraId="4CA030E0" w14:textId="77777777" w:rsidR="00CF6CE0" w:rsidRPr="00B24818" w:rsidRDefault="00CF6CE0" w:rsidP="00CF6CE0">
      <w:pPr>
        <w:rPr>
          <w:sz w:val="16"/>
          <w:szCs w:val="16"/>
        </w:rPr>
      </w:pPr>
      <w:r w:rsidRPr="00B24818">
        <w:rPr>
          <w:sz w:val="16"/>
          <w:szCs w:val="16"/>
        </w:rPr>
        <w:t>3. Are smaller vendors more likely to produce innovative products that meet the Pentagon’s needs?</w:t>
      </w:r>
    </w:p>
    <w:p w14:paraId="387FF1B1" w14:textId="77777777" w:rsidR="00CF6CE0" w:rsidRPr="00C478EC" w:rsidRDefault="00CF6CE0" w:rsidP="00CF6CE0">
      <w:pPr>
        <w:rPr>
          <w:sz w:val="16"/>
        </w:rPr>
      </w:pPr>
      <w:r w:rsidRPr="00D769E3">
        <w:rPr>
          <w:highlight w:val="cyan"/>
          <w:u w:val="single"/>
        </w:rPr>
        <w:t>Tech</w:t>
      </w:r>
      <w:r w:rsidRPr="00B24818">
        <w:rPr>
          <w:u w:val="single"/>
        </w:rPr>
        <w:t xml:space="preserve"> industry </w:t>
      </w:r>
      <w:r w:rsidRPr="00D769E3">
        <w:rPr>
          <w:highlight w:val="cyan"/>
          <w:u w:val="single"/>
        </w:rPr>
        <w:t>leaders have</w:t>
      </w:r>
      <w:r w:rsidRPr="00C478EC">
        <w:rPr>
          <w:sz w:val="16"/>
        </w:rPr>
        <w:t xml:space="preserve"> relatively </w:t>
      </w:r>
      <w:r w:rsidRPr="00D769E3">
        <w:rPr>
          <w:b/>
          <w:bCs/>
          <w:highlight w:val="cyan"/>
          <w:u w:val="single"/>
        </w:rPr>
        <w:t>little incentive</w:t>
      </w:r>
      <w:r w:rsidRPr="00D769E3">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D769E3">
        <w:rPr>
          <w:highlight w:val="cyan"/>
          <w:u w:val="single"/>
        </w:rPr>
        <w:t xml:space="preserve">industry has </w:t>
      </w:r>
      <w:r w:rsidRPr="00D769E3">
        <w:rPr>
          <w:b/>
          <w:bCs/>
          <w:highlight w:val="cyan"/>
          <w:u w:val="single"/>
        </w:rPr>
        <w:t>little motivation</w:t>
      </w:r>
      <w:r w:rsidRPr="00D769E3">
        <w:rPr>
          <w:highlight w:val="cyan"/>
          <w:u w:val="single"/>
        </w:rPr>
        <w:t xml:space="preserve"> to take on</w:t>
      </w:r>
      <w:r w:rsidRPr="00B24818">
        <w:rPr>
          <w:u w:val="single"/>
        </w:rPr>
        <w:t xml:space="preserve"> unique </w:t>
      </w:r>
      <w:r w:rsidRPr="00D769E3">
        <w:rPr>
          <w:highlight w:val="cyan"/>
          <w:u w:val="single"/>
        </w:rPr>
        <w:t xml:space="preserve">DOD </w:t>
      </w:r>
      <w:r w:rsidRPr="00D769E3">
        <w:rPr>
          <w:b/>
          <w:bCs/>
          <w:highlight w:val="cyan"/>
          <w:u w:val="single"/>
        </w:rPr>
        <w:t>data management</w:t>
      </w:r>
      <w:r w:rsidRPr="00B24818">
        <w:rPr>
          <w:u w:val="single"/>
        </w:rPr>
        <w:t xml:space="preserve"> and privacy requirements, </w:t>
      </w:r>
      <w:r w:rsidRPr="00D769E3">
        <w:rPr>
          <w:highlight w:val="cyan"/>
          <w:u w:val="single"/>
        </w:rPr>
        <w:t>such as</w:t>
      </w:r>
      <w:r w:rsidRPr="00B24818">
        <w:rPr>
          <w:u w:val="single"/>
        </w:rPr>
        <w:t xml:space="preserve"> data </w:t>
      </w:r>
      <w:r w:rsidRPr="00D769E3">
        <w:rPr>
          <w:highlight w:val="cyan"/>
          <w:u w:val="single"/>
        </w:rPr>
        <w:t>compartmentalization,</w:t>
      </w:r>
      <w:r w:rsidRPr="00B24818">
        <w:rPr>
          <w:u w:val="single"/>
        </w:rPr>
        <w:t xml:space="preserve"> protection against deceptive or compromised data inputs, </w:t>
      </w:r>
      <w:r w:rsidRPr="00D769E3">
        <w:rPr>
          <w:highlight w:val="cyan"/>
          <w:u w:val="single"/>
        </w:rPr>
        <w:t xml:space="preserve">and strict </w:t>
      </w:r>
      <w:r w:rsidRPr="00D769E3">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1F67F7DB" w14:textId="77777777" w:rsidR="00CF6CE0" w:rsidRPr="002173DB" w:rsidRDefault="00CF6CE0" w:rsidP="00CF6CE0">
      <w:pPr>
        <w:rPr>
          <w:u w:val="single"/>
        </w:rPr>
      </w:pPr>
      <w:r w:rsidRPr="00D769E3">
        <w:rPr>
          <w:highlight w:val="cyan"/>
          <w:u w:val="single"/>
        </w:rPr>
        <w:t xml:space="preserve">Antitrust action could create </w:t>
      </w:r>
      <w:r w:rsidRPr="00D769E3">
        <w:rPr>
          <w:b/>
          <w:bCs/>
          <w:highlight w:val="cyan"/>
          <w:u w:val="single"/>
        </w:rPr>
        <w:t>smaller AI firms</w:t>
      </w:r>
      <w:r w:rsidRPr="00D769E3">
        <w:rPr>
          <w:highlight w:val="cyan"/>
          <w:u w:val="single"/>
        </w:rPr>
        <w:t xml:space="preserve"> targeting DOD business as their “</w:t>
      </w:r>
      <w:r w:rsidRPr="00D769E3">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D769E3">
        <w:rPr>
          <w:b/>
          <w:bCs/>
          <w:highlight w:val="cyan"/>
          <w:u w:val="single"/>
        </w:rPr>
        <w:t>number of companies</w:t>
      </w:r>
      <w:r w:rsidRPr="00D769E3">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D769E3">
        <w:rPr>
          <w:highlight w:val="cyan"/>
          <w:u w:val="single"/>
        </w:rPr>
        <w:t xml:space="preserve">the Pentagon can </w:t>
      </w:r>
      <w:r w:rsidRPr="00D769E3">
        <w:rPr>
          <w:b/>
          <w:bCs/>
          <w:highlight w:val="cyan"/>
          <w:u w:val="single"/>
        </w:rPr>
        <w:t>dictate</w:t>
      </w:r>
      <w:r w:rsidRPr="00C478EC">
        <w:rPr>
          <w:sz w:val="16"/>
        </w:rPr>
        <w:t xml:space="preserve"> their </w:t>
      </w:r>
      <w:r w:rsidRPr="00D769E3">
        <w:rPr>
          <w:highlight w:val="cyan"/>
          <w:u w:val="single"/>
        </w:rPr>
        <w:t>innovation objectives,</w:t>
      </w:r>
      <w:r w:rsidRPr="00B24818">
        <w:rPr>
          <w:u w:val="single"/>
        </w:rPr>
        <w:t xml:space="preserve"> ultimately </w:t>
      </w:r>
      <w:r w:rsidRPr="00D769E3">
        <w:rPr>
          <w:highlight w:val="cyan"/>
          <w:u w:val="single"/>
        </w:rPr>
        <w:t xml:space="preserve">yielding AI applications </w:t>
      </w:r>
      <w:r w:rsidRPr="002173DB">
        <w:rPr>
          <w:u w:val="single"/>
        </w:rPr>
        <w:t xml:space="preserve">better suited </w:t>
      </w:r>
      <w:r w:rsidRPr="00D769E3">
        <w:rPr>
          <w:highlight w:val="cyan"/>
          <w:u w:val="single"/>
        </w:rPr>
        <w:t xml:space="preserve">to </w:t>
      </w:r>
      <w:r w:rsidRPr="00D769E3">
        <w:rPr>
          <w:b/>
          <w:bCs/>
          <w:highlight w:val="cyan"/>
          <w:u w:val="single"/>
        </w:rPr>
        <w:t>defense needs</w:t>
      </w:r>
      <w:r w:rsidRPr="00D769E3">
        <w:rPr>
          <w:highlight w:val="cyan"/>
          <w:u w:val="single"/>
        </w:rPr>
        <w:t>.</w:t>
      </w:r>
    </w:p>
    <w:p w14:paraId="729C5D41" w14:textId="77777777" w:rsidR="00CF6CE0" w:rsidRDefault="00CF6CE0" w:rsidP="00CF6CE0">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73B27880" w14:textId="77777777" w:rsidR="00CF6CE0" w:rsidRDefault="00CF6CE0" w:rsidP="00CF6CE0">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1" w:history="1">
        <w:r w:rsidRPr="00C42994">
          <w:rPr>
            <w:rStyle w:val="Hyperlink"/>
          </w:rPr>
          <w:t>https://www.foreignaffairs.com/articles/2019-04-16/new-revolution-military-affairs</w:t>
        </w:r>
      </w:hyperlink>
    </w:p>
    <w:p w14:paraId="20C5CA4D" w14:textId="77777777" w:rsidR="00CF6CE0" w:rsidRDefault="00CF6CE0" w:rsidP="00CF6CE0">
      <w:pPr>
        <w:rPr>
          <w:sz w:val="16"/>
        </w:rPr>
      </w:pPr>
      <w:r w:rsidRPr="009E592A">
        <w:rPr>
          <w:sz w:val="16"/>
        </w:rPr>
        <w:t xml:space="preserve">Yet </w:t>
      </w:r>
      <w:r w:rsidRPr="00D769E3">
        <w:rPr>
          <w:highlight w:val="cyan"/>
          <w:u w:val="single"/>
        </w:rPr>
        <w:t xml:space="preserve">if </w:t>
      </w:r>
      <w:r w:rsidRPr="005C66F1">
        <w:rPr>
          <w:u w:val="single"/>
        </w:rPr>
        <w:t>ever</w:t>
      </w:r>
      <w:r w:rsidRPr="00D769E3">
        <w:rPr>
          <w:highlight w:val="cyan"/>
          <w:u w:val="single"/>
        </w:rPr>
        <w:t xml:space="preserve"> there were a time to </w:t>
      </w:r>
      <w:r w:rsidRPr="00D769E3">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D769E3">
        <w:rPr>
          <w:highlight w:val="cyan"/>
          <w:u w:val="single"/>
        </w:rPr>
        <w:t xml:space="preserve">it is </w:t>
      </w:r>
      <w:r w:rsidRPr="00D769E3">
        <w:rPr>
          <w:b/>
          <w:bCs/>
          <w:highlight w:val="cyan"/>
          <w:u w:val="single"/>
        </w:rPr>
        <w:t>now</w:t>
      </w:r>
      <w:r w:rsidRPr="00D769E3">
        <w:rPr>
          <w:highlight w:val="cyan"/>
          <w:u w:val="single"/>
        </w:rPr>
        <w:t>.</w:t>
      </w:r>
      <w:r w:rsidRPr="009E592A">
        <w:rPr>
          <w:sz w:val="16"/>
        </w:rPr>
        <w:t xml:space="preserve"> There is an emerging consensus that </w:t>
      </w:r>
      <w:r w:rsidRPr="00D769E3">
        <w:rPr>
          <w:highlight w:val="cyan"/>
          <w:u w:val="single"/>
        </w:rPr>
        <w:t>the U</w:t>
      </w:r>
      <w:r w:rsidRPr="009E592A">
        <w:rPr>
          <w:sz w:val="16"/>
        </w:rPr>
        <w:t xml:space="preserve">nited </w:t>
      </w:r>
      <w:r w:rsidRPr="00D769E3">
        <w:rPr>
          <w:highlight w:val="cyan"/>
          <w:u w:val="single"/>
        </w:rPr>
        <w:t>S</w:t>
      </w:r>
      <w:r w:rsidRPr="009E592A">
        <w:rPr>
          <w:sz w:val="16"/>
        </w:rPr>
        <w:t>tate</w:t>
      </w:r>
      <w:r w:rsidRPr="009E592A">
        <w:rPr>
          <w:u w:val="single"/>
        </w:rPr>
        <w:t xml:space="preserve">s' top </w:t>
      </w:r>
      <w:r w:rsidRPr="00D769E3">
        <w:rPr>
          <w:b/>
          <w:bCs/>
          <w:highlight w:val="cyan"/>
          <w:u w:val="single"/>
        </w:rPr>
        <w:t>defense-</w:t>
      </w:r>
      <w:r w:rsidRPr="00600A72">
        <w:rPr>
          <w:b/>
          <w:bCs/>
          <w:u w:val="single"/>
        </w:rPr>
        <w:t xml:space="preserve">planning </w:t>
      </w:r>
      <w:r w:rsidRPr="00D769E3">
        <w:rPr>
          <w:b/>
          <w:bCs/>
          <w:highlight w:val="cyan"/>
          <w:u w:val="single"/>
        </w:rPr>
        <w:t>priority</w:t>
      </w:r>
      <w:r w:rsidRPr="00D769E3">
        <w:rPr>
          <w:highlight w:val="cyan"/>
          <w:u w:val="single"/>
        </w:rPr>
        <w:t xml:space="preserve"> should be </w:t>
      </w:r>
      <w:r w:rsidRPr="00D769E3">
        <w:rPr>
          <w:b/>
          <w:bCs/>
          <w:highlight w:val="cyan"/>
          <w:u w:val="single"/>
        </w:rPr>
        <w:t>contending</w:t>
      </w:r>
      <w:r w:rsidRPr="00D769E3">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D769E3">
        <w:rPr>
          <w:b/>
          <w:bCs/>
          <w:highlight w:val="cyan"/>
          <w:u w:val="single"/>
        </w:rPr>
        <w:t>China</w:t>
      </w:r>
      <w:r w:rsidRPr="00D769E3">
        <w:rPr>
          <w:highlight w:val="cyan"/>
          <w:u w:val="single"/>
        </w:rPr>
        <w:t>, and</w:t>
      </w:r>
      <w:r w:rsidRPr="009E592A">
        <w:rPr>
          <w:u w:val="single"/>
        </w:rPr>
        <w:t xml:space="preserve"> that </w:t>
      </w:r>
      <w:r w:rsidRPr="00D769E3">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5EEEB2EE" w14:textId="77777777" w:rsidR="00CF6CE0" w:rsidRDefault="00CF6CE0" w:rsidP="00CF6CE0">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D769E3">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D769E3">
        <w:rPr>
          <w:highlight w:val="cyan"/>
          <w:u w:val="single"/>
        </w:rPr>
        <w:t>the U.S</w:t>
      </w:r>
      <w:r w:rsidRPr="009E592A">
        <w:rPr>
          <w:u w:val="single"/>
        </w:rPr>
        <w:t>.</w:t>
      </w:r>
      <w:r w:rsidRPr="009E592A">
        <w:rPr>
          <w:sz w:val="16"/>
        </w:rPr>
        <w:t xml:space="preserve"> military </w:t>
      </w:r>
      <w:r w:rsidRPr="009E592A">
        <w:rPr>
          <w:u w:val="single"/>
        </w:rPr>
        <w:t xml:space="preserve">is </w:t>
      </w:r>
      <w:r w:rsidRPr="00D769E3">
        <w:rPr>
          <w:highlight w:val="cyan"/>
          <w:u w:val="single"/>
        </w:rPr>
        <w:t xml:space="preserve">being countered by </w:t>
      </w:r>
      <w:r w:rsidRPr="00D769E3">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06532ED4" w14:textId="77777777" w:rsidR="00CF6CE0" w:rsidRDefault="00CF6CE0" w:rsidP="00CF6CE0">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D769E3">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403830BD" w14:textId="77777777" w:rsidR="00CF6CE0" w:rsidRDefault="00CF6CE0" w:rsidP="00CF6CE0">
      <w:pPr>
        <w:rPr>
          <w:sz w:val="16"/>
          <w:szCs w:val="16"/>
        </w:rPr>
      </w:pPr>
      <w:r w:rsidRPr="009E592A">
        <w:rPr>
          <w:sz w:val="16"/>
          <w:szCs w:val="16"/>
        </w:rPr>
        <w:t xml:space="preserve">NEW TECHNOLOGIES, OLD PROBLEMS </w:t>
      </w:r>
    </w:p>
    <w:p w14:paraId="46B2A591" w14:textId="77777777" w:rsidR="00CF6CE0" w:rsidRDefault="00CF6CE0" w:rsidP="00CF6CE0">
      <w:pPr>
        <w:rPr>
          <w:sz w:val="16"/>
        </w:rPr>
      </w:pPr>
      <w:r w:rsidRPr="00D769E3">
        <w:rPr>
          <w:b/>
          <w:bCs/>
          <w:highlight w:val="cyan"/>
          <w:u w:val="single"/>
        </w:rPr>
        <w:t>A</w:t>
      </w:r>
      <w:r w:rsidRPr="009E592A">
        <w:rPr>
          <w:b/>
          <w:bCs/>
          <w:u w:val="single"/>
        </w:rPr>
        <w:t xml:space="preserve">rtificial </w:t>
      </w:r>
      <w:r w:rsidRPr="00D769E3">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4E867C86" w14:textId="77777777" w:rsidR="00CF6CE0" w:rsidRDefault="00CF6CE0" w:rsidP="00CF6CE0">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1863FA26" w14:textId="77777777" w:rsidR="00CF6CE0" w:rsidRPr="005C66F1" w:rsidRDefault="00CF6CE0" w:rsidP="00CF6CE0">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4E8032A2" w14:textId="77777777" w:rsidR="00CF6CE0" w:rsidRDefault="00CF6CE0" w:rsidP="00CF6CE0">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27235ED9" w14:textId="77777777" w:rsidR="00CF6CE0" w:rsidRDefault="00CF6CE0" w:rsidP="00CF6CE0">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12FA7730" w14:textId="77777777" w:rsidR="00CF6CE0" w:rsidRDefault="00CF6CE0" w:rsidP="00CF6CE0">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2DBB2370" w14:textId="77777777" w:rsidR="00CF6CE0" w:rsidRDefault="00CF6CE0" w:rsidP="00CF6CE0">
      <w:pPr>
        <w:rPr>
          <w:sz w:val="16"/>
        </w:rPr>
      </w:pPr>
      <w:r w:rsidRPr="009E592A">
        <w:rPr>
          <w:sz w:val="16"/>
        </w:rPr>
        <w:t xml:space="preserve">THE MILITARIES OF TOMORROW </w:t>
      </w:r>
    </w:p>
    <w:p w14:paraId="7F4B3F99" w14:textId="77777777" w:rsidR="00CF6CE0" w:rsidRDefault="00CF6CE0" w:rsidP="00CF6CE0">
      <w:pPr>
        <w:rPr>
          <w:rStyle w:val="Emphasis"/>
        </w:rPr>
      </w:pPr>
      <w:r w:rsidRPr="00D769E3">
        <w:rPr>
          <w:rStyle w:val="StyleUnderline"/>
          <w:highlight w:val="cyan"/>
        </w:rPr>
        <w:t>Tech</w:t>
      </w:r>
      <w:r w:rsidRPr="009E592A">
        <w:rPr>
          <w:rStyle w:val="StyleUnderline"/>
        </w:rPr>
        <w:t xml:space="preserve">nology </w:t>
      </w:r>
      <w:r w:rsidRPr="00D769E3">
        <w:rPr>
          <w:rStyle w:val="StyleUnderline"/>
          <w:highlight w:val="cyan"/>
        </w:rPr>
        <w:t>will</w:t>
      </w:r>
      <w:r w:rsidRPr="009E592A">
        <w:rPr>
          <w:sz w:val="16"/>
        </w:rPr>
        <w:t xml:space="preserve"> also </w:t>
      </w:r>
      <w:r w:rsidRPr="00600A72">
        <w:rPr>
          <w:rStyle w:val="Emphasis"/>
        </w:rPr>
        <w:t xml:space="preserve">radically </w:t>
      </w:r>
      <w:r w:rsidRPr="00D769E3">
        <w:rPr>
          <w:rStyle w:val="Emphasis"/>
          <w:highlight w:val="cyan"/>
        </w:rPr>
        <w:t>alter</w:t>
      </w:r>
      <w:r w:rsidRPr="00D769E3">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04D3CE77" w14:textId="77777777" w:rsidR="00CF6CE0" w:rsidRDefault="00CF6CE0" w:rsidP="00CF6CE0">
      <w:pPr>
        <w:rPr>
          <w:sz w:val="16"/>
        </w:rPr>
      </w:pPr>
      <w:r w:rsidRPr="00D769E3">
        <w:rPr>
          <w:rStyle w:val="StyleUnderline"/>
          <w:highlight w:val="cyan"/>
        </w:rPr>
        <w:t>The militaries</w:t>
      </w:r>
      <w:r w:rsidRPr="009E592A">
        <w:rPr>
          <w:sz w:val="16"/>
        </w:rPr>
        <w:t xml:space="preserve"> of the future </w:t>
      </w:r>
      <w:r w:rsidRPr="00D769E3">
        <w:rPr>
          <w:rStyle w:val="StyleUnderline"/>
          <w:highlight w:val="cyan"/>
        </w:rPr>
        <w:t>will</w:t>
      </w:r>
      <w:r w:rsidRPr="009E592A">
        <w:rPr>
          <w:sz w:val="16"/>
        </w:rPr>
        <w:t xml:space="preserve"> also </w:t>
      </w:r>
      <w:r w:rsidRPr="005B1AE4">
        <w:rPr>
          <w:rStyle w:val="StyleUnderline"/>
        </w:rPr>
        <w:t xml:space="preserve">be able to </w:t>
      </w:r>
      <w:r w:rsidRPr="00D769E3">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D769E3">
        <w:rPr>
          <w:rStyle w:val="StyleUnderline"/>
          <w:highlight w:val="cyan"/>
        </w:rPr>
        <w:t>and space-</w:t>
      </w:r>
      <w:r w:rsidRPr="005B1AE4">
        <w:rPr>
          <w:rStyle w:val="StyleUnderline"/>
        </w:rPr>
        <w:t xml:space="preserve">based </w:t>
      </w:r>
      <w:r w:rsidRPr="00D769E3">
        <w:rPr>
          <w:rStyle w:val="StyleUnderline"/>
          <w:highlight w:val="cyan"/>
        </w:rPr>
        <w:t xml:space="preserve">weapons will </w:t>
      </w:r>
      <w:r w:rsidRPr="005B1AE4">
        <w:rPr>
          <w:rStyle w:val="StyleUnderline"/>
        </w:rPr>
        <w:t xml:space="preserve">be able to </w:t>
      </w:r>
      <w:r w:rsidRPr="00D769E3">
        <w:rPr>
          <w:rStyle w:val="Emphasis"/>
          <w:highlight w:val="cyan"/>
        </w:rPr>
        <w:t xml:space="preserve">strike </w:t>
      </w:r>
      <w:r w:rsidRPr="005B1AE4">
        <w:rPr>
          <w:rStyle w:val="Emphasis"/>
        </w:rPr>
        <w:t xml:space="preserve">targets </w:t>
      </w:r>
      <w:r w:rsidRPr="00D769E3">
        <w:rPr>
          <w:rStyle w:val="Emphasis"/>
          <w:highlight w:val="cyan"/>
        </w:rPr>
        <w:t>anywhere</w:t>
      </w:r>
      <w:r w:rsidRPr="009E592A">
        <w:rPr>
          <w:sz w:val="16"/>
        </w:rPr>
        <w:t xml:space="preserve"> in the world nearly </w:t>
      </w:r>
      <w:r w:rsidRPr="00D769E3">
        <w:rPr>
          <w:rStyle w:val="Emphasis"/>
          <w:highlight w:val="cyan"/>
        </w:rPr>
        <w:t>instantly</w:t>
      </w:r>
      <w:r w:rsidRPr="00D769E3">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D769E3">
        <w:rPr>
          <w:rStyle w:val="Emphasis"/>
          <w:highlight w:val="cyan"/>
        </w:rPr>
        <w:t>autonomous systems</w:t>
      </w:r>
      <w:r w:rsidRPr="00D769E3">
        <w:rPr>
          <w:rStyle w:val="StyleUnderline"/>
          <w:highlight w:val="cyan"/>
        </w:rPr>
        <w:t xml:space="preserve"> will </w:t>
      </w:r>
      <w:r w:rsidRPr="005B1AE4">
        <w:rPr>
          <w:rStyle w:val="StyleUnderline"/>
        </w:rPr>
        <w:t>not only</w:t>
      </w:r>
      <w:r w:rsidRPr="009E592A">
        <w:rPr>
          <w:sz w:val="16"/>
        </w:rPr>
        <w:t xml:space="preserve"> be able to </w:t>
      </w:r>
      <w:r w:rsidRPr="00D769E3">
        <w:rPr>
          <w:rStyle w:val="StyleUnderline"/>
          <w:highlight w:val="cyan"/>
        </w:rPr>
        <w:t>find targets everywhere; they will</w:t>
      </w:r>
      <w:r w:rsidRPr="009E592A">
        <w:rPr>
          <w:sz w:val="16"/>
        </w:rPr>
        <w:t xml:space="preserve"> also be able to </w:t>
      </w:r>
      <w:r w:rsidRPr="00D769E3">
        <w:rPr>
          <w:rStyle w:val="StyleUnderline"/>
          <w:highlight w:val="cyan"/>
        </w:rPr>
        <w:t>shoot</w:t>
      </w:r>
      <w:r w:rsidRPr="009E592A">
        <w:rPr>
          <w:sz w:val="16"/>
        </w:rPr>
        <w:t xml:space="preserve"> them </w:t>
      </w:r>
      <w:r w:rsidRPr="00D769E3">
        <w:rPr>
          <w:rStyle w:val="StyleUnderline"/>
          <w:highlight w:val="cyan"/>
        </w:rPr>
        <w:t>accurately.</w:t>
      </w:r>
      <w:r w:rsidRPr="009E592A">
        <w:rPr>
          <w:rStyle w:val="StyleUnderline"/>
        </w:rPr>
        <w:t xml:space="preserve"> The ability to have</w:t>
      </w:r>
      <w:r w:rsidRPr="009E592A">
        <w:rPr>
          <w:sz w:val="16"/>
        </w:rPr>
        <w:t xml:space="preserve"> both </w:t>
      </w:r>
      <w:r w:rsidRPr="00D769E3">
        <w:rPr>
          <w:rStyle w:val="Emphasis"/>
          <w:highlight w:val="cyan"/>
        </w:rPr>
        <w:t>quantity</w:t>
      </w:r>
      <w:r w:rsidRPr="00D769E3">
        <w:rPr>
          <w:rStyle w:val="StyleUnderline"/>
          <w:highlight w:val="cyan"/>
        </w:rPr>
        <w:t xml:space="preserve"> and </w:t>
      </w:r>
      <w:r w:rsidRPr="00D769E3">
        <w:rPr>
          <w:rStyle w:val="Emphasis"/>
          <w:highlight w:val="cyan"/>
        </w:rPr>
        <w:t>quality</w:t>
      </w:r>
      <w:r w:rsidRPr="009E592A">
        <w:rPr>
          <w:rStyle w:val="StyleUnderline"/>
        </w:rPr>
        <w:t xml:space="preserve"> in military systems </w:t>
      </w:r>
      <w:r w:rsidRPr="00D769E3">
        <w:rPr>
          <w:rStyle w:val="StyleUnderline"/>
          <w:highlight w:val="cyan"/>
        </w:rPr>
        <w:t xml:space="preserve">will have </w:t>
      </w:r>
      <w:r w:rsidRPr="00D769E3">
        <w:rPr>
          <w:rStyle w:val="Emphasis"/>
          <w:highlight w:val="cyan"/>
        </w:rPr>
        <w:t>devastating effects</w:t>
      </w:r>
      <w:r w:rsidRPr="00D769E3">
        <w:rPr>
          <w:sz w:val="16"/>
          <w:highlight w:val="cyan"/>
        </w:rPr>
        <w:t>,</w:t>
      </w:r>
      <w:r w:rsidRPr="009E592A">
        <w:rPr>
          <w:sz w:val="16"/>
        </w:rPr>
        <w:t xml:space="preserve"> especially as technology makes lethal payloads smaller. </w:t>
      </w:r>
    </w:p>
    <w:p w14:paraId="4CA464B3" w14:textId="77777777" w:rsidR="00CF6CE0" w:rsidRDefault="00CF6CE0" w:rsidP="00CF6CE0">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59B80D14" w14:textId="77777777" w:rsidR="00CF6CE0" w:rsidRDefault="00CF6CE0" w:rsidP="00CF6CE0">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04DAA13E" w14:textId="77777777" w:rsidR="00CF6CE0" w:rsidRDefault="00CF6CE0" w:rsidP="00CF6CE0">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52688D5B" w14:textId="77777777" w:rsidR="00CF6CE0" w:rsidRDefault="00CF6CE0" w:rsidP="00CF6CE0">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1003C0FE" w14:textId="77777777" w:rsidR="00CF6CE0" w:rsidRDefault="00CF6CE0" w:rsidP="00CF6CE0">
      <w:pPr>
        <w:rPr>
          <w:sz w:val="16"/>
        </w:rPr>
      </w:pPr>
      <w:r w:rsidRPr="009E592A">
        <w:rPr>
          <w:sz w:val="16"/>
        </w:rPr>
        <w:t xml:space="preserve">A LOSING GAME </w:t>
      </w:r>
    </w:p>
    <w:p w14:paraId="7B0F7715" w14:textId="77777777" w:rsidR="00CF6CE0" w:rsidRDefault="00CF6CE0" w:rsidP="00CF6CE0">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1B586448" w14:textId="77777777" w:rsidR="00CF6CE0" w:rsidRDefault="00CF6CE0" w:rsidP="00CF6CE0">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290BD72E" w14:textId="77777777" w:rsidR="00CF6CE0" w:rsidRDefault="00CF6CE0" w:rsidP="00CF6CE0">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D769E3">
        <w:rPr>
          <w:b/>
          <w:bCs/>
          <w:highlight w:val="cyan"/>
          <w:u w:val="single"/>
        </w:rPr>
        <w:t>China</w:t>
      </w:r>
      <w:r w:rsidRPr="009E592A">
        <w:rPr>
          <w:u w:val="single"/>
        </w:rPr>
        <w:t xml:space="preserve">, but </w:t>
      </w:r>
      <w:r w:rsidRPr="00D769E3">
        <w:rPr>
          <w:highlight w:val="cyan"/>
          <w:u w:val="single"/>
        </w:rPr>
        <w:t xml:space="preserve">also </w:t>
      </w:r>
      <w:r w:rsidRPr="00D769E3">
        <w:rPr>
          <w:b/>
          <w:bCs/>
          <w:highlight w:val="cyan"/>
          <w:u w:val="single"/>
        </w:rPr>
        <w:t>Russia</w:t>
      </w:r>
      <w:r w:rsidRPr="00D769E3">
        <w:rPr>
          <w:highlight w:val="cyan"/>
          <w:u w:val="single"/>
        </w:rPr>
        <w:t>-have been</w:t>
      </w:r>
      <w:r w:rsidRPr="009E592A">
        <w:rPr>
          <w:sz w:val="16"/>
        </w:rPr>
        <w:t xml:space="preserve"> dissecting its way of war and </w:t>
      </w:r>
      <w:r w:rsidRPr="00D769E3">
        <w:rPr>
          <w:b/>
          <w:bCs/>
          <w:highlight w:val="cyan"/>
          <w:u w:val="single"/>
        </w:rPr>
        <w:t>developing</w:t>
      </w:r>
      <w:r w:rsidRPr="009E592A">
        <w:rPr>
          <w:sz w:val="16"/>
        </w:rPr>
        <w:t xml:space="preserve"> so-called anti-access/area-denial (or A2/AD) </w:t>
      </w:r>
      <w:r w:rsidRPr="00D769E3">
        <w:rPr>
          <w:highlight w:val="cyan"/>
          <w:u w:val="single"/>
        </w:rPr>
        <w:t xml:space="preserve">capabilities to </w:t>
      </w:r>
      <w:r w:rsidRPr="00D769E3">
        <w:rPr>
          <w:b/>
          <w:bCs/>
          <w:highlight w:val="cyan"/>
          <w:u w:val="single"/>
        </w:rPr>
        <w:t>detect U.S. systems</w:t>
      </w:r>
      <w:r w:rsidRPr="00D769E3">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D769E3">
        <w:rPr>
          <w:highlight w:val="cyan"/>
          <w:u w:val="single"/>
        </w:rPr>
        <w:t xml:space="preserve">and </w:t>
      </w:r>
      <w:r w:rsidRPr="00D769E3">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464ABBF4" w14:textId="77777777" w:rsidR="00CF6CE0" w:rsidRDefault="00CF6CE0" w:rsidP="00CF6CE0">
      <w:pPr>
        <w:rPr>
          <w:u w:val="single"/>
        </w:rPr>
      </w:pPr>
      <w:r w:rsidRPr="00D769E3">
        <w:rPr>
          <w:highlight w:val="cyan"/>
          <w:u w:val="single"/>
        </w:rPr>
        <w:t>China has</w:t>
      </w:r>
      <w:r w:rsidRPr="009E592A">
        <w:rPr>
          <w:sz w:val="16"/>
          <w:szCs w:val="16"/>
        </w:rPr>
        <w:t xml:space="preserve"> </w:t>
      </w:r>
      <w:r w:rsidRPr="009E592A">
        <w:rPr>
          <w:sz w:val="16"/>
        </w:rPr>
        <w:t xml:space="preserve">also </w:t>
      </w:r>
      <w:r w:rsidRPr="00D769E3">
        <w:rPr>
          <w:highlight w:val="cyan"/>
          <w:u w:val="single"/>
        </w:rPr>
        <w:t xml:space="preserve">begun work on </w:t>
      </w:r>
      <w:r w:rsidRPr="00D769E3">
        <w:rPr>
          <w:b/>
          <w:bCs/>
          <w:highlight w:val="cyan"/>
          <w:u w:val="single"/>
        </w:rPr>
        <w:t>megaprojects</w:t>
      </w:r>
      <w:r w:rsidRPr="009E592A">
        <w:rPr>
          <w:u w:val="single"/>
        </w:rPr>
        <w:t xml:space="preserve"> designed </w:t>
      </w:r>
      <w:r w:rsidRPr="00D769E3">
        <w:rPr>
          <w:highlight w:val="cyan"/>
          <w:u w:val="single"/>
        </w:rPr>
        <w:t xml:space="preserve">to </w:t>
      </w:r>
      <w:r w:rsidRPr="00D769E3">
        <w:rPr>
          <w:b/>
          <w:bCs/>
          <w:highlight w:val="cyan"/>
          <w:u w:val="single"/>
        </w:rPr>
        <w:t>position it</w:t>
      </w:r>
      <w:r w:rsidRPr="00D769E3">
        <w:rPr>
          <w:highlight w:val="cyan"/>
          <w:u w:val="single"/>
        </w:rPr>
        <w:t xml:space="preserve"> as the</w:t>
      </w:r>
      <w:r w:rsidRPr="009E592A">
        <w:rPr>
          <w:u w:val="single"/>
        </w:rPr>
        <w:t xml:space="preserve"> </w:t>
      </w:r>
      <w:r w:rsidRPr="009E592A">
        <w:rPr>
          <w:b/>
          <w:bCs/>
          <w:u w:val="single"/>
        </w:rPr>
        <w:t xml:space="preserve">world </w:t>
      </w:r>
      <w:r w:rsidRPr="00D769E3">
        <w:rPr>
          <w:b/>
          <w:bCs/>
          <w:highlight w:val="cyan"/>
          <w:u w:val="single"/>
        </w:rPr>
        <w:t>leader</w:t>
      </w:r>
      <w:r w:rsidRPr="00D769E3">
        <w:rPr>
          <w:highlight w:val="cyan"/>
          <w:u w:val="single"/>
        </w:rPr>
        <w:t xml:space="preserve"> in </w:t>
      </w:r>
      <w:r w:rsidRPr="00D769E3">
        <w:rPr>
          <w:b/>
          <w:bCs/>
          <w:highlight w:val="cyan"/>
          <w:u w:val="single"/>
        </w:rPr>
        <w:t>a</w:t>
      </w:r>
      <w:r w:rsidRPr="009E592A">
        <w:rPr>
          <w:b/>
          <w:bCs/>
          <w:u w:val="single"/>
        </w:rPr>
        <w:t xml:space="preserve">rtificial </w:t>
      </w:r>
      <w:r w:rsidRPr="00D769E3">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D769E3">
        <w:rPr>
          <w:highlight w:val="cyan"/>
          <w:u w:val="single"/>
        </w:rPr>
        <w:t xml:space="preserve">China is moving with </w:t>
      </w:r>
      <w:r w:rsidRPr="00D769E3">
        <w:rPr>
          <w:b/>
          <w:bCs/>
          <w:highlight w:val="cyan"/>
          <w:u w:val="single"/>
        </w:rPr>
        <w:t>authoritarian zeal</w:t>
      </w:r>
      <w:r w:rsidRPr="00D769E3">
        <w:rPr>
          <w:highlight w:val="cyan"/>
          <w:u w:val="single"/>
        </w:rPr>
        <w:t xml:space="preserve"> to stockpile</w:t>
      </w:r>
      <w:r w:rsidRPr="009E592A">
        <w:rPr>
          <w:u w:val="single"/>
        </w:rPr>
        <w:t xml:space="preserve"> its </w:t>
      </w:r>
      <w:r w:rsidRPr="00D769E3">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3C195AFB" w14:textId="77777777" w:rsidR="00CF6CE0" w:rsidRDefault="00CF6CE0" w:rsidP="00CF6CE0">
      <w:pPr>
        <w:rPr>
          <w:sz w:val="16"/>
        </w:rPr>
      </w:pPr>
      <w:r w:rsidRPr="00D769E3">
        <w:rPr>
          <w:highlight w:val="cyan"/>
          <w:u w:val="single"/>
        </w:rPr>
        <w:t>The U</w:t>
      </w:r>
      <w:r w:rsidRPr="009E592A">
        <w:rPr>
          <w:sz w:val="16"/>
        </w:rPr>
        <w:t xml:space="preserve">nited </w:t>
      </w:r>
      <w:r w:rsidRPr="00D769E3">
        <w:rPr>
          <w:highlight w:val="cyan"/>
          <w:u w:val="single"/>
        </w:rPr>
        <w:t>S</w:t>
      </w:r>
      <w:r w:rsidRPr="009E592A">
        <w:rPr>
          <w:sz w:val="16"/>
        </w:rPr>
        <w:t>tate</w:t>
      </w:r>
      <w:r w:rsidRPr="009E592A">
        <w:rPr>
          <w:u w:val="single"/>
        </w:rPr>
        <w:t xml:space="preserve">s' </w:t>
      </w:r>
      <w:r w:rsidRPr="00D769E3">
        <w:rPr>
          <w:highlight w:val="cyan"/>
          <w:u w:val="single"/>
        </w:rPr>
        <w:t xml:space="preserve">position, </w:t>
      </w:r>
      <w:r w:rsidRPr="00D769E3">
        <w:rPr>
          <w:b/>
          <w:bCs/>
          <w:highlight w:val="cyan"/>
          <w:u w:val="single"/>
        </w:rPr>
        <w:t>already dire</w:t>
      </w:r>
      <w:r w:rsidRPr="00D769E3">
        <w:rPr>
          <w:highlight w:val="cyan"/>
          <w:u w:val="single"/>
        </w:rPr>
        <w:t xml:space="preserve">, is </w:t>
      </w:r>
      <w:r w:rsidRPr="00D769E3">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33C412C5" w14:textId="77777777" w:rsidR="00CF6CE0" w:rsidRPr="00214C4A" w:rsidRDefault="00CF6CE0" w:rsidP="00CF6CE0">
      <w:pPr>
        <w:rPr>
          <w:sz w:val="16"/>
        </w:rPr>
      </w:pPr>
      <w:r w:rsidRPr="00D769E3">
        <w:rPr>
          <w:highlight w:val="cyan"/>
          <w:u w:val="single"/>
        </w:rPr>
        <w:t xml:space="preserve">The </w:t>
      </w:r>
      <w:r w:rsidRPr="00D769E3">
        <w:rPr>
          <w:b/>
          <w:bCs/>
          <w:highlight w:val="cyan"/>
          <w:u w:val="single"/>
        </w:rPr>
        <w:t>greatest danger</w:t>
      </w:r>
      <w:r w:rsidRPr="00D769E3">
        <w:rPr>
          <w:highlight w:val="cyan"/>
          <w:u w:val="single"/>
        </w:rPr>
        <w:t xml:space="preserve"> for the U</w:t>
      </w:r>
      <w:r w:rsidRPr="00D769E3">
        <w:rPr>
          <w:sz w:val="16"/>
          <w:highlight w:val="cyan"/>
        </w:rPr>
        <w:t>n</w:t>
      </w:r>
      <w:r w:rsidRPr="009E592A">
        <w:rPr>
          <w:sz w:val="16"/>
        </w:rPr>
        <w:t xml:space="preserve">ited </w:t>
      </w:r>
      <w:r w:rsidRPr="00D769E3">
        <w:rPr>
          <w:highlight w:val="cyan"/>
          <w:u w:val="single"/>
        </w:rPr>
        <w:t>S</w:t>
      </w:r>
      <w:r w:rsidRPr="009E592A">
        <w:rPr>
          <w:sz w:val="16"/>
        </w:rPr>
        <w:t xml:space="preserve">tates </w:t>
      </w:r>
      <w:r w:rsidRPr="00D769E3">
        <w:rPr>
          <w:highlight w:val="cyan"/>
          <w:u w:val="single"/>
        </w:rPr>
        <w:t xml:space="preserve">is the </w:t>
      </w:r>
      <w:r w:rsidRPr="00D769E3">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0410E344" w14:textId="77777777" w:rsidR="00CF6CE0" w:rsidRDefault="00CF6CE0" w:rsidP="00CF6CE0">
      <w:pPr>
        <w:pStyle w:val="Heading4"/>
      </w:pPr>
      <w:r>
        <w:t xml:space="preserve">Second, platform misuse—that enables a host of bad practices—undermines </w:t>
      </w:r>
      <w:r w:rsidRPr="00666687">
        <w:rPr>
          <w:u w:val="single"/>
        </w:rPr>
        <w:t>cyber</w:t>
      </w:r>
      <w:r>
        <w:rPr>
          <w:u w:val="single"/>
        </w:rPr>
        <w:t xml:space="preserve"> security</w:t>
      </w:r>
    </w:p>
    <w:p w14:paraId="16EB5710" w14:textId="77777777" w:rsidR="00CF6CE0" w:rsidRDefault="00CF6CE0" w:rsidP="00CF6CE0">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5D77AC7F" w14:textId="77777777" w:rsidR="00CF6CE0" w:rsidRDefault="00CF6CE0" w:rsidP="00CF6CE0">
      <w:r>
        <w:t>(Maurice, “</w:t>
      </w:r>
      <w:r w:rsidRPr="009B0717">
        <w:t>Here Are All the Reasons It’s a Bad Idea to Let a Few Tech Companies Monopolize Our Data</w:t>
      </w:r>
      <w:r>
        <w:t xml:space="preserve">,” </w:t>
      </w:r>
      <w:hyperlink r:id="rId12" w:history="1">
        <w:r w:rsidRPr="00B511A0">
          <w:rPr>
            <w:rStyle w:val="Hyperlink"/>
          </w:rPr>
          <w:t>https://hbr.org/2018/03/here-are-all-the-reasons-its-a-bad-idea-to-let-a-few-tech-companies-monopolize-our-data</w:t>
        </w:r>
      </w:hyperlink>
      <w:r>
        <w:t xml:space="preserve">) </w:t>
      </w:r>
    </w:p>
    <w:p w14:paraId="53215A01" w14:textId="77777777" w:rsidR="00CF6CE0" w:rsidRDefault="00CF6CE0" w:rsidP="00CF6CE0"/>
    <w:p w14:paraId="4186B859" w14:textId="77777777" w:rsidR="00CF6CE0" w:rsidRPr="00EE4FA8" w:rsidRDefault="00CF6CE0" w:rsidP="00CF6CE0">
      <w:pPr>
        <w:rPr>
          <w:sz w:val="14"/>
        </w:rPr>
      </w:pPr>
      <w:r w:rsidRPr="00EE4FA8">
        <w:rPr>
          <w:sz w:val="14"/>
        </w:rPr>
        <w:t xml:space="preserve">So, </w:t>
      </w:r>
      <w:r w:rsidRPr="00D769E3">
        <w:rPr>
          <w:highlight w:val="cyan"/>
          <w:u w:val="single"/>
        </w:rPr>
        <w:t>the divergence in antitrust enforcement may reflect differences</w:t>
      </w:r>
      <w:r w:rsidRPr="00D769E3">
        <w:rPr>
          <w:sz w:val="14"/>
          <w:highlight w:val="cyan"/>
        </w:rPr>
        <w:t xml:space="preserve"> </w:t>
      </w:r>
      <w:r w:rsidRPr="00D769E3">
        <w:rPr>
          <w:highlight w:val="cyan"/>
          <w:u w:val="single"/>
        </w:rPr>
        <w:t>over</w:t>
      </w:r>
      <w:r w:rsidRPr="009B0717">
        <w:rPr>
          <w:u w:val="single"/>
        </w:rPr>
        <w:t xml:space="preserve"> these </w:t>
      </w:r>
      <w:r w:rsidRPr="00D769E3">
        <w:rPr>
          <w:highlight w:val="cyan"/>
          <w:u w:val="single"/>
        </w:rPr>
        <w:t xml:space="preserve">data-opolies’ </w:t>
      </w:r>
      <w:r w:rsidRPr="00D769E3">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D769E3">
        <w:rPr>
          <w:highlight w:val="cyan"/>
          <w:u w:val="single"/>
        </w:rPr>
        <w:t xml:space="preserve">the </w:t>
      </w:r>
      <w:r w:rsidRPr="00D769E3">
        <w:rPr>
          <w:rStyle w:val="Emphasis"/>
          <w:highlight w:val="cyan"/>
        </w:rPr>
        <w:t>positive feedback continues</w:t>
      </w:r>
      <w:r w:rsidRPr="00D769E3">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D769E3">
        <w:rPr>
          <w:highlight w:val="cyan"/>
          <w:u w:val="single"/>
        </w:rPr>
        <w:t>higher prices are not the only way</w:t>
      </w:r>
      <w:r w:rsidRPr="009B0717">
        <w:rPr>
          <w:u w:val="single"/>
        </w:rPr>
        <w:t xml:space="preserve"> for powerful companies </w:t>
      </w:r>
      <w:r w:rsidRPr="00D769E3">
        <w:rPr>
          <w:highlight w:val="cyan"/>
          <w:u w:val="single"/>
        </w:rPr>
        <w:t xml:space="preserve">to </w:t>
      </w:r>
      <w:r w:rsidRPr="00D769E3">
        <w:rPr>
          <w:rStyle w:val="Emphasis"/>
          <w:highlight w:val="cyan"/>
        </w:rPr>
        <w:t xml:space="preserve">harm </w:t>
      </w:r>
      <w:r w:rsidRPr="002A437D">
        <w:rPr>
          <w:rStyle w:val="Emphasis"/>
        </w:rPr>
        <w:t xml:space="preserve">their </w:t>
      </w:r>
      <w:r w:rsidRPr="00D769E3">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pose at least eight potential harms</w:t>
      </w:r>
      <w:r w:rsidRPr="009B0717">
        <w:rPr>
          <w:rStyle w:val="Emphasis"/>
        </w:rPr>
        <w:t>.</w:t>
      </w:r>
      <w:r>
        <w:rPr>
          <w:rStyle w:val="Emphasis"/>
        </w:rPr>
        <w:t xml:space="preserve"> </w:t>
      </w:r>
      <w:r w:rsidRPr="00D769E3">
        <w:rPr>
          <w:rStyle w:val="Emphasis"/>
          <w:highlight w:val="cyan"/>
        </w:rPr>
        <w:t>Lower-quality products</w:t>
      </w:r>
      <w:r w:rsidRPr="00D769E3">
        <w:rPr>
          <w:sz w:val="14"/>
          <w:highlight w:val="cyan"/>
        </w:rPr>
        <w:t xml:space="preserve"> </w:t>
      </w:r>
      <w:r w:rsidRPr="00D769E3">
        <w:rPr>
          <w:highlight w:val="cyan"/>
          <w:u w:val="single"/>
        </w:rPr>
        <w:t xml:space="preserve">with </w:t>
      </w:r>
      <w:r w:rsidRPr="00D769E3">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D769E3">
        <w:rPr>
          <w:rStyle w:val="Emphasis"/>
          <w:highlight w:val="cyan"/>
        </w:rPr>
        <w:t>without competition</w:t>
      </w:r>
      <w:r w:rsidRPr="00D769E3">
        <w:rPr>
          <w:highlight w:val="cyan"/>
          <w:u w:val="single"/>
        </w:rPr>
        <w:t xml:space="preserve">, data-opolies </w:t>
      </w:r>
      <w:r w:rsidRPr="00D769E3">
        <w:rPr>
          <w:rStyle w:val="Emphasis"/>
          <w:highlight w:val="cyan"/>
        </w:rPr>
        <w:t>face less pressure</w:t>
      </w:r>
      <w:r w:rsidRPr="00D769E3">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D769E3">
        <w:rPr>
          <w:rStyle w:val="Emphasis"/>
          <w:highlight w:val="cyan"/>
        </w:rPr>
        <w:t>Surveillance</w:t>
      </w:r>
      <w:r w:rsidRPr="00D769E3">
        <w:rPr>
          <w:sz w:val="14"/>
          <w:highlight w:val="cyan"/>
        </w:rPr>
        <w:t xml:space="preserve"> </w:t>
      </w:r>
      <w:r w:rsidRPr="00D769E3">
        <w:rPr>
          <w:highlight w:val="cyan"/>
          <w:u w:val="single"/>
        </w:rPr>
        <w:t xml:space="preserve">and </w:t>
      </w:r>
      <w:r w:rsidRPr="00D769E3">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D769E3">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D769E3">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D769E3">
        <w:rPr>
          <w:highlight w:val="cyan"/>
          <w:u w:val="single"/>
        </w:rPr>
        <w:t>Companies need things from government;</w:t>
      </w:r>
      <w:r w:rsidRPr="00D769E3">
        <w:rPr>
          <w:sz w:val="14"/>
          <w:highlight w:val="cyan"/>
        </w:rPr>
        <w:t xml:space="preserve"> </w:t>
      </w:r>
      <w:r w:rsidRPr="00D769E3">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D769E3">
        <w:rPr>
          <w:rStyle w:val="Emphasis"/>
          <w:highlight w:val="cyan"/>
        </w:rPr>
        <w:t>Covert surveillance</w:t>
      </w:r>
      <w:r w:rsidRPr="00D769E3">
        <w:rPr>
          <w:sz w:val="14"/>
          <w:highlight w:val="cyan"/>
        </w:rPr>
        <w:t xml:space="preserve">. </w:t>
      </w:r>
      <w:r w:rsidRPr="00D769E3">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D769E3">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D769E3">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D769E3">
        <w:rPr>
          <w:rStyle w:val="Emphasis"/>
          <w:highlight w:val="cyan"/>
        </w:rPr>
        <w:t>hackers</w:t>
      </w:r>
      <w:r w:rsidRPr="00D769E3">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D769E3">
        <w:rPr>
          <w:highlight w:val="cyan"/>
          <w:u w:val="single"/>
        </w:rPr>
        <w:t>have</w:t>
      </w:r>
      <w:r w:rsidRPr="009B0717">
        <w:rPr>
          <w:u w:val="single"/>
        </w:rPr>
        <w:t xml:space="preserve"> even </w:t>
      </w:r>
      <w:r w:rsidRPr="00D769E3">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D769E3">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D769E3">
        <w:rPr>
          <w:highlight w:val="cyan"/>
          <w:u w:val="single"/>
        </w:rPr>
        <w:t xml:space="preserve">harm done could be </w:t>
      </w:r>
      <w:r w:rsidRPr="00D769E3">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D769E3">
        <w:rPr>
          <w:highlight w:val="cyan"/>
          <w:u w:val="single"/>
        </w:rPr>
        <w:t xml:space="preserve">Data-opolies can </w:t>
      </w:r>
      <w:r w:rsidRPr="00D769E3">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D769E3">
        <w:rPr>
          <w:highlight w:val="cyan"/>
          <w:u w:val="single"/>
        </w:rPr>
        <w:t xml:space="preserve">or </w:t>
      </w:r>
      <w:r w:rsidRPr="00D769E3">
        <w:rPr>
          <w:rStyle w:val="Emphasis"/>
          <w:highlight w:val="cyan"/>
        </w:rPr>
        <w:t>squelch</w:t>
      </w:r>
      <w:r w:rsidRPr="00755B74">
        <w:rPr>
          <w:rStyle w:val="Emphasis"/>
        </w:rPr>
        <w:t xml:space="preserve"> these </w:t>
      </w:r>
      <w:r w:rsidRPr="00D769E3">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D769E3">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D769E3">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685AFBF5" w14:textId="77777777" w:rsidR="00CF6CE0" w:rsidRPr="004B3619" w:rsidRDefault="00CF6CE0" w:rsidP="00CF6CE0">
      <w:pPr>
        <w:pStyle w:val="Heading4"/>
      </w:pPr>
      <w:r>
        <w:t xml:space="preserve">Platform monopoly ensures any breach </w:t>
      </w:r>
      <w:r w:rsidRPr="004B3619">
        <w:rPr>
          <w:u w:val="single"/>
        </w:rPr>
        <w:t>cascades</w:t>
      </w:r>
      <w:r>
        <w:t>, collapses society</w:t>
      </w:r>
    </w:p>
    <w:p w14:paraId="0580C6BD" w14:textId="77777777" w:rsidR="00CF6CE0" w:rsidRDefault="00CF6CE0" w:rsidP="00CF6CE0">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3" w:history="1">
        <w:r w:rsidRPr="00C42994">
          <w:rPr>
            <w:rStyle w:val="Hyperlink"/>
          </w:rPr>
          <w:t>https://promarket.org/2018/04/10/solutions-threats-digital-monopolies/</w:t>
        </w:r>
      </w:hyperlink>
    </w:p>
    <w:p w14:paraId="3855073E" w14:textId="77777777" w:rsidR="00CF6CE0" w:rsidRDefault="00CF6CE0" w:rsidP="00CF6CE0"/>
    <w:p w14:paraId="3103B369" w14:textId="77777777" w:rsidR="00CF6CE0" w:rsidRDefault="00CF6CE0" w:rsidP="00CF6CE0">
      <w:r w:rsidRPr="004B3619">
        <w:t xml:space="preserve">1. Risk of data breaches. </w:t>
      </w:r>
      <w:r w:rsidRPr="00D769E3">
        <w:rPr>
          <w:highlight w:val="cyan"/>
          <w:u w:val="single"/>
        </w:rPr>
        <w:t xml:space="preserve">A security breach of any </w:t>
      </w:r>
      <w:r w:rsidRPr="002E1A72">
        <w:rPr>
          <w:u w:val="single"/>
        </w:rPr>
        <w:t xml:space="preserve">of the digital </w:t>
      </w:r>
      <w:r w:rsidRPr="00D769E3">
        <w:rPr>
          <w:highlight w:val="cyan"/>
          <w:u w:val="single"/>
        </w:rPr>
        <w:t xml:space="preserve">monopolies could result in </w:t>
      </w:r>
      <w:r w:rsidRPr="00EE4FA8">
        <w:rPr>
          <w:rStyle w:val="Emphasis"/>
        </w:rPr>
        <w:t xml:space="preserve">Exabytes of </w:t>
      </w:r>
      <w:r w:rsidRPr="00D769E3">
        <w:rPr>
          <w:rStyle w:val="Emphasis"/>
          <w:highlight w:val="cyan"/>
        </w:rPr>
        <w:t>users’ most vulnerable info</w:t>
      </w:r>
      <w:r w:rsidRPr="00CB7069">
        <w:rPr>
          <w:rStyle w:val="Emphasis"/>
        </w:rPr>
        <w:t>rmation</w:t>
      </w:r>
      <w:r w:rsidRPr="004B3619">
        <w:rPr>
          <w:u w:val="single"/>
        </w:rPr>
        <w:t xml:space="preserve"> </w:t>
      </w:r>
      <w:r w:rsidRPr="00D769E3">
        <w:rPr>
          <w:highlight w:val="cyan"/>
          <w:u w:val="single"/>
        </w:rPr>
        <w:t>being</w:t>
      </w:r>
      <w:r w:rsidRPr="004B3619">
        <w:rPr>
          <w:u w:val="single"/>
        </w:rPr>
        <w:t xml:space="preserve"> publicly </w:t>
      </w:r>
      <w:r w:rsidRPr="00D769E3">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D769E3">
        <w:rPr>
          <w:highlight w:val="cyan"/>
          <w:u w:val="single"/>
        </w:rPr>
        <w:t xml:space="preserve">a breach could result in </w:t>
      </w:r>
      <w:r w:rsidRPr="00EE4FA8">
        <w:rPr>
          <w:rStyle w:val="Emphasis"/>
        </w:rPr>
        <w:t xml:space="preserve">unprecedented </w:t>
      </w:r>
      <w:r w:rsidRPr="00D769E3">
        <w:rPr>
          <w:rStyle w:val="Emphasis"/>
          <w:highlight w:val="cyan"/>
        </w:rPr>
        <w:t>damage to our econom</w:t>
      </w:r>
      <w:r w:rsidRPr="00D769E3">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D769E3">
        <w:rPr>
          <w:highlight w:val="cyan"/>
          <w:u w:val="single"/>
        </w:rPr>
        <w:t xml:space="preserve">a security </w:t>
      </w:r>
      <w:r w:rsidRPr="00D769E3">
        <w:rPr>
          <w:rStyle w:val="Emphasis"/>
          <w:highlight w:val="cyan"/>
        </w:rPr>
        <w:t xml:space="preserve">collapse </w:t>
      </w:r>
      <w:r w:rsidRPr="002E1A72">
        <w:rPr>
          <w:rStyle w:val="Emphasis"/>
        </w:rPr>
        <w:t>of that nature</w:t>
      </w:r>
      <w:r w:rsidRPr="002E1A72">
        <w:rPr>
          <w:u w:val="single"/>
        </w:rPr>
        <w:t xml:space="preserve"> </w:t>
      </w:r>
      <w:r w:rsidRPr="00D769E3">
        <w:rPr>
          <w:highlight w:val="cyan"/>
          <w:u w:val="single"/>
        </w:rPr>
        <w:t xml:space="preserve">might </w:t>
      </w:r>
      <w:r w:rsidRPr="00EE4FA8">
        <w:rPr>
          <w:u w:val="single"/>
        </w:rPr>
        <w:t xml:space="preserve">only be the </w:t>
      </w:r>
      <w:r w:rsidRPr="00D769E3">
        <w:rPr>
          <w:highlight w:val="cyan"/>
          <w:u w:val="single"/>
        </w:rPr>
        <w:t xml:space="preserve">start </w:t>
      </w:r>
      <w:r w:rsidRPr="00EE4FA8">
        <w:rPr>
          <w:u w:val="single"/>
        </w:rPr>
        <w:t xml:space="preserve">of a </w:t>
      </w:r>
      <w:r w:rsidRPr="00EE4FA8">
        <w:rPr>
          <w:rStyle w:val="Emphasis"/>
        </w:rPr>
        <w:t xml:space="preserve">series of </w:t>
      </w:r>
      <w:r w:rsidRPr="00D769E3">
        <w:rPr>
          <w:rStyle w:val="Emphasis"/>
          <w:highlight w:val="cyan"/>
        </w:rPr>
        <w:t>follow-up breaches</w:t>
      </w:r>
      <w:r w:rsidRPr="00D769E3">
        <w:rPr>
          <w:highlight w:val="cyan"/>
          <w:u w:val="single"/>
        </w:rPr>
        <w:t>. A hack</w:t>
      </w:r>
      <w:r w:rsidRPr="004B3619">
        <w:rPr>
          <w:u w:val="single"/>
        </w:rPr>
        <w:t xml:space="preserve"> of Google’s Gmail, for example, </w:t>
      </w:r>
      <w:r w:rsidRPr="00D769E3">
        <w:rPr>
          <w:highlight w:val="cyan"/>
          <w:u w:val="single"/>
        </w:rPr>
        <w:t xml:space="preserve">could allow the perpetrators to obtain a </w:t>
      </w:r>
      <w:r w:rsidRPr="00B515AF">
        <w:rPr>
          <w:rStyle w:val="Emphasis"/>
        </w:rPr>
        <w:t>user’s</w:t>
      </w:r>
      <w:r w:rsidRPr="002E1A72">
        <w:rPr>
          <w:rStyle w:val="Emphasis"/>
        </w:rPr>
        <w:t xml:space="preserve"> </w:t>
      </w:r>
      <w:r w:rsidRPr="00D769E3">
        <w:rPr>
          <w:rStyle w:val="Emphasis"/>
          <w:highlight w:val="cyan"/>
        </w:rPr>
        <w:t>bank account password</w:t>
      </w:r>
      <w:r w:rsidRPr="004B3619">
        <w:rPr>
          <w:u w:val="single"/>
        </w:rPr>
        <w:t xml:space="preserve"> through the “forgot password”</w:t>
      </w:r>
      <w:r w:rsidRPr="004B3619">
        <w:t xml:space="preserve"> functionality, </w:t>
      </w:r>
      <w:r w:rsidRPr="00D769E3">
        <w:rPr>
          <w:highlight w:val="cyan"/>
          <w:u w:val="single"/>
        </w:rPr>
        <w:t xml:space="preserve">and </w:t>
      </w:r>
      <w:r w:rsidRPr="00B515AF">
        <w:rPr>
          <w:rStyle w:val="Emphasis"/>
          <w:sz w:val="21"/>
          <w:szCs w:val="28"/>
        </w:rPr>
        <w:t xml:space="preserve">ultimately </w:t>
      </w:r>
      <w:r w:rsidRPr="00D769E3">
        <w:rPr>
          <w:rStyle w:val="Emphasis"/>
          <w:sz w:val="21"/>
          <w:szCs w:val="28"/>
          <w:highlight w:val="cyan"/>
        </w:rPr>
        <w:t xml:space="preserve">lead to a collapse of </w:t>
      </w:r>
      <w:r w:rsidRPr="00B515AF">
        <w:rPr>
          <w:rStyle w:val="Emphasis"/>
          <w:sz w:val="21"/>
          <w:szCs w:val="28"/>
        </w:rPr>
        <w:t xml:space="preserve">businesses and </w:t>
      </w:r>
      <w:r w:rsidRPr="00D769E3">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D769E3">
        <w:rPr>
          <w:highlight w:val="cyan"/>
          <w:u w:val="single"/>
        </w:rPr>
        <w:t xml:space="preserve">societies should </w:t>
      </w:r>
      <w:r w:rsidRPr="00B515AF">
        <w:rPr>
          <w:u w:val="single"/>
        </w:rPr>
        <w:t xml:space="preserve">hence </w:t>
      </w:r>
      <w:r w:rsidRPr="00D769E3">
        <w:rPr>
          <w:highlight w:val="cyan"/>
          <w:u w:val="single"/>
        </w:rPr>
        <w:t>operate under the assumption that</w:t>
      </w:r>
      <w:r w:rsidRPr="004B3619">
        <w:rPr>
          <w:u w:val="single"/>
        </w:rPr>
        <w:t xml:space="preserve"> the </w:t>
      </w:r>
      <w:r w:rsidRPr="00D769E3">
        <w:rPr>
          <w:highlight w:val="cyan"/>
          <w:u w:val="single"/>
        </w:rPr>
        <w:t xml:space="preserve">data held by </w:t>
      </w:r>
      <w:r w:rsidRPr="00B515AF">
        <w:rPr>
          <w:u w:val="single"/>
        </w:rPr>
        <w:t xml:space="preserve">the </w:t>
      </w:r>
      <w:r w:rsidRPr="00D769E3">
        <w:rPr>
          <w:highlight w:val="cyan"/>
          <w:u w:val="single"/>
        </w:rPr>
        <w:t xml:space="preserve">digital monopolies could be </w:t>
      </w:r>
      <w:r w:rsidRPr="00D769E3">
        <w:rPr>
          <w:rStyle w:val="Emphasis"/>
          <w:highlight w:val="cyan"/>
        </w:rPr>
        <w:t>leaked at any</w:t>
      </w:r>
      <w:r w:rsidRPr="00B515AF">
        <w:rPr>
          <w:rStyle w:val="Emphasis"/>
        </w:rPr>
        <w:t xml:space="preserve"> point in </w:t>
      </w:r>
      <w:r w:rsidRPr="00D769E3">
        <w:rPr>
          <w:rStyle w:val="Emphasis"/>
          <w:highlight w:val="cyan"/>
        </w:rPr>
        <w:t>time.</w:t>
      </w:r>
    </w:p>
    <w:p w14:paraId="76068D78" w14:textId="77777777" w:rsidR="00CF6CE0" w:rsidRDefault="00CF6CE0" w:rsidP="00CF6CE0">
      <w:pPr>
        <w:pStyle w:val="Heading4"/>
      </w:pPr>
      <w:r>
        <w:t>Ensures cyberattacks go nuclear</w:t>
      </w:r>
    </w:p>
    <w:p w14:paraId="746E3BFC" w14:textId="77777777" w:rsidR="00CF6CE0" w:rsidRDefault="00CF6CE0" w:rsidP="00CF6CE0">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44003B71" w14:textId="77777777" w:rsidR="00CF6CE0" w:rsidRPr="0083001A" w:rsidRDefault="00CF6CE0" w:rsidP="00CF6CE0">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D769E3">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D769E3">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D769E3">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D769E3">
        <w:rPr>
          <w:highlight w:val="cyan"/>
          <w:u w:val="single"/>
        </w:rPr>
        <w:t xml:space="preserve">in the deaths of many </w:t>
      </w:r>
      <w:r w:rsidRPr="00D769E3">
        <w:rPr>
          <w:rStyle w:val="Emphasis"/>
          <w:highlight w:val="cyan"/>
        </w:rPr>
        <w:t>thousands of people</w:t>
      </w:r>
      <w:r w:rsidRPr="00D769E3">
        <w:rPr>
          <w:highlight w:val="cyan"/>
          <w:u w:val="single"/>
        </w:rPr>
        <w:t>.</w:t>
      </w:r>
    </w:p>
    <w:p w14:paraId="57F5327E" w14:textId="77777777" w:rsidR="00CF6CE0" w:rsidRPr="0083001A" w:rsidRDefault="00CF6CE0" w:rsidP="00CF6CE0">
      <w:pPr>
        <w:rPr>
          <w:u w:val="single"/>
        </w:rPr>
      </w:pPr>
      <w:r w:rsidRPr="00D769E3">
        <w:rPr>
          <w:highlight w:val="cyan"/>
          <w:u w:val="single"/>
        </w:rPr>
        <w:t>Under current U.S. nuclear doctrine</w:t>
      </w:r>
      <w:r w:rsidRPr="0083001A">
        <w:rPr>
          <w:sz w:val="16"/>
        </w:rPr>
        <w:t xml:space="preserve">, developed during the Trump administration, </w:t>
      </w:r>
      <w:r w:rsidRPr="00D769E3">
        <w:rPr>
          <w:highlight w:val="cyan"/>
          <w:u w:val="single"/>
        </w:rPr>
        <w:t xml:space="preserve">the president would be given the </w:t>
      </w:r>
      <w:r w:rsidRPr="00D769E3">
        <w:rPr>
          <w:rStyle w:val="Emphasis"/>
          <w:highlight w:val="cyan"/>
        </w:rPr>
        <w:t>military option</w:t>
      </w:r>
      <w:r w:rsidRPr="00D769E3">
        <w:rPr>
          <w:highlight w:val="cyan"/>
          <w:u w:val="single"/>
        </w:rPr>
        <w:t xml:space="preserve"> to launch nuclear weapons at Russia, China or No</w:t>
      </w:r>
      <w:r w:rsidRPr="0083001A">
        <w:rPr>
          <w:u w:val="single"/>
        </w:rPr>
        <w:t xml:space="preserve">rth </w:t>
      </w:r>
      <w:r w:rsidRPr="00D769E3">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749F00CF" w14:textId="77777777" w:rsidR="00CF6CE0" w:rsidRPr="0083001A" w:rsidRDefault="00CF6CE0" w:rsidP="00CF6CE0">
      <w:pPr>
        <w:rPr>
          <w:sz w:val="16"/>
        </w:rPr>
      </w:pPr>
      <w:r w:rsidRPr="0083001A">
        <w:rPr>
          <w:u w:val="single"/>
        </w:rPr>
        <w:t xml:space="preserve">That’s because </w:t>
      </w:r>
      <w:r w:rsidRPr="00D769E3">
        <w:rPr>
          <w:highlight w:val="cyan"/>
          <w:u w:val="single"/>
        </w:rPr>
        <w:t>in 2018</w:t>
      </w:r>
      <w:r w:rsidRPr="0083001A">
        <w:rPr>
          <w:sz w:val="16"/>
        </w:rPr>
        <w:t xml:space="preserve">, the </w:t>
      </w:r>
      <w:r w:rsidRPr="00D769E3">
        <w:rPr>
          <w:highlight w:val="cyan"/>
          <w:u w:val="single"/>
        </w:rPr>
        <w:t>Trump</w:t>
      </w:r>
      <w:r w:rsidRPr="0083001A">
        <w:rPr>
          <w:u w:val="single"/>
        </w:rPr>
        <w:t xml:space="preserve"> </w:t>
      </w:r>
      <w:r w:rsidRPr="0083001A">
        <w:rPr>
          <w:sz w:val="16"/>
        </w:rPr>
        <w:t xml:space="preserve">administration </w:t>
      </w:r>
      <w:r w:rsidRPr="00D769E3">
        <w:rPr>
          <w:rStyle w:val="Emphasis"/>
          <w:highlight w:val="cyan"/>
        </w:rPr>
        <w:t>expanded the role</w:t>
      </w:r>
      <w:r w:rsidRPr="00D769E3">
        <w:rPr>
          <w:highlight w:val="cyan"/>
          <w:u w:val="single"/>
        </w:rPr>
        <w:t xml:space="preserve"> of nuclear weapons</w:t>
      </w:r>
      <w:r w:rsidRPr="0083001A">
        <w:rPr>
          <w:u w:val="single"/>
        </w:rPr>
        <w:t xml:space="preserve"> by </w:t>
      </w:r>
      <w:r w:rsidRPr="00D769E3">
        <w:rPr>
          <w:highlight w:val="cyan"/>
          <w:u w:val="single"/>
        </w:rPr>
        <w:t>declaring</w:t>
      </w:r>
      <w:r w:rsidRPr="0083001A">
        <w:rPr>
          <w:u w:val="single"/>
        </w:rPr>
        <w:t xml:space="preserve"> for the first time that </w:t>
      </w:r>
      <w:r w:rsidRPr="00D769E3">
        <w:rPr>
          <w:highlight w:val="cyan"/>
          <w:u w:val="single"/>
        </w:rPr>
        <w:t>the U</w:t>
      </w:r>
      <w:r w:rsidRPr="0083001A">
        <w:rPr>
          <w:u w:val="single"/>
        </w:rPr>
        <w:t xml:space="preserve">nited </w:t>
      </w:r>
      <w:r w:rsidRPr="00D769E3">
        <w:rPr>
          <w:highlight w:val="cyan"/>
          <w:u w:val="single"/>
        </w:rPr>
        <w:t>S</w:t>
      </w:r>
      <w:r w:rsidRPr="0083001A">
        <w:rPr>
          <w:u w:val="single"/>
        </w:rPr>
        <w:t xml:space="preserve">tates </w:t>
      </w:r>
      <w:r w:rsidRPr="00D769E3">
        <w:rPr>
          <w:highlight w:val="cyan"/>
          <w:u w:val="single"/>
        </w:rPr>
        <w:t xml:space="preserve">would </w:t>
      </w:r>
      <w:r w:rsidRPr="00D769E3">
        <w:rPr>
          <w:rStyle w:val="Emphasis"/>
          <w:highlight w:val="cyan"/>
        </w:rPr>
        <w:t>consider</w:t>
      </w:r>
      <w:r w:rsidRPr="00D769E3">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12EEFAC4" w14:textId="77777777" w:rsidR="00CF6CE0" w:rsidRPr="0083001A" w:rsidRDefault="00CF6CE0" w:rsidP="00CF6CE0">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D769E3">
        <w:rPr>
          <w:highlight w:val="cyan"/>
          <w:u w:val="single"/>
        </w:rPr>
        <w:t>this policy could</w:t>
      </w:r>
      <w:r w:rsidRPr="0083001A">
        <w:rPr>
          <w:u w:val="single"/>
        </w:rPr>
        <w:t xml:space="preserve"> also </w:t>
      </w:r>
      <w:r w:rsidRPr="00D769E3">
        <w:rPr>
          <w:highlight w:val="cyan"/>
          <w:u w:val="single"/>
        </w:rPr>
        <w:t xml:space="preserve">wind up </w:t>
      </w:r>
      <w:r w:rsidRPr="00D769E3">
        <w:rPr>
          <w:rStyle w:val="Emphasis"/>
          <w:highlight w:val="cyan"/>
        </w:rPr>
        <w:t>committing</w:t>
      </w:r>
      <w:r w:rsidRPr="00D769E3">
        <w:rPr>
          <w:highlight w:val="cyan"/>
          <w:u w:val="single"/>
        </w:rPr>
        <w:t xml:space="preserve"> a president to a nuclear attack if </w:t>
      </w:r>
      <w:r w:rsidRPr="00D769E3">
        <w:rPr>
          <w:rStyle w:val="Emphasis"/>
          <w:highlight w:val="cyan"/>
        </w:rPr>
        <w:t>deterrence fails</w:t>
      </w:r>
      <w:r w:rsidRPr="00D769E3">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7516E487" w14:textId="77777777" w:rsidR="00CF6CE0" w:rsidRPr="00FE547C" w:rsidRDefault="00CF6CE0" w:rsidP="00CF6CE0">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0A49F925" w14:textId="77777777" w:rsidR="00CF6CE0" w:rsidRDefault="00CF6CE0" w:rsidP="00CF6CE0">
      <w:pPr>
        <w:pStyle w:val="Heading4"/>
      </w:pPr>
      <w:r>
        <w:t>Removing Amex’s special rule for platforms solves – leads to a strong rule of reason approach</w:t>
      </w:r>
    </w:p>
    <w:p w14:paraId="52E7BBB5" w14:textId="77777777" w:rsidR="00CF6CE0" w:rsidRDefault="00CF6CE0" w:rsidP="00CF6CE0">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1F190298" w14:textId="77777777" w:rsidR="00CF6CE0" w:rsidRDefault="00CF6CE0" w:rsidP="00CF6CE0">
      <w:r>
        <w:t>(Erik, “</w:t>
      </w:r>
      <w:r w:rsidRPr="00C80100">
        <w:t>Platform Antitrust,</w:t>
      </w:r>
      <w:r>
        <w:t>”</w:t>
      </w:r>
      <w:r w:rsidRPr="00C80100">
        <w:t xml:space="preserve"> 44 J. </w:t>
      </w:r>
      <w:r>
        <w:t>Corp</w:t>
      </w:r>
      <w:r w:rsidRPr="00C80100">
        <w:t>. L. 713</w:t>
      </w:r>
      <w:r>
        <w:t>)</w:t>
      </w:r>
    </w:p>
    <w:p w14:paraId="1D855404" w14:textId="77777777" w:rsidR="00CF6CE0" w:rsidRDefault="00CF6CE0" w:rsidP="00CF6CE0">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4B47E7">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D769E3">
        <w:rPr>
          <w:highlight w:val="cyan"/>
          <w:u w:val="single"/>
        </w:rPr>
        <w:t>the market</w:t>
      </w:r>
      <w:r w:rsidRPr="00C80100">
        <w:rPr>
          <w:u w:val="single"/>
        </w:rPr>
        <w:t xml:space="preserve"> </w:t>
      </w:r>
      <w:r>
        <w:t xml:space="preserve">definition </w:t>
      </w:r>
      <w:r w:rsidRPr="004B47E7">
        <w:rPr>
          <w:highlight w:val="cyan"/>
          <w:u w:val="single"/>
        </w:rPr>
        <w:t>must include</w:t>
      </w:r>
      <w:r w:rsidRPr="00C80100">
        <w:rPr>
          <w:u w:val="single"/>
        </w:rPr>
        <w:t xml:space="preserve"> both </w:t>
      </w:r>
      <w:r w:rsidRPr="00D769E3">
        <w:rPr>
          <w:highlight w:val="cyan"/>
          <w:u w:val="single"/>
        </w:rPr>
        <w:t>groups of u</w:t>
      </w:r>
      <w:r w:rsidRPr="004B47E7">
        <w:rPr>
          <w:highlight w:val="cyan"/>
          <w:u w:val="single"/>
        </w:rPr>
        <w:t>sers</w:t>
      </w:r>
      <w:r w:rsidRPr="004B47E7">
        <w:rPr>
          <w:highlight w:val="cyan"/>
        </w:rPr>
        <w:t xml:space="preserve">, </w:t>
      </w:r>
      <w:r w:rsidRPr="004B47E7">
        <w:rPr>
          <w:highlight w:val="cyan"/>
          <w:u w:val="single"/>
        </w:rPr>
        <w:t>which would</w:t>
      </w:r>
      <w:r w:rsidRPr="00D769E3">
        <w:rPr>
          <w:highlight w:val="cyan"/>
          <w:u w:val="single"/>
        </w:rPr>
        <w:t xml:space="preserve">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D769E3">
        <w:rPr>
          <w:rStyle w:val="Emphasis"/>
          <w:highlight w:val="cyan"/>
        </w:rPr>
        <w:t>to carry its initial burden</w:t>
      </w:r>
      <w:r w:rsidRPr="00D769E3">
        <w:rPr>
          <w:highlight w:val="cyan"/>
        </w:rPr>
        <w:t>.</w:t>
      </w:r>
      <w:r>
        <w:t xml:space="preserve"> </w:t>
      </w:r>
      <w:r w:rsidRPr="00C80100">
        <w:rPr>
          <w:u w:val="single"/>
        </w:rPr>
        <w:t>The Supreme Court held that it does</w:t>
      </w:r>
      <w:r>
        <w:t>. 17</w:t>
      </w:r>
    </w:p>
    <w:p w14:paraId="1EF4EC48" w14:textId="77777777" w:rsidR="00CF6CE0" w:rsidRDefault="00CF6CE0" w:rsidP="00CF6CE0">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D769E3">
        <w:rPr>
          <w:highlight w:val="cyan"/>
          <w:u w:val="single"/>
        </w:rPr>
        <w:t xml:space="preserve">By </w:t>
      </w:r>
      <w:r w:rsidRPr="00D769E3">
        <w:rPr>
          <w:rStyle w:val="Emphasis"/>
          <w:highlight w:val="cyan"/>
        </w:rPr>
        <w:t>evaluating the effects carefully</w:t>
      </w:r>
      <w:r w:rsidRPr="00C80100">
        <w:rPr>
          <w:rStyle w:val="Emphasis"/>
        </w:rPr>
        <w:t xml:space="preserve"> and independently</w:t>
      </w:r>
      <w:r>
        <w:t xml:space="preserve">, </w:t>
      </w:r>
      <w:r w:rsidRPr="00D769E3">
        <w:rPr>
          <w:highlight w:val="cyan"/>
          <w:u w:val="single"/>
        </w:rPr>
        <w:t>a court is</w:t>
      </w:r>
      <w:r w:rsidRPr="00C80100">
        <w:rPr>
          <w:u w:val="single"/>
        </w:rPr>
        <w:t xml:space="preserve"> better </w:t>
      </w:r>
      <w:r w:rsidRPr="00D769E3">
        <w:rPr>
          <w:highlight w:val="cyan"/>
          <w:u w:val="single"/>
        </w:rPr>
        <w:t xml:space="preserve">equipped to determine </w:t>
      </w:r>
      <w:r w:rsidRPr="00D769E3">
        <w:rPr>
          <w:rStyle w:val="Emphasis"/>
          <w:highlight w:val="cyan"/>
        </w:rPr>
        <w:t>whether</w:t>
      </w:r>
      <w:r w:rsidRPr="00294073">
        <w:rPr>
          <w:rStyle w:val="Emphasis"/>
        </w:rPr>
        <w:t xml:space="preserve"> such </w:t>
      </w:r>
      <w:r w:rsidRPr="00D769E3">
        <w:rPr>
          <w:rStyle w:val="Emphasis"/>
          <w:highlight w:val="cyan"/>
        </w:rPr>
        <w:t xml:space="preserve">balancing is </w:t>
      </w:r>
      <w:r w:rsidRPr="002B2450">
        <w:rPr>
          <w:rStyle w:val="Emphasis"/>
        </w:rPr>
        <w:t xml:space="preserve">genuinely </w:t>
      </w:r>
      <w:r w:rsidRPr="00D769E3">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D769E3">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D769E3">
        <w:rPr>
          <w:rStyle w:val="Emphasis"/>
          <w:highlight w:val="cyan"/>
        </w:rPr>
        <w:t xml:space="preserve">abandoned this </w:t>
      </w:r>
      <w:r w:rsidRPr="00AC2E7B">
        <w:rPr>
          <w:rStyle w:val="Emphasis"/>
        </w:rPr>
        <w:t>burdenshifting</w:t>
      </w:r>
      <w:r w:rsidRPr="00D769E3">
        <w:rPr>
          <w:rStyle w:val="Emphasis"/>
          <w:highlight w:val="cyan"/>
        </w:rPr>
        <w:t xml:space="preserve"> framework</w:t>
      </w:r>
      <w:r>
        <w:t xml:space="preserve">, effectively </w:t>
      </w:r>
      <w:r w:rsidRPr="00D769E3">
        <w:rPr>
          <w:rStyle w:val="Emphasis"/>
          <w:highlight w:val="cyan"/>
        </w:rPr>
        <w:t xml:space="preserve">collapsing the </w:t>
      </w:r>
      <w:r w:rsidRPr="00DE031F">
        <w:rPr>
          <w:rStyle w:val="Emphasis"/>
        </w:rPr>
        <w:t xml:space="preserve">entire </w:t>
      </w:r>
      <w:r w:rsidRPr="00D769E3">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35193CEE" w14:textId="77777777" w:rsidR="00CF6CE0" w:rsidRPr="00C80100" w:rsidRDefault="00CF6CE0" w:rsidP="00CF6CE0">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244347D6" w14:textId="77777777" w:rsidR="00CF6CE0" w:rsidRPr="00C80100" w:rsidRDefault="00CF6CE0" w:rsidP="00CF6CE0">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44279A42" w14:textId="77777777" w:rsidR="00CF6CE0" w:rsidRPr="00C80100" w:rsidRDefault="00CF6CE0" w:rsidP="00CF6CE0">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3E55B4B0" w14:textId="77777777" w:rsidR="00CF6CE0" w:rsidRDefault="00CF6CE0" w:rsidP="00CF6CE0">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D769E3">
        <w:rPr>
          <w:highlight w:val="cyan"/>
          <w:u w:val="single"/>
        </w:rPr>
        <w:t>AmEx</w:t>
      </w:r>
      <w:r>
        <w:t xml:space="preserve"> III </w:t>
      </w:r>
      <w:r w:rsidRPr="00D769E3">
        <w:rPr>
          <w:rStyle w:val="Emphasis"/>
          <w:highlight w:val="cyan"/>
        </w:rPr>
        <w:t>is</w:t>
      </w:r>
      <w:r w:rsidRPr="006E36CD">
        <w:rPr>
          <w:rStyle w:val="Emphasis"/>
        </w:rPr>
        <w:t xml:space="preserve"> extremely </w:t>
      </w:r>
      <w:r w:rsidRPr="00D769E3">
        <w:rPr>
          <w:rStyle w:val="Emphasis"/>
          <w:highlight w:val="cyan"/>
        </w:rPr>
        <w:t xml:space="preserve">broad </w:t>
      </w:r>
      <w:r w:rsidRPr="00DE031F">
        <w:rPr>
          <w:rStyle w:val="Emphasis"/>
        </w:rPr>
        <w:t>in scope</w:t>
      </w:r>
      <w:r>
        <w:t xml:space="preserve">, </w:t>
      </w:r>
      <w:r w:rsidRPr="00DE031F">
        <w:rPr>
          <w:u w:val="single"/>
        </w:rPr>
        <w:t xml:space="preserve">as </w:t>
      </w:r>
      <w:r w:rsidRPr="00D769E3">
        <w:rPr>
          <w:highlight w:val="cyan"/>
          <w:u w:val="single"/>
        </w:rPr>
        <w:t>it b</w:t>
      </w:r>
      <w:r w:rsidRPr="00DE031F">
        <w:rPr>
          <w:highlight w:val="cyan"/>
          <w:u w:val="single"/>
        </w:rPr>
        <w:t>ears on t</w:t>
      </w:r>
      <w:r w:rsidRPr="00D769E3">
        <w:rPr>
          <w:highlight w:val="cyan"/>
          <w:u w:val="single"/>
        </w:rPr>
        <w:t>he application of</w:t>
      </w:r>
      <w:r w:rsidRPr="00C80100">
        <w:rPr>
          <w:u w:val="single"/>
        </w:rPr>
        <w:t xml:space="preserve"> </w:t>
      </w:r>
      <w:r w:rsidRPr="00052CDE">
        <w:rPr>
          <w:u w:val="single"/>
        </w:rPr>
        <w:t xml:space="preserve">antitrust law </w:t>
      </w:r>
      <w:r w:rsidRPr="00D769E3">
        <w:rPr>
          <w:highlight w:val="cyan"/>
          <w:u w:val="single"/>
        </w:rPr>
        <w:t xml:space="preserve">to </w:t>
      </w:r>
      <w:r w:rsidRPr="00D769E3">
        <w:rPr>
          <w:rStyle w:val="Emphasis"/>
          <w:highlight w:val="cyan"/>
        </w:rPr>
        <w:t xml:space="preserve">all </w:t>
      </w:r>
      <w:r w:rsidRPr="00DE031F">
        <w:rPr>
          <w:rStyle w:val="Emphasis"/>
        </w:rPr>
        <w:t xml:space="preserve">kinds of </w:t>
      </w:r>
      <w:r w:rsidRPr="00D769E3">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DE031F">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D769E3">
        <w:rPr>
          <w:highlight w:val="cyan"/>
          <w:u w:val="single"/>
        </w:rPr>
        <w:t>decision</w:t>
      </w:r>
      <w:r w:rsidRPr="00D769E3">
        <w:rPr>
          <w:highlight w:val="cyan"/>
        </w:rPr>
        <w:t xml:space="preserve"> </w:t>
      </w:r>
      <w:r w:rsidRPr="00D769E3">
        <w:rPr>
          <w:highlight w:val="cyan"/>
          <w:u w:val="single"/>
        </w:rPr>
        <w:t xml:space="preserve">is </w:t>
      </w:r>
      <w:r w:rsidRPr="006E36CD">
        <w:rPr>
          <w:u w:val="single"/>
        </w:rPr>
        <w:t xml:space="preserve">in fact </w:t>
      </w:r>
      <w:r w:rsidRPr="00D769E3">
        <w:rPr>
          <w:highlight w:val="cyan"/>
          <w:u w:val="single"/>
        </w:rPr>
        <w:t xml:space="preserve">a </w:t>
      </w:r>
      <w:r w:rsidRPr="00D769E3">
        <w:rPr>
          <w:rStyle w:val="Emphasis"/>
          <w:highlight w:val="cyan"/>
        </w:rPr>
        <w:t>major alteration</w:t>
      </w:r>
      <w:r w:rsidRPr="00D769E3">
        <w:rPr>
          <w:highlight w:val="cyan"/>
          <w:u w:val="single"/>
        </w:rPr>
        <w:t xml:space="preserve"> of the rule of reason's burden </w:t>
      </w:r>
      <w:r w:rsidRPr="00DE031F">
        <w:rPr>
          <w:u w:val="single"/>
        </w:rPr>
        <w:t xml:space="preserve">shifting </w:t>
      </w:r>
      <w:r w:rsidRPr="00D769E3">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79018E30" w14:textId="77777777" w:rsidR="00CF6CE0" w:rsidRDefault="00CF6CE0" w:rsidP="00CF6CE0">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D769E3">
        <w:rPr>
          <w:highlight w:val="cyan"/>
          <w:u w:val="single"/>
        </w:rPr>
        <w:t xml:space="preserve">it does not follow </w:t>
      </w:r>
      <w:r w:rsidRPr="002E1A72">
        <w:rPr>
          <w:u w:val="single"/>
        </w:rPr>
        <w:t xml:space="preserve">that </w:t>
      </w:r>
      <w:r w:rsidRPr="00D769E3">
        <w:rPr>
          <w:highlight w:val="cyan"/>
          <w:u w:val="single"/>
        </w:rPr>
        <w:t>the</w:t>
      </w:r>
      <w:r>
        <w:t xml:space="preserve"> appropriate </w:t>
      </w:r>
      <w:r w:rsidRPr="00D769E3">
        <w:rPr>
          <w:highlight w:val="cyan"/>
          <w:u w:val="single"/>
        </w:rPr>
        <w:t xml:space="preserve">way </w:t>
      </w:r>
      <w:r w:rsidRPr="00DE031F">
        <w:rPr>
          <w:u w:val="single"/>
        </w:rPr>
        <w:t>to deal</w:t>
      </w:r>
      <w:r w:rsidRPr="00C80100">
        <w:rPr>
          <w:u w:val="single"/>
        </w:rPr>
        <w:t xml:space="preserve"> with this </w:t>
      </w:r>
      <w:r w:rsidRPr="00D769E3">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D769E3">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D769E3">
        <w:rPr>
          <w:highlight w:val="cyan"/>
          <w:u w:val="single"/>
        </w:rPr>
        <w:t xml:space="preserve">this </w:t>
      </w:r>
      <w:r w:rsidRPr="009D56A2">
        <w:rPr>
          <w:u w:val="single"/>
        </w:rPr>
        <w:t xml:space="preserve">framework </w:t>
      </w:r>
      <w:r w:rsidRPr="00D769E3">
        <w:rPr>
          <w:highlight w:val="cyan"/>
          <w:u w:val="single"/>
        </w:rPr>
        <w:t>contemplates</w:t>
      </w:r>
      <w:r w:rsidRPr="00C80100">
        <w:rPr>
          <w:u w:val="single"/>
        </w:rPr>
        <w:t xml:space="preserve"> that </w:t>
      </w:r>
      <w:r w:rsidRPr="00D769E3">
        <w:rPr>
          <w:highlight w:val="cyan"/>
          <w:u w:val="single"/>
        </w:rPr>
        <w:t>a plaintiff can carry its initial burden</w:t>
      </w:r>
      <w:r w:rsidRPr="00D769E3">
        <w:rPr>
          <w:highlight w:val="cyan"/>
        </w:rPr>
        <w:t xml:space="preserve"> </w:t>
      </w:r>
      <w:r w:rsidRPr="00D769E3">
        <w:rPr>
          <w:rStyle w:val="Emphasis"/>
          <w:highlight w:val="cyan"/>
        </w:rPr>
        <w:t>without</w:t>
      </w:r>
      <w:r w:rsidRPr="00D769E3">
        <w:rPr>
          <w:highlight w:val="cyan"/>
          <w:u w:val="single"/>
        </w:rPr>
        <w:t xml:space="preserve"> having shown</w:t>
      </w:r>
      <w:r w:rsidRPr="00C80100">
        <w:rPr>
          <w:u w:val="single"/>
        </w:rPr>
        <w:t xml:space="preserve"> that </w:t>
      </w:r>
      <w:r w:rsidRPr="00D769E3">
        <w:rPr>
          <w:highlight w:val="cyan"/>
          <w:u w:val="single"/>
        </w:rPr>
        <w:t xml:space="preserve">the defendant's </w:t>
      </w:r>
      <w:r w:rsidRPr="00DE031F">
        <w:rPr>
          <w:highlight w:val="cyan"/>
          <w:u w:val="single"/>
        </w:rPr>
        <w:t>conduct is</w:t>
      </w:r>
      <w:r w:rsidRPr="00C80100">
        <w:rPr>
          <w:u w:val="single"/>
        </w:rPr>
        <w:t xml:space="preserve"> </w:t>
      </w:r>
      <w:r w:rsidRPr="00C80100">
        <w:rPr>
          <w:rStyle w:val="Emphasis"/>
        </w:rPr>
        <w:t xml:space="preserve">definitively </w:t>
      </w:r>
      <w:r w:rsidRPr="00D769E3">
        <w:rPr>
          <w:rStyle w:val="Emphasis"/>
          <w:highlight w:val="cyan"/>
        </w:rPr>
        <w:t>anticompetitive on the whole</w:t>
      </w:r>
      <w:r>
        <w:t>; that is why it is merely the first stage among several.</w:t>
      </w:r>
    </w:p>
    <w:p w14:paraId="4BB8C7DD" w14:textId="77777777" w:rsidR="00CF6CE0" w:rsidRDefault="00CF6CE0" w:rsidP="00CF6CE0">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D769E3">
        <w:rPr>
          <w:rStyle w:val="Emphasis"/>
          <w:highlight w:val="cyan"/>
        </w:rPr>
        <w:t>a much better approach</w:t>
      </w:r>
      <w:r w:rsidRPr="00D769E3">
        <w:rPr>
          <w:highlight w:val="cyan"/>
          <w:u w:val="single"/>
        </w:rPr>
        <w:t xml:space="preserve"> would be to maintain</w:t>
      </w:r>
      <w:r w:rsidRPr="00C80100">
        <w:rPr>
          <w:u w:val="single"/>
        </w:rPr>
        <w:t xml:space="preserve"> careful </w:t>
      </w:r>
      <w:r w:rsidRPr="00D769E3">
        <w:rPr>
          <w:highlight w:val="cyan"/>
          <w:u w:val="single"/>
        </w:rPr>
        <w:t xml:space="preserve">consideration of platform </w:t>
      </w:r>
      <w:r w:rsidRPr="00DE031F">
        <w:rPr>
          <w:highlight w:val="cyan"/>
          <w:u w:val="single"/>
        </w:rPr>
        <w:t>economics</w:t>
      </w:r>
      <w:r w:rsidRPr="00DE031F">
        <w:rPr>
          <w:highlight w:val="cyan"/>
        </w:rPr>
        <w:t xml:space="preserve"> </w:t>
      </w:r>
      <w:r w:rsidRPr="00DE031F">
        <w:rPr>
          <w:rStyle w:val="Emphasis"/>
          <w:highlight w:val="cyan"/>
        </w:rPr>
        <w:t>thro</w:t>
      </w:r>
      <w:r w:rsidRPr="00D769E3">
        <w:rPr>
          <w:rStyle w:val="Emphasis"/>
          <w:highlight w:val="cyan"/>
        </w:rPr>
        <w:t>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0AD85004" w14:textId="77777777" w:rsidR="00CF6CE0" w:rsidRDefault="00CF6CE0" w:rsidP="00CF6CE0">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27825E0E" w14:textId="77777777" w:rsidR="00CF6CE0" w:rsidRDefault="00CF6CE0" w:rsidP="00CF6CE0">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4F5F0631" w14:textId="77777777" w:rsidR="00CF6CE0" w:rsidRDefault="00CF6CE0" w:rsidP="00CF6CE0">
      <w:r>
        <w:t>(Herbert, “Antitrust and Platform Monopoly,” 130 Yale L.J. 1952)</w:t>
      </w:r>
    </w:p>
    <w:p w14:paraId="0B7D6E1B" w14:textId="77777777" w:rsidR="00CF6CE0" w:rsidRPr="00170C2C" w:rsidRDefault="00CF6CE0" w:rsidP="00CF6CE0">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D769E3">
        <w:rPr>
          <w:highlight w:val="cyan"/>
          <w:u w:val="single"/>
        </w:rPr>
        <w:t xml:space="preserve">the </w:t>
      </w:r>
      <w:r w:rsidRPr="00D769E3">
        <w:rPr>
          <w:rStyle w:val="Emphasis"/>
          <w:highlight w:val="cyan"/>
        </w:rPr>
        <w:t>social cost of fact-intensive decision making</w:t>
      </w:r>
      <w:r w:rsidRPr="00D769E3">
        <w:rPr>
          <w:highlight w:val="cyan"/>
          <w:u w:val="single"/>
        </w:rPr>
        <w:t xml:space="preserve"> is</w:t>
      </w:r>
      <w:r w:rsidRPr="00170C2C">
        <w:rPr>
          <w:u w:val="single"/>
        </w:rPr>
        <w:t xml:space="preserve"> </w:t>
      </w:r>
      <w:r w:rsidRPr="00170C2C">
        <w:rPr>
          <w:rStyle w:val="Emphasis"/>
        </w:rPr>
        <w:t xml:space="preserve">much </w:t>
      </w:r>
      <w:r w:rsidRPr="00D769E3">
        <w:rPr>
          <w:rStyle w:val="Emphasis"/>
          <w:highlight w:val="cyan"/>
        </w:rPr>
        <w:t>less</w:t>
      </w:r>
      <w:r w:rsidRPr="00D769E3">
        <w:rPr>
          <w:highlight w:val="cyan"/>
          <w:u w:val="single"/>
        </w:rPr>
        <w:t xml:space="preserve"> than</w:t>
      </w:r>
      <w:r w:rsidRPr="00170C2C">
        <w:rPr>
          <w:u w:val="single"/>
        </w:rPr>
        <w:t xml:space="preserve"> that of making </w:t>
      </w:r>
      <w:r w:rsidRPr="00D769E3">
        <w:rPr>
          <w:rStyle w:val="Emphasis"/>
          <w:highlight w:val="cyan"/>
        </w:rPr>
        <w:t>incorrect decisions that can affect millions</w:t>
      </w:r>
      <w:r w:rsidRPr="00170C2C">
        <w:rPr>
          <w:rStyle w:val="Emphasis"/>
        </w:rPr>
        <w:t xml:space="preserve"> of consumers</w:t>
      </w:r>
      <w:r>
        <w:t xml:space="preserve">, employees, and other constituents. </w:t>
      </w:r>
      <w:r w:rsidRPr="00D769E3">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D769E3">
        <w:rPr>
          <w:highlight w:val="cyan"/>
          <w:u w:val="single"/>
        </w:rPr>
        <w:t xml:space="preserve">to </w:t>
      </w:r>
      <w:r w:rsidRPr="00D769E3">
        <w:rPr>
          <w:rStyle w:val="Emphasis"/>
          <w:sz w:val="21"/>
          <w:szCs w:val="28"/>
          <w:highlight w:val="cyan"/>
        </w:rPr>
        <w:t>focus on the specific practices</w:t>
      </w:r>
      <w:r w:rsidRPr="00170C2C">
        <w:rPr>
          <w:rStyle w:val="Emphasis"/>
          <w:sz w:val="21"/>
          <w:szCs w:val="28"/>
        </w:rPr>
        <w:t xml:space="preserve"> and assets </w:t>
      </w:r>
      <w:r w:rsidRPr="00D769E3">
        <w:rPr>
          <w:rStyle w:val="Emphasis"/>
          <w:sz w:val="21"/>
          <w:szCs w:val="28"/>
          <w:highlight w:val="cyan"/>
        </w:rPr>
        <w:t>before them</w:t>
      </w:r>
      <w:r w:rsidRPr="00D769E3">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65F5AF4A" w14:textId="77777777" w:rsidR="00CF6CE0" w:rsidRDefault="00CF6CE0" w:rsidP="00CF6CE0">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1D528D8A" w14:textId="77777777" w:rsidR="00CF6CE0" w:rsidRPr="00AC2E7B" w:rsidRDefault="00CF6CE0" w:rsidP="00CF6CE0">
      <w:r>
        <w:t xml:space="preserve">Antitrust today suffers from an antienforcement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in particular has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D769E3">
        <w:rPr>
          <w:highlight w:val="cyan"/>
          <w:u w:val="single"/>
        </w:rPr>
        <w:t>policy would perform better if plaintiffs</w:t>
      </w:r>
      <w:r w:rsidRPr="00D769E3">
        <w:rPr>
          <w:highlight w:val="cyan"/>
        </w:rPr>
        <w:t xml:space="preserve"> </w:t>
      </w:r>
      <w:r w:rsidRPr="00D769E3">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030CB0F1" w14:textId="77777777" w:rsidR="00CF6CE0" w:rsidRDefault="00CF6CE0" w:rsidP="00CF6CE0">
      <w:r w:rsidRPr="00AC2E7B">
        <w:rPr>
          <w:rStyle w:val="Emphasis"/>
          <w:sz w:val="21"/>
          <w:szCs w:val="28"/>
        </w:rPr>
        <w:t>Antitrust’s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D769E3">
        <w:rPr>
          <w:highlight w:val="cyan"/>
          <w:u w:val="single"/>
        </w:rPr>
        <w:t>Most</w:t>
      </w:r>
      <w:r w:rsidRPr="00170C2C">
        <w:rPr>
          <w:u w:val="single"/>
        </w:rPr>
        <w:t xml:space="preserve"> other </w:t>
      </w:r>
      <w:r w:rsidRPr="00D769E3">
        <w:rPr>
          <w:highlight w:val="cyan"/>
          <w:u w:val="single"/>
        </w:rPr>
        <w:t>failures</w:t>
      </w:r>
      <w:r w:rsidRPr="00D769E3">
        <w:rPr>
          <w:highlight w:val="cyan"/>
        </w:rPr>
        <w:t xml:space="preserve"> </w:t>
      </w:r>
      <w:r w:rsidRPr="00D769E3">
        <w:rPr>
          <w:rStyle w:val="Emphasis"/>
          <w:highlight w:val="cyan"/>
        </w:rPr>
        <w:t>are specific to the firm</w:t>
      </w:r>
      <w:r>
        <w:t xml:space="preserve">, however. </w:t>
      </w:r>
      <w:r w:rsidRPr="00D769E3">
        <w:rPr>
          <w:rStyle w:val="Emphasis"/>
          <w:highlight w:val="cyan"/>
        </w:rPr>
        <w:t>Calls for categorical treatment</w:t>
      </w:r>
      <w:r>
        <w:t xml:space="preserve"> </w:t>
      </w:r>
      <w:r w:rsidRPr="00170C2C">
        <w:rPr>
          <w:u w:val="single"/>
        </w:rPr>
        <w:t xml:space="preserve">often </w:t>
      </w:r>
      <w:r w:rsidRPr="00D769E3">
        <w:rPr>
          <w:highlight w:val="cyan"/>
          <w:u w:val="single"/>
        </w:rPr>
        <w:t xml:space="preserve">amount to </w:t>
      </w:r>
      <w:r w:rsidRPr="00D769E3">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18ECBDCF" w14:textId="77777777" w:rsidR="00CF6CE0" w:rsidRPr="00AC2E7B" w:rsidRDefault="00CF6CE0" w:rsidP="00CF6CE0">
      <w:r w:rsidRPr="00D769E3">
        <w:rPr>
          <w:highlight w:val="cyan"/>
          <w:u w:val="single"/>
        </w:rPr>
        <w:t>Market-power inquiries</w:t>
      </w:r>
      <w:r w:rsidRPr="00170C2C">
        <w:rPr>
          <w:u w:val="single"/>
        </w:rPr>
        <w:t xml:space="preserve"> in cases involving platforms do </w:t>
      </w:r>
      <w:r w:rsidRPr="00D769E3">
        <w:rPr>
          <w:highlight w:val="cyan"/>
          <w:u w:val="single"/>
        </w:rPr>
        <w:t>produce</w:t>
      </w:r>
      <w:r w:rsidRPr="00170C2C">
        <w:rPr>
          <w:u w:val="single"/>
        </w:rPr>
        <w:t xml:space="preserve"> some </w:t>
      </w:r>
      <w:r w:rsidRPr="00D769E3">
        <w:rPr>
          <w:rStyle w:val="Emphasis"/>
          <w:highlight w:val="cyan"/>
        </w:rPr>
        <w:t>unique factual issues</w:t>
      </w:r>
      <w:r w:rsidRPr="00170C2C">
        <w:rPr>
          <w:rStyle w:val="Emphasis"/>
        </w:rPr>
        <w:t>.</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4D3A60C7" w14:textId="77777777" w:rsidR="00CF6CE0" w:rsidRDefault="00CF6CE0" w:rsidP="00CF6CE0">
      <w:r w:rsidRPr="00AC2E7B">
        <w:rPr>
          <w:rStyle w:val="Emphasis"/>
        </w:rPr>
        <w:t>Antitrust’s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D769E3">
        <w:rPr>
          <w:rStyle w:val="Emphasis"/>
          <w:highlight w:val="cyan"/>
        </w:rPr>
        <w:t>Simple injunctions</w:t>
      </w:r>
      <w:r>
        <w:t xml:space="preserve"> </w:t>
      </w:r>
      <w:r w:rsidRPr="00170C2C">
        <w:rPr>
          <w:u w:val="single"/>
        </w:rPr>
        <w:t>should always be considere</w:t>
      </w:r>
      <w:r>
        <w:t xml:space="preserve">d. </w:t>
      </w:r>
      <w:r w:rsidRPr="00170C2C">
        <w:rPr>
          <w:u w:val="single"/>
        </w:rPr>
        <w:t xml:space="preserve">Often </w:t>
      </w:r>
      <w:r w:rsidRPr="00D14B29">
        <w:rPr>
          <w:rStyle w:val="Emphasis"/>
        </w:rPr>
        <w:t xml:space="preserve">they can </w:t>
      </w:r>
      <w:r w:rsidRPr="00D769E3">
        <w:rPr>
          <w:rStyle w:val="Emphasis"/>
          <w:highlight w:val="cyan"/>
        </w:rPr>
        <w:t>correct discrete problems</w:t>
      </w:r>
      <w:r>
        <w:t xml:space="preserve"> </w:t>
      </w:r>
      <w:r w:rsidRPr="00D769E3">
        <w:rPr>
          <w:highlight w:val="cyan"/>
          <w:u w:val="single"/>
        </w:rPr>
        <w:t xml:space="preserve">while doing </w:t>
      </w:r>
      <w:r w:rsidRPr="00D769E3">
        <w:rPr>
          <w:rStyle w:val="Emphasis"/>
          <w:sz w:val="21"/>
          <w:szCs w:val="28"/>
          <w:highlight w:val="cyan"/>
        </w:rPr>
        <w:t>little</w:t>
      </w:r>
      <w:r w:rsidRPr="00170C2C">
        <w:rPr>
          <w:rStyle w:val="Emphasis"/>
          <w:sz w:val="21"/>
          <w:szCs w:val="28"/>
        </w:rPr>
        <w:t xml:space="preserve"> to no </w:t>
      </w:r>
      <w:r w:rsidRPr="00D769E3">
        <w:rPr>
          <w:rStyle w:val="Emphasis"/>
          <w:sz w:val="21"/>
          <w:szCs w:val="28"/>
          <w:highlight w:val="cyan"/>
        </w:rPr>
        <w:t>damage to the efficiency</w:t>
      </w:r>
      <w:r w:rsidRPr="00170C2C">
        <w:rPr>
          <w:rStyle w:val="Emphasis"/>
          <w:sz w:val="21"/>
          <w:szCs w:val="28"/>
        </w:rPr>
        <w:t xml:space="preserve"> and integrity </w:t>
      </w:r>
      <w:r w:rsidRPr="00D769E3">
        <w:rPr>
          <w:rStyle w:val="Emphasis"/>
          <w:sz w:val="21"/>
          <w:szCs w:val="28"/>
          <w:highlight w:val="cyan"/>
        </w:rPr>
        <w:t>of the firm or the market in which it operates</w:t>
      </w:r>
      <w:r w:rsidRPr="00D769E3">
        <w:rPr>
          <w:highlight w:val="cyan"/>
        </w:rPr>
        <w:t>.</w:t>
      </w:r>
      <w:r>
        <w:t xml:space="preserve"> In addition, results are typically easier to predict.</w:t>
      </w:r>
    </w:p>
    <w:p w14:paraId="539F9413" w14:textId="77777777" w:rsidR="00CF6CE0" w:rsidRPr="00170C2C" w:rsidRDefault="00CF6CE0" w:rsidP="00CF6CE0">
      <w:pPr>
        <w:rPr>
          <w:u w:val="single"/>
        </w:rPr>
      </w:pPr>
      <w:r w:rsidRPr="00170C2C">
        <w:rPr>
          <w:u w:val="single"/>
        </w:rPr>
        <w:t>As the long history of antitrust shows</w:t>
      </w:r>
      <w:r>
        <w:t xml:space="preserve">, </w:t>
      </w:r>
      <w:r w:rsidRPr="00D769E3">
        <w:rPr>
          <w:rStyle w:val="Emphasis"/>
          <w:highlight w:val="cyan"/>
        </w:rPr>
        <w:t>breaking apart assets</w:t>
      </w:r>
      <w:r w:rsidRPr="00D769E3">
        <w:rPr>
          <w:highlight w:val="cyan"/>
        </w:rPr>
        <w:t xml:space="preserve"> </w:t>
      </w:r>
      <w:r w:rsidRPr="00D769E3">
        <w:rPr>
          <w:highlight w:val="cyan"/>
          <w:u w:val="single"/>
        </w:rPr>
        <w:t xml:space="preserve">can be </w:t>
      </w:r>
      <w:r w:rsidRPr="00D769E3">
        <w:rPr>
          <w:rStyle w:val="Emphasis"/>
          <w:highlight w:val="cyan"/>
        </w:rPr>
        <w:t>dangerous</w:t>
      </w:r>
      <w:r w:rsidRPr="00170C2C">
        <w:rPr>
          <w:u w:val="single"/>
        </w:rPr>
        <w:t xml:space="preserve"> because it </w:t>
      </w:r>
      <w:r w:rsidRPr="00D769E3">
        <w:rPr>
          <w:highlight w:val="cyan"/>
          <w:u w:val="single"/>
        </w:rPr>
        <w:t xml:space="preserve">threatens losses of </w:t>
      </w:r>
      <w:r w:rsidRPr="00D769E3">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2C007851" w14:textId="77777777" w:rsidR="00CF6CE0" w:rsidRDefault="00CF6CE0" w:rsidP="00CF6CE0">
      <w:r w:rsidRPr="00D769E3">
        <w:rPr>
          <w:rStyle w:val="Emphasis"/>
          <w:highlight w:val="cyan"/>
        </w:rPr>
        <w:t>Competition problems in</w:t>
      </w:r>
      <w:r w:rsidRPr="00D14B29">
        <w:rPr>
          <w:rStyle w:val="Emphasis"/>
        </w:rPr>
        <w:t xml:space="preserve"> digital </w:t>
      </w:r>
      <w:r w:rsidRPr="00D769E3">
        <w:rPr>
          <w:rStyle w:val="Emphasis"/>
          <w:highlight w:val="cyan"/>
        </w:rPr>
        <w:t>platforms present</w:t>
      </w:r>
      <w:r w:rsidRPr="00D14B29">
        <w:rPr>
          <w:rStyle w:val="Emphasis"/>
        </w:rPr>
        <w:t xml:space="preserve"> some </w:t>
      </w:r>
      <w:r w:rsidRPr="00D769E3">
        <w:rPr>
          <w:rStyle w:val="Emphasis"/>
          <w:highlight w:val="cyan"/>
        </w:rPr>
        <w:t>novel challenges</w:t>
      </w:r>
      <w:r>
        <w:t xml:space="preserve">, </w:t>
      </w:r>
      <w:r w:rsidRPr="00170C2C">
        <w:rPr>
          <w:u w:val="single"/>
        </w:rPr>
        <w:t xml:space="preserve">but </w:t>
      </w:r>
      <w:r w:rsidRPr="00D769E3">
        <w:rPr>
          <w:highlight w:val="cyan"/>
          <w:u w:val="single"/>
        </w:rPr>
        <w:t xml:space="preserve">most are </w:t>
      </w:r>
      <w:r w:rsidRPr="00D769E3">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1B73151C" w14:textId="2587BD24" w:rsidR="002D4EDA" w:rsidRDefault="002D4EDA" w:rsidP="002D4EDA">
      <w:pPr>
        <w:pStyle w:val="Heading2"/>
      </w:pPr>
      <w:r>
        <w:t>2AC</w:t>
      </w:r>
    </w:p>
    <w:p w14:paraId="636FC586" w14:textId="10439FB5" w:rsidR="002D4EDA" w:rsidRPr="002D4EDA" w:rsidRDefault="002D4EDA" w:rsidP="002D4EDA">
      <w:pPr>
        <w:pStyle w:val="Heading3"/>
      </w:pPr>
      <w:r>
        <w:t>Aquisition</w:t>
      </w:r>
    </w:p>
    <w:p w14:paraId="68FE9AB6" w14:textId="77777777" w:rsidR="002D4EDA" w:rsidRDefault="002D4EDA" w:rsidP="002D4EDA">
      <w:pPr>
        <w:pStyle w:val="Heading4"/>
        <w:tabs>
          <w:tab w:val="num" w:pos="1800"/>
        </w:tabs>
      </w:pPr>
      <w:r>
        <w:t xml:space="preserve">Turn—legal </w:t>
      </w:r>
      <w:r w:rsidRPr="002221FB">
        <w:rPr>
          <w:u w:val="single"/>
        </w:rPr>
        <w:t>uncertainty</w:t>
      </w:r>
      <w:r>
        <w:t xml:space="preserve"> bad for innovation—</w:t>
      </w:r>
      <w:r w:rsidRPr="00F62F79">
        <w:t>aff increases predictability</w:t>
      </w:r>
    </w:p>
    <w:p w14:paraId="0A821D93" w14:textId="77777777" w:rsidR="002D4EDA" w:rsidRDefault="002D4EDA" w:rsidP="002D4EDA">
      <w:r w:rsidRPr="002221FB">
        <w:rPr>
          <w:rStyle w:val="Style13ptBold"/>
        </w:rPr>
        <w:t>Portuese</w:t>
      </w:r>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3CB541A1" w14:textId="77777777" w:rsidR="002D4EDA" w:rsidRDefault="002D4EDA" w:rsidP="002D4EDA">
      <w:r>
        <w:t>(Aurelien, “</w:t>
      </w:r>
      <w:r w:rsidRPr="002221FB">
        <w:t>Principles of Dynamic Antitrust: Competing Through Innovation</w:t>
      </w:r>
      <w:r>
        <w:t xml:space="preserve">,” June 14, </w:t>
      </w:r>
      <w:hyperlink r:id="rId14" w:history="1">
        <w:r w:rsidRPr="00B511A0">
          <w:rPr>
            <w:rStyle w:val="Hyperlink"/>
          </w:rPr>
          <w:t>https://itif.org/publications/2021/06/14/principles-dynamic-antitrust-competing-through-innovation</w:t>
        </w:r>
      </w:hyperlink>
      <w:r>
        <w:t xml:space="preserve">) </w:t>
      </w:r>
    </w:p>
    <w:p w14:paraId="10A3A44B" w14:textId="77777777" w:rsidR="002D4EDA" w:rsidRDefault="002D4EDA" w:rsidP="002D4EDA"/>
    <w:p w14:paraId="70E28CD0" w14:textId="77777777" w:rsidR="002D4EDA" w:rsidRPr="002221FB" w:rsidRDefault="002D4EDA" w:rsidP="002D4EDA">
      <w:pPr>
        <w:rPr>
          <w:rStyle w:val="Emphasis"/>
          <w:sz w:val="21"/>
          <w:szCs w:val="28"/>
        </w:rPr>
      </w:pPr>
      <w:r>
        <w:t xml:space="preserve">First, </w:t>
      </w:r>
      <w:r w:rsidRPr="00910AFE">
        <w:rPr>
          <w:u w:val="single"/>
        </w:rPr>
        <w:t xml:space="preserve">the rule-of-law </w:t>
      </w:r>
      <w:r w:rsidRPr="00962E61">
        <w:rPr>
          <w:highlight w:val="yellow"/>
          <w:u w:val="single"/>
        </w:rPr>
        <w:t>principles require</w:t>
      </w:r>
      <w:r w:rsidRPr="00910AFE">
        <w:rPr>
          <w:u w:val="single"/>
        </w:rPr>
        <w:t xml:space="preserve"> </w:t>
      </w:r>
      <w:r w:rsidRPr="00910AFE">
        <w:rPr>
          <w:rStyle w:val="Emphasis"/>
        </w:rPr>
        <w:t xml:space="preserve">enhanced </w:t>
      </w:r>
      <w:r w:rsidRPr="00962E61">
        <w:rPr>
          <w:rStyle w:val="Emphasis"/>
          <w:highlight w:val="yellow"/>
        </w:rPr>
        <w:t>legal certainty</w:t>
      </w:r>
      <w:r w:rsidRPr="002221FB">
        <w:rPr>
          <w:u w:val="single"/>
        </w:rPr>
        <w:t xml:space="preserve"> that provides for firms’ dynamic capabilities </w:t>
      </w:r>
      <w:r w:rsidRPr="00962E61">
        <w:rPr>
          <w:highlight w:val="yellow"/>
          <w:u w:val="single"/>
        </w:rPr>
        <w:t xml:space="preserve">and </w:t>
      </w:r>
      <w:r w:rsidRPr="00962E61">
        <w:rPr>
          <w:rStyle w:val="Emphasis"/>
          <w:highlight w:val="yellow"/>
        </w:rPr>
        <w:t>enables firms to engage in the rivalrous process</w:t>
      </w:r>
      <w:r>
        <w:t xml:space="preserve">. Indeed, </w:t>
      </w:r>
      <w:r w:rsidRPr="002221FB">
        <w:rPr>
          <w:rStyle w:val="Emphasis"/>
        </w:rPr>
        <w:t xml:space="preserve">legal </w:t>
      </w:r>
      <w:r w:rsidRPr="00962E61">
        <w:rPr>
          <w:rStyle w:val="Emphasis"/>
          <w:highlight w:val="yellow"/>
        </w:rPr>
        <w:t>uncertainties</w:t>
      </w:r>
      <w:r w:rsidRPr="00962E61">
        <w:rPr>
          <w:highlight w:val="yellow"/>
        </w:rPr>
        <w:t xml:space="preserve"> </w:t>
      </w:r>
      <w:r w:rsidRPr="00962E61">
        <w:rPr>
          <w:highlight w:val="yellow"/>
          <w:u w:val="single"/>
        </w:rPr>
        <w:t xml:space="preserve">and </w:t>
      </w:r>
      <w:r w:rsidRPr="00962E61">
        <w:rPr>
          <w:rStyle w:val="Emphasis"/>
          <w:highlight w:val="yellow"/>
        </w:rPr>
        <w:t>unintelligibility</w:t>
      </w:r>
      <w:r w:rsidRPr="00962E61">
        <w:rPr>
          <w:highlight w:val="yellow"/>
          <w:u w:val="single"/>
        </w:rPr>
        <w:t xml:space="preserve"> generate risk</w:t>
      </w:r>
      <w:r w:rsidRPr="00962E61">
        <w:rPr>
          <w:rStyle w:val="Emphasis"/>
          <w:highlight w:val="yellow"/>
        </w:rPr>
        <w:t>-averse attitudes</w:t>
      </w:r>
      <w:r>
        <w:t xml:space="preserve"> </w:t>
      </w:r>
      <w:r w:rsidRPr="002221FB">
        <w:rPr>
          <w:u w:val="single"/>
        </w:rPr>
        <w:t xml:space="preserve">that </w:t>
      </w:r>
      <w:r w:rsidRPr="002221FB">
        <w:rPr>
          <w:rStyle w:val="Emphasis"/>
        </w:rPr>
        <w:t>prevent innovative products</w:t>
      </w:r>
      <w:r w:rsidRPr="002221FB">
        <w:rPr>
          <w:u w:val="single"/>
        </w:rPr>
        <w:t xml:space="preserve"> and services from being produced</w:t>
      </w:r>
      <w:r>
        <w:t xml:space="preserve">. </w:t>
      </w:r>
      <w:r w:rsidRPr="002221FB">
        <w:rPr>
          <w:u w:val="single"/>
        </w:rPr>
        <w:t xml:space="preserve">The </w:t>
      </w:r>
      <w:r w:rsidRPr="00962E61">
        <w:rPr>
          <w:highlight w:val="yellow"/>
          <w:u w:val="single"/>
        </w:rPr>
        <w:t>legal loopholes</w:t>
      </w:r>
      <w:r w:rsidRPr="002221FB">
        <w:rPr>
          <w:u w:val="single"/>
        </w:rPr>
        <w:t xml:space="preserve"> and regulatory vagueness </w:t>
      </w:r>
      <w:r w:rsidRPr="00962E61">
        <w:rPr>
          <w:highlight w:val="yellow"/>
          <w:u w:val="single"/>
        </w:rPr>
        <w:t xml:space="preserve">constitute the </w:t>
      </w:r>
      <w:r w:rsidRPr="00962E61">
        <w:rPr>
          <w:rStyle w:val="Emphasis"/>
          <w:highlight w:val="yellow"/>
        </w:rPr>
        <w:t>basis for market uncertainties</w:t>
      </w:r>
      <w:r>
        <w:t xml:space="preserve">. </w:t>
      </w:r>
      <w:r w:rsidRPr="002221FB">
        <w:rPr>
          <w:u w:val="single"/>
        </w:rPr>
        <w:t xml:space="preserve">This </w:t>
      </w:r>
      <w:r w:rsidRPr="00962E61">
        <w:rPr>
          <w:highlight w:val="yellow"/>
          <w:u w:val="single"/>
        </w:rPr>
        <w:t xml:space="preserve">entrepreneurial risk </w:t>
      </w:r>
      <w:r w:rsidRPr="00962E61">
        <w:rPr>
          <w:rStyle w:val="Emphasis"/>
          <w:highlight w:val="yellow"/>
        </w:rPr>
        <w:t>prevents more aggressive competition</w:t>
      </w:r>
      <w:r>
        <w:t xml:space="preserve"> </w:t>
      </w:r>
      <w:r w:rsidRPr="002221FB">
        <w:rPr>
          <w:u w:val="single"/>
        </w:rPr>
        <w:t>from taking place and a bolder, innovative culture to emerge</w:t>
      </w:r>
      <w:r>
        <w:t xml:space="preserve">. </w:t>
      </w:r>
      <w:r w:rsidRPr="002221FB">
        <w:rPr>
          <w:u w:val="single"/>
        </w:rPr>
        <w:t xml:space="preserve">The principles are </w:t>
      </w:r>
      <w:r w:rsidRPr="002221FB">
        <w:rPr>
          <w:rStyle w:val="Emphasis"/>
        </w:rPr>
        <w:t>pivotal</w:t>
      </w:r>
      <w:r w:rsidRPr="002221FB">
        <w:rPr>
          <w:u w:val="single"/>
        </w:rPr>
        <w:t xml:space="preserve"> to the ability of our institutions to create growth</w:t>
      </w:r>
      <w:r>
        <w:t xml:space="preserve">. </w:t>
      </w:r>
      <w:r w:rsidRPr="00962E61">
        <w:rPr>
          <w:rStyle w:val="Emphasis"/>
          <w:sz w:val="21"/>
          <w:szCs w:val="28"/>
          <w:highlight w:val="yellow"/>
        </w:rPr>
        <w:t xml:space="preserve">To generate </w:t>
      </w:r>
      <w:r w:rsidRPr="00910AFE">
        <w:rPr>
          <w:rStyle w:val="Emphasis"/>
          <w:sz w:val="21"/>
          <w:szCs w:val="28"/>
        </w:rPr>
        <w:t xml:space="preserve">minimal </w:t>
      </w:r>
      <w:r w:rsidRPr="00962E61">
        <w:rPr>
          <w:rStyle w:val="Emphasis"/>
          <w:sz w:val="21"/>
          <w:szCs w:val="28"/>
          <w:highlight w:val="yellow"/>
        </w:rPr>
        <w:t>uncertainty constitutes the fundamental</w:t>
      </w:r>
      <w:r w:rsidRPr="002221FB">
        <w:rPr>
          <w:rStyle w:val="Emphasis"/>
          <w:sz w:val="21"/>
          <w:szCs w:val="28"/>
        </w:rPr>
        <w:t xml:space="preserve"> </w:t>
      </w:r>
      <w:r w:rsidRPr="00962E61">
        <w:rPr>
          <w:rStyle w:val="Emphasis"/>
          <w:sz w:val="21"/>
          <w:szCs w:val="28"/>
          <w:highlight w:val="yellow"/>
        </w:rPr>
        <w:t>premise on which competition through innovation can thrive</w:t>
      </w:r>
      <w:r w:rsidRPr="002221FB">
        <w:rPr>
          <w:rStyle w:val="Emphasis"/>
          <w:sz w:val="21"/>
          <w:szCs w:val="28"/>
        </w:rPr>
        <w:t>.</w:t>
      </w:r>
    </w:p>
    <w:p w14:paraId="3E40F0EA" w14:textId="77777777" w:rsidR="002D4EDA" w:rsidRPr="002221FB" w:rsidRDefault="002D4EDA" w:rsidP="002D4EDA">
      <w:pPr>
        <w:rPr>
          <w:u w:val="single"/>
        </w:rPr>
      </w:pPr>
      <w:r w:rsidRPr="002221FB">
        <w:rPr>
          <w:u w:val="single"/>
        </w:rPr>
        <w:t>Antitrust rules must retain their generalities</w:t>
      </w:r>
      <w:r>
        <w:t xml:space="preserve"> and principle-based approach </w:t>
      </w:r>
      <w:r w:rsidRPr="002221FB">
        <w:rPr>
          <w:u w:val="single"/>
        </w:rPr>
        <w:t>in order to be adapted and avoid accusations of being obsolete</w:t>
      </w:r>
      <w:r>
        <w:t xml:space="preserve">. Simultaneously, </w:t>
      </w:r>
      <w:r w:rsidRPr="002221FB">
        <w:rPr>
          <w:u w:val="single"/>
        </w:rPr>
        <w:t xml:space="preserve">antitrust </w:t>
      </w:r>
      <w:r w:rsidRPr="00962E61">
        <w:rPr>
          <w:highlight w:val="yellow"/>
          <w:u w:val="single"/>
        </w:rPr>
        <w:t xml:space="preserve">rules </w:t>
      </w:r>
      <w:r w:rsidRPr="00962E61">
        <w:rPr>
          <w:rStyle w:val="Emphasis"/>
          <w:highlight w:val="yellow"/>
        </w:rPr>
        <w:t>need a case-by-case application</w:t>
      </w:r>
      <w:r>
        <w:t xml:space="preserve"> of the very meaning of these rules. </w:t>
      </w:r>
      <w:r w:rsidRPr="00962E61">
        <w:rPr>
          <w:rStyle w:val="Emphasis"/>
          <w:highlight w:val="yellow"/>
        </w:rPr>
        <w:t>Therefore, the role of the courts remains crucial.</w:t>
      </w:r>
      <w:r>
        <w:t xml:space="preserve"> </w:t>
      </w:r>
      <w:r w:rsidRPr="002221FB">
        <w:rPr>
          <w:u w:val="single"/>
        </w:rPr>
        <w:t>Nothing can prevent courts from judicially reviewing</w:t>
      </w:r>
      <w:r>
        <w:t xml:space="preserve"> and elaborating, in an evolutionary process, </w:t>
      </w:r>
      <w:r w:rsidRPr="002221FB">
        <w:rPr>
          <w:u w:val="single"/>
        </w:rPr>
        <w:t>antitrust enforcement</w:t>
      </w:r>
      <w:r>
        <w:t xml:space="preserve">. </w:t>
      </w:r>
      <w:r w:rsidRPr="002221FB">
        <w:rPr>
          <w:u w:val="single"/>
        </w:rPr>
        <w:t>The dynamic nature of antitrust enforcement also pares down to the beautiful work of the court</w:t>
      </w:r>
      <w:r>
        <w:t xml:space="preserve">. </w:t>
      </w:r>
      <w:r w:rsidRPr="002221FB">
        <w:rPr>
          <w:rStyle w:val="Emphasis"/>
        </w:rPr>
        <w:t>Precedents are not legal constraints</w:t>
      </w:r>
      <w:r>
        <w:t xml:space="preserve">; </w:t>
      </w:r>
      <w:r w:rsidRPr="002221FB">
        <w:rPr>
          <w:u w:val="single"/>
        </w:rPr>
        <w:t>they are the basis for an evolutionary interpretation of antitrust laws.</w:t>
      </w:r>
    </w:p>
    <w:p w14:paraId="5C670378" w14:textId="77777777" w:rsidR="002D4EDA" w:rsidRDefault="002D4EDA" w:rsidP="002D4EDA"/>
    <w:p w14:paraId="58741773" w14:textId="63C1A3D9" w:rsidR="002D4EDA" w:rsidRDefault="002D4EDA" w:rsidP="002D4EDA">
      <w:pPr>
        <w:pStyle w:val="Heading3"/>
      </w:pPr>
      <w:r>
        <w:t>T Expand</w:t>
      </w:r>
    </w:p>
    <w:p w14:paraId="78B46F90" w14:textId="77777777" w:rsidR="002D4EDA" w:rsidRDefault="002D4EDA" w:rsidP="002D4EDA"/>
    <w:p w14:paraId="66ADD475" w14:textId="77777777" w:rsidR="002D4EDA" w:rsidRDefault="002D4EDA" w:rsidP="002D4EDA">
      <w:pPr>
        <w:pStyle w:val="Heading4"/>
        <w:tabs>
          <w:tab w:val="num" w:pos="1080"/>
        </w:tabs>
      </w:pPr>
      <w:r>
        <w:t xml:space="preserve">C/I: “Expand the scope of its core antitrust laws” requires </w:t>
      </w:r>
      <w:r w:rsidRPr="008F27A5">
        <w:rPr>
          <w:u w:val="single"/>
        </w:rPr>
        <w:t>modifying the applicability</w:t>
      </w:r>
      <w:r w:rsidRPr="0098317E">
        <w:t xml:space="preserve"> of the antitrust laws </w:t>
      </w:r>
      <w:r>
        <w:t xml:space="preserve">such that they are applicable to </w:t>
      </w:r>
      <w:r w:rsidRPr="0098317E">
        <w:t xml:space="preserve">conduct that would </w:t>
      </w:r>
      <w:r w:rsidRPr="008F27A5">
        <w:rPr>
          <w:u w:val="single"/>
        </w:rPr>
        <w:t>otherwise not violate</w:t>
      </w:r>
      <w:r>
        <w:t xml:space="preserve">—the plan does that in the context of platforms </w:t>
      </w:r>
    </w:p>
    <w:p w14:paraId="35BC7BD9" w14:textId="77777777" w:rsidR="002D4EDA" w:rsidRDefault="002D4EDA" w:rsidP="002D4EDA">
      <w:r w:rsidRPr="00D60B88">
        <w:rPr>
          <w:rStyle w:val="Style13ptBold"/>
        </w:rPr>
        <w:t>Kovacic et al. 03</w:t>
      </w:r>
      <w:r>
        <w:t xml:space="preserve"> – P</w:t>
      </w:r>
      <w:r w:rsidRPr="00D60B88">
        <w:t>rofessor at George Washington University Law School</w:t>
      </w:r>
    </w:p>
    <w:p w14:paraId="1AE80A87" w14:textId="77777777" w:rsidR="002D4EDA" w:rsidRPr="00D60B88" w:rsidRDefault="002D4EDA" w:rsidP="002D4EDA">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52E89696" w14:textId="77777777" w:rsidR="002D4EDA" w:rsidRDefault="002D4EDA" w:rsidP="002D4EDA">
      <w:r w:rsidRPr="005969BB">
        <w:t xml:space="preserve">Conversely, </w:t>
      </w:r>
      <w:r w:rsidRPr="00962E61">
        <w:rPr>
          <w:rStyle w:val="StyleUnderline"/>
          <w:highlight w:val="yellow"/>
        </w:rPr>
        <w:t>the</w:t>
      </w:r>
      <w:r w:rsidRPr="005969BB">
        <w:rPr>
          <w:rStyle w:val="StyleUnderline"/>
        </w:rPr>
        <w:t xml:space="preserve"> 1996 </w:t>
      </w:r>
      <w:r w:rsidRPr="00962E61">
        <w:rPr>
          <w:rStyle w:val="StyleUnderline"/>
          <w:highlight w:val="yellow"/>
        </w:rPr>
        <w:t xml:space="preserve">Act </w:t>
      </w:r>
      <w:r w:rsidRPr="00962E61">
        <w:rPr>
          <w:rStyle w:val="Emphasis"/>
          <w:highlight w:val="yellow"/>
        </w:rPr>
        <w:t>does not expand the scope of the antitrust</w:t>
      </w:r>
      <w:r w:rsidRPr="005969BB">
        <w:rPr>
          <w:rStyle w:val="Emphasis"/>
        </w:rPr>
        <w:t xml:space="preserve"> laws</w:t>
      </w:r>
      <w:r w:rsidRPr="005969BB">
        <w:t xml:space="preserve"> </w:t>
      </w:r>
      <w:r w:rsidRPr="00962E61">
        <w:rPr>
          <w:rStyle w:val="StyleUnderline"/>
          <w:highlight w:val="yellow"/>
        </w:rPr>
        <w:t xml:space="preserve">to </w:t>
      </w:r>
      <w:r w:rsidRPr="00962E61">
        <w:rPr>
          <w:rStyle w:val="Emphasis"/>
          <w:highlight w:val="yellow"/>
        </w:rPr>
        <w:t>outlaw conduct that</w:t>
      </w:r>
      <w:r w:rsidRPr="005969BB">
        <w:t xml:space="preserve">, </w:t>
      </w:r>
      <w:r w:rsidRPr="005969BB">
        <w:rPr>
          <w:rStyle w:val="StyleUnderline"/>
        </w:rPr>
        <w:t>but for the 1996 Act</w:t>
      </w:r>
      <w:r w:rsidRPr="005969BB">
        <w:t xml:space="preserve">, </w:t>
      </w:r>
      <w:r w:rsidRPr="00962E61">
        <w:rPr>
          <w:rStyle w:val="Emphasis"/>
          <w:highlight w:val="yellow"/>
        </w:rPr>
        <w:t>would not</w:t>
      </w:r>
      <w:r w:rsidRPr="005969BB">
        <w:rPr>
          <w:rStyle w:val="Emphasis"/>
        </w:rPr>
        <w:t xml:space="preserve"> violate the antitrust laws</w:t>
      </w:r>
      <w:r w:rsidRPr="005969BB">
        <w:t xml:space="preserve">. </w:t>
      </w:r>
      <w:r w:rsidRPr="005969BB">
        <w:rPr>
          <w:rStyle w:val="StyleUnderline"/>
        </w:rPr>
        <w:t xml:space="preserve">Such an </w:t>
      </w:r>
      <w:r w:rsidRPr="00962E61">
        <w:rPr>
          <w:rStyle w:val="StyleUnderline"/>
          <w:highlight w:val="yellow"/>
        </w:rPr>
        <w:t>expansion</w:t>
      </w:r>
      <w:r w:rsidRPr="00962E61">
        <w:rPr>
          <w:highlight w:val="yellow"/>
        </w:rPr>
        <w:t xml:space="preserve"> of Sherman Act duties </w:t>
      </w:r>
      <w:r w:rsidRPr="00962E61">
        <w:rPr>
          <w:rStyle w:val="StyleUnderline"/>
          <w:highlight w:val="yellow"/>
        </w:rPr>
        <w:t>would</w:t>
      </w:r>
      <w:r w:rsidRPr="00962E61">
        <w:rPr>
          <w:highlight w:val="yellow"/>
        </w:rPr>
        <w:t xml:space="preserve"> "</w:t>
      </w:r>
      <w:r w:rsidRPr="00962E61">
        <w:rPr>
          <w:rStyle w:val="Emphasis"/>
          <w:highlight w:val="yellow"/>
        </w:rPr>
        <w:t>modify</w:t>
      </w:r>
      <w:r w:rsidRPr="005969BB">
        <w:t xml:space="preserve"> * * * </w:t>
      </w:r>
      <w:r w:rsidRPr="005969BB">
        <w:rPr>
          <w:rStyle w:val="Emphasis"/>
        </w:rPr>
        <w:t xml:space="preserve">the </w:t>
      </w:r>
      <w:r w:rsidRPr="00962E61">
        <w:rPr>
          <w:rStyle w:val="Emphasis"/>
          <w:highlight w:val="yellow"/>
        </w:rPr>
        <w:t>applicability o</w:t>
      </w:r>
      <w:r w:rsidRPr="005969BB">
        <w:rPr>
          <w:rStyle w:val="Emphasis"/>
        </w:rPr>
        <w:t>f</w:t>
      </w:r>
      <w:r w:rsidRPr="005969BB">
        <w:t xml:space="preserve"> * * * </w:t>
      </w:r>
      <w:r w:rsidRPr="005969BB">
        <w:rPr>
          <w:rStyle w:val="Emphasis"/>
        </w:rPr>
        <w:t xml:space="preserve">the </w:t>
      </w:r>
      <w:r w:rsidRPr="00962E61">
        <w:rPr>
          <w:rStyle w:val="Emphasis"/>
          <w:highlight w:val="yellow"/>
        </w:rPr>
        <w:t>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61806D0F" w14:textId="23884467" w:rsidR="002D4EDA" w:rsidRDefault="002D4EDA" w:rsidP="002D4EDA">
      <w:pPr>
        <w:pStyle w:val="Heading3"/>
      </w:pPr>
      <w:r>
        <w:t>T Prohibit</w:t>
      </w:r>
    </w:p>
    <w:p w14:paraId="6380BA0A" w14:textId="77777777" w:rsidR="002D4EDA" w:rsidRDefault="002D4EDA" w:rsidP="002D4EDA">
      <w:pPr>
        <w:pStyle w:val="Heading4"/>
        <w:tabs>
          <w:tab w:val="num" w:pos="1800"/>
        </w:tabs>
      </w:pPr>
      <w:r>
        <w:t xml:space="preserve">CI—prohibitions are enacted via legal tests—the threshold of the test determines how much conduct gets prohibited </w:t>
      </w:r>
    </w:p>
    <w:p w14:paraId="5C6DED32" w14:textId="77777777" w:rsidR="002D4EDA" w:rsidRDefault="002D4EDA" w:rsidP="002D4EDA">
      <w:r w:rsidRPr="00205214">
        <w:t xml:space="preserve">Mark S. </w:t>
      </w:r>
      <w:r w:rsidRPr="00205214">
        <w:rPr>
          <w:rStyle w:val="Style13ptBold"/>
        </w:rPr>
        <w:t>Popofsky</w:t>
      </w:r>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00316FA9" w14:textId="77777777" w:rsidR="002D4EDA" w:rsidRDefault="002D4EDA" w:rsidP="002D4EDA"/>
    <w:p w14:paraId="0395475E" w14:textId="77777777" w:rsidR="002D4EDA" w:rsidRDefault="002D4EDA" w:rsidP="002D4EDA">
      <w:r w:rsidRPr="00970843">
        <w:t xml:space="preserve">Courts remain, in the words of one observer, mired in an “exclusionary conduct ‘definition’ war.”2 </w:t>
      </w:r>
      <w:r w:rsidRPr="00962E61">
        <w:rPr>
          <w:highlight w:val="yellow"/>
          <w:u w:val="single"/>
        </w:rPr>
        <w:t>Applying Section 2’s</w:t>
      </w:r>
      <w:r w:rsidRPr="00205214">
        <w:rPr>
          <w:u w:val="single"/>
        </w:rPr>
        <w:t xml:space="preserve"> broad </w:t>
      </w:r>
      <w:r w:rsidRPr="00962E61">
        <w:rPr>
          <w:rStyle w:val="Emphasis"/>
          <w:highlight w:val="yellow"/>
        </w:rPr>
        <w:t>prohibition on “monopolizing” conduct requires courts to select a</w:t>
      </w:r>
      <w:r w:rsidRPr="00205214">
        <w:rPr>
          <w:rStyle w:val="Emphasis"/>
        </w:rPr>
        <w:t xml:space="preserve"> governing </w:t>
      </w:r>
      <w:r w:rsidRPr="00962E61">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962E61">
        <w:rPr>
          <w:highlight w:val="yellow"/>
          <w:u w:val="single"/>
        </w:rPr>
        <w:t>Courts</w:t>
      </w:r>
      <w:r w:rsidRPr="00970843">
        <w:t xml:space="preserve">, nonetheless, largely </w:t>
      </w:r>
      <w:r w:rsidRPr="00962E61">
        <w:rPr>
          <w:rStyle w:val="Emphasis"/>
          <w:highlight w:val="yellow"/>
        </w:rPr>
        <w:t>apply two dominant paradigms</w:t>
      </w:r>
      <w:r w:rsidRPr="00962E61">
        <w:rPr>
          <w:highlight w:val="yellow"/>
        </w:rPr>
        <w:t xml:space="preserve">. </w:t>
      </w:r>
      <w:r w:rsidRPr="00962E61">
        <w:rPr>
          <w:highlight w:val="yellow"/>
          <w:u w:val="single"/>
        </w:rPr>
        <w:t>The first</w:t>
      </w:r>
      <w:r w:rsidRPr="00962E61">
        <w:rPr>
          <w:highlight w:val="yellow"/>
        </w:rPr>
        <w:t xml:space="preserve"> </w:t>
      </w:r>
      <w:r w:rsidRPr="00962E61">
        <w:rPr>
          <w:highlight w:val="yellow"/>
          <w:u w:val="single"/>
        </w:rPr>
        <w:t>consists of</w:t>
      </w:r>
      <w:r w:rsidRPr="00205214">
        <w:rPr>
          <w:u w:val="single"/>
        </w:rPr>
        <w:t xml:space="preserve"> legal tests</w:t>
      </w:r>
      <w:r w:rsidRPr="00970843">
        <w:t xml:space="preserve"> </w:t>
      </w:r>
      <w:r w:rsidRPr="00205214">
        <w:rPr>
          <w:u w:val="single"/>
        </w:rPr>
        <w:t>based on</w:t>
      </w:r>
      <w:r w:rsidRPr="00970843">
        <w:t xml:space="preserve"> bright-line rules or </w:t>
      </w:r>
      <w:r w:rsidRPr="00962E61">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962E61">
        <w:rPr>
          <w:highlight w:val="yellow"/>
          <w:u w:val="single"/>
        </w:rPr>
        <w:t xml:space="preserve">The second paradigm is </w:t>
      </w:r>
      <w:r w:rsidRPr="00962E61">
        <w:rPr>
          <w:rStyle w:val="Emphasis"/>
          <w:highlight w:val="yellow"/>
        </w:rPr>
        <w:t xml:space="preserve">rule of reason </w:t>
      </w:r>
      <w:r w:rsidRPr="00E270CE">
        <w:rPr>
          <w:rStyle w:val="Emphasis"/>
        </w:rPr>
        <w:t>balancing.</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962E61">
        <w:rPr>
          <w:rStyle w:val="Emphasis"/>
          <w:highlight w:val="yellow"/>
        </w:rPr>
        <w:t xml:space="preserve">the rule </w:t>
      </w:r>
      <w:r w:rsidRPr="00E270CE">
        <w:rPr>
          <w:rStyle w:val="Emphasis"/>
        </w:rPr>
        <w:t>of reason</w:t>
      </w:r>
      <w:r w:rsidRPr="00970843">
        <w:t xml:space="preserve"> is expressed, its champions contend, </w:t>
      </w:r>
      <w:r w:rsidRPr="00205214">
        <w:rPr>
          <w:u w:val="single"/>
        </w:rPr>
        <w:t xml:space="preserve">its flexibility and fact-intensive approach </w:t>
      </w:r>
      <w:r w:rsidRPr="00962E61">
        <w:rPr>
          <w:rStyle w:val="Emphasis"/>
          <w:highlight w:val="yellow"/>
        </w:rPr>
        <w:t>permits courts to identify anticompetitive conduct without</w:t>
      </w:r>
      <w:r w:rsidRPr="00E270CE">
        <w:rPr>
          <w:rStyle w:val="Emphasis"/>
        </w:rPr>
        <w:t xml:space="preserve"> the </w:t>
      </w:r>
      <w:r w:rsidRPr="00962E61">
        <w:rPr>
          <w:rStyle w:val="Emphasis"/>
          <w:highlight w:val="yellow"/>
        </w:rPr>
        <w:t>under-inclusion</w:t>
      </w:r>
      <w:r w:rsidRPr="00205214">
        <w:rPr>
          <w:rStyle w:val="Emphasis"/>
        </w:rPr>
        <w:t xml:space="preserve"> that is an admitted feature </w:t>
      </w:r>
      <w:r w:rsidRPr="00962E61">
        <w:rPr>
          <w:rStyle w:val="Emphasis"/>
          <w:highlight w:val="yellow"/>
        </w:rPr>
        <w:t>of safe harbors</w:t>
      </w:r>
      <w:r w:rsidRPr="00205214">
        <w:rPr>
          <w:rStyle w:val="Emphasis"/>
        </w:rPr>
        <w:t xml:space="preserve"> and other bright-line rules</w:t>
      </w:r>
      <w:r w:rsidRPr="00970843">
        <w:t>.</w:t>
      </w:r>
    </w:p>
    <w:p w14:paraId="10DF91A2" w14:textId="77777777" w:rsidR="002D4EDA" w:rsidRDefault="002D4EDA" w:rsidP="002D4EDA">
      <w:pPr>
        <w:pStyle w:val="Heading4"/>
        <w:tabs>
          <w:tab w:val="num" w:pos="1800"/>
        </w:tabs>
      </w:pPr>
      <w:r>
        <w:t>By LOWERING the threshold for plaintiffs, the aff makes MORE CONDUCT illegal</w:t>
      </w:r>
    </w:p>
    <w:p w14:paraId="6BE2A357" w14:textId="77777777" w:rsidR="002D4EDA" w:rsidRDefault="002D4EDA" w:rsidP="002D4EDA">
      <w:r w:rsidRPr="0061530F">
        <w:rPr>
          <w:rStyle w:val="Style13ptBold"/>
        </w:rPr>
        <w:t>Popofsky</w:t>
      </w:r>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70A1300F" w14:textId="77777777" w:rsidR="002D4EDA" w:rsidRDefault="002D4EDA" w:rsidP="002D4EDA">
      <w:r>
        <w:t xml:space="preserve">(“Defining Exclusionary Conduct: Section 2, The Rule Of Reason, and the Unifying Principle Underlying Antitrust Rules,” </w:t>
      </w:r>
      <w:r w:rsidRPr="0061530F">
        <w:t>Antitrust Law Journal , 2006, Vol. 73, No. 2 (2006), pp. 435-482</w:t>
      </w:r>
      <w:r>
        <w:t xml:space="preserve">) </w:t>
      </w:r>
    </w:p>
    <w:p w14:paraId="72BDA3CF" w14:textId="77777777" w:rsidR="002D4EDA" w:rsidRDefault="002D4EDA" w:rsidP="002D4EDA"/>
    <w:p w14:paraId="70423FD8" w14:textId="77777777" w:rsidR="002D4EDA" w:rsidRDefault="002D4EDA" w:rsidP="002D4EDA">
      <w:r>
        <w:t xml:space="preserve">The first step in detecting an underlying principle for crafting Section 2 legal tests is to examine the comparatively few circumstances in which the legality of conduct under Section 2 is relatively clear.30 What is striking is that </w:t>
      </w:r>
      <w:r w:rsidRPr="00962E61">
        <w:rPr>
          <w:rStyle w:val="Emphasis"/>
          <w:highlight w:val="yellow"/>
        </w:rPr>
        <w:t>courts do not implement Section 2 through a single legal test</w:t>
      </w:r>
      <w:r w:rsidRPr="0061530F">
        <w:rPr>
          <w:rStyle w:val="Emphasis"/>
        </w:rPr>
        <w:t>.</w:t>
      </w:r>
      <w:r>
        <w:t xml:space="preserve"> Rather, </w:t>
      </w:r>
      <w:r w:rsidRPr="0061530F">
        <w:rPr>
          <w:u w:val="single"/>
        </w:rPr>
        <w:t xml:space="preserve">Section 2 </w:t>
      </w:r>
      <w:r w:rsidRPr="00962E61">
        <w:rPr>
          <w:highlight w:val="yellow"/>
          <w:u w:val="single"/>
        </w:rPr>
        <w:t>courts</w:t>
      </w:r>
      <w:r w:rsidRPr="0061530F">
        <w:rPr>
          <w:u w:val="single"/>
        </w:rPr>
        <w:t xml:space="preserve"> often </w:t>
      </w:r>
      <w:r w:rsidRPr="00962E61">
        <w:rPr>
          <w:rStyle w:val="Emphasis"/>
          <w:highlight w:val="yellow"/>
        </w:rPr>
        <w:t>apply different liability tests to different conduct</w:t>
      </w:r>
      <w:r>
        <w:t xml:space="preserve">. Moreover, </w:t>
      </w:r>
      <w:r w:rsidRPr="00370F2E">
        <w:rPr>
          <w:u w:val="single"/>
        </w:rPr>
        <w:t>these</w:t>
      </w:r>
      <w:r w:rsidRPr="0061530F">
        <w:rPr>
          <w:u w:val="single"/>
        </w:rPr>
        <w:t xml:space="preserve"> liability tests</w:t>
      </w:r>
      <w:r>
        <w:t xml:space="preserve"> (either express or implied) </w:t>
      </w:r>
      <w:r w:rsidRPr="0061530F">
        <w:rPr>
          <w:u w:val="single"/>
        </w:rPr>
        <w:t>are "interventionist" to varying degrees</w:t>
      </w:r>
      <w:r>
        <w:t xml:space="preserve">. </w:t>
      </w:r>
      <w:r w:rsidRPr="00962E61">
        <w:rPr>
          <w:rStyle w:val="Emphasis"/>
          <w:highlight w:val="yellow"/>
        </w:rPr>
        <w:t>Certain conduct is unlawful</w:t>
      </w:r>
      <w:r w:rsidRPr="00CE7633">
        <w:rPr>
          <w:rStyle w:val="Emphasis"/>
        </w:rPr>
        <w:t xml:space="preserve"> only </w:t>
      </w:r>
      <w:r w:rsidRPr="00962E61">
        <w:rPr>
          <w:rStyle w:val="Emphasis"/>
          <w:highlight w:val="yellow"/>
        </w:rPr>
        <w:t>in very specific circumstances</w:t>
      </w:r>
      <w:r w:rsidRPr="0061530F">
        <w:rPr>
          <w:u w:val="single"/>
        </w:rPr>
        <w:t xml:space="preserve"> or not at all</w:t>
      </w:r>
      <w:r>
        <w:t xml:space="preserve">; </w:t>
      </w:r>
      <w:r w:rsidRPr="0061530F">
        <w:rPr>
          <w:u w:val="single"/>
        </w:rPr>
        <w:t>the applicable doctrine is relatively less interventionist</w:t>
      </w:r>
      <w:r>
        <w:t xml:space="preserve">. </w:t>
      </w:r>
      <w:r w:rsidRPr="0061530F">
        <w:rPr>
          <w:u w:val="single"/>
        </w:rPr>
        <w:t>For other conduct</w:t>
      </w:r>
      <w:r>
        <w:t xml:space="preserve">, </w:t>
      </w:r>
      <w:r w:rsidRPr="00962E61">
        <w:rPr>
          <w:rStyle w:val="Emphasis"/>
          <w:highlight w:val="yellow"/>
        </w:rPr>
        <w:t>the applica- ble test allows for illegality in a broader set of circumstances</w:t>
      </w:r>
      <w:r w:rsidRPr="00962E61">
        <w:rPr>
          <w:highlight w:val="yellow"/>
        </w:rPr>
        <w:t xml:space="preserve">, </w:t>
      </w:r>
      <w:r w:rsidRPr="00962E61">
        <w:rPr>
          <w:rStyle w:val="Emphasis"/>
          <w:highlight w:val="yellow"/>
        </w:rPr>
        <w:t>and the test is more interventionist</w:t>
      </w:r>
      <w:r w:rsidRPr="0061530F">
        <w:rPr>
          <w:rStyle w:val="Emphasis"/>
        </w:rPr>
        <w:t>.</w:t>
      </w:r>
      <w:r>
        <w:t xml:space="preserve"> At the extreme, certain conduct is virtually per se illegal under Section 2.</w:t>
      </w:r>
    </w:p>
    <w:p w14:paraId="38984737" w14:textId="77777777" w:rsidR="002D4EDA" w:rsidRDefault="002D4EDA" w:rsidP="002D4EDA">
      <w:pPr>
        <w:pStyle w:val="Heading4"/>
      </w:pPr>
      <w:r>
        <w:t>The Sherman, Clayton and FTC Acts are the three core antitrust laws.</w:t>
      </w:r>
    </w:p>
    <w:p w14:paraId="44F0EBA9" w14:textId="77777777" w:rsidR="002D4EDA" w:rsidRDefault="002D4EDA" w:rsidP="002D4EDA">
      <w:r w:rsidRPr="00747861">
        <w:rPr>
          <w:rStyle w:val="Style13ptBold"/>
        </w:rPr>
        <w:t>Hammond 16</w:t>
      </w:r>
      <w:r>
        <w:t xml:space="preserve"> – </w:t>
      </w:r>
      <w:r w:rsidRPr="00747861">
        <w:t xml:space="preserve">Phil and Bobbie Sanfilippo Chair and Professor of Law, </w:t>
      </w:r>
      <w:r>
        <w:t xml:space="preserve">Santa Clara University School of Law, </w:t>
      </w:r>
      <w:r w:rsidRPr="00747861">
        <w:t>Director of the Broadband Institute of California</w:t>
      </w:r>
    </w:p>
    <w:p w14:paraId="698D94B3" w14:textId="77777777" w:rsidR="002D4EDA" w:rsidRPr="00747861" w:rsidRDefault="002D4EDA" w:rsidP="002D4EDA">
      <w:r>
        <w:t>Allen S. Hammond IV, “Tripartite Regulation in the Public’s Interest: The Overlapping Roles of the DOJ, FCC, and FTC in Consolidation of the Communications Industry,”</w:t>
      </w:r>
      <w:r w:rsidRPr="00747861">
        <w:t xml:space="preserve"> The Communication Crisis in America, And How to Fix It</w:t>
      </w:r>
      <w:r>
        <w:t xml:space="preserve">, October 2016, </w:t>
      </w:r>
      <w:r w:rsidRPr="00747861">
        <w:t>https://link.springer.com/chapter/10.1057/978-1-349-94925-0_10</w:t>
      </w:r>
    </w:p>
    <w:p w14:paraId="778E7CDA" w14:textId="77777777" w:rsidR="002D4EDA" w:rsidRDefault="002D4EDA" w:rsidP="002D4EDA">
      <w:r w:rsidRPr="00962E61">
        <w:rPr>
          <w:rStyle w:val="StyleUnderline"/>
          <w:highlight w:val="yellow"/>
        </w:rPr>
        <w:t xml:space="preserve">The </w:t>
      </w:r>
      <w:r w:rsidRPr="00962E61">
        <w:rPr>
          <w:rStyle w:val="Emphasis"/>
          <w:highlight w:val="yellow"/>
        </w:rPr>
        <w:t>Sherman</w:t>
      </w:r>
      <w:r w:rsidRPr="00962E61">
        <w:rPr>
          <w:highlight w:val="yellow"/>
        </w:rPr>
        <w:t xml:space="preserve">, </w:t>
      </w:r>
      <w:r w:rsidRPr="00962E61">
        <w:rPr>
          <w:rStyle w:val="Emphasis"/>
          <w:highlight w:val="yellow"/>
        </w:rPr>
        <w:t>Clayton</w:t>
      </w:r>
      <w:r w:rsidRPr="00962E61">
        <w:rPr>
          <w:highlight w:val="yellow"/>
        </w:rPr>
        <w:t xml:space="preserve">, </w:t>
      </w:r>
      <w:r w:rsidRPr="00962E61">
        <w:rPr>
          <w:rStyle w:val="StyleUnderline"/>
          <w:highlight w:val="yellow"/>
        </w:rPr>
        <w:t xml:space="preserve">and </w:t>
      </w:r>
      <w:r w:rsidRPr="00962E61">
        <w:rPr>
          <w:rStyle w:val="Emphasis"/>
          <w:highlight w:val="yellow"/>
        </w:rPr>
        <w:t>FTC Acts</w:t>
      </w:r>
      <w:r w:rsidRPr="00962E61">
        <w:rPr>
          <w:highlight w:val="yellow"/>
        </w:rPr>
        <w:t xml:space="preserve"> </w:t>
      </w:r>
      <w:r w:rsidRPr="00962E61">
        <w:rPr>
          <w:rStyle w:val="StyleUnderline"/>
          <w:highlight w:val="yellow"/>
        </w:rPr>
        <w:t>are</w:t>
      </w:r>
      <w:r w:rsidRPr="00747861">
        <w:rPr>
          <w:rStyle w:val="StyleUnderline"/>
        </w:rPr>
        <w:t xml:space="preserve"> the </w:t>
      </w:r>
      <w:r w:rsidRPr="00962E61">
        <w:rPr>
          <w:rStyle w:val="Emphasis"/>
          <w:highlight w:val="yellow"/>
        </w:rPr>
        <w:t>three core antitrust laws</w:t>
      </w:r>
      <w:r>
        <w:t xml:space="preserve"> still in effect (Federal Trade Commission 2015b). The three agencies—DOJ, FTC, and FCC—derive shared antitrust authority from the Clayton Act. The FCC has eschewed the exercise of its antitrust authority under the Clayton Act in favor of the measure of antitrust authority it enjoys via the Communications Act’s public-interest standard which subsumes antitrust considerations. 6 The agencies avoid duplicated effort by coordinating their activities pursuant to interagency agreements.</w:t>
      </w:r>
    </w:p>
    <w:p w14:paraId="194BB6A8" w14:textId="4459E5B0" w:rsidR="002D4EDA" w:rsidRDefault="002D4EDA" w:rsidP="002D4EDA">
      <w:pPr>
        <w:pStyle w:val="Heading3"/>
      </w:pPr>
      <w:r>
        <w:t>CP States</w:t>
      </w:r>
    </w:p>
    <w:p w14:paraId="192DDF27" w14:textId="77777777" w:rsidR="002D4EDA" w:rsidRDefault="002D4EDA" w:rsidP="002D4EDA">
      <w:pPr>
        <w:pStyle w:val="Heading4"/>
        <w:tabs>
          <w:tab w:val="num" w:pos="1080"/>
        </w:tabs>
      </w:pPr>
      <w:r>
        <w:t xml:space="preserve">CP is a </w:t>
      </w:r>
      <w:r w:rsidRPr="003B1C5A">
        <w:rPr>
          <w:u w:val="single"/>
        </w:rPr>
        <w:t>de facto patchwork</w:t>
      </w:r>
      <w:r>
        <w:t xml:space="preserve">—majority of states </w:t>
      </w:r>
      <w:r w:rsidRPr="003B1C5A">
        <w:rPr>
          <w:u w:val="single"/>
        </w:rPr>
        <w:t>bound by federal precedent</w:t>
      </w:r>
      <w:r>
        <w:rPr>
          <w:u w:val="single"/>
        </w:rPr>
        <w:t xml:space="preserve"> – </w:t>
      </w:r>
      <w:r w:rsidRPr="003278C5">
        <w:t>doesn’t solve any of the aff</w:t>
      </w:r>
    </w:p>
    <w:p w14:paraId="0FD6AC8B" w14:textId="77777777" w:rsidR="002D4EDA" w:rsidRDefault="002D4EDA" w:rsidP="002D4EDA">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39A60E03" w14:textId="77777777" w:rsidR="002D4EDA" w:rsidRDefault="002D4EDA" w:rsidP="002D4EDA">
      <w:r>
        <w:t xml:space="preserve">Will State Courts Follow Leegin? </w:t>
      </w:r>
      <w:r w:rsidRPr="009813B9">
        <w:t>https://www.faegredrinker.com/webfiles/leegin_article.pdf</w:t>
      </w:r>
    </w:p>
    <w:p w14:paraId="327467CD" w14:textId="77777777" w:rsidR="002D4EDA" w:rsidRDefault="002D4EDA" w:rsidP="002D4EDA"/>
    <w:p w14:paraId="36BEEDBA" w14:textId="77777777" w:rsidR="002D4EDA" w:rsidRDefault="002D4EDA" w:rsidP="002D4EDA">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962E61">
        <w:rPr>
          <w:rStyle w:val="Emphasis"/>
          <w:highlight w:val="yellow"/>
        </w:rPr>
        <w:t>most state courts follow federal antitrust precedent</w:t>
      </w:r>
      <w:r w:rsidRPr="009813B9">
        <w:rPr>
          <w:rStyle w:val="Emphasis"/>
        </w:rPr>
        <w:t>,</w:t>
      </w:r>
      <w:r>
        <w:t xml:space="preserve"> </w:t>
      </w:r>
      <w:r w:rsidRPr="009813B9">
        <w:rPr>
          <w:u w:val="single"/>
        </w:rPr>
        <w:t xml:space="preserve">either </w:t>
      </w:r>
      <w:r w:rsidRPr="00962E61">
        <w:rPr>
          <w:rStyle w:val="Emphasis"/>
          <w:sz w:val="21"/>
          <w:szCs w:val="28"/>
          <w:highlight w:val="yellow"/>
        </w:rPr>
        <w:t>because of statutory command</w:t>
      </w:r>
      <w:r w:rsidRPr="009813B9">
        <w:rPr>
          <w:sz w:val="21"/>
          <w:szCs w:val="28"/>
          <w:u w:val="single"/>
        </w:rPr>
        <w:t xml:space="preserve"> </w:t>
      </w:r>
      <w:r w:rsidRPr="00962E61">
        <w:rPr>
          <w:highlight w:val="yellow"/>
          <w:u w:val="single"/>
        </w:rPr>
        <w:t xml:space="preserve">or a </w:t>
      </w:r>
      <w:r w:rsidRPr="00962E61">
        <w:rPr>
          <w:rStyle w:val="Emphasis"/>
          <w:highlight w:val="yellow"/>
        </w:rPr>
        <w:t>decisional preference for uniform operation</w:t>
      </w:r>
      <w:r w:rsidRPr="009813B9">
        <w:rPr>
          <w:u w:val="single"/>
        </w:rPr>
        <w:t xml:space="preserve"> of state and federal antitrust 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55B2D2A2" w14:textId="77777777" w:rsidR="002D4EDA" w:rsidRDefault="002D4EDA" w:rsidP="002D4EDA">
      <w:r>
        <w:t xml:space="preserve">This article reviews the current statutory and decisional law on RPM in the fifty states and the District of Columbia, and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in particular to flourish. However, </w:t>
      </w:r>
      <w:r w:rsidRPr="009813B9">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4847776E" w14:textId="77777777" w:rsidR="002D4EDA" w:rsidRDefault="002D4EDA" w:rsidP="002D4EDA">
      <w:r>
        <w:t>State Levels of Adherence</w:t>
      </w:r>
    </w:p>
    <w:p w14:paraId="78BD83FC" w14:textId="77777777" w:rsidR="002D4EDA" w:rsidRDefault="002D4EDA" w:rsidP="002D4EDA">
      <w:r w:rsidRPr="009813B9">
        <w:rPr>
          <w:u w:val="single"/>
        </w:rPr>
        <w:t xml:space="preserve">Most states have antitrust statutes containing provisions </w:t>
      </w:r>
      <w:r w:rsidRPr="009813B9">
        <w:rPr>
          <w:rStyle w:val="Emphasis"/>
        </w:rPr>
        <w:t>analogous to, or the same as,</w:t>
      </w:r>
      <w:r w:rsidRPr="009813B9">
        <w:rPr>
          <w:u w:val="single"/>
        </w:rPr>
        <w:t xml:space="preserve"> </w:t>
      </w:r>
      <w:r w:rsidRPr="009813B9">
        <w:t>Section 1 of</w:t>
      </w:r>
      <w:r w:rsidRPr="009813B9">
        <w:rPr>
          <w:u w:val="single"/>
        </w:rPr>
        <w:t xml:space="preserve"> </w:t>
      </w:r>
      <w:r w:rsidRPr="00962E61">
        <w:rPr>
          <w:rStyle w:val="Emphasis"/>
          <w:highlight w:val="yellow"/>
        </w:rPr>
        <w:t>the Sherman Act</w:t>
      </w:r>
      <w:r w:rsidRPr="009813B9">
        <w:rPr>
          <w:rStyle w:val="Emphasis"/>
        </w:rPr>
        <w:t>.</w:t>
      </w:r>
      <w:r>
        <w:t xml:space="preserve"> In fact, </w:t>
      </w:r>
      <w:r w:rsidRPr="009813B9">
        <w:rPr>
          <w:rStyle w:val="Emphasis"/>
        </w:rPr>
        <w:t>only four states</w:t>
      </w:r>
      <w:r>
        <w:t>—Arkansas, Vermont, Georgia, and Pennsylvania—</w:t>
      </w:r>
      <w:r w:rsidRPr="00962E61">
        <w:rPr>
          <w:highlight w:val="yellow"/>
          <w:u w:val="single"/>
        </w:rPr>
        <w:t>do not.</w:t>
      </w:r>
      <w:r w:rsidRPr="009813B9">
        <w:rPr>
          <w:u w:val="single"/>
        </w:rPr>
        <w:t xml:space="preserve"> 8</w:t>
      </w:r>
      <w:r>
        <w:t xml:space="preserve"> </w:t>
      </w:r>
      <w:r w:rsidRPr="009813B9">
        <w:rPr>
          <w:u w:val="single"/>
        </w:rPr>
        <w:t xml:space="preserve">Consistent with the manner in which </w:t>
      </w:r>
      <w:r w:rsidRPr="00962E61">
        <w:rPr>
          <w:rStyle w:val="Emphasis"/>
          <w:highlight w:val="yellow"/>
        </w:rPr>
        <w:t>many state statutes parallel the language of federal antitrust provisions</w:t>
      </w:r>
      <w:r w:rsidRPr="00962E61">
        <w:rPr>
          <w:highlight w:val="yellow"/>
        </w:rPr>
        <w:t>,</w:t>
      </w:r>
      <w:r>
        <w:t xml:space="preserve"> </w:t>
      </w:r>
      <w:r w:rsidRPr="009813B9">
        <w:rPr>
          <w:u w:val="single"/>
        </w:rPr>
        <w:t xml:space="preserve">the majority of </w:t>
      </w:r>
      <w:r w:rsidRPr="00962E61">
        <w:rPr>
          <w:highlight w:val="yellow"/>
          <w:u w:val="single"/>
        </w:rPr>
        <w:t xml:space="preserve">states also </w:t>
      </w:r>
      <w:r w:rsidRPr="00962E61">
        <w:rPr>
          <w:rStyle w:val="Emphasis"/>
          <w:highlight w:val="yellow"/>
        </w:rPr>
        <w:t>give deference to federal decisional law</w:t>
      </w:r>
      <w:r w:rsidRPr="009813B9">
        <w:rPr>
          <w:rStyle w:val="Emphasis"/>
        </w:rPr>
        <w:t xml:space="preserve"> </w:t>
      </w:r>
      <w:r w:rsidRPr="00962E61">
        <w:rPr>
          <w:rStyle w:val="Emphasis"/>
          <w:highlight w:val="yellow"/>
        </w:rPr>
        <w:t>when interpreting</w:t>
      </w:r>
      <w:r w:rsidRPr="009813B9">
        <w:rPr>
          <w:rStyle w:val="Emphasis"/>
        </w:rPr>
        <w:t xml:space="preserve"> their state </w:t>
      </w:r>
      <w:r w:rsidRPr="00962E61">
        <w:rPr>
          <w:rStyle w:val="Emphasis"/>
          <w:highlight w:val="yellow"/>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197D5043" w14:textId="77777777" w:rsidR="002D4EDA" w:rsidRDefault="002D4EDA" w:rsidP="002D4EDA">
      <w:pPr>
        <w:pStyle w:val="Heading4"/>
        <w:tabs>
          <w:tab w:val="num" w:pos="1080"/>
        </w:tabs>
      </w:pPr>
      <w:r>
        <w:t xml:space="preserve">Rogue state DA—CP creates </w:t>
      </w:r>
      <w:r w:rsidRPr="00175DDE">
        <w:rPr>
          <w:u w:val="single"/>
        </w:rPr>
        <w:t>mass uncertainty</w:t>
      </w:r>
      <w:r>
        <w:t xml:space="preserve"> that chills </w:t>
      </w:r>
      <w:r w:rsidRPr="00175DDE">
        <w:rPr>
          <w:u w:val="single"/>
        </w:rPr>
        <w:t>all</w:t>
      </w:r>
      <w:r>
        <w:t xml:space="preserve"> business – that crushes </w:t>
      </w:r>
      <w:r w:rsidRPr="00C05AF4">
        <w:rPr>
          <w:u w:val="single"/>
        </w:rPr>
        <w:t>innovation</w:t>
      </w:r>
      <w:r>
        <w:t xml:space="preserve"> - our competitiveness impact on the case</w:t>
      </w:r>
    </w:p>
    <w:p w14:paraId="777CDB99" w14:textId="77777777" w:rsidR="002D4EDA" w:rsidRDefault="002D4EDA" w:rsidP="002D4EDA">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Federalism in Antitrust, 26 Harv. J. L. &amp; Pub. Pol'y 877</w:t>
      </w:r>
    </w:p>
    <w:p w14:paraId="0C0184CE" w14:textId="77777777" w:rsidR="002D4EDA" w:rsidRDefault="002D4EDA" w:rsidP="002D4EDA"/>
    <w:p w14:paraId="31508F01" w14:textId="77777777" w:rsidR="002D4EDA" w:rsidRPr="00175DDE" w:rsidRDefault="002D4EDA" w:rsidP="002D4EDA">
      <w:pPr>
        <w:rPr>
          <w:u w:val="single"/>
        </w:rPr>
      </w:pPr>
      <w:r w:rsidRPr="00962E61">
        <w:rPr>
          <w:highlight w:val="yellow"/>
          <w:u w:val="single"/>
        </w:rPr>
        <w:t>When states file antitrust</w:t>
      </w:r>
      <w:r w:rsidRPr="00175DDE">
        <w:rPr>
          <w:u w:val="single"/>
        </w:rPr>
        <w:t xml:space="preserve"> cases </w:t>
      </w:r>
      <w:r w:rsidRPr="00962E61">
        <w:rPr>
          <w:rStyle w:val="Emphasis"/>
          <w:highlight w:val="yellow"/>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w:t>
      </w:r>
      <w:r w:rsidRPr="00962E61">
        <w:rPr>
          <w:highlight w:val="yellow"/>
          <w:u w:val="single"/>
        </w:rPr>
        <w:t>likelihood of</w:t>
      </w:r>
      <w:r w:rsidRPr="00175DDE">
        <w:rPr>
          <w:u w:val="single"/>
        </w:rPr>
        <w:t xml:space="preserve"> inconsistent and </w:t>
      </w:r>
      <w:r w:rsidRPr="00962E61">
        <w:rPr>
          <w:rStyle w:val="Emphasis"/>
          <w:highlight w:val="yellow"/>
        </w:rPr>
        <w:t>conflicting antitrust precedent is</w:t>
      </w:r>
      <w:r w:rsidRPr="00175DDE">
        <w:rPr>
          <w:rStyle w:val="Emphasis"/>
        </w:rPr>
        <w:t xml:space="preserve"> even </w:t>
      </w:r>
      <w:r w:rsidRPr="00962E61">
        <w:rPr>
          <w:rStyle w:val="Emphasis"/>
          <w:highlight w:val="yellow"/>
        </w:rPr>
        <w:t>high</w:t>
      </w:r>
      <w:r w:rsidRPr="00175DDE">
        <w:rPr>
          <w:rStyle w:val="Emphasis"/>
        </w:rPr>
        <w:t>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can also </w:t>
      </w:r>
      <w:r w:rsidRPr="00175DDE">
        <w:rPr>
          <w:rStyle w:val="Emphasis"/>
        </w:rPr>
        <w:t>affect future firm behavior</w:t>
      </w:r>
      <w:r w:rsidRPr="00175DDE">
        <w:rPr>
          <w:u w:val="single"/>
        </w:rPr>
        <w:t>.</w:t>
      </w:r>
      <w:r>
        <w:t xml:space="preserve"> With mergers, </w:t>
      </w:r>
      <w:r w:rsidRPr="00962E61">
        <w:rPr>
          <w:highlight w:val="yellow"/>
          <w:u w:val="single"/>
        </w:rPr>
        <w:t xml:space="preserve">the </w:t>
      </w:r>
      <w:r w:rsidRPr="00962E61">
        <w:rPr>
          <w:rStyle w:val="Emphasis"/>
          <w:highlight w:val="yellow"/>
        </w:rPr>
        <w:t>possibility</w:t>
      </w:r>
      <w:r w:rsidRPr="00962E61">
        <w:rPr>
          <w:highlight w:val="yellow"/>
          <w:u w:val="single"/>
        </w:rPr>
        <w:t xml:space="preserve"> of a challenge from </w:t>
      </w:r>
      <w:r w:rsidRPr="00962E61">
        <w:rPr>
          <w:rStyle w:val="Emphasis"/>
          <w:highlight w:val="yellow"/>
        </w:rPr>
        <w:t>any</w:t>
      </w:r>
      <w:r w:rsidRPr="00175DDE">
        <w:rPr>
          <w:rStyle w:val="Emphasis"/>
        </w:rPr>
        <w:t xml:space="preserve"> of the </w:t>
      </w:r>
      <w:r w:rsidRPr="00962E61">
        <w:rPr>
          <w:rStyle w:val="Emphasis"/>
          <w:highlight w:val="yellow"/>
        </w:rPr>
        <w:t>fifty states</w:t>
      </w:r>
      <w:r w:rsidRPr="00962E61">
        <w:rPr>
          <w:highlight w:val="yellow"/>
        </w:rPr>
        <w:t>,</w:t>
      </w:r>
      <w:r>
        <w:t xml:space="preserve"> each with its own standard of evaluation, </w:t>
      </w:r>
      <w:r w:rsidRPr="00962E61">
        <w:rPr>
          <w:rStyle w:val="Emphasis"/>
          <w:sz w:val="21"/>
          <w:szCs w:val="28"/>
          <w:highlight w:val="yellow"/>
        </w:rPr>
        <w:t>could prevent companies from</w:t>
      </w:r>
      <w:r w:rsidRPr="00175DDE">
        <w:rPr>
          <w:rStyle w:val="Emphasis"/>
          <w:sz w:val="21"/>
          <w:szCs w:val="28"/>
        </w:rPr>
        <w:t xml:space="preserve"> even </w:t>
      </w:r>
      <w:r w:rsidRPr="00962E61">
        <w:rPr>
          <w:rStyle w:val="Emphasis"/>
          <w:sz w:val="21"/>
          <w:szCs w:val="28"/>
          <w:highlight w:val="yellow"/>
        </w:rPr>
        <w:t>attempting a beneficial 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7A8AEDBB" w14:textId="77777777" w:rsidR="002D4EDA" w:rsidRDefault="002D4EDA" w:rsidP="002D4EDA">
      <w:r w:rsidRPr="00962E61">
        <w:rPr>
          <w:rStyle w:val="Emphasis"/>
          <w:highlight w:val="yellow"/>
        </w:rPr>
        <w:t>Even if state laws were identical</w:t>
      </w:r>
      <w:r>
        <w:t xml:space="preserve">, </w:t>
      </w:r>
      <w:r w:rsidRPr="00175DDE">
        <w:rPr>
          <w:u w:val="single"/>
        </w:rPr>
        <w:t xml:space="preserve">the </w:t>
      </w:r>
      <w:r w:rsidRPr="00962E61">
        <w:rPr>
          <w:highlight w:val="yellow"/>
          <w:u w:val="single"/>
        </w:rPr>
        <w:t>interpretation</w:t>
      </w:r>
      <w:r w:rsidRPr="00962E61">
        <w:rPr>
          <w:highlight w:val="yellow"/>
        </w:rPr>
        <w:t xml:space="preserve"> a</w:t>
      </w:r>
      <w:r>
        <w:t xml:space="preserve">nd application of those laws </w:t>
      </w:r>
      <w:r w:rsidRPr="00962E61">
        <w:rPr>
          <w:highlight w:val="yellow"/>
          <w:u w:val="single"/>
        </w:rPr>
        <w:t>would differ</w:t>
      </w:r>
      <w:r w:rsidRPr="00962E61">
        <w:rPr>
          <w:highlight w:val="yellow"/>
        </w:rPr>
        <w:t xml:space="preserve"> "</w:t>
      </w:r>
      <w:r w:rsidRPr="00962E61">
        <w:rPr>
          <w:highlight w:val="yellow"/>
          <w:u w:val="single"/>
        </w:rPr>
        <w:t>since</w:t>
      </w:r>
      <w:r w:rsidRPr="00962E61">
        <w:rPr>
          <w:highlight w:val="yellow"/>
        </w:rPr>
        <w:t xml:space="preserve"> </w:t>
      </w:r>
      <w:r w:rsidRPr="00962E61">
        <w:rPr>
          <w:highlight w:val="yellow"/>
          <w:u w:val="single"/>
        </w:rPr>
        <w:t>enforcers</w:t>
      </w:r>
      <w:r>
        <w:t xml:space="preserve"> </w:t>
      </w:r>
      <w:r w:rsidRPr="00175DDE">
        <w:rPr>
          <w:u w:val="single"/>
        </w:rPr>
        <w:t xml:space="preserve">with </w:t>
      </w:r>
      <w:r w:rsidRPr="00962E61">
        <w:rPr>
          <w:highlight w:val="yellow"/>
          <w:u w:val="single"/>
        </w:rPr>
        <w:t>divergent philosophies</w:t>
      </w:r>
      <w:r>
        <w:t xml:space="preserve"> </w:t>
      </w:r>
      <w:r w:rsidRPr="00175DDE">
        <w:rPr>
          <w:rStyle w:val="Emphasis"/>
        </w:rPr>
        <w:t>necessarily</w:t>
      </w:r>
      <w:r>
        <w:t xml:space="preserve"> will </w:t>
      </w:r>
      <w:r w:rsidRPr="00962E61">
        <w:rPr>
          <w:highlight w:val="yellow"/>
          <w:u w:val="single"/>
        </w:rPr>
        <w:t>interpret ambiguous terms</w:t>
      </w:r>
      <w:r w:rsidRPr="00962E61">
        <w:rPr>
          <w:highlight w:val="yellow"/>
        </w:rPr>
        <w:t xml:space="preserve"> </w:t>
      </w:r>
      <w:r w:rsidRPr="00962E61">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962E61">
        <w:rPr>
          <w:highlight w:val="yellow"/>
        </w:rPr>
        <w:t>(</w:t>
      </w:r>
      <w:r w:rsidRPr="00962E61">
        <w:rPr>
          <w:highlight w:val="yellow"/>
          <w:u w:val="single"/>
        </w:rPr>
        <w:t>NAAG</w:t>
      </w:r>
      <w:r>
        <w:t xml:space="preserve">) Merger </w:t>
      </w:r>
      <w:r w:rsidRPr="00175DDE">
        <w:rPr>
          <w:u w:val="single"/>
        </w:rPr>
        <w:t>Guidelines</w:t>
      </w:r>
      <w:r>
        <w:t xml:space="preserve"> for the states </w:t>
      </w:r>
      <w:r w:rsidRPr="00962E61">
        <w:rPr>
          <w:rStyle w:val="Emphasis"/>
          <w:highlight w:val="yellow"/>
        </w:rPr>
        <w:t>explicitly allow for this</w:t>
      </w:r>
      <w:r>
        <w:t xml:space="preserve">, </w:t>
      </w:r>
      <w:r w:rsidRPr="00175DDE">
        <w:rPr>
          <w:u w:val="single"/>
        </w:rPr>
        <w:t xml:space="preserve">noting that the general policy can be </w:t>
      </w:r>
      <w:r w:rsidRPr="00175DDE">
        <w:rPr>
          <w:rStyle w:val="Emphasis"/>
        </w:rPr>
        <w:t>supplemented</w:t>
      </w:r>
      <w:r w:rsidRPr="00175DDE">
        <w:rPr>
          <w:u w:val="single"/>
        </w:rPr>
        <w:t xml:space="preserve"> </w:t>
      </w:r>
      <w:r>
        <w:t>or varied in light of differing precedents, and "</w:t>
      </w:r>
      <w:r w:rsidRPr="00175DDE">
        <w:rPr>
          <w:u w:val="single"/>
        </w:rPr>
        <w:t>in</w:t>
      </w:r>
      <w:r>
        <w:t xml:space="preserve"> </w:t>
      </w:r>
      <w:r w:rsidRPr="00175DDE">
        <w:rPr>
          <w:u w:val="single"/>
        </w:rPr>
        <w:t>the exercise of</w:t>
      </w:r>
      <w:r>
        <w:t xml:space="preserve"> [the AGs'] </w:t>
      </w:r>
      <w:r w:rsidRPr="00175DDE">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3ECF0D01" w14:textId="77777777" w:rsidR="002D4EDA" w:rsidRDefault="002D4EDA" w:rsidP="002D4EDA"/>
    <w:p w14:paraId="3C009CAF" w14:textId="77777777" w:rsidR="002D4EDA" w:rsidRDefault="002D4EDA" w:rsidP="002D4EDA">
      <w:pPr>
        <w:pStyle w:val="Heading4"/>
        <w:tabs>
          <w:tab w:val="num" w:pos="1080"/>
        </w:tabs>
      </w:pPr>
      <w:r>
        <w:t xml:space="preserve">CP </w:t>
      </w:r>
      <w:r w:rsidRPr="001773D4">
        <w:rPr>
          <w:u w:val="single"/>
        </w:rPr>
        <w:t>impliedly preempted</w:t>
      </w:r>
      <w:r>
        <w:t>—conflicts with federal precedent</w:t>
      </w:r>
    </w:p>
    <w:p w14:paraId="7E87C81A" w14:textId="77777777" w:rsidR="002D4EDA" w:rsidRDefault="002D4EDA" w:rsidP="002D4EDA">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5" w:history="1">
        <w:r w:rsidRPr="00B511A0">
          <w:rPr>
            <w:rStyle w:val="Hyperlink"/>
          </w:rPr>
          <w:t>https://news.bloomberglaw.com/antitrust/ohio-rethinks-state-antitrust-laws-to-confront-facebook-google</w:t>
        </w:r>
      </w:hyperlink>
    </w:p>
    <w:p w14:paraId="3A14882E" w14:textId="77777777" w:rsidR="002D4EDA" w:rsidRDefault="002D4EDA" w:rsidP="002D4EDA"/>
    <w:p w14:paraId="40B91491" w14:textId="77777777" w:rsidR="002D4EDA" w:rsidRDefault="002D4EDA" w:rsidP="002D4EDA">
      <w:r w:rsidRPr="00F22CA6">
        <w:t>Ohio Rethinks State Antitrust Laws to Confront Facebook, Google (1)</w:t>
      </w:r>
    </w:p>
    <w:p w14:paraId="1756DFEF" w14:textId="77777777" w:rsidR="002D4EDA" w:rsidRDefault="002D4EDA" w:rsidP="002D4EDA">
      <w:r w:rsidRPr="00962E61">
        <w:rPr>
          <w:highlight w:val="yellow"/>
          <w:u w:val="single"/>
        </w:rPr>
        <w:t>Ohio</w:t>
      </w:r>
      <w:r w:rsidRPr="00962E61">
        <w:rPr>
          <w:highlight w:val="yellow"/>
        </w:rPr>
        <w:t xml:space="preserve"> </w:t>
      </w:r>
      <w:r w:rsidRPr="00962E61">
        <w:rPr>
          <w:highlight w:val="yellow"/>
          <w:u w:val="single"/>
        </w:rPr>
        <w:t>legislators</w:t>
      </w:r>
      <w:r w:rsidRPr="00962E61">
        <w:rPr>
          <w:highlight w:val="yellow"/>
        </w:rPr>
        <w:t xml:space="preserve"> </w:t>
      </w:r>
      <w:r w:rsidRPr="00962E61">
        <w:rPr>
          <w:highlight w:val="yellow"/>
          <w:u w:val="single"/>
        </w:rPr>
        <w:t>are considering</w:t>
      </w:r>
      <w:r w:rsidRPr="00962E61">
        <w:rPr>
          <w:highlight w:val="yellow"/>
        </w:rPr>
        <w:t xml:space="preserve"> </w:t>
      </w:r>
      <w:r w:rsidRPr="00962E61">
        <w:rPr>
          <w:highlight w:val="yellow"/>
          <w:u w:val="single"/>
        </w:rPr>
        <w:t>whether to rewrite</w:t>
      </w:r>
      <w:r w:rsidRPr="00F22CA6">
        <w:rPr>
          <w:u w:val="single"/>
        </w:rPr>
        <w:t xml:space="preserve"> antitrust laws</w:t>
      </w:r>
      <w:r>
        <w:t xml:space="preserve"> </w:t>
      </w:r>
      <w:r w:rsidRPr="00F22CA6">
        <w:rPr>
          <w:u w:val="single"/>
        </w:rPr>
        <w:t>to reflect</w:t>
      </w:r>
      <w:r>
        <w:t xml:space="preserve"> the growth of </w:t>
      </w:r>
      <w:r w:rsidRPr="00962E61">
        <w:rPr>
          <w:rStyle w:val="Emphasis"/>
          <w:highlight w:val="yellow"/>
        </w:rPr>
        <w:t>big tech</w:t>
      </w:r>
      <w:r>
        <w:t xml:space="preserve"> in the latest sign of growing bipartisan state-level interest in confronting Alphabet Inc.’s Google and Facebook Inc.</w:t>
      </w:r>
    </w:p>
    <w:p w14:paraId="7AD9A4D2" w14:textId="77777777" w:rsidR="002D4EDA" w:rsidRPr="00F22CA6" w:rsidRDefault="002D4EDA" w:rsidP="002D4EDA">
      <w:pPr>
        <w:rPr>
          <w:rStyle w:val="Emphasis"/>
        </w:rPr>
      </w:pPr>
      <w:r w:rsidRPr="00F22CA6">
        <w:rPr>
          <w:u w:val="single"/>
        </w:rPr>
        <w:t xml:space="preserve">Most state </w:t>
      </w:r>
      <w:r w:rsidRPr="00962E61">
        <w:rPr>
          <w:highlight w:val="yellow"/>
          <w:u w:val="single"/>
        </w:rPr>
        <w:t xml:space="preserve">antitrust laws </w:t>
      </w:r>
      <w:r w:rsidRPr="00962E61">
        <w:rPr>
          <w:rStyle w:val="Emphasis"/>
          <w:highlight w:val="yellow"/>
        </w:rPr>
        <w:t>directly mirror U.S. competition law</w:t>
      </w:r>
      <w:r>
        <w:t xml:space="preserve"> and </w:t>
      </w:r>
      <w:r w:rsidRPr="00F22CA6">
        <w:rPr>
          <w:u w:val="single"/>
        </w:rPr>
        <w:t xml:space="preserve">Ohio could </w:t>
      </w:r>
      <w:r w:rsidRPr="00F22CA6">
        <w:rPr>
          <w:rStyle w:val="Emphasis"/>
        </w:rPr>
        <w:t>only go so far</w:t>
      </w:r>
      <w:r>
        <w:t xml:space="preserve"> with antitrust revisions </w:t>
      </w:r>
      <w:r w:rsidRPr="00F22CA6">
        <w:rPr>
          <w:u w:val="single"/>
        </w:rPr>
        <w:t xml:space="preserve">before they </w:t>
      </w:r>
      <w:r w:rsidRPr="00F22CA6">
        <w:rPr>
          <w:rStyle w:val="Emphasis"/>
        </w:rPr>
        <w:t>potentially conflict with federal law</w:t>
      </w:r>
      <w:r>
        <w:t xml:space="preserve"> </w:t>
      </w:r>
      <w:r w:rsidRPr="00F22CA6">
        <w:rPr>
          <w:u w:val="single"/>
        </w:rPr>
        <w:t>or</w:t>
      </w:r>
      <w:r>
        <w:t xml:space="preserve"> </w:t>
      </w:r>
      <w:r w:rsidRPr="00F22CA6">
        <w:rPr>
          <w:rStyle w:val="Emphasis"/>
        </w:rPr>
        <w:t>interfere with how companies do business.</w:t>
      </w:r>
    </w:p>
    <w:p w14:paraId="0A94F3B2" w14:textId="77777777" w:rsidR="002D4EDA" w:rsidRDefault="002D4EDA" w:rsidP="002D4EDA">
      <w:r>
        <w:t xml:space="preserve">“Given the global and national footprints for the digital technology companies, </w:t>
      </w:r>
      <w:r w:rsidRPr="00F22CA6">
        <w:rPr>
          <w:rStyle w:val="Emphasis"/>
        </w:rPr>
        <w:t xml:space="preserve">state </w:t>
      </w:r>
      <w:r w:rsidRPr="00962E61">
        <w:rPr>
          <w:rStyle w:val="Emphasis"/>
          <w:highlight w:val="yellow"/>
        </w:rPr>
        <w:t>legislative carve-outs</w:t>
      </w:r>
      <w:r>
        <w:t xml:space="preserve"> for the sector </w:t>
      </w:r>
      <w:r w:rsidRPr="00F22CA6">
        <w:rPr>
          <w:u w:val="single"/>
        </w:rPr>
        <w:t xml:space="preserve">could </w:t>
      </w:r>
      <w:r w:rsidRPr="00962E61">
        <w:rPr>
          <w:highlight w:val="yellow"/>
          <w:u w:val="single"/>
        </w:rPr>
        <w:t>affect</w:t>
      </w:r>
      <w:r w:rsidRPr="00962E61">
        <w:rPr>
          <w:highlight w:val="yellow"/>
        </w:rPr>
        <w:t xml:space="preserve"> </w:t>
      </w:r>
      <w:r w:rsidRPr="00962E61">
        <w:rPr>
          <w:rStyle w:val="Emphasis"/>
          <w:highlight w:val="yellow"/>
        </w:rPr>
        <w:t>companies’ ability to do commerce</w:t>
      </w:r>
      <w:r w:rsidRPr="00F22CA6">
        <w:rPr>
          <w:rStyle w:val="Emphasis"/>
        </w:rPr>
        <w:t xml:space="preserve"> across states and regions,</w:t>
      </w:r>
      <w:r>
        <w:t>” said Diana Moss, president of the American Antitrust Institute.</w:t>
      </w:r>
    </w:p>
    <w:p w14:paraId="0F559A41" w14:textId="77777777" w:rsidR="002D4EDA" w:rsidRDefault="002D4EDA" w:rsidP="002D4EDA">
      <w:r>
        <w:t>States do have some room to maneuver in areas where the U.S. Congress hasn’t expressly enacted legislation, similar to how California enacted its own privacy law in the absence of a federal statute.</w:t>
      </w:r>
    </w:p>
    <w:p w14:paraId="620B77FE" w14:textId="77777777" w:rsidR="002D4EDA" w:rsidRPr="00F22CA6" w:rsidRDefault="002D4EDA" w:rsidP="002D4EDA">
      <w:pPr>
        <w:rPr>
          <w:sz w:val="12"/>
          <w:szCs w:val="12"/>
        </w:rPr>
      </w:pPr>
      <w:r w:rsidRPr="00F22CA6">
        <w:rPr>
          <w:sz w:val="12"/>
          <w:szCs w:val="12"/>
        </w:rPr>
        <w:t>“Just because certain conduct is legal under federal law doesn’t mean the state couldn’t outlaw it,” Ralph Breitfeller, of counsel at Kegler, Brown, Hill &amp; Ritter Co. in Columbus, Ohio, said.</w:t>
      </w:r>
    </w:p>
    <w:p w14:paraId="6D0736F1" w14:textId="77777777" w:rsidR="002D4EDA" w:rsidRPr="00F22CA6" w:rsidRDefault="002D4EDA" w:rsidP="002D4EDA">
      <w:pPr>
        <w:rPr>
          <w:sz w:val="12"/>
          <w:szCs w:val="12"/>
        </w:rPr>
      </w:pPr>
      <w:r w:rsidRPr="00F22CA6">
        <w:rPr>
          <w:sz w:val="12"/>
          <w:szCs w:val="12"/>
        </w:rPr>
        <w:t>State Scrutiny</w:t>
      </w:r>
    </w:p>
    <w:p w14:paraId="48D3BC6D" w14:textId="77777777" w:rsidR="002D4EDA" w:rsidRPr="00F22CA6" w:rsidRDefault="002D4EDA" w:rsidP="002D4EDA">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7DF08B9E" w14:textId="77777777" w:rsidR="002D4EDA" w:rsidRPr="00F22CA6" w:rsidRDefault="002D4EDA" w:rsidP="002D4EDA">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10292D6E" w14:textId="77777777" w:rsidR="002D4EDA" w:rsidRPr="00F22CA6" w:rsidRDefault="002D4EDA" w:rsidP="002D4EDA">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16C08059" w14:textId="77777777" w:rsidR="002D4EDA" w:rsidRPr="00F22CA6" w:rsidRDefault="002D4EDA" w:rsidP="002D4EDA">
      <w:pPr>
        <w:rPr>
          <w:sz w:val="12"/>
          <w:szCs w:val="12"/>
        </w:rPr>
      </w:pPr>
      <w:r w:rsidRPr="00F22CA6">
        <w:rPr>
          <w:sz w:val="12"/>
          <w:szCs w:val="12"/>
        </w:rPr>
        <w:t>A second hearing will follow in Cincinnati on Oct. 28.</w:t>
      </w:r>
    </w:p>
    <w:p w14:paraId="72089053" w14:textId="77777777" w:rsidR="002D4EDA" w:rsidRPr="00F22CA6" w:rsidRDefault="002D4EDA" w:rsidP="002D4EDA">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4D95B09F" w14:textId="77777777" w:rsidR="002D4EDA" w:rsidRPr="00F22CA6" w:rsidRDefault="002D4EDA" w:rsidP="002D4EDA">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02A58FF8" w14:textId="77777777" w:rsidR="002D4EDA" w:rsidRPr="00F22CA6" w:rsidRDefault="002D4EDA" w:rsidP="002D4EDA">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2490C628" w14:textId="77777777" w:rsidR="002D4EDA" w:rsidRPr="00F22CA6" w:rsidRDefault="002D4EDA" w:rsidP="002D4EDA">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610EB4B0" w14:textId="77777777" w:rsidR="002D4EDA" w:rsidRPr="00F22CA6" w:rsidRDefault="002D4EDA" w:rsidP="002D4EDA">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0C36B1B6" w14:textId="77777777" w:rsidR="002D4EDA" w:rsidRPr="00F22CA6" w:rsidRDefault="002D4EDA" w:rsidP="002D4EDA">
      <w:pPr>
        <w:rPr>
          <w:sz w:val="12"/>
          <w:szCs w:val="12"/>
        </w:rPr>
      </w:pPr>
      <w:r w:rsidRPr="00F22CA6">
        <w:rPr>
          <w:sz w:val="12"/>
          <w:szCs w:val="12"/>
        </w:rPr>
        <w:t>Ohio has played a pivotal role in shaping the history of U.S. antitrust law.</w:t>
      </w:r>
    </w:p>
    <w:p w14:paraId="294C4A91" w14:textId="77777777" w:rsidR="002D4EDA" w:rsidRPr="00F22CA6" w:rsidRDefault="002D4EDA" w:rsidP="002D4EDA">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6ED56009" w14:textId="77777777" w:rsidR="002D4EDA" w:rsidRPr="00F22CA6" w:rsidRDefault="002D4EDA" w:rsidP="002D4EDA">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0AD21E6D" w14:textId="77777777" w:rsidR="002D4EDA" w:rsidRPr="00F22CA6" w:rsidRDefault="002D4EDA" w:rsidP="002D4EDA">
      <w:pPr>
        <w:rPr>
          <w:sz w:val="12"/>
          <w:szCs w:val="12"/>
        </w:rPr>
      </w:pPr>
      <w:r w:rsidRPr="00F22CA6">
        <w:rPr>
          <w:sz w:val="12"/>
          <w:szCs w:val="12"/>
        </w:rPr>
        <w:t>Workarounds</w:t>
      </w:r>
    </w:p>
    <w:p w14:paraId="39E5F777" w14:textId="77777777" w:rsidR="002D4EDA" w:rsidRDefault="002D4EDA" w:rsidP="002D4EDA">
      <w:r w:rsidRPr="00962E61">
        <w:rPr>
          <w:highlight w:val="yellow"/>
          <w:u w:val="single"/>
        </w:rPr>
        <w:t>States have to ensure</w:t>
      </w:r>
      <w:r>
        <w:t xml:space="preserve"> that </w:t>
      </w:r>
      <w:r w:rsidRPr="00F22CA6">
        <w:rPr>
          <w:u w:val="single"/>
        </w:rPr>
        <w:t xml:space="preserve">any new </w:t>
      </w:r>
      <w:r w:rsidRPr="00962E61">
        <w:rPr>
          <w:highlight w:val="yellow"/>
          <w:u w:val="single"/>
        </w:rPr>
        <w:t>antitrust statutes</w:t>
      </w:r>
      <w:r w:rsidRPr="00962E61">
        <w:rPr>
          <w:highlight w:val="yellow"/>
        </w:rPr>
        <w:t xml:space="preserve"> </w:t>
      </w:r>
      <w:r w:rsidRPr="00962E61">
        <w:rPr>
          <w:rStyle w:val="Emphasis"/>
          <w:highlight w:val="yellow"/>
        </w:rPr>
        <w:t>don’t</w:t>
      </w:r>
      <w:r w:rsidRPr="00F22CA6">
        <w:rPr>
          <w:rStyle w:val="Emphasis"/>
        </w:rPr>
        <w:t xml:space="preserve"> directly </w:t>
      </w:r>
      <w:r w:rsidRPr="00962E61">
        <w:rPr>
          <w:rStyle w:val="Emphasis"/>
          <w:highlight w:val="yellow"/>
        </w:rPr>
        <w:t>conflict with existing federal law</w:t>
      </w:r>
      <w:r>
        <w:t xml:space="preserve"> </w:t>
      </w:r>
      <w:r w:rsidRPr="00962E61">
        <w:rPr>
          <w:rStyle w:val="Emphasis"/>
          <w:highlight w:val="yellow"/>
        </w:rPr>
        <w:t>since courts</w:t>
      </w:r>
      <w:r w:rsidRPr="00F22CA6">
        <w:rPr>
          <w:rStyle w:val="Emphasis"/>
        </w:rPr>
        <w:t xml:space="preserve"> generally </w:t>
      </w:r>
      <w:r w:rsidRPr="00962E61">
        <w:rPr>
          <w:rStyle w:val="Emphasis"/>
          <w:highlight w:val="yellow"/>
        </w:rPr>
        <w:t>strike state laws as invalid if they clash with the</w:t>
      </w:r>
      <w:r w:rsidRPr="00F22CA6">
        <w:rPr>
          <w:rStyle w:val="Emphasis"/>
        </w:rPr>
        <w:t xml:space="preserve"> federal </w:t>
      </w:r>
      <w:r w:rsidRPr="00962E61">
        <w:rPr>
          <w:rStyle w:val="Emphasis"/>
          <w:highlight w:val="yellow"/>
        </w:rPr>
        <w:t>gov</w:t>
      </w:r>
      <w:r w:rsidRPr="00F22CA6">
        <w:rPr>
          <w:rStyle w:val="Emphasis"/>
        </w:rPr>
        <w:t>ernment,</w:t>
      </w:r>
      <w:r>
        <w:t xml:space="preserve"> John Newman, a former attorney at the DOJ’s antitrust division, who is now an antitrust professor at The University of Miami School of Law, said.</w:t>
      </w:r>
    </w:p>
    <w:p w14:paraId="46536F17" w14:textId="77777777" w:rsidR="002D4EDA" w:rsidRDefault="002D4EDA" w:rsidP="002D4EDA"/>
    <w:p w14:paraId="09D99D8D" w14:textId="77777777" w:rsidR="002D4EDA" w:rsidRDefault="002D4EDA" w:rsidP="002D4EDA">
      <w:pPr>
        <w:pStyle w:val="Heading4"/>
        <w:tabs>
          <w:tab w:val="num" w:pos="1080"/>
        </w:tabs>
      </w:pPr>
      <w:r>
        <w:t xml:space="preserve">Even if the CP results in uniform LAW, patchwork ENFORCEMENT kills solvency </w:t>
      </w:r>
    </w:p>
    <w:p w14:paraId="7C7DD5AD" w14:textId="77777777" w:rsidR="002D4EDA" w:rsidRDefault="002D4EDA" w:rsidP="002D4EDA">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027B5B8B" w14:textId="77777777" w:rsidR="002D4EDA" w:rsidRDefault="002D4EDA" w:rsidP="002D4EDA"/>
    <w:p w14:paraId="51738331" w14:textId="77777777" w:rsidR="002D4EDA" w:rsidRDefault="002D4EDA" w:rsidP="002D4EDA">
      <w:r>
        <w:t>State-to-State Conflicts</w:t>
      </w:r>
    </w:p>
    <w:p w14:paraId="577CC246" w14:textId="77777777" w:rsidR="002D4EDA" w:rsidRDefault="002D4EDA" w:rsidP="002D4EDA">
      <w:r w:rsidRPr="00962E61">
        <w:rPr>
          <w:highlight w:val="yellow"/>
          <w:u w:val="single"/>
        </w:rPr>
        <w:t>When states file antitrust cases</w:t>
      </w:r>
      <w:r w:rsidRPr="00962E61">
        <w:rPr>
          <w:highlight w:val="yellow"/>
        </w:rPr>
        <w:t xml:space="preserve"> </w:t>
      </w:r>
      <w:r w:rsidRPr="00962E61">
        <w:rPr>
          <w:rStyle w:val="Emphasis"/>
          <w:highlight w:val="yellow"/>
        </w:rPr>
        <w:t>under their</w:t>
      </w:r>
      <w:r w:rsidRPr="001F49D3">
        <w:rPr>
          <w:rStyle w:val="Emphasis"/>
        </w:rPr>
        <w:t xml:space="preserve"> own </w:t>
      </w:r>
      <w:r w:rsidRPr="00962E61">
        <w:rPr>
          <w:rStyle w:val="Emphasis"/>
          <w:highlight w:val="yellow"/>
        </w:rPr>
        <w:t>statutes</w:t>
      </w:r>
      <w:r w:rsidRPr="00962E61">
        <w:rPr>
          <w:highlight w:val="yellow"/>
        </w:rPr>
        <w:t>,</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962E61">
        <w:rPr>
          <w:rStyle w:val="Emphasis"/>
          <w:highlight w:val="yellow"/>
        </w:rPr>
        <w:t>Inconsistent</w:t>
      </w:r>
      <w:r w:rsidRPr="00962E61">
        <w:rPr>
          <w:highlight w:val="yellow"/>
          <w:u w:val="single"/>
        </w:rPr>
        <w:t xml:space="preserve"> or</w:t>
      </w:r>
      <w:r w:rsidRPr="001F49D3">
        <w:rPr>
          <w:u w:val="single"/>
        </w:rPr>
        <w:t xml:space="preserve"> even </w:t>
      </w:r>
      <w:r w:rsidRPr="00962E61">
        <w:rPr>
          <w:rStyle w:val="Emphasis"/>
          <w:highlight w:val="yellow"/>
        </w:rPr>
        <w:t>conflicting antitrust precedents</w:t>
      </w:r>
      <w:r w:rsidRPr="00962E61">
        <w:rPr>
          <w:highlight w:val="yellow"/>
          <w:u w:val="single"/>
        </w:rPr>
        <w:t xml:space="preserve"> runs high</w:t>
      </w:r>
      <w:r>
        <w:t xml:space="preserve">. </w:t>
      </w:r>
      <w:r w:rsidRPr="00962E61">
        <w:rPr>
          <w:rStyle w:val="Emphasis"/>
          <w:sz w:val="21"/>
          <w:szCs w:val="28"/>
          <w:highlight w:val="yellow"/>
        </w:rPr>
        <w:t>Even if state laws were uniform</w:t>
      </w:r>
      <w:r>
        <w:t xml:space="preserve">, </w:t>
      </w:r>
      <w:r w:rsidRPr="001F49D3">
        <w:rPr>
          <w:u w:val="single"/>
        </w:rPr>
        <w:t xml:space="preserve">with </w:t>
      </w:r>
      <w:r w:rsidRPr="00962E61">
        <w:rPr>
          <w:highlight w:val="yellow"/>
          <w:u w:val="single"/>
        </w:rPr>
        <w:t>enforcers in each state</w:t>
      </w:r>
      <w:r w:rsidRPr="001F49D3">
        <w:rPr>
          <w:u w:val="single"/>
        </w:rPr>
        <w:t xml:space="preserve"> coming from different backgrounds</w:t>
      </w:r>
      <w:r>
        <w:t xml:space="preserve"> </w:t>
      </w:r>
      <w:r w:rsidRPr="001F49D3">
        <w:rPr>
          <w:u w:val="single"/>
        </w:rPr>
        <w:t xml:space="preserve">and holding divergent philosophies, legal Interpretations </w:t>
      </w:r>
      <w:r w:rsidRPr="00962E61">
        <w:rPr>
          <w:highlight w:val="yellow"/>
          <w:u w:val="single"/>
        </w:rPr>
        <w:t xml:space="preserve">are </w:t>
      </w:r>
      <w:r w:rsidRPr="00962E61">
        <w:rPr>
          <w:rStyle w:val="Emphasis"/>
          <w:highlight w:val="yellow"/>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962E61">
        <w:rPr>
          <w:highlight w:val="yellow"/>
          <w:u w:val="single"/>
        </w:rPr>
        <w:t xml:space="preserve">experimentation is </w:t>
      </w:r>
      <w:r w:rsidRPr="00B46725">
        <w:rPr>
          <w:u w:val="single"/>
        </w:rPr>
        <w:t xml:space="preserve">likely to be </w:t>
      </w:r>
      <w:r w:rsidRPr="00962E61">
        <w:rPr>
          <w:rStyle w:val="Emphasis"/>
          <w:highlight w:val="yellow"/>
        </w:rPr>
        <w:t>wasteful in the antitrust arena</w:t>
      </w:r>
      <w:r w:rsidRPr="00962E61">
        <w:rPr>
          <w:highlight w:val="yellow"/>
        </w:rPr>
        <w:t>.</w:t>
      </w:r>
    </w:p>
    <w:p w14:paraId="6835CF3E" w14:textId="77777777" w:rsidR="002D4EDA" w:rsidRDefault="002D4EDA" w:rsidP="002D4EDA">
      <w:r>
        <w:t>A Case Study</w:t>
      </w:r>
    </w:p>
    <w:p w14:paraId="735C793A" w14:textId="77777777" w:rsidR="002D4EDA" w:rsidRDefault="002D4EDA" w:rsidP="002D4EDA">
      <w:r w:rsidRPr="001F49D3">
        <w:rPr>
          <w:u w:val="single"/>
        </w:rPr>
        <w:t xml:space="preserve">The </w:t>
      </w:r>
      <w:r w:rsidRPr="00962E61">
        <w:rPr>
          <w:highlight w:val="yellow"/>
          <w:u w:val="single"/>
        </w:rPr>
        <w:t>problems</w:t>
      </w:r>
      <w:r>
        <w:t xml:space="preserve"> cataloged above </w:t>
      </w:r>
      <w:r w:rsidRPr="00962E61">
        <w:rPr>
          <w:rStyle w:val="Emphasis"/>
          <w:highlight w:val="yellow"/>
        </w:rPr>
        <w:t>are not mere theoretical possibilities</w:t>
      </w:r>
      <w:r>
        <w:t xml:space="preserve">, United Stales v. </w:t>
      </w:r>
      <w:r w:rsidRPr="001F49D3">
        <w:rPr>
          <w:u w:val="single"/>
        </w:rPr>
        <w:t>Microsoft</w:t>
      </w:r>
      <w:r>
        <w:t xml:space="preserve"> </w:t>
      </w:r>
      <w:r w:rsidRPr="001F49D3">
        <w:rPr>
          <w:u w:val="single"/>
        </w:rPr>
        <w:t>provides a real-world example</w:t>
      </w:r>
      <w:r>
        <w:t xml:space="preserve">. Throughout the course of the lawsuit, </w:t>
      </w:r>
      <w:r w:rsidRPr="001F49D3">
        <w:rPr>
          <w:u w:val="single"/>
        </w:rPr>
        <w:t>the parties lobbied state attorneys general</w:t>
      </w:r>
      <w:r>
        <w:t xml:space="preserve">, federal antitrust authorities, </w:t>
      </w:r>
      <w:r w:rsidRPr="001F49D3">
        <w:rPr>
          <w:u w:val="single"/>
        </w:rPr>
        <w:t>and even the courts</w:t>
      </w:r>
      <w:r>
        <w:t xml:space="preserve"> ." Thus, California Attorney General Bill </w:t>
      </w:r>
      <w:r w:rsidRPr="001F49D3">
        <w:rPr>
          <w:u w:val="single"/>
        </w:rPr>
        <w:t>Lockyor</w:t>
      </w:r>
      <w:r>
        <w:t xml:space="preserve"> </w:t>
      </w:r>
      <w:r w:rsidRPr="001F49D3">
        <w:rPr>
          <w:u w:val="single"/>
        </w:rPr>
        <w:t>chose to reject an early settlement</w:t>
      </w:r>
      <w:r>
        <w:t xml:space="preserve"> attempt, noting that "his resolve was hardened after listening over the weekend to advice from technical technical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3DA3A201" w14:textId="77777777" w:rsidR="002D4EDA" w:rsidRPr="001F49D3" w:rsidRDefault="002D4EDA" w:rsidP="002D4EDA">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498AC49F" w14:textId="77777777" w:rsidR="002D4EDA" w:rsidRPr="001F49D3" w:rsidRDefault="002D4EDA" w:rsidP="002D4EDA">
      <w:pPr>
        <w:rPr>
          <w:u w:val="single"/>
        </w:rPr>
      </w:pPr>
      <w:r w:rsidRPr="001F49D3">
        <w:rPr>
          <w:u w:val="single"/>
        </w:rPr>
        <w:t xml:space="preserve">In addition to </w:t>
      </w:r>
      <w:r w:rsidRPr="001F49D3">
        <w:rPr>
          <w:rStyle w:val="Emphasis"/>
        </w:rPr>
        <w:t>derailing early settlement talks</w:t>
      </w:r>
      <w:r>
        <w:t xml:space="preserve">,;" </w:t>
      </w:r>
      <w:r w:rsidRPr="001F49D3">
        <w:rPr>
          <w:u w:val="single"/>
        </w:rPr>
        <w:t>the s</w:t>
      </w:r>
      <w:r w:rsidRPr="00962E61">
        <w:rPr>
          <w:highlight w:val="yellow"/>
          <w:u w:val="single"/>
        </w:rPr>
        <w:t xml:space="preserve">tates </w:t>
      </w:r>
      <w:r w:rsidRPr="00962E61">
        <w:rPr>
          <w:rStyle w:val="Emphasis"/>
          <w:highlight w:val="yellow"/>
        </w:rPr>
        <w:t>created uncertainty</w:t>
      </w:r>
      <w:r w:rsidRPr="00962E61">
        <w:rPr>
          <w:highlight w:val="yellow"/>
          <w:u w:val="single"/>
        </w:rPr>
        <w:t xml:space="preserve"> that</w:t>
      </w:r>
      <w:r w:rsidRPr="001F49D3">
        <w:rPr>
          <w:u w:val="single"/>
        </w:rPr>
        <w:t xml:space="preserve"> the </w:t>
      </w:r>
      <w:r w:rsidRPr="00962E61">
        <w:rPr>
          <w:highlight w:val="yellow"/>
          <w:u w:val="single"/>
        </w:rPr>
        <w:t>settlement finally reached</w:t>
      </w:r>
      <w:r w:rsidRPr="001F49D3">
        <w:rPr>
          <w:u w:val="single"/>
        </w:rPr>
        <w:t xml:space="preserve"> by the Department of Justice </w:t>
      </w:r>
      <w:r w:rsidRPr="00962E61">
        <w:rPr>
          <w:rStyle w:val="Emphasis"/>
          <w:highlight w:val="yellow"/>
        </w:rPr>
        <w:t>would stick</w:t>
      </w:r>
      <w:r w:rsidRPr="00962E61">
        <w:rPr>
          <w:highlight w:val="yellow"/>
        </w:rPr>
        <w:t>.</w:t>
      </w:r>
      <w:r>
        <w:t xml:space="preserve"> </w:t>
      </w:r>
      <w:r w:rsidRPr="001F49D3">
        <w:rPr>
          <w:rStyle w:val="Emphasis"/>
        </w:rPr>
        <w:t xml:space="preserve">Nine </w:t>
      </w:r>
      <w:r w:rsidRPr="00962E61">
        <w:rPr>
          <w:rStyle w:val="Emphasis"/>
          <w:highlight w:val="yellow"/>
        </w:rPr>
        <w:t>states</w:t>
      </w:r>
      <w:r w:rsidRPr="00962E61">
        <w:rPr>
          <w:highlight w:val="yellow"/>
        </w:rPr>
        <w:t xml:space="preserve"> </w:t>
      </w:r>
      <w:r w:rsidRPr="00962E61">
        <w:rPr>
          <w:highlight w:val="yellow"/>
          <w:u w:val="single"/>
        </w:rPr>
        <w:t>agreed to settle</w:t>
      </w:r>
      <w:r w:rsidRPr="001F49D3">
        <w:rPr>
          <w:u w:val="single"/>
        </w:rPr>
        <w:t xml:space="preserve"> along with the DOJ</w:t>
      </w:r>
      <w:r>
        <w:t xml:space="preserve">, </w:t>
      </w:r>
      <w:r w:rsidRPr="00962E61">
        <w:rPr>
          <w:highlight w:val="yellow"/>
          <w:u w:val="single"/>
        </w:rPr>
        <w:t xml:space="preserve">but nine others </w:t>
      </w:r>
      <w:r w:rsidRPr="00962E61">
        <w:rPr>
          <w:rStyle w:val="Emphasis"/>
          <w:highlight w:val="yellow"/>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1F49D3">
        <w:rPr>
          <w:u w:val="single"/>
        </w:rPr>
        <w:t xml:space="preserve">their remedy proposal neatly </w:t>
      </w:r>
      <w:r w:rsidRPr="001F49D3">
        <w:rPr>
          <w:rStyle w:val="Emphasis"/>
        </w:rPr>
        <w:t>dovetailed with the Interests of Microsoft's competitors.</w:t>
      </w:r>
    </w:p>
    <w:p w14:paraId="6BA5F3CE" w14:textId="77777777" w:rsidR="002D4EDA" w:rsidRPr="001F49D3" w:rsidRDefault="002D4EDA" w:rsidP="002D4EDA">
      <w:pPr>
        <w:rPr>
          <w:sz w:val="12"/>
          <w:szCs w:val="12"/>
        </w:rPr>
      </w:pPr>
      <w:r w:rsidRPr="001F49D3">
        <w:rPr>
          <w:sz w:val="12"/>
          <w:szCs w:val="12"/>
        </w:rPr>
        <w:t>For example, the states that refused to settle demanded that Microsoft license large amounts of valuable intellectual property for little or no compensation." The Initial effect of weakening the protection of intellectual property after It has been developed Is always positive for consun'ers,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In the long term because the disclosure requirements would have left Microsoft with little incentive to improve Windows or many of the company's software applications.</w:t>
      </w:r>
    </w:p>
    <w:p w14:paraId="58872331" w14:textId="77777777" w:rsidR="002D4EDA" w:rsidRPr="001F49D3" w:rsidRDefault="002D4EDA" w:rsidP="002D4EDA">
      <w:pPr>
        <w:rPr>
          <w:sz w:val="12"/>
          <w:szCs w:val="12"/>
        </w:rPr>
      </w:pPr>
      <w:r w:rsidRPr="001F49D3">
        <w:rPr>
          <w:sz w:val="12"/>
          <w:szCs w:val="12"/>
        </w:rPr>
        <w:t>One of the litigating states' requirements would have forced Microsoft to auction off the right to adapt its Office business applications suite to three non Windows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535DE44B" w14:textId="77777777" w:rsidR="002D4EDA" w:rsidRPr="001F49D3" w:rsidRDefault="002D4EDA" w:rsidP="002D4EDA">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Still other provisions</w:t>
      </w:r>
      <w:r>
        <w:rPr>
          <w:u w:val="single"/>
        </w:rPr>
        <w:t xml:space="preserve"> </w:t>
      </w:r>
      <w:r w:rsidRPr="001F49D3">
        <w:rPr>
          <w:u w:val="single"/>
        </w:rPr>
        <w:t xml:space="preserve">would have raised Microsoft's costs with </w:t>
      </w:r>
      <w:r w:rsidRPr="001F49D3">
        <w:rPr>
          <w:rStyle w:val="Emphasis"/>
        </w:rPr>
        <w:t>little apparent benefit to</w:t>
      </w:r>
      <w:r>
        <w:rPr>
          <w:rStyle w:val="Emphasis"/>
        </w:rPr>
        <w:t xml:space="preserve"> </w:t>
      </w:r>
      <w:r w:rsidRPr="001F49D3">
        <w:rPr>
          <w:rStyle w:val="Emphasis"/>
        </w:rPr>
        <w:t>consumers.</w:t>
      </w:r>
    </w:p>
    <w:p w14:paraId="57A7F634" w14:textId="2ABBFDB6" w:rsidR="002D4EDA" w:rsidRDefault="002D4EDA" w:rsidP="002D4EDA">
      <w:pPr>
        <w:pStyle w:val="Heading3"/>
      </w:pPr>
      <w:r>
        <w:t>CP Uncoop Fed</w:t>
      </w:r>
    </w:p>
    <w:p w14:paraId="601F8A5D" w14:textId="77777777" w:rsidR="002D4EDA" w:rsidRDefault="002D4EDA" w:rsidP="002D4EDA">
      <w:pPr>
        <w:pStyle w:val="Heading4"/>
      </w:pPr>
      <w:r>
        <w:t>Courts don’t listen to states– they only care about precedent</w:t>
      </w:r>
    </w:p>
    <w:p w14:paraId="350BEA94" w14:textId="77777777" w:rsidR="002D4EDA" w:rsidRDefault="002D4EDA" w:rsidP="002D4EDA">
      <w:r>
        <w:rPr>
          <w:rStyle w:val="Style13ptBold"/>
        </w:rPr>
        <w:t xml:space="preserve">Widiss ’20 </w:t>
      </w:r>
      <w:r w:rsidRPr="00895A7A">
        <w:t>- Professor of Law, Associate Dean for Research and Faculty Affairs, and Ira C. Batman Faculty Fellow at the Indiana University Maurer School of Law</w:t>
      </w:r>
    </w:p>
    <w:p w14:paraId="2532EC9C" w14:textId="77777777" w:rsidR="002D4EDA" w:rsidRDefault="002D4EDA" w:rsidP="002D4EDA">
      <w:r>
        <w:t xml:space="preserve">Deborah Widiss, “Communication Breakdown: How Courts Do - and Don't - Respond to Statutory Overrides” 104 Judicature 50 (2020), </w:t>
      </w:r>
      <w:hyperlink r:id="rId16" w:history="1">
        <w:r w:rsidRPr="001F729B">
          <w:rPr>
            <w:rStyle w:val="Hyperlink"/>
          </w:rPr>
          <w:t>https://www.repository.law.indiana.edu/facpub/2938/</w:t>
        </w:r>
      </w:hyperlink>
    </w:p>
    <w:p w14:paraId="2DABE308" w14:textId="77777777" w:rsidR="002D4EDA" w:rsidRDefault="002D4EDA" w:rsidP="002D4EDA">
      <w:r>
        <w:t xml:space="preserve">Note: Courts overturn precedent – Congress overrides precedent </w:t>
      </w:r>
    </w:p>
    <w:p w14:paraId="363172E3" w14:textId="77777777" w:rsidR="002D4EDA" w:rsidRPr="00895A7A" w:rsidRDefault="002D4EDA" w:rsidP="002D4EDA">
      <w:pPr>
        <w:rPr>
          <w:rStyle w:val="Style13ptBold"/>
        </w:rPr>
      </w:pPr>
    </w:p>
    <w:p w14:paraId="22114529" w14:textId="77777777" w:rsidR="002D4EDA" w:rsidRPr="00385B8F" w:rsidRDefault="002D4EDA" w:rsidP="002D4EDA">
      <w:pPr>
        <w:rPr>
          <w:sz w:val="16"/>
        </w:rPr>
      </w:pPr>
      <w:r w:rsidRPr="00385B8F">
        <w:rPr>
          <w:sz w:val="16"/>
        </w:rPr>
        <w:t xml:space="preserve">Earlier commentators, including many well-respected judges, have offered thoughtful suggestions for facilitating communication from courts to Congress about problems in statutes that Congress might want to address.2 My research explores the opposite question. </w:t>
      </w:r>
      <w:r w:rsidRPr="00385B8F">
        <w:rPr>
          <w:rStyle w:val="StyleUnderline"/>
        </w:rPr>
        <w:t>How effective is communication from Congress back to courts?</w:t>
      </w:r>
      <w:r w:rsidRPr="00385B8F">
        <w:rPr>
          <w:sz w:val="16"/>
        </w:rPr>
        <w:t xml:space="preserve"> The answer is: </w:t>
      </w:r>
      <w:r w:rsidRPr="00385B8F">
        <w:rPr>
          <w:rStyle w:val="Emphasis"/>
        </w:rPr>
        <w:t>Not very.</w:t>
      </w:r>
      <w:r w:rsidRPr="00385B8F">
        <w:rPr>
          <w:sz w:val="16"/>
        </w:rPr>
        <w:t xml:space="preserve">3 </w:t>
      </w:r>
      <w:r w:rsidRPr="003254EF">
        <w:rPr>
          <w:rStyle w:val="StyleUnderline"/>
          <w:highlight w:val="yellow"/>
        </w:rPr>
        <w:t>Even when Congress enacts overrides</w:t>
      </w:r>
      <w:r w:rsidRPr="003254EF">
        <w:rPr>
          <w:sz w:val="16"/>
          <w:highlight w:val="yellow"/>
        </w:rPr>
        <w:t xml:space="preserve">, </w:t>
      </w:r>
      <w:r w:rsidRPr="003254EF">
        <w:rPr>
          <w:rStyle w:val="Emphasis"/>
          <w:highlight w:val="yellow"/>
        </w:rPr>
        <w:t>courts</w:t>
      </w:r>
      <w:r w:rsidRPr="00385B8F">
        <w:rPr>
          <w:rStyle w:val="Emphasis"/>
        </w:rPr>
        <w:t xml:space="preserve"> frequently continue to </w:t>
      </w:r>
      <w:r w:rsidRPr="003254EF">
        <w:rPr>
          <w:rStyle w:val="Emphasis"/>
          <w:highlight w:val="yellow"/>
        </w:rPr>
        <w:t>follow the prior</w:t>
      </w:r>
      <w:r w:rsidRPr="00385B8F">
        <w:rPr>
          <w:rStyle w:val="Emphasis"/>
        </w:rPr>
        <w:t xml:space="preserve"> judicial </w:t>
      </w:r>
      <w:r w:rsidRPr="003254EF">
        <w:rPr>
          <w:rStyle w:val="Emphasis"/>
          <w:highlight w:val="yellow"/>
        </w:rPr>
        <w:t>precedent</w:t>
      </w:r>
      <w:r w:rsidRPr="00385B8F">
        <w:rPr>
          <w:rStyle w:val="StyleUnderline"/>
        </w:rPr>
        <w:t>. This is likely due more to information failure than willful disregard of controlling law</w:t>
      </w:r>
      <w:r w:rsidRPr="00385B8F">
        <w:rPr>
          <w:sz w:val="16"/>
        </w:rPr>
        <w:t>. Nonetheless, a key aspect of the separation of powers is broken.</w:t>
      </w:r>
    </w:p>
    <w:p w14:paraId="0B96EF71" w14:textId="77777777" w:rsidR="002D4EDA" w:rsidRPr="00385B8F" w:rsidRDefault="002D4EDA" w:rsidP="002D4EDA">
      <w:pPr>
        <w:rPr>
          <w:rStyle w:val="StyleUnderline"/>
        </w:rPr>
      </w:pPr>
      <w:r w:rsidRPr="00385B8F">
        <w:rPr>
          <w:sz w:val="16"/>
        </w:rPr>
        <w:t xml:space="preserve">My research shows that </w:t>
      </w:r>
      <w:r w:rsidRPr="003254EF">
        <w:rPr>
          <w:rStyle w:val="Emphasis"/>
          <w:highlight w:val="yellow"/>
        </w:rPr>
        <w:t>when the</w:t>
      </w:r>
      <w:r w:rsidRPr="00385B8F">
        <w:rPr>
          <w:rStyle w:val="Emphasis"/>
        </w:rPr>
        <w:t xml:space="preserve"> Supreme </w:t>
      </w:r>
      <w:r w:rsidRPr="003254EF">
        <w:rPr>
          <w:rStyle w:val="Emphasis"/>
          <w:highlight w:val="yellow"/>
        </w:rPr>
        <w:t>Court overrules a prior decision</w:t>
      </w:r>
      <w:r w:rsidRPr="003254EF">
        <w:rPr>
          <w:rStyle w:val="StyleUnderline"/>
          <w:highlight w:val="yellow"/>
        </w:rPr>
        <w:t xml:space="preserve">, </w:t>
      </w:r>
      <w:r w:rsidRPr="003254EF">
        <w:rPr>
          <w:rStyle w:val="Emphasis"/>
          <w:highlight w:val="yellow"/>
        </w:rPr>
        <w:t>lower courts quickly</w:t>
      </w:r>
      <w:r w:rsidRPr="00385B8F">
        <w:rPr>
          <w:rStyle w:val="Emphasis"/>
        </w:rPr>
        <w:t xml:space="preserve"> </w:t>
      </w:r>
      <w:r w:rsidRPr="00385B8F">
        <w:rPr>
          <w:rStyle w:val="StyleUnderline"/>
        </w:rPr>
        <w:t>decrease their reliance on the old precedent</w:t>
      </w:r>
      <w:r w:rsidRPr="00385B8F">
        <w:rPr>
          <w:sz w:val="16"/>
        </w:rPr>
        <w:t xml:space="preserve"> and </w:t>
      </w:r>
      <w:r w:rsidRPr="00385B8F">
        <w:rPr>
          <w:rStyle w:val="Emphasis"/>
        </w:rPr>
        <w:t xml:space="preserve">begin to </w:t>
      </w:r>
      <w:r w:rsidRPr="003254EF">
        <w:rPr>
          <w:rStyle w:val="Emphasis"/>
          <w:highlight w:val="yellow"/>
        </w:rPr>
        <w:t>apply the new rule</w:t>
      </w:r>
      <w:r w:rsidRPr="00385B8F">
        <w:rPr>
          <w:sz w:val="16"/>
        </w:rPr>
        <w:t xml:space="preserve">. By contrast, </w:t>
      </w:r>
      <w:r w:rsidRPr="003254EF">
        <w:rPr>
          <w:rStyle w:val="Emphasis"/>
          <w:highlight w:val="yellow"/>
        </w:rPr>
        <w:t>when Congress enacts an override</w:t>
      </w:r>
      <w:r w:rsidRPr="003254EF">
        <w:rPr>
          <w:sz w:val="16"/>
          <w:highlight w:val="yellow"/>
        </w:rPr>
        <w:t xml:space="preserve">, </w:t>
      </w:r>
      <w:r w:rsidRPr="003254EF">
        <w:rPr>
          <w:rStyle w:val="Emphasis"/>
          <w:highlight w:val="yellow"/>
        </w:rPr>
        <w:t>citation patterns</w:t>
      </w:r>
      <w:r w:rsidRPr="00385B8F">
        <w:rPr>
          <w:sz w:val="16"/>
        </w:rPr>
        <w:t xml:space="preserve"> to the prior precedent </w:t>
      </w:r>
      <w:r w:rsidRPr="003254EF">
        <w:rPr>
          <w:rStyle w:val="Emphasis"/>
          <w:highlight w:val="yellow"/>
        </w:rPr>
        <w:t>change very little</w:t>
      </w:r>
      <w:r w:rsidRPr="00385B8F">
        <w:rPr>
          <w:rStyle w:val="StyleUnderline"/>
        </w:rPr>
        <w:t>. Even a decade later, many overridden</w:t>
      </w:r>
      <w:r w:rsidRPr="00385B8F">
        <w:rPr>
          <w:sz w:val="16"/>
        </w:rPr>
        <w:t xml:space="preserve"> precedents, or what I have called “</w:t>
      </w:r>
      <w:r w:rsidRPr="00385B8F">
        <w:rPr>
          <w:rStyle w:val="StyleUnderline"/>
        </w:rPr>
        <w:t>shadow precedents</w:t>
      </w:r>
      <w:r w:rsidRPr="00385B8F">
        <w:rPr>
          <w:sz w:val="16"/>
        </w:rPr>
        <w:t xml:space="preserve">,” </w:t>
      </w:r>
      <w:r w:rsidRPr="00385B8F">
        <w:rPr>
          <w:rStyle w:val="StyleUnderline"/>
        </w:rPr>
        <w:t>are still routinely cited as controlling precedent.</w:t>
      </w:r>
    </w:p>
    <w:p w14:paraId="05CB59F9" w14:textId="77777777" w:rsidR="002D4EDA" w:rsidRPr="005839F4" w:rsidRDefault="002D4EDA" w:rsidP="002D4EDA">
      <w:pPr>
        <w:pStyle w:val="Heading4"/>
        <w:tabs>
          <w:tab w:val="left" w:pos="5580"/>
        </w:tabs>
      </w:pPr>
      <w:r w:rsidRPr="005839F4">
        <w:t>Terror groups won’t choose bioweapons – they’re too unpredictable and weapons don’t jive with their political goals</w:t>
      </w:r>
    </w:p>
    <w:p w14:paraId="654766CB" w14:textId="77777777" w:rsidR="002D4EDA" w:rsidRPr="005839F4" w:rsidRDefault="002D4EDA" w:rsidP="002D4EDA">
      <w:r w:rsidRPr="005839F4">
        <w:rPr>
          <w:rStyle w:val="Style13ptBold"/>
        </w:rPr>
        <w:t>Pfluke 19</w:t>
      </w:r>
      <w:r w:rsidRPr="005839F4">
        <w:t xml:space="preserve"> – MSU Graduate Thesis.</w:t>
      </w:r>
    </w:p>
    <w:p w14:paraId="7F3F6291" w14:textId="77777777" w:rsidR="002D4EDA" w:rsidRPr="005839F4" w:rsidRDefault="002D4EDA" w:rsidP="002D4EDA">
      <w:r w:rsidRPr="005839F4">
        <w:t>Courtney Pfluke, Spring 2019, “An Examination of the Potential Threat of a State-Sponsored Biological Attack Against the United States: A Study of Policy Implications,” MSU, https://bearworks.missouristate.edu/cgi/viewcontent.cgi?article=4366&amp;context=theses</w:t>
      </w:r>
    </w:p>
    <w:p w14:paraId="3DB5594D" w14:textId="77777777" w:rsidR="002D4EDA" w:rsidRPr="005839F4" w:rsidRDefault="002D4EDA" w:rsidP="002D4EDA">
      <w:pPr>
        <w:rPr>
          <w:rStyle w:val="StyleUnderline"/>
        </w:rPr>
      </w:pPr>
      <w:r w:rsidRPr="00900FAD">
        <w:rPr>
          <w:sz w:val="16"/>
        </w:rPr>
        <w:t>Terrorist organizations have been around for years now, and most groups have, at one point or another, expressed interest in obtaining and using biological weapons.</w:t>
      </w:r>
      <w:r w:rsidRPr="005839F4">
        <w:rPr>
          <w:rStyle w:val="StyleUnderline"/>
        </w:rPr>
        <w:t xml:space="preserve"> However, </w:t>
      </w:r>
      <w:r w:rsidRPr="00997401">
        <w:rPr>
          <w:rStyle w:val="StyleUnderline"/>
          <w:highlight w:val="cyan"/>
        </w:rPr>
        <w:t>no terrorist group has yet to launch a biological attack</w:t>
      </w:r>
      <w:r w:rsidRPr="005839F4">
        <w:rPr>
          <w:rStyle w:val="StyleUnderline"/>
        </w:rPr>
        <w:t xml:space="preserve"> against the United States. </w:t>
      </w:r>
      <w:r w:rsidRPr="00900FAD">
        <w:rPr>
          <w:sz w:val="16"/>
        </w:rPr>
        <w:t>This does not mean hat a bioterrorist attack is an impossibility; it just says that t</w:t>
      </w:r>
      <w:r w:rsidRPr="005839F4">
        <w:rPr>
          <w:rStyle w:val="StyleUnderline"/>
        </w:rPr>
        <w:t xml:space="preserve">here are </w:t>
      </w:r>
      <w:r w:rsidRPr="00997401">
        <w:rPr>
          <w:rStyle w:val="StyleUnderline"/>
          <w:highlight w:val="cyan"/>
        </w:rPr>
        <w:t>significant disadvantages to using bio</w:t>
      </w:r>
      <w:r w:rsidRPr="005839F4">
        <w:rPr>
          <w:rStyle w:val="StyleUnderline"/>
        </w:rPr>
        <w:t xml:space="preserve">logical agents as </w:t>
      </w:r>
      <w:r w:rsidRPr="00997401">
        <w:rPr>
          <w:rStyle w:val="StyleUnderline"/>
          <w:highlight w:val="cyan"/>
        </w:rPr>
        <w:t>weapons</w:t>
      </w:r>
      <w:r w:rsidRPr="005839F4">
        <w:rPr>
          <w:rStyle w:val="StyleUnderline"/>
        </w:rPr>
        <w:t xml:space="preserve">. </w:t>
      </w:r>
      <w:r w:rsidRPr="00900FAD">
        <w:rPr>
          <w:sz w:val="16"/>
        </w:rPr>
        <w:t>This section will serve to analyze some of the reasons why terrorist groups might not choose biological weapons</w:t>
      </w:r>
      <w:r w:rsidRPr="005839F4">
        <w:rPr>
          <w:rStyle w:val="StyleUnderline"/>
        </w:rPr>
        <w:t xml:space="preserve">, including the possibility of </w:t>
      </w:r>
      <w:r w:rsidRPr="00997401">
        <w:rPr>
          <w:rStyle w:val="StyleUnderline"/>
          <w:b/>
          <w:bCs/>
          <w:highlight w:val="cyan"/>
        </w:rPr>
        <w:t>asymmetric retaliation, possible ineffectiveness, general dislike</w:t>
      </w:r>
      <w:r w:rsidRPr="00997401">
        <w:rPr>
          <w:rStyle w:val="StyleUnderline"/>
          <w:highlight w:val="cyan"/>
        </w:rPr>
        <w:t>, and</w:t>
      </w:r>
      <w:r w:rsidRPr="005839F4">
        <w:rPr>
          <w:rStyle w:val="StyleUnderline"/>
        </w:rPr>
        <w:t xml:space="preserve"> maybe most important </w:t>
      </w:r>
      <w:r w:rsidRPr="00997401">
        <w:rPr>
          <w:rStyle w:val="StyleUnderline"/>
          <w:b/>
          <w:bCs/>
          <w:highlight w:val="cyan"/>
        </w:rPr>
        <w:t>diseases are uncontrollable</w:t>
      </w:r>
      <w:r w:rsidRPr="005839F4">
        <w:rPr>
          <w:rStyle w:val="StyleUnderline"/>
          <w:b/>
          <w:bCs/>
        </w:rPr>
        <w:t>.</w:t>
      </w:r>
      <w:r w:rsidRPr="005839F4">
        <w:rPr>
          <w:rStyle w:val="StyleUnderline"/>
        </w:rPr>
        <w:t xml:space="preserve"> Pathogenic warfare shares similarities to cyber and space warfare.</w:t>
      </w:r>
      <w:r w:rsidRPr="00900FAD">
        <w:rPr>
          <w:sz w:val="16"/>
        </w:rPr>
        <w:t xml:space="preserve"> All three seem to be new domains in which fighting wars are becoming more and more possible. Now, if the United States were attacked in space or over the internet, the United States might have more trouble responding than it would to a conventional attack. This is not because the United States is incapable of responding, but rather because there is not internationally accepted escalation ladder for unconventional warfare. The same applies to bioterrorism. </w:t>
      </w:r>
      <w:r w:rsidRPr="005839F4">
        <w:rPr>
          <w:rStyle w:val="StyleUnderline"/>
        </w:rPr>
        <w:t>Since bioterrorism is a relatively unused type of warfare, th</w:t>
      </w:r>
      <w:r w:rsidRPr="00997401">
        <w:rPr>
          <w:rStyle w:val="StyleUnderline"/>
          <w:highlight w:val="cyan"/>
        </w:rPr>
        <w:t>e world has not yet established a</w:t>
      </w:r>
      <w:r w:rsidRPr="005839F4">
        <w:rPr>
          <w:rStyle w:val="StyleUnderline"/>
        </w:rPr>
        <w:t xml:space="preserve"> set </w:t>
      </w:r>
      <w:r w:rsidRPr="00997401">
        <w:rPr>
          <w:rStyle w:val="StyleUnderline"/>
          <w:highlight w:val="cyan"/>
        </w:rPr>
        <w:t>escalation ladder</w:t>
      </w:r>
      <w:r w:rsidRPr="005839F4">
        <w:rPr>
          <w:rStyle w:val="StyleUnderline"/>
        </w:rPr>
        <w:t xml:space="preserve"> for how to respond to biological attacks. The lack of escalation ladder could lead to</w:t>
      </w:r>
      <w:r w:rsidRPr="005839F4">
        <w:rPr>
          <w:rStyle w:val="StyleUnderline"/>
          <w:b/>
          <w:bCs/>
        </w:rPr>
        <w:t xml:space="preserve"> confusion among victimized nations</w:t>
      </w:r>
      <w:r w:rsidRPr="005839F4">
        <w:rPr>
          <w:rStyle w:val="StyleUnderline"/>
        </w:rPr>
        <w:t xml:space="preserve"> in how to respond and delay an appropriate response or prevent nations from responding altogether</w:t>
      </w:r>
      <w:r w:rsidRPr="00900FAD">
        <w:rPr>
          <w:sz w:val="16"/>
        </w:rPr>
        <w:t xml:space="preserve">. Officially, the United States does not have a biological weapons program, so if its population was attacked using pathogens, the United States does not have the option to respond symmetrically as it would in the case of other types of attacks. Normally, if the United States was attacked, it would respond in a symmetric fashion, but it cannot do that during a biological attack. Instead, the United States would likely have to respond using an asymmetric form of warfare, possibly an escalatory one. Dr. Edward Eitzen says, </w:t>
      </w:r>
      <w:r w:rsidRPr="005839F4">
        <w:rPr>
          <w:rStyle w:val="StyleUnderline"/>
        </w:rPr>
        <w:t>A major disadvantage to the use of biological weapons is that, since they are widely viewed as weapons of mass destruction and out of the ordinary, their use may bring about the escalation of military conflict (i.e., in the type of a retaliatory attack). Since there are no biological weapons in the current arsenal of the United States, and since the effect of chemical weapons is so much more limited in scale and area covered, we can only speculate on the response of the United States if our military forces or civilian populations were attacked with biological weapons.</w:t>
      </w:r>
      <w:r w:rsidRPr="00900FAD">
        <w:rPr>
          <w:sz w:val="16"/>
        </w:rPr>
        <w:t xml:space="preserve"> Such concerns may be one reason why Iraq elected not to use chemical or biological weapons in the Persian Gulf War.269 The threat of retaliation, if an attack can be attributed, may be enough to act as a deterrent for bio- and agroterrorism. </w:t>
      </w:r>
      <w:r w:rsidRPr="005839F4">
        <w:rPr>
          <w:rStyle w:val="StyleUnderline"/>
        </w:rPr>
        <w:t xml:space="preserve">However, some </w:t>
      </w:r>
      <w:r w:rsidRPr="00997401">
        <w:rPr>
          <w:rStyle w:val="StyleUnderline"/>
        </w:rPr>
        <w:t>terrorist</w:t>
      </w:r>
      <w:r w:rsidRPr="005839F4">
        <w:rPr>
          <w:rStyle w:val="StyleUnderline"/>
        </w:rPr>
        <w:t xml:space="preserve"> organizations may continue a path that uses biological weapons because of the impact of a successful attack outweighs possible retaliation. However, fear of retaliation is only one of many disadvantages of biological weapons</w:t>
      </w:r>
      <w:r w:rsidRPr="00900FAD">
        <w:rPr>
          <w:sz w:val="16"/>
        </w:rPr>
        <w:t>. Another reason counters a previous advantage of effectiveness</w:t>
      </w:r>
      <w:r w:rsidRPr="005839F4">
        <w:rPr>
          <w:rStyle w:val="StyleUnderline"/>
        </w:rPr>
        <w:t xml:space="preserve">. As with any attack, </w:t>
      </w:r>
      <w:r w:rsidRPr="00997401">
        <w:rPr>
          <w:rStyle w:val="StyleUnderline"/>
          <w:highlight w:val="cyan"/>
        </w:rPr>
        <w:t>there is a chance</w:t>
      </w:r>
      <w:r w:rsidRPr="005839F4">
        <w:rPr>
          <w:rStyle w:val="StyleUnderline"/>
        </w:rPr>
        <w:t xml:space="preserve"> that </w:t>
      </w:r>
      <w:r w:rsidRPr="00997401">
        <w:rPr>
          <w:rStyle w:val="StyleUnderline"/>
          <w:highlight w:val="cyan"/>
        </w:rPr>
        <w:t>bio</w:t>
      </w:r>
      <w:r w:rsidRPr="005839F4">
        <w:rPr>
          <w:rStyle w:val="StyleUnderline"/>
        </w:rPr>
        <w:t xml:space="preserve">logical </w:t>
      </w:r>
      <w:r w:rsidRPr="00997401">
        <w:rPr>
          <w:rStyle w:val="StyleUnderline"/>
          <w:highlight w:val="cyan"/>
        </w:rPr>
        <w:t xml:space="preserve">weapons </w:t>
      </w:r>
      <w:r w:rsidRPr="00997401">
        <w:rPr>
          <w:rStyle w:val="StyleUnderline"/>
          <w:b/>
          <w:bCs/>
          <w:highlight w:val="cyan"/>
        </w:rPr>
        <w:t>may not have the desired effect</w:t>
      </w:r>
      <w:r w:rsidRPr="005839F4">
        <w:rPr>
          <w:rStyle w:val="StyleUnderline"/>
          <w:b/>
          <w:bCs/>
        </w:rPr>
        <w:t xml:space="preserve"> </w:t>
      </w:r>
      <w:r w:rsidRPr="005839F4">
        <w:rPr>
          <w:rStyle w:val="StyleUnderline"/>
        </w:rPr>
        <w:t xml:space="preserve">when used against adversaries. </w:t>
      </w:r>
      <w:r w:rsidRPr="00997401">
        <w:rPr>
          <w:rStyle w:val="StyleUnderline"/>
          <w:highlight w:val="cyan"/>
        </w:rPr>
        <w:t>Pathogens are</w:t>
      </w:r>
      <w:r w:rsidRPr="005839F4">
        <w:rPr>
          <w:rStyle w:val="StyleUnderline"/>
        </w:rPr>
        <w:t xml:space="preserve"> live, active viruses and bacteria, which makes them </w:t>
      </w:r>
      <w:r w:rsidRPr="00997401">
        <w:rPr>
          <w:rStyle w:val="StyleUnderline"/>
          <w:highlight w:val="cyan"/>
        </w:rPr>
        <w:t>inherently unpredictable</w:t>
      </w:r>
      <w:r w:rsidRPr="005839F4">
        <w:rPr>
          <w:rStyle w:val="StyleUnderline"/>
        </w:rPr>
        <w:t>. It is possible the disease could die when released because of an inhospitable environment</w:t>
      </w:r>
      <w:r w:rsidRPr="00900FAD">
        <w:rPr>
          <w:sz w:val="16"/>
        </w:rPr>
        <w:t>. However, it is possible that it might not infect enough people or gain enough traction to spread prolifically</w:t>
      </w:r>
      <w:r w:rsidRPr="005839F4">
        <w:rPr>
          <w:rStyle w:val="StyleUnderline"/>
        </w:rPr>
        <w:t>. Research even found that between 1 and 10 percent of the world’s population has a natural immunity to many of the compounds found in biological weapons</w:t>
      </w:r>
      <w:r w:rsidRPr="00900FAD">
        <w:rPr>
          <w:sz w:val="16"/>
        </w:rPr>
        <w:t>, which means that it is possible that the disease may not even take depending on where the infection was supposed to start.270 If terrorist organizations want a ‘sure bet’ type of weapon, biological weapons are not the best choice. Ne</w:t>
      </w:r>
      <w:r w:rsidRPr="005839F4">
        <w:rPr>
          <w:rStyle w:val="StyleUnderline"/>
        </w:rPr>
        <w:t>xt, there is a possibility, albeit a small one, that international stigma may act as a deterrent against the use of biological weapons. This is a strong argument when it comes to recognized nations in the world, but substantially weaker when it refers to terrorist organizations.</w:t>
      </w:r>
      <w:r w:rsidRPr="00900FAD">
        <w:rPr>
          <w:sz w:val="16"/>
        </w:rPr>
        <w:t xml:space="preserve"> Currently, the Biological Weapons Convention has 182 States Parties and five Signatory States. There are only ten states that have neither signed nor ratified the Convention.271 This </w:t>
      </w:r>
      <w:r w:rsidRPr="005839F4">
        <w:rPr>
          <w:rStyle w:val="StyleUnderline"/>
        </w:rPr>
        <w:t>unity signifies that there is an almost unanimous agreement that using biological weapons is unacceptable.</w:t>
      </w:r>
      <w:r w:rsidRPr="00900FAD">
        <w:rPr>
          <w:sz w:val="16"/>
        </w:rPr>
        <w:t xml:space="preserve"> However, terrorist organizations are unlikely to hold themselves to the same standard as nations because they are not afforded the same status as nations are in the international order; it is likely this unity will not matter to them. </w:t>
      </w:r>
      <w:r w:rsidRPr="005839F4">
        <w:rPr>
          <w:rStyle w:val="StyleUnderline"/>
        </w:rPr>
        <w:t xml:space="preserve">Still, </w:t>
      </w:r>
      <w:r w:rsidRPr="00997401">
        <w:rPr>
          <w:rStyle w:val="StyleUnderline"/>
          <w:b/>
          <w:bCs/>
          <w:highlight w:val="cyan"/>
        </w:rPr>
        <w:t>global stigma can be a strong deterrent</w:t>
      </w:r>
      <w:r w:rsidRPr="00997401">
        <w:rPr>
          <w:rStyle w:val="StyleUnderline"/>
          <w:highlight w:val="cyan"/>
        </w:rPr>
        <w:t>. Bioterro</w:t>
      </w:r>
      <w:r w:rsidRPr="005839F4">
        <w:rPr>
          <w:rStyle w:val="StyleUnderline"/>
        </w:rPr>
        <w:t xml:space="preserve">rism and agroterrorism </w:t>
      </w:r>
      <w:r w:rsidRPr="00997401">
        <w:rPr>
          <w:rStyle w:val="StyleUnderline"/>
          <w:highlight w:val="cyan"/>
        </w:rPr>
        <w:t>are</w:t>
      </w:r>
      <w:r w:rsidRPr="005839F4">
        <w:rPr>
          <w:rStyle w:val="StyleUnderline"/>
        </w:rPr>
        <w:t xml:space="preserve"> usually </w:t>
      </w:r>
      <w:r w:rsidRPr="00997401">
        <w:rPr>
          <w:rStyle w:val="StyleUnderline"/>
          <w:highlight w:val="cyan"/>
        </w:rPr>
        <w:t>done to accomplish a political goal</w:t>
      </w:r>
      <w:r w:rsidRPr="005839F4">
        <w:rPr>
          <w:rStyle w:val="StyleUnderline"/>
        </w:rPr>
        <w:t xml:space="preserve">, so it is possible that </w:t>
      </w:r>
      <w:r w:rsidRPr="00997401">
        <w:rPr>
          <w:rStyle w:val="StyleUnderline"/>
          <w:highlight w:val="cyan"/>
        </w:rPr>
        <w:t>terrorist organizations will hold their political purposes higher</w:t>
      </w:r>
      <w:r w:rsidRPr="005839F4">
        <w:rPr>
          <w:rStyle w:val="StyleUnderline"/>
        </w:rPr>
        <w:t xml:space="preserve"> than their desire to cause a large amount of destruction.</w:t>
      </w:r>
      <w:r w:rsidRPr="00900FAD">
        <w:rPr>
          <w:sz w:val="16"/>
        </w:rPr>
        <w:t xml:space="preserve"> Some organizations may be more likely to keep to international standards because they desire recognition as a state, i.e., Hamas, or because they believe the stigma will take away from their overall message. In this case, international aversion could serve as an effortless deterrent. </w:t>
      </w:r>
      <w:r w:rsidRPr="005839F4">
        <w:rPr>
          <w:rStyle w:val="StyleUnderline"/>
        </w:rPr>
        <w:t xml:space="preserve">Lastly, and possibly most importantly in deterring </w:t>
      </w:r>
      <w:r w:rsidRPr="00997401">
        <w:rPr>
          <w:rStyle w:val="StyleUnderline"/>
          <w:highlight w:val="cyan"/>
        </w:rPr>
        <w:t>bio-</w:t>
      </w:r>
      <w:r w:rsidRPr="005839F4">
        <w:rPr>
          <w:rStyle w:val="StyleUnderline"/>
        </w:rPr>
        <w:t xml:space="preserve"> and agro</w:t>
      </w:r>
      <w:r w:rsidRPr="00997401">
        <w:rPr>
          <w:rStyle w:val="StyleUnderline"/>
          <w:highlight w:val="cyan"/>
        </w:rPr>
        <w:t xml:space="preserve">terrorism is </w:t>
      </w:r>
      <w:r w:rsidRPr="00997401">
        <w:rPr>
          <w:rStyle w:val="StyleUnderline"/>
          <w:b/>
          <w:bCs/>
          <w:highlight w:val="cyan"/>
        </w:rPr>
        <w:t>unpredictabil</w:t>
      </w:r>
      <w:r w:rsidRPr="005839F4">
        <w:rPr>
          <w:rStyle w:val="StyleUnderline"/>
          <w:b/>
          <w:bCs/>
        </w:rPr>
        <w:t>ity</w:t>
      </w:r>
      <w:r w:rsidRPr="005839F4">
        <w:rPr>
          <w:rStyle w:val="StyleUnderline"/>
        </w:rPr>
        <w:t>. Biological weapons are not like conventional weapons. They are not one explosion, one impact type of weapon</w:t>
      </w:r>
      <w:r w:rsidRPr="00900FAD">
        <w:rPr>
          <w:sz w:val="16"/>
        </w:rPr>
        <w:t xml:space="preserve">. It does not just explode, cause damage, and then stops. </w:t>
      </w:r>
      <w:r w:rsidRPr="005839F4">
        <w:rPr>
          <w:rStyle w:val="StyleUnderline"/>
        </w:rPr>
        <w:t>Pathogens are live bacteria and viruses that can continue to spread past the original target until it becomes nearly impossible to contain. In the past, there have been examples of countries attempting to use biological weapons to cause harm and instead causing outbreaks among their troops, essentially providing instant karma to the attacke</w:t>
      </w:r>
      <w:r w:rsidRPr="00900FAD">
        <w:rPr>
          <w:sz w:val="16"/>
        </w:rPr>
        <w:t xml:space="preserve">r. Science Clarified says, “Biological warfare is among the least commonly used military strategies. </w:t>
      </w:r>
      <w:r w:rsidRPr="005839F4">
        <w:rPr>
          <w:rStyle w:val="StyleUnderline"/>
        </w:rPr>
        <w:t xml:space="preserve">Most military </w:t>
      </w:r>
      <w:r w:rsidRPr="00997401">
        <w:rPr>
          <w:rStyle w:val="StyleUnderline"/>
          <w:highlight w:val="cyan"/>
        </w:rPr>
        <w:t xml:space="preserve">leaders have been </w:t>
      </w:r>
      <w:r w:rsidRPr="00997401">
        <w:rPr>
          <w:rStyle w:val="StyleUnderline"/>
          <w:b/>
          <w:bCs/>
          <w:highlight w:val="cyan"/>
        </w:rPr>
        <w:t>reluctant to release microorganisms</w:t>
      </w:r>
      <w:r w:rsidRPr="005839F4">
        <w:rPr>
          <w:rStyle w:val="StyleUnderline"/>
          <w:b/>
          <w:bCs/>
        </w:rPr>
        <w:t xml:space="preserve"> </w:t>
      </w:r>
      <w:r w:rsidRPr="005839F4">
        <w:rPr>
          <w:rStyle w:val="StyleUnderline"/>
        </w:rPr>
        <w:t>that might cause an uncontrolled outbreak of disease, affecting not only the enemy but friendly populations as well.”272 Even though there is plenty of terrorists willing to die for their cause, some terrorist organizations’ goals are less in line with ‘total annihilation’ than others, so this uncontrollable aspect of germ warfare might be off-putting to terrorist leaders.</w:t>
      </w:r>
    </w:p>
    <w:p w14:paraId="13DEB34F" w14:textId="23AC6A41" w:rsidR="002D4EDA" w:rsidRDefault="002D4EDA" w:rsidP="002D4EDA">
      <w:pPr>
        <w:pStyle w:val="Heading3"/>
        <w:rPr>
          <w:lang w:val="es-MX"/>
        </w:rPr>
      </w:pPr>
      <w:r>
        <w:rPr>
          <w:lang w:val="es-MX"/>
        </w:rPr>
        <w:t>DA Reconciliation</w:t>
      </w:r>
    </w:p>
    <w:p w14:paraId="4240D3A9" w14:textId="77777777" w:rsidR="002D4EDA" w:rsidRPr="007C59AA" w:rsidRDefault="002D4EDA" w:rsidP="002D4EDA">
      <w:pPr>
        <w:pStyle w:val="Heading4"/>
        <w:ind w:left="360"/>
      </w:pPr>
      <w:r>
        <w:t>No link—</w:t>
      </w:r>
      <w:r w:rsidRPr="007C59AA">
        <w:t>Courts Shield</w:t>
      </w:r>
    </w:p>
    <w:p w14:paraId="4C04CA7E" w14:textId="77777777" w:rsidR="002D4EDA" w:rsidRPr="007C59AA" w:rsidRDefault="002D4EDA" w:rsidP="002D4EDA">
      <w:pPr>
        <w:autoSpaceDE w:val="0"/>
        <w:autoSpaceDN w:val="0"/>
        <w:adjustRightInd w:val="0"/>
      </w:pPr>
      <w:r w:rsidRPr="007C59AA">
        <w:t xml:space="preserve">Keith E. </w:t>
      </w:r>
      <w:r w:rsidRPr="007C59AA">
        <w:rPr>
          <w:b/>
          <w:bCs/>
          <w:sz w:val="26"/>
          <w:u w:val="single"/>
        </w:rPr>
        <w:t>Whittington 5</w:t>
      </w:r>
      <w:r w:rsidRPr="007C59AA">
        <w:t>, Cromwell Professor of Politics – Princeton University, ““Interpose Your Friendly Hand”: Political Supports for the Exercise of Judicial Review by the United States Supreme Court”, American Political Science Review, 99(4), November, p. 585, 591-592</w:t>
      </w:r>
    </w:p>
    <w:p w14:paraId="6ED92447" w14:textId="77777777" w:rsidR="002D4EDA" w:rsidRPr="007C59AA" w:rsidRDefault="002D4EDA" w:rsidP="002D4EDA">
      <w:pPr>
        <w:autoSpaceDE w:val="0"/>
        <w:autoSpaceDN w:val="0"/>
        <w:adjustRightInd w:val="0"/>
      </w:pPr>
    </w:p>
    <w:p w14:paraId="1B51B633" w14:textId="77777777" w:rsidR="002D4EDA" w:rsidRDefault="002D4EDA" w:rsidP="002D4EDA">
      <w:r w:rsidRPr="007C59AA">
        <w:rPr>
          <w:u w:val="single"/>
        </w:rPr>
        <w:t>Political leaders</w:t>
      </w:r>
      <w:r w:rsidRPr="007C59AA">
        <w:t xml:space="preserve"> in such a situation will have reason to </w:t>
      </w:r>
      <w:r w:rsidRPr="007C59AA">
        <w:rPr>
          <w:u w:val="single"/>
        </w:rPr>
        <w:t>support</w:t>
      </w:r>
      <w:r w:rsidRPr="007C59AA">
        <w:t xml:space="preserve"> or, at minimum, tolerate </w:t>
      </w:r>
      <w:r w:rsidRPr="007C59AA">
        <w:rPr>
          <w:u w:val="single"/>
        </w:rPr>
        <w:t>the active exercise of judicial review.</w:t>
      </w:r>
      <w:r w:rsidRPr="007C59AA">
        <w:t xml:space="preserve"> In the American context, the presidency is a particularly useful site for locating such behavior. The Constitution gives the president a powerful role in selecting and speaking to federal judges. As national party leaders, </w:t>
      </w:r>
      <w:r w:rsidRPr="007C59AA">
        <w:rPr>
          <w:u w:val="single"/>
        </w:rPr>
        <w:t>presidents</w:t>
      </w:r>
      <w:r w:rsidRPr="007C59AA">
        <w:t xml:space="preserve"> and presidential candidates </w:t>
      </w:r>
      <w:r w:rsidRPr="007C59AA">
        <w:rPr>
          <w:u w:val="single"/>
        </w:rPr>
        <w:t>are</w:t>
      </w:r>
      <w:r w:rsidRPr="007C59AA">
        <w:t xml:space="preserve"> both conscious of the fragmented nature of American political parties and </w:t>
      </w:r>
      <w:r w:rsidRPr="007C59AA">
        <w:rPr>
          <w:u w:val="single"/>
        </w:rPr>
        <w:t>sensitive to policy goals</w:t>
      </w:r>
      <w:r w:rsidRPr="007C59AA">
        <w:t xml:space="preserve"> that will </w:t>
      </w:r>
      <w:r w:rsidRPr="007C59AA">
        <w:rPr>
          <w:u w:val="single"/>
        </w:rPr>
        <w:t>not be shared by all</w:t>
      </w:r>
      <w:r w:rsidRPr="007C59AA">
        <w:t xml:space="preserve"> of the president’s putative </w:t>
      </w:r>
      <w:r w:rsidRPr="007C59AA">
        <w:rPr>
          <w:u w:val="single"/>
        </w:rPr>
        <w:t xml:space="preserve">partisan allies in Congress. </w:t>
      </w:r>
      <w:r w:rsidRPr="00962E61">
        <w:rPr>
          <w:highlight w:val="yellow"/>
          <w:u w:val="single"/>
        </w:rPr>
        <w:t>We</w:t>
      </w:r>
      <w:r w:rsidRPr="007C59AA">
        <w:t xml:space="preserve"> would </w:t>
      </w:r>
      <w:r w:rsidRPr="00962E61">
        <w:rPr>
          <w:highlight w:val="yellow"/>
          <w:u w:val="single"/>
        </w:rPr>
        <w:t>expect</w:t>
      </w:r>
      <w:r w:rsidRPr="007C59AA">
        <w:rPr>
          <w:u w:val="single"/>
        </w:rPr>
        <w:t xml:space="preserve"> </w:t>
      </w:r>
      <w:r w:rsidRPr="00962E61">
        <w:rPr>
          <w:highlight w:val="yellow"/>
          <w:u w:val="single"/>
        </w:rPr>
        <w:t>political support for judicial review</w:t>
      </w:r>
      <w:r w:rsidRPr="007C59AA">
        <w:t xml:space="preserve"> to make itself </w:t>
      </w:r>
      <w:r w:rsidRPr="00962E61">
        <w:rPr>
          <w:highlight w:val="yellow"/>
          <w:u w:val="single"/>
        </w:rPr>
        <w:t>apparent in</w:t>
      </w:r>
      <w:r w:rsidRPr="007C59AA">
        <w:t xml:space="preserve"> any of four fields of activity: (1) in the selection of “activist” judges, (2) in the encouragement of specific judicial action consistent with the political needs of coalition leaders, (3) </w:t>
      </w:r>
      <w:r w:rsidRPr="007C59AA">
        <w:rPr>
          <w:u w:val="single"/>
        </w:rPr>
        <w:t xml:space="preserve">in </w:t>
      </w:r>
      <w:r w:rsidRPr="00962E61">
        <w:rPr>
          <w:highlight w:val="yellow"/>
          <w:u w:val="single"/>
        </w:rPr>
        <w:t>the</w:t>
      </w:r>
      <w:r w:rsidRPr="007C59AA">
        <w:rPr>
          <w:u w:val="single"/>
        </w:rPr>
        <w:t xml:space="preserve"> </w:t>
      </w:r>
      <w:r w:rsidRPr="007C59AA">
        <w:rPr>
          <w:b/>
          <w:iCs/>
          <w:u w:val="single"/>
        </w:rPr>
        <w:t xml:space="preserve">congenial </w:t>
      </w:r>
      <w:r w:rsidRPr="00962E61">
        <w:rPr>
          <w:b/>
          <w:iCs/>
          <w:highlight w:val="yellow"/>
          <w:u w:val="single"/>
        </w:rPr>
        <w:t>reception</w:t>
      </w:r>
      <w:r w:rsidRPr="00962E61">
        <w:rPr>
          <w:highlight w:val="yellow"/>
          <w:u w:val="single"/>
        </w:rPr>
        <w:t xml:space="preserve"> of judicial action</w:t>
      </w:r>
      <w:r w:rsidRPr="007C59AA">
        <w:rPr>
          <w:u w:val="single"/>
        </w:rPr>
        <w:t xml:space="preserve"> after it has been taken</w:t>
      </w:r>
      <w:r w:rsidRPr="007C59AA">
        <w:t xml:space="preserve">, and (4) in the public expression of generalized support for judicial supremacy in the articulation of constitutional commitments. Although it might sometimes be the case that </w:t>
      </w:r>
      <w:r w:rsidRPr="007C59AA">
        <w:rPr>
          <w:u w:val="single"/>
        </w:rPr>
        <w:t xml:space="preserve">judges and elected </w:t>
      </w:r>
      <w:r w:rsidRPr="00962E61">
        <w:rPr>
          <w:highlight w:val="yellow"/>
          <w:u w:val="single"/>
        </w:rPr>
        <w:t xml:space="preserve">officials </w:t>
      </w:r>
      <w:r w:rsidRPr="00962E61">
        <w:rPr>
          <w:b/>
          <w:iCs/>
          <w:highlight w:val="yellow"/>
          <w:u w:val="single"/>
        </w:rPr>
        <w:t>act in</w:t>
      </w:r>
      <w:r w:rsidRPr="007C59AA">
        <w:t xml:space="preserve"> more-or-less </w:t>
      </w:r>
      <w:r w:rsidRPr="00962E61">
        <w:rPr>
          <w:b/>
          <w:iCs/>
          <w:highlight w:val="yellow"/>
          <w:u w:val="single"/>
        </w:rPr>
        <w:t>explicit</w:t>
      </w:r>
      <w:r w:rsidRPr="00962E61">
        <w:rPr>
          <w:highlight w:val="yellow"/>
        </w:rPr>
        <w:t xml:space="preserve"> </w:t>
      </w:r>
      <w:r w:rsidRPr="00962E61">
        <w:rPr>
          <w:b/>
          <w:iCs/>
          <w:highlight w:val="yellow"/>
          <w:u w:val="single"/>
        </w:rPr>
        <w:t>concert</w:t>
      </w:r>
      <w:r w:rsidRPr="00962E61">
        <w:rPr>
          <w:highlight w:val="yellow"/>
          <w:u w:val="single"/>
        </w:rPr>
        <w:t xml:space="preserve"> to shift</w:t>
      </w:r>
      <w:r w:rsidRPr="007C59AA">
        <w:rPr>
          <w:u w:val="single"/>
        </w:rPr>
        <w:t xml:space="preserve"> the politically appropriate </w:t>
      </w:r>
      <w:r w:rsidRPr="00962E61">
        <w:rPr>
          <w:highlight w:val="yellow"/>
          <w:u w:val="single"/>
        </w:rPr>
        <w:t>decisions into the judicial arena</w:t>
      </w:r>
      <w:r w:rsidRPr="007C59AA">
        <w:rPr>
          <w:u w:val="single"/>
        </w:rPr>
        <w:t xml:space="preserve"> for resolution</w:t>
      </w:r>
      <w:r w:rsidRPr="007C59AA">
        <w:t>, it is also the case that</w:t>
      </w:r>
      <w:r w:rsidRPr="007C59AA">
        <w:rPr>
          <w:u w:val="single"/>
        </w:rPr>
        <w:t xml:space="preserve"> judges</w:t>
      </w:r>
      <w:r w:rsidRPr="007C59AA">
        <w:t xml:space="preserve"> might </w:t>
      </w:r>
      <w:r w:rsidRPr="007C59AA">
        <w:rPr>
          <w:u w:val="single"/>
        </w:rPr>
        <w:t>act</w:t>
      </w:r>
      <w:r w:rsidRPr="007C59AA">
        <w:t xml:space="preserve"> independently of elected officials but nonetheless </w:t>
      </w:r>
      <w:r w:rsidRPr="007C59AA">
        <w:rPr>
          <w:u w:val="single"/>
        </w:rPr>
        <w:t>in ways that elected officials find congenial</w:t>
      </w:r>
      <w:r w:rsidRPr="007C59AA">
        <w:t xml:space="preserve"> to their own interests </w:t>
      </w:r>
      <w:r w:rsidRPr="007C59AA">
        <w:rPr>
          <w:u w:val="single"/>
        </w:rPr>
        <w:t xml:space="preserve">and </w:t>
      </w:r>
      <w:r w:rsidRPr="00962E61">
        <w:rPr>
          <w:highlight w:val="yellow"/>
          <w:u w:val="single"/>
        </w:rPr>
        <w:t xml:space="preserve">are </w:t>
      </w:r>
      <w:r w:rsidRPr="00962E61">
        <w:rPr>
          <w:b/>
          <w:iCs/>
          <w:highlight w:val="yellow"/>
          <w:u w:val="single"/>
        </w:rPr>
        <w:t>willing</w:t>
      </w:r>
      <w:r w:rsidRPr="007C59AA">
        <w:t xml:space="preserve"> and able </w:t>
      </w:r>
      <w:r w:rsidRPr="00962E61">
        <w:rPr>
          <w:b/>
          <w:iCs/>
          <w:highlight w:val="yellow"/>
          <w:u w:val="single"/>
        </w:rPr>
        <w:t>to accommodate</w:t>
      </w:r>
      <w:r w:rsidRPr="007C59AA">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7C59AA">
        <w:rPr>
          <w:u w:val="single"/>
        </w:rPr>
        <w:t xml:space="preserve">judges might exploit the political space open to them to render </w:t>
      </w:r>
      <w:r w:rsidRPr="00962E61">
        <w:rPr>
          <w:b/>
          <w:iCs/>
          <w:highlight w:val="yellow"/>
          <w:u w:val="single"/>
        </w:rPr>
        <w:t>controversial decisions</w:t>
      </w:r>
      <w:r w:rsidRPr="007C59AA">
        <w:t xml:space="preserve"> and in how elected officials might anticipate the utility of future acts of judicial review to their own interests.</w:t>
      </w:r>
      <w:r w:rsidRPr="007C59AA">
        <w:rPr>
          <w:sz w:val="12"/>
        </w:rPr>
        <w:t>¶</w:t>
      </w:r>
      <w:r w:rsidRPr="007C59AA">
        <w:t xml:space="preserve"> [CONTINUES]</w:t>
      </w:r>
      <w:r w:rsidRPr="007C59AA">
        <w:rPr>
          <w:sz w:val="12"/>
        </w:rPr>
        <w:t>¶</w:t>
      </w:r>
      <w:r w:rsidRPr="007C59AA">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962E61">
        <w:rPr>
          <w:highlight w:val="yellow"/>
          <w:u w:val="single"/>
        </w:rPr>
        <w:t>presidents</w:t>
      </w:r>
      <w:r w:rsidRPr="007C59AA">
        <w:t xml:space="preserve"> and legislative leaders, must similarly sometimes manage deeply divided or cross-pressured coalitions. When faced with such issues, elected officials </w:t>
      </w:r>
      <w:r w:rsidRPr="007C59AA">
        <w:rPr>
          <w:u w:val="single"/>
        </w:rPr>
        <w:t xml:space="preserve">may </w:t>
      </w:r>
      <w:r w:rsidRPr="00962E61">
        <w:rPr>
          <w:highlight w:val="yellow"/>
          <w:u w:val="single"/>
        </w:rPr>
        <w:t>actively</w:t>
      </w:r>
      <w:r w:rsidRPr="007C59AA">
        <w:rPr>
          <w:u w:val="single"/>
        </w:rPr>
        <w:t xml:space="preserve"> seek to </w:t>
      </w:r>
      <w:r w:rsidRPr="00962E61">
        <w:rPr>
          <w:highlight w:val="yellow"/>
          <w:u w:val="single"/>
        </w:rPr>
        <w:t>turn over controversial</w:t>
      </w:r>
      <w:r w:rsidRPr="007C59AA">
        <w:rPr>
          <w:u w:val="single"/>
        </w:rPr>
        <w:t xml:space="preserve"> political </w:t>
      </w:r>
      <w:r w:rsidRPr="00962E61">
        <w:rPr>
          <w:highlight w:val="yellow"/>
          <w:u w:val="single"/>
        </w:rPr>
        <w:t>questions to</w:t>
      </w:r>
      <w:r w:rsidRPr="007C59AA">
        <w:rPr>
          <w:u w:val="single"/>
        </w:rPr>
        <w:t xml:space="preserve"> the </w:t>
      </w:r>
      <w:r w:rsidRPr="00962E61">
        <w:rPr>
          <w:highlight w:val="yellow"/>
          <w:u w:val="single"/>
        </w:rPr>
        <w:t>courts</w:t>
      </w:r>
      <w:r w:rsidRPr="007C59AA">
        <w:rPr>
          <w:u w:val="single"/>
        </w:rPr>
        <w:t xml:space="preserve"> so as </w:t>
      </w:r>
      <w:r w:rsidRPr="00962E61">
        <w:rPr>
          <w:highlight w:val="yellow"/>
          <w:u w:val="single"/>
        </w:rPr>
        <w:t xml:space="preserve">to </w:t>
      </w:r>
      <w:r w:rsidRPr="00962E61">
        <w:rPr>
          <w:b/>
          <w:iCs/>
          <w:highlight w:val="yellow"/>
          <w:u w:val="single"/>
        </w:rPr>
        <w:t>circumvent</w:t>
      </w:r>
      <w:r w:rsidRPr="007C59AA">
        <w:rPr>
          <w:b/>
          <w:iCs/>
          <w:u w:val="single"/>
        </w:rPr>
        <w:t xml:space="preserve"> a paralyzed </w:t>
      </w:r>
      <w:r w:rsidRPr="00962E61">
        <w:rPr>
          <w:b/>
          <w:iCs/>
          <w:highlight w:val="yellow"/>
          <w:u w:val="single"/>
        </w:rPr>
        <w:t>legislature</w:t>
      </w:r>
      <w:r w:rsidRPr="00962E61">
        <w:rPr>
          <w:highlight w:val="yellow"/>
          <w:u w:val="single"/>
        </w:rPr>
        <w:t xml:space="preserve"> </w:t>
      </w:r>
      <w:r w:rsidRPr="007C59AA">
        <w:rPr>
          <w:u w:val="single"/>
        </w:rPr>
        <w:t>and</w:t>
      </w:r>
      <w:r w:rsidRPr="00962E61">
        <w:rPr>
          <w:highlight w:val="yellow"/>
          <w:u w:val="single"/>
        </w:rPr>
        <w:t xml:space="preserve"> </w:t>
      </w:r>
      <w:r w:rsidRPr="00962E61">
        <w:rPr>
          <w:b/>
          <w:iCs/>
          <w:highlight w:val="yellow"/>
          <w:u w:val="single"/>
        </w:rPr>
        <w:t>avoid the political fallout</w:t>
      </w:r>
      <w:r w:rsidRPr="007C59AA">
        <w:rPr>
          <w:u w:val="single"/>
        </w:rPr>
        <w:t xml:space="preserve"> that would come </w:t>
      </w:r>
      <w:r w:rsidRPr="00962E61">
        <w:rPr>
          <w:highlight w:val="yellow"/>
          <w:u w:val="single"/>
        </w:rPr>
        <w:t>with</w:t>
      </w:r>
      <w:r w:rsidRPr="007C59AA">
        <w:rPr>
          <w:u w:val="single"/>
        </w:rPr>
        <w:t xml:space="preserve"> taking </w:t>
      </w:r>
      <w:r w:rsidRPr="00962E61">
        <w:rPr>
          <w:highlight w:val="yellow"/>
          <w:u w:val="single"/>
        </w:rPr>
        <w:t>direct action</w:t>
      </w:r>
      <w:r w:rsidRPr="007C59AA">
        <w:rPr>
          <w:u w:val="single"/>
        </w:rPr>
        <w:t xml:space="preserve"> themselves. As</w:t>
      </w:r>
      <w:r w:rsidRPr="007C59AA">
        <w:t xml:space="preserve"> Mark Graber (1993) has detailed</w:t>
      </w:r>
      <w:r w:rsidRPr="007C59AA">
        <w:rPr>
          <w:u w:val="single"/>
        </w:rPr>
        <w:t xml:space="preserve"> in</w:t>
      </w:r>
      <w:r w:rsidRPr="007C59AA">
        <w:t xml:space="preserve"> cases such as </w:t>
      </w:r>
      <w:r w:rsidRPr="007C59AA">
        <w:rPr>
          <w:u w:val="single"/>
        </w:rPr>
        <w:t>slavery and abortion, elected officials</w:t>
      </w:r>
      <w:r w:rsidRPr="007C59AA">
        <w:t xml:space="preserve"> may </w:t>
      </w:r>
      <w:r w:rsidRPr="007C59AA">
        <w:rPr>
          <w:u w:val="single"/>
        </w:rPr>
        <w:t>prefer judicial resolution of disruptive political</w:t>
      </w:r>
      <w:r w:rsidRPr="007C59AA">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7C59AA">
        <w:rPr>
          <w:u w:val="single"/>
        </w:rPr>
        <w:t>For</w:t>
      </w:r>
      <w:r w:rsidRPr="007C59AA">
        <w:t xml:space="preserve"> cross-pressured</w:t>
      </w:r>
      <w:r w:rsidRPr="007C59AA">
        <w:rPr>
          <w:u w:val="single"/>
        </w:rPr>
        <w:t xml:space="preserve"> politicians</w:t>
      </w:r>
      <w:r w:rsidRPr="007C59AA">
        <w:t xml:space="preserve"> and coalition leaders, </w:t>
      </w:r>
      <w:r w:rsidRPr="00962E61">
        <w:rPr>
          <w:b/>
          <w:iCs/>
          <w:highlight w:val="yellow"/>
          <w:u w:val="single"/>
        </w:rPr>
        <w:t>shifting blame</w:t>
      </w:r>
      <w:r w:rsidRPr="007C59AA">
        <w:rPr>
          <w:u w:val="single"/>
        </w:rPr>
        <w:t xml:space="preserve"> for controversial decisions </w:t>
      </w:r>
      <w:r w:rsidRPr="00962E61">
        <w:rPr>
          <w:highlight w:val="yellow"/>
          <w:u w:val="single"/>
        </w:rPr>
        <w:t>to the Court</w:t>
      </w:r>
      <w:r w:rsidRPr="007C59AA">
        <w:t xml:space="preserve"> and obscuring their own relationship to those decisions </w:t>
      </w:r>
      <w:r w:rsidRPr="00962E61">
        <w:rPr>
          <w:highlight w:val="yellow"/>
          <w:u w:val="single"/>
        </w:rPr>
        <w:t>may preserve electoral support</w:t>
      </w:r>
      <w:r w:rsidRPr="007C59AA">
        <w:rPr>
          <w:u w:val="single"/>
        </w:rPr>
        <w:t xml:space="preserve"> and coalition unity</w:t>
      </w:r>
      <w:r w:rsidRPr="007C59AA">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28C7867D" w14:textId="77777777" w:rsidR="002D4EDA" w:rsidRDefault="002D4EDA" w:rsidP="002D4EDA">
      <w:pPr>
        <w:pStyle w:val="Heading4"/>
      </w:pPr>
      <w:r>
        <w:t>Moderate dems support antitrust reform that maintains the consumer welfare standard but clarifies shitty case law</w:t>
      </w:r>
    </w:p>
    <w:p w14:paraId="097F3996" w14:textId="77777777" w:rsidR="002D4EDA" w:rsidRPr="00637F42" w:rsidRDefault="002D4EDA" w:rsidP="002D4EDA">
      <w:r w:rsidRPr="00637F42">
        <w:rPr>
          <w:rStyle w:val="Style13ptBold"/>
        </w:rPr>
        <w:t>Markham 2/17</w:t>
      </w:r>
      <w:r w:rsidRPr="00637F42">
        <w:t xml:space="preserve"> – William Markham is a trial attorney based in San Diego. He obtained his law degree from </w:t>
      </w:r>
      <w:hyperlink r:id="rId17" w:tgtFrame="_blank" w:history="1">
        <w:r w:rsidRPr="00637F42">
          <w:rPr>
            <w:rStyle w:val="Hyperlink"/>
          </w:rPr>
          <w:t>Harvard Law School</w:t>
        </w:r>
      </w:hyperlink>
      <w:r w:rsidRPr="00637F42">
        <w:t> in 1987 and has litigated cases in California for the past thirty-three years.</w:t>
      </w:r>
    </w:p>
    <w:p w14:paraId="70D0F09A" w14:textId="77777777" w:rsidR="002D4EDA" w:rsidRPr="00637F42" w:rsidRDefault="002D4EDA" w:rsidP="002D4EDA">
      <w:r w:rsidRPr="00637F42">
        <w:t>William Markham, February 17 2021, “Welcome Antitrust Reform Now Pending in Congress,” Markham Law Firm, https://www.markhamlawfirm.com/antitrust-reform-now-pending-in-congress/</w:t>
      </w:r>
    </w:p>
    <w:p w14:paraId="1AAB3E3B" w14:textId="77777777" w:rsidR="002D4EDA" w:rsidRPr="00F13E17" w:rsidRDefault="002D4EDA" w:rsidP="002D4EDA"/>
    <w:p w14:paraId="367F21B2" w14:textId="77777777" w:rsidR="002D4EDA" w:rsidRPr="00F13E17" w:rsidRDefault="002D4EDA" w:rsidP="002D4EDA">
      <w:r w:rsidRPr="00F13E17">
        <w:t>S</w:t>
      </w:r>
      <w:r w:rsidRPr="00F13E17">
        <w:rPr>
          <w:rStyle w:val="StyleUnderline"/>
        </w:rPr>
        <w:t>enator Klobuchar’s Bill Really Might Become Law</w:t>
      </w:r>
      <w:r w:rsidRPr="00F13E17">
        <w:t>. Senator Amy Klobuchar (D-Minn.) has proposed a landmark antitrust bill, entitled the “Com</w:t>
      </w:r>
      <w:r w:rsidRPr="00F13E17">
        <w:rPr>
          <w:rStyle w:val="StyleUnderline"/>
        </w:rPr>
        <w:t>petition and Antitrust Law Enforcement Reform Act,” which after negotiation and modification might well receive bipartisan support and become part of our federal </w:t>
      </w:r>
      <w:hyperlink r:id="rId18" w:history="1">
        <w:r w:rsidRPr="00F13E17">
          <w:rPr>
            <w:rStyle w:val="StyleUnderline"/>
          </w:rPr>
          <w:t>antitrust law</w:t>
        </w:r>
      </w:hyperlink>
      <w:r w:rsidRPr="00F13E17">
        <w:t xml:space="preserve">. The bill is the </w:t>
      </w:r>
      <w:r w:rsidRPr="00962E61">
        <w:rPr>
          <w:rStyle w:val="Emphasis"/>
          <w:highlight w:val="yellow"/>
        </w:rPr>
        <w:t>handiwork of moderate Dem</w:t>
      </w:r>
      <w:r w:rsidRPr="00F13E17">
        <w:rPr>
          <w:rStyle w:val="Emphasis"/>
        </w:rPr>
        <w:t>ocrat</w:t>
      </w:r>
      <w:r w:rsidRPr="00962E61">
        <w:rPr>
          <w:rStyle w:val="Emphasis"/>
          <w:highlight w:val="yellow"/>
        </w:rPr>
        <w:t>s</w:t>
      </w:r>
      <w:r w:rsidRPr="00F13E17">
        <w:rPr>
          <w:rStyle w:val="Emphasis"/>
        </w:rPr>
        <w:t xml:space="preserve"> and </w:t>
      </w:r>
      <w:r w:rsidRPr="00962E61">
        <w:rPr>
          <w:rStyle w:val="Emphasis"/>
          <w:highlight w:val="yellow"/>
        </w:rPr>
        <w:t>includes various measures</w:t>
      </w:r>
      <w:r w:rsidRPr="00F13E17">
        <w:rPr>
          <w:rStyle w:val="Emphasis"/>
        </w:rPr>
        <w:t xml:space="preserve"> long </w:t>
      </w:r>
      <w:r w:rsidRPr="00962E61">
        <w:rPr>
          <w:rStyle w:val="Emphasis"/>
          <w:highlight w:val="yellow"/>
        </w:rPr>
        <w:t>supported by</w:t>
      </w:r>
      <w:r w:rsidRPr="00F13E17">
        <w:rPr>
          <w:rStyle w:val="Emphasis"/>
        </w:rPr>
        <w:t xml:space="preserve"> leading </w:t>
      </w:r>
      <w:r w:rsidRPr="00962E61">
        <w:rPr>
          <w:rStyle w:val="Emphasis"/>
          <w:highlight w:val="yellow"/>
        </w:rPr>
        <w:t>Republica</w:t>
      </w:r>
      <w:r w:rsidRPr="00962E61">
        <w:rPr>
          <w:rStyle w:val="StyleUnderline"/>
          <w:highlight w:val="yellow"/>
        </w:rPr>
        <w:t>ns,</w:t>
      </w:r>
      <w:r w:rsidRPr="00F13E17">
        <w:rPr>
          <w:rStyle w:val="StyleUnderline"/>
        </w:rPr>
        <w:t xml:space="preserve"> including S</w:t>
      </w:r>
      <w:r w:rsidRPr="00637F42">
        <w:rPr>
          <w:rStyle w:val="Emphasis"/>
        </w:rPr>
        <w:t>enator Mike Lee of Utah, who is the ranking Republican</w:t>
      </w:r>
      <w:r w:rsidRPr="00F13E17">
        <w:rPr>
          <w:rStyle w:val="StyleUnderline"/>
        </w:rPr>
        <w:t xml:space="preserve"> on the Senate Antitrust Subcommittee,</w:t>
      </w:r>
      <w:r w:rsidRPr="00F13E17">
        <w:t xml:space="preserve"> and Congressman Ken Buck of Colorado, who is the ranking Republican on the House Antitrust Subcommittee</w:t>
      </w:r>
      <w:r w:rsidRPr="00637F42">
        <w:rPr>
          <w:rStyle w:val="Emphasis"/>
        </w:rPr>
        <w:t xml:space="preserve">. The </w:t>
      </w:r>
      <w:r w:rsidRPr="00962E61">
        <w:rPr>
          <w:rStyle w:val="Emphasis"/>
          <w:highlight w:val="yellow"/>
        </w:rPr>
        <w:t>Biden</w:t>
      </w:r>
      <w:r w:rsidRPr="00637F42">
        <w:rPr>
          <w:rStyle w:val="Emphasis"/>
        </w:rPr>
        <w:t xml:space="preserve"> Administration </w:t>
      </w:r>
      <w:r w:rsidRPr="00962E61">
        <w:rPr>
          <w:rStyle w:val="Emphasis"/>
          <w:highlight w:val="yellow"/>
        </w:rPr>
        <w:t>supports the bil</w:t>
      </w:r>
      <w:r w:rsidRPr="00962E61">
        <w:rPr>
          <w:rStyle w:val="StyleUnderline"/>
          <w:highlight w:val="yellow"/>
        </w:rPr>
        <w:t>l</w:t>
      </w:r>
      <w:r w:rsidRPr="00F13E17">
        <w:rPr>
          <w:rStyle w:val="StyleUnderline"/>
        </w:rPr>
        <w:t>, as do many economists, jurists, and commentators, ranging from arch-conservative Texas Republicans to bluer-than-the-bluest Massachusetts Democrats. This bill might well become law, as well it should. It therefore deserves close review.</w:t>
      </w:r>
    </w:p>
    <w:p w14:paraId="463C6F59" w14:textId="77777777" w:rsidR="002D4EDA" w:rsidRPr="00A00FC3" w:rsidRDefault="002D4EDA" w:rsidP="002D4EDA">
      <w:pPr>
        <w:rPr>
          <w:b/>
          <w:iCs/>
          <w:u w:val="single"/>
        </w:rPr>
      </w:pPr>
      <w:r w:rsidRPr="00F13E17">
        <w:t xml:space="preserve">Rather than overhauling our antitrust jurisprudence and introducing new, controversial antitrust standards, as some progressives have championed, </w:t>
      </w:r>
      <w:r w:rsidRPr="00F13E17">
        <w:rPr>
          <w:rStyle w:val="StyleUnderline"/>
        </w:rPr>
        <w:t>th</w:t>
      </w:r>
      <w:r w:rsidRPr="00637F42">
        <w:rPr>
          <w:rStyle w:val="Emphasis"/>
        </w:rPr>
        <w:t xml:space="preserve">e bill is </w:t>
      </w:r>
      <w:r w:rsidRPr="00962E61">
        <w:rPr>
          <w:rStyle w:val="Emphasis"/>
          <w:highlight w:val="yellow"/>
        </w:rPr>
        <w:t>notable for its practical usefulness</w:t>
      </w:r>
      <w:r w:rsidRPr="00637F42">
        <w:rPr>
          <w:rStyle w:val="Emphasis"/>
        </w:rPr>
        <w:t xml:space="preserve">, workable aims, </w:t>
      </w:r>
      <w:r w:rsidRPr="00962E61">
        <w:rPr>
          <w:rStyle w:val="Emphasis"/>
          <w:highlight w:val="yellow"/>
        </w:rPr>
        <w:t>and long overdue clarifications</w:t>
      </w:r>
      <w:r w:rsidRPr="00637F42">
        <w:rPr>
          <w:rStyle w:val="Emphasis"/>
        </w:rPr>
        <w:t xml:space="preserve"> and reaffirmations of classical antitrust doctrines</w:t>
      </w:r>
      <w:r w:rsidRPr="00F13E17">
        <w:rPr>
          <w:rStyle w:val="StyleUnderline"/>
        </w:rPr>
        <w:t xml:space="preserve">. It is the kind </w:t>
      </w:r>
      <w:r w:rsidRPr="00637F42">
        <w:rPr>
          <w:rStyle w:val="Emphasis"/>
        </w:rPr>
        <w:t>of measure that can be enacted in the present Congress and signed into law by President Biden.</w:t>
      </w:r>
    </w:p>
    <w:p w14:paraId="17888054" w14:textId="77777777" w:rsidR="002D4EDA" w:rsidRDefault="002D4EDA" w:rsidP="002D4EDA">
      <w:pPr>
        <w:pStyle w:val="Heading4"/>
      </w:pPr>
      <w:r>
        <w:t>Manchin is a hard no for reconciliation – 0 scenario for passage</w:t>
      </w:r>
    </w:p>
    <w:p w14:paraId="6AAFC591" w14:textId="77777777" w:rsidR="002D4EDA" w:rsidRPr="00C809BF" w:rsidRDefault="002D4EDA" w:rsidP="002D4EDA">
      <w:r w:rsidRPr="00C809BF">
        <w:rPr>
          <w:rStyle w:val="Style13ptBold"/>
        </w:rPr>
        <w:t xml:space="preserve">Brown 9/12 </w:t>
      </w:r>
      <w:r w:rsidRPr="00C809BF">
        <w:t>– Matthew Brown is a White House NOW Reporter at USA TODAY, where he covers breaking news coming out of the Biden administration. Originally from Georgia, Matthew is a graduate of Dartmouth College.</w:t>
      </w:r>
    </w:p>
    <w:p w14:paraId="743B4E93" w14:textId="77777777" w:rsidR="002D4EDA" w:rsidRPr="00534A29" w:rsidRDefault="002D4EDA" w:rsidP="002D4EDA">
      <w:r w:rsidRPr="00C809BF">
        <w:t>Matthew Brown, September 12 2021, “Manchin won't support $3.5T reconciliation package; Sanders calls that 'not acceptable',” USA Today, https://www.usatoday.com/story/news/politics/2021/09/12/joe-manchin-wont-vote-3-5-t-reconciliation-bill/8308213002/</w:t>
      </w:r>
    </w:p>
    <w:p w14:paraId="224243C2" w14:textId="77777777" w:rsidR="002D4EDA" w:rsidRPr="00B6243E" w:rsidRDefault="002D4EDA" w:rsidP="002D4EDA">
      <w:pPr>
        <w:rPr>
          <w:rStyle w:val="StyleUnderline"/>
        </w:rPr>
      </w:pPr>
      <w:r w:rsidRPr="00B6243E">
        <w:rPr>
          <w:rStyle w:val="StyleUnderline"/>
        </w:rPr>
        <w:t xml:space="preserve">WASHINGTON — </w:t>
      </w:r>
      <w:r w:rsidRPr="00347C0F">
        <w:rPr>
          <w:rStyle w:val="Emphasis"/>
        </w:rPr>
        <w:t xml:space="preserve">Sen. Joe </w:t>
      </w:r>
      <w:r w:rsidRPr="00962E61">
        <w:rPr>
          <w:rStyle w:val="Emphasis"/>
          <w:highlight w:val="yellow"/>
        </w:rPr>
        <w:t>Manchin</w:t>
      </w:r>
      <w:r w:rsidRPr="00347C0F">
        <w:rPr>
          <w:rStyle w:val="Emphasis"/>
        </w:rPr>
        <w:t xml:space="preserve">, D-W.Va., </w:t>
      </w:r>
      <w:r w:rsidRPr="00962E61">
        <w:rPr>
          <w:rStyle w:val="Emphasis"/>
          <w:highlight w:val="yellow"/>
        </w:rPr>
        <w:t>reiterated</w:t>
      </w:r>
      <w:r w:rsidRPr="00347C0F">
        <w:rPr>
          <w:rStyle w:val="Emphasis"/>
        </w:rPr>
        <w:t xml:space="preserve"> Sunday that </w:t>
      </w:r>
      <w:r w:rsidRPr="00962E61">
        <w:rPr>
          <w:rStyle w:val="Emphasis"/>
          <w:highlight w:val="yellow"/>
        </w:rPr>
        <w:t>he opposed</w:t>
      </w:r>
      <w:r w:rsidRPr="00347C0F">
        <w:rPr>
          <w:rStyle w:val="Emphasis"/>
        </w:rPr>
        <w:t xml:space="preserve"> the Democrats' $3.5 trillion budget </w:t>
      </w:r>
      <w:r w:rsidRPr="00962E61">
        <w:rPr>
          <w:rStyle w:val="Emphasis"/>
          <w:highlight w:val="yellow"/>
        </w:rPr>
        <w:t>reconciliation</w:t>
      </w:r>
      <w:r w:rsidRPr="00347C0F">
        <w:rPr>
          <w:rStyle w:val="Emphasis"/>
        </w:rPr>
        <w:t xml:space="preserve"> package</w:t>
      </w:r>
      <w:r w:rsidRPr="00B6243E">
        <w:rPr>
          <w:rStyle w:val="StyleUnderline"/>
        </w:rPr>
        <w:t xml:space="preserve"> </w:t>
      </w:r>
      <w:r w:rsidRPr="00962E61">
        <w:rPr>
          <w:rStyle w:val="StyleUnderline"/>
          <w:highlight w:val="yellow"/>
        </w:rPr>
        <w:t>as the party pushes to pass it</w:t>
      </w:r>
      <w:r w:rsidRPr="00B6243E">
        <w:rPr>
          <w:rStyle w:val="StyleUnderline"/>
        </w:rPr>
        <w:t xml:space="preserve"> and a bipartisan infrastructure bill</w:t>
      </w:r>
      <w:hyperlink r:id="rId19" w:tgtFrame="_blank" w:history="1">
        <w:r w:rsidRPr="00B6243E">
          <w:rPr>
            <w:rStyle w:val="StyleUnderline"/>
          </w:rPr>
          <w:t> amid packed September negotiations</w:t>
        </w:r>
      </w:hyperlink>
      <w:r w:rsidRPr="00B6243E">
        <w:rPr>
          <w:rStyle w:val="StyleUnderline"/>
        </w:rPr>
        <w:t>.</w:t>
      </w:r>
    </w:p>
    <w:p w14:paraId="632E21BF" w14:textId="77777777" w:rsidR="002D4EDA" w:rsidRPr="00B6243E" w:rsidRDefault="002D4EDA" w:rsidP="002D4EDA">
      <w:r w:rsidRPr="00B6243E">
        <w:rPr>
          <w:rStyle w:val="StyleUnderline"/>
        </w:rPr>
        <w:t>Senate Majority Leader Chuck Schumer, D-N.Y., "will not have my vote on the 3.5,"</w:t>
      </w:r>
      <w:r w:rsidRPr="00B6243E">
        <w:t xml:space="preserve"> Manchin said during a Sunday interview with CNN's "State of the Union."</w:t>
      </w:r>
    </w:p>
    <w:p w14:paraId="7BD18608" w14:textId="77777777" w:rsidR="002D4EDA" w:rsidRPr="00347C0F" w:rsidRDefault="002D4EDA" w:rsidP="002D4EDA">
      <w:pPr>
        <w:rPr>
          <w:rStyle w:val="Emphasis"/>
        </w:rPr>
      </w:pPr>
      <w:r w:rsidRPr="00962E61">
        <w:rPr>
          <w:rStyle w:val="Emphasis"/>
          <w:highlight w:val="yellow"/>
        </w:rPr>
        <w:t>Manchin confirmed</w:t>
      </w:r>
      <w:r w:rsidRPr="00347C0F">
        <w:rPr>
          <w:rStyle w:val="Emphasis"/>
        </w:rPr>
        <w:t xml:space="preserve"> </w:t>
      </w:r>
      <w:r w:rsidRPr="00962E61">
        <w:rPr>
          <w:rStyle w:val="Emphasis"/>
          <w:highlight w:val="yellow"/>
        </w:rPr>
        <w:t>he is a "hard no" on supporting the package</w:t>
      </w:r>
      <w:r w:rsidRPr="00347C0F">
        <w:rPr>
          <w:rStyle w:val="Emphasis"/>
        </w:rPr>
        <w:t xml:space="preserve"> during an interview with NBC News' "Meet the Press."</w:t>
      </w:r>
    </w:p>
    <w:p w14:paraId="300FE575" w14:textId="77777777" w:rsidR="002D4EDA" w:rsidRPr="00B6243E" w:rsidRDefault="002D4EDA" w:rsidP="002D4EDA">
      <w:r w:rsidRPr="00B6243E">
        <w:t>While he declined to outline his upper limit for potential spending, the senator said, "it's not going to be at three and a half, I can assure you" told CNN.</w:t>
      </w:r>
    </w:p>
    <w:p w14:paraId="6CE2796A" w14:textId="77777777" w:rsidR="002D4EDA" w:rsidRPr="00B6243E" w:rsidRDefault="002D4EDA" w:rsidP="002D4EDA">
      <w:pPr>
        <w:rPr>
          <w:rStyle w:val="StyleUnderline"/>
        </w:rPr>
      </w:pPr>
      <w:r w:rsidRPr="00B6243E">
        <w:rPr>
          <w:rStyle w:val="StyleUnderline"/>
        </w:rPr>
        <w:t xml:space="preserve">Sen. Bernie </w:t>
      </w:r>
      <w:r w:rsidRPr="00962E61">
        <w:rPr>
          <w:rStyle w:val="StyleUnderline"/>
          <w:highlight w:val="yellow"/>
        </w:rPr>
        <w:t>Sanders</w:t>
      </w:r>
      <w:r w:rsidRPr="00B6243E">
        <w:rPr>
          <w:rStyle w:val="StyleUnderline"/>
        </w:rPr>
        <w:t xml:space="preserve">, I-Vt., </w:t>
      </w:r>
      <w:r w:rsidRPr="00962E61">
        <w:rPr>
          <w:rStyle w:val="StyleUnderline"/>
          <w:highlight w:val="yellow"/>
        </w:rPr>
        <w:t>called Manchin's position unacceptable</w:t>
      </w:r>
      <w:r w:rsidRPr="00B6243E">
        <w:rPr>
          <w:rStyle w:val="StyleUnderline"/>
        </w:rPr>
        <w:t>, arguing that many progressives and the White House had already compromised on provisions seen as priorities.</w:t>
      </w:r>
    </w:p>
    <w:p w14:paraId="4758D563" w14:textId="77777777" w:rsidR="002D4EDA" w:rsidRPr="00B6243E" w:rsidRDefault="002D4EDA" w:rsidP="002D4EDA">
      <w:r w:rsidRPr="00B6243E">
        <w:t>"No, it's absolutely not acceptable to me," Sanders said on CNN. "I don't think it's acceptable for the president, to the American people, with the overwhelming majority of the people in the Democratic caucus."</w:t>
      </w:r>
    </w:p>
    <w:p w14:paraId="35FF16CD" w14:textId="77777777" w:rsidR="002D4EDA" w:rsidRPr="00B6243E" w:rsidRDefault="002D4EDA" w:rsidP="002D4EDA">
      <w:pPr>
        <w:rPr>
          <w:rStyle w:val="StyleUnderline"/>
        </w:rPr>
      </w:pPr>
      <w:r w:rsidRPr="00962E61">
        <w:rPr>
          <w:rStyle w:val="StyleUnderline"/>
          <w:highlight w:val="yellow"/>
        </w:rPr>
        <w:t>Manchin</w:t>
      </w:r>
      <w:r w:rsidRPr="00B6243E">
        <w:rPr>
          <w:rStyle w:val="StyleUnderline"/>
        </w:rPr>
        <w:t xml:space="preserve"> explained his position by saying there was not a need to move so quickly.</w:t>
      </w:r>
    </w:p>
    <w:p w14:paraId="161A762A" w14:textId="77777777" w:rsidR="002D4EDA" w:rsidRPr="00B6243E" w:rsidRDefault="002D4EDA" w:rsidP="002D4EDA">
      <w:pPr>
        <w:rPr>
          <w:rStyle w:val="StyleUnderline"/>
        </w:rPr>
      </w:pPr>
      <w:r w:rsidRPr="00B6243E">
        <w:rPr>
          <w:rStyle w:val="StyleUnderline"/>
        </w:rPr>
        <w:t>"The urgency — I ca</w:t>
      </w:r>
      <w:r w:rsidRPr="00962E61">
        <w:rPr>
          <w:rStyle w:val="StyleUnderline"/>
          <w:highlight w:val="yellow"/>
        </w:rPr>
        <w:t>n't understand why we can't take time to deliberate</w:t>
      </w:r>
      <w:r w:rsidRPr="00B6243E">
        <w:rPr>
          <w:rStyle w:val="StyleUnderline"/>
        </w:rPr>
        <w:t xml:space="preserve"> on this and work," Manchin told ABC News' "This Week." He called several of the policies in the package "social reform" that didn't merit the same immediate action as did the stimulus package Democrats passed the spring.</w:t>
      </w:r>
    </w:p>
    <w:p w14:paraId="1033EBDF" w14:textId="77777777" w:rsidR="002D4EDA" w:rsidRPr="00B6243E" w:rsidRDefault="002D4EDA" w:rsidP="002D4EDA">
      <w:r w:rsidRPr="00B6243E">
        <w:t xml:space="preserve">"I'm just saying that we should be looking at everything, and we're not. </w:t>
      </w:r>
      <w:r w:rsidRPr="00962E61">
        <w:rPr>
          <w:rStyle w:val="Emphasis"/>
          <w:highlight w:val="yellow"/>
        </w:rPr>
        <w:t>We don't have the need to rush into this</w:t>
      </w:r>
      <w:r w:rsidRPr="00B6243E">
        <w:rPr>
          <w:rStyle w:val="Emphasis"/>
        </w:rPr>
        <w:t xml:space="preserve"> and get it done within one week </w:t>
      </w:r>
      <w:r w:rsidRPr="00962E61">
        <w:rPr>
          <w:rStyle w:val="Emphasis"/>
          <w:highlight w:val="yellow"/>
        </w:rPr>
        <w:t xml:space="preserve">because there's </w:t>
      </w:r>
      <w:r w:rsidRPr="00347C0F">
        <w:rPr>
          <w:rStyle w:val="Emphasis"/>
        </w:rPr>
        <w:t xml:space="preserve">some deadline we're meeting, or </w:t>
      </w:r>
      <w:r w:rsidRPr="00962E61">
        <w:rPr>
          <w:rStyle w:val="Emphasis"/>
          <w:highlight w:val="yellow"/>
        </w:rPr>
        <w:t>someone's going to fall through the cracks,</w:t>
      </w:r>
      <w:r w:rsidRPr="00B6243E">
        <w:rPr>
          <w:rStyle w:val="Emphasis"/>
        </w:rPr>
        <w:t>" Manchin told NBC News.</w:t>
      </w:r>
    </w:p>
    <w:p w14:paraId="32EC8FD9" w14:textId="77777777" w:rsidR="002D4EDA" w:rsidRPr="00B6243E" w:rsidRDefault="002D4EDA" w:rsidP="002D4EDA">
      <w:r w:rsidRPr="00B6243E">
        <w:t>What's in the $3.5 trillion reconciliation bill?</w:t>
      </w:r>
    </w:p>
    <w:p w14:paraId="38573666" w14:textId="77777777" w:rsidR="002D4EDA" w:rsidRPr="00B6243E" w:rsidRDefault="002D4EDA" w:rsidP="002D4EDA">
      <w:r w:rsidRPr="00B6243E">
        <w:t>In the spring, President Joe Biden proposed two major policy packages, one focusing primarily on infrastructure, climate and jobs proposals and another on social welfare proposals like healthcare, child care and education. </w:t>
      </w:r>
    </w:p>
    <w:p w14:paraId="04CEB43C" w14:textId="77777777" w:rsidR="002D4EDA" w:rsidRPr="00B6243E" w:rsidRDefault="002D4EDA" w:rsidP="002D4EDA">
      <w:r w:rsidRPr="00B6243E">
        <w:t>That framework evolved over the summer into a </w:t>
      </w:r>
      <w:hyperlink r:id="rId20" w:tgtFrame="_blank" w:history="1">
        <w:r w:rsidRPr="00B6243E">
          <w:rPr>
            <w:rStyle w:val="Hyperlink"/>
          </w:rPr>
          <w:t>deal focused on infrastructure projects</w:t>
        </w:r>
      </w:hyperlink>
      <w:r w:rsidRPr="00B6243E">
        <w:t>, which Democrats reached with some Republican support in early August.</w:t>
      </w:r>
    </w:p>
    <w:p w14:paraId="08E518B9" w14:textId="77777777" w:rsidR="002D4EDA" w:rsidRPr="00534A29" w:rsidRDefault="002D4EDA" w:rsidP="002D4EDA">
      <w:pPr>
        <w:rPr>
          <w:rStyle w:val="StyleUnderline"/>
        </w:rPr>
      </w:pPr>
      <w:hyperlink r:id="rId21" w:tgtFrame="_blank" w:history="1">
        <w:r w:rsidRPr="00534A29">
          <w:rPr>
            <w:rStyle w:val="StyleUnderline"/>
          </w:rPr>
          <w:t>The separate $3.5 trillion spending package </w:t>
        </w:r>
      </w:hyperlink>
      <w:r w:rsidRPr="00534A29">
        <w:rPr>
          <w:rStyle w:val="StyleUnderline"/>
        </w:rPr>
        <w:t>focuses on social spending programs like universal Pre-K for 3- and 4-year-olds, expanded federal health care benefits, a universal child tax credit; climate change policies and greater investments in K-12 and higher education.</w:t>
      </w:r>
    </w:p>
    <w:p w14:paraId="57F22A27" w14:textId="77777777" w:rsidR="002D4EDA" w:rsidRPr="00B6243E" w:rsidRDefault="002D4EDA" w:rsidP="002D4EDA">
      <w:r w:rsidRPr="00B6243E">
        <w:t>Pelosi set Sept. 27 deadline; Manchin is skeptical</w:t>
      </w:r>
    </w:p>
    <w:p w14:paraId="0047F5CF" w14:textId="77777777" w:rsidR="002D4EDA" w:rsidRPr="00534A29" w:rsidRDefault="002D4EDA" w:rsidP="002D4EDA">
      <w:pPr>
        <w:rPr>
          <w:rStyle w:val="Emphasis"/>
        </w:rPr>
      </w:pPr>
      <w:r w:rsidRPr="00962E61">
        <w:rPr>
          <w:rStyle w:val="StyleUnderline"/>
          <w:highlight w:val="yellow"/>
        </w:rPr>
        <w:t>Manchin</w:t>
      </w:r>
      <w:r w:rsidRPr="00534A29">
        <w:rPr>
          <w:rStyle w:val="StyleUnderline"/>
        </w:rPr>
        <w:t xml:space="preserve"> further </w:t>
      </w:r>
      <w:r w:rsidRPr="00962E61">
        <w:rPr>
          <w:rStyle w:val="StyleUnderline"/>
          <w:highlight w:val="yellow"/>
        </w:rPr>
        <w:t>added</w:t>
      </w:r>
      <w:r w:rsidRPr="00534A29">
        <w:rPr>
          <w:rStyle w:val="StyleUnderline"/>
        </w:rPr>
        <w:t xml:space="preserve"> that</w:t>
      </w:r>
      <w:r w:rsidRPr="00534A29">
        <w:rPr>
          <w:rStyle w:val="Emphasis"/>
        </w:rPr>
        <w:t xml:space="preserve"> </w:t>
      </w:r>
      <w:r w:rsidRPr="00962E61">
        <w:rPr>
          <w:rStyle w:val="Emphasis"/>
          <w:highlight w:val="yellow"/>
        </w:rPr>
        <w:t>there was "no way"</w:t>
      </w:r>
      <w:r w:rsidRPr="00534A29">
        <w:rPr>
          <w:rStyle w:val="Emphasis"/>
        </w:rPr>
        <w:t xml:space="preserve"> that </w:t>
      </w:r>
      <w:r w:rsidRPr="00962E61">
        <w:rPr>
          <w:rStyle w:val="Emphasis"/>
          <w:highlight w:val="yellow"/>
        </w:rPr>
        <w:t>lawmakers could broker a deal on the reconciliation</w:t>
      </w:r>
      <w:r w:rsidRPr="00534A29">
        <w:rPr>
          <w:rStyle w:val="Emphasis"/>
        </w:rPr>
        <w:t xml:space="preserve"> package </w:t>
      </w:r>
      <w:r w:rsidRPr="00962E61">
        <w:rPr>
          <w:rStyle w:val="Emphasis"/>
          <w:highlight w:val="yellow"/>
        </w:rPr>
        <w:t>by Sept. 2</w:t>
      </w:r>
      <w:r w:rsidRPr="00962E61">
        <w:rPr>
          <w:rStyle w:val="StyleUnderline"/>
          <w:highlight w:val="yellow"/>
        </w:rPr>
        <w:t>7</w:t>
      </w:r>
      <w:r w:rsidRPr="00534A29">
        <w:rPr>
          <w:rStyle w:val="StyleUnderline"/>
        </w:rPr>
        <w:t xml:space="preserve">, a deadline House Speaker Nancy Pelosi, D-Calif., set for the lower chamber to vote on the </w:t>
      </w:r>
      <w:r w:rsidRPr="00534A29">
        <w:rPr>
          <w:rStyle w:val="Emphasis"/>
        </w:rPr>
        <w:t xml:space="preserve">separate bipartisan </w:t>
      </w:r>
      <w:r w:rsidRPr="001059BF">
        <w:rPr>
          <w:rStyle w:val="Emphasis"/>
        </w:rPr>
        <w:t>infrastructure</w:t>
      </w:r>
      <w:r w:rsidRPr="00534A29">
        <w:rPr>
          <w:rStyle w:val="Emphasis"/>
        </w:rPr>
        <w:t xml:space="preserve"> package.</w:t>
      </w:r>
    </w:p>
    <w:p w14:paraId="63ADBF4B" w14:textId="77777777" w:rsidR="002D4EDA" w:rsidRPr="007C59AA" w:rsidRDefault="002D4EDA" w:rsidP="002D4EDA">
      <w:pPr>
        <w:pStyle w:val="Heading4"/>
        <w:rPr>
          <w:bCs/>
        </w:rPr>
      </w:pPr>
      <w:r w:rsidRPr="007C59AA">
        <w:t>Normal means is courts will announce their decision at the end of the term</w:t>
      </w:r>
    </w:p>
    <w:p w14:paraId="1B9089D3" w14:textId="77777777" w:rsidR="002D4EDA" w:rsidRPr="007C59AA" w:rsidRDefault="002D4EDA" w:rsidP="002D4EDA">
      <w:r w:rsidRPr="007C59AA">
        <w:rPr>
          <w:b/>
          <w:bCs/>
          <w:sz w:val="26"/>
          <w:u w:val="single"/>
        </w:rPr>
        <w:t>Mondak 92</w:t>
      </w:r>
      <w:r w:rsidRPr="007C59AA">
        <w:t xml:space="preserve"> [Jeffery J., assistant professor of political science @ the University of Pittsburgh.  “Institutional legitimacy, policy legitimacy, and the Supreme Court.”  American Politics Quarterly, Vol. 20, No. 4, Lexis]</w:t>
      </w:r>
    </w:p>
    <w:p w14:paraId="130422E5" w14:textId="77777777" w:rsidR="002D4EDA" w:rsidRPr="007C59AA" w:rsidRDefault="002D4EDA" w:rsidP="002D4EDA"/>
    <w:p w14:paraId="20BB6A5C" w14:textId="77777777" w:rsidR="002D4EDA" w:rsidRPr="006F2FFE" w:rsidRDefault="002D4EDA" w:rsidP="002D4EDA">
      <w:r w:rsidRPr="007C59AA">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7C59AA">
        <w:rPr>
          <w:b/>
          <w:bCs/>
          <w:u w:val="single"/>
        </w:rPr>
        <w:t>strategy within the Court can be considered from the context of legitimacy.</w:t>
      </w:r>
      <w:r w:rsidRPr="007C59AA">
        <w:t xml:space="preserve">  For example, </w:t>
      </w:r>
      <w:r w:rsidRPr="00962E61">
        <w:rPr>
          <w:b/>
          <w:bCs/>
          <w:highlight w:val="yellow"/>
          <w:u w:val="single"/>
        </w:rPr>
        <w:t>what tactics may the Court employ to reduce the erosion of political capital?  By releasing controversial rulings at the end of a term</w:t>
      </w:r>
      <w:r w:rsidRPr="007C59AA">
        <w:t xml:space="preserve">, for instance, </w:t>
      </w:r>
      <w:r w:rsidRPr="00962E61">
        <w:rPr>
          <w:b/>
          <w:highlight w:val="yellow"/>
          <w:u w:val="single"/>
        </w:rPr>
        <w:t>the Court may afford itself</w:t>
      </w:r>
      <w:r w:rsidRPr="007C59AA">
        <w:rPr>
          <w:b/>
          <w:u w:val="single"/>
        </w:rPr>
        <w:t xml:space="preserve"> a healing period, a time to repair damaged credibility prior to the next round of efforts at conferring </w:t>
      </w:r>
      <w:r w:rsidRPr="00962E61">
        <w:rPr>
          <w:b/>
          <w:highlight w:val="yellow"/>
          <w:u w:val="single"/>
        </w:rPr>
        <w:t>policy legitimacy</w:t>
      </w:r>
      <w:r w:rsidRPr="007C59AA">
        <w:t>.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14:paraId="693D8C92" w14:textId="02D27CC0" w:rsidR="002D4EDA" w:rsidRPr="003918D7" w:rsidRDefault="002D4EDA" w:rsidP="002D4EDA">
      <w:pPr>
        <w:pStyle w:val="Heading3"/>
        <w:rPr>
          <w:lang w:val="es-MX"/>
        </w:rPr>
      </w:pPr>
      <w:r>
        <w:rPr>
          <w:lang w:val="es-MX"/>
        </w:rPr>
        <w:t>DA FTC Tradeoff</w:t>
      </w:r>
    </w:p>
    <w:p w14:paraId="0E864F31" w14:textId="77777777" w:rsidR="002D4EDA" w:rsidRDefault="002D4EDA" w:rsidP="002D4EDA">
      <w:pPr>
        <w:pStyle w:val="Heading4"/>
        <w:tabs>
          <w:tab w:val="num" w:pos="720"/>
        </w:tabs>
      </w:pPr>
      <w:r>
        <w:t xml:space="preserve">Pounder—antitrust policy creates a harsh </w:t>
      </w:r>
      <w:r w:rsidRPr="007B1CF6">
        <w:rPr>
          <w:u w:val="single"/>
        </w:rPr>
        <w:t>environment</w:t>
      </w:r>
      <w:r>
        <w:t xml:space="preserve"> </w:t>
      </w:r>
    </w:p>
    <w:p w14:paraId="5198D62E" w14:textId="77777777" w:rsidR="002D4EDA" w:rsidRDefault="002D4EDA" w:rsidP="002D4EDA">
      <w:r w:rsidRPr="007B1CF6">
        <w:rPr>
          <w:rStyle w:val="Style13ptBold"/>
        </w:rPr>
        <w:t>Dashefsky</w:t>
      </w:r>
      <w:r>
        <w:t xml:space="preserve">, </w:t>
      </w:r>
      <w:r w:rsidRPr="007B1CF6">
        <w:t>Co-Chair of Antitrust &amp; Trade Practices Group</w:t>
      </w:r>
      <w:r>
        <w:t xml:space="preserve">, Bass Berry Sims, </w:t>
      </w:r>
      <w:r w:rsidRPr="007B1CF6">
        <w:rPr>
          <w:rStyle w:val="Style13ptBold"/>
        </w:rPr>
        <w:t>‘8/9/21</w:t>
      </w:r>
    </w:p>
    <w:p w14:paraId="6F5D7235" w14:textId="77777777" w:rsidR="002D4EDA" w:rsidRDefault="002D4EDA" w:rsidP="002D4EDA">
      <w:r>
        <w:t>(Michael G., “</w:t>
      </w:r>
      <w:r w:rsidRPr="007B1CF6">
        <w:t>Be Prepared: Aggressive Antitrust Enforcement Is Back</w:t>
      </w:r>
      <w:r>
        <w:t xml:space="preserve">,” </w:t>
      </w:r>
      <w:hyperlink r:id="rId22" w:history="1">
        <w:r w:rsidRPr="00AD177C">
          <w:rPr>
            <w:rStyle w:val="Hyperlink"/>
          </w:rPr>
          <w:t>https://www.bassberry.com/news/aggressive-antitrust-enforcement-is-back/</w:t>
        </w:r>
      </w:hyperlink>
      <w:r>
        <w:t xml:space="preserve">) </w:t>
      </w:r>
    </w:p>
    <w:p w14:paraId="6EF350BD" w14:textId="77777777" w:rsidR="002D4EDA" w:rsidRDefault="002D4EDA" w:rsidP="002D4EDA"/>
    <w:p w14:paraId="076D5BAC" w14:textId="77777777" w:rsidR="002D4EDA" w:rsidRPr="007B1CF6" w:rsidRDefault="002D4EDA" w:rsidP="002D4EDA">
      <w:pPr>
        <w:rPr>
          <w:u w:val="single"/>
        </w:rPr>
      </w:pPr>
      <w:r w:rsidRPr="00962E61">
        <w:rPr>
          <w:highlight w:val="yellow"/>
          <w:u w:val="single"/>
        </w:rPr>
        <w:t xml:space="preserve">This summer has seen a </w:t>
      </w:r>
      <w:r w:rsidRPr="00962E61">
        <w:rPr>
          <w:rStyle w:val="Emphasis"/>
          <w:highlight w:val="yellow"/>
        </w:rPr>
        <w:t>flurry</w:t>
      </w:r>
      <w:r w:rsidRPr="00962E61">
        <w:rPr>
          <w:highlight w:val="yellow"/>
        </w:rPr>
        <w:t xml:space="preserve"> </w:t>
      </w:r>
      <w:r w:rsidRPr="00962E61">
        <w:rPr>
          <w:highlight w:val="yellow"/>
          <w:u w:val="single"/>
        </w:rPr>
        <w:t xml:space="preserve">of </w:t>
      </w:r>
      <w:r w:rsidRPr="00962E61">
        <w:rPr>
          <w:rStyle w:val="Emphasis"/>
          <w:highlight w:val="yellow"/>
        </w:rPr>
        <w:t>bold</w:t>
      </w:r>
      <w:r w:rsidRPr="007B1CF6">
        <w:rPr>
          <w:rStyle w:val="Emphasis"/>
        </w:rPr>
        <w:t xml:space="preserve"> </w:t>
      </w:r>
      <w:r w:rsidRPr="00962E61">
        <w:rPr>
          <w:rStyle w:val="Emphasis"/>
          <w:highlight w:val="yellow"/>
        </w:rPr>
        <w:t>antitrust announcements</w:t>
      </w:r>
      <w:r>
        <w:t xml:space="preserve"> from the Biden administration. </w:t>
      </w:r>
      <w:r w:rsidRPr="007B1CF6">
        <w:rPr>
          <w:u w:val="single"/>
        </w:rPr>
        <w:t xml:space="preserve">By issuing </w:t>
      </w:r>
      <w:r w:rsidRPr="00962E61">
        <w:rPr>
          <w:highlight w:val="yellow"/>
          <w:u w:val="single"/>
        </w:rPr>
        <w:t xml:space="preserve">a </w:t>
      </w:r>
      <w:r w:rsidRPr="00962E61">
        <w:rPr>
          <w:rStyle w:val="Emphasis"/>
          <w:highlight w:val="yellow"/>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w:t>
      </w:r>
      <w:r w:rsidRPr="00DA0FC6">
        <w:t xml:space="preserve">by </w:t>
      </w:r>
      <w:r w:rsidRPr="00DA0FC6">
        <w:rPr>
          <w:rStyle w:val="Emphasis"/>
        </w:rPr>
        <w:t>naming progressive favorites</w:t>
      </w:r>
      <w:r w:rsidRPr="00DA0FC6">
        <w:t xml:space="preserve"> and prominent Big Tech critics to head the Federal Trade Commission (FTC) and the Antitrust Division</w:t>
      </w:r>
      <w:r>
        <w:t xml:space="preserve"> of the U.S. Department of Justice (DOJ), President </w:t>
      </w:r>
      <w:r w:rsidRPr="00962E61">
        <w:rPr>
          <w:highlight w:val="yellow"/>
          <w:u w:val="single"/>
        </w:rPr>
        <w:t>Biden</w:t>
      </w:r>
      <w:r>
        <w:t xml:space="preserve"> has </w:t>
      </w:r>
      <w:r w:rsidRPr="00962E61">
        <w:rPr>
          <w:rStyle w:val="Emphasis"/>
          <w:highlight w:val="yellow"/>
        </w:rPr>
        <w:t>signale</w:t>
      </w:r>
      <w:r w:rsidRPr="007B1CF6">
        <w:rPr>
          <w:rStyle w:val="Emphasis"/>
        </w:rPr>
        <w:t>d</w:t>
      </w:r>
      <w:r>
        <w:t xml:space="preserve"> that </w:t>
      </w:r>
      <w:r w:rsidRPr="007B1CF6">
        <w:rPr>
          <w:u w:val="single"/>
        </w:rPr>
        <w:t xml:space="preserve">federal antitrust policy is </w:t>
      </w:r>
      <w:r w:rsidRPr="007B1CF6">
        <w:rPr>
          <w:rStyle w:val="Emphasis"/>
        </w:rPr>
        <w:t xml:space="preserve">entering </w:t>
      </w:r>
      <w:r w:rsidRPr="00962E61">
        <w:rPr>
          <w:rStyle w:val="Emphasis"/>
          <w:highlight w:val="yellow"/>
        </w:rPr>
        <w:t>a new era</w:t>
      </w:r>
      <w:r w:rsidRPr="00962E61">
        <w:rPr>
          <w:highlight w:val="yellow"/>
          <w:u w:val="single"/>
        </w:rPr>
        <w:t>.</w:t>
      </w:r>
    </w:p>
    <w:p w14:paraId="09629673" w14:textId="77777777" w:rsidR="002D4EDA" w:rsidRDefault="002D4EDA" w:rsidP="002D4EDA">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7B1CF6">
        <w:rPr>
          <w:u w:val="single"/>
        </w:rPr>
        <w:t>Khan</w:t>
      </w:r>
      <w:r>
        <w:t xml:space="preserve">, the FTC </w:t>
      </w:r>
      <w:r w:rsidRPr="007B1CF6">
        <w:rPr>
          <w:rStyle w:val="Emphasis"/>
        </w:rPr>
        <w:t>has moved quickly</w:t>
      </w:r>
      <w:r>
        <w:t xml:space="preserve"> </w:t>
      </w:r>
      <w:r w:rsidRPr="007B1CF6">
        <w:rPr>
          <w:u w:val="single"/>
        </w:rPr>
        <w:t xml:space="preserve">to </w:t>
      </w:r>
      <w:r w:rsidRPr="007B1CF6">
        <w:rPr>
          <w:rStyle w:val="Emphasis"/>
        </w:rPr>
        <w:t>eliminate checks</w:t>
      </w:r>
      <w:r w:rsidRPr="007B1CF6">
        <w:rPr>
          <w:u w:val="single"/>
        </w:rPr>
        <w:t xml:space="preserve"> on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unprecedented authority</w:t>
      </w:r>
      <w:r>
        <w:t xml:space="preserve"> over investigations and rulemakings.</w:t>
      </w:r>
    </w:p>
    <w:p w14:paraId="26327FC3" w14:textId="77777777" w:rsidR="002D4EDA" w:rsidRDefault="002D4EDA" w:rsidP="002D4EDA">
      <w:r w:rsidRPr="007B1CF6">
        <w:rPr>
          <w:rStyle w:val="Emphasis"/>
        </w:rPr>
        <w:t>Collectively</w:t>
      </w:r>
      <w:r>
        <w:t xml:space="preserve">, </w:t>
      </w:r>
      <w:r w:rsidRPr="00962E61">
        <w:rPr>
          <w:highlight w:val="yellow"/>
          <w:u w:val="single"/>
        </w:rPr>
        <w:t>the</w:t>
      </w:r>
      <w:r>
        <w:t xml:space="preserve"> Biden </w:t>
      </w:r>
      <w:r w:rsidRPr="007B1CF6">
        <w:rPr>
          <w:u w:val="single"/>
        </w:rPr>
        <w:t>administration</w:t>
      </w:r>
      <w:r>
        <w:t xml:space="preserve"> </w:t>
      </w:r>
      <w:r w:rsidRPr="007B1CF6">
        <w:rPr>
          <w:u w:val="single"/>
        </w:rPr>
        <w:t>and</w:t>
      </w:r>
      <w:r>
        <w:t xml:space="preserve"> the </w:t>
      </w:r>
      <w:r w:rsidRPr="00962E61">
        <w:rPr>
          <w:highlight w:val="yellow"/>
          <w:u w:val="single"/>
        </w:rPr>
        <w:t>FTC</w:t>
      </w:r>
      <w:r w:rsidRPr="00962E61">
        <w:rPr>
          <w:highlight w:val="yellow"/>
        </w:rPr>
        <w:t xml:space="preserve"> </w:t>
      </w:r>
      <w:r w:rsidRPr="00962E61">
        <w:rPr>
          <w:rStyle w:val="Emphasis"/>
          <w:sz w:val="21"/>
          <w:szCs w:val="28"/>
          <w:highlight w:val="yellow"/>
        </w:rPr>
        <w:t>have sent a clear message</w:t>
      </w:r>
      <w:r w:rsidRPr="00F62F79">
        <w:rPr>
          <w:rStyle w:val="Emphasis"/>
          <w:sz w:val="21"/>
          <w:szCs w:val="28"/>
        </w:rPr>
        <w:t xml:space="preserve"> to the business community</w:t>
      </w:r>
      <w:r>
        <w:t xml:space="preserve">: </w:t>
      </w:r>
      <w:r w:rsidRPr="00962E61">
        <w:rPr>
          <w:rStyle w:val="Emphasis"/>
          <w:highlight w:val="yellow"/>
        </w:rPr>
        <w:t>aggressive antitrust enforcement is back</w:t>
      </w:r>
      <w:r w:rsidRPr="007B1CF6">
        <w:rPr>
          <w:rStyle w:val="Emphasis"/>
        </w:rPr>
        <w:t>.</w:t>
      </w:r>
      <w:r>
        <w:t xml:space="preserve"> </w:t>
      </w:r>
      <w:r w:rsidRPr="007B1CF6">
        <w:rPr>
          <w:u w:val="single"/>
        </w:rPr>
        <w:t>Companies should expect</w:t>
      </w:r>
      <w:r>
        <w:t xml:space="preserve"> to see </w:t>
      </w:r>
      <w:r w:rsidRPr="00962E61">
        <w:rPr>
          <w:highlight w:val="yellow"/>
          <w:u w:val="single"/>
        </w:rPr>
        <w:t>an</w:t>
      </w:r>
      <w:r w:rsidRPr="00962E61">
        <w:rPr>
          <w:highlight w:val="yellow"/>
        </w:rPr>
        <w:t xml:space="preserve"> </w:t>
      </w:r>
      <w:r w:rsidRPr="00962E61">
        <w:rPr>
          <w:rStyle w:val="Emphasis"/>
          <w:highlight w:val="yellow"/>
        </w:rPr>
        <w:t>increase in antitrust</w:t>
      </w:r>
      <w:r w:rsidRPr="007B1CF6">
        <w:rPr>
          <w:rStyle w:val="Emphasis"/>
        </w:rPr>
        <w:t xml:space="preserve"> </w:t>
      </w:r>
      <w:r w:rsidRPr="00F7488C">
        <w:rPr>
          <w:rStyle w:val="Emphasis"/>
        </w:rPr>
        <w:t>investigations</w:t>
      </w:r>
      <w:r w:rsidRPr="00F7488C">
        <w:t xml:space="preserve">, </w:t>
      </w:r>
      <w:r w:rsidRPr="00F7488C">
        <w:rPr>
          <w:rStyle w:val="Emphasis"/>
        </w:rPr>
        <w:t>stiffer penalties</w:t>
      </w:r>
      <w:r>
        <w:t xml:space="preserve"> for violations, more </w:t>
      </w:r>
      <w:r w:rsidRPr="00962E61">
        <w:rPr>
          <w:rStyle w:val="Emphasis"/>
          <w:highlight w:val="yellow"/>
        </w:rPr>
        <w:t>burdensome merger reviews</w:t>
      </w:r>
      <w:r>
        <w:t xml:space="preserve">, </w:t>
      </w:r>
      <w:r w:rsidRPr="007B1CF6">
        <w:rPr>
          <w:u w:val="single"/>
        </w:rPr>
        <w:t xml:space="preserve">and </w:t>
      </w:r>
      <w:r w:rsidRPr="007B1CF6">
        <w:rPr>
          <w:rStyle w:val="Emphasis"/>
        </w:rPr>
        <w:t>new 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3C847CE7" w14:textId="77777777" w:rsidR="002D4EDA" w:rsidRDefault="002D4EDA" w:rsidP="002D4EDA">
      <w:pPr>
        <w:pStyle w:val="Heading4"/>
        <w:tabs>
          <w:tab w:val="num" w:pos="360"/>
          <w:tab w:val="num" w:pos="1080"/>
          <w:tab w:val="num" w:pos="1440"/>
        </w:tabs>
      </w:pPr>
      <w:r>
        <w:t xml:space="preserve">Turn—removing </w:t>
      </w:r>
      <w:r w:rsidRPr="00E71E46">
        <w:rPr>
          <w:i/>
        </w:rPr>
        <w:t>Amex</w:t>
      </w:r>
      <w:r>
        <w:t xml:space="preserve"> requirement decreases resources need </w:t>
      </w:r>
    </w:p>
    <w:p w14:paraId="41B887F4" w14:textId="77777777" w:rsidR="002D4EDA" w:rsidRDefault="002D4EDA" w:rsidP="002D4EDA">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23" w:history="1">
        <w:r w:rsidRPr="00AD177C">
          <w:rPr>
            <w:rStyle w:val="Hyperlink"/>
          </w:rPr>
          <w:t>https://www.bloomberg.com/news/articles/2020-08-28/u-s-google-monopoly-case-could-hit-supreme-court-amex-hurdle</w:t>
        </w:r>
      </w:hyperlink>
    </w:p>
    <w:p w14:paraId="5F4473E8" w14:textId="77777777" w:rsidR="002D4EDA" w:rsidRDefault="002D4EDA" w:rsidP="002D4EDA"/>
    <w:p w14:paraId="601F6412" w14:textId="77777777" w:rsidR="002D4EDA" w:rsidRDefault="002D4EDA" w:rsidP="002D4EDA">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2F4EE9BF" w14:textId="77777777" w:rsidR="002D4EDA" w:rsidRDefault="002D4EDA" w:rsidP="002D4EDA">
      <w:r w:rsidRPr="00962E61">
        <w:rPr>
          <w:highlight w:val="yellow"/>
          <w:u w:val="single"/>
        </w:rPr>
        <w:t>Antitrust experts said</w:t>
      </w:r>
      <w:r w:rsidRPr="00E71E46">
        <w:rPr>
          <w:u w:val="single"/>
        </w:rPr>
        <w:t xml:space="preserve"> that </w:t>
      </w:r>
      <w:r w:rsidRPr="00962E61">
        <w:rPr>
          <w:highlight w:val="yellow"/>
          <w:u w:val="single"/>
        </w:rPr>
        <w:t>one reason for</w:t>
      </w:r>
      <w:r w:rsidRPr="00E71E46">
        <w:rPr>
          <w:u w:val="single"/>
        </w:rPr>
        <w:t xml:space="preserve"> the </w:t>
      </w:r>
      <w:r w:rsidRPr="00962E61">
        <w:rPr>
          <w:rStyle w:val="Emphasis"/>
          <w:highlight w:val="yellow"/>
        </w:rPr>
        <w:t>delay in the Google lawsuit</w:t>
      </w:r>
      <w:r>
        <w:t xml:space="preserve">, which was expected in July, </w:t>
      </w:r>
      <w:r w:rsidRPr="00962E61">
        <w:rPr>
          <w:highlight w:val="yellow"/>
          <w:u w:val="single"/>
        </w:rPr>
        <w:t>could be that</w:t>
      </w:r>
      <w:r w:rsidRPr="00E71E46">
        <w:rPr>
          <w:u w:val="single"/>
        </w:rPr>
        <w:t xml:space="preserve"> government </w:t>
      </w:r>
      <w:r w:rsidRPr="00962E61">
        <w:rPr>
          <w:highlight w:val="yellow"/>
          <w:u w:val="single"/>
        </w:rPr>
        <w:t xml:space="preserve">lawyers </w:t>
      </w:r>
      <w:r w:rsidRPr="00962E61">
        <w:rPr>
          <w:rStyle w:val="Emphasis"/>
          <w:highlight w:val="yellow"/>
        </w:rPr>
        <w:t>needed more time</w:t>
      </w:r>
      <w:r w:rsidRPr="00962E61">
        <w:rPr>
          <w:highlight w:val="yellow"/>
          <w:u w:val="single"/>
        </w:rPr>
        <w:t xml:space="preserve"> to</w:t>
      </w:r>
      <w:r w:rsidRPr="00E71E46">
        <w:rPr>
          <w:u w:val="single"/>
        </w:rPr>
        <w:t xml:space="preserve"> construct the case </w:t>
      </w:r>
      <w:r w:rsidRPr="00962E61">
        <w:rPr>
          <w:highlight w:val="yellow"/>
          <w:u w:val="single"/>
        </w:rPr>
        <w:t xml:space="preserve">to </w:t>
      </w:r>
      <w:r w:rsidRPr="00962E61">
        <w:rPr>
          <w:rStyle w:val="Emphasis"/>
          <w:highlight w:val="yellow"/>
        </w:rPr>
        <w:t>meet the standards in the AmEx ruling</w:t>
      </w:r>
      <w:r w:rsidRPr="00962E61">
        <w:rPr>
          <w:highlight w:val="yellow"/>
          <w:u w:val="single"/>
        </w:rPr>
        <w:t>.</w:t>
      </w:r>
    </w:p>
    <w:p w14:paraId="016A0AC0" w14:textId="77777777" w:rsidR="002D4EDA" w:rsidRDefault="002D4EDA" w:rsidP="002D4EDA">
      <w:r>
        <w:t>“</w:t>
      </w:r>
      <w:r w:rsidRPr="00E71E46">
        <w:rPr>
          <w:u w:val="single"/>
        </w:rPr>
        <w:t xml:space="preserve">That’s </w:t>
      </w:r>
      <w:r w:rsidRPr="00962E61">
        <w:rPr>
          <w:highlight w:val="yellow"/>
          <w:u w:val="single"/>
        </w:rPr>
        <w:t xml:space="preserve">a </w:t>
      </w:r>
      <w:r w:rsidRPr="00962E61">
        <w:rPr>
          <w:rStyle w:val="Emphasis"/>
          <w:highlight w:val="yellow"/>
        </w:rPr>
        <w:t>complex</w:t>
      </w:r>
      <w:r w:rsidRPr="00962E61">
        <w:rPr>
          <w:highlight w:val="yellow"/>
          <w:u w:val="single"/>
        </w:rPr>
        <w:t xml:space="preserve">, </w:t>
      </w:r>
      <w:r w:rsidRPr="00962E61">
        <w:rPr>
          <w:rStyle w:val="Emphasis"/>
          <w:highlight w:val="yellow"/>
        </w:rPr>
        <w:t>lengthy complaint</w:t>
      </w:r>
      <w:r w:rsidRPr="00E71E46">
        <w:rPr>
          <w:rStyle w:val="Emphasis"/>
        </w:rPr>
        <w:t xml:space="preserve"> to draft</w:t>
      </w:r>
      <w:r w:rsidRPr="00E71E46">
        <w:rPr>
          <w:u w:val="single"/>
        </w:rPr>
        <w:t xml:space="preserve">, and </w:t>
      </w:r>
      <w:r w:rsidRPr="00E71E46">
        <w:rPr>
          <w:rStyle w:val="Emphasis"/>
        </w:rPr>
        <w:t xml:space="preserve">that </w:t>
      </w:r>
      <w:r w:rsidRPr="00962E61">
        <w:rPr>
          <w:rStyle w:val="Emphasis"/>
          <w:highlight w:val="yellow"/>
        </w:rPr>
        <w:t>takes time</w:t>
      </w:r>
      <w:r w:rsidRPr="00E71E46">
        <w:rPr>
          <w:rStyle w:val="Emphasis"/>
        </w:rPr>
        <w:t>,”</w:t>
      </w:r>
      <w:r>
        <w:t xml:space="preserve"> said Spencer Weber Waller, director of the Institute for Consumer Antitrust Studies at Loyola University Chicago</w:t>
      </w:r>
      <w:r w:rsidRPr="00962E61">
        <w:rPr>
          <w:highlight w:val="yellow"/>
        </w:rPr>
        <w:t xml:space="preserve">. </w:t>
      </w:r>
      <w:r w:rsidRPr="00962E61">
        <w:rPr>
          <w:highlight w:val="yellow"/>
          <w:u w:val="single"/>
        </w:rPr>
        <w:t>The government would</w:t>
      </w:r>
      <w:r w:rsidRPr="00E71E46">
        <w:rPr>
          <w:u w:val="single"/>
        </w:rPr>
        <w:t xml:space="preserve"> probably </w:t>
      </w:r>
      <w:r w:rsidRPr="00962E61">
        <w:rPr>
          <w:highlight w:val="yellow"/>
          <w:u w:val="single"/>
        </w:rPr>
        <w:t xml:space="preserve">have to </w:t>
      </w:r>
      <w:r w:rsidRPr="00962E61">
        <w:rPr>
          <w:rStyle w:val="Emphasis"/>
          <w:highlight w:val="yellow"/>
        </w:rPr>
        <w:t>create a “a belt-and-suspenders approach</w:t>
      </w:r>
      <w:r w:rsidRPr="00962E61">
        <w:rPr>
          <w:highlight w:val="yellow"/>
          <w:u w:val="single"/>
        </w:rPr>
        <w:t xml:space="preserve">” that says why it </w:t>
      </w:r>
      <w:r w:rsidRPr="00962E61">
        <w:rPr>
          <w:rStyle w:val="Emphasis"/>
          <w:highlight w:val="yellow"/>
        </w:rPr>
        <w:t>would win</w:t>
      </w:r>
      <w:r w:rsidRPr="00E71E46">
        <w:rPr>
          <w:rStyle w:val="Emphasis"/>
        </w:rPr>
        <w:t xml:space="preserve"> under two kinds of market definitions</w:t>
      </w:r>
      <w:r w:rsidRPr="00E71E46">
        <w:rPr>
          <w:u w:val="single"/>
        </w:rPr>
        <w:t>,</w:t>
      </w:r>
      <w:r>
        <w:t xml:space="preserve"> he said.</w:t>
      </w:r>
    </w:p>
    <w:p w14:paraId="5C2B0A5E" w14:textId="77777777" w:rsidR="002D4EDA" w:rsidRDefault="002D4EDA" w:rsidP="002D4EDA">
      <w:pPr>
        <w:pStyle w:val="Heading4"/>
      </w:pPr>
      <w:r>
        <w:t xml:space="preserve">No internal link—agency resources are </w:t>
      </w:r>
      <w:r w:rsidRPr="001F4F37">
        <w:rPr>
          <w:u w:val="single"/>
        </w:rPr>
        <w:t>ineffective</w:t>
      </w:r>
      <w:r>
        <w:t xml:space="preserve"> because they drive away the best talent </w:t>
      </w:r>
    </w:p>
    <w:p w14:paraId="7A398ED7" w14:textId="77777777" w:rsidR="002D4EDA" w:rsidRDefault="002D4EDA" w:rsidP="002D4EDA">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0D29B97B" w14:textId="77777777" w:rsidR="002D4EDA" w:rsidRDefault="002D4EDA" w:rsidP="002D4EDA"/>
    <w:p w14:paraId="14BD6267" w14:textId="77777777" w:rsidR="002D4EDA" w:rsidRDefault="002D4EDA" w:rsidP="002D4EDA">
      <w:r>
        <w:t xml:space="preserve">The modern critique of the U.S. system often describes the federal agencies as captured by the business community or beholden to ideas that disfavor robust intervention.143 </w:t>
      </w:r>
      <w:r w:rsidRPr="00962E61">
        <w:rPr>
          <w:highlight w:val="yellow"/>
          <w:u w:val="single"/>
        </w:rPr>
        <w:t>Advocates of change suggest</w:t>
      </w:r>
      <w:r w:rsidRPr="001C1B01">
        <w:rPr>
          <w:u w:val="single"/>
        </w:rPr>
        <w:t xml:space="preserve"> that the </w:t>
      </w:r>
      <w:r w:rsidRPr="00962E61">
        <w:rPr>
          <w:highlight w:val="yellow"/>
          <w:u w:val="single"/>
        </w:rPr>
        <w:t>execution of their reform program</w:t>
      </w:r>
      <w:r>
        <w:t xml:space="preserve"> at the federal antitrust agencies </w:t>
      </w:r>
      <w:r w:rsidRPr="001C1B01">
        <w:rPr>
          <w:u w:val="single"/>
        </w:rPr>
        <w:t>will require the appointment of senior managers</w:t>
      </w:r>
      <w:r>
        <w:t xml:space="preserve"> and new staff </w:t>
      </w:r>
      <w:r w:rsidRPr="00962E61">
        <w:rPr>
          <w:rStyle w:val="Emphasis"/>
          <w:highlight w:val="yellow"/>
        </w:rPr>
        <w:t>who repudiate the consumer welfare standard</w:t>
      </w:r>
      <w:r w:rsidRPr="001C1B01">
        <w:rPr>
          <w:rStyle w:val="Emphasis"/>
        </w:rPr>
        <w:t>,</w:t>
      </w:r>
      <w:r>
        <w:t xml:space="preserve"> or at least embrace a vision for expanded enforcement under the consumer welfare, and embrace the multidimensional conception of the proper goals of competition law. </w:t>
      </w:r>
      <w:r w:rsidRPr="00962E61">
        <w:rPr>
          <w:highlight w:val="yellow"/>
          <w:u w:val="single"/>
        </w:rPr>
        <w:t>Those already employed</w:t>
      </w:r>
      <w:r>
        <w:t xml:space="preserve"> by the enforcement agencies as managers and staff </w:t>
      </w:r>
      <w:r w:rsidRPr="00962E61">
        <w:rPr>
          <w:highlight w:val="yellow"/>
          <w:u w:val="single"/>
        </w:rPr>
        <w:t>will be expected to accept the expanded</w:t>
      </w:r>
      <w:r w:rsidRPr="001C1B01">
        <w:rPr>
          <w:u w:val="single"/>
        </w:rPr>
        <w:t xml:space="preserve"> (goals) </w:t>
      </w:r>
      <w:r w:rsidRPr="00962E61">
        <w:rPr>
          <w:highlight w:val="yellow"/>
          <w:u w:val="single"/>
        </w:rPr>
        <w:t>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962E61">
        <w:rPr>
          <w:highlight w:val="yellow"/>
          <w:u w:val="single"/>
        </w:rPr>
        <w:t>concern about compromised motives</w:t>
      </w:r>
      <w:r w:rsidRPr="00962E61">
        <w:rPr>
          <w:highlight w:val="yellow"/>
        </w:rPr>
        <w:t xml:space="preserve"> </w:t>
      </w:r>
      <w:r w:rsidRPr="00962E61">
        <w:rPr>
          <w:rStyle w:val="Emphasis"/>
          <w:highlight w:val="yellow"/>
        </w:rPr>
        <w:t>is</w:t>
      </w:r>
      <w:r w:rsidRPr="001C1B01">
        <w:rPr>
          <w:rStyle w:val="Emphasis"/>
        </w:rPr>
        <w:t xml:space="preserve"> also </w:t>
      </w:r>
      <w:r w:rsidRPr="00962E61">
        <w:rPr>
          <w:rStyle w:val="Emphasis"/>
          <w:highlight w:val="yellow"/>
        </w:rPr>
        <w:t>likely to 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4074BE2B" w14:textId="77777777" w:rsidR="002D4EDA" w:rsidRDefault="002D4EDA" w:rsidP="002D4EDA">
      <w:r w:rsidRPr="00962E61">
        <w:rPr>
          <w:highlight w:val="yellow"/>
          <w:u w:val="single"/>
        </w:rPr>
        <w:t>One consequence</w:t>
      </w:r>
      <w:r w:rsidRPr="00962E61">
        <w:rPr>
          <w:highlight w:val="yellow"/>
        </w:rPr>
        <w:t xml:space="preserve"> </w:t>
      </w:r>
      <w:r w:rsidRPr="00962E61">
        <w:rPr>
          <w:rStyle w:val="Emphasis"/>
          <w:highlight w:val="yellow"/>
        </w:rPr>
        <w:t>of</w:t>
      </w:r>
      <w:r w:rsidRPr="001C1B01">
        <w:rPr>
          <w:rStyle w:val="Emphasis"/>
        </w:rPr>
        <w:t xml:space="preserve"> the </w:t>
      </w:r>
      <w:r w:rsidRPr="00962E61">
        <w:rPr>
          <w:rStyle w:val="Emphasis"/>
          <w:highlight w:val="yellow"/>
        </w:rPr>
        <w:t>acute anxiety</w:t>
      </w:r>
      <w:r w:rsidRPr="00962E61">
        <w:rPr>
          <w:highlight w:val="yellow"/>
        </w:rPr>
        <w:t xml:space="preserve"> </w:t>
      </w:r>
      <w:r w:rsidRPr="00962E61">
        <w:rPr>
          <w:highlight w:val="yellow"/>
          <w:u w:val="single"/>
        </w:rPr>
        <w:t xml:space="preserve">about capture is to </w:t>
      </w:r>
      <w:r w:rsidRPr="00962E61">
        <w:rPr>
          <w:rStyle w:val="Emphasis"/>
          <w:highlight w:val="yellow"/>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5242665C" w14:textId="77777777" w:rsidR="002D4EDA" w:rsidRDefault="002D4EDA" w:rsidP="002D4EDA">
      <w:r>
        <w:t xml:space="preserve">Our second caution is that </w:t>
      </w:r>
      <w:r w:rsidRPr="00962E61">
        <w:rPr>
          <w:rStyle w:val="Emphasis"/>
          <w:highlight w:val="yellow"/>
        </w:rPr>
        <w:t>severe restrictions</w:t>
      </w:r>
      <w:r w:rsidRPr="001C1B01">
        <w:rPr>
          <w:u w:val="single"/>
        </w:rPr>
        <w:t xml:space="preserve"> on the revolving door could </w:t>
      </w:r>
      <w:r w:rsidRPr="00962E61">
        <w:rPr>
          <w:rStyle w:val="Emphasis"/>
          <w:highlight w:val="yellow"/>
        </w:rPr>
        <w:t>deny</w:t>
      </w:r>
      <w:r w:rsidRPr="001C1B01">
        <w:rPr>
          <w:rStyle w:val="Emphasis"/>
        </w:rPr>
        <w:t xml:space="preserve"> the </w:t>
      </w:r>
      <w:r w:rsidRPr="00962E61">
        <w:rPr>
          <w:rStyle w:val="Emphasis"/>
          <w:highlight w:val="yellow"/>
        </w:rPr>
        <w:t>federal agencies</w:t>
      </w:r>
      <w:r w:rsidRPr="001C1B01">
        <w:rPr>
          <w:rStyle w:val="Emphasis"/>
        </w:rPr>
        <w:t xml:space="preserve"> access</w:t>
      </w:r>
      <w:r w:rsidRPr="001C1B01">
        <w:rPr>
          <w:u w:val="single"/>
        </w:rPr>
        <w:t xml:space="preserve"> to </w:t>
      </w:r>
      <w:r w:rsidRPr="00962E61">
        <w:rPr>
          <w:rStyle w:val="Emphasis"/>
          <w:highlight w:val="yellow"/>
        </w:rPr>
        <w:t>skills they will need</w:t>
      </w:r>
      <w:r w:rsidRPr="00962E61">
        <w:rPr>
          <w:highlight w:val="yellow"/>
          <w:u w:val="single"/>
        </w:rPr>
        <w:t xml:space="preserve"> to </w:t>
      </w:r>
      <w:r w:rsidRPr="00962E61">
        <w:rPr>
          <w:rStyle w:val="Emphasis"/>
          <w:highlight w:val="yellow"/>
        </w:rPr>
        <w:t>carry out a major expansion of antitrust</w:t>
      </w:r>
      <w:r>
        <w:t xml:space="preserve"> </w:t>
      </w:r>
    </w:p>
    <w:p w14:paraId="1D0D0D06" w14:textId="3B89E6F5" w:rsidR="002D4EDA" w:rsidRDefault="002D4EDA" w:rsidP="002D4EDA"/>
    <w:p w14:paraId="346E29EF" w14:textId="79EFEB78" w:rsidR="002D4EDA" w:rsidRPr="002D4EDA" w:rsidRDefault="002D4EDA" w:rsidP="002D4EDA">
      <w:pPr>
        <w:rPr>
          <w:rStyle w:val="Style13ptBold"/>
        </w:rPr>
      </w:pPr>
      <w:r w:rsidRPr="002D4EDA">
        <w:rPr>
          <w:rStyle w:val="Style13ptBold"/>
        </w:rPr>
        <w:t>MARKED</w:t>
      </w:r>
    </w:p>
    <w:p w14:paraId="1A7953A0" w14:textId="77777777" w:rsidR="002D4EDA" w:rsidRDefault="002D4EDA" w:rsidP="002D4EDA"/>
    <w:p w14:paraId="59B04CAA" w14:textId="18B95EDF" w:rsidR="002D4EDA" w:rsidRDefault="002D4EDA" w:rsidP="002D4EDA">
      <w:r>
        <w:t xml:space="preserve">enforcement. </w:t>
      </w:r>
      <w:r w:rsidRPr="001C1B01">
        <w:rPr>
          <w:u w:val="single"/>
        </w:rPr>
        <w:t>Recruiting attorneys</w:t>
      </w:r>
      <w:r>
        <w:t xml:space="preserve">, economists, </w:t>
      </w:r>
      <w:r w:rsidRPr="001C1B01">
        <w:rPr>
          <w:u w:val="single"/>
        </w:rPr>
        <w:t xml:space="preserve">and other specialists from </w:t>
      </w:r>
      <w:r w:rsidRPr="00962E61">
        <w:rPr>
          <w:highlight w:val="yellow"/>
          <w:u w:val="single"/>
        </w:rPr>
        <w:t xml:space="preserve">the private sector can give the agencies a </w:t>
      </w:r>
      <w:r w:rsidRPr="00962E61">
        <w:rPr>
          <w:rStyle w:val="Emphasis"/>
          <w:highlight w:val="yellow"/>
        </w:rPr>
        <w:t>vital infusion of talent</w:t>
      </w:r>
      <w:r>
        <w:t xml:space="preserve"> which, </w:t>
      </w:r>
      <w:r w:rsidRPr="001C1B01">
        <w:rPr>
          <w:u w:val="single"/>
        </w:rPr>
        <w:t>when combined with agency careerists,</w:t>
      </w:r>
      <w:r>
        <w:t xml:space="preserve"> </w:t>
      </w:r>
      <w:r w:rsidRPr="001C1B01">
        <w:rPr>
          <w:u w:val="single"/>
        </w:rPr>
        <w:t>permit</w:t>
      </w:r>
      <w:r>
        <w:t xml:space="preserve"> the </w:t>
      </w:r>
      <w:r w:rsidRPr="001C1B01">
        <w:rPr>
          <w:u w:val="single"/>
        </w:rPr>
        <w:t>creation of project teams</w:t>
      </w:r>
      <w:r>
        <w:t xml:space="preserve"> </w:t>
      </w:r>
      <w:r w:rsidRPr="00962E61">
        <w:rPr>
          <w:highlight w:val="yellow"/>
          <w:u w:val="single"/>
        </w:rPr>
        <w:t xml:space="preserve">that can </w:t>
      </w:r>
      <w:r w:rsidRPr="00962E61">
        <w:rPr>
          <w:rStyle w:val="Emphasis"/>
          <w:highlight w:val="yellow"/>
        </w:rPr>
        <w:t>equal the capability of</w:t>
      </w:r>
      <w:r w:rsidRPr="001C1B01">
        <w:rPr>
          <w:rStyle w:val="Emphasis"/>
        </w:rPr>
        <w:t xml:space="preserve"> the be</w:t>
      </w:r>
      <w:r w:rsidRPr="00962E61">
        <w:rPr>
          <w:rStyle w:val="Emphasis"/>
          <w:highlight w:val="yellow"/>
        </w:rPr>
        <w:t>st teams that the defense can moun</w:t>
      </w:r>
      <w:r w:rsidRPr="001C1B01">
        <w:rPr>
          <w:rStyle w:val="Emphasis"/>
        </w:rPr>
        <w:t>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4558D2E2" w14:textId="10A4FB02" w:rsidR="002D4EDA" w:rsidRDefault="002D4EDA" w:rsidP="002D4EDA">
      <w:pPr>
        <w:pStyle w:val="Heading3"/>
      </w:pPr>
      <w:r>
        <w:t>DA Econ</w:t>
      </w:r>
    </w:p>
    <w:p w14:paraId="7B9F0B01" w14:textId="77777777" w:rsidR="002D4EDA" w:rsidRDefault="002D4EDA" w:rsidP="002D4EDA"/>
    <w:p w14:paraId="6B98892B" w14:textId="77777777" w:rsidR="002D4EDA" w:rsidRDefault="002D4EDA" w:rsidP="002D4EDA">
      <w:pPr>
        <w:pStyle w:val="Heading4"/>
      </w:pPr>
      <w:r>
        <w:t xml:space="preserve">long-term cost of intervention </w:t>
      </w:r>
      <w:r w:rsidRPr="0079648C">
        <w:rPr>
          <w:u w:val="single"/>
        </w:rPr>
        <w:t>uncertain</w:t>
      </w:r>
      <w:r>
        <w:t xml:space="preserve"> and </w:t>
      </w:r>
      <w:r w:rsidRPr="0079648C">
        <w:rPr>
          <w:u w:val="single"/>
        </w:rPr>
        <w:t>offset</w:t>
      </w:r>
      <w:r>
        <w:t xml:space="preserve"> by anticompetitive conduct</w:t>
      </w:r>
    </w:p>
    <w:p w14:paraId="55D31421" w14:textId="77777777" w:rsidR="002D4EDA" w:rsidRDefault="002D4EDA" w:rsidP="002D4EDA">
      <w:r w:rsidRPr="002E19CF">
        <w:rPr>
          <w:rStyle w:val="Style13ptBold"/>
        </w:rPr>
        <w:t>Greene</w:t>
      </w:r>
      <w:r>
        <w:t xml:space="preserve">, Professor of Law, University of Connecticut School of Law; 2013-2014 Senior Visiting Scholar, UC Berkeley School of Law &amp; Visiting Scholar, UC Berkeley College of Engineering, </w:t>
      </w:r>
      <w:r w:rsidRPr="002E19CF">
        <w:rPr>
          <w:rStyle w:val="Style13ptBold"/>
        </w:rPr>
        <w:t>‘15</w:t>
      </w:r>
    </w:p>
    <w:p w14:paraId="1DB82A34" w14:textId="77777777" w:rsidR="002D4EDA" w:rsidRDefault="002D4EDA" w:rsidP="002D4EDA">
      <w:r>
        <w:t xml:space="preserve">(Hillary, “Muzzling Antitrust: Information Products, Innovation and Free Speech,” 95 B.U. L. Rev. 35) </w:t>
      </w:r>
    </w:p>
    <w:p w14:paraId="3D37DC2A" w14:textId="77777777" w:rsidR="002D4EDA" w:rsidRDefault="002D4EDA" w:rsidP="002D4EDA"/>
    <w:p w14:paraId="230617D8" w14:textId="77777777" w:rsidR="002D4EDA" w:rsidRDefault="002D4EDA" w:rsidP="002D4EDA">
      <w:r>
        <w:t xml:space="preserve">Workability and Chilling Innovation. </w:t>
      </w:r>
      <w:r w:rsidRPr="002E19CF">
        <w:rPr>
          <w:u w:val="single"/>
        </w:rPr>
        <w:t xml:space="preserve">The judgment </w:t>
      </w:r>
      <w:r w:rsidRPr="002E19CF">
        <w:rPr>
          <w:rStyle w:val="Emphasis"/>
        </w:rPr>
        <w:t xml:space="preserve">that </w:t>
      </w:r>
      <w:r w:rsidRPr="00962E61">
        <w:rPr>
          <w:rStyle w:val="Emphasis"/>
          <w:i/>
          <w:highlight w:val="yellow"/>
        </w:rPr>
        <w:t>any</w:t>
      </w:r>
      <w:r w:rsidRPr="00962E61">
        <w:rPr>
          <w:rStyle w:val="Emphasis"/>
          <w:highlight w:val="yellow"/>
        </w:rPr>
        <w:t xml:space="preserve"> level of innovation</w:t>
      </w:r>
      <w:r w:rsidRPr="00962E61">
        <w:rPr>
          <w:highlight w:val="yellow"/>
          <w:u w:val="single"/>
        </w:rPr>
        <w:t xml:space="preserve"> </w:t>
      </w:r>
      <w:r w:rsidRPr="00962E61">
        <w:rPr>
          <w:rStyle w:val="Emphasis"/>
          <w:highlight w:val="yellow"/>
        </w:rPr>
        <w:t>should trump</w:t>
      </w:r>
      <w:r w:rsidRPr="002E19CF">
        <w:rPr>
          <w:rStyle w:val="Emphasis"/>
        </w:rPr>
        <w:t xml:space="preserve"> </w:t>
      </w:r>
      <w:r w:rsidRPr="002E19CF">
        <w:rPr>
          <w:rStyle w:val="Emphasis"/>
          <w:i/>
        </w:rPr>
        <w:t>any</w:t>
      </w:r>
      <w:r w:rsidRPr="002E19CF">
        <w:rPr>
          <w:rStyle w:val="Emphasis"/>
        </w:rPr>
        <w:t xml:space="preserve"> </w:t>
      </w:r>
      <w:r w:rsidRPr="00962E61">
        <w:rPr>
          <w:rStyle w:val="Emphasis"/>
          <w:highlight w:val="yellow"/>
        </w:rPr>
        <w:t>anticompetitive effec</w:t>
      </w:r>
      <w:r w:rsidRPr="00962E61">
        <w:rPr>
          <w:highlight w:val="yellow"/>
          <w:u w:val="single"/>
        </w:rPr>
        <w:t>t</w:t>
      </w:r>
      <w:r w:rsidRPr="00962E61">
        <w:rPr>
          <w:highlight w:val="yellow"/>
        </w:rPr>
        <w:t xml:space="preserve"> </w:t>
      </w:r>
      <w:r w:rsidRPr="00962E61">
        <w:rPr>
          <w:rStyle w:val="Emphasis"/>
          <w:highlight w:val="yellow"/>
        </w:rPr>
        <w:t>reflects two</w:t>
      </w:r>
      <w:r w:rsidRPr="002E19CF">
        <w:rPr>
          <w:rStyle w:val="Emphasis"/>
        </w:rPr>
        <w:t xml:space="preserve"> debatable </w:t>
      </w:r>
      <w:r w:rsidRPr="00962E61">
        <w:rPr>
          <w:rStyle w:val="Emphasis"/>
          <w:highlight w:val="yellow"/>
        </w:rPr>
        <w:t>premises</w:t>
      </w:r>
      <w:r w:rsidRPr="00962E61">
        <w:rPr>
          <w:highlight w:val="yellow"/>
        </w:rPr>
        <w:t>.</w:t>
      </w:r>
      <w:r>
        <w:t xml:space="preserve"> </w:t>
      </w:r>
      <w:r w:rsidRPr="002E19CF">
        <w:rPr>
          <w:u w:val="single"/>
        </w:rPr>
        <w:t>First</w:t>
      </w:r>
      <w:r>
        <w:t xml:space="preserve">, the </w:t>
      </w:r>
      <w:r w:rsidRPr="002E19CF">
        <w:rPr>
          <w:u w:val="single"/>
        </w:rPr>
        <w:t>courts</w:t>
      </w:r>
      <w:r>
        <w:t xml:space="preserve"> always </w:t>
      </w:r>
      <w:r w:rsidRPr="002E19CF">
        <w:rPr>
          <w:u w:val="single"/>
        </w:rPr>
        <w:t>have</w:t>
      </w:r>
      <w:r>
        <w:t xml:space="preserve"> great </w:t>
      </w:r>
      <w:r w:rsidRPr="002E19CF">
        <w:rPr>
          <w:u w:val="single"/>
        </w:rPr>
        <w:t>difficulty distinguishing</w:t>
      </w:r>
      <w:r>
        <w:t xml:space="preserve"> between very </w:t>
      </w:r>
      <w:r w:rsidRPr="002E19CF">
        <w:rPr>
          <w:u w:val="single"/>
        </w:rPr>
        <w:t>small innovations and larger innovations</w:t>
      </w:r>
      <w:r>
        <w:t xml:space="preserve">. </w:t>
      </w:r>
      <w:r w:rsidRPr="002E19CF">
        <w:rPr>
          <w:u w:val="single"/>
        </w:rPr>
        <w:t>Second</w:t>
      </w:r>
      <w:r>
        <w:t xml:space="preserve">, </w:t>
      </w:r>
      <w:r w:rsidRPr="00962E61">
        <w:rPr>
          <w:rStyle w:val="Emphasis"/>
          <w:highlight w:val="yellow"/>
        </w:rPr>
        <w:t>the overall effect on innovation</w:t>
      </w:r>
      <w:r w:rsidRPr="00962E61">
        <w:rPr>
          <w:highlight w:val="yellow"/>
        </w:rPr>
        <w:t xml:space="preserve"> </w:t>
      </w:r>
      <w:r w:rsidRPr="00962E61">
        <w:rPr>
          <w:highlight w:val="yellow"/>
          <w:u w:val="single"/>
        </w:rPr>
        <w:t>decreases when one moves towards balancing</w:t>
      </w:r>
      <w:r>
        <w:t xml:space="preserve"> </w:t>
      </w:r>
      <w:r w:rsidRPr="002E19CF">
        <w:rPr>
          <w:u w:val="single"/>
        </w:rPr>
        <w:t>and away from completely favoring innovation</w:t>
      </w:r>
      <w:r>
        <w:t xml:space="preserve"> over any anticompetitive effect.</w:t>
      </w:r>
    </w:p>
    <w:p w14:paraId="3BCD721D" w14:textId="77777777" w:rsidR="002D4EDA" w:rsidRDefault="002D4EDA" w:rsidP="002D4EDA">
      <w:r>
        <w:t xml:space="preserve">The first premise raises questions regarding the availability and reliability of evidence underlying key decision inputs. </w:t>
      </w:r>
      <w:r w:rsidRPr="002E19CF">
        <w:rPr>
          <w:u w:val="single"/>
        </w:rPr>
        <w:t>Innovation</w:t>
      </w:r>
      <w:r>
        <w:t xml:space="preserve">, as defined herein, </w:t>
      </w:r>
      <w:r w:rsidRPr="002E19CF">
        <w:rPr>
          <w:u w:val="single"/>
        </w:rPr>
        <w:t>includes product changes that may not embody technological advances</w:t>
      </w:r>
      <w:r>
        <w:t xml:space="preserve">, and </w:t>
      </w:r>
      <w:r w:rsidRPr="002E19CF">
        <w:rPr>
          <w:u w:val="single"/>
        </w:rPr>
        <w:t xml:space="preserve">one should be careful </w:t>
      </w:r>
      <w:r w:rsidRPr="002E19CF">
        <w:rPr>
          <w:rStyle w:val="Emphasis"/>
        </w:rPr>
        <w:t>not</w:t>
      </w:r>
      <w:r w:rsidRPr="002E19CF">
        <w:rPr>
          <w:u w:val="single"/>
        </w:rPr>
        <w:t xml:space="preserve"> to think of innovation </w:t>
      </w:r>
      <w:r w:rsidRPr="002E19CF">
        <w:rPr>
          <w:rStyle w:val="Emphasis"/>
        </w:rPr>
        <w:t>solely in terms of such advances</w:t>
      </w:r>
      <w:r>
        <w:t xml:space="preserve">. </w:t>
      </w:r>
      <w:r w:rsidRPr="002E19CF">
        <w:rPr>
          <w:u w:val="single"/>
        </w:rPr>
        <w:t>Firms routinely redesign products</w:t>
      </w:r>
      <w:r>
        <w:t xml:space="preserve"> and undertake marketing studies predicting the effects of such redesigns. </w:t>
      </w:r>
      <w:r w:rsidRPr="002E19CF">
        <w:rPr>
          <w:u w:val="single"/>
        </w:rPr>
        <w:t>Some</w:t>
      </w:r>
      <w:r>
        <w:t xml:space="preserve"> of these changes </w:t>
      </w:r>
      <w:r w:rsidRPr="002E19CF">
        <w:rPr>
          <w:u w:val="single"/>
        </w:rPr>
        <w:t>are substantial</w:t>
      </w:r>
      <w:r>
        <w:t xml:space="preserve">, others </w:t>
      </w:r>
      <w:r w:rsidRPr="002E19CF">
        <w:rPr>
          <w:rStyle w:val="Emphasis"/>
        </w:rPr>
        <w:t>are clearly incremental</w:t>
      </w:r>
      <w:r>
        <w:t xml:space="preserve">, </w:t>
      </w:r>
      <w:r w:rsidRPr="002E19CF">
        <w:rPr>
          <w:u w:val="single"/>
        </w:rPr>
        <w:t>and some</w:t>
      </w:r>
      <w:r>
        <w:t xml:space="preserve"> may be </w:t>
      </w:r>
      <w:r w:rsidRPr="002E19CF">
        <w:rPr>
          <w:rStyle w:val="Emphasis"/>
        </w:rPr>
        <w:t>so marginal</w:t>
      </w:r>
      <w:r w:rsidRPr="002E19CF">
        <w:rPr>
          <w:u w:val="single"/>
        </w:rPr>
        <w:t xml:space="preserve"> that they would not seem worthy of special treatmen</w:t>
      </w:r>
      <w:r>
        <w:t xml:space="preserve">t. Internal documents as well as expert assessments can guide the court in making these distinctions. Furthermore, </w:t>
      </w:r>
      <w:r w:rsidRPr="002E19CF">
        <w:rPr>
          <w:u w:val="single"/>
        </w:rPr>
        <w:t>the difficulties in making such assessments</w:t>
      </w:r>
      <w:r>
        <w:t xml:space="preserve"> </w:t>
      </w:r>
      <w:r w:rsidRPr="002E19CF">
        <w:rPr>
          <w:rStyle w:val="Emphasis"/>
        </w:rPr>
        <w:t>may be overstated</w:t>
      </w:r>
      <w:r>
        <w:t xml:space="preserve">: administrative </w:t>
      </w:r>
      <w:r w:rsidRPr="002E19CF">
        <w:rPr>
          <w:u w:val="single"/>
        </w:rPr>
        <w:t>agencies</w:t>
      </w:r>
      <w:r>
        <w:t xml:space="preserve">, for example, </w:t>
      </w:r>
      <w:r w:rsidRPr="002E19CF">
        <w:rPr>
          <w:u w:val="single"/>
        </w:rPr>
        <w:t>have been making many such judgments in this and related contexts</w:t>
      </w:r>
      <w:r>
        <w:t>.257</w:t>
      </w:r>
    </w:p>
    <w:p w14:paraId="539FA8A9" w14:textId="77777777" w:rsidR="002D4EDA" w:rsidRDefault="002D4EDA" w:rsidP="002D4EDA">
      <w:r w:rsidRPr="002E19CF">
        <w:rPr>
          <w:u w:val="single"/>
        </w:rPr>
        <w:t>The second</w:t>
      </w:r>
      <w:r>
        <w:t xml:space="preserve"> premise </w:t>
      </w:r>
      <w:r w:rsidRPr="002E19CF">
        <w:rPr>
          <w:u w:val="single"/>
        </w:rPr>
        <w:t>raises questions regarding</w:t>
      </w:r>
      <w:r>
        <w:t xml:space="preserve"> the full range of </w:t>
      </w:r>
      <w:r w:rsidRPr="00962E61">
        <w:rPr>
          <w:rStyle w:val="Emphasis"/>
          <w:highlight w:val="yellow"/>
        </w:rPr>
        <w:t>long-term effects</w:t>
      </w:r>
      <w:r w:rsidRPr="00962E61">
        <w:rPr>
          <w:highlight w:val="yellow"/>
        </w:rPr>
        <w:t xml:space="preserve">, </w:t>
      </w:r>
      <w:r w:rsidRPr="00962E61">
        <w:rPr>
          <w:highlight w:val="yellow"/>
          <w:u w:val="single"/>
        </w:rPr>
        <w:t xml:space="preserve">including </w:t>
      </w:r>
      <w:r w:rsidRPr="00962E61">
        <w:rPr>
          <w:rStyle w:val="Emphasis"/>
          <w:highlight w:val="yellow"/>
        </w:rPr>
        <w:t>chilling</w:t>
      </w:r>
      <w:r w:rsidRPr="002E19CF">
        <w:rPr>
          <w:rStyle w:val="Emphasis"/>
        </w:rPr>
        <w:t xml:space="preserve"> effects on </w:t>
      </w:r>
      <w:r w:rsidRPr="00962E61">
        <w:rPr>
          <w:rStyle w:val="Emphasis"/>
          <w:highlight w:val="yellow"/>
        </w:rPr>
        <w:t>future innovation</w:t>
      </w:r>
      <w:r>
        <w:t xml:space="preserve">. One concern is that antitrust interventions in these settings are counterproductive, because they reduce the global ex ante incentives for innovation.258 </w:t>
      </w:r>
      <w:r w:rsidRPr="002E19CF">
        <w:rPr>
          <w:u w:val="single"/>
        </w:rPr>
        <w:t>While antitrust interventions</w:t>
      </w:r>
      <w:r>
        <w:t xml:space="preserve"> </w:t>
      </w:r>
      <w:r w:rsidRPr="002E19CF">
        <w:rPr>
          <w:u w:val="single"/>
        </w:rPr>
        <w:t>reduce a potential monopolist’s incentive to innovate</w:t>
      </w:r>
      <w:r>
        <w:t xml:space="preserve"> </w:t>
      </w:r>
      <w:r w:rsidRPr="002E19CF">
        <w:rPr>
          <w:rStyle w:val="Emphasis"/>
        </w:rPr>
        <w:t>in theory</w:t>
      </w:r>
      <w:r>
        <w:t xml:space="preserve">, </w:t>
      </w:r>
      <w:r w:rsidRPr="002E19CF">
        <w:rPr>
          <w:u w:val="single"/>
        </w:rPr>
        <w:t>questions remain regarding the size and overall impact</w:t>
      </w:r>
      <w:r>
        <w:t xml:space="preserve"> of the interventions </w:t>
      </w:r>
      <w:r w:rsidRPr="002E19CF">
        <w:rPr>
          <w:rStyle w:val="Emphasis"/>
        </w:rPr>
        <w:t>in practice</w:t>
      </w:r>
      <w:r>
        <w:t xml:space="preserve">. </w:t>
      </w:r>
      <w:r w:rsidRPr="0079648C">
        <w:rPr>
          <w:u w:val="single"/>
        </w:rPr>
        <w:t>Many</w:t>
      </w:r>
      <w:r>
        <w:t xml:space="preserve"> observers, for example, </w:t>
      </w:r>
      <w:r w:rsidRPr="0079648C">
        <w:rPr>
          <w:u w:val="single"/>
        </w:rPr>
        <w:t xml:space="preserve">believe that the effect of </w:t>
      </w:r>
      <w:r w:rsidRPr="00962E61">
        <w:rPr>
          <w:highlight w:val="yellow"/>
          <w:u w:val="single"/>
        </w:rPr>
        <w:t>small antitrust policy changes</w:t>
      </w:r>
      <w:r w:rsidRPr="00962E61">
        <w:rPr>
          <w:highlight w:val="yellow"/>
        </w:rPr>
        <w:t xml:space="preserve"> </w:t>
      </w:r>
      <w:r w:rsidRPr="00962E61">
        <w:rPr>
          <w:rStyle w:val="Emphasis"/>
          <w:sz w:val="21"/>
          <w:szCs w:val="28"/>
          <w:highlight w:val="yellow"/>
        </w:rPr>
        <w:t>has no appreciable effect on innovation</w:t>
      </w:r>
      <w:r w:rsidRPr="0079648C">
        <w:rPr>
          <w:rStyle w:val="Emphasis"/>
          <w:sz w:val="21"/>
          <w:szCs w:val="28"/>
        </w:rPr>
        <w:t xml:space="preserve"> incentives</w:t>
      </w:r>
      <w:r w:rsidRPr="0079648C">
        <w:rPr>
          <w:sz w:val="21"/>
          <w:szCs w:val="28"/>
        </w:rPr>
        <w:t xml:space="preserve"> </w:t>
      </w:r>
      <w:r w:rsidRPr="00962E61">
        <w:rPr>
          <w:highlight w:val="yellow"/>
          <w:u w:val="single"/>
        </w:rPr>
        <w:t>and</w:t>
      </w:r>
      <w:r>
        <w:t xml:space="preserve">, in any event, </w:t>
      </w:r>
      <w:r w:rsidRPr="00962E61">
        <w:rPr>
          <w:rStyle w:val="Emphasis"/>
          <w:sz w:val="21"/>
          <w:szCs w:val="28"/>
          <w:highlight w:val="yellow"/>
        </w:rPr>
        <w:t>has not been empirically established</w:t>
      </w:r>
      <w:r>
        <w:t xml:space="preserve">.259 Furthermore, </w:t>
      </w:r>
      <w:r w:rsidRPr="0079648C">
        <w:rPr>
          <w:rStyle w:val="Emphasis"/>
        </w:rPr>
        <w:t>anticompetitive effects</w:t>
      </w:r>
      <w:r>
        <w:t xml:space="preserve"> </w:t>
      </w:r>
      <w:r w:rsidRPr="0079648C">
        <w:rPr>
          <w:u w:val="single"/>
        </w:rPr>
        <w:t>also affect the innovation by their rivals</w:t>
      </w:r>
      <w:r>
        <w:t xml:space="preserve">, </w:t>
      </w:r>
      <w:r w:rsidRPr="00962E61">
        <w:rPr>
          <w:rStyle w:val="Emphasis"/>
          <w:highlight w:val="yellow"/>
        </w:rPr>
        <w:t>either by suppressing rivals’</w:t>
      </w:r>
      <w:r w:rsidRPr="0079648C">
        <w:rPr>
          <w:rStyle w:val="Emphasis"/>
        </w:rPr>
        <w:t xml:space="preserve"> actual </w:t>
      </w:r>
      <w:r w:rsidRPr="00962E61">
        <w:rPr>
          <w:rStyle w:val="Emphasis"/>
          <w:highlight w:val="yellow"/>
        </w:rPr>
        <w:t>innovation or</w:t>
      </w:r>
      <w:r w:rsidRPr="0079648C">
        <w:rPr>
          <w:rStyle w:val="Emphasis"/>
        </w:rPr>
        <w:t xml:space="preserve"> by </w:t>
      </w:r>
      <w:r w:rsidRPr="00962E61">
        <w:rPr>
          <w:rStyle w:val="Emphasis"/>
          <w:highlight w:val="yellow"/>
        </w:rPr>
        <w:t>reducing</w:t>
      </w:r>
      <w:r w:rsidRPr="0079648C">
        <w:rPr>
          <w:rStyle w:val="Emphasis"/>
        </w:rPr>
        <w:t xml:space="preserve"> rivals’ </w:t>
      </w:r>
      <w:r w:rsidRPr="00962E61">
        <w:rPr>
          <w:rStyle w:val="Emphasis"/>
          <w:highlight w:val="yellow"/>
        </w:rPr>
        <w:t>incentives to innovate</w:t>
      </w:r>
      <w:r>
        <w:t xml:space="preserve">.260 </w:t>
      </w:r>
      <w:r w:rsidRPr="0079648C">
        <w:rPr>
          <w:u w:val="single"/>
        </w:rPr>
        <w:t>The innovation embodied in the product redesign</w:t>
      </w:r>
      <w:r>
        <w:t xml:space="preserve">, therefore, </w:t>
      </w:r>
      <w:r w:rsidRPr="0079648C">
        <w:rPr>
          <w:u w:val="single"/>
        </w:rPr>
        <w:t>is not the only innovation effect at issue</w:t>
      </w:r>
      <w:r>
        <w:t xml:space="preserve">. </w:t>
      </w:r>
      <w:r w:rsidRPr="0079648C">
        <w:rPr>
          <w:u w:val="single"/>
        </w:rPr>
        <w:t>Thus the link between anticompetitive conduct and rival innovation</w:t>
      </w:r>
      <w:r>
        <w:t xml:space="preserve"> </w:t>
      </w:r>
      <w:r w:rsidRPr="0079648C">
        <w:rPr>
          <w:u w:val="single"/>
        </w:rPr>
        <w:t xml:space="preserve">suggests that assessments regarding innovation effects that </w:t>
      </w:r>
      <w:r w:rsidRPr="0079648C">
        <w:rPr>
          <w:rStyle w:val="Emphasis"/>
        </w:rPr>
        <w:t>focus solely upon the defendant’s innovations may be incomplete</w:t>
      </w:r>
      <w:r>
        <w:t>.261</w:t>
      </w:r>
    </w:p>
    <w:p w14:paraId="04B531AD" w14:textId="0348CD96" w:rsidR="002D4EDA" w:rsidRDefault="002D4EDA" w:rsidP="002D4EDA">
      <w:pPr>
        <w:pStyle w:val="Heading2"/>
      </w:pPr>
      <w:r w:rsidRPr="002D4EDA">
        <w:t>1A</w:t>
      </w:r>
      <w:r>
        <w:t>R</w:t>
      </w:r>
    </w:p>
    <w:p w14:paraId="1B0399A2" w14:textId="54B33C14" w:rsidR="002D4EDA" w:rsidRDefault="00951FA0" w:rsidP="00951FA0">
      <w:pPr>
        <w:pStyle w:val="Heading3"/>
      </w:pPr>
      <w:r>
        <w:t>Acquisition</w:t>
      </w:r>
    </w:p>
    <w:p w14:paraId="1455126C" w14:textId="77777777" w:rsidR="00951FA0" w:rsidRDefault="00951FA0" w:rsidP="00951FA0">
      <w:pPr>
        <w:pStyle w:val="Heading4"/>
      </w:pPr>
      <w:r>
        <w:t xml:space="preserve">Rule of reason </w:t>
      </w:r>
      <w:r w:rsidRPr="002221FB">
        <w:rPr>
          <w:u w:val="single"/>
        </w:rPr>
        <w:t>increases</w:t>
      </w:r>
      <w:r>
        <w:t xml:space="preserve"> efficiency </w:t>
      </w:r>
    </w:p>
    <w:p w14:paraId="1EB07B53" w14:textId="77777777" w:rsidR="00951FA0" w:rsidRDefault="00951FA0" w:rsidP="00951FA0">
      <w:r w:rsidRPr="002221FB">
        <w:rPr>
          <w:rStyle w:val="Style13ptBold"/>
        </w:rPr>
        <w:t>Portuese</w:t>
      </w:r>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7377DA91" w14:textId="77777777" w:rsidR="00951FA0" w:rsidRDefault="00951FA0" w:rsidP="00951FA0">
      <w:r>
        <w:t>(Aurelien, “</w:t>
      </w:r>
      <w:r w:rsidRPr="002221FB">
        <w:t>Principles of Dynamic Antitrust: Competing Through Innovation</w:t>
      </w:r>
      <w:r>
        <w:t xml:space="preserve">,” June 14, </w:t>
      </w:r>
      <w:hyperlink r:id="rId24" w:history="1">
        <w:r w:rsidRPr="00B511A0">
          <w:rPr>
            <w:rStyle w:val="Hyperlink"/>
          </w:rPr>
          <w:t>https://itif.org/publications/2021/06/14/principles-dynamic-antitrust-competing-through-innovation</w:t>
        </w:r>
      </w:hyperlink>
      <w:r>
        <w:t xml:space="preserve">) </w:t>
      </w:r>
    </w:p>
    <w:p w14:paraId="5808EE73" w14:textId="77777777" w:rsidR="00951FA0" w:rsidRDefault="00951FA0" w:rsidP="00951FA0"/>
    <w:p w14:paraId="69B0A2B1" w14:textId="77777777" w:rsidR="00951FA0" w:rsidRDefault="00951FA0" w:rsidP="00951FA0">
      <w:r w:rsidRPr="00962E61">
        <w:rPr>
          <w:rStyle w:val="Emphasis"/>
          <w:highlight w:val="yellow"/>
        </w:rPr>
        <w:t>Judicial review is instrumental</w:t>
      </w:r>
      <w:r w:rsidRPr="002221FB">
        <w:rPr>
          <w:rStyle w:val="Emphasis"/>
        </w:rPr>
        <w:t xml:space="preserve"> to the efficiency of antitrust laws</w:t>
      </w:r>
      <w:r>
        <w:t xml:space="preserve">. </w:t>
      </w:r>
      <w:r w:rsidRPr="002221FB">
        <w:rPr>
          <w:u w:val="single"/>
        </w:rPr>
        <w:t>It underpins the ability of these laws to govern antitrust dynamically</w:t>
      </w:r>
      <w:r>
        <w:t xml:space="preserve">. Some </w:t>
      </w:r>
      <w:r w:rsidRPr="002221FB">
        <w:rPr>
          <w:u w:val="single"/>
        </w:rPr>
        <w:t>populists seek to take antitrust away from the courts, o</w:t>
      </w:r>
      <w:r>
        <w:t xml:space="preserve">r, alternatively, to prevent antitrust cases from being judicially appealed. </w:t>
      </w:r>
      <w:r w:rsidRPr="002221FB">
        <w:rPr>
          <w:u w:val="single"/>
        </w:rPr>
        <w:t xml:space="preserve">These </w:t>
      </w:r>
      <w:r w:rsidRPr="002221FB">
        <w:rPr>
          <w:rStyle w:val="Emphasis"/>
        </w:rPr>
        <w:t>gross encroachments</w:t>
      </w:r>
      <w:r>
        <w:t xml:space="preserve"> into the rule-of-law principles need to be seen for what they are: </w:t>
      </w:r>
      <w:r w:rsidRPr="002221FB">
        <w:rPr>
          <w:u w:val="single"/>
        </w:rPr>
        <w:t>dangerous calls to undermine the</w:t>
      </w:r>
      <w:r>
        <w:t xml:space="preserve"> </w:t>
      </w:r>
      <w:r w:rsidRPr="002221FB">
        <w:rPr>
          <w:u w:val="single"/>
        </w:rPr>
        <w:t>democratic foundations of our society</w:t>
      </w:r>
      <w:r>
        <w:t>. These calls would encroach upon every litigant’s constitutional right to access justice and seek judicial remedy. The role of the judge must, on the contrary, be preserved as the ultimate arbitrator of antitrust cases. The need to preserve the role of the judge is twofold: basic principles of the rule of law and the fundamental right to access courts.</w:t>
      </w:r>
    </w:p>
    <w:p w14:paraId="385E563D" w14:textId="77777777" w:rsidR="00951FA0" w:rsidRPr="002221FB" w:rsidRDefault="00951FA0" w:rsidP="00951FA0">
      <w:pPr>
        <w:rPr>
          <w:rStyle w:val="Emphasis"/>
        </w:rPr>
      </w:pPr>
      <w:r>
        <w:t xml:space="preserve">Also, </w:t>
      </w:r>
      <w:r w:rsidRPr="00962E61">
        <w:rPr>
          <w:highlight w:val="yellow"/>
          <w:u w:val="single"/>
        </w:rPr>
        <w:t>the evolutionary perspective</w:t>
      </w:r>
      <w:r w:rsidRPr="002221FB">
        <w:rPr>
          <w:u w:val="single"/>
        </w:rPr>
        <w:t xml:space="preserve"> inherent to judge-made law </w:t>
      </w:r>
      <w:r w:rsidRPr="00962E61">
        <w:rPr>
          <w:rStyle w:val="Emphasis"/>
          <w:highlight w:val="yellow"/>
        </w:rPr>
        <w:t>enhances the efficiency of the law</w:t>
      </w:r>
      <w:r>
        <w:t xml:space="preserve"> thanks to incremental improvements. Beyond the mere hypothesis of the efficiency of common law due to its evolutionary process, </w:t>
      </w:r>
      <w:r w:rsidRPr="002221FB">
        <w:rPr>
          <w:u w:val="single"/>
        </w:rPr>
        <w:t>judge-made law allows for a trial-and-error process</w:t>
      </w:r>
      <w:r>
        <w:t xml:space="preserve">. It </w:t>
      </w:r>
      <w:r w:rsidRPr="002221FB">
        <w:rPr>
          <w:u w:val="single"/>
        </w:rPr>
        <w:t xml:space="preserve">spurs a debate of ideas through the multiplication of cases, </w:t>
      </w:r>
      <w:r w:rsidRPr="002221FB">
        <w:rPr>
          <w:rStyle w:val="Emphasis"/>
        </w:rPr>
        <w:t>increasing society’s knowledge regarding specific cases</w:t>
      </w:r>
      <w:r>
        <w:t xml:space="preserve">. </w:t>
      </w:r>
      <w:r w:rsidRPr="002221FB">
        <w:rPr>
          <w:u w:val="single"/>
        </w:rPr>
        <w:t xml:space="preserve">In complex matters such as antitrust cases, “learning by doing” being inherent to the evolutionary aspect of judge-made law </w:t>
      </w:r>
      <w:r w:rsidRPr="002221FB">
        <w:rPr>
          <w:rStyle w:val="Emphasis"/>
        </w:rPr>
        <w:t>is a quality, not a pitfall, of the law.</w:t>
      </w:r>
    </w:p>
    <w:p w14:paraId="161F3841" w14:textId="77777777" w:rsidR="00951FA0" w:rsidRDefault="00951FA0" w:rsidP="00951FA0">
      <w:r w:rsidRPr="00962E61">
        <w:rPr>
          <w:rStyle w:val="Emphasis"/>
          <w:highlight w:val="yellow"/>
        </w:rPr>
        <w:t>A case-by-case judicial approach proves to be</w:t>
      </w:r>
      <w:r w:rsidRPr="002221FB">
        <w:rPr>
          <w:rStyle w:val="Emphasis"/>
        </w:rPr>
        <w:t xml:space="preserve"> a </w:t>
      </w:r>
      <w:r w:rsidRPr="00962E61">
        <w:rPr>
          <w:rStyle w:val="Emphasis"/>
          <w:highlight w:val="yellow"/>
        </w:rPr>
        <w:t>better</w:t>
      </w:r>
      <w:r w:rsidRPr="008F216E">
        <w:rPr>
          <w:u w:val="single"/>
        </w:rPr>
        <w:t xml:space="preserve"> approach to complex cases than</w:t>
      </w:r>
      <w:r>
        <w:t xml:space="preserve"> </w:t>
      </w:r>
      <w:r w:rsidRPr="008F216E">
        <w:rPr>
          <w:rStyle w:val="Emphasis"/>
        </w:rPr>
        <w:t>indiscriminate</w:t>
      </w:r>
      <w:r>
        <w:t xml:space="preserve">, broad </w:t>
      </w:r>
      <w:r w:rsidRPr="008F216E">
        <w:rPr>
          <w:rStyle w:val="Emphasis"/>
        </w:rPr>
        <w:t>regulatory compliance</w:t>
      </w:r>
      <w:r>
        <w:t xml:space="preserve"> rules that are </w:t>
      </w:r>
      <w:r w:rsidRPr="008F216E">
        <w:rPr>
          <w:u w:val="single"/>
        </w:rPr>
        <w:t xml:space="preserve">subject to little or no judicial review. </w:t>
      </w:r>
      <w:r>
        <w:t xml:space="preserve">To further develop this dynamic approach, </w:t>
      </w:r>
      <w:r w:rsidRPr="00962E61">
        <w:rPr>
          <w:rStyle w:val="Emphasis"/>
          <w:highlight w:val="yellow"/>
        </w:rPr>
        <w:t>the rule of reason must be better protected</w:t>
      </w:r>
      <w:r>
        <w:t xml:space="preserve"> as a legal standard that is more respectful to the dynamic view of competition.</w:t>
      </w:r>
    </w:p>
    <w:p w14:paraId="46BDE423" w14:textId="77777777" w:rsidR="00951FA0" w:rsidRDefault="00951FA0" w:rsidP="00951FA0">
      <w:r>
        <w:t>Rule of Reason for Dynamic Antitrust</w:t>
      </w:r>
    </w:p>
    <w:p w14:paraId="7DE5FA56" w14:textId="77777777" w:rsidR="00951FA0" w:rsidRDefault="00951FA0" w:rsidP="00951FA0">
      <w:r w:rsidRPr="008F216E">
        <w:rPr>
          <w:u w:val="single"/>
        </w:rPr>
        <w:t>Per se prohibitions must be abandoned</w:t>
      </w:r>
      <w:r>
        <w:t xml:space="preserve">, </w:t>
      </w:r>
      <w:r w:rsidRPr="008F216E">
        <w:rPr>
          <w:u w:val="single"/>
        </w:rPr>
        <w:t>given the need to engage in a case-by-case analysis</w:t>
      </w:r>
      <w:r>
        <w:t xml:space="preserve"> of each litigated behavior’s pro- and anticompetitive effects.65 Tying agreements (or tie-in sales), horizontal group boycotts, ancillary horizontal market division, and even horizontal price fixing, for example, are currently per se prohibited. </w:t>
      </w:r>
      <w:r w:rsidRPr="008F216E">
        <w:rPr>
          <w:u w:val="single"/>
        </w:rPr>
        <w:t>A discussion of both the pro-competitive effects</w:t>
      </w:r>
      <w:r>
        <w:t xml:space="preserve"> </w:t>
      </w:r>
      <w:r w:rsidRPr="008F216E">
        <w:rPr>
          <w:u w:val="single"/>
        </w:rPr>
        <w:t xml:space="preserve">and the balancing exercise inherent to </w:t>
      </w:r>
      <w:r w:rsidRPr="00962E61">
        <w:rPr>
          <w:highlight w:val="yellow"/>
          <w:u w:val="single"/>
        </w:rPr>
        <w:t>the rule</w:t>
      </w:r>
      <w:r w:rsidRPr="008F216E">
        <w:rPr>
          <w:u w:val="single"/>
        </w:rPr>
        <w:t xml:space="preserve"> of reason </w:t>
      </w:r>
      <w:r w:rsidRPr="00962E61">
        <w:rPr>
          <w:highlight w:val="yellow"/>
          <w:u w:val="single"/>
        </w:rPr>
        <w:t>would help</w:t>
      </w:r>
      <w:r w:rsidRPr="008F216E">
        <w:rPr>
          <w:u w:val="single"/>
        </w:rPr>
        <w:t xml:space="preserve"> better </w:t>
      </w:r>
      <w:r w:rsidRPr="00962E61">
        <w:rPr>
          <w:rStyle w:val="Emphasis"/>
          <w:highlight w:val="yellow"/>
        </w:rPr>
        <w:t>distinguish</w:t>
      </w:r>
      <w:r w:rsidRPr="008F216E">
        <w:rPr>
          <w:rStyle w:val="Emphasis"/>
        </w:rPr>
        <w:t xml:space="preserve"> the </w:t>
      </w:r>
      <w:r w:rsidRPr="00962E61">
        <w:rPr>
          <w:rStyle w:val="Emphasis"/>
          <w:highlight w:val="yellow"/>
        </w:rPr>
        <w:t>practices</w:t>
      </w:r>
      <w:r w:rsidRPr="00962E61">
        <w:rPr>
          <w:highlight w:val="yellow"/>
        </w:rPr>
        <w:t xml:space="preserve"> </w:t>
      </w:r>
      <w:r w:rsidRPr="00962E61">
        <w:rPr>
          <w:highlight w:val="yellow"/>
          <w:u w:val="single"/>
        </w:rPr>
        <w:t>that are improving competition</w:t>
      </w:r>
      <w:r w:rsidRPr="008F216E">
        <w:rPr>
          <w:u w:val="single"/>
        </w:rPr>
        <w:t xml:space="preserve"> and innovation overall </w:t>
      </w:r>
      <w:r w:rsidRPr="00962E61">
        <w:rPr>
          <w:highlight w:val="yellow"/>
          <w:u w:val="single"/>
        </w:rPr>
        <w:t xml:space="preserve">from those that </w:t>
      </w:r>
      <w:r w:rsidRPr="00962E61">
        <w:rPr>
          <w:rStyle w:val="Emphasis"/>
          <w:highlight w:val="yellow"/>
        </w:rPr>
        <w:t>deplete competition</w:t>
      </w:r>
      <w:r w:rsidRPr="00962E61">
        <w:rPr>
          <w:highlight w:val="yellow"/>
          <w:u w:val="single"/>
        </w:rPr>
        <w:t xml:space="preserve"> and </w:t>
      </w:r>
      <w:r w:rsidRPr="00962E61">
        <w:rPr>
          <w:rStyle w:val="Emphasis"/>
          <w:highlight w:val="yellow"/>
        </w:rPr>
        <w:t>innovation</w:t>
      </w:r>
      <w:r w:rsidRPr="00962E61">
        <w:rPr>
          <w:highlight w:val="yellow"/>
          <w:u w:val="single"/>
        </w:rPr>
        <w:t>.</w:t>
      </w:r>
    </w:p>
    <w:p w14:paraId="7AC1BD75" w14:textId="77777777" w:rsidR="00951FA0" w:rsidRDefault="00951FA0" w:rsidP="00951FA0">
      <w:r w:rsidRPr="00962E61">
        <w:rPr>
          <w:highlight w:val="yellow"/>
          <w:u w:val="single"/>
        </w:rPr>
        <w:t>The objective is</w:t>
      </w:r>
      <w:r w:rsidRPr="008F216E">
        <w:rPr>
          <w:u w:val="single"/>
        </w:rPr>
        <w:t xml:space="preserve"> to </w:t>
      </w:r>
      <w:r w:rsidRPr="008F216E">
        <w:rPr>
          <w:rStyle w:val="Emphasis"/>
        </w:rPr>
        <w:t xml:space="preserve">ensure the </w:t>
      </w:r>
      <w:r w:rsidRPr="00962E61">
        <w:rPr>
          <w:rStyle w:val="Emphasis"/>
          <w:highlight w:val="yellow"/>
        </w:rPr>
        <w:t>pro-efficiency</w:t>
      </w:r>
      <w:r>
        <w:t xml:space="preserve"> and pro-innovative </w:t>
      </w:r>
      <w:r w:rsidRPr="008F216E">
        <w:rPr>
          <w:rStyle w:val="Emphasis"/>
        </w:rPr>
        <w:t>effects</w:t>
      </w:r>
      <w:r>
        <w:t xml:space="preserve"> </w:t>
      </w:r>
      <w:r w:rsidRPr="008F216E">
        <w:rPr>
          <w:u w:val="single"/>
        </w:rPr>
        <w:t>are lower than the positive effects</w:t>
      </w:r>
      <w:r>
        <w:t xml:space="preserve"> in order to enable the sanctioning of conduct.66 </w:t>
      </w:r>
      <w:r w:rsidRPr="008F216E">
        <w:rPr>
          <w:u w:val="single"/>
        </w:rPr>
        <w:t xml:space="preserve">Antitrust enforcement requires a </w:t>
      </w:r>
      <w:r w:rsidRPr="008F216E">
        <w:rPr>
          <w:rStyle w:val="Emphasis"/>
        </w:rPr>
        <w:t>balancing exercise</w:t>
      </w:r>
      <w:r>
        <w:t xml:space="preserve"> </w:t>
      </w:r>
      <w:r w:rsidRPr="008F216E">
        <w:rPr>
          <w:u w:val="single"/>
        </w:rPr>
        <w:t>between positive and negative consequences</w:t>
      </w:r>
      <w:r>
        <w:t xml:space="preserve"> for every conduct. In light of legal and economic evidence submitted, </w:t>
      </w:r>
      <w:r w:rsidRPr="008F216E">
        <w:rPr>
          <w:u w:val="single"/>
        </w:rPr>
        <w:t xml:space="preserve">only a judicial authority can embark on this </w:t>
      </w:r>
      <w:r w:rsidRPr="008F216E">
        <w:rPr>
          <w:rStyle w:val="Emphasis"/>
        </w:rPr>
        <w:t>necessary balancing exercise</w:t>
      </w:r>
      <w:r w:rsidRPr="008F216E">
        <w:rPr>
          <w:u w:val="single"/>
        </w:rPr>
        <w:t>.</w:t>
      </w:r>
    </w:p>
    <w:p w14:paraId="4C6B4781" w14:textId="4C93EDB4" w:rsidR="00951FA0" w:rsidRDefault="00951FA0" w:rsidP="00951FA0">
      <w:pPr>
        <w:pStyle w:val="Heading3"/>
      </w:pPr>
      <w:r>
        <w:t>CP States</w:t>
      </w:r>
    </w:p>
    <w:p w14:paraId="0E617E0D" w14:textId="77777777" w:rsidR="00951FA0" w:rsidRDefault="00951FA0" w:rsidP="00951FA0">
      <w:pPr>
        <w:pStyle w:val="Heading4"/>
      </w:pPr>
      <w:r>
        <w:t>Patchwork enforcement makes state law meaningless</w:t>
      </w:r>
    </w:p>
    <w:p w14:paraId="4D2D812E" w14:textId="77777777" w:rsidR="00951FA0" w:rsidRDefault="00951FA0" w:rsidP="00951FA0">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2004, The Case for Federal Preemption in Antitrust Enforcement, 18 Antitrust 79</w:t>
      </w:r>
    </w:p>
    <w:p w14:paraId="65C18DFC" w14:textId="77777777" w:rsidR="00951FA0" w:rsidRDefault="00951FA0" w:rsidP="00951FA0"/>
    <w:p w14:paraId="4D70F94D" w14:textId="77777777" w:rsidR="00951FA0" w:rsidRDefault="00951FA0" w:rsidP="00951FA0">
      <w:r w:rsidRPr="006C15AD">
        <w:rPr>
          <w:u w:val="single"/>
        </w:rPr>
        <w:t xml:space="preserve">One irony here Is the considerable effort the states put into the proposed remedy compared to their </w:t>
      </w:r>
      <w:r w:rsidRPr="006C15AD">
        <w:rPr>
          <w:rStyle w:val="Emphasis"/>
        </w:rPr>
        <w:t>Insubstantial contributions</w:t>
      </w:r>
      <w:r>
        <w:t xml:space="preserve"> to the prosecution of the case. Consistent with our earlier discussion regarding the lack of state antitrust experience and resources, the states had limited resources here. </w:t>
      </w:r>
      <w:r w:rsidRPr="006C15AD">
        <w:rPr>
          <w:u w:val="single"/>
        </w:rPr>
        <w:t>California did earmark $3.7 million in 2002 specifically for antitrust enforcement</w:t>
      </w:r>
      <w:r>
        <w:t xml:space="preserve"> in the "high-technology industry," reflecting the stale's lead. ing role in the Microsoft remedies trial. But this was unusually high for a state</w:t>
      </w:r>
      <w:r w:rsidRPr="006C15AD">
        <w:rPr>
          <w:u w:val="single"/>
        </w:rPr>
        <w:t>. And in any event, that sum was still dwarfed by the $60 million the Department of Justice felt obliged to invest in pursuing the complex case</w:t>
      </w:r>
      <w:r>
        <w:t>. - '</w:t>
      </w:r>
    </w:p>
    <w:p w14:paraId="0218E960" w14:textId="77777777" w:rsidR="00951FA0" w:rsidRDefault="00951FA0" w:rsidP="00951FA0">
      <w:r w:rsidRPr="00962E61">
        <w:rPr>
          <w:highlight w:val="yellow"/>
          <w:u w:val="single"/>
        </w:rPr>
        <w:t xml:space="preserve">The states contributed </w:t>
      </w:r>
      <w:r w:rsidRPr="00962E61">
        <w:rPr>
          <w:rStyle w:val="Emphasis"/>
          <w:highlight w:val="yellow"/>
        </w:rPr>
        <w:t>little of consequence</w:t>
      </w:r>
      <w:r w:rsidRPr="00962E61">
        <w:rPr>
          <w:highlight w:val="yellow"/>
          <w:u w:val="single"/>
        </w:rPr>
        <w:t xml:space="preserve"> to</w:t>
      </w:r>
      <w:r w:rsidRPr="006C15AD">
        <w:rPr>
          <w:u w:val="single"/>
        </w:rPr>
        <w:t xml:space="preserve"> the federal case against </w:t>
      </w:r>
      <w:r w:rsidRPr="00962E61">
        <w:rPr>
          <w:highlight w:val="yellow"/>
          <w:u w:val="single"/>
        </w:rPr>
        <w:t>Microsoft</w:t>
      </w:r>
      <w:r>
        <w:t xml:space="preserve">. In fact, </w:t>
      </w:r>
      <w:r w:rsidRPr="006C15AD">
        <w:rPr>
          <w:u w:val="single"/>
        </w:rPr>
        <w:t xml:space="preserve">their original complaint included </w:t>
      </w:r>
      <w:r w:rsidRPr="00962E61">
        <w:rPr>
          <w:rStyle w:val="Emphasis"/>
          <w:highlight w:val="yellow"/>
        </w:rPr>
        <w:t>only two claims</w:t>
      </w:r>
      <w:r w:rsidRPr="00962E61">
        <w:rPr>
          <w:highlight w:val="yellow"/>
        </w:rPr>
        <w:t xml:space="preserve"> </w:t>
      </w:r>
      <w:r w:rsidRPr="00962E61">
        <w:rPr>
          <w:rStyle w:val="Emphasis"/>
          <w:highlight w:val="yellow"/>
        </w:rPr>
        <w:t>not already made</w:t>
      </w:r>
      <w:r w:rsidRPr="006C15AD">
        <w:rPr>
          <w:u w:val="single"/>
        </w:rPr>
        <w:t xml:space="preserve"> by the U.S. Government</w:t>
      </w:r>
      <w:r>
        <w:t>-</w:t>
      </w:r>
      <w:r w:rsidRPr="006C15AD">
        <w:rPr>
          <w:u w:val="single"/>
        </w:rPr>
        <w:t xml:space="preserve">one of which </w:t>
      </w:r>
      <w:r w:rsidRPr="00962E61">
        <w:rPr>
          <w:highlight w:val="yellow"/>
          <w:u w:val="single"/>
        </w:rPr>
        <w:t xml:space="preserve">was subsequently </w:t>
      </w:r>
      <w:r w:rsidRPr="00962E61">
        <w:rPr>
          <w:rStyle w:val="Emphasis"/>
          <w:highlight w:val="yellow"/>
        </w:rPr>
        <w:t>dropped</w:t>
      </w:r>
      <w:r>
        <w:t>, while the other was dismissed as a matter of law. In fact, the states' case was so similar to the federal case that the court consolidated the two.3</w:t>
      </w:r>
    </w:p>
    <w:p w14:paraId="10BDB8A8" w14:textId="77777777" w:rsidR="00951FA0" w:rsidRDefault="00951FA0" w:rsidP="00951FA0">
      <w:r w:rsidRPr="006C15AD">
        <w:rPr>
          <w:u w:val="single"/>
        </w:rPr>
        <w:t xml:space="preserve">The </w:t>
      </w:r>
      <w:r w:rsidRPr="00962E61">
        <w:rPr>
          <w:highlight w:val="yellow"/>
          <w:u w:val="single"/>
        </w:rPr>
        <w:t xml:space="preserve">individual states' claims were </w:t>
      </w:r>
      <w:r w:rsidRPr="00962E61">
        <w:rPr>
          <w:rStyle w:val="Emphasis"/>
          <w:highlight w:val="yellow"/>
        </w:rPr>
        <w:t>not specifically addressed</w:t>
      </w:r>
      <w:r>
        <w:t xml:space="preserve"> by the court, </w:t>
      </w:r>
      <w:r w:rsidRPr="006C15AD">
        <w:rPr>
          <w:u w:val="single"/>
        </w:rPr>
        <w:t xml:space="preserve">and the states assured the court that all relevant state </w:t>
      </w:r>
      <w:r w:rsidRPr="00962E61">
        <w:rPr>
          <w:highlight w:val="yellow"/>
          <w:u w:val="single"/>
        </w:rPr>
        <w:t xml:space="preserve">statutes were </w:t>
      </w:r>
      <w:r w:rsidRPr="00962E61">
        <w:rPr>
          <w:rStyle w:val="Emphasis"/>
          <w:highlight w:val="yellow"/>
        </w:rPr>
        <w:t>coterminous with the Sherman Act</w:t>
      </w:r>
      <w:r w:rsidRPr="00962E61">
        <w:rPr>
          <w:highlight w:val="yellow"/>
        </w:rPr>
        <w:t>.</w:t>
      </w:r>
      <w:r>
        <w:t xml:space="preserve">14 No discovery was targeted at any state law as distinct from the Sherman Act. </w:t>
      </w:r>
      <w:r w:rsidRPr="006C15AD">
        <w:rPr>
          <w:u w:val="single"/>
        </w:rPr>
        <w:t>The court directed that witnesses be questioned by only one lawyer for each side-that is, one lawyer for the defendant</w:t>
      </w:r>
      <w:r>
        <w:t xml:space="preserve"> and one lawyer representing all of the plaintiffs, </w:t>
      </w:r>
      <w:r w:rsidRPr="006C15AD">
        <w:rPr>
          <w:rStyle w:val="Emphasis"/>
        </w:rPr>
        <w:t>federal and state governments combined</w:t>
      </w:r>
      <w:r>
        <w:t xml:space="preserve">. </w:t>
      </w:r>
      <w:r w:rsidRPr="006C15AD">
        <w:rPr>
          <w:u w:val="single"/>
        </w:rPr>
        <w:t xml:space="preserve">While the states could have requested separate examination of any witness, </w:t>
      </w:r>
      <w:r w:rsidRPr="00962E61">
        <w:rPr>
          <w:rStyle w:val="Emphasis"/>
          <w:highlight w:val="yellow"/>
        </w:rPr>
        <w:t>they never asked</w:t>
      </w:r>
      <w:r w:rsidRPr="00962E61">
        <w:rPr>
          <w:highlight w:val="yellow"/>
        </w:rPr>
        <w:t xml:space="preserve">. </w:t>
      </w:r>
      <w:r w:rsidRPr="00962E61">
        <w:rPr>
          <w:highlight w:val="yellow"/>
          <w:u w:val="single"/>
        </w:rPr>
        <w:t>In short</w:t>
      </w:r>
      <w:r w:rsidRPr="006C15AD">
        <w:rPr>
          <w:u w:val="single"/>
        </w:rPr>
        <w:t>, the states' and the United States' cases were tried as a single case</w:t>
      </w:r>
      <w:r>
        <w:t>. Likewise, the appeals court ruling treats the states' case as subsumed by United States' case.</w:t>
      </w:r>
    </w:p>
    <w:p w14:paraId="5961C206" w14:textId="77777777" w:rsidR="00951FA0" w:rsidRDefault="00951FA0" w:rsidP="00951FA0">
      <w:r w:rsidRPr="00962E61">
        <w:rPr>
          <w:highlight w:val="yellow"/>
          <w:u w:val="single"/>
        </w:rPr>
        <w:t xml:space="preserve">The states' minor role Is </w:t>
      </w:r>
      <w:r w:rsidRPr="00962E61">
        <w:rPr>
          <w:rStyle w:val="Emphasis"/>
          <w:highlight w:val="yellow"/>
        </w:rPr>
        <w:t>neither surprising nor bad</w:t>
      </w:r>
      <w:r>
        <w:t xml:space="preserve">-limited state action In national cases is, after all, what we are advocating. Ihe problem Iles In </w:t>
      </w:r>
      <w:r w:rsidRPr="006C15AD">
        <w:rPr>
          <w:u w:val="single"/>
        </w:rPr>
        <w:t xml:space="preserve">the fact that the </w:t>
      </w:r>
      <w:r w:rsidRPr="00962E61">
        <w:rPr>
          <w:highlight w:val="yellow"/>
          <w:u w:val="single"/>
        </w:rPr>
        <w:t xml:space="preserve">states used their stand- Ing to </w:t>
      </w:r>
      <w:r w:rsidRPr="00962E61">
        <w:rPr>
          <w:rStyle w:val="Emphasis"/>
          <w:highlight w:val="yellow"/>
        </w:rPr>
        <w:t>Interrupt</w:t>
      </w:r>
      <w:r w:rsidRPr="00962E61">
        <w:rPr>
          <w:highlight w:val="yellow"/>
          <w:u w:val="single"/>
        </w:rPr>
        <w:t xml:space="preserve"> efforts</w:t>
      </w:r>
      <w:r w:rsidRPr="006C15AD">
        <w:rPr>
          <w:u w:val="single"/>
        </w:rPr>
        <w:t xml:space="preserve"> aimed at an early settlement</w:t>
      </w:r>
      <w:r>
        <w:t xml:space="preserve">, </w:t>
      </w:r>
      <w:r w:rsidRPr="00962E61">
        <w:rPr>
          <w:highlight w:val="yellow"/>
          <w:u w:val="single"/>
        </w:rPr>
        <w:t xml:space="preserve">to </w:t>
      </w:r>
      <w:r w:rsidRPr="00962E61">
        <w:rPr>
          <w:rStyle w:val="Emphasis"/>
          <w:highlight w:val="yellow"/>
        </w:rPr>
        <w:t>reject the eventual DOJ settlement</w:t>
      </w:r>
      <w:r w:rsidRPr="00962E61">
        <w:rPr>
          <w:highlight w:val="yellow"/>
          <w:u w:val="single"/>
        </w:rPr>
        <w:t>, and</w:t>
      </w:r>
      <w:r w:rsidRPr="006C15AD">
        <w:rPr>
          <w:u w:val="single"/>
        </w:rPr>
        <w:t xml:space="preserve"> to propose an alternative remedy that was designed to </w:t>
      </w:r>
      <w:r w:rsidRPr="00962E61">
        <w:rPr>
          <w:rStyle w:val="Emphasis"/>
          <w:highlight w:val="yellow"/>
        </w:rPr>
        <w:t>benefit competitors</w:t>
      </w:r>
      <w:r w:rsidRPr="006C15AD">
        <w:rPr>
          <w:rStyle w:val="Emphasis"/>
        </w:rPr>
        <w:t xml:space="preserve"> rather than competition</w:t>
      </w:r>
      <w:r w:rsidRPr="006C15AD">
        <w:rPr>
          <w:u w:val="single"/>
        </w:rPr>
        <w:t>.</w:t>
      </w:r>
    </w:p>
    <w:p w14:paraId="1425655C" w14:textId="77777777" w:rsidR="00951FA0" w:rsidRDefault="00951FA0" w:rsidP="00951FA0">
      <w:pPr>
        <w:pStyle w:val="Heading4"/>
      </w:pPr>
      <w:r>
        <w:t>Won’t be rigorously enforced</w:t>
      </w:r>
    </w:p>
    <w:p w14:paraId="79AE2C52" w14:textId="77777777" w:rsidR="00951FA0" w:rsidRDefault="00951FA0" w:rsidP="00951FA0">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2004, The Case for Federal Preemption in Antitrust Enforcement, 18 Antitrust 79</w:t>
      </w:r>
    </w:p>
    <w:p w14:paraId="29E744F2" w14:textId="77777777" w:rsidR="00951FA0" w:rsidRDefault="00951FA0" w:rsidP="00951FA0"/>
    <w:p w14:paraId="284CB4D5" w14:textId="77777777" w:rsidR="00951FA0" w:rsidRDefault="00951FA0" w:rsidP="00951FA0">
      <w:r>
        <w:t>Lack of Resources and Free Riding</w:t>
      </w:r>
    </w:p>
    <w:p w14:paraId="21C21CB5" w14:textId="77777777" w:rsidR="00951FA0" w:rsidRDefault="00951FA0" w:rsidP="00951FA0">
      <w:r w:rsidRPr="00962E61">
        <w:rPr>
          <w:highlight w:val="yellow"/>
          <w:u w:val="single"/>
        </w:rPr>
        <w:t>Antitrust experts</w:t>
      </w:r>
      <w:r w:rsidRPr="006C15AD">
        <w:rPr>
          <w:u w:val="single"/>
        </w:rPr>
        <w:t xml:space="preserve"> working for the FTC and the DOJ </w:t>
      </w:r>
      <w:r w:rsidRPr="00962E61">
        <w:rPr>
          <w:highlight w:val="yellow"/>
          <w:u w:val="single"/>
        </w:rPr>
        <w:t xml:space="preserve">analyze </w:t>
      </w:r>
      <w:r w:rsidRPr="00962E61">
        <w:rPr>
          <w:rStyle w:val="Emphasis"/>
          <w:highlight w:val="yellow"/>
        </w:rPr>
        <w:t>thousands of cases</w:t>
      </w:r>
      <w:r w:rsidRPr="006C15AD">
        <w:rPr>
          <w:rStyle w:val="Emphasis"/>
        </w:rPr>
        <w:t xml:space="preserve"> each year</w:t>
      </w:r>
      <w:r>
        <w:t xml:space="preserve">. 3 </w:t>
      </w:r>
      <w:r w:rsidRPr="006C15AD">
        <w:rPr>
          <w:u w:val="single"/>
        </w:rPr>
        <w:t>Most</w:t>
      </w:r>
      <w:r>
        <w:t xml:space="preserve"> </w:t>
      </w:r>
      <w:r w:rsidRPr="006C15AD">
        <w:rPr>
          <w:u w:val="single"/>
        </w:rPr>
        <w:t>states</w:t>
      </w:r>
      <w:r>
        <w:t xml:space="preserve">, In contrast, </w:t>
      </w:r>
      <w:r w:rsidRPr="006C15AD">
        <w:rPr>
          <w:rStyle w:val="Emphasis"/>
        </w:rPr>
        <w:t>review only a handful</w:t>
      </w:r>
      <w:r>
        <w:t xml:space="preserve">. For example, </w:t>
      </w:r>
      <w:r w:rsidRPr="006C15AD">
        <w:rPr>
          <w:u w:val="single"/>
        </w:rPr>
        <w:t>Pennsylvania conducts only twenty-five antitrust investigations per year."</w:t>
      </w:r>
      <w:r>
        <w:t xml:space="preserve">t </w:t>
      </w:r>
      <w:r w:rsidRPr="006C15AD">
        <w:rPr>
          <w:u w:val="single"/>
        </w:rPr>
        <w:t xml:space="preserve">This </w:t>
      </w:r>
      <w:r w:rsidRPr="00962E61">
        <w:rPr>
          <w:highlight w:val="yellow"/>
          <w:u w:val="single"/>
        </w:rPr>
        <w:t>relative lack of expertise</w:t>
      </w:r>
      <w:r w:rsidRPr="006C15AD">
        <w:rPr>
          <w:u w:val="single"/>
        </w:rPr>
        <w:t xml:space="preserve"> at the state level </w:t>
      </w:r>
      <w:r w:rsidRPr="00962E61">
        <w:rPr>
          <w:highlight w:val="yellow"/>
          <w:u w:val="single"/>
        </w:rPr>
        <w:t xml:space="preserve">leads to a </w:t>
      </w:r>
      <w:r w:rsidRPr="00962E61">
        <w:rPr>
          <w:rStyle w:val="Emphasis"/>
          <w:highlight w:val="yellow"/>
        </w:rPr>
        <w:t>higher probability of missteps</w:t>
      </w:r>
      <w:r w:rsidRPr="00962E61">
        <w:rPr>
          <w:highlight w:val="yellow"/>
        </w:rPr>
        <w:t xml:space="preserve">, </w:t>
      </w:r>
      <w:r w:rsidRPr="00962E61">
        <w:rPr>
          <w:rStyle w:val="Emphasis"/>
          <w:highlight w:val="yellow"/>
        </w:rPr>
        <w:t>no matter how intelligent</w:t>
      </w:r>
      <w:r>
        <w:t xml:space="preserve"> or public-minded </w:t>
      </w:r>
      <w:r w:rsidRPr="006C15AD">
        <w:rPr>
          <w:u w:val="single"/>
        </w:rPr>
        <w:t>the state officials may be</w:t>
      </w:r>
      <w:r>
        <w:t xml:space="preserve">, 1 </w:t>
      </w:r>
      <w:r w:rsidRPr="006C15AD">
        <w:rPr>
          <w:u w:val="single"/>
        </w:rPr>
        <w:t xml:space="preserve">Add to the mix a </w:t>
      </w:r>
      <w:r w:rsidRPr="006C15AD">
        <w:rPr>
          <w:rStyle w:val="Emphasis"/>
        </w:rPr>
        <w:t>lack of resources</w:t>
      </w:r>
      <w:r>
        <w:t xml:space="preserve">. No one state can match the money or manpower that federal agencies can bring to hear in antitrust enforcement. Only two states, Maryland and New Hampshire, devote more than 2 percent of their AG budgets to antitrust. 6 </w:t>
      </w:r>
      <w:r w:rsidRPr="006C15AD">
        <w:rPr>
          <w:u w:val="single"/>
        </w:rPr>
        <w:t>California, the largest state in terms of population, spent $5.6 million In fiscal year 2002.</w:t>
      </w:r>
      <w:r>
        <w:t>11 In comparison, the bud get for the Antitrust Division of the U.S. Department of Justice was $130.8 million. ' Moreover, the DOJ employs a total staff of approximately 850, including 60 staff economists.10 The FTC, for Its part, spent $73 million on antitrust enforcement in fiscal year 2002 and maintains a staff of approximately 500, Including some 40 economists."0</w:t>
      </w:r>
    </w:p>
    <w:p w14:paraId="2ED4109D" w14:textId="77777777" w:rsidR="00951FA0" w:rsidRDefault="00951FA0" w:rsidP="00951FA0">
      <w:r w:rsidRPr="006C15AD">
        <w:rPr>
          <w:u w:val="single"/>
        </w:rPr>
        <w:t>With little antitrust experience and tightly constrained bud gets</w:t>
      </w:r>
      <w:r>
        <w:t xml:space="preserve">, </w:t>
      </w:r>
      <w:r w:rsidRPr="006C15AD">
        <w:rPr>
          <w:u w:val="single"/>
        </w:rPr>
        <w:t xml:space="preserve">it should not be surprising that state efforts in national antitrust </w:t>
      </w:r>
      <w:r w:rsidRPr="00962E61">
        <w:rPr>
          <w:highlight w:val="yellow"/>
          <w:u w:val="single"/>
        </w:rPr>
        <w:t xml:space="preserve">enforcement often amount to </w:t>
      </w:r>
      <w:r w:rsidRPr="00962E61">
        <w:rPr>
          <w:rStyle w:val="Emphasis"/>
          <w:highlight w:val="yellow"/>
        </w:rPr>
        <w:t>little more than free riding</w:t>
      </w:r>
      <w:r w:rsidRPr="006C15AD">
        <w:rPr>
          <w:rStyle w:val="Emphasis"/>
        </w:rPr>
        <w:t xml:space="preserve"> on federal initiatives</w:t>
      </w:r>
      <w:r>
        <w:t xml:space="preserve">.2' Unfortunately, </w:t>
      </w:r>
      <w:r w:rsidRPr="006C15AD">
        <w:rPr>
          <w:u w:val="single"/>
        </w:rPr>
        <w:t>state efforts in national cases need not stop at free riding</w:t>
      </w:r>
      <w:r>
        <w:t xml:space="preserve">. </w:t>
      </w:r>
      <w:r w:rsidRPr="006C15AD">
        <w:rPr>
          <w:u w:val="single"/>
        </w:rPr>
        <w:t>By Joining federal agencies in antitrust prosecution, each state becomes a party to settlement negotiation</w:t>
      </w:r>
      <w:r>
        <w:t xml:space="preserve">s. </w:t>
      </w:r>
      <w:r w:rsidRPr="006C15AD">
        <w:rPr>
          <w:u w:val="single"/>
        </w:rPr>
        <w:t xml:space="preserve">And since </w:t>
      </w:r>
      <w:r w:rsidRPr="00962E61">
        <w:rPr>
          <w:highlight w:val="yellow"/>
          <w:u w:val="single"/>
        </w:rPr>
        <w:t xml:space="preserve">states' </w:t>
      </w:r>
      <w:r w:rsidRPr="00962E61">
        <w:rPr>
          <w:rStyle w:val="Emphasis"/>
          <w:highlight w:val="yellow"/>
        </w:rPr>
        <w:t>interests are relatively narrow</w:t>
      </w:r>
      <w:r w:rsidRPr="00962E61">
        <w:rPr>
          <w:highlight w:val="yellow"/>
        </w:rPr>
        <w:t>,</w:t>
      </w:r>
      <w:r>
        <w:t xml:space="preserve"> </w:t>
      </w:r>
      <w:r w:rsidRPr="006C15AD">
        <w:rPr>
          <w:u w:val="single"/>
        </w:rPr>
        <w:t xml:space="preserve">settlements that on balance promote national economic welfare </w:t>
      </w:r>
      <w:r w:rsidRPr="00962E61">
        <w:rPr>
          <w:rStyle w:val="Emphasis"/>
          <w:highlight w:val="yellow"/>
        </w:rPr>
        <w:t>do not necessarily satisfy state demands</w:t>
      </w:r>
      <w:r>
        <w:t xml:space="preserve">. </w:t>
      </w:r>
      <w:r w:rsidRPr="006C15AD">
        <w:rPr>
          <w:u w:val="single"/>
        </w:rPr>
        <w:t xml:space="preserve">State </w:t>
      </w:r>
      <w:r w:rsidRPr="00962E61">
        <w:rPr>
          <w:highlight w:val="yellow"/>
          <w:u w:val="single"/>
        </w:rPr>
        <w:t>participation</w:t>
      </w:r>
      <w:r>
        <w:t>, therefore</w:t>
      </w:r>
      <w:r w:rsidRPr="00962E61">
        <w:rPr>
          <w:highlight w:val="yellow"/>
        </w:rPr>
        <w:t xml:space="preserve">, </w:t>
      </w:r>
      <w:r w:rsidRPr="00962E61">
        <w:rPr>
          <w:rStyle w:val="Emphasis"/>
          <w:highlight w:val="yellow"/>
        </w:rPr>
        <w:t>can reduce the probability of reaching a resolution</w:t>
      </w:r>
      <w:r w:rsidRPr="00962E61">
        <w:rPr>
          <w:highlight w:val="yellow"/>
        </w:rPr>
        <w:t>.</w:t>
      </w:r>
      <w:r>
        <w:t xml:space="preserve"> And where settlements are reached, their participation can Increase the costs of achieving that resolution. </w:t>
      </w:r>
    </w:p>
    <w:p w14:paraId="188E2E1B" w14:textId="77777777" w:rsidR="00951FA0" w:rsidRDefault="00951FA0" w:rsidP="00951FA0">
      <w:pPr>
        <w:pStyle w:val="Heading4"/>
      </w:pPr>
      <w:r>
        <w:t xml:space="preserve">preemption Specifically applies to divergent procedural devices </w:t>
      </w:r>
    </w:p>
    <w:p w14:paraId="218B77D6" w14:textId="77777777" w:rsidR="00951FA0" w:rsidRDefault="00951FA0" w:rsidP="00951FA0">
      <w:r w:rsidRPr="009813B9">
        <w:rPr>
          <w:rStyle w:val="Style13ptBold"/>
        </w:rPr>
        <w:t>Stamp</w:t>
      </w:r>
      <w:r>
        <w:t xml:space="preserve">, </w:t>
      </w:r>
      <w:r w:rsidRPr="009813B9">
        <w:t>Chief Counsel, Washington Legal Foundation</w:t>
      </w:r>
      <w:r>
        <w:t xml:space="preserve">, </w:t>
      </w:r>
      <w:r w:rsidRPr="009813B9">
        <w:rPr>
          <w:rStyle w:val="Style13ptBold"/>
        </w:rPr>
        <w:t>‘14</w:t>
      </w:r>
    </w:p>
    <w:p w14:paraId="7E80FECA" w14:textId="77777777" w:rsidR="00951FA0" w:rsidRDefault="00951FA0" w:rsidP="00951FA0">
      <w:r>
        <w:t xml:space="preserve">(Richard A., “The Role of State Antitrust Law in the Aftermath of Actavis,” 15 Minn. J.L. Sci. &amp; Tech. 149 (2014)) </w:t>
      </w:r>
    </w:p>
    <w:p w14:paraId="35BB9879" w14:textId="77777777" w:rsidR="00951FA0" w:rsidRDefault="00951FA0" w:rsidP="00951FA0"/>
    <w:p w14:paraId="78D534FE" w14:textId="77777777" w:rsidR="00951FA0" w:rsidRDefault="00951FA0" w:rsidP="00951FA0">
      <w:r w:rsidRPr="009813B9">
        <w:rPr>
          <w:u w:val="single"/>
        </w:rPr>
        <w:t>It seems reasonably clear</w:t>
      </w:r>
      <w:r>
        <w:t xml:space="preserve">, however, </w:t>
      </w:r>
      <w:r w:rsidRPr="009813B9">
        <w:rPr>
          <w:u w:val="single"/>
        </w:rPr>
        <w:t xml:space="preserve">that </w:t>
      </w:r>
      <w:r w:rsidRPr="00962E61">
        <w:rPr>
          <w:highlight w:val="yellow"/>
          <w:u w:val="single"/>
        </w:rPr>
        <w:t>Actavis pro</w:t>
      </w:r>
      <w:r w:rsidRPr="00962E61">
        <w:rPr>
          <w:rStyle w:val="Emphasis"/>
          <w:highlight w:val="yellow"/>
        </w:rPr>
        <w:t>hibits states from adopting the procedural devices rejected by the U.S.</w:t>
      </w:r>
      <w:r w:rsidRPr="009813B9">
        <w:rPr>
          <w:rStyle w:val="Emphasis"/>
        </w:rPr>
        <w:t xml:space="preserve"> Supreme </w:t>
      </w:r>
      <w:r w:rsidRPr="00962E61">
        <w:rPr>
          <w:rStyle w:val="Emphasis"/>
          <w:highlight w:val="yellow"/>
        </w:rPr>
        <w:t>Court</w:t>
      </w:r>
      <w:r w:rsidRPr="00962E61">
        <w:rPr>
          <w:highlight w:val="yellow"/>
        </w:rPr>
        <w:t>—</w:t>
      </w:r>
      <w:r>
        <w:t xml:space="preserve">either a per se condemnation of reverse payment settlements or a presumption of illegality accompanied by “quick look” review. </w:t>
      </w:r>
      <w:r w:rsidRPr="009813B9">
        <w:rPr>
          <w:u w:val="single"/>
        </w:rPr>
        <w:t>The Supreme Court rejected those approaches because it determined that in many cases there might well be pro-competitive economic justifications</w:t>
      </w:r>
      <w:r>
        <w:t xml:space="preserve"> for reverse payment settlements and that presuming their illegality could result in the suppression of economically useful conduct.82 </w:t>
      </w:r>
      <w:r w:rsidRPr="009813B9">
        <w:rPr>
          <w:u w:val="single"/>
        </w:rPr>
        <w:t xml:space="preserve">State antitrust laws that adopted </w:t>
      </w:r>
      <w:r w:rsidRPr="00962E61">
        <w:rPr>
          <w:highlight w:val="yellow"/>
          <w:u w:val="single"/>
        </w:rPr>
        <w:t xml:space="preserve">the FTC’s proposed presumption of illegality would be </w:t>
      </w:r>
      <w:r w:rsidRPr="00962E61">
        <w:rPr>
          <w:rStyle w:val="Emphasis"/>
          <w:highlight w:val="yellow"/>
        </w:rPr>
        <w:t>subject to similar criticism</w:t>
      </w:r>
      <w:r w:rsidRPr="00962E61">
        <w:rPr>
          <w:highlight w:val="yellow"/>
        </w:rPr>
        <w:t xml:space="preserve">, </w:t>
      </w:r>
      <w:r w:rsidRPr="00962E61">
        <w:rPr>
          <w:highlight w:val="yellow"/>
          <w:u w:val="single"/>
        </w:rPr>
        <w:t>and</w:t>
      </w:r>
      <w:r w:rsidRPr="009813B9">
        <w:rPr>
          <w:u w:val="single"/>
        </w:rPr>
        <w:t xml:space="preserve"> thus would </w:t>
      </w:r>
      <w:r w:rsidRPr="00962E61">
        <w:rPr>
          <w:highlight w:val="yellow"/>
          <w:u w:val="single"/>
        </w:rPr>
        <w:t xml:space="preserve">likely be </w:t>
      </w:r>
      <w:r w:rsidRPr="00962E61">
        <w:rPr>
          <w:rStyle w:val="Emphasis"/>
          <w:highlight w:val="yellow"/>
        </w:rPr>
        <w:t>impliedly preempted</w:t>
      </w:r>
      <w:r w:rsidRPr="009813B9">
        <w:rPr>
          <w:u w:val="single"/>
        </w:rPr>
        <w:t xml:space="preserve"> as inconsistent with the careful balance between antitrust and patent law established by Actavis</w:t>
      </w:r>
      <w:r>
        <w:t>.</w:t>
      </w:r>
    </w:p>
    <w:p w14:paraId="265EE8B7" w14:textId="77777777" w:rsidR="00951FA0" w:rsidRDefault="00951FA0" w:rsidP="00951FA0">
      <w:pPr>
        <w:pStyle w:val="Heading4"/>
      </w:pPr>
      <w:r>
        <w:t xml:space="preserve">CP creates mass </w:t>
      </w:r>
      <w:r w:rsidRPr="00495D5E">
        <w:rPr>
          <w:u w:val="single"/>
        </w:rPr>
        <w:t>uncertainty</w:t>
      </w:r>
      <w:r>
        <w:t xml:space="preserve"> that stops businesses in their tracks</w:t>
      </w:r>
    </w:p>
    <w:p w14:paraId="22127273" w14:textId="77777777" w:rsidR="00951FA0" w:rsidRDefault="00951FA0" w:rsidP="00951FA0">
      <w:r w:rsidRPr="00495D5E">
        <w:rPr>
          <w:rStyle w:val="Style13ptBold"/>
        </w:rPr>
        <w:t>HLR</w:t>
      </w:r>
      <w:r>
        <w:t>, Harvard Law Review Note, Antitrust Federalism, Preemption, and Judge-Made Law, June 10, 20</w:t>
      </w:r>
      <w:r w:rsidRPr="00495D5E">
        <w:rPr>
          <w:rStyle w:val="Style13ptBold"/>
        </w:rPr>
        <w:t>20</w:t>
      </w:r>
      <w:r>
        <w:t xml:space="preserve">, </w:t>
      </w:r>
      <w:r w:rsidRPr="00495D5E">
        <w:t>133 Harv. L. Rev. 2557</w:t>
      </w:r>
    </w:p>
    <w:p w14:paraId="38BD6192" w14:textId="77777777" w:rsidR="00951FA0" w:rsidRDefault="00951FA0" w:rsidP="00951FA0"/>
    <w:p w14:paraId="5454F5EE" w14:textId="77777777" w:rsidR="00951FA0" w:rsidRDefault="00951FA0" w:rsidP="00951FA0">
      <w:r w:rsidRPr="00962E61">
        <w:rPr>
          <w:highlight w:val="yellow"/>
          <w:u w:val="single"/>
        </w:rPr>
        <w:t>Closely related</w:t>
      </w:r>
      <w:r w:rsidRPr="00495D5E">
        <w:rPr>
          <w:u w:val="single"/>
        </w:rPr>
        <w:t xml:space="preserve"> to the patchwork</w:t>
      </w:r>
      <w:r>
        <w:t xml:space="preserve"> regime </w:t>
      </w:r>
      <w:r w:rsidRPr="00495D5E">
        <w:rPr>
          <w:u w:val="single"/>
        </w:rPr>
        <w:t xml:space="preserve">problem </w:t>
      </w:r>
      <w:r w:rsidRPr="00962E61">
        <w:rPr>
          <w:highlight w:val="yellow"/>
          <w:u w:val="single"/>
        </w:rPr>
        <w:t xml:space="preserve">is the </w:t>
      </w:r>
      <w:r w:rsidRPr="00962E61">
        <w:rPr>
          <w:rStyle w:val="Emphasis"/>
          <w:highlight w:val="yellow"/>
        </w:rPr>
        <w:t>one-state dominator problem</w:t>
      </w:r>
      <w:r>
        <w:t xml:space="preserve">: </w:t>
      </w:r>
      <w:r w:rsidRPr="00495D5E">
        <w:rPr>
          <w:u w:val="single"/>
        </w:rPr>
        <w:t>because national firms may not always be able to maintain different business practices in each state,</w:t>
      </w:r>
      <w:r>
        <w:t xml:space="preserve"> </w:t>
      </w:r>
      <w:r w:rsidRPr="00495D5E">
        <w:rPr>
          <w:u w:val="single"/>
        </w:rPr>
        <w:t xml:space="preserve">firms could be forced to follow the law of </w:t>
      </w:r>
      <w:r w:rsidRPr="00962E61">
        <w:rPr>
          <w:rStyle w:val="Emphasis"/>
          <w:highlight w:val="yellow"/>
        </w:rPr>
        <w:t>whichever state has the strictest antitrust policy nationwide</w:t>
      </w:r>
      <w:r>
        <w:t xml:space="preserve">. For example, </w:t>
      </w:r>
      <w:r w:rsidRPr="00962E61">
        <w:rPr>
          <w:rStyle w:val="Emphasis"/>
          <w:sz w:val="21"/>
          <w:szCs w:val="28"/>
          <w:highlight w:val="yellow"/>
        </w:rPr>
        <w:t>a single state could use its</w:t>
      </w:r>
      <w:r w:rsidRPr="00495D5E">
        <w:rPr>
          <w:rStyle w:val="Emphasis"/>
          <w:sz w:val="21"/>
          <w:szCs w:val="28"/>
        </w:rPr>
        <w:t xml:space="preserve"> own </w:t>
      </w:r>
      <w:r w:rsidRPr="00962E61">
        <w:rPr>
          <w:rStyle w:val="Emphasis"/>
          <w:sz w:val="21"/>
          <w:szCs w:val="28"/>
          <w:highlight w:val="yellow"/>
        </w:rPr>
        <w:t>antitrust laws to “challenge</w:t>
      </w:r>
      <w:r w:rsidRPr="00495D5E">
        <w:rPr>
          <w:rStyle w:val="Emphasis"/>
          <w:sz w:val="21"/>
          <w:szCs w:val="28"/>
        </w:rPr>
        <w:t xml:space="preserve"> the largest </w:t>
      </w:r>
      <w:r w:rsidRPr="00962E61">
        <w:rPr>
          <w:rStyle w:val="Emphasis"/>
          <w:sz w:val="21"/>
          <w:szCs w:val="28"/>
          <w:highlight w:val="yellow"/>
        </w:rPr>
        <w:t>nationwide transactions</w:t>
      </w:r>
      <w:r w:rsidRPr="00495D5E">
        <w:rPr>
          <w:rStyle w:val="Emphasis"/>
          <w:sz w:val="21"/>
          <w:szCs w:val="28"/>
        </w:rPr>
        <w:t xml:space="preserve"> </w:t>
      </w:r>
      <w:r w:rsidRPr="00495D5E">
        <w:rPr>
          <w:u w:val="single"/>
        </w:rPr>
        <w:t>so long as it can show that the state itself, its citizens, or its economy is affected in a way that provides standing</w:t>
      </w:r>
      <w:r>
        <w:t xml:space="preserve">.”44 </w:t>
      </w:r>
      <w:r w:rsidRPr="00495D5E">
        <w:rPr>
          <w:u w:val="single"/>
        </w:rPr>
        <w:t>If a nationwide merger is illegal under one state’s laws,</w:t>
      </w:r>
      <w:r>
        <w:t xml:space="preserve"> </w:t>
      </w:r>
      <w:r w:rsidRPr="00962E61">
        <w:rPr>
          <w:rStyle w:val="Emphasis"/>
          <w:highlight w:val="yellow"/>
        </w:rPr>
        <w:t>it may not be worth it for the firm to restructure</w:t>
      </w:r>
      <w:r w:rsidRPr="00495D5E">
        <w:rPr>
          <w:rStyle w:val="Emphasis"/>
        </w:rPr>
        <w:t xml:space="preserve"> the transaction</w:t>
      </w:r>
      <w:r>
        <w:t xml:space="preserve"> in order to merge </w:t>
      </w:r>
      <w:r w:rsidRPr="00495D5E">
        <w:rPr>
          <w:rStyle w:val="Emphasis"/>
        </w:rPr>
        <w:t>in all but one jurisdiction</w:t>
      </w:r>
      <w:r>
        <w:t xml:space="preserve">. </w:t>
      </w:r>
      <w:r w:rsidRPr="00495D5E">
        <w:rPr>
          <w:u w:val="single"/>
        </w:rPr>
        <w:t xml:space="preserve">This reality could allow for the state with the strictest antitrust policy to </w:t>
      </w:r>
      <w:r w:rsidRPr="00495D5E">
        <w:rPr>
          <w:rStyle w:val="Emphasis"/>
        </w:rPr>
        <w:t>dominate the policy decisions of every other state</w:t>
      </w:r>
      <w:r w:rsidRPr="00495D5E">
        <w:rPr>
          <w:u w:val="single"/>
        </w:rPr>
        <w:t xml:space="preserve"> and of the federal government</w:t>
      </w:r>
      <w:r>
        <w:t>.45</w:t>
      </w:r>
    </w:p>
    <w:p w14:paraId="5A6B87C5" w14:textId="77777777" w:rsidR="00951FA0" w:rsidRDefault="00951FA0" w:rsidP="00951FA0">
      <w:r w:rsidRPr="00495D5E">
        <w:rPr>
          <w:u w:val="single"/>
        </w:rPr>
        <w:t xml:space="preserve">The one-state dominator problem is </w:t>
      </w:r>
      <w:r w:rsidRPr="00495D5E">
        <w:rPr>
          <w:rStyle w:val="Emphasis"/>
        </w:rPr>
        <w:t>exacerbated</w:t>
      </w:r>
      <w:r w:rsidRPr="00495D5E">
        <w:rPr>
          <w:u w:val="single"/>
        </w:rPr>
        <w:t xml:space="preserve"> by</w:t>
      </w:r>
      <w:r>
        <w:t xml:space="preserve"> </w:t>
      </w:r>
      <w:r w:rsidRPr="00495D5E">
        <w:rPr>
          <w:rStyle w:val="Emphasis"/>
        </w:rPr>
        <w:t>unrecognized interstate externalities</w:t>
      </w:r>
      <w:r>
        <w:t xml:space="preserve">: in making its antitrust laws, </w:t>
      </w:r>
      <w:r w:rsidRPr="00495D5E">
        <w:rPr>
          <w:u w:val="single"/>
        </w:rPr>
        <w:t xml:space="preserve">a </w:t>
      </w:r>
      <w:r w:rsidRPr="00962E61">
        <w:rPr>
          <w:highlight w:val="yellow"/>
          <w:u w:val="single"/>
        </w:rPr>
        <w:t>state is not forced to consider</w:t>
      </w:r>
      <w:r w:rsidRPr="00495D5E">
        <w:rPr>
          <w:u w:val="single"/>
        </w:rPr>
        <w:t xml:space="preserve"> the </w:t>
      </w:r>
      <w:r w:rsidRPr="00962E61">
        <w:rPr>
          <w:highlight w:val="yellow"/>
          <w:u w:val="single"/>
        </w:rPr>
        <w:t>harm</w:t>
      </w:r>
      <w:r w:rsidRPr="00495D5E">
        <w:rPr>
          <w:u w:val="single"/>
        </w:rPr>
        <w:t xml:space="preserve"> or benefit </w:t>
      </w:r>
      <w:r w:rsidRPr="00962E61">
        <w:rPr>
          <w:highlight w:val="yellow"/>
          <w:u w:val="single"/>
        </w:rPr>
        <w:t xml:space="preserve">to </w:t>
      </w:r>
      <w:r w:rsidRPr="00962E61">
        <w:rPr>
          <w:rStyle w:val="Emphasis"/>
          <w:highlight w:val="yellow"/>
        </w:rPr>
        <w:t>businesses based outside of its borders</w:t>
      </w:r>
      <w:r>
        <w:t xml:space="preserve">. 46 </w:t>
      </w:r>
      <w:r w:rsidRPr="00495D5E">
        <w:rPr>
          <w:u w:val="single"/>
        </w:rPr>
        <w:t>These uninternalized externalities</w:t>
      </w:r>
      <w:r>
        <w:t xml:space="preserve"> </w:t>
      </w:r>
      <w:r w:rsidRPr="00495D5E">
        <w:rPr>
          <w:u w:val="single"/>
        </w:rPr>
        <w:t xml:space="preserve">make it more likely that a state will </w:t>
      </w:r>
      <w:r w:rsidRPr="00495D5E">
        <w:rPr>
          <w:rStyle w:val="Emphasis"/>
        </w:rPr>
        <w:t>overregulate</w:t>
      </w:r>
      <w:r>
        <w:t xml:space="preserve">. </w:t>
      </w:r>
      <w:r w:rsidRPr="00495D5E">
        <w:rPr>
          <w:u w:val="single"/>
        </w:rPr>
        <w:t>The laboratory-of-democracy defenses</w:t>
      </w:r>
      <w:r>
        <w:t xml:space="preserve"> to the patchwork regime problem, with their variety-is-the-spice-of-life flair, </w:t>
      </w:r>
      <w:r w:rsidRPr="00495D5E">
        <w:rPr>
          <w:u w:val="single"/>
        </w:rPr>
        <w:t>fail to explain why an individual state’s antitrust regime should be allowed to dominate the policy of the entire nation</w:t>
      </w:r>
      <w:r>
        <w:t>.</w:t>
      </w:r>
    </w:p>
    <w:p w14:paraId="621302DB" w14:textId="66ADEBE9" w:rsidR="00951FA0" w:rsidRDefault="00951FA0" w:rsidP="00951FA0">
      <w:pPr>
        <w:pStyle w:val="Heading3"/>
      </w:pPr>
      <w:r>
        <w:t>DA FTC</w:t>
      </w:r>
    </w:p>
    <w:p w14:paraId="7147080C" w14:textId="77777777" w:rsidR="00951FA0" w:rsidRDefault="00951FA0" w:rsidP="00951FA0">
      <w:pPr>
        <w:pStyle w:val="Heading4"/>
      </w:pPr>
      <w:r>
        <w:t xml:space="preserve">Economic interdependence can’t solve war, because history proves the restraining factor is all about the expectation of </w:t>
      </w:r>
      <w:r>
        <w:rPr>
          <w:u w:val="single"/>
        </w:rPr>
        <w:t>future</w:t>
      </w:r>
      <w:r>
        <w:t xml:space="preserve"> trade – </w:t>
      </w:r>
      <w:r>
        <w:rPr>
          <w:u w:val="single"/>
        </w:rPr>
        <w:t>security crises</w:t>
      </w:r>
      <w:r>
        <w:t xml:space="preserve"> and </w:t>
      </w:r>
      <w:r>
        <w:rPr>
          <w:u w:val="single"/>
        </w:rPr>
        <w:t>Trump</w:t>
      </w:r>
      <w:r>
        <w:t xml:space="preserve"> both moot that</w:t>
      </w:r>
    </w:p>
    <w:p w14:paraId="4D0C9DDC" w14:textId="77777777" w:rsidR="00951FA0" w:rsidRDefault="00951FA0" w:rsidP="00951FA0">
      <w:pPr>
        <w:rPr>
          <w:rStyle w:val="Style13ptBold"/>
        </w:rPr>
      </w:pPr>
      <w:r>
        <w:rPr>
          <w:rStyle w:val="Style13ptBold"/>
        </w:rPr>
        <w:t>Fay 3/20</w:t>
      </w:r>
    </w:p>
    <w:p w14:paraId="7810D12B" w14:textId="77777777" w:rsidR="00951FA0" w:rsidRDefault="00951FA0" w:rsidP="00951FA0">
      <w:r>
        <w:t xml:space="preserve">Matthew Fay, Director of Defense and Foreign Policy Studies—Niskanen Center, Fellow—GMU Center for Security Policy Studies, PhD—GMU Schar School of Policy and Government, bachelor’s degree in political science from Saint Xavier University and has two master’s degrees, one in international relations from American Military University and one in diplomatic history from Temple University, TRUMP, TRADE, AND GREAT POWER WAR, MARCH 20, 2017, </w:t>
      </w:r>
      <w:hyperlink r:id="rId25" w:history="1">
        <w:r>
          <w:rPr>
            <w:rStyle w:val="Hyperlink"/>
          </w:rPr>
          <w:t>https://niskanencenter.org/blog/trump-trade-great-power-war/</w:t>
        </w:r>
      </w:hyperlink>
    </w:p>
    <w:p w14:paraId="38354D11" w14:textId="77777777" w:rsidR="00951FA0" w:rsidRDefault="00951FA0" w:rsidP="00951FA0"/>
    <w:p w14:paraId="6FDA551F" w14:textId="77777777" w:rsidR="00951FA0" w:rsidRDefault="00951FA0" w:rsidP="00951FA0">
      <w:pPr>
        <w:rPr>
          <w:rStyle w:val="StyleUnderline"/>
        </w:rPr>
      </w:pPr>
      <w:r>
        <w:rPr>
          <w:rStyle w:val="StyleUnderline"/>
        </w:rPr>
        <w:t>One of the signature features of President Donald Trump’s campaign was his hostility to free trade.</w:t>
      </w:r>
      <w:r>
        <w:t xml:space="preserve"> Then-candidate </w:t>
      </w:r>
      <w:r>
        <w:rPr>
          <w:rStyle w:val="StyleUnderline"/>
          <w:highlight w:val="cyan"/>
        </w:rPr>
        <w:t xml:space="preserve">Trump </w:t>
      </w:r>
      <w:r>
        <w:rPr>
          <w:rStyle w:val="Emphasis"/>
          <w:highlight w:val="cyan"/>
        </w:rPr>
        <w:t>repeatedly denigrated</w:t>
      </w:r>
      <w:r>
        <w:rPr>
          <w:rStyle w:val="StyleUnderline"/>
          <w:highlight w:val="cyan"/>
        </w:rPr>
        <w:t xml:space="preserve"> various multilateral trade pacts</w:t>
      </w:r>
      <w:r>
        <w:rPr>
          <w:rStyle w:val="StyleUnderline"/>
        </w:rPr>
        <w:t xml:space="preserve"> as bad deals</w:t>
      </w:r>
      <w:r>
        <w:t xml:space="preserve"> for the United States. </w:t>
      </w:r>
      <w:r>
        <w:rPr>
          <w:rStyle w:val="StyleUnderline"/>
          <w:highlight w:val="cyan"/>
        </w:rPr>
        <w:t>Pulling out of the</w:t>
      </w:r>
      <w:r>
        <w:rPr>
          <w:rStyle w:val="StyleUnderline"/>
        </w:rPr>
        <w:t xml:space="preserve"> </w:t>
      </w:r>
      <w:r>
        <w:rPr>
          <w:rStyle w:val="StyleUnderline"/>
          <w:highlight w:val="cyan"/>
        </w:rPr>
        <w:t>T</w:t>
      </w:r>
      <w:r>
        <w:rPr>
          <w:rStyle w:val="StyleUnderline"/>
        </w:rPr>
        <w:t>rans-</w:t>
      </w:r>
      <w:r>
        <w:rPr>
          <w:rStyle w:val="StyleUnderline"/>
          <w:highlight w:val="cyan"/>
        </w:rPr>
        <w:t>P</w:t>
      </w:r>
      <w:r>
        <w:rPr>
          <w:rStyle w:val="StyleUnderline"/>
        </w:rPr>
        <w:t xml:space="preserve">acific </w:t>
      </w:r>
      <w:r>
        <w:rPr>
          <w:rStyle w:val="StyleUnderline"/>
          <w:highlight w:val="cyan"/>
        </w:rPr>
        <w:t>P</w:t>
      </w:r>
      <w:r>
        <w:rPr>
          <w:rStyle w:val="StyleUnderline"/>
        </w:rPr>
        <w:t>artnership, appointing opponents of free trade</w:t>
      </w:r>
      <w:r>
        <w:t>—such as Steve Bannon and Peter Navarro—</w:t>
      </w:r>
      <w:r>
        <w:rPr>
          <w:rStyle w:val="StyleUnderline"/>
        </w:rPr>
        <w:t xml:space="preserve">into key positions, and </w:t>
      </w:r>
      <w:r>
        <w:rPr>
          <w:rStyle w:val="StyleUnderline"/>
          <w:highlight w:val="cyan"/>
        </w:rPr>
        <w:t xml:space="preserve">promises of tariffs that are </w:t>
      </w:r>
      <w:r>
        <w:rPr>
          <w:rStyle w:val="Emphasis"/>
          <w:highlight w:val="cyan"/>
        </w:rPr>
        <w:t>likely to produce retaliatory measures</w:t>
      </w:r>
      <w:r>
        <w:rPr>
          <w:rStyle w:val="StyleUnderline"/>
        </w:rPr>
        <w:t xml:space="preserve">, </w:t>
      </w:r>
      <w:r>
        <w:rPr>
          <w:rStyle w:val="StyleUnderline"/>
          <w:highlight w:val="cyan"/>
        </w:rPr>
        <w:t xml:space="preserve">all demonstrated that </w:t>
      </w:r>
      <w:r>
        <w:rPr>
          <w:rStyle w:val="Emphasis"/>
          <w:highlight w:val="cyan"/>
        </w:rPr>
        <w:t>Trump was planning on following through</w:t>
      </w:r>
      <w:r>
        <w:t xml:space="preserve"> on his protectionist campaign rhetoric. </w:t>
      </w:r>
      <w:r>
        <w:rPr>
          <w:rStyle w:val="StyleUnderline"/>
        </w:rPr>
        <w:t xml:space="preserve">While Trump’s attack on free trade has important implications for American and global economies, </w:t>
      </w:r>
      <w:r>
        <w:rPr>
          <w:rStyle w:val="StyleUnderline"/>
          <w:highlight w:val="cyan"/>
        </w:rPr>
        <w:t xml:space="preserve">it will also have an </w:t>
      </w:r>
      <w:r>
        <w:rPr>
          <w:rStyle w:val="Emphasis"/>
          <w:highlight w:val="cyan"/>
        </w:rPr>
        <w:t>impact on the likelihood of war</w:t>
      </w:r>
      <w:r>
        <w:rPr>
          <w:rStyle w:val="StyleUnderline"/>
        </w:rPr>
        <w:t xml:space="preserve"> between the great powers.</w:t>
      </w:r>
      <w:r>
        <w:t xml:space="preserve"> As discussed here previously, </w:t>
      </w:r>
      <w:r>
        <w:rPr>
          <w:rStyle w:val="Emphasis"/>
        </w:rPr>
        <w:t>President Trump sees the world in zero sum terms.</w:t>
      </w:r>
      <w:r>
        <w:t xml:space="preserve"> </w:t>
      </w:r>
      <w:r>
        <w:rPr>
          <w:rStyle w:val="StyleUnderline"/>
        </w:rPr>
        <w:t>Absent disproportionate economic gains for the United States, international agreements cannot be considered</w:t>
      </w:r>
      <w:r>
        <w:t xml:space="preserve"> successful. </w:t>
      </w:r>
      <w:r>
        <w:rPr>
          <w:rStyle w:val="StyleUnderline"/>
        </w:rPr>
        <w:t>However beneficial</w:t>
      </w:r>
      <w:r>
        <w:t xml:space="preserve"> such arrangements prove to be for all involved, Trump’s mercantilist outlook sees them as a raw deal for Americans. </w:t>
      </w:r>
      <w:r>
        <w:rPr>
          <w:rStyle w:val="StyleUnderline"/>
        </w:rPr>
        <w:t>It is not surprising therefore, that U.S. Treasury Secretary Steve Mnuchin nixed attempts to include language supporting free trade in a statement from a G-20 meetin</w:t>
      </w:r>
      <w:r>
        <w:t xml:space="preserve">g in Baden-Baden, Germany. As CNN reported, while the statement included some positive words on trade, “conspicuous by its absence was the phrase ‘we will resist all forms of protectionism’ that was contained in the communiqué from the last meeting of the group in China, July 2016.” Mnuchin rejected the idea that the omission was meaningful, but the unwillingness to reaffirm American opposition to protectionism ignores that trade provides benefits beyond the global economy. </w:t>
      </w:r>
      <w:r>
        <w:rPr>
          <w:rStyle w:val="StyleUnderline"/>
        </w:rPr>
        <w:t xml:space="preserve">Specifically, </w:t>
      </w:r>
      <w:r>
        <w:rPr>
          <w:rStyle w:val="StyleUnderline"/>
          <w:highlight w:val="cyan"/>
        </w:rPr>
        <w:t xml:space="preserve">the expectation of </w:t>
      </w:r>
      <w:r>
        <w:rPr>
          <w:rStyle w:val="Emphasis"/>
          <w:highlight w:val="cyan"/>
        </w:rPr>
        <w:t>future</w:t>
      </w:r>
      <w:r>
        <w:rPr>
          <w:rStyle w:val="StyleUnderline"/>
          <w:highlight w:val="cyan"/>
        </w:rPr>
        <w:t xml:space="preserve"> trade affects the likelihood of war and peace</w:t>
      </w:r>
      <w:r>
        <w:rPr>
          <w:highlight w:val="cyan"/>
        </w:rPr>
        <w:t xml:space="preserve">. </w:t>
      </w:r>
      <w:r>
        <w:rPr>
          <w:rStyle w:val="Emphasis"/>
          <w:highlight w:val="cyan"/>
        </w:rPr>
        <w:t>The connection between trade and conflict has never been as simple as early liberal theorists suggested</w:t>
      </w:r>
      <w:r>
        <w:t xml:space="preserve">. </w:t>
      </w:r>
      <w:r>
        <w:rPr>
          <w:rStyle w:val="StyleUnderline"/>
        </w:rPr>
        <w:t>The idea, wrongly attributed</w:t>
      </w:r>
      <w:r>
        <w:t xml:space="preserve"> to the nineteenth century French economist Frederic Bastiat, </w:t>
      </w:r>
      <w:r>
        <w:rPr>
          <w:rStyle w:val="StyleUnderline"/>
        </w:rPr>
        <w:t>that “when goods don’t cross borders, soldiers will</w:t>
      </w:r>
      <w:r>
        <w:t xml:space="preserve">” still offers a good summation of the longstanding position that trade has pacifying effects on international politics. The logic behind the argument </w:t>
      </w:r>
      <w:r>
        <w:rPr>
          <w:rStyle w:val="StyleUnderline"/>
        </w:rPr>
        <w:t>is compelling: the greater the extent of commercial relations between states, the less likely there will be conflict because the economic cost</w:t>
      </w:r>
      <w:r>
        <w:t xml:space="preserve"> of war (and the lost benefits of trade) </w:t>
      </w:r>
      <w:r>
        <w:rPr>
          <w:rStyle w:val="StyleUnderline"/>
        </w:rPr>
        <w:t>will be too high.</w:t>
      </w:r>
      <w:r>
        <w:t xml:space="preserve"> </w:t>
      </w:r>
      <w:r>
        <w:rPr>
          <w:rStyle w:val="Emphasis"/>
        </w:rPr>
        <w:t>However</w:t>
      </w:r>
      <w:r>
        <w:t xml:space="preserve">, </w:t>
      </w:r>
      <w:r>
        <w:rPr>
          <w:rStyle w:val="Emphasis"/>
          <w:highlight w:val="cyan"/>
        </w:rPr>
        <w:t>history has shown</w:t>
      </w:r>
      <w:r>
        <w:rPr>
          <w:rStyle w:val="StyleUnderline"/>
          <w:highlight w:val="cyan"/>
        </w:rPr>
        <w:t xml:space="preserve"> that </w:t>
      </w:r>
      <w:r>
        <w:rPr>
          <w:rStyle w:val="Emphasis"/>
          <w:highlight w:val="cyan"/>
        </w:rPr>
        <w:t>states still</w:t>
      </w:r>
      <w:r>
        <w:rPr>
          <w:rStyle w:val="Emphasis"/>
        </w:rPr>
        <w:t xml:space="preserve"> </w:t>
      </w:r>
      <w:r>
        <w:t xml:space="preserve">sometimes </w:t>
      </w:r>
      <w:r>
        <w:rPr>
          <w:rStyle w:val="Emphasis"/>
          <w:highlight w:val="cyan"/>
        </w:rPr>
        <w:t>go to war despite high levels of economic interdependence</w:t>
      </w:r>
      <w:r>
        <w:rPr>
          <w:rStyle w:val="StyleUnderline"/>
        </w:rPr>
        <w:t xml:space="preserve"> </w:t>
      </w:r>
    </w:p>
    <w:p w14:paraId="26007F33" w14:textId="77777777" w:rsidR="00951FA0" w:rsidRDefault="00951FA0" w:rsidP="00951FA0">
      <w:pPr>
        <w:rPr>
          <w:rStyle w:val="StyleUnderline"/>
        </w:rPr>
      </w:pPr>
      <w:r>
        <w:rPr>
          <w:rStyle w:val="StyleUnderline"/>
        </w:rPr>
        <w:t>[MARKED]</w:t>
      </w:r>
    </w:p>
    <w:p w14:paraId="7C1C8198" w14:textId="77777777" w:rsidR="00951FA0" w:rsidRDefault="00951FA0" w:rsidP="00951FA0">
      <w:pPr>
        <w:rPr>
          <w:rStyle w:val="StyleUnderline"/>
        </w:rPr>
      </w:pPr>
    </w:p>
    <w:p w14:paraId="6CA49BA7" w14:textId="77777777" w:rsidR="00951FA0" w:rsidRDefault="00951FA0" w:rsidP="00951FA0">
      <w:pPr>
        <w:rPr>
          <w:rStyle w:val="StyleUnderline"/>
        </w:rPr>
      </w:pPr>
    </w:p>
    <w:p w14:paraId="01F44431" w14:textId="77777777" w:rsidR="00951FA0" w:rsidRDefault="00951FA0" w:rsidP="00951FA0">
      <w:r>
        <w:rPr>
          <w:rStyle w:val="StyleUnderline"/>
        </w:rPr>
        <w:t>at the time of the conflict</w:t>
      </w:r>
      <w:r>
        <w:t xml:space="preserve">. </w:t>
      </w:r>
      <w:r>
        <w:rPr>
          <w:rStyle w:val="StyleUnderline"/>
        </w:rPr>
        <w:t>In his book</w:t>
      </w:r>
      <w:r>
        <w:t xml:space="preserve"> Economic Interdependence and War, </w:t>
      </w:r>
      <w:r>
        <w:rPr>
          <w:rStyle w:val="StyleUnderline"/>
        </w:rPr>
        <w:t xml:space="preserve">political scientist Dale </w:t>
      </w:r>
      <w:r>
        <w:rPr>
          <w:rStyle w:val="StyleUnderline"/>
          <w:highlight w:val="cyan"/>
        </w:rPr>
        <w:t xml:space="preserve">Copeland explained that </w:t>
      </w:r>
      <w:r>
        <w:rPr>
          <w:rStyle w:val="Emphasis"/>
          <w:highlight w:val="cyan"/>
        </w:rPr>
        <w:t>it is not the current level of trade that is important</w:t>
      </w:r>
      <w:r>
        <w:rPr>
          <w:rStyle w:val="StyleUnderline"/>
        </w:rPr>
        <w:t xml:space="preserve"> to the likelihood of conflict. </w:t>
      </w:r>
      <w:r>
        <w:rPr>
          <w:rStyle w:val="Emphasis"/>
          <w:highlight w:val="cyan"/>
        </w:rPr>
        <w:t>Rather</w:t>
      </w:r>
      <w:r>
        <w:t xml:space="preserve">, Copeland argues, </w:t>
      </w:r>
      <w:r>
        <w:rPr>
          <w:rStyle w:val="StyleUnderline"/>
          <w:highlight w:val="cyan"/>
        </w:rPr>
        <w:t>it is the expectation of future trade that determines a state’s willingness to go to war</w:t>
      </w:r>
      <w:r>
        <w:t xml:space="preserve">. He writes, </w:t>
      </w:r>
      <w:r>
        <w:rPr>
          <w:rStyle w:val="Emphasis"/>
        </w:rPr>
        <w:t>In a very real way</w:t>
      </w:r>
      <w:r>
        <w:rPr>
          <w:rStyle w:val="StyleUnderline"/>
        </w:rPr>
        <w:t xml:space="preserve">, </w:t>
      </w:r>
      <w:r>
        <w:rPr>
          <w:rStyle w:val="StyleUnderline"/>
          <w:highlight w:val="cyan"/>
        </w:rPr>
        <w:t xml:space="preserve">it </w:t>
      </w:r>
      <w:r>
        <w:rPr>
          <w:rStyle w:val="Emphasis"/>
          <w:highlight w:val="cyan"/>
        </w:rPr>
        <w:t>does not matter in the least</w:t>
      </w:r>
      <w:r>
        <w:rPr>
          <w:rStyle w:val="StyleUnderline"/>
        </w:rPr>
        <w:t xml:space="preserve"> </w:t>
      </w:r>
      <w:r>
        <w:t xml:space="preserve">whether past and current levels of trade and investment have been low, as long as leaders have strongly positive expectations of for the future. It is their future orientation and expectations of a future stream of benefits that will likely make the leaders incline to peace. Likewise, it does not matter </w:t>
      </w:r>
      <w:r>
        <w:rPr>
          <w:rStyle w:val="StyleUnderline"/>
          <w:highlight w:val="cyan"/>
        </w:rPr>
        <w:t xml:space="preserve">whether past and </w:t>
      </w:r>
      <w:r>
        <w:rPr>
          <w:rStyle w:val="Emphasis"/>
          <w:highlight w:val="cyan"/>
        </w:rPr>
        <w:t>current</w:t>
      </w:r>
      <w:r>
        <w:rPr>
          <w:rStyle w:val="StyleUnderline"/>
          <w:highlight w:val="cyan"/>
        </w:rPr>
        <w:t xml:space="preserve"> levels of commerce have been high </w:t>
      </w:r>
      <w:r>
        <w:rPr>
          <w:rStyle w:val="Emphasis"/>
          <w:highlight w:val="cyan"/>
        </w:rPr>
        <w:t>if leaders believe they are going to be cut off</w:t>
      </w:r>
      <w:r>
        <w:rPr>
          <w:rStyle w:val="StyleUnderline"/>
        </w:rPr>
        <w:t xml:space="preserve"> </w:t>
      </w:r>
      <w:r>
        <w:rPr>
          <w:rStyle w:val="StyleUnderline"/>
          <w:highlight w:val="cyan"/>
        </w:rPr>
        <w:t>tomorrow</w:t>
      </w:r>
      <w:r>
        <w:rPr>
          <w:rStyle w:val="StyleUnderline"/>
        </w:rPr>
        <w:t xml:space="preserve"> or in the </w:t>
      </w:r>
      <w:r>
        <w:t>near</w:t>
      </w:r>
      <w:r>
        <w:rPr>
          <w:rStyle w:val="StyleUnderline"/>
        </w:rPr>
        <w:t xml:space="preserve"> future. It is their pessimism about the future that will probably drive these leaders to consider hard-line measures and even war to safeguard the long-term security of the state</w:t>
      </w:r>
      <w:r>
        <w:t>. Multilateral trade has been a feature of the liberal international order developed after World War II for a reason. Postwar policymakers feared a return to the closed economic blocs of the 1930s that helped drive the world to war. It is entirely possible that the norms in favor of free trade are robust enough to withstand the absence of routine language from a statement by a meeting of the world’s finance ministers. But groups like the G-20 help set expectations about the future. Given the connection between those expectations and conflict, failing to reaffirm America’s opposition to protectionism could put the world on a dangerous path.</w:t>
      </w:r>
    </w:p>
    <w:p w14:paraId="39404294" w14:textId="77777777" w:rsidR="00951FA0" w:rsidRPr="00951FA0" w:rsidRDefault="00951FA0" w:rsidP="00951FA0"/>
    <w:sectPr w:rsidR="00951FA0" w:rsidRPr="0095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F55D6E"/>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E7A93"/>
    <w:multiLevelType w:val="hybridMultilevel"/>
    <w:tmpl w:val="AB34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87180"/>
    <w:multiLevelType w:val="hybridMultilevel"/>
    <w:tmpl w:val="CCF8D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20275"/>
    <w:multiLevelType w:val="hybridMultilevel"/>
    <w:tmpl w:val="6FC42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418E1"/>
    <w:multiLevelType w:val="hybridMultilevel"/>
    <w:tmpl w:val="2780B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D038D"/>
    <w:multiLevelType w:val="hybridMultilevel"/>
    <w:tmpl w:val="67DE4E7A"/>
    <w:lvl w:ilvl="0" w:tplc="1BAC0868">
      <w:start w:val="1"/>
      <w:numFmt w:val="decimal"/>
      <w:lvlText w:val="%1."/>
      <w:lvlJc w:val="left"/>
      <w:pPr>
        <w:ind w:left="450" w:hanging="360"/>
      </w:pPr>
      <w:rPr>
        <w:rFonts w:ascii="Calibri" w:eastAsiaTheme="majorEastAsia" w:hAnsi="Calibri" w:cstheme="maj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1"/>
  </w:num>
  <w:num w:numId="13">
    <w:abstractNumId w:val="24"/>
  </w:num>
  <w:num w:numId="14">
    <w:abstractNumId w:val="16"/>
  </w:num>
  <w:num w:numId="15">
    <w:abstractNumId w:val="18"/>
  </w:num>
  <w:num w:numId="16">
    <w:abstractNumId w:val="13"/>
  </w:num>
  <w:num w:numId="17">
    <w:abstractNumId w:val="20"/>
  </w:num>
  <w:num w:numId="18">
    <w:abstractNumId w:val="17"/>
  </w:num>
  <w:num w:numId="19">
    <w:abstractNumId w:val="21"/>
  </w:num>
  <w:num w:numId="20">
    <w:abstractNumId w:val="22"/>
  </w:num>
  <w:num w:numId="21">
    <w:abstractNumId w:val="15"/>
  </w:num>
  <w:num w:numId="22">
    <w:abstractNumId w:val="19"/>
  </w:num>
  <w:num w:numId="23">
    <w:abstractNumId w:val="0"/>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99711272112"/>
    <w:docVar w:name="VerbatimVersion" w:val="5.1"/>
  </w:docVars>
  <w:rsids>
    <w:rsidRoot w:val="002D4ED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2D4EDA"/>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51FA0"/>
    <w:rsid w:val="0097032B"/>
    <w:rsid w:val="009D2EAD"/>
    <w:rsid w:val="009D54B2"/>
    <w:rsid w:val="009E1922"/>
    <w:rsid w:val="009F7ED2"/>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CF6CE0"/>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67AB"/>
  <w15:chartTrackingRefBased/>
  <w15:docId w15:val="{5683B122-3579-497B-B476-326A82A8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4EDA"/>
    <w:rPr>
      <w:rFonts w:ascii="Calibri" w:hAnsi="Calibri" w:cs="Calibri"/>
    </w:rPr>
  </w:style>
  <w:style w:type="paragraph" w:styleId="Heading1">
    <w:name w:val="heading 1"/>
    <w:aliases w:val="Pocket"/>
    <w:basedOn w:val="Normal"/>
    <w:next w:val="Normal"/>
    <w:link w:val="Heading1Char"/>
    <w:qFormat/>
    <w:rsid w:val="002D4E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Heading 2 Char1 Char Char,Super Script,Tags,BlockText"/>
    <w:basedOn w:val="Normal"/>
    <w:next w:val="Normal"/>
    <w:link w:val="Heading2Char"/>
    <w:uiPriority w:val="1"/>
    <w:unhideWhenUsed/>
    <w:qFormat/>
    <w:rsid w:val="002D4E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2D4E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3"/>
    <w:unhideWhenUsed/>
    <w:qFormat/>
    <w:rsid w:val="002D4ED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D4E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4EDA"/>
  </w:style>
  <w:style w:type="character" w:customStyle="1" w:styleId="Heading1Char">
    <w:name w:val="Heading 1 Char"/>
    <w:aliases w:val="Pocket Char"/>
    <w:basedOn w:val="DefaultParagraphFont"/>
    <w:link w:val="Heading1"/>
    <w:rsid w:val="002D4EDA"/>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1"/>
    <w:rsid w:val="002D4EDA"/>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2D4ED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2D4EDA"/>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2D4ED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D4EDA"/>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Bo,8.,Sty,9.5 p,S,9.5 "/>
    <w:basedOn w:val="DefaultParagraphFont"/>
    <w:uiPriority w:val="6"/>
    <w:qFormat/>
    <w:rsid w:val="002D4ED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D4EDA"/>
    <w:rPr>
      <w:color w:val="auto"/>
      <w:u w:val="none"/>
    </w:rPr>
  </w:style>
  <w:style w:type="character" w:styleId="FollowedHyperlink">
    <w:name w:val="FollowedHyperlink"/>
    <w:basedOn w:val="DefaultParagraphFont"/>
    <w:uiPriority w:val="99"/>
    <w:semiHidden/>
    <w:unhideWhenUsed/>
    <w:rsid w:val="002D4EDA"/>
    <w:rPr>
      <w:color w:val="auto"/>
      <w:u w:val="none"/>
    </w:rPr>
  </w:style>
  <w:style w:type="paragraph" w:customStyle="1" w:styleId="Emphasis1">
    <w:name w:val="Emphasis1"/>
    <w:basedOn w:val="Normal"/>
    <w:link w:val="Emphasis"/>
    <w:autoRedefine/>
    <w:uiPriority w:val="7"/>
    <w:qFormat/>
    <w:rsid w:val="002D4EDA"/>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2D4EDA"/>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2D4EDA"/>
    <w:pPr>
      <w:ind w:left="720"/>
      <w:contextualSpacing/>
    </w:pPr>
  </w:style>
  <w:style w:type="paragraph" w:styleId="DocumentMap">
    <w:name w:val="Document Map"/>
    <w:basedOn w:val="Normal"/>
    <w:link w:val="DocumentMapChar"/>
    <w:uiPriority w:val="99"/>
    <w:semiHidden/>
    <w:unhideWhenUsed/>
    <w:rsid w:val="002D4EDA"/>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D4EDA"/>
    <w:rPr>
      <w:rFonts w:ascii="Lucida Grande" w:hAnsi="Lucida Grande" w:cs="Lucida Grande"/>
      <w:sz w:val="24"/>
    </w:rPr>
  </w:style>
  <w:style w:type="character" w:styleId="UnresolvedMention">
    <w:name w:val="Unresolved Mention"/>
    <w:basedOn w:val="DefaultParagraphFont"/>
    <w:uiPriority w:val="99"/>
    <w:rsid w:val="002D4EDA"/>
    <w:rPr>
      <w:color w:val="605E5C"/>
      <w:shd w:val="clear" w:color="auto" w:fill="E1DFDD"/>
    </w:rPr>
  </w:style>
  <w:style w:type="character" w:customStyle="1" w:styleId="c-messageeditedlabel">
    <w:name w:val="c-message__edited_label"/>
    <w:basedOn w:val="DefaultParagraphFont"/>
    <w:rsid w:val="002D4EDA"/>
  </w:style>
  <w:style w:type="character" w:customStyle="1" w:styleId="c-reactioncount">
    <w:name w:val="c-reaction__count"/>
    <w:basedOn w:val="DefaultParagraphFont"/>
    <w:rsid w:val="002D4EDA"/>
  </w:style>
  <w:style w:type="paragraph" w:styleId="Header">
    <w:name w:val="header"/>
    <w:basedOn w:val="Normal"/>
    <w:link w:val="HeaderChar"/>
    <w:uiPriority w:val="99"/>
    <w:unhideWhenUsed/>
    <w:rsid w:val="002D4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EDA"/>
    <w:rPr>
      <w:rFonts w:ascii="Calibri" w:hAnsi="Calibri" w:cs="Calibri"/>
    </w:rPr>
  </w:style>
  <w:style w:type="paragraph" w:styleId="Footer">
    <w:name w:val="footer"/>
    <w:basedOn w:val="Normal"/>
    <w:link w:val="FooterChar"/>
    <w:uiPriority w:val="99"/>
    <w:unhideWhenUsed/>
    <w:rsid w:val="002D4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EDA"/>
    <w:rPr>
      <w:rFonts w:ascii="Calibri" w:hAnsi="Calibri" w:cs="Calibri"/>
    </w:rPr>
  </w:style>
  <w:style w:type="paragraph" w:customStyle="1" w:styleId="textbold">
    <w:name w:val="text bold"/>
    <w:basedOn w:val="Normal"/>
    <w:uiPriority w:val="7"/>
    <w:qFormat/>
    <w:rsid w:val="002D4ED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rPr>
  </w:style>
  <w:style w:type="paragraph" w:customStyle="1" w:styleId="Tag2">
    <w:name w:val="Tag2"/>
    <w:basedOn w:val="Normal"/>
    <w:qFormat/>
    <w:rsid w:val="002D4EDA"/>
    <w:rPr>
      <w:rFonts w:eastAsia="Calibri"/>
      <w:b/>
      <w:sz w:val="24"/>
    </w:rPr>
  </w:style>
  <w:style w:type="paragraph" w:customStyle="1" w:styleId="NormalText">
    <w:name w:val="Normal Text"/>
    <w:basedOn w:val="Normal"/>
    <w:link w:val="NormalTextChar"/>
    <w:autoRedefine/>
    <w:rsid w:val="002D4EDA"/>
    <w:pPr>
      <w:jc w:val="both"/>
    </w:pPr>
    <w:rPr>
      <w:rFonts w:ascii="Times New Roman" w:eastAsia="Times New Roman" w:hAnsi="Times New Roman" w:cs="Times New Roman"/>
      <w:sz w:val="20"/>
      <w:szCs w:val="26"/>
    </w:rPr>
  </w:style>
  <w:style w:type="character" w:customStyle="1" w:styleId="NormalTextChar">
    <w:name w:val="Normal Text Char"/>
    <w:link w:val="NormalText"/>
    <w:rsid w:val="002D4EDA"/>
    <w:rPr>
      <w:rFonts w:ascii="Times New Roman" w:eastAsia="Times New Roman" w:hAnsi="Times New Roman" w:cs="Times New Roman"/>
      <w:sz w:val="20"/>
      <w:szCs w:val="26"/>
    </w:rPr>
  </w:style>
  <w:style w:type="paragraph" w:styleId="NormalWeb">
    <w:name w:val="Normal (Web)"/>
    <w:basedOn w:val="Normal"/>
    <w:uiPriority w:val="99"/>
    <w:unhideWhenUsed/>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77igqf-0">
    <w:name w:val="sc-77igqf-0"/>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EDA"/>
    <w:rPr>
      <w:b/>
      <w:bCs/>
    </w:rPr>
  </w:style>
  <w:style w:type="character" w:customStyle="1" w:styleId="date-display-single">
    <w:name w:val="date-display-single"/>
    <w:basedOn w:val="DefaultParagraphFont"/>
    <w:rsid w:val="002D4EDA"/>
  </w:style>
  <w:style w:type="character" w:customStyle="1" w:styleId="s1">
    <w:name w:val="s1"/>
    <w:basedOn w:val="DefaultParagraphFont"/>
    <w:rsid w:val="002D4EDA"/>
  </w:style>
  <w:style w:type="character" w:customStyle="1" w:styleId="article-tag">
    <w:name w:val="article-tag"/>
    <w:basedOn w:val="DefaultParagraphFont"/>
    <w:rsid w:val="002D4EDA"/>
  </w:style>
  <w:style w:type="character" w:customStyle="1" w:styleId="article-tag-focus">
    <w:name w:val="article-tag-focus"/>
    <w:basedOn w:val="DefaultParagraphFont"/>
    <w:rsid w:val="002D4EDA"/>
  </w:style>
  <w:style w:type="paragraph" w:customStyle="1" w:styleId="article-author">
    <w:name w:val="article-author"/>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2D4EDA"/>
  </w:style>
  <w:style w:type="character" w:customStyle="1" w:styleId="credit">
    <w:name w:val="credit"/>
    <w:basedOn w:val="DefaultParagraphFont"/>
    <w:rsid w:val="002D4EDA"/>
  </w:style>
  <w:style w:type="paragraph" w:customStyle="1" w:styleId="hk">
    <w:name w:val="hk"/>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2D4EDA"/>
    <w:pPr>
      <w:spacing w:after="140" w:line="276" w:lineRule="auto"/>
    </w:pPr>
    <w:rPr>
      <w:rFonts w:eastAsia="Calibri" w:cs="Times New Roman"/>
      <w:szCs w:val="24"/>
    </w:rPr>
  </w:style>
  <w:style w:type="character" w:customStyle="1" w:styleId="BodyTextChar">
    <w:name w:val="Body Text Char"/>
    <w:basedOn w:val="DefaultParagraphFont"/>
    <w:link w:val="BodyText"/>
    <w:rsid w:val="002D4EDA"/>
    <w:rPr>
      <w:rFonts w:ascii="Calibri" w:eastAsia="Calibri" w:hAnsi="Calibri" w:cs="Times New Roman"/>
      <w:szCs w:val="24"/>
    </w:rPr>
  </w:style>
  <w:style w:type="character" w:customStyle="1" w:styleId="username">
    <w:name w:val="username"/>
    <w:basedOn w:val="DefaultParagraphFont"/>
    <w:rsid w:val="002D4EDA"/>
  </w:style>
  <w:style w:type="paragraph" w:styleId="z-TopofForm">
    <w:name w:val="HTML Top of Form"/>
    <w:basedOn w:val="Normal"/>
    <w:next w:val="Normal"/>
    <w:link w:val="z-TopofFormChar"/>
    <w:hidden/>
    <w:uiPriority w:val="99"/>
    <w:semiHidden/>
    <w:unhideWhenUsed/>
    <w:rsid w:val="002D4E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E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4E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EDA"/>
    <w:rPr>
      <w:rFonts w:ascii="Arial" w:eastAsia="Times New Roman" w:hAnsi="Arial" w:cs="Arial"/>
      <w:vanish/>
      <w:sz w:val="16"/>
      <w:szCs w:val="16"/>
    </w:rPr>
  </w:style>
  <w:style w:type="paragraph" w:customStyle="1" w:styleId="qtextpara">
    <w:name w:val="qtext_para"/>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2D4EDA"/>
  </w:style>
  <w:style w:type="paragraph" w:customStyle="1" w:styleId="column-left">
    <w:name w:val="column-left"/>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D4EDA"/>
    <w:rPr>
      <w:i/>
      <w:iCs/>
    </w:rPr>
  </w:style>
  <w:style w:type="paragraph" w:customStyle="1" w:styleId="attribution">
    <w:name w:val="attribution"/>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igcaption-p">
    <w:name w:val="article__figcaption-p"/>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aption">
    <w:name w:val="article__caption"/>
    <w:basedOn w:val="DefaultParagraphFont"/>
    <w:rsid w:val="002D4EDA"/>
  </w:style>
  <w:style w:type="character" w:customStyle="1" w:styleId="articlecredit">
    <w:name w:val="article__credit"/>
    <w:basedOn w:val="DefaultParagraphFont"/>
    <w:rsid w:val="002D4EDA"/>
  </w:style>
  <w:style w:type="character" w:styleId="IntenseEmphasis">
    <w:name w:val="Intense Emphasis"/>
    <w:aliases w:val="Title Cha,cites Char Ch,Block Heading Char,Read This Char,Intense Emphasis1111,Underline Cha,Underline Char,9.5 pt,Underline Char Char Char,Minimized Ch,Title Char2,Spacing -1 pt,Thick Underline Char,Body text + 9.5 pt,Italic,8 pt"/>
    <w:basedOn w:val="DefaultParagraphFont"/>
    <w:link w:val="UnderlinedText"/>
    <w:uiPriority w:val="6"/>
    <w:qFormat/>
    <w:rsid w:val="002D4EDA"/>
    <w:rPr>
      <w:u w:val="single"/>
    </w:rPr>
  </w:style>
  <w:style w:type="paragraph" w:customStyle="1" w:styleId="UnderlinedText">
    <w:name w:val="Underlined Text"/>
    <w:link w:val="IntenseEmphasis"/>
    <w:uiPriority w:val="6"/>
    <w:qFormat/>
    <w:rsid w:val="002D4EDA"/>
    <w:pPr>
      <w:suppressAutoHyphens/>
      <w:autoSpaceDN w:val="0"/>
      <w:spacing w:after="0" w:line="240" w:lineRule="auto"/>
      <w:textAlignment w:val="baseline"/>
    </w:pPr>
    <w:rPr>
      <w:u w:val="single"/>
    </w:rPr>
  </w:style>
  <w:style w:type="paragraph" w:customStyle="1" w:styleId="lead">
    <w:name w:val="lead"/>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9pt">
    <w:name w:val="Style 9 pt"/>
    <w:basedOn w:val="DefaultParagraphFont"/>
    <w:rsid w:val="002D4EDA"/>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2D4EDA"/>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2D4EDA"/>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2D4EDA"/>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2D4EDA"/>
    <w:rPr>
      <w:rFonts w:ascii="Times New Roman" w:eastAsia="Times New Roman" w:hAnsi="Times New Roman" w:cs="Times New Roman"/>
      <w:b/>
      <w:bCs/>
      <w:sz w:val="20"/>
      <w:u w:val="single"/>
    </w:rPr>
  </w:style>
  <w:style w:type="character" w:customStyle="1" w:styleId="mt-heading-indentedheader--preheading">
    <w:name w:val="mt-heading-indented__header--preheading"/>
    <w:basedOn w:val="DefaultParagraphFont"/>
    <w:rsid w:val="002D4EDA"/>
  </w:style>
  <w:style w:type="character" w:customStyle="1" w:styleId="mediacaption--title">
    <w:name w:val="media__caption--title"/>
    <w:basedOn w:val="DefaultParagraphFont"/>
    <w:rsid w:val="002D4EDA"/>
  </w:style>
  <w:style w:type="paragraph" w:customStyle="1" w:styleId="article-controllerlast-paragraph">
    <w:name w:val="article-controller__last-paragraph"/>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o">
    <w:name w:val="bio"/>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2D4EDA"/>
  </w:style>
  <w:style w:type="character" w:customStyle="1" w:styleId="MicroTextChar">
    <w:name w:val="MicroText Char"/>
    <w:link w:val="MicroText"/>
    <w:rsid w:val="002D4EDA"/>
    <w:rPr>
      <w:rFonts w:ascii="Arial Narrow" w:hAnsi="Arial Narrow"/>
      <w:sz w:val="12"/>
      <w:szCs w:val="24"/>
    </w:rPr>
  </w:style>
  <w:style w:type="paragraph" w:customStyle="1" w:styleId="MicroText">
    <w:name w:val="MicroText"/>
    <w:basedOn w:val="Normal"/>
    <w:next w:val="Normal"/>
    <w:link w:val="MicroTextChar"/>
    <w:qFormat/>
    <w:rsid w:val="002D4EDA"/>
    <w:rPr>
      <w:rFonts w:ascii="Arial Narrow" w:hAnsi="Arial Narrow" w:cstheme="minorBidi"/>
      <w:sz w:val="12"/>
      <w:szCs w:val="24"/>
    </w:rPr>
  </w:style>
  <w:style w:type="paragraph" w:customStyle="1" w:styleId="texttext3evx1j">
    <w:name w:val="text__text___3evx1j"/>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2D4EDA"/>
  </w:style>
  <w:style w:type="paragraph" w:customStyle="1" w:styleId="css-axufdj">
    <w:name w:val="css-axufdj"/>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bwdy7f">
    <w:name w:val="css-bwdy7f"/>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tarbp">
    <w:name w:val="gnt_ar_b_p"/>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D4EDA"/>
  </w:style>
  <w:style w:type="paragraph" w:customStyle="1" w:styleId="description">
    <w:name w:val="description"/>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galleryname--3lmvu">
    <w:name w:val="articlegallery__name--3lmvu"/>
    <w:basedOn w:val="DefaultParagraphFont"/>
    <w:rsid w:val="002D4EDA"/>
  </w:style>
  <w:style w:type="character" w:customStyle="1" w:styleId="styleswrapper-sc-8awjxn-0">
    <w:name w:val="styles__wrapper-sc-8awjxn-0"/>
    <w:basedOn w:val="DefaultParagraphFont"/>
    <w:rsid w:val="002D4EDA"/>
  </w:style>
  <w:style w:type="paragraph" w:customStyle="1" w:styleId="xray-popup-wrapper">
    <w:name w:val="xray-popup-wrapper"/>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ay-pill-wrapper">
    <w:name w:val="xray-pill-wrapper"/>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2D4EDA"/>
  </w:style>
  <w:style w:type="character" w:customStyle="1" w:styleId="css-1rhhdjb">
    <w:name w:val="css-1rhhdjb"/>
    <w:basedOn w:val="DefaultParagraphFont"/>
    <w:rsid w:val="002D4EDA"/>
  </w:style>
  <w:style w:type="character" w:customStyle="1" w:styleId="css-u32m0k">
    <w:name w:val="css-u32m0k"/>
    <w:basedOn w:val="DefaultParagraphFont"/>
    <w:rsid w:val="002D4EDA"/>
  </w:style>
  <w:style w:type="character" w:customStyle="1" w:styleId="css-dd5dyy">
    <w:name w:val="css-dd5dyy"/>
    <w:basedOn w:val="DefaultParagraphFont"/>
    <w:rsid w:val="002D4EDA"/>
  </w:style>
  <w:style w:type="character" w:customStyle="1" w:styleId="css-1ly73wi">
    <w:name w:val="css-1ly73wi"/>
    <w:basedOn w:val="DefaultParagraphFont"/>
    <w:rsid w:val="002D4EDA"/>
  </w:style>
  <w:style w:type="character" w:customStyle="1" w:styleId="css-16f3y1r">
    <w:name w:val="css-16f3y1r"/>
    <w:basedOn w:val="DefaultParagraphFont"/>
    <w:rsid w:val="002D4EDA"/>
  </w:style>
  <w:style w:type="character" w:customStyle="1" w:styleId="css-cnj6d5">
    <w:name w:val="css-cnj6d5"/>
    <w:basedOn w:val="DefaultParagraphFont"/>
    <w:rsid w:val="002D4EDA"/>
  </w:style>
  <w:style w:type="paragraph" w:customStyle="1" w:styleId="css-3btd0c">
    <w:name w:val="css-3btd0c"/>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2D4EDA"/>
  </w:style>
  <w:style w:type="paragraph" w:customStyle="1" w:styleId="module-title">
    <w:name w:val="module-title"/>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escription">
    <w:name w:val="module-description"/>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isclaimer">
    <w:name w:val="module-disclaimer"/>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
    <w:name w:val="Bold Underline Char"/>
    <w:uiPriority w:val="4"/>
    <w:rsid w:val="002D4EDA"/>
    <w:rPr>
      <w:rFonts w:ascii="Arial" w:hAnsi="Arial"/>
      <w:b/>
      <w:sz w:val="20"/>
      <w:u w:val="single"/>
    </w:rPr>
  </w:style>
  <w:style w:type="paragraph" w:customStyle="1" w:styleId="Underline2">
    <w:name w:val="Underline2"/>
    <w:basedOn w:val="Normal"/>
    <w:link w:val="Underline2Char"/>
    <w:uiPriority w:val="4"/>
    <w:qFormat/>
    <w:rsid w:val="002D4EDA"/>
    <w:rPr>
      <w:u w:val="single"/>
    </w:rPr>
  </w:style>
  <w:style w:type="character" w:customStyle="1" w:styleId="Underline2Char">
    <w:name w:val="Underline2 Char"/>
    <w:basedOn w:val="DefaultParagraphFont"/>
    <w:link w:val="Underline2"/>
    <w:uiPriority w:val="4"/>
    <w:rsid w:val="002D4EDA"/>
    <w:rPr>
      <w:rFonts w:ascii="Calibri" w:hAnsi="Calibri" w:cs="Calibri"/>
      <w:u w:val="single"/>
    </w:rPr>
  </w:style>
  <w:style w:type="paragraph" w:customStyle="1" w:styleId="Citation">
    <w:name w:val="Citation"/>
    <w:basedOn w:val="Normal"/>
    <w:uiPriority w:val="6"/>
    <w:qFormat/>
    <w:rsid w:val="002D4EDA"/>
    <w:rPr>
      <w:rFonts w:eastAsia="Calibri"/>
      <w:b/>
      <w:sz w:val="24"/>
      <w:u w:val="single"/>
      <w:lang w:val="x-none" w:eastAsia="x-none"/>
    </w:rPr>
  </w:style>
  <w:style w:type="character" w:customStyle="1" w:styleId="underline">
    <w:name w:val="underline"/>
    <w:basedOn w:val="DefaultParagraphFont"/>
    <w:qFormat/>
    <w:rsid w:val="002D4EDA"/>
    <w:rPr>
      <w:rFonts w:ascii="Arial" w:hAnsi="Arial"/>
      <w:sz w:val="20"/>
      <w:u w:val="single"/>
    </w:rPr>
  </w:style>
  <w:style w:type="character" w:customStyle="1" w:styleId="c-messagesender">
    <w:name w:val="c-message__sender"/>
    <w:basedOn w:val="DefaultParagraphFont"/>
    <w:rsid w:val="002D4EDA"/>
  </w:style>
  <w:style w:type="character" w:customStyle="1" w:styleId="c-timestamplabel">
    <w:name w:val="c-timestamp__label"/>
    <w:basedOn w:val="DefaultParagraphFont"/>
    <w:rsid w:val="002D4EDA"/>
  </w:style>
  <w:style w:type="character" w:styleId="CommentReference">
    <w:name w:val="annotation reference"/>
    <w:basedOn w:val="DefaultParagraphFont"/>
    <w:uiPriority w:val="99"/>
    <w:semiHidden/>
    <w:unhideWhenUsed/>
    <w:rsid w:val="002D4EDA"/>
    <w:rPr>
      <w:sz w:val="16"/>
      <w:szCs w:val="16"/>
    </w:rPr>
  </w:style>
  <w:style w:type="paragraph" w:styleId="CommentText">
    <w:name w:val="annotation text"/>
    <w:basedOn w:val="Normal"/>
    <w:link w:val="CommentTextChar"/>
    <w:uiPriority w:val="99"/>
    <w:semiHidden/>
    <w:unhideWhenUsed/>
    <w:rsid w:val="002D4EDA"/>
    <w:pPr>
      <w:spacing w:line="240" w:lineRule="auto"/>
    </w:pPr>
    <w:rPr>
      <w:sz w:val="20"/>
      <w:szCs w:val="20"/>
    </w:rPr>
  </w:style>
  <w:style w:type="character" w:customStyle="1" w:styleId="CommentTextChar">
    <w:name w:val="Comment Text Char"/>
    <w:basedOn w:val="DefaultParagraphFont"/>
    <w:link w:val="CommentText"/>
    <w:uiPriority w:val="99"/>
    <w:semiHidden/>
    <w:rsid w:val="002D4ED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D4EDA"/>
    <w:rPr>
      <w:b/>
      <w:bCs/>
    </w:rPr>
  </w:style>
  <w:style w:type="character" w:customStyle="1" w:styleId="CommentSubjectChar">
    <w:name w:val="Comment Subject Char"/>
    <w:basedOn w:val="CommentTextChar"/>
    <w:link w:val="CommentSubject"/>
    <w:uiPriority w:val="99"/>
    <w:semiHidden/>
    <w:rsid w:val="002D4EDA"/>
    <w:rPr>
      <w:rFonts w:ascii="Calibri" w:hAnsi="Calibri" w:cs="Calibri"/>
      <w:b/>
      <w:bCs/>
      <w:sz w:val="20"/>
      <w:szCs w:val="20"/>
    </w:rPr>
  </w:style>
  <w:style w:type="paragraph" w:customStyle="1" w:styleId="CardIndented">
    <w:name w:val="Card (Indented)"/>
    <w:basedOn w:val="Normal"/>
    <w:link w:val="CardIndentedChar"/>
    <w:qFormat/>
    <w:rsid w:val="002D4EDA"/>
    <w:pPr>
      <w:ind w:left="288"/>
    </w:pPr>
  </w:style>
  <w:style w:type="character" w:customStyle="1" w:styleId="CardIndentedChar">
    <w:name w:val="Card (Indented) Char"/>
    <w:basedOn w:val="DefaultParagraphFont"/>
    <w:link w:val="CardIndented"/>
    <w:rsid w:val="002D4EDA"/>
    <w:rPr>
      <w:rFonts w:ascii="Calibri" w:hAnsi="Calibri" w:cs="Calibri"/>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next w:val="Normal"/>
    <w:autoRedefine/>
    <w:uiPriority w:val="6"/>
    <w:qFormat/>
    <w:rsid w:val="002D4EDA"/>
    <w:pPr>
      <w:autoSpaceDE w:val="0"/>
      <w:autoSpaceDN w:val="0"/>
      <w:adjustRightInd w:val="0"/>
      <w:spacing w:before="480" w:after="0" w:line="254" w:lineRule="auto"/>
      <w:ind w:left="432" w:right="432"/>
      <w:jc w:val="both"/>
    </w:pPr>
    <w:rPr>
      <w:rFonts w:asciiTheme="minorHAnsi" w:hAnsiTheme="minorHAnsi"/>
      <w:szCs w:val="24"/>
      <w:u w:val="single"/>
    </w:rPr>
  </w:style>
  <w:style w:type="paragraph" w:customStyle="1" w:styleId="c-article-author-affiliationaddress">
    <w:name w:val="c-article-author-affiliation__address"/>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author-affiliationauthors-list">
    <w:name w:val="c-article-author-affiliation__authors-list"/>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2D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D4EDA"/>
  </w:style>
  <w:style w:type="character" w:customStyle="1" w:styleId="muxgbd">
    <w:name w:val="muxgbd"/>
    <w:basedOn w:val="DefaultParagraphFont"/>
    <w:rsid w:val="002D4EDA"/>
  </w:style>
  <w:style w:type="character" w:customStyle="1" w:styleId="by-prefix">
    <w:name w:val="by-prefix"/>
    <w:basedOn w:val="DefaultParagraphFont"/>
    <w:rsid w:val="002D4EDA"/>
  </w:style>
  <w:style w:type="character" w:customStyle="1" w:styleId="last-author-joint">
    <w:name w:val="last-author-joint"/>
    <w:basedOn w:val="DefaultParagraphFont"/>
    <w:rsid w:val="002D4EDA"/>
  </w:style>
  <w:style w:type="character" w:customStyle="1" w:styleId="c-authorsjob-title">
    <w:name w:val="c-authors__job-title"/>
    <w:basedOn w:val="DefaultParagraphFont"/>
    <w:rsid w:val="002D4EDA"/>
  </w:style>
  <w:style w:type="character" w:customStyle="1" w:styleId="mejsoffscreen">
    <w:name w:val="mejs__offscreen"/>
    <w:basedOn w:val="DefaultParagraphFont"/>
    <w:rsid w:val="002D4EDA"/>
  </w:style>
  <w:style w:type="character" w:customStyle="1" w:styleId="source">
    <w:name w:val="source"/>
    <w:basedOn w:val="DefaultParagraphFont"/>
    <w:rsid w:val="002D4EDA"/>
  </w:style>
  <w:style w:type="character" w:customStyle="1" w:styleId="AnalyticChar">
    <w:name w:val="Analytic Char"/>
    <w:basedOn w:val="DefaultParagraphFont"/>
    <w:link w:val="Analytic"/>
    <w:locked/>
    <w:rsid w:val="002D4EDA"/>
    <w:rPr>
      <w:rFonts w:ascii="Georgia" w:eastAsia="Calibri" w:hAnsi="Georgia"/>
      <w:b/>
      <w:sz w:val="24"/>
      <w:szCs w:val="24"/>
    </w:rPr>
  </w:style>
  <w:style w:type="paragraph" w:customStyle="1" w:styleId="Analytic">
    <w:name w:val="Analytic"/>
    <w:basedOn w:val="Normal"/>
    <w:link w:val="AnalyticChar"/>
    <w:autoRedefine/>
    <w:qFormat/>
    <w:rsid w:val="002D4EDA"/>
    <w:rPr>
      <w:rFonts w:ascii="Georgia" w:eastAsia="Calibri" w:hAnsi="Georgia"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son.org/research/15845-pathways-to-peace-achieving-the-stable-transformation-of-the-korean-peninsula" TargetMode="External"/><Relationship Id="rId13" Type="http://schemas.openxmlformats.org/officeDocument/2006/relationships/hyperlink" Target="https://promarket.org/2018/04/10/solutions-threats-digital-monopolies/" TargetMode="External"/><Relationship Id="rId18" Type="http://schemas.openxmlformats.org/officeDocument/2006/relationships/hyperlink" Target="https://www.markhamlawfirm.com/antitrust-litig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satoday.com/story/news/politics/2021/08/10/senate-starts-debate-bidens-3-5-trillion-infrastructure-plan/5416121001/" TargetMode="External"/><Relationship Id="rId7" Type="http://schemas.openxmlformats.org/officeDocument/2006/relationships/hyperlink" Target="http://econweb.umd.edu/~haltiwan/Shocks_06_30_17.pdf" TargetMode="External"/><Relationship Id="rId12" Type="http://schemas.openxmlformats.org/officeDocument/2006/relationships/hyperlink" Target="https://hbr.org/2018/03/here-are-all-the-reasons-its-a-bad-idea-to-let-a-few-tech-companies-monopolize-our-data" TargetMode="External"/><Relationship Id="rId17" Type="http://schemas.openxmlformats.org/officeDocument/2006/relationships/hyperlink" Target="http://www.law.harvard.edu/" TargetMode="External"/><Relationship Id="rId25" Type="http://schemas.openxmlformats.org/officeDocument/2006/relationships/hyperlink" Target="https://niskanencenter.org/blog/trump-trade-great-power-war/" TargetMode="External"/><Relationship Id="rId2" Type="http://schemas.openxmlformats.org/officeDocument/2006/relationships/numbering" Target="numbering.xml"/><Relationship Id="rId16" Type="http://schemas.openxmlformats.org/officeDocument/2006/relationships/hyperlink" Target="https://www.repository.law.indiana.edu/facpub/2938/" TargetMode="External"/><Relationship Id="rId20" Type="http://schemas.openxmlformats.org/officeDocument/2006/relationships/hyperlink" Target="https://www.usatoday.com/story/news/politics/2021/08/10/infrastructure-bill-passes-senate/5505736001/"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www.foreignaffairs.com/articles/2019-04-16/new-revolution-military-affairs" TargetMode="External"/><Relationship Id="rId24" Type="http://schemas.openxmlformats.org/officeDocument/2006/relationships/hyperlink" Target="https://itif.org/publications/2021/06/14/principles-dynamic-antitrust-competing-through-innovation" TargetMode="External"/><Relationship Id="rId5" Type="http://schemas.openxmlformats.org/officeDocument/2006/relationships/webSettings" Target="webSettings.xml"/><Relationship Id="rId15" Type="http://schemas.openxmlformats.org/officeDocument/2006/relationships/hyperlink" Target="https://news.bloomberglaw.com/antitrust/ohio-rethinks-state-antitrust-laws-to-confront-facebook-google" TargetMode="External"/><Relationship Id="rId23" Type="http://schemas.openxmlformats.org/officeDocument/2006/relationships/hyperlink" Target="https://www.bloomberg.com/news/articles/2020-08-28/u-s-google-monopoly-case-could-hit-supreme-court-amex-hurdle" TargetMode="External"/><Relationship Id="rId10" Type="http://schemas.openxmlformats.org/officeDocument/2006/relationships/hyperlink" Target="https://techlawdecoded.com/antitrust-after-american-express-down-the-competitive-effects-rabbit-hole/" TargetMode="External"/><Relationship Id="rId19" Type="http://schemas.openxmlformats.org/officeDocument/2006/relationships/hyperlink" Target="https://www.usatoday.com/story/news/politics/2021/09/07/bidens-agenda-hits-crucial-moment-amid-priorities-emergencies/5751441001/" TargetMode="External"/><Relationship Id="rId4" Type="http://schemas.openxmlformats.org/officeDocument/2006/relationships/settings" Target="settings.xml"/><Relationship Id="rId9" Type="http://schemas.openxmlformats.org/officeDocument/2006/relationships/hyperlink" Target="https://www.vox.com/the-big-idea/2018/7/3/17530320/antitrust-american-express-amazon-uber-tech-monopoly-monopsony" TargetMode="External"/><Relationship Id="rId14" Type="http://schemas.openxmlformats.org/officeDocument/2006/relationships/hyperlink" Target="https://itif.org/publications/2021/06/14/principles-dynamic-antitrust-competing-through-innovation" TargetMode="External"/><Relationship Id="rId22" Type="http://schemas.openxmlformats.org/officeDocument/2006/relationships/hyperlink" Target="https://www.bassberry.com/news/aggressive-antitrust-enforcement-is-back/"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35284</Words>
  <Characters>201122</Characters>
  <Application>Microsoft Office Word</Application>
  <DocSecurity>0</DocSecurity>
  <Lines>1676</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2021-09-19T20:50:00Z</dcterms:created>
  <dcterms:modified xsi:type="dcterms:W3CDTF">2021-09-19T20:57:00Z</dcterms:modified>
</cp:coreProperties>
</file>