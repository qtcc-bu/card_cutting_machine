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12CC" w14:textId="5A3ACA20" w:rsidR="002E3918" w:rsidRDefault="002E3918" w:rsidP="002E3918">
      <w:pPr>
        <w:pStyle w:val="Heading1"/>
      </w:pPr>
      <w:proofErr w:type="spellStart"/>
      <w:r>
        <w:t>kentucky</w:t>
      </w:r>
      <w:proofErr w:type="spellEnd"/>
      <w:r>
        <w:t xml:space="preserve"> r1</w:t>
      </w:r>
    </w:p>
    <w:p w14:paraId="1C6913AE" w14:textId="46BB69FA" w:rsidR="002E3918" w:rsidRPr="002E3918" w:rsidRDefault="002E3918" w:rsidP="002E3918">
      <w:pPr>
        <w:pStyle w:val="Heading2"/>
      </w:pPr>
      <w:r>
        <w:lastRenderedPageBreak/>
        <w:t>1ac</w:t>
      </w:r>
    </w:p>
    <w:p w14:paraId="3B728896" w14:textId="64578DAD" w:rsidR="002E3918" w:rsidRDefault="002E3918" w:rsidP="002E3918">
      <w:pPr>
        <w:pStyle w:val="Heading3"/>
      </w:pPr>
      <w:r>
        <w:t>Plan---1AC</w:t>
      </w:r>
    </w:p>
    <w:p w14:paraId="33EEAACD" w14:textId="77777777" w:rsidR="002E3918" w:rsidRPr="00DC1DB4" w:rsidRDefault="002E3918" w:rsidP="002E3918"/>
    <w:p w14:paraId="661B38D0" w14:textId="77777777" w:rsidR="002E3918" w:rsidRDefault="002E3918" w:rsidP="002E3918">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3D5F6233" w14:textId="77777777" w:rsidR="002E3918" w:rsidRPr="00DC1DB4" w:rsidRDefault="002E3918" w:rsidP="002E3918"/>
    <w:p w14:paraId="0F4701D1" w14:textId="77777777" w:rsidR="002E3918" w:rsidRDefault="002E3918" w:rsidP="002E3918">
      <w:pPr>
        <w:pStyle w:val="Heading3"/>
      </w:pPr>
      <w:r>
        <w:t>Economy---1AC</w:t>
      </w:r>
    </w:p>
    <w:p w14:paraId="321D66C0" w14:textId="77777777" w:rsidR="002E3918" w:rsidRPr="00DC1DB4" w:rsidRDefault="002E3918" w:rsidP="002E3918"/>
    <w:p w14:paraId="2CFB9397" w14:textId="77777777" w:rsidR="002E3918" w:rsidRDefault="002E3918" w:rsidP="002E3918">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4A59D867" w14:textId="77777777" w:rsidR="002E3918" w:rsidRPr="00DC1DB4" w:rsidRDefault="002E3918" w:rsidP="002E3918"/>
    <w:p w14:paraId="73CFCB5F" w14:textId="77777777" w:rsidR="002E3918" w:rsidRPr="004A7E21" w:rsidRDefault="002E3918" w:rsidP="002E3918">
      <w:pPr>
        <w:pStyle w:val="Heading4"/>
      </w:pPr>
      <w:r>
        <w:t xml:space="preserve">Antitrust law is failing now---current market consolidation </w:t>
      </w:r>
      <w:r w:rsidRPr="00FB0470">
        <w:t>undermines innovation, slows growth, and suppresses productivity</w:t>
      </w:r>
      <w:r>
        <w:t xml:space="preserve">. Promoting </w:t>
      </w:r>
      <w:r w:rsidRPr="00E43ACD">
        <w:rPr>
          <w:u w:val="single"/>
        </w:rPr>
        <w:t>competition</w:t>
      </w:r>
      <w:r>
        <w:t xml:space="preserve"> </w:t>
      </w:r>
      <w:r w:rsidRPr="00E43ACD">
        <w:t>solves</w:t>
      </w:r>
      <w:r>
        <w:t xml:space="preserve">. </w:t>
      </w:r>
    </w:p>
    <w:p w14:paraId="05B9E131" w14:textId="77777777" w:rsidR="002E3918" w:rsidRPr="007F5A68" w:rsidRDefault="002E3918" w:rsidP="002E3918">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4700DB02" w14:textId="77777777" w:rsidR="002E3918" w:rsidRPr="000B0F4E" w:rsidRDefault="002E3918" w:rsidP="002E3918">
      <w:pPr>
        <w:rPr>
          <w:sz w:val="16"/>
        </w:rPr>
      </w:pPr>
      <w:r w:rsidRPr="00513BA9">
        <w:rPr>
          <w:rStyle w:val="StyleUnderline"/>
        </w:rPr>
        <w:t xml:space="preserve">Evidence that </w:t>
      </w:r>
      <w:r w:rsidRPr="0015589C">
        <w:rPr>
          <w:rStyle w:val="Emphasis"/>
          <w:highlight w:val="cyan"/>
        </w:rPr>
        <w:t xml:space="preserve">antitrust laws </w:t>
      </w:r>
      <w:r w:rsidRPr="00BF7F70">
        <w:rPr>
          <w:rStyle w:val="Emphasis"/>
        </w:rPr>
        <w:t xml:space="preserve">are </w:t>
      </w:r>
      <w:r w:rsidRPr="0015589C">
        <w:rPr>
          <w:rStyle w:val="Emphasis"/>
          <w:highlight w:val="cyan"/>
        </w:rPr>
        <w:t>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B0F4E">
        <w:rPr>
          <w:sz w:val="16"/>
        </w:rPr>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B0F4E">
        <w:rPr>
          <w:sz w:val="16"/>
        </w:rPr>
        <w:t xml:space="preserve"> (between rivals) </w:t>
      </w:r>
      <w:r w:rsidRPr="00513BA9">
        <w:rPr>
          <w:rStyle w:val="StyleUnderline"/>
        </w:rPr>
        <w:t xml:space="preserve">appear to be </w:t>
      </w:r>
      <w:r w:rsidRPr="0015589C">
        <w:rPr>
          <w:rStyle w:val="Emphasis"/>
          <w:highlight w:val="cyan"/>
        </w:rPr>
        <w:t>underdeterred</w:t>
      </w:r>
      <w:r w:rsidRPr="000B0F4E">
        <w:rPr>
          <w:sz w:val="16"/>
        </w:rPr>
        <w:t xml:space="preserve">.10 A variety of </w:t>
      </w:r>
      <w:r w:rsidRPr="00513BA9">
        <w:rPr>
          <w:rStyle w:val="StyleUnderline"/>
        </w:rPr>
        <w:t>clever strategies used by incumbents to exclude entrants</w:t>
      </w:r>
      <w:r w:rsidRPr="000B0F4E">
        <w:rPr>
          <w:sz w:val="16"/>
        </w:rPr>
        <w:t xml:space="preserve">, either </w:t>
      </w:r>
      <w:r w:rsidRPr="00513BA9">
        <w:rPr>
          <w:rStyle w:val="StyleUnderline"/>
        </w:rPr>
        <w:t>by purchasing them when they are nascent or using tactics to confine them to a less threatening niche</w:t>
      </w:r>
      <w:r w:rsidRPr="000B0F4E">
        <w:rPr>
          <w:sz w:val="16"/>
        </w:rPr>
        <w:t xml:space="preserve"> or forcing them to exit </w:t>
      </w:r>
      <w:r w:rsidRPr="00513BA9">
        <w:rPr>
          <w:rStyle w:val="StyleUnderline"/>
        </w:rPr>
        <w:t>have been successfully deployed</w:t>
      </w:r>
      <w:r w:rsidRPr="000B0F4E">
        <w:rPr>
          <w:sz w:val="16"/>
        </w:rPr>
        <w:t xml:space="preserve"> in recent years, often when antitrust enforcement is late or absent.11 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w:t>
      </w:r>
      <w:proofErr w:type="gramStart"/>
      <w:r w:rsidRPr="000B0F4E">
        <w:rPr>
          <w:sz w:val="16"/>
        </w:rPr>
        <w:t>shares, and</w:t>
      </w:r>
      <w:proofErr w:type="gramEnd"/>
      <w:r w:rsidRPr="000B0F4E">
        <w:rPr>
          <w:sz w:val="16"/>
        </w:rPr>
        <w:t xml:space="preserve">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B0F4E">
        <w:rPr>
          <w:sz w:val="16"/>
        </w:rPr>
        <w:t xml:space="preserve">. </w:t>
      </w:r>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B0F4E">
        <w:rPr>
          <w:sz w:val="16"/>
        </w:rPr>
        <w:t xml:space="preserve">, for example, </w:t>
      </w:r>
      <w:r w:rsidRPr="0015589C">
        <w:rPr>
          <w:rStyle w:val="StyleUnderline"/>
          <w:highlight w:val="cyan"/>
        </w:rPr>
        <w:t>suppressing productivity increases</w:t>
      </w:r>
      <w:r w:rsidRPr="000B0F4E">
        <w:rPr>
          <w:sz w:val="16"/>
        </w:rPr>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B0F4E">
        <w:rPr>
          <w:sz w:val="16"/>
        </w:rPr>
        <w:t xml:space="preserve"> that </w:t>
      </w:r>
      <w:r w:rsidRPr="0015589C">
        <w:rPr>
          <w:rStyle w:val="Emphasis"/>
          <w:highlight w:val="cyan"/>
        </w:rPr>
        <w:t>innovation is harmed by anticompetitive conduct</w:t>
      </w:r>
      <w:r w:rsidRPr="000B0F4E">
        <w:rPr>
          <w:sz w:val="16"/>
        </w:rPr>
        <w:t xml:space="preserve">.14 </w:t>
      </w:r>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BF7F70">
        <w:rPr>
          <w:rStyle w:val="StyleUnderline"/>
        </w:rPr>
        <w:t xml:space="preserve">a </w:t>
      </w:r>
      <w:r w:rsidRPr="0015589C">
        <w:rPr>
          <w:rStyle w:val="StyleUnderline"/>
          <w:highlight w:val="cyan"/>
        </w:rPr>
        <w:t>terrific policy tool to strengthen competition</w:t>
      </w:r>
      <w:r w:rsidRPr="00033FE3">
        <w:rPr>
          <w:rStyle w:val="StyleUnderline"/>
        </w:rPr>
        <w:t>—</w:t>
      </w:r>
      <w:r w:rsidRPr="00BF7F70">
        <w:rPr>
          <w:rStyle w:val="StyleUnderline"/>
        </w:rPr>
        <w:t xml:space="preserve">it </w:t>
      </w:r>
      <w:r w:rsidRPr="0015589C">
        <w:rPr>
          <w:rStyle w:val="Emphasis"/>
          <w:highlight w:val="cyan"/>
        </w:rPr>
        <w:t>does not come with an efficiency downside</w:t>
      </w:r>
      <w:r w:rsidRPr="00033FE3">
        <w:rPr>
          <w:rStyle w:val="StyleUnderline"/>
        </w:rPr>
        <w:t xml:space="preserve">, as do most policies that redistribute income. </w:t>
      </w:r>
      <w:r w:rsidRPr="0015589C">
        <w:rPr>
          <w:rStyle w:val="StyleUnderline"/>
          <w:highlight w:val="cyan"/>
        </w:rPr>
        <w:t>Policies</w:t>
      </w:r>
      <w:r w:rsidRPr="00033FE3">
        <w:rPr>
          <w:rStyle w:val="StyleUnderline"/>
        </w:rPr>
        <w:t xml:space="preserve"> that </w:t>
      </w:r>
      <w:r w:rsidRPr="0015589C">
        <w:rPr>
          <w:rStyle w:val="StyleUnderline"/>
          <w:highlight w:val="cyan"/>
        </w:rPr>
        <w:t>enhance competition are</w:t>
      </w:r>
      <w:r w:rsidRPr="00033FE3">
        <w:rPr>
          <w:rStyle w:val="StyleUnderline"/>
        </w:rPr>
        <w:t xml:space="preserve"> </w:t>
      </w:r>
      <w:r w:rsidRPr="00033FE3">
        <w:rPr>
          <w:rStyle w:val="Emphasis"/>
        </w:rPr>
        <w:t xml:space="preserve">unambiguously </w:t>
      </w:r>
      <w:r w:rsidRPr="0015589C">
        <w:rPr>
          <w:rStyle w:val="Emphasis"/>
          <w:highlight w:val="cyan"/>
        </w:rPr>
        <w:t>beneficial for efficiency</w:t>
      </w:r>
      <w:r w:rsidRPr="0015589C">
        <w:rPr>
          <w:rStyle w:val="StyleUnderline"/>
          <w:highlight w:val="cyan"/>
        </w:rPr>
        <w:t xml:space="preserve">, as well as </w:t>
      </w:r>
      <w:r w:rsidRPr="0015589C">
        <w:rPr>
          <w:rStyle w:val="Emphasis"/>
          <w:highlight w:val="cyan"/>
        </w:rPr>
        <w:t>inclusive prosperity</w:t>
      </w:r>
      <w:r w:rsidRPr="000B0F4E">
        <w:rPr>
          <w:sz w:val="16"/>
        </w:rPr>
        <w:t xml:space="preserve">, with minor qualifications.15 </w:t>
      </w:r>
      <w:r w:rsidRPr="000B0F4E">
        <w:rPr>
          <w:rStyle w:val="StyleUnderline"/>
        </w:rPr>
        <w:t>Other policies for addressing inequality</w:t>
      </w:r>
      <w:proofErr w:type="gramStart"/>
      <w:r w:rsidRPr="000B0F4E">
        <w:rPr>
          <w:rStyle w:val="StyleUnderline"/>
        </w:rPr>
        <w:t>, in particular, such</w:t>
      </w:r>
      <w:proofErr w:type="gramEnd"/>
      <w:r w:rsidRPr="000B0F4E">
        <w:rPr>
          <w:rStyle w:val="StyleUnderline"/>
        </w:rPr>
        <w:t xml:space="preserve"> as labor market and tax policies, may create disincentives or allocative efficiency losses that must be weighed against their distributional benefits. Policies to enhance competition</w:t>
      </w:r>
      <w:r w:rsidRPr="000B0F4E">
        <w:rPr>
          <w:sz w:val="16"/>
        </w:rPr>
        <w:t xml:space="preserve">, by contrast, </w:t>
      </w:r>
      <w:r w:rsidRPr="00033FE3">
        <w:rPr>
          <w:rStyle w:val="StyleUnderline"/>
        </w:rPr>
        <w:t xml:space="preserve">offer what is </w:t>
      </w:r>
      <w:r w:rsidRPr="00033FE3">
        <w:rPr>
          <w:rStyle w:val="Emphasis"/>
        </w:rPr>
        <w:t>close to a free lunch</w:t>
      </w:r>
      <w:r w:rsidRPr="000B0F4E">
        <w:rPr>
          <w:sz w:val="16"/>
        </w:rPr>
        <w:t>.16</w:t>
      </w:r>
    </w:p>
    <w:p w14:paraId="06DEBD23" w14:textId="77777777" w:rsidR="002E3918" w:rsidRDefault="002E3918" w:rsidP="002E3918"/>
    <w:p w14:paraId="2A0AA04A" w14:textId="77777777" w:rsidR="002E3918" w:rsidRDefault="002E3918" w:rsidP="002E3918">
      <w:pPr>
        <w:pStyle w:val="Heading4"/>
      </w:pPr>
      <w:r>
        <w:t xml:space="preserve">The plan </w:t>
      </w:r>
      <w:r w:rsidRPr="006D643C">
        <w:rPr>
          <w:u w:val="single"/>
        </w:rPr>
        <w:t>solves</w:t>
      </w:r>
      <w:r>
        <w:t xml:space="preserve">---an effective competition standard </w:t>
      </w:r>
      <w:r w:rsidRPr="00922743">
        <w:rPr>
          <w:u w:val="single"/>
        </w:rPr>
        <w:t>reinvigorates antitrust</w:t>
      </w:r>
      <w:r>
        <w:t xml:space="preserve">.  </w:t>
      </w:r>
    </w:p>
    <w:p w14:paraId="74B3EFAD" w14:textId="77777777" w:rsidR="002E3918" w:rsidRPr="005514E9" w:rsidRDefault="002E3918" w:rsidP="002E3918">
      <w:pPr>
        <w:rPr>
          <w:szCs w:val="22"/>
        </w:rPr>
      </w:pPr>
      <w:r w:rsidRPr="008F5D67">
        <w:rPr>
          <w:szCs w:val="22"/>
        </w:rPr>
        <w:t xml:space="preserve">Marshall </w:t>
      </w:r>
      <w:proofErr w:type="spellStart"/>
      <w:r w:rsidRPr="008F5D67">
        <w:rPr>
          <w:rStyle w:val="Style13ptBold"/>
          <w:szCs w:val="22"/>
        </w:rPr>
        <w:t>Steinbaum</w:t>
      </w:r>
      <w:proofErr w:type="spellEnd"/>
      <w:r w:rsidRPr="008F5D67">
        <w:rPr>
          <w:rStyle w:val="Style13ptBold"/>
          <w:szCs w:val="22"/>
        </w:rPr>
        <w:t xml:space="preserve"> &amp;</w:t>
      </w:r>
      <w:r w:rsidRPr="008F5D67">
        <w:rPr>
          <w:szCs w:val="22"/>
        </w:rPr>
        <w:t xml:space="preserve"> Maurice E. </w:t>
      </w:r>
      <w:proofErr w:type="spellStart"/>
      <w:r w:rsidRPr="008F5D67">
        <w:rPr>
          <w:rStyle w:val="Style13ptBold"/>
          <w:szCs w:val="22"/>
        </w:rPr>
        <w:t>Stucke</w:t>
      </w:r>
      <w:proofErr w:type="spellEnd"/>
      <w:r w:rsidRPr="008F5D67">
        <w:rPr>
          <w:rStyle w:val="Style13ptBold"/>
          <w:szCs w:val="22"/>
        </w:rPr>
        <w:t xml:space="preserv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35FEB3EA" w14:textId="77777777" w:rsidR="002E3918" w:rsidRDefault="002E3918" w:rsidP="002E3918">
      <w:pPr>
        <w:rPr>
          <w:rStyle w:val="StyleUnderline"/>
        </w:rPr>
      </w:pPr>
      <w:r w:rsidRPr="001E681A">
        <w:rPr>
          <w:rStyle w:val="StyleUnderline"/>
        </w:rPr>
        <w:t>America</w:t>
      </w:r>
      <w:r w:rsidRPr="000B0F4E">
        <w:rPr>
          <w:sz w:val="16"/>
        </w:rPr>
        <w:t xml:space="preserve">, as legal and economic scholars are increasingly noting, </w:t>
      </w:r>
      <w:r w:rsidRPr="001E681A">
        <w:rPr>
          <w:rStyle w:val="StyleUnderline"/>
        </w:rPr>
        <w:t>has a market power problem</w:t>
      </w:r>
      <w:r w:rsidRPr="000B0F4E">
        <w:rPr>
          <w:sz w:val="16"/>
        </w:rP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rsidRPr="000B0F4E">
        <w:rPr>
          <w:sz w:val="16"/>
        </w:rPr>
        <w:t xml:space="preserve"> </w:t>
      </w:r>
      <w:r w:rsidRPr="001E681A">
        <w:rPr>
          <w:rStyle w:val="StyleUnderline"/>
        </w:rPr>
        <w:t>The current state of competition law benefits the select few—at the expense of nearly everyone else</w:t>
      </w:r>
      <w:r w:rsidRPr="000B0F4E">
        <w:rPr>
          <w:sz w:val="16"/>
        </w:rPr>
        <w:t xml:space="preserve">. </w:t>
      </w:r>
      <w:r w:rsidRPr="001E681A">
        <w:rPr>
          <w:rStyle w:val="StyleUnderline"/>
        </w:rPr>
        <w:t xml:space="preserve">Our </w:t>
      </w:r>
      <w:r w:rsidRPr="00421D06">
        <w:rPr>
          <w:rStyle w:val="StyleUnderline"/>
          <w:highlight w:val="cyan"/>
        </w:rPr>
        <w:t xml:space="preserve">antitrust laws </w:t>
      </w:r>
      <w:r w:rsidRPr="00BF7F70">
        <w:rPr>
          <w:rStyle w:val="StyleUnderline"/>
        </w:rPr>
        <w:t xml:space="preserve">are </w:t>
      </w:r>
      <w:r w:rsidRPr="00421D06">
        <w:rPr>
          <w:rStyle w:val="StyleUnderline"/>
          <w:highlight w:val="cyan"/>
        </w:rPr>
        <w:t>supposed to deal with concentrated economic power</w:t>
      </w:r>
      <w:r w:rsidRPr="000B0F4E">
        <w:rPr>
          <w:sz w:val="16"/>
        </w:rPr>
        <w:t xml:space="preserve">. The problem is that </w:t>
      </w:r>
      <w:r w:rsidRPr="001E681A">
        <w:rPr>
          <w:rStyle w:val="StyleUnderline"/>
        </w:rPr>
        <w:t xml:space="preserve">the </w:t>
      </w:r>
      <w:r w:rsidRPr="00421D06">
        <w:rPr>
          <w:rStyle w:val="StyleUnderline"/>
          <w:highlight w:val="cyan"/>
        </w:rPr>
        <w:t xml:space="preserve">laws </w:t>
      </w:r>
      <w:r w:rsidRPr="00BF7F70">
        <w:rPr>
          <w:rStyle w:val="StyleUnderline"/>
        </w:rPr>
        <w:t xml:space="preserve">have been </w:t>
      </w:r>
      <w:r w:rsidRPr="00421D06">
        <w:rPr>
          <w:rStyle w:val="StyleUnderline"/>
          <w:highlight w:val="cyan"/>
        </w:rPr>
        <w:t>hijacked</w:t>
      </w:r>
      <w:r w:rsidRPr="001E681A">
        <w:rPr>
          <w:rStyle w:val="StyleUnderline"/>
        </w:rPr>
        <w:t xml:space="preserve"> in two ways</w:t>
      </w:r>
      <w:r w:rsidRPr="000B0F4E">
        <w:rPr>
          <w:sz w:val="16"/>
        </w:rPr>
        <w:t xml:space="preserve">. First, </w:t>
      </w:r>
      <w:r w:rsidRPr="00421D06">
        <w:rPr>
          <w:rStyle w:val="StyleUnderline"/>
          <w:highlight w:val="cyan"/>
        </w:rPr>
        <w:t xml:space="preserve">ideologues narrowed </w:t>
      </w:r>
      <w:r w:rsidRPr="00BF7F70">
        <w:rPr>
          <w:rStyle w:val="StyleUnderline"/>
        </w:rPr>
        <w:t xml:space="preserve">the </w:t>
      </w:r>
      <w:r w:rsidRPr="00421D06">
        <w:rPr>
          <w:rStyle w:val="StyleUnderline"/>
          <w:highlight w:val="cyan"/>
        </w:rPr>
        <w:t>substance of antitrust</w:t>
      </w:r>
      <w:r w:rsidRPr="001E681A">
        <w:rPr>
          <w:rStyle w:val="StyleUnderline"/>
        </w:rPr>
        <w:t xml:space="preserve"> from addressing a variety of goals to focusing solely on the concept of consumer welfare</w:t>
      </w:r>
      <w:r w:rsidRPr="000B0F4E">
        <w:rPr>
          <w:sz w:val="16"/>
        </w:rPr>
        <w:t xml:space="preserve">—namely, that harm to competition within the legal meaning of the antitrust laws consists solely of harm to consumers and their welfare, as measured almost exclusively by price and quantity effects in output markets. </w:t>
      </w:r>
      <w:r w:rsidRPr="008B5545">
        <w:rPr>
          <w:rStyle w:val="StyleUnderline"/>
        </w:rPr>
        <w:t>Second, some courts and enforcers went even further, declining to find antitrust liability in conduct that harms consumers on the theory that it carries other benefits, like long-run economic growth</w:t>
      </w:r>
      <w:r w:rsidRPr="000B0F4E">
        <w:rPr>
          <w:sz w:val="16"/>
        </w:rPr>
        <w:t xml:space="preserve">. Recent US Supreme Court decisions, including Ohio v American Express Co, and the US District Court’s decision to allow the AT&amp;T/Time Warner merger </w:t>
      </w:r>
      <w:proofErr w:type="gramStart"/>
      <w:r w:rsidRPr="000B0F4E">
        <w:rPr>
          <w:sz w:val="16"/>
        </w:rPr>
        <w:t>illustrate</w:t>
      </w:r>
      <w:proofErr w:type="gramEnd"/>
      <w:r w:rsidRPr="000B0F4E">
        <w:rPr>
          <w:sz w:val="16"/>
        </w:rPr>
        <w:t xml:space="preserve"> how </w:t>
      </w:r>
      <w:r w:rsidRPr="008B5545">
        <w:rPr>
          <w:rStyle w:val="StyleUnderline"/>
        </w:rPr>
        <w:t>antitrust</w:t>
      </w:r>
      <w:r w:rsidRPr="000B0F4E">
        <w:rPr>
          <w:sz w:val="16"/>
        </w:rPr>
        <w:t xml:space="preserve">, under the prevailing consumer welfare standard, </w:t>
      </w:r>
      <w:r w:rsidRPr="008B5545">
        <w:rPr>
          <w:rStyle w:val="StyleUnderline"/>
        </w:rPr>
        <w:t>has been weakened and distorted beyond all recognition</w:t>
      </w:r>
      <w:r w:rsidRPr="000B0F4E">
        <w:rPr>
          <w:sz w:val="16"/>
        </w:rPr>
        <w:t xml:space="preserve">. Courts have elevated the burden of proof on the government and other antitrust plaintiffs to such an extent that the Sherman and Clayton Antitrust Acts have become unenforceable for many anticompetitive practices, other than cartels. </w:t>
      </w:r>
      <w:r w:rsidRPr="00421D06">
        <w:rPr>
          <w:rStyle w:val="StyleUnderline"/>
          <w:highlight w:val="cyan"/>
        </w:rPr>
        <w:t xml:space="preserve">If </w:t>
      </w:r>
      <w:r w:rsidRPr="00BF7F70">
        <w:rPr>
          <w:rStyle w:val="StyleUnderline"/>
        </w:rPr>
        <w:t xml:space="preserve">the </w:t>
      </w:r>
      <w:r w:rsidRPr="00421D06">
        <w:rPr>
          <w:rStyle w:val="StyleUnderline"/>
          <w:highlight w:val="cyan"/>
        </w:rPr>
        <w:t>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 xml:space="preserve">and turns </w:t>
      </w:r>
      <w:r w:rsidRPr="00BF7F70">
        <w:rPr>
          <w:rStyle w:val="StyleUnderline"/>
        </w:rPr>
        <w:t xml:space="preserve">a </w:t>
      </w:r>
      <w:r w:rsidRPr="00421D06">
        <w:rPr>
          <w:rStyle w:val="StyleUnderline"/>
          <w:highlight w:val="cyan"/>
        </w:rPr>
        <w:t>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rsidRPr="000B0F4E">
        <w:rPr>
          <w:sz w:val="16"/>
        </w:rPr>
        <w:t xml:space="preserve">. Startups, small and midsize firms, and Americans more broadly—as workers, consumers, and democratic citizens—will be left to the beneficence or spite of a few powerful, but arbitrary, corporations. </w:t>
      </w:r>
      <w:r w:rsidRPr="00BF7F70">
        <w:rPr>
          <w:rStyle w:val="Emphasis"/>
        </w:rPr>
        <w:t xml:space="preserve">This </w:t>
      </w:r>
      <w:r w:rsidRPr="00421D06">
        <w:rPr>
          <w:rStyle w:val="Emphasis"/>
          <w:highlight w:val="cyan"/>
        </w:rPr>
        <w:t>trend is reversible if we restore antitrust as a guarantor of effective competition</w:t>
      </w:r>
      <w:r w:rsidRPr="000B0F4E">
        <w:rPr>
          <w:sz w:val="16"/>
        </w:rPr>
        <w:t xml:space="preserve">. </w:t>
      </w:r>
      <w:r w:rsidRPr="001E681A">
        <w:rPr>
          <w:rStyle w:val="StyleUnderline"/>
        </w:rPr>
        <w:t>To tackle today’s market power problem,</w:t>
      </w:r>
      <w:r w:rsidRPr="000B0F4E">
        <w:rPr>
          <w:sz w:val="16"/>
        </w:rPr>
        <w:t xml:space="preserve"> </w:t>
      </w:r>
      <w:r w:rsidRPr="00BF7F70">
        <w:rPr>
          <w:rStyle w:val="Emphasis"/>
        </w:rPr>
        <w:t xml:space="preserve">we </w:t>
      </w:r>
      <w:r w:rsidRPr="00421D06">
        <w:rPr>
          <w:rStyle w:val="Emphasis"/>
          <w:highlight w:val="cyan"/>
        </w:rPr>
        <w:t xml:space="preserve">offer an effective competition antitrust standard to replace </w:t>
      </w:r>
      <w:r w:rsidRPr="00BF7F70">
        <w:rPr>
          <w:rStyle w:val="Emphasis"/>
        </w:rPr>
        <w:t xml:space="preserve">the </w:t>
      </w:r>
      <w:r w:rsidRPr="00421D06">
        <w:rPr>
          <w:rStyle w:val="Emphasis"/>
          <w:highlight w:val="cyan"/>
        </w:rPr>
        <w:t>prevailing consumer welfare standard</w:t>
      </w:r>
      <w:r w:rsidRPr="000B0F4E">
        <w:rPr>
          <w:sz w:val="16"/>
        </w:rPr>
        <w:t>, which courts and scholars have interpreted differently (and at times inconsistently).</w:t>
      </w:r>
      <w:r w:rsidRPr="001E681A">
        <w:rPr>
          <w:rStyle w:val="StyleUnderline"/>
        </w:rPr>
        <w:t xml:space="preserv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primary aim of </w:t>
      </w:r>
      <w:r w:rsidRPr="00BF7F70">
        <w:rPr>
          <w:rStyle w:val="StyleUnderline"/>
        </w:rPr>
        <w:t xml:space="preserve">the </w:t>
      </w:r>
      <w:r w:rsidRPr="00421D06">
        <w:rPr>
          <w:rStyle w:val="StyleUnderline"/>
          <w:highlight w:val="cyan"/>
        </w:rPr>
        <w:t>antitrust laws</w:t>
      </w:r>
      <w:r w:rsidRPr="000B0F4E">
        <w:rPr>
          <w:sz w:val="16"/>
        </w:rPr>
        <w:t xml:space="preserve">—namely, </w:t>
      </w:r>
      <w:r w:rsidRPr="00C85FEF">
        <w:rPr>
          <w:rStyle w:val="StyleUnderline"/>
        </w:rPr>
        <w:t xml:space="preserve">the dispersion and </w:t>
      </w:r>
      <w:proofErr w:type="spellStart"/>
      <w:r w:rsidRPr="00C85FEF">
        <w:rPr>
          <w:rStyle w:val="StyleUnderline"/>
        </w:rPr>
        <w:t>deconcentration</w:t>
      </w:r>
      <w:proofErr w:type="spellEnd"/>
      <w:r w:rsidRPr="00C85FEF">
        <w:rPr>
          <w:rStyle w:val="StyleUnderline"/>
        </w:rPr>
        <w:t xml:space="preserve"> of significant private power wherever in the economy it is to be found, including throughout supply chains and in the labor market.</w:t>
      </w:r>
    </w:p>
    <w:p w14:paraId="0748D96D" w14:textId="77777777" w:rsidR="002E3918" w:rsidRPr="001E681A" w:rsidRDefault="002E3918" w:rsidP="002E3918">
      <w:pPr>
        <w:rPr>
          <w:rStyle w:val="StyleUnderline"/>
        </w:rPr>
      </w:pPr>
    </w:p>
    <w:p w14:paraId="10C9CDAB" w14:textId="77777777" w:rsidR="002E3918" w:rsidRDefault="002E3918" w:rsidP="002E3918">
      <w:pPr>
        <w:pStyle w:val="Heading4"/>
      </w:pPr>
      <w:r>
        <w:t xml:space="preserve">It's </w:t>
      </w:r>
      <w:r w:rsidRPr="00274BFD">
        <w:rPr>
          <w:u w:val="single"/>
        </w:rPr>
        <w:t>enforceable</w:t>
      </w:r>
      <w:r>
        <w:t xml:space="preserve"> and </w:t>
      </w:r>
      <w:r w:rsidRPr="00274BFD">
        <w:rPr>
          <w:u w:val="single"/>
        </w:rPr>
        <w:t>sufficient</w:t>
      </w:r>
      <w:r>
        <w:t xml:space="preserve">. </w:t>
      </w:r>
    </w:p>
    <w:p w14:paraId="28E3CCE6" w14:textId="77777777" w:rsidR="002E3918" w:rsidRPr="008F5D67" w:rsidRDefault="002E3918" w:rsidP="002E3918">
      <w:pPr>
        <w:rPr>
          <w:szCs w:val="22"/>
        </w:rPr>
      </w:pPr>
      <w:r w:rsidRPr="008F5D67">
        <w:rPr>
          <w:szCs w:val="22"/>
        </w:rPr>
        <w:t xml:space="preserve">Marshall </w:t>
      </w:r>
      <w:proofErr w:type="spellStart"/>
      <w:r w:rsidRPr="008F5D67">
        <w:rPr>
          <w:rStyle w:val="Style13ptBold"/>
          <w:szCs w:val="22"/>
        </w:rPr>
        <w:t>Steinbaum</w:t>
      </w:r>
      <w:proofErr w:type="spellEnd"/>
      <w:r w:rsidRPr="008F5D67">
        <w:rPr>
          <w:rStyle w:val="Style13ptBold"/>
          <w:szCs w:val="22"/>
        </w:rPr>
        <w:t xml:space="preserve"> &amp;</w:t>
      </w:r>
      <w:r w:rsidRPr="008F5D67">
        <w:rPr>
          <w:szCs w:val="22"/>
        </w:rPr>
        <w:t xml:space="preserve"> Maurice E. </w:t>
      </w:r>
      <w:proofErr w:type="spellStart"/>
      <w:r w:rsidRPr="008F5D67">
        <w:rPr>
          <w:rStyle w:val="Style13ptBold"/>
          <w:szCs w:val="22"/>
        </w:rPr>
        <w:t>Stucke</w:t>
      </w:r>
      <w:proofErr w:type="spellEnd"/>
      <w:r w:rsidRPr="008F5D67">
        <w:rPr>
          <w:rStyle w:val="Style13ptBold"/>
          <w:szCs w:val="22"/>
        </w:rPr>
        <w:t xml:space="preserv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46385ABD" w14:textId="77777777" w:rsidR="002E3918" w:rsidRDefault="002E3918" w:rsidP="002E3918">
      <w:pPr>
        <w:rPr>
          <w:rStyle w:val="Emphasis"/>
        </w:rPr>
      </w:pPr>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0B0F4E">
        <w:rPr>
          <w:sz w:val="16"/>
        </w:rPr>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r w:rsidRPr="000B0F4E">
        <w:rPr>
          <w:sz w:val="16"/>
        </w:rPr>
        <w:t xml:space="preserve"> • First, </w:t>
      </w:r>
      <w:r w:rsidRPr="001E681A">
        <w:rPr>
          <w:rStyle w:val="StyleUnderline"/>
        </w:rPr>
        <w:t xml:space="preserve">a </w:t>
      </w:r>
      <w:r w:rsidRPr="00421D06">
        <w:rPr>
          <w:rStyle w:val="StyleUnderline"/>
          <w:highlight w:val="cyan"/>
        </w:rPr>
        <w:t>substantial lessening of competition suffices for liability</w:t>
      </w:r>
      <w:r w:rsidRPr="000B0F4E">
        <w:rPr>
          <w:sz w:val="16"/>
        </w:rP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BF7F70">
        <w:rPr>
          <w:rStyle w:val="Emphasis"/>
        </w:rPr>
        <w:t xml:space="preserve">the </w:t>
      </w:r>
      <w:r w:rsidRPr="00421D06">
        <w:rPr>
          <w:rStyle w:val="Emphasis"/>
          <w:highlight w:val="cyan"/>
        </w:rPr>
        <w:t>effective competition standard makes antitrust more enforceable.</w:t>
      </w:r>
      <w:r>
        <w:rPr>
          <w:rStyle w:val="Emphasis"/>
        </w:rPr>
        <w:t xml:space="preserve"> </w:t>
      </w:r>
      <w:r w:rsidRPr="000B0F4E">
        <w:rPr>
          <w:sz w:val="16"/>
        </w:rPr>
        <w:t xml:space="preserve">• Second, </w:t>
      </w:r>
      <w:r w:rsidRPr="001E681A">
        <w:rPr>
          <w:rStyle w:val="StyleUnderline"/>
        </w:rPr>
        <w:t>it recognizes that competition needs competitors</w:t>
      </w:r>
      <w:r w:rsidRPr="000B0F4E">
        <w:rPr>
          <w:sz w:val="16"/>
        </w:rPr>
        <w:t xml:space="preserve">. Thus, </w:t>
      </w:r>
      <w:r w:rsidRPr="001E681A">
        <w:rPr>
          <w:rStyle w:val="Emphasis"/>
        </w:rPr>
        <w:t xml:space="preserve">it </w:t>
      </w:r>
      <w:r w:rsidRPr="00421D06">
        <w:rPr>
          <w:rStyle w:val="Emphasis"/>
          <w:highlight w:val="cyan"/>
        </w:rPr>
        <w:t xml:space="preserve">takes </w:t>
      </w:r>
      <w:r w:rsidRPr="00BF7F70">
        <w:rPr>
          <w:rStyle w:val="Emphasis"/>
        </w:rPr>
        <w:t xml:space="preserve">a </w:t>
      </w:r>
      <w:r w:rsidRPr="00421D06">
        <w:rPr>
          <w:rStyle w:val="Emphasis"/>
          <w:highlight w:val="cyan"/>
        </w:rPr>
        <w:t>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 xml:space="preserve">reduce </w:t>
      </w:r>
      <w:r w:rsidRPr="00BF7F70">
        <w:rPr>
          <w:rStyle w:val="Emphasis"/>
        </w:rPr>
        <w:t xml:space="preserve">the </w:t>
      </w:r>
      <w:r w:rsidRPr="00421D06">
        <w:rPr>
          <w:rStyle w:val="Emphasis"/>
          <w:highlight w:val="cyan"/>
        </w:rPr>
        <w:t>competitive opportunities for entrants and rivals</w:t>
      </w:r>
      <w:r w:rsidRPr="001E681A">
        <w:rPr>
          <w:rStyle w:val="Emphasis"/>
        </w:rPr>
        <w:t>.</w:t>
      </w:r>
      <w:r>
        <w:rPr>
          <w:rStyle w:val="Emphasis"/>
        </w:rPr>
        <w:t xml:space="preserve"> </w:t>
      </w:r>
      <w:r w:rsidRPr="000B0F4E">
        <w:rPr>
          <w:sz w:val="16"/>
        </w:rPr>
        <w:t xml:space="preserve">• Third, </w:t>
      </w:r>
      <w:r w:rsidRPr="001E681A">
        <w:rPr>
          <w:rStyle w:val="StyleUnderline"/>
        </w:rPr>
        <w:t>unlike the consumer welfare standard</w:t>
      </w:r>
      <w:r w:rsidRPr="000B0F4E">
        <w:rPr>
          <w:sz w:val="16"/>
        </w:rP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r>
        <w:rPr>
          <w:rStyle w:val="StyleUnderline"/>
        </w:rPr>
        <w:t xml:space="preserve"> </w:t>
      </w:r>
      <w:r w:rsidRPr="000B0F4E">
        <w:rPr>
          <w:sz w:val="16"/>
        </w:rPr>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purpose of </w:t>
      </w:r>
      <w:r w:rsidRPr="00BF7F70">
        <w:rPr>
          <w:rStyle w:val="StyleUnderline"/>
        </w:rPr>
        <w:t xml:space="preserve">the </w:t>
      </w:r>
      <w:r w:rsidRPr="00421D06">
        <w:rPr>
          <w:rStyle w:val="StyleUnderline"/>
          <w:highlight w:val="cyan"/>
        </w:rPr>
        <w:t xml:space="preserve">Clayton </w:t>
      </w:r>
      <w:r w:rsidRPr="00BF7F70">
        <w:rPr>
          <w:rStyle w:val="StyleUnderline"/>
        </w:rPr>
        <w:t xml:space="preserve">Act </w:t>
      </w:r>
      <w:r w:rsidRPr="00421D06">
        <w:rPr>
          <w:rStyle w:val="StyleUnderline"/>
          <w:highlight w:val="cyan"/>
        </w:rPr>
        <w:t>to “arrest restraints of trade</w:t>
      </w:r>
      <w:r w:rsidRPr="00421D06">
        <w:rPr>
          <w:rStyle w:val="StyleUnderline"/>
        </w:rPr>
        <w:t xml:space="preserve"> in their incipiency and before they develop into full-fledged restraints </w:t>
      </w:r>
      <w:r w:rsidRPr="00421D06">
        <w:rPr>
          <w:rStyle w:val="StyleUnderline"/>
          <w:highlight w:val="cyan"/>
        </w:rPr>
        <w:t xml:space="preserve">violative of </w:t>
      </w:r>
      <w:r w:rsidRPr="00BF7F70">
        <w:rPr>
          <w:rStyle w:val="StyleUnderline"/>
        </w:rPr>
        <w:t xml:space="preserve">the </w:t>
      </w:r>
      <w:r w:rsidRPr="00421D06">
        <w:rPr>
          <w:rStyle w:val="StyleUnderline"/>
          <w:highlight w:val="cyan"/>
        </w:rPr>
        <w:t xml:space="preserve">Sherman </w:t>
      </w:r>
      <w:r w:rsidRPr="00BF7F70">
        <w:rPr>
          <w:rStyle w:val="StyleUnderline"/>
        </w:rPr>
        <w:t>Act</w:t>
      </w:r>
      <w:r w:rsidRPr="00421D06">
        <w:rPr>
          <w:rStyle w:val="StyleUnderline"/>
        </w:rPr>
        <w:t xml:space="preserve">.” </w:t>
      </w:r>
      <w:r w:rsidRPr="000B0F4E">
        <w:rPr>
          <w:sz w:val="16"/>
        </w:rPr>
        <w:t xml:space="preserve">As Congress noted, </w:t>
      </w:r>
      <w:r w:rsidRPr="00421D06">
        <w:rPr>
          <w:rStyle w:val="StyleUnderline"/>
        </w:rPr>
        <w:t>“A requirement of certainty and actuality of injury to competition is incompatible with any effort to supplement the Sherman Act by reaching incipient restraints.”</w:t>
      </w:r>
      <w:r>
        <w:rPr>
          <w:rStyle w:val="Emphasis"/>
        </w:rPr>
        <w:t xml:space="preserve"> </w:t>
      </w:r>
      <w:r w:rsidRPr="00421D06">
        <w:rPr>
          <w:rStyle w:val="StyleUnderline"/>
          <w:highlight w:val="cyan"/>
        </w:rPr>
        <w:t>To promote competition and innovation</w:t>
      </w:r>
      <w:r w:rsidRPr="001E681A">
        <w:rPr>
          <w:rStyle w:val="StyleUnderline"/>
        </w:rPr>
        <w:t xml:space="preserve"> in our heavily concentrated markets</w:t>
      </w:r>
      <w:r w:rsidRPr="000B0F4E">
        <w:rPr>
          <w:sz w:val="16"/>
        </w:rPr>
        <w:t xml:space="preserve">, </w:t>
      </w:r>
      <w:r w:rsidRPr="00BF7F70">
        <w:rPr>
          <w:rStyle w:val="Emphasis"/>
        </w:rPr>
        <w:t xml:space="preserve">the </w:t>
      </w:r>
      <w:r w:rsidRPr="00421D06">
        <w:rPr>
          <w:rStyle w:val="Emphasis"/>
          <w:highlight w:val="cyan"/>
        </w:rPr>
        <w:t xml:space="preserve">effective competition standard would depart from today’s light-touch antitrust policies in </w:t>
      </w:r>
      <w:r w:rsidRPr="00BF7F70">
        <w:rPr>
          <w:rStyle w:val="Emphasis"/>
        </w:rPr>
        <w:t xml:space="preserve">the </w:t>
      </w:r>
      <w:r w:rsidRPr="00421D06">
        <w:rPr>
          <w:rStyle w:val="Emphasis"/>
          <w:highlight w:val="cyan"/>
        </w:rPr>
        <w:t>following areas.</w:t>
      </w:r>
    </w:p>
    <w:p w14:paraId="7AFDCD90" w14:textId="77777777" w:rsidR="002E3918" w:rsidRPr="00E922C5" w:rsidRDefault="002E3918" w:rsidP="002E3918">
      <w:pPr>
        <w:rPr>
          <w:b/>
          <w:iCs/>
          <w:u w:val="single"/>
          <w:bdr w:val="single" w:sz="8" w:space="0" w:color="auto"/>
        </w:rPr>
      </w:pPr>
    </w:p>
    <w:p w14:paraId="75C40366" w14:textId="77777777" w:rsidR="002E3918" w:rsidRDefault="002E3918" w:rsidP="002E3918">
      <w:pPr>
        <w:pStyle w:val="Heading4"/>
      </w:pPr>
      <w:r>
        <w:t xml:space="preserve">Scenario 1 is </w:t>
      </w:r>
      <w:r w:rsidRPr="007715CF">
        <w:rPr>
          <w:u w:val="single"/>
        </w:rPr>
        <w:t>Growth</w:t>
      </w:r>
      <w:r>
        <w:t>---</w:t>
      </w:r>
    </w:p>
    <w:p w14:paraId="7BC34415" w14:textId="77777777" w:rsidR="002E3918" w:rsidRPr="00DC1DB4" w:rsidRDefault="002E3918" w:rsidP="002E3918"/>
    <w:p w14:paraId="0D17C65A" w14:textId="77777777" w:rsidR="002E3918" w:rsidRDefault="002E3918" w:rsidP="002E3918">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642133C0" w14:textId="77777777" w:rsidR="002E3918" w:rsidRPr="0035073B" w:rsidRDefault="002E3918" w:rsidP="002E3918">
      <w:pPr>
        <w:rPr>
          <w:szCs w:val="22"/>
        </w:rPr>
      </w:pPr>
      <w:r w:rsidRPr="007F5A68">
        <w:rPr>
          <w:szCs w:val="22"/>
        </w:rPr>
        <w:t xml:space="preserve">Philippe </w:t>
      </w:r>
      <w:r w:rsidRPr="007F5A68">
        <w:rPr>
          <w:rStyle w:val="Style13ptBold"/>
          <w:szCs w:val="22"/>
        </w:rPr>
        <w:t>Aghion</w:t>
      </w:r>
      <w:r w:rsidRPr="007F5A68">
        <w:rPr>
          <w:szCs w:val="22"/>
        </w:rPr>
        <w:t xml:space="preserve">, Reda </w:t>
      </w:r>
      <w:proofErr w:type="spellStart"/>
      <w:r w:rsidRPr="007F5A68">
        <w:rPr>
          <w:rStyle w:val="Style13ptBold"/>
          <w:szCs w:val="22"/>
        </w:rPr>
        <w:t>Cherif</w:t>
      </w:r>
      <w:proofErr w:type="spellEnd"/>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68CB2A68" w14:textId="77777777" w:rsidR="002E3918" w:rsidRDefault="002E3918" w:rsidP="002E3918">
      <w:pPr>
        <w:rPr>
          <w:rStyle w:val="Emphasis"/>
        </w:rPr>
      </w:pPr>
      <w:r w:rsidRPr="00BF7F70">
        <w:rPr>
          <w:rStyle w:val="Emphasis"/>
        </w:rPr>
        <w:t xml:space="preserve">The </w:t>
      </w:r>
      <w:r w:rsidRPr="00243BD4">
        <w:rPr>
          <w:rStyle w:val="Emphasis"/>
          <w:highlight w:val="cyan"/>
        </w:rPr>
        <w:t>direct cost of anti-competitive behavior is high</w:t>
      </w:r>
      <w:r w:rsidRPr="000B0F4E">
        <w:rPr>
          <w:sz w:val="16"/>
        </w:rPr>
        <w:t xml:space="preserve">. </w:t>
      </w:r>
      <w:r w:rsidRPr="0035073B">
        <w:rPr>
          <w:rStyle w:val="StyleUnderline"/>
        </w:rPr>
        <w:t>Many studies estimate this cost by implied price overcharge, typically stemming from identified cartels.</w:t>
      </w:r>
      <w:r w:rsidRPr="000B0F4E">
        <w:rPr>
          <w:sz w:val="16"/>
        </w:rPr>
        <w:t xml:space="preserve"> </w:t>
      </w:r>
      <w:r w:rsidRPr="0035073B">
        <w:rPr>
          <w:rStyle w:val="StyleUnderline"/>
        </w:rPr>
        <w:t>A common approach to estimating the price overcharge consists in applying a difference-in-difference technique</w:t>
      </w:r>
      <w:r w:rsidRPr="000B0F4E">
        <w:rPr>
          <w:sz w:val="16"/>
        </w:rPr>
        <w:t xml:space="preserve">, that is, </w:t>
      </w:r>
      <w:r w:rsidRPr="0035073B">
        <w:rPr>
          <w:rStyle w:val="StyleUnderline"/>
        </w:rPr>
        <w:t>by comparing prices in a market before and after an infringement was identified</w:t>
      </w:r>
      <w:r w:rsidRPr="000B0F4E">
        <w:rPr>
          <w:sz w:val="16"/>
        </w:rPr>
        <w:t xml:space="preserve"> (e.g., a cartel) </w:t>
      </w:r>
      <w:r w:rsidRPr="0035073B">
        <w:rPr>
          <w:rStyle w:val="StyleUnderline"/>
        </w:rPr>
        <w:t>to a “counterfactual” market in a different location or product market where no infringement was identified.</w:t>
      </w:r>
      <w:r w:rsidRPr="000B0F4E">
        <w:rPr>
          <w:sz w:val="16"/>
        </w:rPr>
        <w:t xml:space="preserve">3 </w:t>
      </w:r>
      <w:r w:rsidRPr="0035073B">
        <w:rPr>
          <w:rStyle w:val="Emphasis"/>
        </w:rPr>
        <w:t xml:space="preserve">The estimated </w:t>
      </w:r>
      <w:r w:rsidRPr="00243BD4">
        <w:rPr>
          <w:rStyle w:val="Emphasis"/>
          <w:highlight w:val="cyan"/>
        </w:rPr>
        <w:t xml:space="preserve">price overcharges in advanced economies </w:t>
      </w:r>
      <w:r w:rsidRPr="00BF7F70">
        <w:rPr>
          <w:rStyle w:val="Emphasis"/>
        </w:rPr>
        <w:t xml:space="preserve">are </w:t>
      </w:r>
      <w:r w:rsidRPr="00243BD4">
        <w:rPr>
          <w:rStyle w:val="Emphasis"/>
          <w:highlight w:val="cyan"/>
        </w:rPr>
        <w:t>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0B0F4E">
        <w:rPr>
          <w:sz w:val="16"/>
        </w:rPr>
        <w:t xml:space="preserve"> </w:t>
      </w:r>
      <w:proofErr w:type="spellStart"/>
      <w:r w:rsidRPr="000B0F4E">
        <w:rPr>
          <w:sz w:val="16"/>
        </w:rPr>
        <w:t>Ivaldi</w:t>
      </w:r>
      <w:proofErr w:type="spellEnd"/>
      <w:r w:rsidRPr="000B0F4E">
        <w:rPr>
          <w:sz w:val="16"/>
        </w:rPr>
        <w:t xml:space="preserve"> et al. (2017) extends these </w:t>
      </w:r>
      <w:proofErr w:type="spellStart"/>
      <w:r w:rsidRPr="000B0F4E">
        <w:rPr>
          <w:sz w:val="16"/>
        </w:rPr>
        <w:t>estimationsto</w:t>
      </w:r>
      <w:proofErr w:type="spellEnd"/>
      <w:r w:rsidRPr="000B0F4E">
        <w:rPr>
          <w:sz w:val="16"/>
        </w:rPr>
        <w:t xml:space="preserve">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 xml:space="preserve">harm to </w:t>
      </w:r>
      <w:r w:rsidRPr="00BF7F70">
        <w:rPr>
          <w:rStyle w:val="StyleUnderline"/>
        </w:rPr>
        <w:t xml:space="preserve">the </w:t>
      </w:r>
      <w:r w:rsidRPr="00243BD4">
        <w:rPr>
          <w:rStyle w:val="StyleUnderline"/>
          <w:highlight w:val="cyan"/>
        </w:rPr>
        <w:t>economy</w:t>
      </w:r>
      <w:r w:rsidRPr="0035073B">
        <w:rPr>
          <w:rStyle w:val="StyleUnderline"/>
        </w:rPr>
        <w:t xml:space="preserve"> in terms of excess profits resulting from price overcharges </w:t>
      </w:r>
      <w:r w:rsidRPr="00BF7F70">
        <w:rPr>
          <w:rStyle w:val="StyleUnderline"/>
        </w:rPr>
        <w:t xml:space="preserve">could </w:t>
      </w:r>
      <w:r w:rsidRPr="00243BD4">
        <w:rPr>
          <w:rStyle w:val="StyleUnderline"/>
          <w:highlight w:val="cyan"/>
        </w:rPr>
        <w:t>reach</w:t>
      </w:r>
      <w:r w:rsidRPr="000B0F4E">
        <w:rPr>
          <w:sz w:val="16"/>
        </w:rPr>
        <w:t xml:space="preserve"> about </w:t>
      </w:r>
      <w:r w:rsidRPr="00243BD4">
        <w:rPr>
          <w:rStyle w:val="Emphasis"/>
          <w:highlight w:val="cyan"/>
        </w:rPr>
        <w:t>4 percent of GDP</w:t>
      </w:r>
      <w:r w:rsidRPr="000B0F4E">
        <w:rPr>
          <w:sz w:val="16"/>
        </w:rPr>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r>
        <w:rPr>
          <w:u w:val="single"/>
        </w:rPr>
        <w:t xml:space="preserve"> </w:t>
      </w:r>
      <w:r w:rsidRPr="0035073B">
        <w:rPr>
          <w:rStyle w:val="StyleUnderline"/>
        </w:rPr>
        <w:t xml:space="preserve">There is also growing evidence that </w:t>
      </w:r>
      <w:r w:rsidRPr="00BF7F70">
        <w:rPr>
          <w:rStyle w:val="StyleUnderline"/>
        </w:rPr>
        <w:t xml:space="preserve">the </w:t>
      </w:r>
      <w:r w:rsidRPr="00243BD4">
        <w:rPr>
          <w:rStyle w:val="StyleUnderline"/>
          <w:highlight w:val="cyan"/>
        </w:rPr>
        <w:t>lack of competition</w:t>
      </w:r>
      <w:r w:rsidRPr="000B0F4E">
        <w:rPr>
          <w:sz w:val="16"/>
        </w:rPr>
        <w:t xml:space="preserve"> not only affects more strongly the poorest countries but also </w:t>
      </w:r>
      <w:r w:rsidRPr="00243BD4">
        <w:rPr>
          <w:rStyle w:val="StyleUnderline"/>
          <w:highlight w:val="cyan"/>
        </w:rPr>
        <w:t xml:space="preserve">hurts </w:t>
      </w:r>
      <w:r w:rsidRPr="00BF7F70">
        <w:rPr>
          <w:rStyle w:val="StyleUnderline"/>
        </w:rPr>
        <w:t xml:space="preserve">the </w:t>
      </w:r>
      <w:r w:rsidRPr="00243BD4">
        <w:rPr>
          <w:rStyle w:val="StyleUnderline"/>
          <w:highlight w:val="cyan"/>
        </w:rPr>
        <w:t>poor more in each country</w:t>
      </w:r>
      <w:r w:rsidRPr="000B0F4E">
        <w:rPr>
          <w:sz w:val="16"/>
        </w:rPr>
        <w:t xml:space="preserve">. </w:t>
      </w:r>
      <w:r w:rsidRPr="0035073B">
        <w:rPr>
          <w:rStyle w:val="StyleUnderline"/>
        </w:rPr>
        <w:t xml:space="preserve">Higher </w:t>
      </w:r>
      <w:r w:rsidRPr="00243BD4">
        <w:rPr>
          <w:rStyle w:val="StyleUnderline"/>
          <w:highlight w:val="cyan"/>
        </w:rPr>
        <w:t>market power</w:t>
      </w:r>
      <w:r w:rsidRPr="000B0F4E">
        <w:rPr>
          <w:sz w:val="16"/>
        </w:rPr>
        <w:t xml:space="preserve"> in food, beverages and medicines </w:t>
      </w:r>
      <w:r w:rsidRPr="00BF7F70">
        <w:rPr>
          <w:rStyle w:val="Emphasis"/>
        </w:rPr>
        <w:t xml:space="preserve">was </w:t>
      </w:r>
      <w:r w:rsidRPr="00243BD4">
        <w:rPr>
          <w:rStyle w:val="Emphasis"/>
          <w:highlight w:val="cyan"/>
        </w:rPr>
        <w:t>shown to be regressive</w:t>
      </w:r>
      <w:r w:rsidRPr="000B0F4E">
        <w:rPr>
          <w:sz w:val="16"/>
        </w:rPr>
        <w:t>, that is, they hurt more the poorest, as shown using Mexican data (</w:t>
      </w:r>
      <w:proofErr w:type="spellStart"/>
      <w:r w:rsidRPr="000B0F4E">
        <w:rPr>
          <w:sz w:val="16"/>
        </w:rPr>
        <w:t>Urzua</w:t>
      </w:r>
      <w:proofErr w:type="spellEnd"/>
      <w:r w:rsidRPr="000B0F4E">
        <w:rPr>
          <w:sz w:val="16"/>
        </w:rPr>
        <w:t xml:space="preserve"> 2013). Similar results exist in the context of advanced countries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BF7F70">
        <w:rPr>
          <w:rStyle w:val="StyleUnderline"/>
        </w:rPr>
        <w:t xml:space="preserve">is </w:t>
      </w:r>
      <w:r w:rsidRPr="00243BD4">
        <w:rPr>
          <w:rStyle w:val="StyleUnderline"/>
          <w:highlight w:val="cyan"/>
        </w:rPr>
        <w:t>negatively correlated with aggregate measures of competition</w:t>
      </w:r>
      <w:r w:rsidRPr="0035073B">
        <w:rPr>
          <w:rStyle w:val="StyleUnderline"/>
        </w:rPr>
        <w:t xml:space="preserve"> </w:t>
      </w:r>
      <w:r w:rsidRPr="000B0F4E">
        <w:rPr>
          <w:sz w:val="16"/>
        </w:rPr>
        <w:t xml:space="preserve">(IMF 2019a). OECD (2017), </w:t>
      </w:r>
      <w:r w:rsidRPr="0035073B">
        <w:rPr>
          <w:rStyle w:val="StyleUnderline"/>
        </w:rPr>
        <w:t>using a calibrated model on a selected group of advanced countries</w:t>
      </w:r>
      <w:r w:rsidRPr="000B0F4E">
        <w:rPr>
          <w:sz w:val="16"/>
        </w:rPr>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 xml:space="preserve">responsible for </w:t>
      </w:r>
      <w:r w:rsidRPr="00BF7F70">
        <w:rPr>
          <w:rStyle w:val="Emphasis"/>
        </w:rPr>
        <w:t xml:space="preserve">a </w:t>
      </w:r>
      <w:r w:rsidRPr="00243BD4">
        <w:rPr>
          <w:rStyle w:val="Emphasis"/>
          <w:highlight w:val="cyan"/>
        </w:rPr>
        <w:t xml:space="preserve">sizable increase in </w:t>
      </w:r>
      <w:r w:rsidRPr="00BF7F70">
        <w:rPr>
          <w:rStyle w:val="Emphasis"/>
        </w:rPr>
        <w:t xml:space="preserve">the </w:t>
      </w:r>
      <w:r w:rsidRPr="00243BD4">
        <w:rPr>
          <w:rStyle w:val="Emphasis"/>
          <w:highlight w:val="cyan"/>
        </w:rPr>
        <w:t>wealth of the richest 10 percent</w:t>
      </w:r>
      <w:r w:rsidRPr="0035073B">
        <w:rPr>
          <w:rStyle w:val="Emphasis"/>
        </w:rPr>
        <w:t xml:space="preserve"> and a </w:t>
      </w:r>
      <w:r w:rsidRPr="00243BD4">
        <w:rPr>
          <w:rStyle w:val="Emphasis"/>
          <w:highlight w:val="cyan"/>
        </w:rPr>
        <w:t>large reduction in the income of the poorest 20 percent.</w:t>
      </w:r>
      <w:r>
        <w:rPr>
          <w:b/>
          <w:iCs/>
          <w:u w:val="single"/>
          <w:bdr w:val="single" w:sz="8" w:space="0" w:color="auto"/>
        </w:rPr>
        <w:t xml:space="preserve"> </w:t>
      </w:r>
      <w:r w:rsidRPr="000B0F4E">
        <w:rPr>
          <w:sz w:val="16"/>
        </w:rPr>
        <w:t xml:space="preserve">The </w:t>
      </w:r>
      <w:r w:rsidRPr="0035073B">
        <w:rPr>
          <w:rStyle w:val="StyleUnderline"/>
        </w:rPr>
        <w:t xml:space="preserve">decline in the labor share has also been interpreted as a sign of rising market power. Labor share has been decreasing in the </w:t>
      </w:r>
      <w:r w:rsidRPr="008B5545">
        <w:rPr>
          <w:rStyle w:val="StyleUnderline"/>
        </w:rPr>
        <w:t>U.S. and other advanced economies</w:t>
      </w:r>
      <w:r w:rsidRPr="000B0F4E">
        <w:rPr>
          <w:sz w:val="16"/>
        </w:rPr>
        <w:t xml:space="preserve"> (IMF 2019b). This decline in labor share could be explained to a large extent </w:t>
      </w:r>
      <w:proofErr w:type="gramStart"/>
      <w:r w:rsidRPr="000B0F4E">
        <w:rPr>
          <w:sz w:val="16"/>
        </w:rPr>
        <w:t>as a result of</w:t>
      </w:r>
      <w:proofErr w:type="gramEnd"/>
      <w:r w:rsidRPr="000B0F4E">
        <w:rPr>
          <w:sz w:val="16"/>
        </w:rPr>
        <w:t xml:space="preserve"> the Information Technology (IT) revolution as argued by Aghion and others (2019). </w:t>
      </w:r>
      <w:r w:rsidRPr="008B5545">
        <w:rPr>
          <w:rStyle w:val="StyleUnderline"/>
        </w:rPr>
        <w:t>This revolution allowed superstar firms to expand into many sectors of the economy</w:t>
      </w:r>
      <w:r w:rsidRPr="000B0F4E">
        <w:rPr>
          <w:sz w:val="16"/>
        </w:rPr>
        <w:t xml:space="preserve">. As these firms have higher markups and lower labor shares than non-superstar firms, </w:t>
      </w:r>
      <w:r w:rsidRPr="008B5545">
        <w:rPr>
          <w:rStyle w:val="StyleUnderline"/>
        </w:rPr>
        <w:t>the decline in aggregate labor share and corresponding increase in aggregate markups</w:t>
      </w:r>
      <w:r w:rsidRPr="0035073B">
        <w:rPr>
          <w:rStyle w:val="StyleUnderline"/>
        </w:rPr>
        <w:t xml:space="preserve"> reflect a “composition effect”</w:t>
      </w:r>
      <w:r w:rsidRPr="000B0F4E">
        <w:rPr>
          <w:sz w:val="16"/>
        </w:rPr>
        <w:t xml:space="preserve">. In other words, it is not the result of a within-firm increase in markup or a decline in labor share. Evidence of the predominance of a “between-firm” (or “composition”) effect over a “within-firm” effect is provided by De Locker and </w:t>
      </w:r>
      <w:proofErr w:type="spellStart"/>
      <w:r w:rsidRPr="000B0F4E">
        <w:rPr>
          <w:sz w:val="16"/>
        </w:rPr>
        <w:t>Eeckout</w:t>
      </w:r>
      <w:proofErr w:type="spellEnd"/>
      <w:r w:rsidRPr="000B0F4E">
        <w:rPr>
          <w:sz w:val="16"/>
        </w:rPr>
        <w:t xml:space="preserve"> (2019) and </w:t>
      </w:r>
      <w:proofErr w:type="spellStart"/>
      <w:r w:rsidRPr="000B0F4E">
        <w:rPr>
          <w:sz w:val="16"/>
        </w:rPr>
        <w:t>Baqaae</w:t>
      </w:r>
      <w:proofErr w:type="spellEnd"/>
      <w:r w:rsidRPr="000B0F4E">
        <w:rPr>
          <w:sz w:val="16"/>
        </w:rPr>
        <w:t xml:space="preserve"> and Farhi (2019). IMF (2019b) shows that </w:t>
      </w:r>
      <w:r w:rsidRPr="0035073B">
        <w:rPr>
          <w:rStyle w:val="StyleUnderline"/>
        </w:rPr>
        <w:t>the “reallocation” effect is pronounced in the U.S. but less so in other advanced countries</w:t>
      </w:r>
      <w:r w:rsidRPr="000B0F4E">
        <w:rPr>
          <w:sz w:val="16"/>
        </w:rPr>
        <w:t xml:space="preserve">. </w:t>
      </w:r>
      <w:r w:rsidRPr="0035073B">
        <w:rPr>
          <w:rStyle w:val="Emphasis"/>
        </w:rPr>
        <w:t xml:space="preserve">The </w:t>
      </w:r>
      <w:r w:rsidRPr="00243BD4">
        <w:rPr>
          <w:rStyle w:val="Emphasis"/>
          <w:highlight w:val="cyan"/>
        </w:rPr>
        <w:t xml:space="preserve">long-term effect of </w:t>
      </w:r>
      <w:r w:rsidRPr="00BF7F70">
        <w:rPr>
          <w:rStyle w:val="Emphasis"/>
        </w:rPr>
        <w:t xml:space="preserve">this </w:t>
      </w:r>
      <w:r w:rsidRPr="00243BD4">
        <w:rPr>
          <w:rStyle w:val="Emphasis"/>
          <w:highlight w:val="cyan"/>
        </w:rPr>
        <w:t>increasing hegemony</w:t>
      </w:r>
      <w:r w:rsidRPr="0035073B">
        <w:rPr>
          <w:rStyle w:val="Emphasis"/>
        </w:rPr>
        <w:t xml:space="preserve"> of superstar firms </w:t>
      </w:r>
      <w:r w:rsidRPr="00BF7F70">
        <w:rPr>
          <w:rStyle w:val="Emphasis"/>
        </w:rPr>
        <w:t xml:space="preserve">has </w:t>
      </w:r>
      <w:r w:rsidRPr="00243BD4">
        <w:rPr>
          <w:rStyle w:val="Emphasis"/>
          <w:highlight w:val="cyan"/>
        </w:rPr>
        <w:t>been to discourage innovation and entry by non-superstar firms</w:t>
      </w:r>
      <w:r w:rsidRPr="000B0F4E">
        <w:rPr>
          <w:sz w:val="16"/>
        </w:rPr>
        <w:t xml:space="preserve">, thereby </w:t>
      </w:r>
      <w:r w:rsidRPr="00243BD4">
        <w:rPr>
          <w:rStyle w:val="Emphasis"/>
          <w:highlight w:val="cyan"/>
        </w:rPr>
        <w:t xml:space="preserve">leading to </w:t>
      </w:r>
      <w:r w:rsidRPr="00BF7F70">
        <w:rPr>
          <w:rStyle w:val="Emphasis"/>
        </w:rPr>
        <w:t xml:space="preserve">a </w:t>
      </w:r>
      <w:r w:rsidRPr="00243BD4">
        <w:rPr>
          <w:rStyle w:val="Emphasis"/>
          <w:highlight w:val="cyan"/>
        </w:rPr>
        <w:t>decrease in</w:t>
      </w:r>
      <w:r w:rsidRPr="0035073B">
        <w:rPr>
          <w:rStyle w:val="Emphasis"/>
        </w:rPr>
        <w:t xml:space="preserve"> aggregate </w:t>
      </w:r>
      <w:r w:rsidRPr="00243BD4">
        <w:rPr>
          <w:rStyle w:val="Emphasis"/>
          <w:highlight w:val="cyan"/>
        </w:rPr>
        <w:t>productivity growth, broad-based growth, and business dynamism.</w:t>
      </w:r>
      <w:r w:rsidRPr="000B0F4E">
        <w:rPr>
          <w:sz w:val="16"/>
        </w:rPr>
        <w:t xml:space="preserve"> </w:t>
      </w:r>
      <w:r w:rsidRPr="0035073B">
        <w:rPr>
          <w:rStyle w:val="Emphasis"/>
        </w:rPr>
        <w:t xml:space="preserve">This increasing hegemony, in turn, </w:t>
      </w:r>
      <w:r w:rsidRPr="00BF7F70">
        <w:rPr>
          <w:rStyle w:val="Emphasis"/>
        </w:rPr>
        <w:t xml:space="preserve">has been </w:t>
      </w:r>
      <w:r w:rsidRPr="00243BD4">
        <w:rPr>
          <w:rStyle w:val="Emphasis"/>
          <w:highlight w:val="cyan"/>
        </w:rPr>
        <w:t>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5526D9EE" w14:textId="77777777" w:rsidR="002E3918" w:rsidRPr="0035073B" w:rsidRDefault="002E3918" w:rsidP="002E3918">
      <w:pPr>
        <w:rPr>
          <w:rStyle w:val="Emphasis"/>
        </w:rPr>
      </w:pPr>
    </w:p>
    <w:p w14:paraId="4E836CDB" w14:textId="77777777" w:rsidR="002E3918" w:rsidRDefault="002E3918" w:rsidP="002E3918">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22F3EEE4" w14:textId="77777777" w:rsidR="002E3918" w:rsidRPr="00CC6B9B" w:rsidRDefault="002E3918" w:rsidP="002E3918">
      <w:pPr>
        <w:rPr>
          <w:szCs w:val="22"/>
        </w:rPr>
      </w:pPr>
      <w:r w:rsidRPr="007F5A68">
        <w:rPr>
          <w:szCs w:val="22"/>
        </w:rPr>
        <w:t xml:space="preserve">Philippe </w:t>
      </w:r>
      <w:r w:rsidRPr="007F5A68">
        <w:rPr>
          <w:rStyle w:val="Style13ptBold"/>
          <w:szCs w:val="22"/>
        </w:rPr>
        <w:t>Aghion</w:t>
      </w:r>
      <w:r w:rsidRPr="007F5A68">
        <w:rPr>
          <w:szCs w:val="22"/>
        </w:rPr>
        <w:t xml:space="preserve">, Reda </w:t>
      </w:r>
      <w:proofErr w:type="spellStart"/>
      <w:r w:rsidRPr="007F5A68">
        <w:rPr>
          <w:rStyle w:val="Style13ptBold"/>
          <w:szCs w:val="22"/>
        </w:rPr>
        <w:t>Cherif</w:t>
      </w:r>
      <w:proofErr w:type="spellEnd"/>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032078CC" w14:textId="77777777" w:rsidR="002E3918" w:rsidRDefault="002E3918" w:rsidP="002E3918">
      <w:pPr>
        <w:rPr>
          <w:sz w:val="16"/>
        </w:rPr>
      </w:pPr>
      <w:r w:rsidRPr="0035073B">
        <w:rPr>
          <w:rStyle w:val="StyleUnderline"/>
        </w:rPr>
        <w:t>There is a positive correlation between long-term growth and poverty alleviation</w:t>
      </w:r>
      <w:r w:rsidRPr="00DC1DB4">
        <w:rPr>
          <w:sz w:val="16"/>
        </w:rP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BF7F70">
        <w:rPr>
          <w:rStyle w:val="Emphasis"/>
        </w:rPr>
        <w:t xml:space="preserve">is </w:t>
      </w:r>
      <w:r w:rsidRPr="00243BD4">
        <w:rPr>
          <w:rStyle w:val="Emphasis"/>
          <w:highlight w:val="cyan"/>
        </w:rPr>
        <w:t xml:space="preserve">far and away </w:t>
      </w:r>
      <w:r w:rsidRPr="00BF7F70">
        <w:rPr>
          <w:rStyle w:val="Emphasis"/>
        </w:rPr>
        <w:t xml:space="preserve">the </w:t>
      </w:r>
      <w:r w:rsidRPr="00243BD4">
        <w:rPr>
          <w:rStyle w:val="Emphasis"/>
          <w:highlight w:val="cyan"/>
        </w:rPr>
        <w:t>most important source of poverty reduction</w:t>
      </w:r>
      <w:r w:rsidRPr="00DC1DB4">
        <w:rPr>
          <w:sz w:val="16"/>
        </w:rPr>
        <w:t xml:space="preserve">.”9 </w:t>
      </w:r>
      <w:r w:rsidRPr="0035073B">
        <w:rPr>
          <w:rStyle w:val="StyleUnderline"/>
        </w:rPr>
        <w:t>The sharp decline in poverty rates in China</w:t>
      </w:r>
      <w:r w:rsidRPr="00DC1DB4">
        <w:rPr>
          <w:sz w:val="16"/>
        </w:rPr>
        <w:t xml:space="preserve"> (about 800 million people escaped poverty) </w:t>
      </w:r>
      <w:r w:rsidRPr="0035073B">
        <w:rPr>
          <w:rStyle w:val="StyleUnderline"/>
        </w:rPr>
        <w:t>amid the two decades of break-neck growth is the starkest illustration.</w:t>
      </w:r>
      <w:r w:rsidRPr="00DC1DB4">
        <w:rPr>
          <w:sz w:val="16"/>
        </w:rPr>
        <w:t xml:space="preserve"> As discussed, </w:t>
      </w:r>
      <w:r w:rsidRPr="00243BD4">
        <w:rPr>
          <w:rStyle w:val="Emphasis"/>
          <w:highlight w:val="cyan"/>
        </w:rPr>
        <w:t xml:space="preserve">innovation-based growth based on Schumpeterian creative destruction </w:t>
      </w:r>
      <w:r w:rsidRPr="00BF7F70">
        <w:rPr>
          <w:rStyle w:val="Emphasis"/>
        </w:rPr>
        <w:t xml:space="preserve">is </w:t>
      </w:r>
      <w:r w:rsidRPr="00243BD4">
        <w:rPr>
          <w:rStyle w:val="Emphasis"/>
          <w:highlight w:val="cyan"/>
        </w:rPr>
        <w:t>key to productivity gains and sustained growth.</w:t>
      </w:r>
      <w:r w:rsidRPr="00DC1DB4">
        <w:rPr>
          <w:sz w:val="16"/>
        </w:rPr>
        <w:t xml:space="preserve"> The question is how to achieve broad-based, </w:t>
      </w:r>
      <w:proofErr w:type="gramStart"/>
      <w:r w:rsidRPr="00DC1DB4">
        <w:rPr>
          <w:sz w:val="16"/>
        </w:rPr>
        <w:t>high</w:t>
      </w:r>
      <w:proofErr w:type="gramEnd"/>
      <w:r w:rsidRPr="00DC1DB4">
        <w:rPr>
          <w:sz w:val="16"/>
        </w:rPr>
        <w:t xml:space="preserve"> and sustained growth which means to spur the emergence of good paying jobs. This is perhaps one of the most difficult and debated questions in economics. The standard view shared by most economists over the last few decades is that “horizontal policies”,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rsidRPr="00DC1DB4">
        <w:rPr>
          <w:sz w:val="16"/>
        </w:rP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BF7F70">
        <w:rPr>
          <w:rStyle w:val="Emphasis"/>
        </w:rPr>
        <w:t xml:space="preserve">an </w:t>
      </w:r>
      <w:r w:rsidRPr="00243BD4">
        <w:rPr>
          <w:rStyle w:val="Emphasis"/>
          <w:highlight w:val="cyan"/>
        </w:rPr>
        <w:t>adequate level of competition</w:t>
      </w:r>
      <w:r w:rsidRPr="00DC1DB4">
        <w:rPr>
          <w:sz w:val="16"/>
        </w:rPr>
        <w:t xml:space="preserve">. In this context, </w:t>
      </w:r>
      <w:r w:rsidRPr="00243BD4">
        <w:rPr>
          <w:rStyle w:val="StyleUnderline"/>
          <w:highlight w:val="cyan"/>
        </w:rPr>
        <w:t xml:space="preserve">firms </w:t>
      </w:r>
      <w:r w:rsidRPr="00BF7F70">
        <w:rPr>
          <w:rStyle w:val="StyleUnderline"/>
        </w:rPr>
        <w:t xml:space="preserve">would </w:t>
      </w:r>
      <w:r w:rsidRPr="00243BD4">
        <w:rPr>
          <w:rStyle w:val="StyleUnderline"/>
          <w:highlight w:val="cyan"/>
        </w:rPr>
        <w:t xml:space="preserve">have </w:t>
      </w:r>
      <w:r w:rsidRPr="00BF7F70">
        <w:rPr>
          <w:rStyle w:val="StyleUnderline"/>
        </w:rPr>
        <w:t xml:space="preserve">the </w:t>
      </w:r>
      <w:r w:rsidRPr="00243BD4">
        <w:rPr>
          <w:rStyle w:val="StyleUnderline"/>
          <w:highlight w:val="cyan"/>
        </w:rPr>
        <w:t>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r w:rsidRPr="00DC1DB4">
        <w:rPr>
          <w:sz w:val="16"/>
        </w:rPr>
        <w:t xml:space="preserve"> However, </w:t>
      </w:r>
      <w:r w:rsidRPr="00243BD4">
        <w:rPr>
          <w:rStyle w:val="StyleUnderline"/>
          <w:highlight w:val="cyan"/>
        </w:rPr>
        <w:t xml:space="preserve">growth </w:t>
      </w:r>
      <w:r w:rsidRPr="00BF7F70">
        <w:rPr>
          <w:rStyle w:val="StyleUnderline"/>
        </w:rPr>
        <w:t xml:space="preserve">can be </w:t>
      </w:r>
      <w:r w:rsidRPr="00243BD4">
        <w:rPr>
          <w:rStyle w:val="StyleUnderline"/>
          <w:highlight w:val="cyan"/>
        </w:rPr>
        <w:t>harmed by anti-competitive behaviors or distortive policies</w:t>
      </w:r>
      <w:r w:rsidRPr="0035073B">
        <w:rPr>
          <w:rStyle w:val="StyleUnderline"/>
        </w:rPr>
        <w:t xml:space="preserve"> </w:t>
      </w:r>
      <w:r w:rsidRPr="00DC1DB4">
        <w:rPr>
          <w:sz w:val="16"/>
        </w:rP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rsidRPr="00DC1DB4">
        <w:rPr>
          <w:sz w:val="16"/>
        </w:rPr>
        <w:t xml:space="preserve">. Hsieh and </w:t>
      </w:r>
      <w:proofErr w:type="spellStart"/>
      <w:r w:rsidRPr="00DC1DB4">
        <w:rPr>
          <w:sz w:val="16"/>
        </w:rPr>
        <w:t>Klenow</w:t>
      </w:r>
      <w:proofErr w:type="spellEnd"/>
      <w:r w:rsidRPr="00DC1DB4">
        <w:rPr>
          <w:sz w:val="16"/>
        </w:rPr>
        <w:t xml:space="preserve"> (2009) emphasize the importance of input reallocation effects. They show that </w:t>
      </w:r>
      <w:r w:rsidRPr="0035073B">
        <w:rPr>
          <w:rStyle w:val="StyleUnderline"/>
        </w:rPr>
        <w:t>aggregate productivity differentials can be explained by differences in terms of the distribution of firms’ productivity</w:t>
      </w:r>
      <w:r w:rsidRPr="00DC1DB4">
        <w:rPr>
          <w:sz w:val="16"/>
        </w:rPr>
        <w:t xml:space="preserve">. This means that relatively </w:t>
      </w:r>
      <w:r w:rsidRPr="0035073B">
        <w:rPr>
          <w:rStyle w:val="StyleUnderline"/>
        </w:rPr>
        <w:t>less productive firms have access to a considerable share of the resources.</w:t>
      </w:r>
      <w:r w:rsidRPr="00DC1DB4">
        <w:rPr>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 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 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w:t>
      </w:r>
      <w:proofErr w:type="spellStart"/>
      <w:r w:rsidRPr="00DC1DB4">
        <w:rPr>
          <w:sz w:val="16"/>
        </w:rPr>
        <w:t>Rodan</w:t>
      </w:r>
      <w:proofErr w:type="spellEnd"/>
      <w:r w:rsidRPr="00DC1DB4">
        <w:rPr>
          <w:sz w:val="16"/>
        </w:rPr>
        <w:t xml:space="preserve">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 In theory, </w:t>
      </w:r>
      <w:r w:rsidRPr="00243BD4">
        <w:rPr>
          <w:rStyle w:val="Emphasis"/>
          <w:highlight w:val="cyan"/>
        </w:rPr>
        <w:t xml:space="preserve">tackling </w:t>
      </w:r>
      <w:r w:rsidRPr="00BF7F70">
        <w:rPr>
          <w:rStyle w:val="Emphasis"/>
        </w:rPr>
        <w:t xml:space="preserve">these </w:t>
      </w:r>
      <w:r w:rsidRPr="00243BD4">
        <w:rPr>
          <w:rStyle w:val="Emphasis"/>
          <w:highlight w:val="cyan"/>
        </w:rPr>
        <w:t xml:space="preserve">externalities </w:t>
      </w:r>
      <w:r w:rsidRPr="00BF7F70">
        <w:rPr>
          <w:rStyle w:val="Emphasis"/>
        </w:rPr>
        <w:t xml:space="preserve">would </w:t>
      </w:r>
      <w:r w:rsidRPr="00243BD4">
        <w:rPr>
          <w:rStyle w:val="Emphasis"/>
          <w:highlight w:val="cyan"/>
        </w:rPr>
        <w:t xml:space="preserve">necessitate </w:t>
      </w:r>
      <w:r w:rsidRPr="00BF7F70">
        <w:rPr>
          <w:rStyle w:val="Emphasis"/>
        </w:rPr>
        <w:t xml:space="preserve">a </w:t>
      </w:r>
      <w:r w:rsidRPr="00243BD4">
        <w:rPr>
          <w:rStyle w:val="Emphasis"/>
          <w:highlight w:val="cyan"/>
        </w:rPr>
        <w:t>state intervention</w:t>
      </w:r>
      <w:r w:rsidRPr="0035073B">
        <w:rPr>
          <w:rStyle w:val="StyleUnderline"/>
        </w:rPr>
        <w:t>, broadly defined as industrial policy</w:t>
      </w:r>
      <w:r w:rsidRPr="00DC1DB4">
        <w:rPr>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w:t>
      </w:r>
      <w:proofErr w:type="spellStart"/>
      <w:r w:rsidRPr="00DC1DB4">
        <w:rPr>
          <w:sz w:val="16"/>
        </w:rPr>
        <w:t>Cherif</w:t>
      </w:r>
      <w:proofErr w:type="spellEnd"/>
      <w:r w:rsidRPr="00DC1DB4">
        <w:rPr>
          <w:sz w:val="16"/>
        </w:rPr>
        <w:t xml:space="preserve"> and Hasanov 2019), others argue that service sectors could also play a role (IMF 2018). </w:t>
      </w:r>
      <w:r w:rsidRPr="00C85FEF">
        <w:rPr>
          <w:rStyle w:val="StyleUnderline"/>
        </w:rPr>
        <w:t>More important for inclusive growth, if a sector is to be targeted, it should help achieve broad-based growth to contribute to poverty alleviation.</w:t>
      </w:r>
      <w:r w:rsidRPr="00DC1DB4">
        <w:rPr>
          <w:sz w:val="16"/>
        </w:rPr>
        <w:t xml:space="preserve"> In practice it means that </w:t>
      </w:r>
      <w:r w:rsidRPr="00C85FEF">
        <w:rPr>
          <w:rStyle w:val="StyleUnderline"/>
        </w:rPr>
        <w:t>it should also generate</w:t>
      </w:r>
      <w:r w:rsidRPr="00DC1DB4">
        <w:rPr>
          <w:sz w:val="16"/>
        </w:rPr>
        <w:t xml:space="preserve"> (directly or indirectly) enough </w:t>
      </w:r>
      <w:r w:rsidRPr="00C85FEF">
        <w:rPr>
          <w:rStyle w:val="StyleUnderline"/>
        </w:rPr>
        <w:t>employment, and the level of skills to fill those jobs should be realistically met over the medium term.</w:t>
      </w:r>
      <w:r>
        <w:rPr>
          <w:u w:val="single"/>
        </w:rPr>
        <w:t xml:space="preserve"> </w:t>
      </w:r>
      <w:r w:rsidRPr="00DC1DB4">
        <w:rPr>
          <w:sz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w:t>
      </w:r>
      <w:proofErr w:type="spellStart"/>
      <w:r w:rsidRPr="00DC1DB4">
        <w:rPr>
          <w:sz w:val="16"/>
        </w:rPr>
        <w:t>Cherif</w:t>
      </w:r>
      <w:proofErr w:type="spellEnd"/>
      <w:r w:rsidRPr="00DC1DB4">
        <w:rPr>
          <w:sz w:val="16"/>
        </w:rPr>
        <w:t xml:space="preserve"> and Hasanov 2019). The comparison of Malaysia’s foray into automotive industry in the 1970s with its champion Proton to the success of Korea’s Hyundai is a case in point (</w:t>
      </w:r>
      <w:proofErr w:type="spellStart"/>
      <w:r w:rsidRPr="00DC1DB4">
        <w:rPr>
          <w:sz w:val="16"/>
        </w:rPr>
        <w:t>Cherif</w:t>
      </w:r>
      <w:proofErr w:type="spellEnd"/>
      <w:r w:rsidRPr="00DC1DB4">
        <w:rPr>
          <w:sz w:val="16"/>
        </w:rPr>
        <w:t xml:space="preserve">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 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w:t>
      </w:r>
      <w:proofErr w:type="gramStart"/>
      <w:r w:rsidRPr="00DC1DB4">
        <w:rPr>
          <w:sz w:val="16"/>
        </w:rPr>
        <w:t>in order to</w:t>
      </w:r>
      <w:proofErr w:type="gramEnd"/>
      <w:r w:rsidRPr="00DC1DB4">
        <w:rPr>
          <w:sz w:val="16"/>
        </w:rPr>
        <w:t xml:space="preserve">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rsidRPr="00DC1DB4">
        <w:rPr>
          <w:sz w:val="16"/>
        </w:rPr>
        <w:t xml:space="preserve"> (defined as the ratio between output value generated by new products to total output value) </w:t>
      </w:r>
      <w:r w:rsidRPr="00BF7F70">
        <w:rPr>
          <w:rStyle w:val="StyleUnderline"/>
        </w:rPr>
        <w:t xml:space="preserve">are all </w:t>
      </w:r>
      <w:r w:rsidRPr="00243BD4">
        <w:rPr>
          <w:rStyle w:val="StyleUnderline"/>
          <w:highlight w:val="cyan"/>
        </w:rPr>
        <w:t>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rsidRPr="00DC1DB4">
        <w:rPr>
          <w:sz w:val="16"/>
        </w:rPr>
        <w:t xml:space="preserve">. In other words, the more competitive the recipient sector is, the more positive the effects of targeted state subsidies to that sector are. </w:t>
      </w:r>
      <w:proofErr w:type="spellStart"/>
      <w:r w:rsidRPr="00DC1DB4">
        <w:rPr>
          <w:sz w:val="16"/>
        </w:rPr>
        <w:t>Infact</w:t>
      </w:r>
      <w:proofErr w:type="spellEnd"/>
      <w:r w:rsidRPr="00DC1DB4">
        <w:rPr>
          <w:sz w:val="16"/>
        </w:rPr>
        <w: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 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w:t>
      </w:r>
      <w:proofErr w:type="spellStart"/>
      <w:r w:rsidRPr="00DC1DB4">
        <w:rPr>
          <w:sz w:val="16"/>
        </w:rPr>
        <w:t>Giorcelli</w:t>
      </w:r>
      <w:proofErr w:type="spellEnd"/>
      <w:r w:rsidRPr="00DC1DB4">
        <w:rPr>
          <w:sz w:val="16"/>
        </w:rPr>
        <w:t xml:space="preserve">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 The trade-off between the benefits and costs of state intervention suggests that </w:t>
      </w:r>
      <w:r w:rsidRPr="00BF7F70">
        <w:rPr>
          <w:rStyle w:val="Emphasis"/>
        </w:rPr>
        <w:t xml:space="preserve">the </w:t>
      </w:r>
      <w:r w:rsidRPr="00243BD4">
        <w:rPr>
          <w:rStyle w:val="Emphasis"/>
          <w:highlight w:val="cyan"/>
        </w:rPr>
        <w:t xml:space="preserve">way </w:t>
      </w:r>
      <w:r w:rsidRPr="00BF7F70">
        <w:rPr>
          <w:rStyle w:val="Emphasis"/>
        </w:rPr>
        <w:t xml:space="preserve">the </w:t>
      </w:r>
      <w:r w:rsidRPr="00243BD4">
        <w:rPr>
          <w:rStyle w:val="Emphasis"/>
          <w:highlight w:val="cyan"/>
        </w:rPr>
        <w:t xml:space="preserve">state intervenes in </w:t>
      </w:r>
      <w:r w:rsidRPr="00BF7F70">
        <w:rPr>
          <w:rStyle w:val="Emphasis"/>
        </w:rPr>
        <w:t xml:space="preserve">the </w:t>
      </w:r>
      <w:r w:rsidRPr="00243BD4">
        <w:rPr>
          <w:rStyle w:val="Emphasis"/>
          <w:highlight w:val="cyan"/>
        </w:rPr>
        <w:t>economy is crucial</w:t>
      </w:r>
      <w:r w:rsidRPr="00DC1DB4">
        <w:rPr>
          <w:sz w:val="16"/>
        </w:rPr>
        <w:t xml:space="preserve">. </w:t>
      </w:r>
      <w:r w:rsidRPr="0035073B">
        <w:rPr>
          <w:rStyle w:val="StyleUnderline"/>
        </w:rPr>
        <w:t xml:space="preserve">This intervention needs to be cognizant of exacerbating government failures such as </w:t>
      </w:r>
      <w:proofErr w:type="gramStart"/>
      <w:r w:rsidRPr="0035073B">
        <w:rPr>
          <w:rStyle w:val="StyleUnderline"/>
        </w:rPr>
        <w:t>rent-seeking</w:t>
      </w:r>
      <w:proofErr w:type="gramEnd"/>
      <w:r w:rsidRPr="0035073B">
        <w:rPr>
          <w:rStyle w:val="StyleUnderline"/>
        </w:rPr>
        <w:t xml:space="preserve"> and corruption</w:t>
      </w:r>
      <w:r w:rsidRPr="00DC1DB4">
        <w:rPr>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0FC6E708" w14:textId="77777777" w:rsidR="002E3918" w:rsidRPr="00DC1DB4" w:rsidRDefault="002E3918" w:rsidP="002E3918">
      <w:pPr>
        <w:rPr>
          <w:sz w:val="16"/>
        </w:rPr>
      </w:pPr>
    </w:p>
    <w:p w14:paraId="5C99C4DF" w14:textId="77777777" w:rsidR="002E3918" w:rsidRDefault="002E3918" w:rsidP="002E3918">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12227AE0" w14:textId="77777777" w:rsidR="002E3918" w:rsidRPr="002A165B" w:rsidRDefault="002E3918" w:rsidP="002E3918">
      <w:pPr>
        <w:rPr>
          <w:szCs w:val="22"/>
        </w:rPr>
      </w:pPr>
      <w:r w:rsidRPr="002A165B">
        <w:rPr>
          <w:szCs w:val="22"/>
        </w:rPr>
        <w:t xml:space="preserve">Christopher </w:t>
      </w:r>
      <w:proofErr w:type="spellStart"/>
      <w:r w:rsidRPr="002A165B">
        <w:rPr>
          <w:rStyle w:val="Style13ptBold"/>
          <w:szCs w:val="22"/>
        </w:rPr>
        <w:t>Rugaber</w:t>
      </w:r>
      <w:proofErr w:type="spellEnd"/>
      <w:r w:rsidRPr="002A165B">
        <w:rPr>
          <w:rStyle w:val="Style13ptBold"/>
          <w:szCs w:val="22"/>
        </w:rPr>
        <w:t xml:space="preserve">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4FD0B160" w14:textId="77777777" w:rsidR="002E3918" w:rsidRDefault="002E3918" w:rsidP="002E3918">
      <w:pPr>
        <w:rPr>
          <w:sz w:val="16"/>
        </w:rPr>
      </w:pPr>
      <w:r w:rsidRPr="00DC1DB4">
        <w:rPr>
          <w:sz w:val="16"/>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DC1DB4">
        <w:rPr>
          <w:sz w:val="16"/>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DC1DB4">
        <w:rPr>
          <w:sz w:val="16"/>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DC1DB4">
        <w:rPr>
          <w:sz w:val="16"/>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DC1DB4">
        <w:rPr>
          <w:sz w:val="16"/>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DC1DB4">
        <w:rPr>
          <w:sz w:val="16"/>
        </w:rPr>
        <w:t xml:space="preserve">, a significant point given Chair Jerome </w:t>
      </w:r>
      <w:r w:rsidRPr="002A165B">
        <w:rPr>
          <w:rStyle w:val="StyleUnderline"/>
        </w:rPr>
        <w:t>Powell’s long-stated view that the recovery depends on the virus being brought under control</w:t>
      </w:r>
      <w:r w:rsidRPr="00DC1DB4">
        <w:rPr>
          <w:sz w:val="16"/>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DC1DB4">
        <w:rPr>
          <w:sz w:val="16"/>
        </w:rPr>
        <w:t xml:space="preserve">, </w:t>
      </w:r>
      <w:r w:rsidRPr="002A165B">
        <w:rPr>
          <w:rStyle w:val="StyleUnderline"/>
        </w:rPr>
        <w:t>where it’s been since the pandemic erupted nearly a year ago, to help keep loan rates down to encourage borrowing and spending</w:t>
      </w:r>
      <w:r w:rsidRPr="00DC1DB4">
        <w:rPr>
          <w:sz w:val="16"/>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w:t>
      </w:r>
      <w:proofErr w:type="gramStart"/>
      <w:r w:rsidRPr="002A165B">
        <w:rPr>
          <w:rStyle w:val="StyleUnderline"/>
        </w:rPr>
        <w:t>spending</w:t>
      </w:r>
      <w:proofErr w:type="gramEnd"/>
      <w:r w:rsidRPr="002A165B">
        <w:rPr>
          <w:rStyle w:val="StyleUnderline"/>
        </w:rPr>
        <w:t xml:space="preserve"> and manufacturing all surging.</w:t>
      </w:r>
      <w:r w:rsidRPr="00DC1DB4">
        <w:rPr>
          <w:sz w:val="16"/>
        </w:rPr>
        <w:t xml:space="preserve"> Most economists say they detect the early stages of what could be a robust and sustained recovery, with coronavirus case counts declining, vaccinations rising and Americans spending their stimulus-boosted savings.</w:t>
      </w:r>
    </w:p>
    <w:p w14:paraId="14318D17" w14:textId="77777777" w:rsidR="002E3918" w:rsidRPr="00DC1DB4" w:rsidRDefault="002E3918" w:rsidP="002E3918">
      <w:pPr>
        <w:rPr>
          <w:sz w:val="16"/>
        </w:rPr>
      </w:pPr>
    </w:p>
    <w:p w14:paraId="4BFE5D55" w14:textId="77777777" w:rsidR="002E3918" w:rsidRDefault="002E3918" w:rsidP="002E3918">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784F65A2" w14:textId="77777777" w:rsidR="002E3918" w:rsidRPr="00B622DE" w:rsidRDefault="002E3918" w:rsidP="002E3918">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w:t>
      </w:r>
      <w:proofErr w:type="gramStart"/>
      <w:r w:rsidRPr="00B622DE">
        <w:rPr>
          <w:szCs w:val="22"/>
        </w:rPr>
        <w:t>Former economics professor,</w:t>
      </w:r>
      <w:proofErr w:type="gramEnd"/>
      <w:r w:rsidRPr="00B622DE">
        <w:rPr>
          <w:szCs w:val="22"/>
        </w:rPr>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B622DE">
        <w:rPr>
          <w:szCs w:val="22"/>
        </w:rPr>
        <w:t>Russia</w:t>
      </w:r>
      <w:proofErr w:type="gramEnd"/>
      <w:r w:rsidRPr="00B622DE">
        <w:rPr>
          <w:szCs w:val="22"/>
        </w:rPr>
        <w:t xml:space="preserve">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18FAFD4D" w14:textId="77777777" w:rsidR="002E3918" w:rsidRDefault="002E3918" w:rsidP="002E3918">
      <w:pPr>
        <w:rPr>
          <w:rStyle w:val="StyleUnderline"/>
        </w:rPr>
      </w:pPr>
      <w:r w:rsidRPr="00DC1DB4">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rsidRPr="00DC1DB4">
        <w:rPr>
          <w:sz w:val="16"/>
        </w:rPr>
        <w:t xml:space="preserve">, </w:t>
      </w:r>
      <w:r w:rsidRPr="00B622DE">
        <w:rPr>
          <w:rStyle w:val="Emphasis"/>
        </w:rPr>
        <w:t xml:space="preserve">there are </w:t>
      </w:r>
      <w:r w:rsidRPr="009D29FA">
        <w:rPr>
          <w:rStyle w:val="Emphasis"/>
          <w:highlight w:val="cyan"/>
        </w:rPr>
        <w:t xml:space="preserve">growing concerns about </w:t>
      </w:r>
      <w:r w:rsidRPr="00BF7F70">
        <w:rPr>
          <w:rStyle w:val="Emphasis"/>
        </w:rPr>
        <w:t xml:space="preserve">the </w:t>
      </w:r>
      <w:r w:rsidRPr="009D29FA">
        <w:rPr>
          <w:rStyle w:val="Emphasis"/>
          <w:highlight w:val="cyan"/>
        </w:rPr>
        <w:t>increased possibility of large-scale military conflict</w:t>
      </w:r>
      <w:r w:rsidRPr="00DC1DB4">
        <w:rPr>
          <w:sz w:val="16"/>
        </w:rPr>
        <w:t xml:space="preserve">. More worryingly, in </w:t>
      </w:r>
      <w:r w:rsidRPr="00BF7F70">
        <w:rPr>
          <w:rStyle w:val="StyleUnderline"/>
        </w:rPr>
        <w:t xml:space="preserve">the </w:t>
      </w:r>
      <w:r w:rsidRPr="009D29FA">
        <w:rPr>
          <w:rStyle w:val="StyleUnderline"/>
          <w:highlight w:val="cyan"/>
        </w:rPr>
        <w:t>current political landscape, prolonged economic crisis</w:t>
      </w:r>
      <w:r w:rsidRPr="00B622DE">
        <w:rPr>
          <w:rStyle w:val="StyleUnderline"/>
        </w:rPr>
        <w:t>, combined with rising economic inequality, chauvinistic ethno-populism as well as aggressive jingoist rhetoric, including threats</w:t>
      </w:r>
      <w:r w:rsidRPr="00DC1DB4">
        <w:rPr>
          <w:sz w:val="16"/>
        </w:rPr>
        <w:t xml:space="preserve">, </w:t>
      </w:r>
      <w:r w:rsidRPr="009D29FA">
        <w:rPr>
          <w:rStyle w:val="Emphasis"/>
          <w:highlight w:val="cyan"/>
        </w:rPr>
        <w:t>could</w:t>
      </w:r>
      <w:r w:rsidRPr="00B622DE">
        <w:rPr>
          <w:rStyle w:val="Emphasis"/>
        </w:rPr>
        <w:t xml:space="preserve"> easily </w:t>
      </w:r>
      <w:r w:rsidRPr="009D29FA">
        <w:rPr>
          <w:rStyle w:val="Emphasis"/>
          <w:highlight w:val="cyan"/>
        </w:rPr>
        <w:t>spin out of control and ‘morph’ into military conflict, and</w:t>
      </w:r>
      <w:r w:rsidRPr="00B622DE">
        <w:rPr>
          <w:rStyle w:val="Emphasis"/>
        </w:rPr>
        <w:t xml:space="preserve"> worse, </w:t>
      </w:r>
      <w:r w:rsidRPr="009D29FA">
        <w:rPr>
          <w:rStyle w:val="Emphasis"/>
          <w:highlight w:val="cyan"/>
        </w:rPr>
        <w:t>world war.</w:t>
      </w:r>
      <w:r w:rsidRPr="00DC1DB4">
        <w:rPr>
          <w:sz w:val="16"/>
        </w:rPr>
        <w:t xml:space="preserve"> Crisis responses limited </w:t>
      </w:r>
      <w:proofErr w:type="gramStart"/>
      <w:r w:rsidRPr="00B622DE">
        <w:rPr>
          <w:rStyle w:val="StyleUnderline"/>
        </w:rPr>
        <w:t>The</w:t>
      </w:r>
      <w:proofErr w:type="gramEnd"/>
      <w:r w:rsidRPr="00B622DE">
        <w:rPr>
          <w:rStyle w:val="StyleUnderline"/>
        </w:rPr>
        <w:t xml:space="preserv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rsidRPr="00DC1DB4">
        <w:rPr>
          <w:sz w:val="16"/>
        </w:rPr>
        <w:t xml:space="preserve">. </w:t>
      </w:r>
      <w:r w:rsidRPr="008B5545">
        <w:rPr>
          <w:rStyle w:val="StyleUnderline"/>
        </w:rPr>
        <w:t>Policymakers</w:t>
      </w:r>
      <w:r w:rsidRPr="009D29FA">
        <w:rPr>
          <w:rStyle w:val="StyleUnderline"/>
          <w:highlight w:val="cyan"/>
        </w:rPr>
        <w:t xml:space="preserve"> managed to pull </w:t>
      </w:r>
      <w:r w:rsidRPr="00BF7F70">
        <w:rPr>
          <w:rStyle w:val="StyleUnderline"/>
        </w:rPr>
        <w:t xml:space="preserve">the </w:t>
      </w:r>
      <w:r w:rsidRPr="009D29FA">
        <w:rPr>
          <w:rStyle w:val="StyleUnderline"/>
          <w:highlight w:val="cyan"/>
        </w:rPr>
        <w:t xml:space="preserve">world economy from </w:t>
      </w:r>
      <w:r w:rsidRPr="00BF7F70">
        <w:rPr>
          <w:rStyle w:val="StyleUnderline"/>
        </w:rPr>
        <w:t xml:space="preserve">the </w:t>
      </w:r>
      <w:r w:rsidRPr="009D29FA">
        <w:rPr>
          <w:rStyle w:val="StyleUnderline"/>
          <w:highlight w:val="cyan"/>
        </w:rPr>
        <w:t>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DC1DB4">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DC1DB4">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DC1DB4">
        <w:rPr>
          <w:sz w:val="16"/>
        </w:rPr>
        <w:t xml:space="preserve">Instead, </w:t>
      </w:r>
      <w:r w:rsidRPr="00B622DE">
        <w:rPr>
          <w:rStyle w:val="StyleUnderline"/>
        </w:rPr>
        <w:t xml:space="preserve">ostensible structural reformers have taken advantage of the crisis to pursue largely irrelevant efforts to further ‘casualize’ </w:t>
      </w:r>
      <w:proofErr w:type="spellStart"/>
      <w:r w:rsidRPr="00B622DE">
        <w:rPr>
          <w:rStyle w:val="StyleUnderline"/>
        </w:rPr>
        <w:t>labour</w:t>
      </w:r>
      <w:proofErr w:type="spellEnd"/>
      <w:r w:rsidRPr="00B622DE">
        <w:rPr>
          <w:rStyle w:val="StyleUnderline"/>
        </w:rPr>
        <w:t xml:space="preserve"> markets</w:t>
      </w:r>
      <w:r w:rsidRPr="00DC1DB4">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DC1DB4">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9D29FA">
        <w:rPr>
          <w:rStyle w:val="StyleUnderline"/>
          <w:highlight w:val="cyan"/>
        </w:rPr>
        <w:t xml:space="preserve">another </w:t>
      </w:r>
      <w:r w:rsidRPr="00BF7F70">
        <w:rPr>
          <w:rStyle w:val="StyleUnderline"/>
        </w:rPr>
        <w:t xml:space="preserve">economic </w:t>
      </w:r>
      <w:r w:rsidRPr="009D29FA">
        <w:rPr>
          <w:rStyle w:val="StyleUnderline"/>
          <w:highlight w:val="cyan"/>
        </w:rPr>
        <w:t>crisis</w:t>
      </w:r>
      <w:r w:rsidRPr="00B622DE">
        <w:rPr>
          <w:rStyle w:val="StyleUnderline"/>
        </w:rPr>
        <w:t xml:space="preserve"> — possibly </w:t>
      </w:r>
      <w:r w:rsidRPr="009D29FA">
        <w:rPr>
          <w:rStyle w:val="StyleUnderline"/>
          <w:highlight w:val="cyan"/>
        </w:rPr>
        <w:t xml:space="preserve">more severe </w:t>
      </w:r>
      <w:r w:rsidRPr="00BF7F70">
        <w:rPr>
          <w:rStyle w:val="StyleUnderline"/>
        </w:rPr>
        <w:t xml:space="preserve">than </w:t>
      </w:r>
      <w:r w:rsidRPr="009D29FA">
        <w:rPr>
          <w:rStyle w:val="StyleUnderline"/>
          <w:highlight w:val="cyan"/>
        </w:rPr>
        <w:t>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rsidRPr="00DC1DB4">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r>
        <w:rPr>
          <w:u w:val="single"/>
        </w:rPr>
        <w:t xml:space="preserve"> </w:t>
      </w:r>
      <w:r w:rsidRPr="00DC1DB4">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9D29FA">
        <w:rPr>
          <w:rStyle w:val="Emphasis"/>
          <w:highlight w:val="cyan"/>
        </w:rPr>
        <w:t>insecurity</w:t>
      </w:r>
      <w:r w:rsidRPr="00DC1DB4">
        <w:rPr>
          <w:sz w:val="16"/>
        </w:rPr>
        <w:t xml:space="preserve">, inequalities and deprivation are expected to strengthen ethno-populist and jingoistic nationalist sentiments, and </w:t>
      </w:r>
      <w:r w:rsidRPr="009D29FA">
        <w:rPr>
          <w:rStyle w:val="Emphasis"/>
          <w:highlight w:val="cyan"/>
        </w:rPr>
        <w:t xml:space="preserve">increase social tensions and turmoil, especially among </w:t>
      </w:r>
      <w:r w:rsidRPr="00BF7F70">
        <w:rPr>
          <w:rStyle w:val="Emphasis"/>
        </w:rPr>
        <w:t xml:space="preserve">the </w:t>
      </w:r>
      <w:r w:rsidRPr="009D29FA">
        <w:rPr>
          <w:rStyle w:val="Emphasis"/>
          <w:highlight w:val="cyan"/>
        </w:rPr>
        <w:t>growing precariat and others who feel vulnerable or threatened.</w:t>
      </w:r>
      <w:r>
        <w:rPr>
          <w:b/>
          <w:iCs/>
          <w:u w:val="single"/>
          <w:bdr w:val="single" w:sz="8" w:space="0" w:color="auto"/>
        </w:rPr>
        <w:t xml:space="preserve"> </w:t>
      </w:r>
      <w:r w:rsidRPr="00DC1DB4">
        <w:rPr>
          <w:sz w:val="16"/>
        </w:rPr>
        <w:t xml:space="preserve">Thus, </w:t>
      </w:r>
      <w:r w:rsidRPr="009D29FA">
        <w:rPr>
          <w:rStyle w:val="Emphasis"/>
          <w:highlight w:val="cyan"/>
        </w:rPr>
        <w:t>ethno-populist</w:t>
      </w:r>
      <w:r w:rsidRPr="00B622DE">
        <w:rPr>
          <w:rStyle w:val="Emphasis"/>
        </w:rPr>
        <w:t xml:space="preserve"> inspired chauvinistic </w:t>
      </w:r>
      <w:r w:rsidRPr="009D29FA">
        <w:rPr>
          <w:rStyle w:val="Emphasis"/>
          <w:highlight w:val="cyan"/>
        </w:rPr>
        <w:t xml:space="preserve">nationalism </w:t>
      </w:r>
      <w:r w:rsidRPr="00BF7F70">
        <w:rPr>
          <w:rStyle w:val="Emphasis"/>
        </w:rPr>
        <w:t xml:space="preserve">may </w:t>
      </w:r>
      <w:r w:rsidRPr="009D29FA">
        <w:rPr>
          <w:rStyle w:val="Emphasis"/>
          <w:highlight w:val="cyan"/>
        </w:rPr>
        <w:t>exacerbate tensions</w:t>
      </w:r>
      <w:r w:rsidRPr="00DC1DB4">
        <w:rPr>
          <w:sz w:val="16"/>
        </w:rPr>
        <w:t xml:space="preserve">, </w:t>
      </w:r>
      <w:r w:rsidRPr="009D29FA">
        <w:rPr>
          <w:rStyle w:val="StyleUnderline"/>
          <w:highlight w:val="cyan"/>
        </w:rPr>
        <w:t>leading to conflicts</w:t>
      </w:r>
      <w:r w:rsidRPr="00B622DE">
        <w:rPr>
          <w:rStyle w:val="StyleUnderline"/>
        </w:rPr>
        <w:t xml:space="preserve"> and tensions among countries, as in the 1930s.</w:t>
      </w:r>
      <w:r w:rsidRPr="00DC1DB4">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DC1DB4">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w:t>
      </w:r>
      <w:proofErr w:type="spellStart"/>
      <w:r w:rsidRPr="00DC1DB4">
        <w:rPr>
          <w:sz w:val="16"/>
        </w:rPr>
        <w:t>catalyse</w:t>
      </w:r>
      <w:proofErr w:type="spellEnd"/>
      <w:r w:rsidRPr="00DC1DB4">
        <w:rPr>
          <w:sz w:val="16"/>
        </w:rPr>
        <w:t xml:space="preserv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9D29FA">
        <w:rPr>
          <w:rStyle w:val="Emphasis"/>
          <w:highlight w:val="cyan"/>
        </w:rPr>
        <w:t>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rsidRPr="00DC1DB4">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DC1DB4">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6FD439C7" w14:textId="77777777" w:rsidR="002E3918" w:rsidRPr="00B622DE" w:rsidRDefault="002E3918" w:rsidP="002E3918">
      <w:pPr>
        <w:rPr>
          <w:u w:val="single"/>
        </w:rPr>
      </w:pPr>
    </w:p>
    <w:p w14:paraId="3BB97A15" w14:textId="77777777" w:rsidR="002E3918" w:rsidRPr="00D51B03" w:rsidRDefault="002E3918" w:rsidP="002E3918">
      <w:pPr>
        <w:pStyle w:val="Heading4"/>
      </w:pPr>
      <w:r>
        <w:t xml:space="preserve">Those wars draw-in </w:t>
      </w:r>
      <w:r w:rsidRPr="00E54861">
        <w:rPr>
          <w:u w:val="single"/>
        </w:rPr>
        <w:t>great powers</w:t>
      </w:r>
      <w:r>
        <w:t xml:space="preserve">---that outweighs. </w:t>
      </w:r>
    </w:p>
    <w:p w14:paraId="558D5BF5" w14:textId="77777777" w:rsidR="002E3918" w:rsidRPr="001324FB" w:rsidRDefault="002E3918" w:rsidP="002E3918">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2B0DA829" w14:textId="77777777" w:rsidR="002E3918" w:rsidRPr="00DC1DB4" w:rsidRDefault="002E3918" w:rsidP="002E3918">
      <w:pPr>
        <w:rPr>
          <w:sz w:val="16"/>
        </w:rPr>
      </w:pPr>
      <w:r w:rsidRPr="00BF7F70">
        <w:rPr>
          <w:rStyle w:val="StyleUnderline"/>
        </w:rPr>
        <w:t>The</w:t>
      </w:r>
      <w:r w:rsidRPr="005A1498">
        <w:rPr>
          <w:rStyle w:val="StyleUnderline"/>
          <w:highlight w:val="cyan"/>
        </w:rPr>
        <w:t xml:space="preserv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 xml:space="preserve">is that </w:t>
      </w:r>
      <w:r w:rsidRPr="00BF7F70">
        <w:rPr>
          <w:rStyle w:val="StyleUnderline"/>
        </w:rPr>
        <w:t xml:space="preserve">the </w:t>
      </w:r>
      <w:r w:rsidRPr="005A1498">
        <w:rPr>
          <w:rStyle w:val="StyleUnderline"/>
          <w:highlight w:val="cyan"/>
        </w:rPr>
        <w:t>traditional strategy for battling recession</w:t>
      </w:r>
      <w:r w:rsidRPr="00DC1DB4">
        <w:rPr>
          <w:sz w:val="16"/>
        </w:rPr>
        <w:t xml:space="preserve"> – a reduction of 500 basis points in the federal funds rate – </w:t>
      </w:r>
      <w:r w:rsidRPr="00BF7F70">
        <w:rPr>
          <w:rStyle w:val="StyleUnderline"/>
        </w:rPr>
        <w:t xml:space="preserve">will be </w:t>
      </w:r>
      <w:r w:rsidRPr="005A1498">
        <w:rPr>
          <w:rStyle w:val="StyleUnderline"/>
          <w:highlight w:val="cyan"/>
        </w:rPr>
        <w:t>unavailable</w:t>
      </w:r>
      <w:r w:rsidRPr="00065EA8">
        <w:rPr>
          <w:rStyle w:val="StyleUnderline"/>
        </w:rPr>
        <w:t xml:space="preserve"> this year, </w:t>
      </w:r>
      <w:r w:rsidRPr="005A1498">
        <w:rPr>
          <w:rStyle w:val="Emphasis"/>
          <w:highlight w:val="cyan"/>
        </w:rPr>
        <w:t xml:space="preserve">given </w:t>
      </w:r>
      <w:r w:rsidRPr="00BF7F70">
        <w:rPr>
          <w:rStyle w:val="Emphasis"/>
        </w:rPr>
        <w:t xml:space="preserve">the </w:t>
      </w:r>
      <w:r w:rsidRPr="005A1498">
        <w:rPr>
          <w:rStyle w:val="Emphasis"/>
          <w:highlight w:val="cyan"/>
        </w:rPr>
        <w:t>zero lower bound</w:t>
      </w:r>
      <w:r w:rsidRPr="00065EA8">
        <w:rPr>
          <w:rStyle w:val="StyleUnderline"/>
        </w:rPr>
        <w:t xml:space="preserve"> on interest rates. Nor is it clear that the will or the room for fiscal expansion will exist</w:t>
      </w:r>
      <w:r w:rsidRPr="00DC1DB4">
        <w:rPr>
          <w:sz w:val="16"/>
        </w:rPr>
        <w:t xml:space="preserve">. </w:t>
      </w:r>
      <w:r w:rsidRPr="00065EA8">
        <w:rPr>
          <w:rStyle w:val="StyleUnderline"/>
        </w:rPr>
        <w:t xml:space="preserve">This means that </w:t>
      </w:r>
      <w:r w:rsidRPr="00BF7F70">
        <w:rPr>
          <w:rStyle w:val="StyleUnderline"/>
        </w:rPr>
        <w:t xml:space="preserve">the </w:t>
      </w:r>
      <w:r w:rsidRPr="005A1498">
        <w:rPr>
          <w:rStyle w:val="StyleUnderline"/>
          <w:highlight w:val="cyan"/>
        </w:rPr>
        <w:t>next recession</w:t>
      </w:r>
      <w:r w:rsidRPr="00DC1DB4">
        <w:rPr>
          <w:sz w:val="16"/>
        </w:rPr>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DC1DB4">
        <w:rPr>
          <w:sz w:val="16"/>
        </w:rPr>
        <w:t xml:space="preserve"> London </w:t>
      </w:r>
      <w:r w:rsidRPr="00065EA8">
        <w:rPr>
          <w:rStyle w:val="StyleUnderline"/>
        </w:rPr>
        <w:t xml:space="preserve">G-20 Summit in 2009, appears to be </w:t>
      </w:r>
      <w:r w:rsidRPr="00065EA8">
        <w:rPr>
          <w:rStyle w:val="Emphasis"/>
        </w:rPr>
        <w:t>absent</w:t>
      </w:r>
      <w:r w:rsidRPr="00DC1DB4">
        <w:rPr>
          <w:sz w:val="16"/>
        </w:rPr>
        <w:t xml:space="preserve"> as well. Just compare the global visions of US President Barack Obama and UK Prime Minister Gordon Brown back then with those of Trump and Prime Minister Theresa May today. 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DC1DB4">
        <w:rPr>
          <w:sz w:val="16"/>
        </w:rPr>
        <w:t xml:space="preserve">. In such a scenario, as with another financial crisis, the center will not hold. But </w:t>
      </w:r>
      <w:r w:rsidRPr="00BF7F70">
        <w:rPr>
          <w:rStyle w:val="StyleUnderline"/>
        </w:rPr>
        <w:t xml:space="preserve">the </w:t>
      </w:r>
      <w:r w:rsidRPr="005A1498">
        <w:rPr>
          <w:rStyle w:val="StyleUnderline"/>
          <w:highlight w:val="cyan"/>
        </w:rPr>
        <w:t>greatest risk</w:t>
      </w:r>
      <w:r w:rsidRPr="00DC1DB4">
        <w:rPr>
          <w:sz w:val="16"/>
        </w:rPr>
        <w:t xml:space="preserve"> in the next few years, I believe, is neither a market meltdown nor a recession. It </w:t>
      </w:r>
      <w:r w:rsidRPr="005A1498">
        <w:rPr>
          <w:rStyle w:val="StyleUnderline"/>
          <w:highlight w:val="cyan"/>
        </w:rPr>
        <w:t>is</w:t>
      </w:r>
      <w:r w:rsidRPr="00DC1DB4">
        <w:rPr>
          <w:sz w:val="16"/>
        </w:rPr>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DC1DB4">
        <w:rPr>
          <w:sz w:val="16"/>
        </w:rPr>
        <w:t xml:space="preserve">. </w:t>
      </w:r>
      <w:r w:rsidRPr="00DC1DB4">
        <w:rPr>
          <w:sz w:val="16"/>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 </w:t>
      </w:r>
      <w:r w:rsidRPr="00065EA8">
        <w:rPr>
          <w:rStyle w:val="StyleUnderline"/>
        </w:rPr>
        <w:t xml:space="preserve">If a country’s citizens </w:t>
      </w:r>
      <w:r w:rsidRPr="005A1498">
        <w:rPr>
          <w:rStyle w:val="StyleUnderline"/>
          <w:highlight w:val="cyan"/>
        </w:rPr>
        <w:t xml:space="preserve">lose confidence in </w:t>
      </w:r>
      <w:r w:rsidRPr="00BF7F70">
        <w:rPr>
          <w:rStyle w:val="StyleUnderline"/>
        </w:rPr>
        <w:t xml:space="preserve">their </w:t>
      </w:r>
      <w:r w:rsidRPr="005A1498">
        <w:rPr>
          <w:rStyle w:val="StyleUnderline"/>
          <w:highlight w:val="cyan"/>
        </w:rPr>
        <w:t xml:space="preserve">government’s ability to improve </w:t>
      </w:r>
      <w:r w:rsidRPr="00BF7F70">
        <w:rPr>
          <w:rStyle w:val="StyleUnderline"/>
        </w:rPr>
        <w:t xml:space="preserve">their </w:t>
      </w:r>
      <w:r w:rsidRPr="005A1498">
        <w:rPr>
          <w:rStyle w:val="StyleUnderline"/>
          <w:highlight w:val="cyan"/>
        </w:rPr>
        <w:t>lives</w:t>
      </w:r>
      <w:r w:rsidRPr="00065EA8">
        <w:rPr>
          <w:rStyle w:val="StyleUnderline"/>
        </w:rPr>
        <w:t xml:space="preserve">, the </w:t>
      </w:r>
      <w:r w:rsidRPr="005A1498">
        <w:rPr>
          <w:rStyle w:val="StyleUnderline"/>
          <w:highlight w:val="cyan"/>
        </w:rPr>
        <w:t xml:space="preserve">government has </w:t>
      </w:r>
      <w:r w:rsidRPr="00BF7F70">
        <w:rPr>
          <w:rStyle w:val="StyleUnderline"/>
        </w:rPr>
        <w:t xml:space="preserve">an </w:t>
      </w:r>
      <w:r w:rsidRPr="005A1498">
        <w:rPr>
          <w:rStyle w:val="StyleUnderline"/>
          <w:highlight w:val="cyan"/>
        </w:rPr>
        <w:t xml:space="preserve">incentive to </w:t>
      </w:r>
      <w:r w:rsidRPr="005A1498">
        <w:rPr>
          <w:rStyle w:val="Emphasis"/>
          <w:highlight w:val="cyan"/>
        </w:rPr>
        <w:t>rally popular support</w:t>
      </w:r>
      <w:r w:rsidRPr="005A1498">
        <w:rPr>
          <w:rStyle w:val="StyleUnderline"/>
          <w:highlight w:val="cyan"/>
        </w:rPr>
        <w:t xml:space="preserve"> by focusing attention on threats</w:t>
      </w:r>
      <w:r w:rsidRPr="00DC1DB4">
        <w:rPr>
          <w:sz w:val="16"/>
        </w:rPr>
        <w:t xml:space="preserve"> that only it can address. </w:t>
      </w:r>
      <w:r w:rsidRPr="00065EA8">
        <w:rPr>
          <w:rStyle w:val="StyleUnderline"/>
        </w:rPr>
        <w:t xml:space="preserve">That is why in societies pervaded by anger and uncertainty about the future, </w:t>
      </w:r>
      <w:r w:rsidRPr="00BF7F70">
        <w:rPr>
          <w:rStyle w:val="Emphasis"/>
        </w:rPr>
        <w:t xml:space="preserve">the </w:t>
      </w:r>
      <w:r w:rsidRPr="005A1498">
        <w:rPr>
          <w:rStyle w:val="Emphasis"/>
          <w:highlight w:val="cyan"/>
        </w:rPr>
        <w:t>temptation to stigmatize minority groups increases</w:t>
      </w:r>
      <w:r w:rsidRPr="00065EA8">
        <w:rPr>
          <w:rStyle w:val="StyleUnderline"/>
        </w:rPr>
        <w:t xml:space="preserve">. And it is why </w:t>
      </w:r>
      <w:r w:rsidRPr="00BF7F70">
        <w:rPr>
          <w:rStyle w:val="StyleUnderline"/>
        </w:rPr>
        <w:t xml:space="preserve">there is a </w:t>
      </w:r>
      <w:r w:rsidRPr="005A1498">
        <w:rPr>
          <w:rStyle w:val="StyleUnderline"/>
          <w:highlight w:val="cyan"/>
        </w:rPr>
        <w:t>tendency</w:t>
      </w:r>
      <w:r w:rsidRPr="00DC1DB4">
        <w:rPr>
          <w:sz w:val="16"/>
        </w:rPr>
        <w:t xml:space="preserve"> for officials </w:t>
      </w:r>
      <w:r w:rsidRPr="005A1498">
        <w:rPr>
          <w:rStyle w:val="StyleUnderline"/>
          <w:highlight w:val="cyan"/>
        </w:rPr>
        <w:t xml:space="preserve">to </w:t>
      </w:r>
      <w:r w:rsidRPr="005A1498">
        <w:rPr>
          <w:rStyle w:val="Emphasis"/>
          <w:highlight w:val="cyan"/>
        </w:rPr>
        <w:t>magnify foreign threats</w:t>
      </w:r>
      <w:r w:rsidRPr="00DC1DB4">
        <w:rPr>
          <w:sz w:val="16"/>
        </w:rPr>
        <w:t xml:space="preserve">. </w:t>
      </w:r>
      <w:r w:rsidRPr="00065EA8">
        <w:rPr>
          <w:rStyle w:val="StyleUnderline"/>
        </w:rPr>
        <w:t>We are seeing this</w:t>
      </w:r>
      <w:r w:rsidRPr="00DC1DB4">
        <w:rPr>
          <w:sz w:val="16"/>
        </w:rPr>
        <w:t xml:space="preserve"> phenomenon </w:t>
      </w:r>
      <w:r w:rsidRPr="00065EA8">
        <w:rPr>
          <w:rStyle w:val="StyleUnderline"/>
        </w:rPr>
        <w:t>all over the world</w:t>
      </w:r>
      <w:r w:rsidRPr="00DC1DB4">
        <w:rPr>
          <w:sz w:val="16"/>
        </w:rPr>
        <w:t xml:space="preserve">. Russian President Vladimir </w:t>
      </w:r>
      <w:r w:rsidRPr="005A1498">
        <w:rPr>
          <w:rStyle w:val="StyleUnderline"/>
          <w:highlight w:val="cyan"/>
        </w:rPr>
        <w:t>Putin</w:t>
      </w:r>
      <w:r w:rsidRPr="00DC1DB4">
        <w:rPr>
          <w:sz w:val="16"/>
        </w:rPr>
        <w:t xml:space="preserve">, Turkish President Recep Tayyip </w:t>
      </w:r>
      <w:proofErr w:type="spellStart"/>
      <w:r w:rsidRPr="005A1498">
        <w:rPr>
          <w:rStyle w:val="StyleUnderline"/>
          <w:highlight w:val="cyan"/>
        </w:rPr>
        <w:t>Erdoğan</w:t>
      </w:r>
      <w:proofErr w:type="spellEnd"/>
      <w:r w:rsidRPr="005A1498">
        <w:rPr>
          <w:rStyle w:val="StyleUnderline"/>
          <w:highlight w:val="cyan"/>
        </w:rPr>
        <w:t>, and</w:t>
      </w:r>
      <w:r w:rsidRPr="00DC1DB4">
        <w:rPr>
          <w:sz w:val="16"/>
        </w:rPr>
        <w:t xml:space="preserve"> Chinese President </w:t>
      </w:r>
      <w:r w:rsidRPr="005A1498">
        <w:rPr>
          <w:rStyle w:val="StyleUnderline"/>
          <w:highlight w:val="cyan"/>
        </w:rPr>
        <w:t>Xi</w:t>
      </w:r>
      <w:r w:rsidRPr="00DC1DB4">
        <w:rPr>
          <w:sz w:val="16"/>
        </w:rPr>
        <w:t xml:space="preserve"> Jinping </w:t>
      </w:r>
      <w:r w:rsidRPr="00BF7F70">
        <w:rPr>
          <w:rStyle w:val="StyleUnderline"/>
        </w:rPr>
        <w:t xml:space="preserve">have </w:t>
      </w:r>
      <w:r w:rsidRPr="005A1498">
        <w:rPr>
          <w:rStyle w:val="StyleUnderline"/>
          <w:highlight w:val="cyan"/>
        </w:rPr>
        <w:t xml:space="preserve">all made nationalism </w:t>
      </w:r>
      <w:r w:rsidRPr="00BF7F70">
        <w:rPr>
          <w:rStyle w:val="StyleUnderline"/>
        </w:rPr>
        <w:t xml:space="preserve">a </w:t>
      </w:r>
      <w:r w:rsidRPr="005A1498">
        <w:rPr>
          <w:rStyle w:val="StyleUnderline"/>
          <w:highlight w:val="cyan"/>
        </w:rPr>
        <w:t xml:space="preserve">central part of </w:t>
      </w:r>
      <w:r w:rsidRPr="00BF7F70">
        <w:rPr>
          <w:rStyle w:val="StyleUnderline"/>
        </w:rPr>
        <w:t xml:space="preserve">their </w:t>
      </w:r>
      <w:r w:rsidRPr="005A1498">
        <w:rPr>
          <w:rStyle w:val="StyleUnderline"/>
          <w:highlight w:val="cyan"/>
        </w:rPr>
        <w:t>governing strategy</w:t>
      </w:r>
      <w:r w:rsidRPr="00DC1DB4">
        <w:rPr>
          <w:sz w:val="16"/>
        </w:rPr>
        <w:t xml:space="preserve">. So, too, has Trump, who has explicitly rejected the international community in favor of the idea that there is only a ceaseless struggle among nation-states for competitive advantage. When the world’s preeminent power, having upheld the idea of international community for nearly 75 years, rejects it in favor of ad hoc deal making, others have no choice but to follow suit. </w:t>
      </w:r>
      <w:r w:rsidRPr="005A1498">
        <w:rPr>
          <w:rStyle w:val="StyleUnderline"/>
          <w:highlight w:val="cyan"/>
        </w:rPr>
        <w:t xml:space="preserve">Countries that can no longer rely on </w:t>
      </w:r>
      <w:r w:rsidRPr="00BF7F70">
        <w:rPr>
          <w:rStyle w:val="StyleUnderline"/>
        </w:rPr>
        <w:t xml:space="preserve">the </w:t>
      </w:r>
      <w:r w:rsidRPr="005A1498">
        <w:rPr>
          <w:rStyle w:val="StyleUnderline"/>
          <w:highlight w:val="cyan"/>
        </w:rPr>
        <w:t xml:space="preserve">US feel pressure to provide for </w:t>
      </w:r>
      <w:r w:rsidRPr="00BF7F70">
        <w:rPr>
          <w:rStyle w:val="StyleUnderline"/>
        </w:rPr>
        <w:t xml:space="preserve">their </w:t>
      </w:r>
      <w:r w:rsidRPr="005A1498">
        <w:rPr>
          <w:rStyle w:val="StyleUnderline"/>
          <w:highlight w:val="cyan"/>
        </w:rPr>
        <w:t>own security.</w:t>
      </w:r>
      <w:r w:rsidRPr="00065EA8">
        <w:rPr>
          <w:rStyle w:val="StyleUnderline"/>
        </w:rPr>
        <w:t xml:space="preserve"> America’s </w:t>
      </w:r>
      <w:r w:rsidRPr="005A1498">
        <w:rPr>
          <w:rStyle w:val="StyleUnderline"/>
          <w:highlight w:val="cyan"/>
        </w:rPr>
        <w:t xml:space="preserve">adversaries inevitably </w:t>
      </w:r>
      <w:r w:rsidRPr="00BF7F70">
        <w:rPr>
          <w:rStyle w:val="StyleUnderline"/>
        </w:rPr>
        <w:t xml:space="preserve">will </w:t>
      </w:r>
      <w:r w:rsidRPr="005A1498">
        <w:rPr>
          <w:rStyle w:val="StyleUnderline"/>
          <w:highlight w:val="cyan"/>
        </w:rPr>
        <w:t xml:space="preserve">seek to </w:t>
      </w:r>
      <w:r w:rsidRPr="005A1498">
        <w:rPr>
          <w:rStyle w:val="Emphasis"/>
          <w:highlight w:val="cyan"/>
        </w:rPr>
        <w:t xml:space="preserve">fill </w:t>
      </w:r>
      <w:r w:rsidRPr="00BF7F70">
        <w:rPr>
          <w:rStyle w:val="Emphasis"/>
        </w:rPr>
        <w:t xml:space="preserve">the </w:t>
      </w:r>
      <w:r w:rsidRPr="005A1498">
        <w:rPr>
          <w:rStyle w:val="Emphasis"/>
          <w:highlight w:val="cyan"/>
        </w:rPr>
        <w:t>voids</w:t>
      </w:r>
      <w:r w:rsidRPr="005A1498">
        <w:rPr>
          <w:rStyle w:val="StyleUnderline"/>
          <w:highlight w:val="cyan"/>
        </w:rPr>
        <w:t xml:space="preserve"> left behind as </w:t>
      </w:r>
      <w:r w:rsidRPr="00BF7F70">
        <w:rPr>
          <w:rStyle w:val="StyleUnderline"/>
        </w:rPr>
        <w:t xml:space="preserve">the </w:t>
      </w:r>
      <w:r w:rsidRPr="005A1498">
        <w:rPr>
          <w:rStyle w:val="StyleUnderline"/>
          <w:highlight w:val="cyan"/>
        </w:rPr>
        <w:t xml:space="preserve">US </w:t>
      </w:r>
      <w:r w:rsidRPr="005A1498">
        <w:rPr>
          <w:rStyle w:val="Emphasis"/>
          <w:highlight w:val="cyan"/>
        </w:rPr>
        <w:t>retrenches</w:t>
      </w:r>
      <w:r w:rsidRPr="00DC1DB4">
        <w:rPr>
          <w:sz w:val="16"/>
        </w:rPr>
        <w:t>.</w:t>
      </w:r>
    </w:p>
    <w:p w14:paraId="45F904C9" w14:textId="77777777" w:rsidR="002E3918" w:rsidRDefault="002E3918" w:rsidP="002E3918"/>
    <w:p w14:paraId="7D396F54" w14:textId="77777777" w:rsidR="002E3918" w:rsidRDefault="002E3918" w:rsidP="002E3918">
      <w:pPr>
        <w:pStyle w:val="Heading4"/>
      </w:pPr>
      <w:r>
        <w:t xml:space="preserve">Even if growth is imperfect, the transition away </w:t>
      </w:r>
      <w:r w:rsidRPr="00E9465A">
        <w:rPr>
          <w:u w:val="single"/>
        </w:rPr>
        <w:t>fails</w:t>
      </w:r>
      <w:r>
        <w:t xml:space="preserve">. </w:t>
      </w:r>
    </w:p>
    <w:p w14:paraId="1F70E154" w14:textId="77777777" w:rsidR="002E3918" w:rsidRPr="00E9465A" w:rsidRDefault="002E3918" w:rsidP="002E3918">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48811813" w14:textId="77777777" w:rsidR="002E3918" w:rsidRDefault="002E3918" w:rsidP="002E3918">
      <w:pPr>
        <w:rPr>
          <w:sz w:val="16"/>
        </w:rPr>
      </w:pPr>
      <w:r w:rsidRPr="00DC1DB4">
        <w:rPr>
          <w:sz w:val="16"/>
        </w:rPr>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BF7F70">
        <w:rPr>
          <w:rStyle w:val="StyleUnderline"/>
        </w:rPr>
        <w:t xml:space="preserve">is </w:t>
      </w:r>
      <w:r w:rsidRPr="00CA764F">
        <w:rPr>
          <w:rStyle w:val="Emphasis"/>
          <w:highlight w:val="cyan"/>
        </w:rPr>
        <w:t>nowhere near</w:t>
      </w:r>
      <w:r w:rsidRPr="00956E2C">
        <w:rPr>
          <w:rStyle w:val="StyleUnderline"/>
        </w:rPr>
        <w:t xml:space="preserve"> enjoying </w:t>
      </w:r>
      <w:r w:rsidRPr="00BF7F70">
        <w:rPr>
          <w:rStyle w:val="StyleUnderline"/>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DC1DB4">
        <w:rPr>
          <w:sz w:val="16"/>
        </w:rPr>
        <w:t xml:space="preserve">. </w:t>
      </w:r>
      <w:r w:rsidRPr="00A27F4D">
        <w:rPr>
          <w:rStyle w:val="StyleUnderline"/>
        </w:rPr>
        <w:t>The number of political parties</w:t>
      </w:r>
      <w:r w:rsidRPr="00DC1DB4">
        <w:rPr>
          <w:sz w:val="16"/>
        </w:rPr>
        <w:t xml:space="preserve">, </w:t>
      </w:r>
      <w:proofErr w:type="spellStart"/>
      <w:r w:rsidRPr="00DC1DB4">
        <w:rPr>
          <w:sz w:val="16"/>
        </w:rPr>
        <w:t>labour</w:t>
      </w:r>
      <w:proofErr w:type="spellEnd"/>
      <w:r w:rsidRPr="00DC1DB4">
        <w:rPr>
          <w:sz w:val="16"/>
        </w:rPr>
        <w:t xml:space="preserve"> </w:t>
      </w:r>
      <w:r w:rsidRPr="00A27F4D">
        <w:rPr>
          <w:rStyle w:val="StyleUnderline"/>
        </w:rPr>
        <w:t xml:space="preserve">unions, business associations and international </w:t>
      </w:r>
      <w:proofErr w:type="spellStart"/>
      <w:r w:rsidRPr="00A27F4D">
        <w:rPr>
          <w:rStyle w:val="StyleUnderline"/>
        </w:rPr>
        <w:t>organisations</w:t>
      </w:r>
      <w:proofErr w:type="spellEnd"/>
      <w:r w:rsidRPr="00A27F4D">
        <w:rPr>
          <w:rStyle w:val="StyleUnderline"/>
        </w:rPr>
        <w:t xml:space="preserve"> that have</w:t>
      </w:r>
      <w:r w:rsidRPr="00DC1DB4">
        <w:rPr>
          <w:sz w:val="16"/>
        </w:rPr>
        <w:t xml:space="preserve"> so far </w:t>
      </w:r>
      <w:r w:rsidRPr="00A27F4D">
        <w:rPr>
          <w:rStyle w:val="StyleUnderline"/>
        </w:rPr>
        <w:t>embraced degrowth is modest to say the least</w:t>
      </w:r>
      <w:r w:rsidRPr="00DC1DB4">
        <w:rPr>
          <w:sz w:val="16"/>
        </w:rPr>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BF7F70">
        <w:rPr>
          <w:rStyle w:val="StyleUnderline"/>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DC1DB4">
        <w:rPr>
          <w:sz w:val="16"/>
        </w:rPr>
        <w:t xml:space="preserve">. </w:t>
      </w:r>
      <w:r w:rsidRPr="00A27F4D">
        <w:rPr>
          <w:rStyle w:val="StyleUnderline"/>
        </w:rPr>
        <w:t xml:space="preserve">This consensus finds support in the prevailing type of economic theory and underpins the main contenders in the neoliberal project, such as </w:t>
      </w:r>
      <w:proofErr w:type="spellStart"/>
      <w:r w:rsidRPr="00A27F4D">
        <w:rPr>
          <w:rStyle w:val="StyleUnderline"/>
        </w:rPr>
        <w:t>centre</w:t>
      </w:r>
      <w:proofErr w:type="spellEnd"/>
      <w:r w:rsidRPr="00A27F4D">
        <w:rPr>
          <w:rStyle w:val="StyleUnderline"/>
        </w:rPr>
        <w:t>-left and nationalist projects</w:t>
      </w:r>
      <w:r w:rsidRPr="00DC1DB4">
        <w:rPr>
          <w:sz w:val="16"/>
        </w:rPr>
        <w:t xml:space="preserve">. </w:t>
      </w:r>
      <w:proofErr w:type="gramStart"/>
      <w:r w:rsidRPr="00DC1DB4">
        <w:rPr>
          <w:sz w:val="16"/>
        </w:rPr>
        <w:t>In spite of</w:t>
      </w:r>
      <w:proofErr w:type="gramEnd"/>
      <w:r w:rsidRPr="00DC1DB4">
        <w:rPr>
          <w:sz w:val="16"/>
        </w:rPr>
        <w:t xml:space="preserve">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BF7F70">
        <w:rPr>
          <w:rStyle w:val="Emphasis"/>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DC1DB4">
        <w:rPr>
          <w:sz w:val="16"/>
        </w:rPr>
        <w:t xml:space="preserve">. 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 xml:space="preserve">even in </w:t>
      </w:r>
      <w:r w:rsidRPr="00BF7F70">
        <w:rPr>
          <w:rStyle w:val="Emphasis"/>
        </w:rPr>
        <w:t xml:space="preserve">the </w:t>
      </w:r>
      <w:r w:rsidRPr="00CA764F">
        <w:rPr>
          <w:rStyle w:val="Emphasis"/>
          <w:highlight w:val="cyan"/>
        </w:rPr>
        <w:t xml:space="preserve">face of </w:t>
      </w:r>
      <w:r w:rsidRPr="00BF7F70">
        <w:rPr>
          <w:rStyle w:val="Emphasis"/>
        </w:rPr>
        <w:t>its</w:t>
      </w:r>
      <w:r w:rsidRPr="007E449D">
        <w:rPr>
          <w:rStyle w:val="Emphasis"/>
        </w:rPr>
        <w:t xml:space="preserve"> evident </w:t>
      </w:r>
      <w:r w:rsidRPr="00CA764F">
        <w:rPr>
          <w:rStyle w:val="Emphasis"/>
          <w:highlight w:val="cyan"/>
        </w:rPr>
        <w:t>shortcomings</w:t>
      </w:r>
      <w:r w:rsidRPr="00DC1DB4">
        <w:rPr>
          <w:sz w:val="16"/>
        </w:rPr>
        <w:t xml:space="preserve">. </w:t>
      </w:r>
      <w:r w:rsidRPr="00A27F4D">
        <w:rPr>
          <w:rStyle w:val="StyleUnderline"/>
        </w:rPr>
        <w:t xml:space="preserve">Indeed, </w:t>
      </w:r>
      <w:r w:rsidRPr="00CA764F">
        <w:rPr>
          <w:rStyle w:val="StyleUnderline"/>
          <w:highlight w:val="cyan"/>
        </w:rPr>
        <w:t>the</w:t>
      </w:r>
      <w:r w:rsidRPr="00DC1DB4">
        <w:rPr>
          <w:sz w:val="16"/>
        </w:rPr>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DC1DB4">
        <w:rPr>
          <w:sz w:val="16"/>
        </w:rPr>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w:t>
      </w:r>
      <w:r w:rsidRPr="00BF7F70">
        <w:rPr>
          <w:rStyle w:val="StyleUnderline"/>
        </w:rPr>
        <w:t xml:space="preserve">a </w:t>
      </w:r>
      <w:r w:rsidRPr="00CA764F">
        <w:rPr>
          <w:rStyle w:val="Emphasis"/>
          <w:highlight w:val="cyan"/>
        </w:rPr>
        <w:t>more authoritarian phase</w:t>
      </w:r>
      <w:r w:rsidRPr="00DC1DB4">
        <w:rPr>
          <w:sz w:val="16"/>
        </w:rPr>
        <w:t xml:space="preserve"> (</w:t>
      </w:r>
      <w:proofErr w:type="spellStart"/>
      <w:r w:rsidRPr="00DC1DB4">
        <w:rPr>
          <w:sz w:val="16"/>
        </w:rPr>
        <w:t>Bruff</w:t>
      </w:r>
      <w:proofErr w:type="spellEnd"/>
      <w:r w:rsidRPr="00DC1DB4">
        <w:rPr>
          <w:sz w:val="16"/>
        </w:rPr>
        <w:t xml:space="preserve">, 2014). </w:t>
      </w:r>
      <w:r w:rsidRPr="00A27F4D">
        <w:rPr>
          <w:rStyle w:val="StyleUnderline"/>
        </w:rPr>
        <w:t xml:space="preserve">The main reason the power of </w:t>
      </w:r>
      <w:r w:rsidRPr="00BF7F70">
        <w:rPr>
          <w:rStyle w:val="StyleUnderline"/>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DC1DB4">
        <w:rPr>
          <w:sz w:val="16"/>
        </w:rPr>
        <w:t xml:space="preserve">. </w:t>
      </w:r>
      <w:r w:rsidRPr="00A27F4D">
        <w:rPr>
          <w:rStyle w:val="StyleUnderline"/>
        </w:rPr>
        <w:t xml:space="preserve">It is a foregone conclusion that this fraction and </w:t>
      </w:r>
      <w:r w:rsidRPr="00BF7F70">
        <w:rPr>
          <w:rStyle w:val="StyleUnderline"/>
        </w:rPr>
        <w:t xml:space="preserve">the </w:t>
      </w:r>
      <w:r w:rsidRPr="00CA764F">
        <w:rPr>
          <w:rStyle w:val="StyleUnderline"/>
          <w:highlight w:val="cyan"/>
        </w:rPr>
        <w:t>wider coalition</w:t>
      </w:r>
      <w:r w:rsidRPr="007E449D">
        <w:rPr>
          <w:rStyle w:val="StyleUnderline"/>
        </w:rPr>
        <w:t xml:space="preserve"> behind the neoliberal paradigm</w:t>
      </w:r>
      <w:r w:rsidRPr="00A27F4D">
        <w:rPr>
          <w:rStyle w:val="StyleUnderline"/>
        </w:rPr>
        <w:t xml:space="preserve"> (transnational industrial capital, the middle </w:t>
      </w:r>
      <w:proofErr w:type="gramStart"/>
      <w:r w:rsidRPr="00A27F4D">
        <w:rPr>
          <w:rStyle w:val="StyleUnderline"/>
        </w:rPr>
        <w:t>classes</w:t>
      </w:r>
      <w:proofErr w:type="gramEnd"/>
      <w:r w:rsidRPr="00A27F4D">
        <w:rPr>
          <w:rStyle w:val="StyleUnderline"/>
        </w:rPr>
        <w:t xml:space="preserve"> and segments of organized </w:t>
      </w:r>
      <w:proofErr w:type="spellStart"/>
      <w:r w:rsidRPr="00A27F4D">
        <w:rPr>
          <w:rStyle w:val="StyleUnderline"/>
        </w:rPr>
        <w:t>labour</w:t>
      </w:r>
      <w:proofErr w:type="spellEnd"/>
      <w:r w:rsidRPr="00A27F4D">
        <w:rPr>
          <w:rStyle w:val="StyleUnderline"/>
        </w:rPr>
        <w:t xml:space="preserve">)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BF7F70">
        <w:rPr>
          <w:rStyle w:val="StyleUnderline"/>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DC1DB4">
        <w:rPr>
          <w:sz w:val="16"/>
        </w:rPr>
        <w:t xml:space="preserve"> (see also Rees, 2014: 97). While degrowth advocates envision a future in which market forces play a less prominent role than they do today, degrowth is not an antimarket project. As such, it can attract support from certain types of market actors. </w:t>
      </w:r>
      <w:proofErr w:type="gramStart"/>
      <w:r w:rsidRPr="00DC1DB4">
        <w:rPr>
          <w:sz w:val="16"/>
        </w:rPr>
        <w:t>In particular, it</w:t>
      </w:r>
      <w:proofErr w:type="gramEnd"/>
      <w:r w:rsidRPr="00DC1DB4">
        <w:rPr>
          <w:sz w:val="16"/>
        </w:rPr>
        <w:t xml:space="preserve"> is worth noting that social enterprises, such as cooperatives (</w:t>
      </w:r>
      <w:proofErr w:type="spellStart"/>
      <w:r w:rsidRPr="00DC1DB4">
        <w:rPr>
          <w:sz w:val="16"/>
        </w:rPr>
        <w:t>Restakis</w:t>
      </w:r>
      <w:proofErr w:type="spellEnd"/>
      <w:r w:rsidRPr="00DC1DB4">
        <w:rPr>
          <w:sz w:val="16"/>
        </w:rPr>
        <w:t>, 2010), play a major role in the degrowth vision. Such enterprises are defined by being ‘</w:t>
      </w:r>
      <w:proofErr w:type="spellStart"/>
      <w:r w:rsidRPr="00DC1DB4">
        <w:rPr>
          <w:sz w:val="16"/>
        </w:rPr>
        <w:t>organisations</w:t>
      </w:r>
      <w:proofErr w:type="spellEnd"/>
      <w:r w:rsidRPr="00DC1DB4">
        <w:rPr>
          <w:sz w:val="16"/>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DC1DB4">
        <w:rPr>
          <w:sz w:val="16"/>
        </w:rPr>
        <w:t>Johanisova</w:t>
      </w:r>
      <w:proofErr w:type="spellEnd"/>
      <w:r w:rsidRPr="00DC1DB4">
        <w:rPr>
          <w:sz w:val="16"/>
        </w:rPr>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DC1DB4">
        <w:rPr>
          <w:sz w:val="16"/>
        </w:rPr>
        <w:t>as a result of</w:t>
      </w:r>
      <w:proofErr w:type="gramEnd"/>
      <w:r w:rsidRPr="00DC1DB4">
        <w:rPr>
          <w:sz w:val="16"/>
        </w:rPr>
        <w:t xml:space="preserve"> the centrifugal forces of global competition (Wigger and Buch-Hansen, 2013). Overall, social enterprises thus (still) constitute a social force with modest power. </w:t>
      </w:r>
      <w:proofErr w:type="spellStart"/>
      <w:r w:rsidRPr="00DC1DB4">
        <w:rPr>
          <w:sz w:val="16"/>
        </w:rPr>
        <w:t>Ougaard</w:t>
      </w:r>
      <w:proofErr w:type="spellEnd"/>
      <w:r w:rsidRPr="00DC1DB4">
        <w:rPr>
          <w:sz w:val="16"/>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DC1DB4">
        <w:rPr>
          <w:sz w:val="16"/>
        </w:rPr>
        <w:t>decarbonisation</w:t>
      </w:r>
      <w:proofErr w:type="spellEnd"/>
      <w:r w:rsidRPr="00DC1DB4">
        <w:rPr>
          <w:sz w:val="16"/>
        </w:rPr>
        <w:t xml:space="preserve">. The latter group, for instance, includes </w:t>
      </w:r>
      <w:r w:rsidRPr="00A27F4D">
        <w:rPr>
          <w:rStyle w:val="StyleUnderline"/>
        </w:rPr>
        <w:t xml:space="preserve">manufacturers of equipment </w:t>
      </w:r>
      <w:proofErr w:type="gramStart"/>
      <w:r w:rsidRPr="00A27F4D">
        <w:rPr>
          <w:rStyle w:val="StyleUnderline"/>
        </w:rPr>
        <w:t>for the production of</w:t>
      </w:r>
      <w:proofErr w:type="gramEnd"/>
      <w:r w:rsidRPr="00A27F4D">
        <w:rPr>
          <w:rStyle w:val="StyleUnderline"/>
        </w:rPr>
        <w:t xml:space="preserve"> renewable energy</w:t>
      </w:r>
      <w:r w:rsidRPr="00DC1DB4">
        <w:rPr>
          <w:sz w:val="16"/>
        </w:rPr>
        <w:t xml:space="preserve"> (ibid.: 467). As mentioned above, </w:t>
      </w:r>
      <w:r w:rsidRPr="00A27F4D">
        <w:rPr>
          <w:rStyle w:val="StyleUnderline"/>
        </w:rPr>
        <w:t>degrowth advocates have singled out renewable energy as one of the sectors that needs to grow in the future</w:t>
      </w:r>
      <w:r w:rsidRPr="00DC1DB4">
        <w:rPr>
          <w:sz w:val="16"/>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DC1DB4">
        <w:rPr>
          <w:sz w:val="16"/>
        </w:rPr>
        <w:t xml:space="preserve">. </w:t>
      </w:r>
      <w:r w:rsidRPr="00A27F4D">
        <w:rPr>
          <w:rStyle w:val="StyleUnderline"/>
        </w:rPr>
        <w:t>Being under the control of transnational capital</w:t>
      </w:r>
      <w:r w:rsidRPr="00DC1DB4">
        <w:rPr>
          <w:sz w:val="16"/>
        </w:rPr>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DC1DB4">
        <w:rPr>
          <w:sz w:val="16"/>
        </w:rPr>
        <w:t xml:space="preserve"> (</w:t>
      </w:r>
      <w:proofErr w:type="spellStart"/>
      <w:r w:rsidRPr="00DC1DB4">
        <w:rPr>
          <w:sz w:val="16"/>
        </w:rPr>
        <w:t>Wanner</w:t>
      </w:r>
      <w:proofErr w:type="spellEnd"/>
      <w:r w:rsidRPr="00DC1DB4">
        <w:rPr>
          <w:sz w:val="16"/>
        </w:rPr>
        <w:t xml:space="preserve">, 2015: 23). 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DC1DB4">
        <w:rPr>
          <w:sz w:val="16"/>
        </w:rPr>
        <w:t xml:space="preserve"> (van Apeldoorn and </w:t>
      </w:r>
      <w:proofErr w:type="spellStart"/>
      <w:r w:rsidRPr="00DC1DB4">
        <w:rPr>
          <w:sz w:val="16"/>
        </w:rPr>
        <w:t>Overbeek</w:t>
      </w:r>
      <w:proofErr w:type="spellEnd"/>
      <w:r w:rsidRPr="00DC1DB4">
        <w:rPr>
          <w:sz w:val="16"/>
        </w:rPr>
        <w:t xml:space="preserve">, 2012: 5–6) if it is to become hegemonic. As mentioned, </w:t>
      </w:r>
      <w:r w:rsidRPr="00A27F4D">
        <w:rPr>
          <w:rStyle w:val="StyleUnderline"/>
        </w:rPr>
        <w:t>degrowth enjoys little support in parliaments, and certainly the pro-growth discourse is hegemonic among parties in government</w:t>
      </w:r>
      <w:r w:rsidRPr="00DC1DB4">
        <w:rPr>
          <w:sz w:val="16"/>
        </w:rPr>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DC1DB4">
        <w:rPr>
          <w:sz w:val="16"/>
        </w:rPr>
        <w:t xml:space="preserve"> (Lindblom, 1977: 172). </w:t>
      </w:r>
      <w:r w:rsidRPr="00CA764F">
        <w:rPr>
          <w:rStyle w:val="StyleUnderline"/>
          <w:highlight w:val="cyan"/>
        </w:rPr>
        <w:t>Capitalist states</w:t>
      </w:r>
      <w:r w:rsidRPr="00A27F4D">
        <w:rPr>
          <w:rStyle w:val="StyleUnderline"/>
        </w:rPr>
        <w:t xml:space="preserve"> and international </w:t>
      </w:r>
      <w:proofErr w:type="spellStart"/>
      <w:r w:rsidRPr="00A27F4D">
        <w:rPr>
          <w:rStyle w:val="StyleUnderline"/>
        </w:rPr>
        <w:t>organisations</w:t>
      </w:r>
      <w:proofErr w:type="spellEnd"/>
      <w:r w:rsidRPr="00A27F4D">
        <w:rPr>
          <w:rStyle w:val="StyleUnderline"/>
        </w:rPr>
        <w:t xml:space="preserve"> </w:t>
      </w:r>
      <w:r w:rsidRPr="00CA764F">
        <w:rPr>
          <w:rStyle w:val="StyleUnderline"/>
          <w:highlight w:val="cyan"/>
        </w:rPr>
        <w:t>are</w:t>
      </w:r>
      <w:r w:rsidRPr="00DC1DB4">
        <w:rPr>
          <w:sz w:val="16"/>
        </w:rPr>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proofErr w:type="gramStart"/>
      <w:r w:rsidRPr="00CA764F">
        <w:rPr>
          <w:rStyle w:val="StyleUnderline"/>
          <w:highlight w:val="cyan"/>
        </w:rPr>
        <w:t>accumulation</w:t>
      </w:r>
      <w:r w:rsidRPr="00A27F4D">
        <w:rPr>
          <w:rStyle w:val="StyleUnderline"/>
        </w:rPr>
        <w:t>, and</w:t>
      </w:r>
      <w:proofErr w:type="gramEnd"/>
      <w:r w:rsidRPr="00A27F4D">
        <w:rPr>
          <w:rStyle w:val="StyleUnderline"/>
        </w:rPr>
        <w:t xml:space="preserve"> do as such constitute a strategically selective terrain that works to the disadvantage of the degrowth project</w:t>
      </w:r>
      <w:r w:rsidRPr="00DC1DB4">
        <w:rPr>
          <w:sz w:val="16"/>
        </w:rPr>
        <w:t xml:space="preserve">. </w:t>
      </w:r>
      <w:r w:rsidRPr="00A27F4D">
        <w:rPr>
          <w:rStyle w:val="StyleUnderline"/>
        </w:rPr>
        <w:t>The main advocates of the degrowth project are grassroots</w:t>
      </w:r>
      <w:r w:rsidRPr="00DC1DB4">
        <w:rPr>
          <w:sz w:val="16"/>
        </w:rPr>
        <w:t xml:space="preserve">, small fractions of left-wing parties and </w:t>
      </w:r>
      <w:proofErr w:type="spellStart"/>
      <w:r w:rsidRPr="00DC1DB4">
        <w:rPr>
          <w:sz w:val="16"/>
        </w:rPr>
        <w:t>labour</w:t>
      </w:r>
      <w:proofErr w:type="spellEnd"/>
      <w:r w:rsidRPr="00DC1DB4">
        <w:rPr>
          <w:sz w:val="16"/>
        </w:rPr>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DC1DB4">
        <w:rPr>
          <w:sz w:val="16"/>
        </w:rPr>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decision-makers to listen to – let alone comply with – their views</w:t>
      </w:r>
      <w:r w:rsidRPr="00DC1DB4">
        <w:rPr>
          <w:sz w:val="16"/>
        </w:rPr>
        <w:t xml:space="preserve">. As such, </w:t>
      </w:r>
      <w:r w:rsidRPr="00A27F4D">
        <w:rPr>
          <w:rStyle w:val="StyleUnderline"/>
        </w:rPr>
        <w:t xml:space="preserve">they are in a weaker position than the </w:t>
      </w:r>
      <w:proofErr w:type="spellStart"/>
      <w:r w:rsidRPr="00A27F4D">
        <w:rPr>
          <w:rStyle w:val="StyleUnderline"/>
        </w:rPr>
        <w:t>labour</w:t>
      </w:r>
      <w:proofErr w:type="spellEnd"/>
      <w:r w:rsidRPr="00A27F4D">
        <w:rPr>
          <w:rStyle w:val="StyleUnderline"/>
        </w:rPr>
        <w:t xml:space="preserve"> union movement was in its heyday, and they are in a far weaker position than the owners and managers of large corporations are today</w:t>
      </w:r>
      <w:r w:rsidRPr="00DC1DB4">
        <w:rPr>
          <w:sz w:val="16"/>
        </w:rPr>
        <w:t xml:space="preserve"> (on the structural power of transnational corporations, see Gill and Law, 1989). 6. Consent It is also safe to say that </w:t>
      </w:r>
      <w:r w:rsidRPr="007E449D">
        <w:rPr>
          <w:rStyle w:val="StyleUnderline"/>
        </w:rPr>
        <w:t xml:space="preserve">degrowth enjoys no “passive consent” from </w:t>
      </w:r>
      <w:proofErr w:type="gramStart"/>
      <w:r w:rsidRPr="007E449D">
        <w:rPr>
          <w:rStyle w:val="StyleUnderline"/>
        </w:rPr>
        <w:t>the majority of</w:t>
      </w:r>
      <w:proofErr w:type="gramEnd"/>
      <w:r w:rsidRPr="007E449D">
        <w:rPr>
          <w:rStyle w:val="StyleUnderline"/>
        </w:rPr>
        <w:t xml:space="preserve"> the population</w:t>
      </w:r>
      <w:r w:rsidRPr="00DC1DB4">
        <w:rPr>
          <w:sz w:val="16"/>
        </w:rPr>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DC1DB4">
        <w:rPr>
          <w:sz w:val="16"/>
        </w:rPr>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w:t>
      </w:r>
      <w:r w:rsidRPr="00BF7F70">
        <w:rPr>
          <w:rStyle w:val="StyleUnderline"/>
        </w:rPr>
        <w:t xml:space="preserve">the </w:t>
      </w:r>
      <w:r w:rsidRPr="00CA764F">
        <w:rPr>
          <w:rStyle w:val="StyleUnderline"/>
          <w:highlight w:val="cyan"/>
        </w:rPr>
        <w:t>vision</w:t>
      </w:r>
      <w:r w:rsidRPr="00A27F4D">
        <w:rPr>
          <w:rStyle w:val="StyleUnderline"/>
        </w:rPr>
        <w:t xml:space="preserve"> of a smaller economic system </w:t>
      </w:r>
      <w:r w:rsidRPr="00CA764F">
        <w:rPr>
          <w:rStyle w:val="StyleUnderline"/>
          <w:highlight w:val="cyan"/>
        </w:rPr>
        <w:t>appealing</w:t>
      </w:r>
      <w:r w:rsidRPr="00DC1DB4">
        <w:rPr>
          <w:sz w:val="16"/>
        </w:rPr>
        <w:t xml:space="preserve">. </w:t>
      </w:r>
      <w:r w:rsidRPr="00A27F4D">
        <w:rPr>
          <w:rStyle w:val="StyleUnderline"/>
        </w:rPr>
        <w:t xml:space="preserve">This is not just a matter of </w:t>
      </w:r>
      <w:r w:rsidRPr="00CA764F">
        <w:rPr>
          <w:rStyle w:val="StyleUnderline"/>
          <w:highlight w:val="cyan"/>
        </w:rPr>
        <w:t>degrowth being ‘</w:t>
      </w:r>
      <w:r w:rsidRPr="00BF7F70">
        <w:rPr>
          <w:rStyle w:val="StyleUnderline"/>
        </w:rPr>
        <w:t xml:space="preserve">a </w:t>
      </w:r>
      <w:r w:rsidRPr="00CA764F">
        <w:rPr>
          <w:rStyle w:val="Emphasis"/>
          <w:highlight w:val="cyan"/>
        </w:rPr>
        <w:t>missile word</w:t>
      </w:r>
      <w:r w:rsidRPr="00CA764F">
        <w:rPr>
          <w:rStyle w:val="StyleUnderline"/>
          <w:highlight w:val="cyan"/>
        </w:rPr>
        <w:t xml:space="preserve"> 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CA764F">
        <w:rPr>
          <w:rStyle w:val="Emphasis"/>
          <w:highlight w:val="cyan"/>
        </w:rPr>
        <w:t>triggers negative feelings</w:t>
      </w:r>
      <w:r w:rsidRPr="00A27F4D">
        <w:rPr>
          <w:rStyle w:val="StyleUnderline"/>
        </w:rPr>
        <w:t xml:space="preserve"> in people when they first hear it</w:t>
      </w:r>
      <w:r w:rsidRPr="00DC1DB4">
        <w:rPr>
          <w:sz w:val="16"/>
        </w:rPr>
        <w:t xml:space="preserve"> (Drews and </w:t>
      </w:r>
      <w:proofErr w:type="spellStart"/>
      <w:r w:rsidRPr="00DC1DB4">
        <w:rPr>
          <w:sz w:val="16"/>
        </w:rPr>
        <w:t>Antal</w:t>
      </w:r>
      <w:proofErr w:type="spellEnd"/>
      <w:r w:rsidRPr="00DC1DB4">
        <w:rPr>
          <w:sz w:val="16"/>
        </w:rPr>
        <w:t xml:space="preserve">, 2016). </w:t>
      </w:r>
      <w:r w:rsidRPr="00A27F4D">
        <w:rPr>
          <w:rStyle w:val="StyleUnderline"/>
        </w:rPr>
        <w:t>It is also a matter of the actual content of the degrowth project</w:t>
      </w:r>
      <w:r w:rsidRPr="00DC1DB4">
        <w:rPr>
          <w:sz w:val="16"/>
        </w:rPr>
        <w:t xml:space="preserve">. Two issues </w:t>
      </w:r>
      <w:proofErr w:type="gramStart"/>
      <w:r w:rsidRPr="00DC1DB4">
        <w:rPr>
          <w:sz w:val="16"/>
        </w:rPr>
        <w:t>in particular should</w:t>
      </w:r>
      <w:proofErr w:type="gramEnd"/>
      <w:r w:rsidRPr="00DC1DB4">
        <w:rPr>
          <w:sz w:val="16"/>
        </w:rPr>
        <w:t xml:space="preserve"> be mentioned in this context. First, for many, the anti-capitalist sentiments embodied in the degrowth project will inevitably be a difficult pill to swallow. Today, </w:t>
      </w:r>
      <w:proofErr w:type="gramStart"/>
      <w:r w:rsidRPr="00A27F4D">
        <w:rPr>
          <w:rStyle w:val="StyleUnderline"/>
        </w:rPr>
        <w:t>the vast majority of</w:t>
      </w:r>
      <w:proofErr w:type="gramEnd"/>
      <w:r w:rsidRPr="00A27F4D">
        <w:rPr>
          <w:rStyle w:val="StyleUnderline"/>
        </w:rPr>
        <w:t xml:space="preserve"> people find it almost impossible to conceive of a world without capitalism</w:t>
      </w:r>
      <w:r w:rsidRPr="00DC1DB4">
        <w:rPr>
          <w:sz w:val="16"/>
        </w:rPr>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DC1DB4">
        <w:rPr>
          <w:sz w:val="16"/>
        </w:rPr>
        <w:t xml:space="preserve"> (Fisher, 2009: 2). As Jameson (2003) famously observed, </w:t>
      </w:r>
      <w:r w:rsidRPr="00CA764F">
        <w:rPr>
          <w:rStyle w:val="StyleUnderline"/>
          <w:highlight w:val="cyan"/>
        </w:rPr>
        <w:t>it is</w:t>
      </w:r>
      <w:r w:rsidRPr="00A27F4D">
        <w:rPr>
          <w:rStyle w:val="StyleUnderline"/>
        </w:rPr>
        <w:t xml:space="preserve">, in a sense, </w:t>
      </w:r>
      <w:r w:rsidRPr="00CA764F">
        <w:rPr>
          <w:rStyle w:val="Emphasis"/>
          <w:highlight w:val="cyan"/>
        </w:rPr>
        <w:t xml:space="preserve">easier to imagine </w:t>
      </w:r>
      <w:r w:rsidRPr="00BF7F70">
        <w:rPr>
          <w:rStyle w:val="Emphasis"/>
        </w:rPr>
        <w:t xml:space="preserve">the </w:t>
      </w:r>
      <w:r w:rsidRPr="00CA764F">
        <w:rPr>
          <w:rStyle w:val="Emphasis"/>
          <w:highlight w:val="cyan"/>
        </w:rPr>
        <w:t xml:space="preserve">end of </w:t>
      </w:r>
      <w:r w:rsidRPr="00BF7F70">
        <w:rPr>
          <w:rStyle w:val="Emphasis"/>
        </w:rPr>
        <w:t xml:space="preserve">the </w:t>
      </w:r>
      <w:r w:rsidRPr="00CA764F">
        <w:rPr>
          <w:rStyle w:val="Emphasis"/>
          <w:highlight w:val="cyan"/>
        </w:rPr>
        <w:t>world</w:t>
      </w:r>
      <w:r w:rsidRPr="00CA764F">
        <w:rPr>
          <w:rStyle w:val="StyleUnderline"/>
          <w:highlight w:val="cyan"/>
        </w:rPr>
        <w:t xml:space="preserve"> than</w:t>
      </w:r>
      <w:r w:rsidRPr="00A27F4D">
        <w:rPr>
          <w:rStyle w:val="StyleUnderline"/>
        </w:rPr>
        <w:t xml:space="preserve"> it is to imagine the end </w:t>
      </w:r>
      <w:r w:rsidRPr="00BF7F70">
        <w:rPr>
          <w:rStyle w:val="StyleUnderline"/>
        </w:rPr>
        <w:t xml:space="preserve">of </w:t>
      </w:r>
      <w:r w:rsidRPr="00CA764F">
        <w:rPr>
          <w:rStyle w:val="StyleUnderline"/>
          <w:highlight w:val="cyan"/>
        </w:rPr>
        <w:t>capitalism</w:t>
      </w:r>
      <w:r w:rsidRPr="00DC1DB4">
        <w:rPr>
          <w:sz w:val="16"/>
        </w:rPr>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DC1DB4">
        <w:rPr>
          <w:sz w:val="16"/>
        </w:rPr>
        <w:t xml:space="preserve">. Second, </w:t>
      </w:r>
      <w:r w:rsidRPr="00CA764F">
        <w:rPr>
          <w:rStyle w:val="StyleUnderline"/>
          <w:highlight w:val="cyan"/>
        </w:rPr>
        <w:t xml:space="preserve">degrowth </w:t>
      </w:r>
      <w:r w:rsidRPr="00BF7F70">
        <w:rPr>
          <w:rStyle w:val="StyleUnderline"/>
        </w:rPr>
        <w:t xml:space="preserve">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BF7F70">
        <w:rPr>
          <w:rStyle w:val="StyleUnderline"/>
        </w:rPr>
        <w:t>many</w:t>
      </w:r>
      <w:r w:rsidRPr="00A27F4D">
        <w:rPr>
          <w:rStyle w:val="StyleUnderline"/>
        </w:rPr>
        <w:t xml:space="preserve"> of us who live in rich countries </w:t>
      </w:r>
      <w:r w:rsidRPr="007E449D">
        <w:rPr>
          <w:rStyle w:val="StyleUnderline"/>
        </w:rPr>
        <w:t>have become accustomed</w:t>
      </w:r>
      <w:r w:rsidRPr="00DC1DB4">
        <w:rPr>
          <w:sz w:val="16"/>
        </w:rPr>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DC1DB4">
        <w:rPr>
          <w:sz w:val="16"/>
        </w:rPr>
        <w:t xml:space="preserve">. In this culture, </w:t>
      </w:r>
      <w:r w:rsidRPr="007E449D">
        <w:rPr>
          <w:rStyle w:val="StyleUnderline"/>
        </w:rPr>
        <w:t xml:space="preserve">social status, happiness, </w:t>
      </w:r>
      <w:proofErr w:type="gramStart"/>
      <w:r w:rsidRPr="007E449D">
        <w:rPr>
          <w:rStyle w:val="StyleUnderline"/>
        </w:rPr>
        <w:t>well-being</w:t>
      </w:r>
      <w:proofErr w:type="gramEnd"/>
      <w:r w:rsidRPr="007E449D">
        <w:rPr>
          <w:rStyle w:val="StyleUnderline"/>
        </w:rPr>
        <w:t xml:space="preserve"> and identity are linked to consumption</w:t>
      </w:r>
      <w:r w:rsidRPr="00DC1DB4">
        <w:rPr>
          <w:sz w:val="16"/>
        </w:rPr>
        <w:t xml:space="preserve"> (Jackson, 2009). Indeed, it is widely considered a natural right to lead an environmentally unsustainable lifestyle – a lifestyle that includes car ownership, air travel, spacious accommodations, fashionable clothing, an omnivorous </w:t>
      </w:r>
      <w:proofErr w:type="gramStart"/>
      <w:r w:rsidRPr="00DC1DB4">
        <w:rPr>
          <w:sz w:val="16"/>
        </w:rPr>
        <w:t>diet</w:t>
      </w:r>
      <w:proofErr w:type="gramEnd"/>
      <w:r w:rsidRPr="00DC1DB4">
        <w:rPr>
          <w:sz w:val="16"/>
        </w:rPr>
        <w:t xml:space="preserve"> and all sorts of electronic gadgets. </w:t>
      </w:r>
      <w:r w:rsidRPr="00A27F4D">
        <w:rPr>
          <w:rStyle w:val="StyleUnderline"/>
        </w:rPr>
        <w:t xml:space="preserve">This Western norm of consumption has increasingly been exported to other parts of the world, the result being that </w:t>
      </w:r>
      <w:proofErr w:type="gramStart"/>
      <w:r w:rsidRPr="00A27F4D">
        <w:rPr>
          <w:rStyle w:val="StyleUnderline"/>
        </w:rPr>
        <w:t>never before</w:t>
      </w:r>
      <w:proofErr w:type="gramEnd"/>
      <w:r w:rsidRPr="00A27F4D">
        <w:rPr>
          <w:rStyle w:val="StyleUnderline"/>
        </w:rPr>
        <w:t xml:space="preserve"> have so many people taken part in consumption patterns that used to be reserved for elites</w:t>
      </w:r>
      <w:r w:rsidRPr="00DC1DB4">
        <w:rPr>
          <w:sz w:val="16"/>
        </w:rPr>
        <w:t xml:space="preserve"> (Koch, 2012). </w:t>
      </w:r>
      <w:r w:rsidRPr="00A27F4D">
        <w:rPr>
          <w:rStyle w:val="StyleUnderline"/>
        </w:rPr>
        <w:t xml:space="preserve">If degrowth were to be </w:t>
      </w:r>
      <w:proofErr w:type="spellStart"/>
      <w:r w:rsidRPr="00A27F4D">
        <w:rPr>
          <w:rStyle w:val="StyleUnderline"/>
        </w:rPr>
        <w:t>institutionalised</w:t>
      </w:r>
      <w:proofErr w:type="spellEnd"/>
      <w:r w:rsidRPr="00A27F4D">
        <w:rPr>
          <w:rStyle w:val="StyleUnderline"/>
        </w:rPr>
        <w:t>, many citizens in the rich countries would have to adapt to a materially lower standard of living</w:t>
      </w:r>
      <w:r w:rsidRPr="00DC1DB4">
        <w:rPr>
          <w:sz w:val="16"/>
        </w:rPr>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DC1DB4">
        <w:rPr>
          <w:sz w:val="16"/>
        </w:rPr>
        <w:t xml:space="preserve">. Indeed, </w:t>
      </w:r>
      <w:r w:rsidRPr="00A27F4D">
        <w:rPr>
          <w:rStyle w:val="StyleUnderline"/>
        </w:rPr>
        <w:t xml:space="preserve">whereas </w:t>
      </w:r>
      <w:r w:rsidRPr="007E449D">
        <w:rPr>
          <w:rStyle w:val="StyleUnderline"/>
        </w:rPr>
        <w:t xml:space="preserve">many recognize that contemporary consumer societies are environmentally unsustainable, fewer are prepared to </w:t>
      </w:r>
      <w:proofErr w:type="gramStart"/>
      <w:r w:rsidRPr="007E449D">
        <w:rPr>
          <w:rStyle w:val="StyleUnderline"/>
        </w:rPr>
        <w:t>actually change</w:t>
      </w:r>
      <w:proofErr w:type="gramEnd"/>
      <w:r w:rsidRPr="007E449D">
        <w:rPr>
          <w:rStyle w:val="StyleUnderline"/>
        </w:rPr>
        <w:t xml:space="preserve"> their own lifestyles to reverse/address this</w:t>
      </w:r>
      <w:r w:rsidRPr="00DC1DB4">
        <w:rPr>
          <w:sz w:val="16"/>
        </w:rPr>
        <w:t xml:space="preserve">. At present, then, the degrowth project is in its “deconstructive phase”, i.e., the phase in which its advocates </w:t>
      </w:r>
      <w:proofErr w:type="gramStart"/>
      <w:r w:rsidRPr="00DC1DB4">
        <w:rPr>
          <w:sz w:val="16"/>
        </w:rPr>
        <w:t>are able to</w:t>
      </w:r>
      <w:proofErr w:type="gramEnd"/>
      <w:r w:rsidRPr="00DC1DB4">
        <w:rPr>
          <w:sz w:val="16"/>
        </w:rPr>
        <w:t xml:space="preserve"> present a powerful critique of the prevailing neoliberal project and point to alternative solutions to crisis. At this stage, not enough support has been </w:t>
      </w:r>
      <w:proofErr w:type="spellStart"/>
      <w:r w:rsidRPr="00DC1DB4">
        <w:rPr>
          <w:sz w:val="16"/>
        </w:rPr>
        <w:t>mobilised</w:t>
      </w:r>
      <w:proofErr w:type="spellEnd"/>
      <w:r w:rsidRPr="00DC1DB4">
        <w:rPr>
          <w:sz w:val="16"/>
        </w:rPr>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 xml:space="preserve">stand in </w:t>
      </w:r>
      <w:r w:rsidRPr="00BF7F70">
        <w:rPr>
          <w:rStyle w:val="StyleUnderline"/>
        </w:rPr>
        <w:t xml:space="preserve">the </w:t>
      </w:r>
      <w:r w:rsidRPr="00CA764F">
        <w:rPr>
          <w:rStyle w:val="StyleUnderline"/>
          <w:highlight w:val="cyan"/>
        </w:rPr>
        <w:t>way</w:t>
      </w:r>
      <w:r w:rsidRPr="00A27F4D">
        <w:rPr>
          <w:rStyle w:val="StyleUnderline"/>
        </w:rPr>
        <w:t xml:space="preserve"> of such a development, particularly in countries with large middle-classes</w:t>
      </w:r>
      <w:r w:rsidRPr="00DC1DB4">
        <w:rPr>
          <w:sz w:val="16"/>
        </w:rPr>
        <w:t xml:space="preserve">. </w:t>
      </w:r>
      <w:r w:rsidRPr="00CA764F">
        <w:rPr>
          <w:rStyle w:val="StyleUnderline"/>
          <w:highlight w:val="cyan"/>
        </w:rPr>
        <w:t>Even if</w:t>
      </w:r>
      <w:r w:rsidRPr="007E449D">
        <w:rPr>
          <w:rStyle w:val="StyleUnderline"/>
        </w:rPr>
        <w:t xml:space="preserve"> it were to happen that </w:t>
      </w:r>
      <w:r w:rsidRPr="00BF7F70">
        <w:rPr>
          <w:rStyle w:val="StyleUnderline"/>
        </w:rPr>
        <w:t xml:space="preserve">the </w:t>
      </w:r>
      <w:r w:rsidRPr="00CA764F">
        <w:rPr>
          <w:rStyle w:val="StyleUnderline"/>
          <w:highlight w:val="cyan"/>
        </w:rPr>
        <w:t xml:space="preserve">majority wanted </w:t>
      </w:r>
      <w:r w:rsidRPr="00BF7F70">
        <w:rPr>
          <w:rStyle w:val="StyleUnderline"/>
        </w:rPr>
        <w:t xml:space="preserve">a </w:t>
      </w:r>
      <w:r w:rsidRPr="00CA764F">
        <w:rPr>
          <w:rStyle w:val="StyleUnderline"/>
          <w:highlight w:val="cyan"/>
        </w:rPr>
        <w:t xml:space="preserve">break with </w:t>
      </w:r>
      <w:r w:rsidRPr="00BF7F70">
        <w:rPr>
          <w:rStyle w:val="StyleUnderline"/>
        </w:rPr>
        <w:t>the</w:t>
      </w:r>
      <w:r w:rsidRPr="007E449D">
        <w:rPr>
          <w:rStyle w:val="StyleUnderline"/>
        </w:rPr>
        <w:t xml:space="preserve"> current </w:t>
      </w:r>
      <w:r w:rsidRPr="00CA764F">
        <w:rPr>
          <w:rStyle w:val="StyleUnderline"/>
          <w:highlight w:val="cyan"/>
        </w:rPr>
        <w:t xml:space="preserve">system, </w:t>
      </w:r>
      <w:r w:rsidRPr="00BF7F70">
        <w:rPr>
          <w:rStyle w:val="StyleUnderline"/>
        </w:rPr>
        <w:t xml:space="preserve">it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 xml:space="preserve">degrowth is what they </w:t>
      </w:r>
      <w:r w:rsidRPr="00BF7F70">
        <w:rPr>
          <w:rStyle w:val="StyleUnderline"/>
        </w:rPr>
        <w:t xml:space="preserve">would </w:t>
      </w:r>
      <w:r w:rsidRPr="00CA764F">
        <w:rPr>
          <w:rStyle w:val="StyleUnderline"/>
          <w:highlight w:val="cyan"/>
        </w:rPr>
        <w:t>demand</w:t>
      </w:r>
      <w:r w:rsidRPr="00DC1DB4">
        <w:rPr>
          <w:sz w:val="16"/>
        </w:rPr>
        <w:t>.</w:t>
      </w:r>
    </w:p>
    <w:p w14:paraId="1B857276" w14:textId="77777777" w:rsidR="002E3918" w:rsidRPr="00DC1DB4" w:rsidRDefault="002E3918" w:rsidP="002E3918">
      <w:pPr>
        <w:rPr>
          <w:sz w:val="16"/>
        </w:rPr>
      </w:pPr>
    </w:p>
    <w:p w14:paraId="6984DF5F" w14:textId="77777777" w:rsidR="002E3918" w:rsidRDefault="002E3918" w:rsidP="002E3918">
      <w:pPr>
        <w:pStyle w:val="Heading4"/>
      </w:pPr>
      <w:r>
        <w:t xml:space="preserve">Scenario 2 is </w:t>
      </w:r>
      <w:r w:rsidRPr="007715CF">
        <w:rPr>
          <w:u w:val="single"/>
        </w:rPr>
        <w:t>Innovation</w:t>
      </w:r>
      <w:r>
        <w:t>----</w:t>
      </w:r>
    </w:p>
    <w:p w14:paraId="297A3CCB" w14:textId="77777777" w:rsidR="002E3918" w:rsidRPr="00DC1DB4" w:rsidRDefault="002E3918" w:rsidP="002E3918"/>
    <w:p w14:paraId="517B0632" w14:textId="77777777" w:rsidR="002E3918" w:rsidRDefault="002E3918" w:rsidP="002E3918">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77A98CD2" w14:textId="77777777" w:rsidR="002E3918" w:rsidRPr="007F5A68" w:rsidRDefault="002E3918" w:rsidP="002E3918">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3E8C3A44" w14:textId="77777777" w:rsidR="002E3918" w:rsidRPr="00DC1DB4" w:rsidRDefault="002E3918" w:rsidP="002E3918">
      <w:pPr>
        <w:rPr>
          <w:sz w:val="16"/>
        </w:rPr>
      </w:pPr>
      <w:r w:rsidRPr="00BF7F70">
        <w:rPr>
          <w:rStyle w:val="StyleUnderline"/>
        </w:rPr>
        <w:t xml:space="preserve">The </w:t>
      </w:r>
      <w:r w:rsidRPr="00FC2CB1">
        <w:rPr>
          <w:rStyle w:val="StyleUnderline"/>
          <w:highlight w:val="cyan"/>
        </w:rPr>
        <w:t>goal of antitrust</w:t>
      </w:r>
      <w:r w:rsidRPr="00262ED8">
        <w:rPr>
          <w:rStyle w:val="StyleUnderline"/>
        </w:rPr>
        <w:t xml:space="preserve"> policy </w:t>
      </w:r>
      <w:r w:rsidRPr="00BF7F70">
        <w:rPr>
          <w:rStyle w:val="StyleUnderline"/>
        </w:rPr>
        <w:t xml:space="preserve">is </w:t>
      </w:r>
      <w:r w:rsidRPr="00FC2CB1">
        <w:rPr>
          <w:rStyle w:val="StyleUnderline"/>
          <w:highlight w:val="cyan"/>
        </w:rPr>
        <w:t>to protect and promote</w:t>
      </w:r>
      <w:r w:rsidRPr="00262ED8">
        <w:rPr>
          <w:rStyle w:val="StyleUnderline"/>
        </w:rPr>
        <w:t xml:space="preserve"> a vigorous </w:t>
      </w:r>
      <w:r w:rsidRPr="00FC2CB1">
        <w:rPr>
          <w:rStyle w:val="StyleUnderline"/>
          <w:highlight w:val="cyan"/>
        </w:rPr>
        <w:t>competitive process</w:t>
      </w:r>
      <w:r w:rsidRPr="00DC1DB4">
        <w:rPr>
          <w:sz w:val="16"/>
        </w:rPr>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DC1DB4">
        <w:rPr>
          <w:sz w:val="16"/>
        </w:rPr>
        <w:t xml:space="preserve"> seek to </w:t>
      </w:r>
      <w:r w:rsidRPr="00262ED8">
        <w:rPr>
          <w:rStyle w:val="StyleUnderline"/>
        </w:rPr>
        <w:t>capture profitable sales from their competitors and</w:t>
      </w:r>
      <w:r w:rsidRPr="00DC1DB4">
        <w:rPr>
          <w:sz w:val="16"/>
        </w:rPr>
        <w:t xml:space="preserve"> to </w:t>
      </w:r>
      <w:r w:rsidRPr="00262ED8">
        <w:rPr>
          <w:rStyle w:val="StyleUnderline"/>
        </w:rPr>
        <w:t>protect their existing sales from future challengers</w:t>
      </w:r>
      <w:r w:rsidRPr="00DC1DB4">
        <w:rPr>
          <w:sz w:val="16"/>
        </w:rPr>
        <w:t xml:space="preserve">. In this fundamental way, </w:t>
      </w:r>
      <w:r w:rsidRPr="00FC2CB1">
        <w:rPr>
          <w:rStyle w:val="Emphasis"/>
          <w:highlight w:val="cyan"/>
        </w:rPr>
        <w:t>competition promotes innovation</w:t>
      </w:r>
      <w:r w:rsidRPr="00262ED8">
        <w:rPr>
          <w:rStyle w:val="StyleUnderline"/>
        </w:rPr>
        <w:t>. We apply this basic insight to the antitrust treatment of horizontal mergers and of exclusionary conduct by dominant firms</w:t>
      </w:r>
      <w:r w:rsidRPr="00DC1DB4">
        <w:rPr>
          <w:sz w:val="16"/>
        </w:rPr>
        <w:t xml:space="preserve">. A </w:t>
      </w:r>
      <w:r w:rsidRPr="00262ED8">
        <w:rPr>
          <w:rStyle w:val="StyleUnderline"/>
        </w:rPr>
        <w:t>merger between rivals internalizes business-stealing effects</w:t>
      </w:r>
      <w:r w:rsidRPr="00DC1DB4">
        <w:rPr>
          <w:sz w:val="16"/>
        </w:rPr>
        <w:t xml:space="preserve"> arising </w:t>
      </w:r>
      <w:r w:rsidRPr="00262ED8">
        <w:rPr>
          <w:rStyle w:val="StyleUnderline"/>
        </w:rPr>
        <w:t xml:space="preserve">from their parallel innovation efforts and thus tends to </w:t>
      </w:r>
      <w:r w:rsidRPr="00262ED8">
        <w:rPr>
          <w:rStyle w:val="Emphasis"/>
        </w:rPr>
        <w:t>depress innovation incentives</w:t>
      </w:r>
      <w:r w:rsidRPr="00DC1DB4">
        <w:rPr>
          <w:sz w:val="16"/>
        </w:rPr>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BF7F70">
        <w:rPr>
          <w:rStyle w:val="StyleUnderline"/>
        </w:rPr>
        <w:t xml:space="preserve">A </w:t>
      </w:r>
      <w:r w:rsidRPr="00FC2CB1">
        <w:rPr>
          <w:rStyle w:val="StyleUnderline"/>
          <w:highlight w:val="cyan"/>
        </w:rPr>
        <w:t xml:space="preserve">dominant firm </w:t>
      </w:r>
      <w:r w:rsidRPr="00BF7F70">
        <w:rPr>
          <w:rStyle w:val="StyleUnderline"/>
        </w:rPr>
        <w:t xml:space="preserve">may </w:t>
      </w:r>
      <w:r w:rsidRPr="00FC2CB1">
        <w:rPr>
          <w:rStyle w:val="StyleUnderline"/>
          <w:highlight w:val="cyan"/>
        </w:rPr>
        <w:t>engage in exclusionary conduct</w:t>
      </w:r>
      <w:r w:rsidRPr="00262ED8">
        <w:rPr>
          <w:rStyle w:val="StyleUnderline"/>
        </w:rPr>
        <w:t xml:space="preserve"> to eliminate the threat from disruptive firms. </w:t>
      </w:r>
      <w:r w:rsidRPr="00BF7F70">
        <w:rPr>
          <w:rStyle w:val="StyleUnderline"/>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 xml:space="preserve">reducing </w:t>
      </w:r>
      <w:r w:rsidRPr="00BF7F70">
        <w:rPr>
          <w:rStyle w:val="StyleUnderline"/>
        </w:rPr>
        <w:t xml:space="preserve">the </w:t>
      </w:r>
      <w:r w:rsidRPr="00FC2CB1">
        <w:rPr>
          <w:rStyle w:val="StyleUnderline"/>
          <w:highlight w:val="cyan"/>
        </w:rPr>
        <w:t>pressure to innovative</w:t>
      </w:r>
      <w:r w:rsidRPr="00262ED8">
        <w:rPr>
          <w:rStyle w:val="StyleUnderline"/>
        </w:rPr>
        <w:t xml:space="preserve"> on the incumbent</w:t>
      </w:r>
      <w:r w:rsidRPr="00DC1DB4">
        <w:rPr>
          <w:sz w:val="16"/>
        </w:rPr>
        <w:t xml:space="preserve">. We apply this broad principle to possible exclusionary strategies by dominant firms. I. Introduction We write in praise of </w:t>
      </w:r>
      <w:r w:rsidRPr="00FC2CB1">
        <w:rPr>
          <w:rStyle w:val="Emphasis"/>
          <w:highlight w:val="cyan"/>
        </w:rPr>
        <w:t>market disrupters</w:t>
      </w:r>
      <w:r w:rsidRPr="00DC1DB4">
        <w:rPr>
          <w:sz w:val="16"/>
        </w:rPr>
        <w:t xml:space="preserve">—firms that </w:t>
      </w:r>
      <w:r w:rsidRPr="00FC2CB1">
        <w:rPr>
          <w:rStyle w:val="StyleUnderline"/>
          <w:highlight w:val="cyan"/>
        </w:rPr>
        <w:t xml:space="preserve">shake up </w:t>
      </w:r>
      <w:r w:rsidRPr="00BF7F70">
        <w:rPr>
          <w:rStyle w:val="StyleUnderline"/>
        </w:rPr>
        <w:t xml:space="preserve">the </w:t>
      </w:r>
      <w:r w:rsidRPr="00FC2CB1">
        <w:rPr>
          <w:rStyle w:val="StyleUnderline"/>
          <w:highlight w:val="cyan"/>
        </w:rPr>
        <w:t>status quo</w:t>
      </w:r>
      <w:r w:rsidRPr="00262ED8">
        <w:rPr>
          <w:rStyle w:val="StyleUnderline"/>
        </w:rPr>
        <w:t xml:space="preserve">, threaten incumbent firms, and sometimes </w:t>
      </w:r>
      <w:r w:rsidRPr="00FC2CB1">
        <w:rPr>
          <w:rStyle w:val="StyleUnderline"/>
          <w:highlight w:val="cyan"/>
        </w:rPr>
        <w:t>transform entire industries</w:t>
      </w:r>
      <w:r w:rsidRPr="00DC1DB4">
        <w:rPr>
          <w:sz w:val="16"/>
        </w:rPr>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DC1DB4">
        <w:rPr>
          <w:sz w:val="16"/>
        </w:rPr>
        <w:t xml:space="preserve">. </w:t>
      </w:r>
      <w:r w:rsidRPr="00262ED8">
        <w:rPr>
          <w:rStyle w:val="StyleUnderline"/>
        </w:rPr>
        <w:t xml:space="preserve">We focus on the impact of </w:t>
      </w:r>
      <w:r w:rsidRPr="00262ED8">
        <w:rPr>
          <w:rStyle w:val="Emphasis"/>
        </w:rPr>
        <w:t>antitrust policy</w:t>
      </w:r>
      <w:r w:rsidRPr="00DC1DB4">
        <w:rPr>
          <w:sz w:val="16"/>
        </w:rPr>
        <w:t>—known globally as competition policy—</w:t>
      </w:r>
      <w:r w:rsidRPr="00262ED8">
        <w:rPr>
          <w:rStyle w:val="StyleUnderline"/>
        </w:rPr>
        <w:t>on innovation</w:t>
      </w:r>
      <w:r w:rsidRPr="00DC1DB4">
        <w:rPr>
          <w:sz w:val="16"/>
        </w:rPr>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 xml:space="preserve">new ideas </w:t>
      </w:r>
      <w:r w:rsidRPr="00BF7F70">
        <w:rPr>
          <w:rStyle w:val="StyleUnderline"/>
        </w:rPr>
        <w:t xml:space="preserve">are </w:t>
      </w:r>
      <w:r w:rsidRPr="00FC2CB1">
        <w:rPr>
          <w:rStyle w:val="StyleUnderline"/>
          <w:highlight w:val="cyan"/>
        </w:rPr>
        <w:t>transformed into realized consumer benefits</w:t>
      </w:r>
      <w:r w:rsidRPr="00DC1DB4">
        <w:rPr>
          <w:sz w:val="16"/>
        </w:rPr>
        <w:t xml:space="preserve">. In this fundamental way, </w:t>
      </w:r>
      <w:r w:rsidRPr="00262ED8">
        <w:rPr>
          <w:rStyle w:val="StyleUnderline"/>
        </w:rPr>
        <w:t>competition spurs innovation</w:t>
      </w:r>
      <w:r w:rsidRPr="00DC1DB4">
        <w:rPr>
          <w:sz w:val="16"/>
        </w:rPr>
        <w:t xml:space="preserve">. The </w:t>
      </w:r>
      <w:r w:rsidRPr="00262ED8">
        <w:rPr>
          <w:rStyle w:val="StyleUnderline"/>
        </w:rPr>
        <w:t xml:space="preserve">productivity and growth literature teach us </w:t>
      </w:r>
      <w:r w:rsidRPr="008B5545">
        <w:rPr>
          <w:rStyle w:val="StyleUnderline"/>
        </w:rPr>
        <w:t>that innovation is the primary driver of rising standards of living over time</w:t>
      </w:r>
      <w:r w:rsidRPr="00DC1DB4">
        <w:rPr>
          <w:sz w:val="16"/>
        </w:rPr>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DC1DB4">
        <w:rPr>
          <w:sz w:val="16"/>
        </w:rPr>
        <w:t xml:space="preserve">. </w:t>
      </w:r>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DC1DB4">
        <w:rPr>
          <w:sz w:val="16"/>
        </w:rPr>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DC1DB4">
        <w:rPr>
          <w:sz w:val="16"/>
        </w:rPr>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DC1DB4">
        <w:rPr>
          <w:sz w:val="16"/>
        </w:rPr>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w:t>
      </w:r>
      <w:r w:rsidRPr="00BF7F70">
        <w:rPr>
          <w:rStyle w:val="StyleUnderline"/>
        </w:rPr>
        <w:t xml:space="preserve">that </w:t>
      </w:r>
      <w:r w:rsidRPr="00FC2CB1">
        <w:rPr>
          <w:rStyle w:val="StyleUnderline"/>
          <w:highlight w:val="cyan"/>
        </w:rPr>
        <w:t xml:space="preserve">competitive process is </w:t>
      </w:r>
      <w:r w:rsidRPr="00FC2CB1">
        <w:rPr>
          <w:rStyle w:val="Emphasis"/>
          <w:highlight w:val="cyan"/>
        </w:rPr>
        <w:t xml:space="preserve">slowed or biased by mergers or </w:t>
      </w:r>
      <w:r w:rsidRPr="00BF7F70">
        <w:rPr>
          <w:rStyle w:val="Emphasis"/>
        </w:rPr>
        <w:t xml:space="preserve">by </w:t>
      </w:r>
      <w:r w:rsidRPr="00FC2CB1">
        <w:rPr>
          <w:rStyle w:val="Emphasis"/>
          <w:highlight w:val="cyan"/>
        </w:rPr>
        <w:t>exclusionary conduct</w:t>
      </w:r>
      <w:r w:rsidRPr="00FC2CB1">
        <w:rPr>
          <w:rStyle w:val="StyleUnderline"/>
          <w:highlight w:val="cyan"/>
        </w:rPr>
        <w:t xml:space="preserve">, innovation is </w:t>
      </w:r>
      <w:proofErr w:type="gramStart"/>
      <w:r w:rsidRPr="00FC2CB1">
        <w:rPr>
          <w:rStyle w:val="StyleUnderline"/>
          <w:highlight w:val="cyan"/>
        </w:rPr>
        <w:t>lessened</w:t>
      </w:r>
      <w:proofErr w:type="gramEnd"/>
      <w:r w:rsidRPr="00FC2CB1">
        <w:rPr>
          <w:rStyle w:val="StyleUnderline"/>
          <w:highlight w:val="cyan"/>
        </w:rPr>
        <w:t xml:space="preserve"> and consumers are harmed</w:t>
      </w:r>
      <w:r w:rsidRPr="00262ED8">
        <w:rPr>
          <w:rStyle w:val="StyleUnderline"/>
        </w:rPr>
        <w:t>. This same competitive process promotes</w:t>
      </w:r>
      <w:r w:rsidRPr="00DC1DB4">
        <w:rPr>
          <w:sz w:val="16"/>
        </w:rPr>
        <w:t xml:space="preserve"> the development and diffusion of </w:t>
      </w:r>
      <w:r w:rsidRPr="00262ED8">
        <w:rPr>
          <w:rStyle w:val="StyleUnderline"/>
        </w:rPr>
        <w:t>best practices, including</w:t>
      </w:r>
      <w:r w:rsidRPr="00DC1DB4">
        <w:rPr>
          <w:sz w:val="16"/>
        </w:rPr>
        <w:t xml:space="preserve"> what might be termed </w:t>
      </w:r>
      <w:r w:rsidRPr="00262ED8">
        <w:rPr>
          <w:rStyle w:val="StyleUnderline"/>
        </w:rPr>
        <w:t>reductions in X-inefficiency</w:t>
      </w:r>
      <w:r w:rsidRPr="00DC1DB4">
        <w:rPr>
          <w:sz w:val="16"/>
        </w:rPr>
        <w:t xml:space="preserve">. The trade and productivity literature both convincingly demonstrate that </w:t>
      </w:r>
      <w:r w:rsidRPr="00262ED8">
        <w:rPr>
          <w:rStyle w:val="StyleUnderline"/>
        </w:rPr>
        <w:t>firms vary significantly in their productivity levels and</w:t>
      </w:r>
      <w:r w:rsidRPr="00DC1DB4">
        <w:rPr>
          <w:sz w:val="16"/>
        </w:rPr>
        <w:t xml:space="preserve"> that </w:t>
      </w:r>
      <w:r w:rsidRPr="00262ED8">
        <w:rPr>
          <w:rStyle w:val="Emphasis"/>
        </w:rPr>
        <w:t>stiffer competition reallocates sales to more productive firms</w:t>
      </w:r>
      <w:r w:rsidRPr="00DC1DB4">
        <w:rPr>
          <w:sz w:val="16"/>
        </w:rPr>
        <w:t xml:space="preserve">. The diffusion of best practices also is promoted if sales are contestable, going to the better-performing firms. </w:t>
      </w:r>
      <w:r w:rsidRPr="00FC2CB1">
        <w:rPr>
          <w:rStyle w:val="StyleUnderline"/>
          <w:highlight w:val="cyan"/>
        </w:rPr>
        <w:t>Competition</w:t>
      </w:r>
      <w:r w:rsidRPr="00262ED8">
        <w:rPr>
          <w:rStyle w:val="StyleUnderline"/>
        </w:rPr>
        <w:t xml:space="preserve"> policy seeks to </w:t>
      </w:r>
      <w:r w:rsidRPr="00FC2CB1">
        <w:rPr>
          <w:rStyle w:val="StyleUnderline"/>
          <w:highlight w:val="cyan"/>
        </w:rPr>
        <w:t xml:space="preserve">protect the competitive process by which disruptive firms challenge </w:t>
      </w:r>
      <w:r w:rsidRPr="00BF7F70">
        <w:rPr>
          <w:rStyle w:val="StyleUnderline"/>
        </w:rPr>
        <w:t xml:space="preserve">the </w:t>
      </w:r>
      <w:r w:rsidRPr="00FC2CB1">
        <w:rPr>
          <w:rStyle w:val="StyleUnderline"/>
          <w:highlight w:val="cyan"/>
        </w:rPr>
        <w:t>status quo</w:t>
      </w:r>
      <w:r w:rsidRPr="00DC1DB4">
        <w:rPr>
          <w:sz w:val="16"/>
        </w:rPr>
        <w:t xml:space="preserve">. </w:t>
      </w:r>
      <w:r w:rsidRPr="00FC2CB1">
        <w:rPr>
          <w:rStyle w:val="StyleUnderline"/>
          <w:highlight w:val="cyan"/>
        </w:rPr>
        <w:t>Competition</w:t>
      </w:r>
      <w:r w:rsidRPr="00262ED8">
        <w:rPr>
          <w:rStyle w:val="StyleUnderline"/>
        </w:rPr>
        <w:t xml:space="preserve"> policy </w:t>
      </w:r>
      <w:r w:rsidRPr="00BF7F70">
        <w:rPr>
          <w:rStyle w:val="StyleUnderline"/>
        </w:rPr>
        <w:t xml:space="preserve">is </w:t>
      </w:r>
      <w:r w:rsidRPr="00FC2CB1">
        <w:rPr>
          <w:rStyle w:val="Emphasis"/>
          <w:highlight w:val="cyan"/>
        </w:rPr>
        <w:t xml:space="preserve">agnostic regarding </w:t>
      </w:r>
      <w:r w:rsidRPr="00BF7F70">
        <w:rPr>
          <w:rStyle w:val="Emphasis"/>
        </w:rPr>
        <w:t xml:space="preserve">the </w:t>
      </w:r>
      <w:r w:rsidRPr="00FC2CB1">
        <w:rPr>
          <w:rStyle w:val="Emphasis"/>
          <w:highlight w:val="cyan"/>
        </w:rPr>
        <w:t xml:space="preserve">type of </w:t>
      </w:r>
      <w:proofErr w:type="gramStart"/>
      <w:r w:rsidRPr="00FC2CB1">
        <w:rPr>
          <w:rStyle w:val="Emphasis"/>
          <w:highlight w:val="cyan"/>
        </w:rPr>
        <w:t>firm</w:t>
      </w:r>
      <w:proofErr w:type="gramEnd"/>
      <w:r w:rsidRPr="00FC2CB1">
        <w:rPr>
          <w:rStyle w:val="Emphasis"/>
          <w:highlight w:val="cyan"/>
        </w:rPr>
        <w:t xml:space="preserve"> or </w:t>
      </w:r>
      <w:r w:rsidRPr="00BF7F70">
        <w:rPr>
          <w:rStyle w:val="Emphasis"/>
        </w:rPr>
        <w:t xml:space="preserve">the type of </w:t>
      </w:r>
      <w:r w:rsidRPr="00FC2CB1">
        <w:rPr>
          <w:rStyle w:val="Emphasis"/>
          <w:highlight w:val="cyan"/>
        </w:rPr>
        <w:t>innovation involved</w:t>
      </w:r>
      <w:r w:rsidRPr="00262ED8">
        <w:rPr>
          <w:rStyle w:val="StyleUnderline"/>
        </w:rPr>
        <w:t>. Start-ups that grow rapidly can certainly be disruptive</w:t>
      </w:r>
      <w:r w:rsidRPr="00DC1DB4">
        <w:rPr>
          <w:sz w:val="16"/>
        </w:rPr>
        <w:t xml:space="preserve">. Uber and Airbnb are prominent recent examples. </w:t>
      </w:r>
      <w:r w:rsidRPr="00262ED8">
        <w:rPr>
          <w:rStyle w:val="StyleUnderline"/>
        </w:rPr>
        <w:t>But large established firms can also be disruptive, especially when they attack adjacent markets</w:t>
      </w:r>
      <w:r w:rsidRPr="00DC1DB4">
        <w:rPr>
          <w:sz w:val="16"/>
        </w:rPr>
        <w:t xml:space="preserve">. Think of Walmart entering local retail markets, Microsoft Bing challenging Google in search, or Netflix producing its own video content. In contrast, </w:t>
      </w:r>
      <w:r w:rsidRPr="00262ED8">
        <w:rPr>
          <w:rStyle w:val="StyleUnderline"/>
        </w:rPr>
        <w:t>the role played by successful incumbent firms in their own core markets is deeply conflicted</w:t>
      </w:r>
      <w:r w:rsidRPr="00DC1DB4">
        <w:rPr>
          <w:sz w:val="16"/>
        </w:rPr>
        <w:t xml:space="preserve">. On the one hand, </w:t>
      </w:r>
      <w:r w:rsidRPr="00262ED8">
        <w:rPr>
          <w:rStyle w:val="StyleUnderline"/>
        </w:rPr>
        <w:t>process innovations that lower costs can be most valuable at the largest firms</w:t>
      </w:r>
      <w:r w:rsidRPr="00DC1DB4">
        <w:rPr>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DC1DB4">
        <w:rPr>
          <w:sz w:val="16"/>
        </w:rPr>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w:t>
      </w:r>
      <w:r w:rsidRPr="00BF7F70">
        <w:rPr>
          <w:rStyle w:val="StyleUnderline"/>
        </w:rPr>
        <w:t xml:space="preserve">a </w:t>
      </w:r>
      <w:r w:rsidRPr="00FC2CB1">
        <w:rPr>
          <w:rStyle w:val="Emphasis"/>
          <w:highlight w:val="cyan"/>
        </w:rPr>
        <w:t xml:space="preserve">powerful incentive to preserve </w:t>
      </w:r>
      <w:r w:rsidRPr="00BF7F70">
        <w:rPr>
          <w:rStyle w:val="Emphasis"/>
        </w:rPr>
        <w:t xml:space="preserve">those </w:t>
      </w:r>
      <w:r w:rsidRPr="00FC2CB1">
        <w:rPr>
          <w:rStyle w:val="Emphasis"/>
          <w:highlight w:val="cyan"/>
        </w:rPr>
        <w:t>profits</w:t>
      </w:r>
      <w:r w:rsidRPr="00FC2CB1">
        <w:rPr>
          <w:rStyle w:val="StyleUnderline"/>
          <w:highlight w:val="cyan"/>
        </w:rPr>
        <w:t xml:space="preserve">, and this </w:t>
      </w:r>
      <w:r w:rsidRPr="00BF7F70">
        <w:rPr>
          <w:rStyle w:val="StyleUnderline"/>
        </w:rPr>
        <w:t xml:space="preserve">can </w:t>
      </w:r>
      <w:r w:rsidRPr="00FC2CB1">
        <w:rPr>
          <w:rStyle w:val="StyleUnderline"/>
          <w:highlight w:val="cyan"/>
        </w:rPr>
        <w:t xml:space="preserve">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DC1DB4">
        <w:rPr>
          <w:sz w:val="16"/>
        </w:rPr>
        <w:t xml:space="preserve">. 5 Competition valuably increases the diversity of approaches taken to the development of new technology. 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DC1DB4">
        <w:rPr>
          <w:sz w:val="16"/>
        </w:rPr>
        <w:t xml:space="preserve"> coming </w:t>
      </w:r>
      <w:r w:rsidRPr="00262ED8">
        <w:rPr>
          <w:rStyle w:val="StyleUnderline"/>
        </w:rPr>
        <w:t>from</w:t>
      </w:r>
      <w:r w:rsidRPr="00DC1DB4">
        <w:rPr>
          <w:sz w:val="16"/>
        </w:rPr>
        <w:t xml:space="preserve"> both </w:t>
      </w:r>
      <w:r w:rsidRPr="00262ED8">
        <w:rPr>
          <w:rStyle w:val="StyleUnderline"/>
        </w:rPr>
        <w:t>conventional rivals and</w:t>
      </w:r>
      <w:r w:rsidRPr="00DC1DB4">
        <w:rPr>
          <w:sz w:val="16"/>
        </w:rPr>
        <w:t xml:space="preserve"> from </w:t>
      </w:r>
      <w:r w:rsidRPr="00262ED8">
        <w:rPr>
          <w:rStyle w:val="StyleUnderline"/>
        </w:rPr>
        <w:t>disruptive entrants</w:t>
      </w:r>
      <w:r w:rsidRPr="00DC1DB4">
        <w:rPr>
          <w:sz w:val="16"/>
        </w:rPr>
        <w:t xml:space="preserve">.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w:t>
      </w:r>
      <w:proofErr w:type="gramStart"/>
      <w:r w:rsidRPr="00DC1DB4">
        <w:rPr>
          <w:sz w:val="16"/>
        </w:rPr>
        <w:t>all of</w:t>
      </w:r>
      <w:proofErr w:type="gramEnd"/>
      <w:r w:rsidRPr="00DC1DB4">
        <w:rPr>
          <w:sz w:val="16"/>
        </w:rPr>
        <w:t xml:space="preserve"> these sources of competition are important in different settings. All have historically been protected using competition policy. The central theme animating our analysis is that </w:t>
      </w:r>
      <w:r w:rsidRPr="00BF7F70">
        <w:rPr>
          <w:rStyle w:val="StyleUnderline"/>
        </w:rPr>
        <w:t xml:space="preserve">a </w:t>
      </w:r>
      <w:r w:rsidRPr="00FC2CB1">
        <w:rPr>
          <w:rStyle w:val="StyleUnderline"/>
          <w:highlight w:val="cyan"/>
        </w:rPr>
        <w:t xml:space="preserve">market leader is best motivated to innovate if </w:t>
      </w:r>
      <w:r w:rsidRPr="00BF7F70">
        <w:rPr>
          <w:rStyle w:val="StyleUnderline"/>
        </w:rPr>
        <w:t xml:space="preserve">it </w:t>
      </w:r>
      <w:r w:rsidRPr="00FC2CB1">
        <w:rPr>
          <w:rStyle w:val="Emphasis"/>
          <w:highlight w:val="cyan"/>
        </w:rPr>
        <w:t xml:space="preserve">fears losing its leadership position to </w:t>
      </w:r>
      <w:r w:rsidRPr="00BF7F70">
        <w:rPr>
          <w:rStyle w:val="Emphasis"/>
        </w:rPr>
        <w:t xml:space="preserve">a </w:t>
      </w:r>
      <w:r w:rsidRPr="00FC2CB1">
        <w:rPr>
          <w:rStyle w:val="Emphasis"/>
          <w:highlight w:val="cyan"/>
        </w:rPr>
        <w:t>disruptive rival</w:t>
      </w:r>
      <w:r w:rsidRPr="00DC1DB4">
        <w:rPr>
          <w:sz w:val="16"/>
        </w:rPr>
        <w:t xml:space="preserve">.6 </w:t>
      </w:r>
      <w:r w:rsidRPr="00262ED8">
        <w:rPr>
          <w:rStyle w:val="StyleUnderline"/>
        </w:rPr>
        <w:t>Even a dominant incumbent will feel pressure to innovate if the bulk of tomorrow’s sales will be won by the firm that is most innovative</w:t>
      </w:r>
      <w:r w:rsidRPr="00DC1DB4">
        <w:rPr>
          <w:sz w:val="16"/>
        </w:rPr>
        <w:t xml:space="preserve">, be that the incumbent or a disruptive challenger, </w:t>
      </w:r>
      <w:r w:rsidRPr="00262ED8">
        <w:rPr>
          <w:rStyle w:val="StyleUnderline"/>
        </w:rPr>
        <w:t>and if other firms are in a position to leapfrog the current incumbent</w:t>
      </w:r>
      <w:r w:rsidRPr="00DC1DB4">
        <w:rPr>
          <w:sz w:val="16"/>
        </w:rPr>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DC1DB4">
        <w:rPr>
          <w:sz w:val="16"/>
        </w:rPr>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DC1DB4">
        <w:rPr>
          <w:sz w:val="16"/>
        </w:rPr>
        <w:t xml:space="preserve">, either </w:t>
      </w:r>
      <w:r w:rsidRPr="00262ED8">
        <w:rPr>
          <w:rStyle w:val="StyleUnderline"/>
        </w:rPr>
        <w:t>by acquiring would-be rivals or by using anticompetitive tactics to exclude them</w:t>
      </w:r>
      <w:r w:rsidRPr="00DC1DB4">
        <w:rPr>
          <w:sz w:val="16"/>
        </w:rPr>
        <w:t>. Sections II and III discuss the treatment of horizontal mergers that may harm innovation. Section IV discusses the antitrust limits on the business conduct of dominant incumbent firms.</w:t>
      </w:r>
    </w:p>
    <w:p w14:paraId="24A424C9" w14:textId="77777777" w:rsidR="002E3918" w:rsidRPr="007F5A68" w:rsidRDefault="002E3918" w:rsidP="002E3918"/>
    <w:p w14:paraId="482403F1" w14:textId="77777777" w:rsidR="002E3918" w:rsidRDefault="002E3918" w:rsidP="002E3918">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28B814FC" w14:textId="77777777" w:rsidR="002E3918" w:rsidRPr="00CC6B9B" w:rsidRDefault="002E3918" w:rsidP="002E3918">
      <w:pPr>
        <w:rPr>
          <w:szCs w:val="22"/>
        </w:rPr>
      </w:pPr>
      <w:r w:rsidRPr="007F5A68">
        <w:rPr>
          <w:szCs w:val="22"/>
        </w:rPr>
        <w:t xml:space="preserve">David J. </w:t>
      </w:r>
      <w:r w:rsidRPr="007F5A68">
        <w:rPr>
          <w:rStyle w:val="Style13ptBold"/>
          <w:szCs w:val="22"/>
        </w:rPr>
        <w:t>Teece 18</w:t>
      </w:r>
      <w:r w:rsidRPr="007F5A68">
        <w:rPr>
          <w:szCs w:val="22"/>
        </w:rPr>
        <w:t xml:space="preserve">. Thomas W. </w:t>
      </w:r>
      <w:proofErr w:type="spellStart"/>
      <w:r w:rsidRPr="007F5A68">
        <w:rPr>
          <w:szCs w:val="22"/>
        </w:rPr>
        <w:t>Tusher</w:t>
      </w:r>
      <w:proofErr w:type="spellEnd"/>
      <w:r w:rsidRPr="007F5A68">
        <w:rPr>
          <w:szCs w:val="22"/>
        </w:rPr>
        <w:t xml:space="preserve"> professor in global business at the University of California, Berkeley’s Haas School of Business. He is also the director of the </w:t>
      </w:r>
      <w:proofErr w:type="spellStart"/>
      <w:r w:rsidRPr="007F5A68">
        <w:rPr>
          <w:szCs w:val="22"/>
        </w:rPr>
        <w:t>Tusher</w:t>
      </w:r>
      <w:proofErr w:type="spellEnd"/>
      <w:r w:rsidRPr="007F5A68">
        <w:rPr>
          <w:szCs w:val="22"/>
        </w:rPr>
        <w:t xml:space="preserve">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3909D89F" w14:textId="77777777" w:rsidR="002E3918" w:rsidRDefault="002E3918" w:rsidP="002E3918">
      <w:pPr>
        <w:rPr>
          <w:rStyle w:val="StyleUnderline"/>
        </w:rPr>
      </w:pPr>
      <w:r w:rsidRPr="00BF7F70">
        <w:rPr>
          <w:rStyle w:val="Emphasis"/>
        </w:rPr>
        <w:t xml:space="preserve">The </w:t>
      </w:r>
      <w:r w:rsidRPr="00FC2CB1">
        <w:rPr>
          <w:rStyle w:val="Emphasis"/>
          <w:highlight w:val="cyan"/>
        </w:rPr>
        <w:t>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BF7F70">
        <w:rPr>
          <w:rStyle w:val="Emphasis"/>
        </w:rPr>
        <w:t xml:space="preserve">is </w:t>
      </w:r>
      <w:r w:rsidRPr="00FC2CB1">
        <w:rPr>
          <w:rStyle w:val="Emphasis"/>
          <w:highlight w:val="cyan"/>
        </w:rPr>
        <w:t>to promote competition</w:t>
      </w:r>
      <w:r w:rsidRPr="00D013CB">
        <w:rPr>
          <w:rStyle w:val="Emphasis"/>
        </w:rPr>
        <w:t xml:space="preserve"> that leads to lower prices and enhanced consumer welfare.</w:t>
      </w:r>
      <w:r>
        <w:rPr>
          <w:rStyle w:val="Emphasis"/>
        </w:rPr>
        <w:t xml:space="preserve"> </w:t>
      </w:r>
      <w:r w:rsidRPr="00DC1DB4">
        <w:rPr>
          <w:sz w:val="16"/>
        </w:rPr>
        <w:t xml:space="preserve">For years, </w:t>
      </w:r>
      <w:r w:rsidRPr="00D013CB">
        <w:rPr>
          <w:rStyle w:val="StyleUnderline"/>
        </w:rPr>
        <w:t>antitrust agencies have approached this goal by focusing on short-term, static competition, which emphasizes achieving low prices in the here and now.</w:t>
      </w:r>
      <w:r w:rsidRPr="00DC1DB4">
        <w:rPr>
          <w:sz w:val="16"/>
        </w:rPr>
        <w:t xml:space="preserve"> </w:t>
      </w:r>
      <w:r w:rsidRPr="00D013CB">
        <w:rPr>
          <w:rStyle w:val="StyleUnderline"/>
        </w:rPr>
        <w:t>This narrow focus</w:t>
      </w:r>
      <w:r w:rsidRPr="00DC1DB4">
        <w:rPr>
          <w:sz w:val="16"/>
        </w:rPr>
        <w:t xml:space="preserve">, however, </w:t>
      </w:r>
      <w:r w:rsidRPr="00D013CB">
        <w:rPr>
          <w:rStyle w:val="StyleUnderline"/>
        </w:rPr>
        <w:t>has resulted in unnecessary conflict between the static competitive analysis deployed by antitrust regulators and the dynamic issues raised by intellectual property</w:t>
      </w:r>
      <w:r w:rsidRPr="00DC1DB4">
        <w:rPr>
          <w:sz w:val="16"/>
        </w:rPr>
        <w:t xml:space="preserve">. Fortunately, over the last few decades,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BF7F70">
        <w:rPr>
          <w:rStyle w:val="Emphasis"/>
        </w:rPr>
        <w:t xml:space="preserve">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 xml:space="preserve">incentive to innovate and promote </w:t>
      </w:r>
      <w:r w:rsidRPr="00BF7F70">
        <w:rPr>
          <w:rStyle w:val="Emphasis"/>
        </w:rPr>
        <w:t xml:space="preserve">the </w:t>
      </w:r>
      <w:r w:rsidRPr="00FC2CB1">
        <w:rPr>
          <w:rStyle w:val="Emphasis"/>
          <w:highlight w:val="cyan"/>
        </w:rPr>
        <w:t>U.S. innovation economy.</w:t>
      </w:r>
      <w:r>
        <w:rPr>
          <w:rStyle w:val="Emphasis"/>
        </w:rPr>
        <w:t xml:space="preserve"> </w:t>
      </w:r>
      <w:r w:rsidRPr="00DC1DB4">
        <w:rPr>
          <w:sz w:val="16"/>
        </w:rPr>
        <w:t xml:space="preserve">These </w:t>
      </w:r>
      <w:r w:rsidRPr="00FC2CB1">
        <w:rPr>
          <w:rStyle w:val="StyleUnderline"/>
          <w:highlight w:val="cyan"/>
        </w:rPr>
        <w:t xml:space="preserve">economists </w:t>
      </w:r>
      <w:r w:rsidRPr="00BF7F70">
        <w:rPr>
          <w:rStyle w:val="StyleUnderline"/>
        </w:rPr>
        <w:t xml:space="preserve">are </w:t>
      </w:r>
      <w:r w:rsidRPr="00FC2CB1">
        <w:rPr>
          <w:rStyle w:val="StyleUnderline"/>
          <w:highlight w:val="cyan"/>
        </w:rPr>
        <w:t xml:space="preserve">calling for </w:t>
      </w:r>
      <w:r w:rsidRPr="00BF7F70">
        <w:rPr>
          <w:rStyle w:val="StyleUnderline"/>
        </w:rPr>
        <w:t xml:space="preserve">an </w:t>
      </w:r>
      <w:r w:rsidRPr="00FC2CB1">
        <w:rPr>
          <w:rStyle w:val="StyleUnderline"/>
          <w:highlight w:val="cyan"/>
        </w:rPr>
        <w:t xml:space="preserve">antitrust framework </w:t>
      </w:r>
      <w:r w:rsidRPr="00BF7F70">
        <w:rPr>
          <w:rStyle w:val="StyleUnderline"/>
        </w:rPr>
        <w:t xml:space="preserve">that </w:t>
      </w:r>
      <w:r w:rsidRPr="00FC2CB1">
        <w:rPr>
          <w:rStyle w:val="StyleUnderline"/>
          <w:highlight w:val="cyan"/>
        </w:rPr>
        <w:t>prioritizes dynamic</w:t>
      </w:r>
      <w:r w:rsidRPr="00D013CB">
        <w:rPr>
          <w:rStyle w:val="StyleUnderline"/>
        </w:rPr>
        <w:t xml:space="preserve"> over static </w:t>
      </w:r>
      <w:r w:rsidRPr="00FC2CB1">
        <w:rPr>
          <w:rStyle w:val="StyleUnderline"/>
          <w:highlight w:val="cyan"/>
        </w:rPr>
        <w:t>competition</w:t>
      </w:r>
      <w:r w:rsidRPr="00DC1DB4">
        <w:rPr>
          <w:sz w:val="16"/>
        </w:rPr>
        <w:t xml:space="preserve"> — </w:t>
      </w:r>
      <w:r w:rsidRPr="00D013CB">
        <w:rPr>
          <w:rStyle w:val="StyleUnderline"/>
        </w:rPr>
        <w:t xml:space="preserve">placing less weight on market concentration in the assessment of market power and more weight on assessing technological opportunity, innovation-driven </w:t>
      </w:r>
      <w:proofErr w:type="gramStart"/>
      <w:r w:rsidRPr="00D013CB">
        <w:rPr>
          <w:rStyle w:val="StyleUnderline"/>
        </w:rPr>
        <w:t>competition</w:t>
      </w:r>
      <w:proofErr w:type="gramEnd"/>
      <w:r w:rsidRPr="00D013CB">
        <w:rPr>
          <w:rStyle w:val="StyleUnderline"/>
        </w:rPr>
        <w:t xml:space="preserve"> and appropriate enterprise-level capabilities</w:t>
      </w:r>
      <w:r w:rsidRPr="00DC1DB4">
        <w:rPr>
          <w:sz w:val="16"/>
        </w:rPr>
        <w:t xml:space="preserve">. At the heart of this movement is </w:t>
      </w:r>
      <w:r w:rsidRPr="00D013CB">
        <w:rPr>
          <w:rStyle w:val="StyleUnderline"/>
        </w:rPr>
        <w:t>the foundational principle, dating back to</w:t>
      </w:r>
      <w:r w:rsidRPr="00DC1DB4">
        <w:rPr>
          <w:sz w:val="16"/>
        </w:rPr>
        <w:t xml:space="preserve"> Joseph </w:t>
      </w:r>
      <w:r w:rsidRPr="00D013CB">
        <w:rPr>
          <w:rStyle w:val="StyleUnderline"/>
        </w:rPr>
        <w:t>Schumpeter</w:t>
      </w:r>
      <w:r w:rsidRPr="00DC1DB4">
        <w:rPr>
          <w:sz w:val="16"/>
        </w:rPr>
        <w:t xml:space="preserve"> and Nobel Laureate economist Robert Solow, </w:t>
      </w:r>
      <w:r w:rsidRPr="00D013CB">
        <w:rPr>
          <w:rStyle w:val="Emphasis"/>
        </w:rPr>
        <w:t>that innovation is the main driver of economic growth.</w:t>
      </w:r>
      <w:r>
        <w:rPr>
          <w:rStyle w:val="Emphasis"/>
        </w:rPr>
        <w:t xml:space="preserve"> </w:t>
      </w:r>
      <w:r w:rsidRPr="00DC1DB4">
        <w:rPr>
          <w:sz w:val="16"/>
        </w:rPr>
        <w:t xml:space="preserve">Indeed, given the strong economic evidence that </w:t>
      </w:r>
      <w:r w:rsidRPr="008B5545">
        <w:rPr>
          <w:rStyle w:val="StyleUnderline"/>
        </w:rPr>
        <w:t>innovation drives productivity, sharpens competition and creates new products, a serious</w:t>
      </w:r>
      <w:r w:rsidRPr="00580069">
        <w:rPr>
          <w:rStyle w:val="StyleUnderline"/>
        </w:rPr>
        <w:t xml:space="preserve">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 xml:space="preserve">must focus </w:t>
      </w:r>
      <w:r w:rsidRPr="00BF7F70">
        <w:rPr>
          <w:rStyle w:val="StyleUnderline"/>
        </w:rPr>
        <w:t xml:space="preserve">primarily </w:t>
      </w:r>
      <w:r w:rsidRPr="00FC2CB1">
        <w:rPr>
          <w:rStyle w:val="StyleUnderline"/>
          <w:highlight w:val="cyan"/>
        </w:rPr>
        <w:t>on supporting and advancing innovation</w:t>
      </w:r>
      <w:r w:rsidRPr="00580069">
        <w:rPr>
          <w:rStyle w:val="StyleUnderline"/>
        </w:rPr>
        <w:t>.</w:t>
      </w:r>
      <w:r>
        <w:rPr>
          <w:rStyle w:val="StyleUnderline"/>
        </w:rPr>
        <w:t xml:space="preserve"> </w:t>
      </w:r>
      <w:r w:rsidRPr="00DC1DB4">
        <w:rPr>
          <w:sz w:val="16"/>
        </w:rPr>
        <w:t xml:space="preserve">However, although antitrust agencies routinely claim to favor both innovation and competition, this has not always been the case. 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rsidRPr="00DC1DB4">
        <w:rPr>
          <w:sz w:val="16"/>
        </w:rPr>
        <w:t xml:space="preserve">. Royalties, in the short run, raise prices of licensed goods relative to the prices that would prevail absent payments. 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rsidRPr="00DC1DB4">
        <w:rPr>
          <w:sz w:val="16"/>
        </w:rPr>
        <w:t xml:space="preserve"> </w:t>
      </w:r>
      <w:r w:rsidRPr="00BF7F70">
        <w:rPr>
          <w:rStyle w:val="StyleUnderline"/>
        </w:rPr>
        <w:t xml:space="preserve">This </w:t>
      </w:r>
      <w:r w:rsidRPr="00FC2CB1">
        <w:rPr>
          <w:rStyle w:val="StyleUnderline"/>
          <w:highlight w:val="cyan"/>
        </w:rPr>
        <w:t>model produces a continuous cycle of innovation</w:t>
      </w:r>
      <w:r w:rsidRPr="00CC6B9B">
        <w:rPr>
          <w:rStyle w:val="StyleUnderline"/>
        </w:rPr>
        <w:t xml:space="preserve"> in </w:t>
      </w:r>
      <w:r w:rsidRPr="00C85FEF">
        <w:rPr>
          <w:rStyle w:val="StyleUnderline"/>
        </w:rPr>
        <w:t>which innovators are properly incentivized to invent and reinvest their royalties into more R&amp;D, which leads to new innovations and restarts the cycle.</w:t>
      </w:r>
      <w:r>
        <w:rPr>
          <w:rStyle w:val="StyleUnderline"/>
        </w:rPr>
        <w:t xml:space="preserve"> </w:t>
      </w:r>
      <w:r w:rsidRPr="00CC6B9B">
        <w:rPr>
          <w:rStyle w:val="StyleUnderline"/>
        </w:rPr>
        <w:t>A prime example of the dynamic benefits flowing from such an innovation ecosystem is 5G</w:t>
      </w:r>
      <w:r w:rsidRPr="00DC1DB4">
        <w:rPr>
          <w:sz w:val="16"/>
        </w:rPr>
        <w:t xml:space="preserve">. This revolutionary technology promises the ability to connect to and control cities, automobiles, </w:t>
      </w:r>
      <w:proofErr w:type="gramStart"/>
      <w:r w:rsidRPr="00DC1DB4">
        <w:rPr>
          <w:sz w:val="16"/>
        </w:rPr>
        <w:t>objects</w:t>
      </w:r>
      <w:proofErr w:type="gramEnd"/>
      <w:r w:rsidRPr="00DC1DB4">
        <w:rPr>
          <w:sz w:val="16"/>
        </w:rPr>
        <w:t xml:space="preserve"> and devices, transforming a broad range of industries in the process. Thanks to its private-sector top performers, </w:t>
      </w:r>
      <w:r w:rsidRPr="00CC6B9B">
        <w:rPr>
          <w:rStyle w:val="StyleUnderline"/>
        </w:rPr>
        <w:t>the United States currently leads the world in 5G</w:t>
      </w:r>
      <w:r w:rsidRPr="00DC1DB4">
        <w:rPr>
          <w:sz w:val="16"/>
        </w:rPr>
        <w:t xml:space="preserve"> — </w:t>
      </w:r>
      <w:r w:rsidRPr="00CC6B9B">
        <w:rPr>
          <w:rStyle w:val="StyleUnderline"/>
        </w:rPr>
        <w:t>a distinction that comes with an extraordinary opportunity for massive economic growth and increased consumer welfare.</w:t>
      </w:r>
      <w:r>
        <w:rPr>
          <w:rStyle w:val="StyleUnderline"/>
        </w:rPr>
        <w:t xml:space="preserve"> </w:t>
      </w:r>
      <w:r w:rsidRPr="00DC1DB4">
        <w:rPr>
          <w:sz w:val="16"/>
        </w:rP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rsidRPr="00DC1DB4">
        <w:rPr>
          <w:sz w:val="16"/>
        </w:rPr>
        <w:t xml:space="preserve">, </w:t>
      </w:r>
      <w:r w:rsidRPr="00FC2CB1">
        <w:rPr>
          <w:rStyle w:val="Emphasis"/>
          <w:highlight w:val="cyan"/>
        </w:rPr>
        <w:t>could cause the United States to forfeit its</w:t>
      </w:r>
      <w:r w:rsidRPr="00CC6B9B">
        <w:rPr>
          <w:rStyle w:val="Emphasis"/>
        </w:rPr>
        <w:t xml:space="preserve"> 5G </w:t>
      </w:r>
      <w:r w:rsidRPr="00FC2CB1">
        <w:rPr>
          <w:rStyle w:val="Emphasis"/>
          <w:highlight w:val="cyan"/>
        </w:rPr>
        <w:t>leadership position</w:t>
      </w:r>
      <w:r w:rsidRPr="00CC6B9B">
        <w:rPr>
          <w:rStyle w:val="Emphasis"/>
        </w:rPr>
        <w:t>.</w:t>
      </w:r>
      <w:r>
        <w:rPr>
          <w:rStyle w:val="Emphasis"/>
        </w:rPr>
        <w:t xml:space="preserve"> </w:t>
      </w:r>
      <w:r w:rsidRPr="00FC2CB1">
        <w:rPr>
          <w:rStyle w:val="StyleUnderline"/>
          <w:highlight w:val="cyan"/>
        </w:rPr>
        <w:t>This would</w:t>
      </w:r>
      <w:r w:rsidRPr="00CC6B9B">
        <w:rPr>
          <w:rStyle w:val="StyleUnderline"/>
        </w:rPr>
        <w:t xml:space="preserve"> not only reduce consumer welfare but would </w:t>
      </w:r>
      <w:r w:rsidRPr="00FC2CB1">
        <w:rPr>
          <w:rStyle w:val="StyleUnderline"/>
          <w:highlight w:val="cyan"/>
        </w:rPr>
        <w:t>pose a clear risk to U.S. national security</w:t>
      </w:r>
      <w:r w:rsidRPr="00DC1DB4">
        <w:rPr>
          <w:sz w:val="16"/>
        </w:rPr>
        <w:t xml:space="preserve"> — a fact recognized by U.S. national defense agencies in prohibiting a foreign company from acquiring Qualcomm, a U.S. technology company, because the proposed transaction imperiled Qualcomm’s 5G leadership position. Recently, the U.S. Department of Justice (DOJ) has indicated that a course correction may be underway. In a series of speeches, Assistant Attorney General </w:t>
      </w:r>
      <w:proofErr w:type="spellStart"/>
      <w:r w:rsidRPr="00DC1DB4">
        <w:rPr>
          <w:sz w:val="16"/>
        </w:rPr>
        <w:t>Makan</w:t>
      </w:r>
      <w:proofErr w:type="spellEnd"/>
      <w:r w:rsidRPr="00DC1DB4">
        <w:rPr>
          <w:sz w:val="16"/>
        </w:rPr>
        <w:t xml:space="preserve"> </w:t>
      </w:r>
      <w:proofErr w:type="spellStart"/>
      <w:r w:rsidRPr="00DC1DB4">
        <w:rPr>
          <w:sz w:val="16"/>
        </w:rPr>
        <w:t>Delrahim</w:t>
      </w:r>
      <w:proofErr w:type="spellEnd"/>
      <w:r w:rsidRPr="00DC1DB4">
        <w:rPr>
          <w:sz w:val="16"/>
        </w:rPr>
        <w:t xml:space="preserve">,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rsidRPr="00DC1DB4">
        <w:rPr>
          <w:sz w:val="16"/>
        </w:rPr>
        <w:t xml:space="preserve">. For example, in his speech before the U.S. Embassy in Beijing, </w:t>
      </w:r>
      <w:proofErr w:type="spellStart"/>
      <w:r w:rsidRPr="00DC1DB4">
        <w:rPr>
          <w:sz w:val="16"/>
        </w:rPr>
        <w:t>Delrahim</w:t>
      </w:r>
      <w:proofErr w:type="spellEnd"/>
      <w:r w:rsidRPr="00DC1DB4">
        <w:rPr>
          <w:sz w:val="16"/>
        </w:rPr>
        <w:t xml:space="preserve"> invoked “promoting dynamic competition” as a normative goal of competition regulators. 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rsidRPr="00DC1DB4">
        <w:rPr>
          <w:sz w:val="16"/>
        </w:rPr>
        <w:t xml:space="preserve">.” It appears that </w:t>
      </w:r>
      <w:proofErr w:type="spellStart"/>
      <w:r w:rsidRPr="00DC1DB4">
        <w:rPr>
          <w:sz w:val="16"/>
        </w:rPr>
        <w:t>Delrahim</w:t>
      </w:r>
      <w:proofErr w:type="spellEnd"/>
      <w:r w:rsidRPr="00DC1DB4">
        <w:rPr>
          <w:sz w:val="16"/>
        </w:rPr>
        <w:t xml:space="preserve"> correctly recognizes that </w:t>
      </w:r>
      <w:r w:rsidRPr="00CC6B9B">
        <w:rPr>
          <w:rStyle w:val="Emphasis"/>
        </w:rPr>
        <w:t>innovation is the critical driver of competition.</w:t>
      </w:r>
      <w:r>
        <w:rPr>
          <w:b/>
          <w:iCs/>
          <w:u w:val="single"/>
          <w:bdr w:val="single" w:sz="8" w:space="0" w:color="auto"/>
        </w:rPr>
        <w:t xml:space="preserve"> </w:t>
      </w:r>
      <w:r w:rsidRPr="00DC1DB4">
        <w:rPr>
          <w:sz w:val="16"/>
        </w:rPr>
        <w:t xml:space="preserve">While </w:t>
      </w:r>
      <w:proofErr w:type="spellStart"/>
      <w:r w:rsidRPr="00DC1DB4">
        <w:rPr>
          <w:sz w:val="16"/>
        </w:rPr>
        <w:t>Delrahim’s</w:t>
      </w:r>
      <w:proofErr w:type="spellEnd"/>
      <w:r w:rsidRPr="00DC1DB4">
        <w:rPr>
          <w:sz w:val="16"/>
        </w:rPr>
        <w:t xml:space="preserve">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roofErr w:type="gramStart"/>
      <w:r w:rsidRPr="00DC1DB4">
        <w:rPr>
          <w:sz w:val="16"/>
        </w:rPr>
        <w:t>In order to</w:t>
      </w:r>
      <w:proofErr w:type="gramEnd"/>
      <w:r w:rsidRPr="00DC1DB4">
        <w:rPr>
          <w:sz w:val="16"/>
        </w:rPr>
        <w:t xml:space="preserve"> truly enhance consumer welfare over the long term, I hope the FTC soon will join hands with the DOJ and help move the United States toward a pro-innovation policy founded upon a dynamic competition paradigm. For over 30 years, a small group of economists has been calling for a pivot in antitrust in favor of dynamic over static competition. With </w:t>
      </w:r>
      <w:proofErr w:type="spellStart"/>
      <w:r w:rsidRPr="00DC1DB4">
        <w:rPr>
          <w:sz w:val="16"/>
        </w:rPr>
        <w:t>Delrahim</w:t>
      </w:r>
      <w:proofErr w:type="spellEnd"/>
      <w:r w:rsidRPr="00DC1DB4">
        <w:rPr>
          <w:sz w:val="16"/>
        </w:rPr>
        <w:t xml:space="preserve"> at the helm of the DOJ’s Antitrust Division, we may soon witness such a pivot. </w:t>
      </w:r>
      <w:r w:rsidRPr="00CC6B9B">
        <w:rPr>
          <w:rStyle w:val="StyleUnderline"/>
        </w:rPr>
        <w:t>U.S. antitrust policy needs to adopt a deeper understanding of innovation processes and competition over the long run, and there needs to be greater policy coherence among antitrust, industrial and technology policies.</w:t>
      </w:r>
      <w:r>
        <w:rPr>
          <w:rStyle w:val="StyleUnderline"/>
        </w:rPr>
        <w:t xml:space="preserve"> </w:t>
      </w:r>
      <w:r w:rsidRPr="00DC1DB4">
        <w:rPr>
          <w:sz w:val="16"/>
        </w:rP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rsidRPr="00DC1DB4">
        <w:rPr>
          <w:sz w:val="16"/>
        </w:rPr>
        <w:t xml:space="preserve"> Indeed, </w:t>
      </w:r>
      <w:r w:rsidRPr="00CC6B9B">
        <w:rPr>
          <w:rStyle w:val="StyleUnderline"/>
        </w:rPr>
        <w:t xml:space="preserve">prioritizing dynamic competition over its weaker sibling will enhance not just consumer welfare, but economic welfare, too.   </w:t>
      </w:r>
    </w:p>
    <w:p w14:paraId="49C813C4" w14:textId="77777777" w:rsidR="002E3918" w:rsidRPr="00CC6B9B" w:rsidRDefault="002E3918" w:rsidP="002E3918">
      <w:pPr>
        <w:rPr>
          <w:rStyle w:val="StyleUnderline"/>
        </w:rPr>
      </w:pPr>
    </w:p>
    <w:p w14:paraId="1BAB3566" w14:textId="77777777" w:rsidR="002E3918" w:rsidRPr="009A3C5D" w:rsidRDefault="002E3918" w:rsidP="002E3918">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122C52D0" w14:textId="77777777" w:rsidR="002E3918" w:rsidRPr="004C4D77" w:rsidRDefault="002E3918" w:rsidP="002E3918">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proofErr w:type="spellStart"/>
      <w:r w:rsidRPr="004C4D77">
        <w:rPr>
          <w:rStyle w:val="Style13ptBold"/>
          <w:szCs w:val="22"/>
        </w:rPr>
        <w:t>Bunel</w:t>
      </w:r>
      <w:proofErr w:type="spellEnd"/>
      <w:r w:rsidRPr="004C4D77">
        <w:rPr>
          <w:rStyle w:val="Style13ptBold"/>
          <w:szCs w:val="22"/>
        </w:rPr>
        <w:t xml:space="preserve">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4971B759" w14:textId="77777777" w:rsidR="002E3918" w:rsidRDefault="002E3918" w:rsidP="002E3918">
      <w:pPr>
        <w:rPr>
          <w:rStyle w:val="StyleUnderline"/>
        </w:rPr>
      </w:pPr>
      <w:r w:rsidRPr="00DC1DB4">
        <w:rPr>
          <w:sz w:val="16"/>
        </w:rPr>
        <w:t xml:space="preserve">Nonetheless, </w:t>
      </w:r>
      <w:r w:rsidRPr="00FC2CB1">
        <w:rPr>
          <w:rStyle w:val="Emphasis"/>
          <w:highlight w:val="cyan"/>
        </w:rPr>
        <w:t>the abolition of capitalism is not the solution</w:t>
      </w:r>
      <w:r w:rsidRPr="00DC1DB4">
        <w:rPr>
          <w:sz w:val="16"/>
        </w:rPr>
        <w:t xml:space="preserve">. </w:t>
      </w:r>
      <w:r w:rsidRPr="00FC2CB1">
        <w:rPr>
          <w:rStyle w:val="StyleUnderline"/>
          <w:highlight w:val="cyan"/>
        </w:rPr>
        <w:t>The last century witnessed a large-scale experiment with an alternative system</w:t>
      </w:r>
      <w:r w:rsidRPr="00DC1DB4">
        <w:rPr>
          <w:sz w:val="16"/>
        </w:rP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rsidRPr="00DC1DB4">
        <w:rPr>
          <w:sz w:val="16"/>
        </w:rP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rsidRPr="00DC1DB4">
        <w:rPr>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w:t>
      </w:r>
      <w:proofErr w:type="gramStart"/>
      <w:r w:rsidRPr="00DC1DB4">
        <w:rPr>
          <w:sz w:val="16"/>
        </w:rPr>
        <w:t>free market</w:t>
      </w:r>
      <w:proofErr w:type="gramEnd"/>
      <w:r w:rsidRPr="00DC1DB4">
        <w:rPr>
          <w:sz w:val="16"/>
        </w:rPr>
        <w:t xml:space="preserve">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w:t>
      </w:r>
      <w:r w:rsidRPr="00C85FEF">
        <w:rPr>
          <w:rStyle w:val="StyleUnderline"/>
        </w:rPr>
        <w:t>and managing the economy by a central planning committee. To control and humanize the economy, it is altogether unnecessary to expropriate management, to nationalize firms, or to eradicate the market . . . altogether unnecessary to deprive society of the creativity, knowhow, and dynamism of entrepreneurs. Under certain conditions, entrepreneurial talent can be mobilized to serve the common good.”</w:t>
      </w:r>
      <w:r w:rsidRPr="00DC1DB4">
        <w:rPr>
          <w:sz w:val="16"/>
        </w:rPr>
        <w:t xml:space="preserve"> </w:t>
      </w:r>
      <w:r w:rsidRPr="00C85FEF">
        <w:rPr>
          <w:rStyle w:val="StyleUnderline"/>
        </w:rPr>
        <w:t xml:space="preserve">A </w:t>
      </w:r>
      <w:r w:rsidRPr="00FC2CB1">
        <w:rPr>
          <w:rStyle w:val="StyleUnderline"/>
          <w:highlight w:val="cyan"/>
        </w:rPr>
        <w:t>market economy, because it induces creative destruction, is inherently disruptive</w:t>
      </w:r>
      <w:r w:rsidRPr="00DC1DB4">
        <w:rPr>
          <w:sz w:val="16"/>
        </w:rP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rsidRPr="00DC1DB4">
        <w:rPr>
          <w:sz w:val="16"/>
        </w:rPr>
        <w:t xml:space="preserve"> Must we therefore resign ourselves to the serious pitfalls and defects of capitalism as the necessary price to pay to generate prosperity and overcome poverty? 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C85FEF">
        <w:rPr>
          <w:rStyle w:val="StyleUnderline"/>
        </w:rPr>
        <w:t>We have seen how</w:t>
      </w:r>
      <w:r w:rsidRPr="00DC1DB4">
        <w:rPr>
          <w:sz w:val="16"/>
        </w:rPr>
        <w:t xml:space="preserve">, by </w:t>
      </w:r>
      <w:r w:rsidRPr="00C85FEF">
        <w:rPr>
          <w:rStyle w:val="StyleUnderline"/>
        </w:rPr>
        <w:t>moving from laissez-faire capitalism, with market forces given free rein, to a form of capitalism in which the state and civil society play their full role</w:t>
      </w:r>
      <w:r w:rsidRPr="00DC1DB4">
        <w:rPr>
          <w:sz w:val="16"/>
        </w:rPr>
        <w:t xml:space="preserve">, </w:t>
      </w:r>
      <w:r w:rsidRPr="00C85FEF">
        <w:rPr>
          <w:rStyle w:val="Emphasis"/>
        </w:rPr>
        <w:t xml:space="preserve">it is </w:t>
      </w:r>
      <w:r w:rsidRPr="00FC2CB1">
        <w:rPr>
          <w:rStyle w:val="Emphasis"/>
          <w:highlight w:val="cyan"/>
        </w:rPr>
        <w:t>possible to stimulate social mobility and reduce inequality without discouraging innovation</w:t>
      </w:r>
      <w:r w:rsidRPr="00DC1DB4">
        <w:rPr>
          <w:sz w:val="16"/>
        </w:rPr>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DC1DB4">
        <w:rPr>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2A93BD9B" w14:textId="77777777" w:rsidR="002E3918" w:rsidRPr="00865853" w:rsidRDefault="002E3918" w:rsidP="002E3918">
      <w:pPr>
        <w:rPr>
          <w:u w:val="single"/>
        </w:rPr>
      </w:pPr>
    </w:p>
    <w:p w14:paraId="00DDA8D9" w14:textId="77777777" w:rsidR="002E3918" w:rsidRDefault="002E3918" w:rsidP="002E3918">
      <w:pPr>
        <w:pStyle w:val="Heading4"/>
      </w:pPr>
      <w:r>
        <w:t xml:space="preserve">Failure to sustain innovation leadership makes a China war </w:t>
      </w:r>
      <w:r w:rsidRPr="00403A64">
        <w:rPr>
          <w:u w:val="single"/>
        </w:rPr>
        <w:t>inevitable</w:t>
      </w:r>
      <w:r>
        <w:t>.</w:t>
      </w:r>
    </w:p>
    <w:p w14:paraId="52A32F86" w14:textId="77777777" w:rsidR="002E3918" w:rsidRPr="00403A64" w:rsidRDefault="002E3918" w:rsidP="002E3918">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w:t>
      </w:r>
      <w:proofErr w:type="spellStart"/>
      <w:r w:rsidRPr="00403A64">
        <w:rPr>
          <w:szCs w:val="22"/>
        </w:rPr>
        <w:t>GeoEconomics</w:t>
      </w:r>
      <w:proofErr w:type="spellEnd"/>
      <w:r w:rsidRPr="00403A64">
        <w:rPr>
          <w:szCs w:val="22"/>
        </w:rPr>
        <w:t xml:space="preserve"> Center, former executive managing director at the Institute of International Finance, and former deputy director at the International Monetary Fund. “Is the US-China strategic competition a cold war?” </w:t>
      </w:r>
      <w:hyperlink r:id="rId16" w:history="1">
        <w:r w:rsidRPr="00403A64">
          <w:rPr>
            <w:rStyle w:val="Hyperlink"/>
            <w:szCs w:val="22"/>
          </w:rPr>
          <w:t>https://www.atlanticcouncil.org/blogs/new-atlanticist/is-the-us-china-strategic-competition-a-cold-war/</w:t>
        </w:r>
      </w:hyperlink>
      <w:r w:rsidRPr="00403A64">
        <w:rPr>
          <w:szCs w:val="22"/>
        </w:rPr>
        <w:t xml:space="preserve">. </w:t>
      </w:r>
    </w:p>
    <w:p w14:paraId="59630557" w14:textId="77777777" w:rsidR="002E3918" w:rsidRPr="000B0F4E" w:rsidRDefault="002E3918" w:rsidP="002E3918">
      <w:pPr>
        <w:rPr>
          <w:sz w:val="16"/>
        </w:rPr>
      </w:pPr>
      <w:r w:rsidRPr="00A87AC5">
        <w:rPr>
          <w:rStyle w:val="StyleUnderline"/>
        </w:rPr>
        <w:t xml:space="preserve">The global economy has become more integrated, with </w:t>
      </w:r>
      <w:r w:rsidRPr="005D136E">
        <w:rPr>
          <w:rStyle w:val="StyleUnderline"/>
          <w:highlight w:val="cyan"/>
        </w:rPr>
        <w:t xml:space="preserve">China’s economy growing </w:t>
      </w:r>
      <w:proofErr w:type="gramStart"/>
      <w:r w:rsidRPr="005D136E">
        <w:rPr>
          <w:rStyle w:val="StyleUnderline"/>
          <w:highlight w:val="cyan"/>
        </w:rPr>
        <w:t>strongly</w:t>
      </w:r>
      <w:r w:rsidRPr="00A87AC5">
        <w:rPr>
          <w:rStyle w:val="StyleUnderline"/>
        </w:rPr>
        <w:t>—poised</w:t>
      </w:r>
      <w:proofErr w:type="gramEnd"/>
      <w:r w:rsidRPr="00A87AC5">
        <w:rPr>
          <w:rStyle w:val="StyleUnderline"/>
        </w:rPr>
        <w:t xml:space="preserve"> to soon take over the United State</w:t>
      </w:r>
      <w:r w:rsidRPr="000B0F4E">
        <w:rPr>
          <w:sz w:val="16"/>
        </w:rP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rsidRPr="000B0F4E">
        <w:rPr>
          <w:sz w:val="16"/>
        </w:rP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w:t>
      </w:r>
      <w:proofErr w:type="gramStart"/>
      <w:r w:rsidRPr="00A87AC5">
        <w:rPr>
          <w:rStyle w:val="Emphasis"/>
        </w:rPr>
        <w:t xml:space="preserve">sides, </w:t>
      </w:r>
      <w:r w:rsidRPr="005D136E">
        <w:rPr>
          <w:rStyle w:val="Emphasis"/>
          <w:highlight w:val="cyan"/>
        </w:rPr>
        <w:t>and</w:t>
      </w:r>
      <w:proofErr w:type="gramEnd"/>
      <w:r w:rsidRPr="005D136E">
        <w:rPr>
          <w:rStyle w:val="Emphasis"/>
          <w:highlight w:val="cyan"/>
        </w:rPr>
        <w:t xml:space="preserve"> makes the US-China contention more protracted and difficult.</w:t>
      </w:r>
      <w:r>
        <w:rPr>
          <w:b/>
          <w:iCs/>
          <w:u w:val="single"/>
          <w:bdr w:val="single" w:sz="8" w:space="0" w:color="auto"/>
        </w:rPr>
        <w:t xml:space="preserve"> </w:t>
      </w: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rsidRPr="000B0F4E">
        <w:rPr>
          <w:sz w:val="16"/>
        </w:rPr>
        <w:t xml:space="preserve">: Efforts to decouple from China in order to limit its influence would hurt not only China but also Western countries and the global economy more </w:t>
      </w:r>
      <w:proofErr w:type="gramStart"/>
      <w:r w:rsidRPr="000B0F4E">
        <w:rPr>
          <w:sz w:val="16"/>
        </w:rPr>
        <w:t>broadly, but</w:t>
      </w:r>
      <w:proofErr w:type="gramEnd"/>
      <w:r w:rsidRPr="000B0F4E">
        <w:rPr>
          <w:sz w:val="16"/>
        </w:rPr>
        <w:t xml:space="preserve">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r>
        <w:rPr>
          <w:b/>
          <w:iCs/>
          <w:u w:val="single"/>
          <w:bdr w:val="single" w:sz="8" w:space="0" w:color="auto"/>
        </w:rPr>
        <w:t xml:space="preserve"> </w:t>
      </w: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rsidRPr="000B0F4E">
        <w:rPr>
          <w:sz w:val="16"/>
        </w:rP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r>
        <w:rPr>
          <w:b/>
          <w:iCs/>
          <w:u w:val="single"/>
          <w:bdr w:val="single" w:sz="8" w:space="0" w:color="auto"/>
        </w:rPr>
        <w:t xml:space="preserve"> </w:t>
      </w:r>
      <w:r w:rsidRPr="000B0F4E">
        <w:rPr>
          <w:sz w:val="16"/>
        </w:rPr>
        <w:t xml:space="preserve">A balanced assessment 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r>
        <w:rPr>
          <w:u w:val="single"/>
        </w:rPr>
        <w:t xml:space="preserve"> </w:t>
      </w:r>
      <w:r w:rsidRPr="000B0F4E">
        <w:rPr>
          <w:sz w:val="16"/>
        </w:rPr>
        <w:t xml:space="preserve">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 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rsidRPr="000B0F4E">
        <w:rPr>
          <w:sz w:val="16"/>
        </w:rP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rsidRPr="000B0F4E">
        <w:rPr>
          <w:sz w:val="16"/>
        </w:rP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0B0F4E">
        <w:rPr>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rsidRPr="000B0F4E">
        <w:rPr>
          <w:sz w:val="16"/>
        </w:rPr>
        <w:t>—whatever you want to call it.</w:t>
      </w:r>
    </w:p>
    <w:p w14:paraId="46D0C1DB" w14:textId="77777777" w:rsidR="002E3918" w:rsidRDefault="002E3918" w:rsidP="002E3918"/>
    <w:p w14:paraId="51A9D3F0" w14:textId="77777777" w:rsidR="002E3918" w:rsidRDefault="002E3918" w:rsidP="002E3918">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7B346ECF" w14:textId="77777777" w:rsidR="002E3918" w:rsidRPr="00403A64" w:rsidRDefault="002E3918" w:rsidP="002E3918">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7" w:history="1">
        <w:r w:rsidRPr="00403A64">
          <w:rPr>
            <w:rStyle w:val="Hyperlink"/>
            <w:szCs w:val="22"/>
          </w:rPr>
          <w:t>https://www.csis.org/analysis/technological-competition-and-china</w:t>
        </w:r>
      </w:hyperlink>
      <w:r w:rsidRPr="00403A64">
        <w:rPr>
          <w:szCs w:val="22"/>
        </w:rPr>
        <w:t xml:space="preserve">. </w:t>
      </w:r>
    </w:p>
    <w:p w14:paraId="258BE620" w14:textId="77777777" w:rsidR="002E3918" w:rsidRDefault="002E3918" w:rsidP="002E3918">
      <w:pPr>
        <w:rPr>
          <w:rStyle w:val="Emphasis"/>
        </w:rPr>
      </w:pPr>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rsidRPr="00DC1DB4">
        <w:rPr>
          <w:sz w:val="16"/>
        </w:rPr>
        <w:t xml:space="preserve">, perhaps </w:t>
      </w:r>
      <w:r w:rsidRPr="005D136E">
        <w:rPr>
          <w:rStyle w:val="Emphasis"/>
          <w:highlight w:val="cyan"/>
        </w:rPr>
        <w:t>verging on conflict</w:t>
      </w:r>
      <w:r w:rsidRPr="00DC1DB4">
        <w:rPr>
          <w:sz w:val="16"/>
        </w:rPr>
        <w:t xml:space="preserve">, </w:t>
      </w:r>
      <w:r w:rsidRPr="00403A64">
        <w:rPr>
          <w:rStyle w:val="StyleUnderline"/>
        </w:rPr>
        <w:t>but it is not a nineteenth century competition between empires for control of territory and resources</w:t>
      </w:r>
      <w:r w:rsidRPr="00DC1DB4">
        <w:rPr>
          <w:sz w:val="16"/>
        </w:rPr>
        <w:t xml:space="preserve">. </w:t>
      </w:r>
      <w:r w:rsidRPr="005D136E">
        <w:rPr>
          <w:rStyle w:val="StyleUnderline"/>
          <w:highlight w:val="cyan"/>
        </w:rPr>
        <w:t>Unlike great power competition in previous centuries</w:t>
      </w:r>
      <w:r w:rsidRPr="00403A64">
        <w:rPr>
          <w:rStyle w:val="StyleUnderline"/>
        </w:rPr>
        <w:t>,</w:t>
      </w:r>
      <w:r w:rsidRPr="00DC1DB4">
        <w:rPr>
          <w:sz w:val="16"/>
        </w:rP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rsidRPr="00DC1DB4">
        <w:rPr>
          <w:sz w:val="16"/>
        </w:rPr>
        <w:t xml:space="preserve">—global rules and institutions, standards, trade, and </w:t>
      </w:r>
      <w:r w:rsidRPr="005D136E">
        <w:rPr>
          <w:rStyle w:val="Emphasis"/>
          <w:highlight w:val="cyan"/>
        </w:rPr>
        <w:t>technology</w:t>
      </w:r>
      <w:r w:rsidRPr="00DC1DB4">
        <w:rPr>
          <w:sz w:val="16"/>
        </w:rPr>
        <w:t xml:space="preserve">. </w:t>
      </w:r>
      <w:r w:rsidRPr="00403A64">
        <w:rPr>
          <w:rStyle w:val="StyleUnderline"/>
        </w:rPr>
        <w:t xml:space="preserve">The </w:t>
      </w:r>
      <w:r w:rsidRPr="005D136E">
        <w:rPr>
          <w:rStyle w:val="StyleUnderline"/>
          <w:highlight w:val="cyan"/>
        </w:rPr>
        <w:t>ability to create new technologies</w:t>
      </w:r>
      <w:r w:rsidRPr="00DC1DB4">
        <w:rPr>
          <w:sz w:val="16"/>
        </w:rP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rsidRPr="00DC1DB4">
        <w:rPr>
          <w:sz w:val="16"/>
        </w:rPr>
        <w:t xml:space="preserve">, which is </w:t>
      </w:r>
      <w:r w:rsidRPr="00403A64">
        <w:rPr>
          <w:rStyle w:val="StyleUnderline"/>
        </w:rPr>
        <w:t>marked by</w:t>
      </w:r>
      <w:r w:rsidRPr="00DC1DB4">
        <w:rPr>
          <w:sz w:val="16"/>
        </w:rPr>
        <w:t xml:space="preserve"> close commercial </w:t>
      </w:r>
      <w:r w:rsidRPr="00403A64">
        <w:rPr>
          <w:rStyle w:val="StyleUnderline"/>
        </w:rPr>
        <w:t>cooperation and</w:t>
      </w:r>
      <w:r w:rsidRPr="00DC1DB4">
        <w:rPr>
          <w:sz w:val="16"/>
        </w:rPr>
        <w:t xml:space="preserve"> deep </w:t>
      </w:r>
      <w:r w:rsidRPr="00403A64">
        <w:rPr>
          <w:rStyle w:val="Emphasis"/>
        </w:rPr>
        <w:t>governmental distrust</w:t>
      </w:r>
      <w:r w:rsidRPr="00DC1DB4">
        <w:rPr>
          <w:sz w:val="16"/>
        </w:rPr>
        <w:t xml:space="preserve">. </w:t>
      </w:r>
      <w:r w:rsidRPr="00403A64">
        <w:rPr>
          <w:rStyle w:val="StyleUnderline"/>
        </w:rPr>
        <w:t>This</w:t>
      </w:r>
      <w:r w:rsidRPr="00DC1DB4">
        <w:rPr>
          <w:sz w:val="16"/>
        </w:rPr>
        <w:t xml:space="preserve"> disparity </w:t>
      </w:r>
      <w:r w:rsidRPr="005D136E">
        <w:rPr>
          <w:rStyle w:val="Emphasis"/>
          <w:highlight w:val="cyan"/>
        </w:rPr>
        <w:t>creates unavoidable tensions</w:t>
      </w:r>
      <w:r w:rsidRPr="00DC1DB4">
        <w:rPr>
          <w:sz w:val="16"/>
        </w:rPr>
        <w:t xml:space="preserve">. </w:t>
      </w:r>
      <w:r w:rsidRPr="005D136E">
        <w:rPr>
          <w:rStyle w:val="StyleUnderline"/>
        </w:rPr>
        <w:t>The link between technology, innovation, national security, and international power is now widely recognized</w:t>
      </w:r>
      <w:r w:rsidRPr="00DC1DB4">
        <w:rPr>
          <w:sz w:val="16"/>
        </w:rPr>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DC1DB4">
        <w:rPr>
          <w:sz w:val="16"/>
        </w:rPr>
        <w:t xml:space="preserve">. In the digital age, </w:t>
      </w:r>
      <w:r w:rsidRPr="005D136E">
        <w:rPr>
          <w:rStyle w:val="StyleUnderline"/>
        </w:rPr>
        <w:t xml:space="preserve">national security and national power have </w:t>
      </w:r>
      <w:r w:rsidRPr="008B5545">
        <w:rPr>
          <w:rStyle w:val="StyleUnderline"/>
        </w:rPr>
        <w:t>different requirements shaped by technological change and cyberspace</w:t>
      </w:r>
      <w:r w:rsidRPr="00DC1DB4">
        <w:rPr>
          <w:sz w:val="16"/>
        </w:rPr>
        <w:t xml:space="preserve">. </w:t>
      </w:r>
      <w:r w:rsidRPr="008B5545">
        <w:rPr>
          <w:rStyle w:val="StyleUnderline"/>
        </w:rPr>
        <w:t>Innovation has become a central element of its international influence</w:t>
      </w:r>
      <w:r w:rsidRPr="00DC1DB4">
        <w:rPr>
          <w:sz w:val="16"/>
        </w:rPr>
        <w:t xml:space="preserve">. This is not new—the U.S.-Soviet space race was a contest of the ability of different systems to produce new technologies, but those were unique government programs. </w:t>
      </w:r>
      <w:r w:rsidRPr="008B5545">
        <w:rPr>
          <w:rStyle w:val="StyleUnderline"/>
        </w:rPr>
        <w:t>Technological competition today is as much between companies as states</w:t>
      </w:r>
      <w:r w:rsidRPr="00DC1DB4">
        <w:rPr>
          <w:sz w:val="16"/>
        </w:rPr>
        <w:t xml:space="preserve">. </w:t>
      </w:r>
      <w:r w:rsidRPr="008B5545">
        <w:rPr>
          <w:rStyle w:val="StyleUnderline"/>
        </w:rPr>
        <w:t>A country’s</w:t>
      </w:r>
      <w:r w:rsidRPr="00403A64">
        <w:rPr>
          <w:rStyle w:val="StyleUnderline"/>
        </w:rPr>
        <w:t xml:space="preserve"> ability to innovate and produce advanced technologies provides</w:t>
      </w:r>
      <w:r w:rsidRPr="00DC1DB4">
        <w:rPr>
          <w:sz w:val="16"/>
        </w:rPr>
        <w:t xml:space="preserve"> economic strength, military power, and an </w:t>
      </w:r>
      <w:r w:rsidRPr="00403A64">
        <w:rPr>
          <w:rStyle w:val="StyleUnderline"/>
        </w:rPr>
        <w:t>intangible benefit of perceived leadership.</w:t>
      </w:r>
      <w:r>
        <w:rPr>
          <w:u w:val="single"/>
        </w:rPr>
        <w:t xml:space="preserve"> </w:t>
      </w:r>
      <w:r w:rsidRPr="00DC1DB4">
        <w:rPr>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rsidRPr="00DC1DB4">
        <w:rPr>
          <w:sz w:val="16"/>
        </w:rP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030814E6" w14:textId="77777777" w:rsidR="002E3918" w:rsidRPr="00A87AC5" w:rsidRDefault="002E3918" w:rsidP="002E3918"/>
    <w:p w14:paraId="681662AA" w14:textId="77777777" w:rsidR="002E3918" w:rsidRDefault="002E3918" w:rsidP="002E3918">
      <w:pPr>
        <w:pStyle w:val="Heading4"/>
      </w:pPr>
      <w:r>
        <w:t xml:space="preserve">That goes </w:t>
      </w:r>
      <w:r w:rsidRPr="00197E39">
        <w:rPr>
          <w:u w:val="single"/>
        </w:rPr>
        <w:t>nuclear</w:t>
      </w:r>
      <w:r>
        <w:t xml:space="preserve">. </w:t>
      </w:r>
    </w:p>
    <w:p w14:paraId="3DD40CEB" w14:textId="77777777" w:rsidR="002E3918" w:rsidRPr="00B93AD7" w:rsidRDefault="002E3918" w:rsidP="002E3918">
      <w:pPr>
        <w:rPr>
          <w:szCs w:val="22"/>
        </w:rPr>
      </w:pPr>
      <w:r w:rsidRPr="00B93AD7">
        <w:rPr>
          <w:szCs w:val="22"/>
        </w:rPr>
        <w:t xml:space="preserve">Graham </w:t>
      </w:r>
      <w:r w:rsidRPr="00B93AD7">
        <w:rPr>
          <w:rStyle w:val="Style13ptBold"/>
          <w:szCs w:val="22"/>
        </w:rPr>
        <w:t>Allison 17</w:t>
      </w:r>
      <w:r w:rsidRPr="00B93AD7">
        <w:rPr>
          <w:szCs w:val="22"/>
        </w:rPr>
        <w:t xml:space="preserve">. American political scientist and professor at the John F. Kennedy School of Government at Harvard. “Destined for War: Can America and China Escape </w:t>
      </w:r>
      <w:proofErr w:type="spellStart"/>
      <w:r w:rsidRPr="00B93AD7">
        <w:rPr>
          <w:szCs w:val="22"/>
        </w:rPr>
        <w:t>Thucydides's</w:t>
      </w:r>
      <w:proofErr w:type="spellEnd"/>
      <w:r w:rsidRPr="00B93AD7">
        <w:rPr>
          <w:szCs w:val="22"/>
        </w:rPr>
        <w:t xml:space="preserve"> Trap?” Scribe Publications Pty Limited.</w:t>
      </w:r>
    </w:p>
    <w:p w14:paraId="0B007934" w14:textId="77777777" w:rsidR="002E3918" w:rsidRDefault="002E3918" w:rsidP="002E3918">
      <w:pPr>
        <w:rPr>
          <w:sz w:val="16"/>
        </w:rPr>
      </w:pPr>
      <w:r w:rsidRPr="00DC1DB4">
        <w:rPr>
          <w:sz w:val="16"/>
        </w:rPr>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w:t>
      </w:r>
      <w:proofErr w:type="spellStart"/>
      <w:r>
        <w:rPr>
          <w:rStyle w:val="StyleUnderline"/>
        </w:rPr>
        <w:t>transfor</w:t>
      </w:r>
      <w:proofErr w:type="spellEnd"/>
      <w:r>
        <w:rPr>
          <w:rStyle w:val="StyleUnderline"/>
        </w:rPr>
        <w:t xml:space="preserve">- </w:t>
      </w:r>
      <w:proofErr w:type="spellStart"/>
      <w:r>
        <w:rPr>
          <w:rStyle w:val="StyleUnderline"/>
        </w:rPr>
        <w:t>mation</w:t>
      </w:r>
      <w:proofErr w:type="spellEnd"/>
      <w:r>
        <w:rPr>
          <w:rStyle w:val="StyleUnderline"/>
        </w:rPr>
        <w:t xml:space="preserve"> </w:t>
      </w:r>
      <w:r w:rsidRPr="00DC1DB4">
        <w:rPr>
          <w:sz w:val="16"/>
        </w:rPr>
        <w:t xml:space="preserve">from agrarian backwater </w:t>
      </w:r>
      <w:r>
        <w:rPr>
          <w:rStyle w:val="StyleUnderline"/>
        </w:rPr>
        <w:t>to "the biggest player</w:t>
      </w:r>
      <w:r w:rsidRPr="00DC1DB4">
        <w:rPr>
          <w:sz w:val="16"/>
        </w:rPr>
        <w:t xml:space="preserve"> in the history of the world" </w:t>
      </w:r>
      <w:r>
        <w:rPr>
          <w:rStyle w:val="StyleUnderline"/>
        </w:rPr>
        <w:t>means for the</w:t>
      </w:r>
      <w:r w:rsidRPr="00DC1DB4">
        <w:rPr>
          <w:sz w:val="16"/>
        </w:rPr>
        <w:t xml:space="preserve"> </w:t>
      </w:r>
      <w:r>
        <w:rPr>
          <w:rStyle w:val="Emphasis"/>
        </w:rPr>
        <w:t>U</w:t>
      </w:r>
      <w:r w:rsidRPr="00DC1DB4">
        <w:rPr>
          <w:sz w:val="16"/>
        </w:rPr>
        <w:t xml:space="preserve">nited </w:t>
      </w:r>
      <w:r>
        <w:rPr>
          <w:rStyle w:val="Emphasis"/>
        </w:rPr>
        <w:t>S</w:t>
      </w:r>
      <w:r w:rsidRPr="00DC1DB4">
        <w:rPr>
          <w:sz w:val="16"/>
        </w:rPr>
        <w:t xml:space="preserve">tates. What is this book's Big Idea? In a phrase. </w:t>
      </w:r>
      <w:proofErr w:type="spellStart"/>
      <w:r w:rsidRPr="00DC1DB4">
        <w:rPr>
          <w:sz w:val="16"/>
        </w:rPr>
        <w:t>Thucydidess</w:t>
      </w:r>
      <w:proofErr w:type="spellEnd"/>
      <w:r w:rsidRPr="00DC1DB4">
        <w:rPr>
          <w:sz w:val="16"/>
        </w:rPr>
        <w:t xml:space="preserve">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DC1DB4">
        <w:rPr>
          <w:sz w:val="16"/>
        </w:rPr>
        <w:t xml:space="preserve"> to displace </w:t>
      </w:r>
      <w:r w:rsidRPr="00CA764F">
        <w:rPr>
          <w:rStyle w:val="StyleUnderline"/>
          <w:highlight w:val="cyan"/>
        </w:rPr>
        <w:t>a ruling power</w:t>
      </w:r>
      <w:r>
        <w:rPr>
          <w:rStyle w:val="StyleUnderline"/>
        </w:rPr>
        <w:t>,</w:t>
      </w:r>
      <w:r w:rsidRPr="00DC1DB4">
        <w:rPr>
          <w:sz w:val="16"/>
        </w:rPr>
        <w:t xml:space="preserve"> </w:t>
      </w:r>
      <w:r w:rsidRPr="00CA764F">
        <w:rPr>
          <w:rStyle w:val="Emphasis"/>
          <w:highlight w:val="cyan"/>
        </w:rPr>
        <w:t>alarm</w:t>
      </w:r>
      <w:r>
        <w:rPr>
          <w:rStyle w:val="Emphasis"/>
        </w:rPr>
        <w:t xml:space="preserve"> bells </w:t>
      </w:r>
      <w:r w:rsidRPr="00CA764F">
        <w:rPr>
          <w:rStyle w:val="Emphasis"/>
          <w:highlight w:val="cyan"/>
        </w:rPr>
        <w:t xml:space="preserve">should </w:t>
      </w:r>
      <w:proofErr w:type="gramStart"/>
      <w:r w:rsidRPr="00CA764F">
        <w:rPr>
          <w:rStyle w:val="Emphasis"/>
          <w:highlight w:val="cyan"/>
        </w:rPr>
        <w:t>sound</w:t>
      </w:r>
      <w:r w:rsidRPr="00DC1DB4">
        <w:rPr>
          <w:sz w:val="16"/>
        </w:rPr>
        <w:t>:</w:t>
      </w:r>
      <w:proofErr w:type="gramEnd"/>
      <w:r w:rsidRPr="00DC1DB4">
        <w:rPr>
          <w:sz w:val="16"/>
        </w:rPr>
        <w:t xml:space="preserve"> danger ahead. </w:t>
      </w:r>
      <w:r>
        <w:rPr>
          <w:rStyle w:val="StyleUnderline"/>
        </w:rPr>
        <w:t>China and the</w:t>
      </w:r>
      <w:r w:rsidRPr="00DC1DB4">
        <w:rPr>
          <w:sz w:val="16"/>
        </w:rPr>
        <w:t xml:space="preserve"> </w:t>
      </w:r>
      <w:r>
        <w:rPr>
          <w:rStyle w:val="Emphasis"/>
        </w:rPr>
        <w:t>U</w:t>
      </w:r>
      <w:r w:rsidRPr="00DC1DB4">
        <w:rPr>
          <w:sz w:val="16"/>
        </w:rPr>
        <w:t xml:space="preserve">nited </w:t>
      </w:r>
      <w:r>
        <w:rPr>
          <w:rStyle w:val="Emphasis"/>
        </w:rPr>
        <w:t>S</w:t>
      </w:r>
      <w:r w:rsidRPr="00DC1DB4">
        <w:rPr>
          <w:sz w:val="16"/>
        </w:rPr>
        <w:t xml:space="preserve">tates </w:t>
      </w:r>
      <w:r>
        <w:rPr>
          <w:rStyle w:val="StyleUnderline"/>
        </w:rPr>
        <w:t>are</w:t>
      </w:r>
      <w:r w:rsidRPr="00DC1DB4">
        <w:rPr>
          <w:sz w:val="16"/>
        </w:rPr>
        <w:t xml:space="preserve"> currently </w:t>
      </w:r>
      <w:r>
        <w:rPr>
          <w:rStyle w:val="StyleUnderline"/>
        </w:rPr>
        <w:t xml:space="preserve">on </w:t>
      </w:r>
      <w:r>
        <w:rPr>
          <w:rStyle w:val="Emphasis"/>
        </w:rPr>
        <w:t>a collision course for war</w:t>
      </w:r>
      <w:r w:rsidRPr="00DC1DB4">
        <w:rPr>
          <w:sz w:val="16"/>
        </w:rPr>
        <w:t xml:space="preserve">-unless both parties take difficult and painful actions to avert it. </w:t>
      </w:r>
      <w:r>
        <w:rPr>
          <w:rStyle w:val="StyleUnderline"/>
        </w:rPr>
        <w:t>As a rapidly ascending China</w:t>
      </w:r>
      <w:r w:rsidRPr="00DC1DB4">
        <w:rPr>
          <w:sz w:val="16"/>
        </w:rPr>
        <w:t xml:space="preserve"> </w:t>
      </w:r>
      <w:r>
        <w:rPr>
          <w:rStyle w:val="StyleUnderline"/>
        </w:rPr>
        <w:t>challenges</w:t>
      </w:r>
      <w:r w:rsidRPr="00DC1DB4">
        <w:rPr>
          <w:sz w:val="16"/>
        </w:rPr>
        <w:t xml:space="preserve"> </w:t>
      </w:r>
      <w:r>
        <w:rPr>
          <w:rStyle w:val="StyleUnderline"/>
        </w:rPr>
        <w:t>America's</w:t>
      </w:r>
      <w:r w:rsidRPr="00DC1DB4">
        <w:rPr>
          <w:sz w:val="16"/>
        </w:rPr>
        <w:t xml:space="preserve"> accustomed </w:t>
      </w:r>
      <w:r>
        <w:rPr>
          <w:rStyle w:val="StyleUnderline"/>
        </w:rPr>
        <w:t>pre- dominance</w:t>
      </w:r>
      <w:r w:rsidRPr="00DC1DB4">
        <w:rPr>
          <w:sz w:val="16"/>
        </w:rPr>
        <w:t xml:space="preserve">, these two </w:t>
      </w:r>
      <w:r>
        <w:rPr>
          <w:rStyle w:val="StyleUnderline"/>
        </w:rPr>
        <w:t xml:space="preserve">nations risk falling into </w:t>
      </w:r>
      <w:r>
        <w:rPr>
          <w:rStyle w:val="Emphasis"/>
        </w:rPr>
        <w:t>a</w:t>
      </w:r>
      <w:r w:rsidRPr="00DC1DB4">
        <w:rPr>
          <w:sz w:val="16"/>
        </w:rPr>
        <w:t xml:space="preserve"> deadly </w:t>
      </w:r>
      <w:r>
        <w:rPr>
          <w:rStyle w:val="Emphasis"/>
        </w:rPr>
        <w:t>trap</w:t>
      </w:r>
      <w:r w:rsidRPr="00DC1DB4">
        <w:rPr>
          <w:sz w:val="16"/>
        </w:rPr>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w:t>
      </w:r>
      <w:proofErr w:type="gramStart"/>
      <w:r w:rsidRPr="00DC1DB4">
        <w:rPr>
          <w:sz w:val="16"/>
        </w:rPr>
        <w:t>describes :</w:t>
      </w:r>
      <w:proofErr w:type="gramEnd"/>
      <w:r w:rsidRPr="00DC1DB4">
        <w:rPr>
          <w:sz w:val="16"/>
        </w:rPr>
        <w:t xml:space="preserve">1 perilous historical pattern. </w:t>
      </w:r>
      <w:r w:rsidRPr="00CA764F">
        <w:rPr>
          <w:rStyle w:val="StyleUnderline"/>
          <w:highlight w:val="cyan"/>
        </w:rPr>
        <w:t>Reviewing</w:t>
      </w:r>
      <w:r w:rsidRPr="00DC1DB4">
        <w:rPr>
          <w:sz w:val="16"/>
        </w:rPr>
        <w:t xml:space="preserve"> </w:t>
      </w:r>
      <w:r>
        <w:rPr>
          <w:rStyle w:val="StyleUnderline"/>
        </w:rPr>
        <w:t xml:space="preserve">the record of the </w:t>
      </w:r>
      <w:r w:rsidRPr="00CA764F">
        <w:rPr>
          <w:rStyle w:val="Emphasis"/>
          <w:highlight w:val="cyan"/>
        </w:rPr>
        <w:t>past five hundred years</w:t>
      </w:r>
      <w:r w:rsidRPr="00DC1DB4">
        <w:rPr>
          <w:sz w:val="16"/>
        </w:rPr>
        <w:t xml:space="preserve">, the </w:t>
      </w:r>
      <w:proofErr w:type="spellStart"/>
      <w:r w:rsidRPr="00DC1DB4">
        <w:rPr>
          <w:sz w:val="16"/>
        </w:rPr>
        <w:t>Thucydides's</w:t>
      </w:r>
      <w:proofErr w:type="spellEnd"/>
      <w:r w:rsidRPr="00DC1DB4">
        <w:rPr>
          <w:sz w:val="16"/>
        </w:rPr>
        <w:t xml:space="preserve"> Trap Project </w:t>
      </w:r>
      <w:r w:rsidRPr="00CA764F">
        <w:rPr>
          <w:rStyle w:val="StyleUnderline"/>
          <w:highlight w:val="cyan"/>
        </w:rPr>
        <w:t>I</w:t>
      </w:r>
      <w:r w:rsidRPr="00DC1DB4">
        <w:rPr>
          <w:sz w:val="16"/>
        </w:rPr>
        <w:t xml:space="preserve"> direct at Harvard has </w:t>
      </w:r>
      <w:r w:rsidRPr="00CA764F">
        <w:rPr>
          <w:rStyle w:val="StyleUnderline"/>
          <w:highlight w:val="cyan"/>
        </w:rPr>
        <w:t>found</w:t>
      </w:r>
      <w:r w:rsidRPr="00DC1DB4">
        <w:rPr>
          <w:sz w:val="16"/>
        </w:rPr>
        <w:t xml:space="preserve"> </w:t>
      </w:r>
      <w:r w:rsidRPr="00CA764F">
        <w:rPr>
          <w:rStyle w:val="Emphasis"/>
          <w:highlight w:val="cyan"/>
        </w:rPr>
        <w:t>sixteen</w:t>
      </w:r>
      <w:r>
        <w:rPr>
          <w:rStyle w:val="Emphasis"/>
        </w:rPr>
        <w:t xml:space="preserve"> </w:t>
      </w:r>
      <w:r w:rsidRPr="00CA764F">
        <w:rPr>
          <w:rStyle w:val="Emphasis"/>
          <w:highlight w:val="cyan"/>
        </w:rPr>
        <w:t>cases</w:t>
      </w:r>
      <w:r w:rsidRPr="00DC1DB4">
        <w:rPr>
          <w:sz w:val="16"/>
        </w:rPr>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DC1DB4">
        <w:rPr>
          <w:sz w:val="16"/>
        </w:rPr>
        <w:t xml:space="preserve"> In the most infamous example, an industrial Germany rattled Britain's established position at the top of the pecking order a century ago. </w:t>
      </w:r>
      <w:r w:rsidRPr="00CA764F">
        <w:rPr>
          <w:rStyle w:val="StyleUnderline"/>
          <w:highlight w:val="cyan"/>
        </w:rPr>
        <w:t>The</w:t>
      </w:r>
      <w:r w:rsidRPr="00DC1DB4">
        <w:rPr>
          <w:sz w:val="16"/>
        </w:rPr>
        <w:t xml:space="preserve"> </w:t>
      </w:r>
      <w:r>
        <w:rPr>
          <w:rStyle w:val="Emphasis"/>
        </w:rPr>
        <w:t xml:space="preserve">catastrophic </w:t>
      </w:r>
      <w:r w:rsidRPr="00CA764F">
        <w:rPr>
          <w:rStyle w:val="Emphasis"/>
          <w:highlight w:val="cyan"/>
        </w:rPr>
        <w:t>outcome</w:t>
      </w:r>
      <w:r w:rsidRPr="00DC1DB4">
        <w:rPr>
          <w:sz w:val="16"/>
        </w:rPr>
        <w:t xml:space="preserve"> </w:t>
      </w:r>
      <w:r>
        <w:rPr>
          <w:rStyle w:val="StyleUnderline"/>
        </w:rPr>
        <w:t>of</w:t>
      </w:r>
      <w:r w:rsidRPr="00DC1DB4">
        <w:rPr>
          <w:sz w:val="16"/>
        </w:rPr>
        <w:t xml:space="preserve"> their </w:t>
      </w:r>
      <w:r>
        <w:rPr>
          <w:rStyle w:val="StyleUnderline"/>
        </w:rPr>
        <w:t xml:space="preserve">competition </w:t>
      </w:r>
      <w:r w:rsidRPr="00CA764F">
        <w:rPr>
          <w:rStyle w:val="StyleUnderline"/>
          <w:highlight w:val="cyan"/>
        </w:rPr>
        <w:t>necessitated</w:t>
      </w:r>
      <w:r w:rsidRPr="00DC1DB4">
        <w:rPr>
          <w:sz w:val="16"/>
        </w:rPr>
        <w:t xml:space="preserve"> a new category of violent conflict: </w:t>
      </w:r>
      <w:r w:rsidRPr="00CA764F">
        <w:rPr>
          <w:rStyle w:val="Emphasis"/>
          <w:highlight w:val="cyan"/>
        </w:rPr>
        <w:t>world war</w:t>
      </w:r>
      <w:r w:rsidRPr="00DC1DB4">
        <w:rPr>
          <w:sz w:val="16"/>
        </w:rPr>
        <w:t xml:space="preserve">. Our </w:t>
      </w:r>
      <w:r>
        <w:rPr>
          <w:rStyle w:val="StyleUnderline"/>
        </w:rPr>
        <w:t>research finds that twelve of</w:t>
      </w:r>
      <w:r w:rsidRPr="00DC1DB4">
        <w:rPr>
          <w:sz w:val="16"/>
        </w:rPr>
        <w:t xml:space="preserve"> these </w:t>
      </w:r>
      <w:r>
        <w:rPr>
          <w:rStyle w:val="StyleUnderline"/>
        </w:rPr>
        <w:t>rivalries</w:t>
      </w:r>
      <w:r w:rsidRPr="00DC1DB4">
        <w:rPr>
          <w:sz w:val="16"/>
        </w:rPr>
        <w:t xml:space="preserve"> </w:t>
      </w:r>
      <w:r>
        <w:rPr>
          <w:rStyle w:val="Emphasis"/>
        </w:rPr>
        <w:t>ended in war</w:t>
      </w:r>
      <w:r w:rsidRPr="00DC1DB4">
        <w:rPr>
          <w:sz w:val="16"/>
        </w:rPr>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DC1DB4">
        <w:rPr>
          <w:sz w:val="16"/>
        </w:rPr>
        <w:t xml:space="preserve"> a book </w:t>
      </w:r>
      <w:r>
        <w:rPr>
          <w:rStyle w:val="StyleUnderline"/>
        </w:rPr>
        <w:t>about China</w:t>
      </w:r>
      <w:r w:rsidRPr="00DC1DB4">
        <w:rPr>
          <w:sz w:val="16"/>
        </w:rPr>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DC1DB4">
        <w:rPr>
          <w:sz w:val="16"/>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DC1DB4">
        <w:rPr>
          <w:sz w:val="16"/>
        </w:rPr>
        <w:t xml:space="preserve">. </w:t>
      </w:r>
      <w:r>
        <w:rPr>
          <w:rStyle w:val="StyleUnderline"/>
        </w:rPr>
        <w:t>For seven decades since World War II</w:t>
      </w:r>
      <w:r w:rsidRPr="00DC1DB4">
        <w:rPr>
          <w:sz w:val="16"/>
        </w:rPr>
        <w:t xml:space="preserve">, </w:t>
      </w:r>
      <w:r w:rsidRPr="00CA764F">
        <w:rPr>
          <w:rStyle w:val="Emphasis"/>
          <w:highlight w:val="cyan"/>
        </w:rPr>
        <w:t>a rules-based framework</w:t>
      </w:r>
      <w:r w:rsidRPr="00DC1DB4">
        <w:rPr>
          <w:sz w:val="16"/>
        </w:rPr>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DC1DB4">
        <w:rPr>
          <w:sz w:val="16"/>
        </w:rPr>
        <w:t xml:space="preserve">, </w:t>
      </w:r>
      <w:r w:rsidRPr="00CA764F">
        <w:rPr>
          <w:rStyle w:val="StyleUnderline"/>
          <w:highlight w:val="cyan"/>
        </w:rPr>
        <w:t xml:space="preserve">producing an era </w:t>
      </w:r>
      <w:r w:rsidRPr="00CA764F">
        <w:rPr>
          <w:rStyle w:val="Emphasis"/>
          <w:highlight w:val="cyan"/>
        </w:rPr>
        <w:t>without war among great powers</w:t>
      </w:r>
      <w:r w:rsidRPr="00DC1DB4">
        <w:rPr>
          <w:sz w:val="16"/>
        </w:rPr>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DC1DB4">
        <w:rPr>
          <w:sz w:val="16"/>
        </w:rPr>
        <w:t xml:space="preserve"> </w:t>
      </w:r>
      <w:r w:rsidRPr="00CA764F">
        <w:rPr>
          <w:rStyle w:val="StyleUnderline"/>
          <w:highlight w:val="cyan"/>
        </w:rPr>
        <w:t>this</w:t>
      </w:r>
      <w:r>
        <w:rPr>
          <w:rStyle w:val="StyleUnderline"/>
        </w:rPr>
        <w:t xml:space="preserve"> order</w:t>
      </w:r>
      <w:r w:rsidRPr="00DC1DB4">
        <w:rPr>
          <w:sz w:val="16"/>
        </w:rPr>
        <w:t xml:space="preserve">, </w:t>
      </w:r>
      <w:r w:rsidRPr="00CA764F">
        <w:rPr>
          <w:rStyle w:val="StyleUnderline"/>
          <w:highlight w:val="cyan"/>
        </w:rPr>
        <w:t>throwing into question the peace</w:t>
      </w:r>
      <w:r>
        <w:rPr>
          <w:rStyle w:val="StyleUnderline"/>
        </w:rPr>
        <w:t xml:space="preserve"> generations have taken for granted</w:t>
      </w:r>
      <w:r w:rsidRPr="00DC1DB4">
        <w:rPr>
          <w:sz w:val="16"/>
        </w:rPr>
        <w:t xml:space="preserve">. In 2015, the Atlantic published "The Thucydides Trap: Are the US and China headed for War?" In that essay I argued that this </w:t>
      </w:r>
      <w:proofErr w:type="spellStart"/>
      <w:r w:rsidRPr="00DC1DB4">
        <w:rPr>
          <w:sz w:val="16"/>
        </w:rPr>
        <w:t>histori</w:t>
      </w:r>
      <w:proofErr w:type="spellEnd"/>
      <w:r w:rsidRPr="00DC1DB4">
        <w:rPr>
          <w:sz w:val="16"/>
        </w:rPr>
        <w:t xml:space="preserve">- </w:t>
      </w:r>
      <w:proofErr w:type="spellStart"/>
      <w:r w:rsidRPr="00DC1DB4">
        <w:rPr>
          <w:sz w:val="16"/>
        </w:rPr>
        <w:t>cal</w:t>
      </w:r>
      <w:proofErr w:type="spellEnd"/>
      <w:r w:rsidRPr="00DC1DB4">
        <w:rPr>
          <w:sz w:val="16"/>
        </w:rPr>
        <w:t xml:space="preserve"> metaphor provides the best lens available for illuminating relations between China and the US today. Since then, the concept has ignited considerable debate. Rather than face the evidence and reflect on the uncomfortable but necessary adjustments both sides might make, pol- icy </w:t>
      </w:r>
      <w:proofErr w:type="spellStart"/>
      <w:r w:rsidRPr="00DC1DB4">
        <w:rPr>
          <w:sz w:val="16"/>
        </w:rPr>
        <w:t>wonlts</w:t>
      </w:r>
      <w:proofErr w:type="spellEnd"/>
      <w:r w:rsidRPr="00DC1DB4">
        <w:rPr>
          <w:sz w:val="16"/>
        </w:rPr>
        <w:t xml:space="preserve"> and presidents alike have constructed a straw man around </w:t>
      </w:r>
      <w:proofErr w:type="spellStart"/>
      <w:r w:rsidRPr="00DC1DB4">
        <w:rPr>
          <w:sz w:val="16"/>
        </w:rPr>
        <w:t>Thucydides's</w:t>
      </w:r>
      <w:proofErr w:type="spellEnd"/>
      <w:r w:rsidRPr="00DC1DB4">
        <w:rPr>
          <w:sz w:val="16"/>
        </w:rPr>
        <w:t xml:space="preserve"> claim about "inevitability." They have then put a torch to it -arguing that war between Washington and Beijing is not predetermined. At their 2015 summit, Presidents Barack Obama and </w:t>
      </w:r>
      <w:proofErr w:type="spellStart"/>
      <w:r w:rsidRPr="00DC1DB4">
        <w:rPr>
          <w:sz w:val="16"/>
        </w:rPr>
        <w:t>Xijinping</w:t>
      </w:r>
      <w:proofErr w:type="spellEnd"/>
      <w:r w:rsidRPr="00DC1DB4">
        <w:rPr>
          <w:sz w:val="16"/>
        </w:rPr>
        <w:t xml:space="preserve"> discussed the Trap at length. Obama emphasized that despite the structural stress created by China's rise. "</w:t>
      </w:r>
      <w:proofErr w:type="gramStart"/>
      <w:r w:rsidRPr="00DC1DB4">
        <w:rPr>
          <w:sz w:val="16"/>
        </w:rPr>
        <w:t>the</w:t>
      </w:r>
      <w:proofErr w:type="gramEnd"/>
      <w:r w:rsidRPr="00DC1DB4">
        <w:rPr>
          <w:sz w:val="16"/>
        </w:rPr>
        <w:t xml:space="preserve"> two countries are capable of managing their disagreements." At the same time, they acknowledged that. in Xi's words. "</w:t>
      </w:r>
      <w:proofErr w:type="gramStart"/>
      <w:r w:rsidRPr="00DC1DB4">
        <w:rPr>
          <w:sz w:val="16"/>
        </w:rPr>
        <w:t>should</w:t>
      </w:r>
      <w:proofErr w:type="gramEnd"/>
      <w:r w:rsidRPr="00DC1DB4">
        <w:rPr>
          <w:sz w:val="16"/>
        </w:rPr>
        <w:t xml:space="preserve"> major countries time and again make the mistakes of strategic miscalculation, they might create such traps for themselves." I </w:t>
      </w:r>
      <w:proofErr w:type="gramStart"/>
      <w:r w:rsidRPr="00DC1DB4">
        <w:rPr>
          <w:sz w:val="16"/>
        </w:rPr>
        <w:t>concur:</w:t>
      </w:r>
      <w:proofErr w:type="gramEnd"/>
      <w:r w:rsidRPr="00DC1DB4">
        <w:rPr>
          <w:sz w:val="16"/>
        </w:rPr>
        <w:t xml:space="preserve"> war between the US and China is not inevitable. Indeed, Thucydides would agree that neither was war between Athens and Sparta. Read in context. </w:t>
      </w:r>
      <w:proofErr w:type="gramStart"/>
      <w:r w:rsidRPr="00DC1DB4">
        <w:rPr>
          <w:sz w:val="16"/>
        </w:rPr>
        <w:t>it is clear that he</w:t>
      </w:r>
      <w:proofErr w:type="gramEnd"/>
      <w:r w:rsidRPr="00DC1DB4">
        <w:rPr>
          <w:sz w:val="16"/>
        </w:rPr>
        <w:t xml:space="preserve"> meant his claim about inevitability as hyperbole: exaggeration for the purpose of emphasis. The point of </w:t>
      </w:r>
      <w:proofErr w:type="spellStart"/>
      <w:r w:rsidRPr="00DC1DB4">
        <w:rPr>
          <w:sz w:val="16"/>
        </w:rPr>
        <w:t>Thucydides's</w:t>
      </w:r>
      <w:proofErr w:type="spellEnd"/>
      <w:r w:rsidRPr="00DC1DB4">
        <w:rPr>
          <w:sz w:val="16"/>
        </w:rPr>
        <w:t xml:space="preserve">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proofErr w:type="gramStart"/>
      <w:r w:rsidRPr="00CA764F">
        <w:rPr>
          <w:rStyle w:val="StyleUnderline"/>
          <w:highlight w:val="cyan"/>
        </w:rPr>
        <w:t>Xi</w:t>
      </w:r>
      <w:proofErr w:type="gramEnd"/>
      <w:r w:rsidRPr="00DC1DB4">
        <w:rPr>
          <w:sz w:val="16"/>
        </w:rPr>
        <w:t xml:space="preserve"> </w:t>
      </w:r>
      <w:proofErr w:type="spellStart"/>
      <w:r w:rsidRPr="00DC1DB4">
        <w:rPr>
          <w:sz w:val="16"/>
        </w:rPr>
        <w:t>jinping</w:t>
      </w:r>
      <w:proofErr w:type="spellEnd"/>
      <w:r w:rsidRPr="00DC1DB4">
        <w:rPr>
          <w:sz w:val="16"/>
        </w:rPr>
        <w:t xml:space="preserve"> </w:t>
      </w:r>
      <w:r w:rsidRPr="00CA764F">
        <w:rPr>
          <w:rStyle w:val="StyleUnderline"/>
          <w:highlight w:val="cyan"/>
        </w:rPr>
        <w:t>and</w:t>
      </w:r>
      <w:r w:rsidRPr="00DC1DB4">
        <w:rPr>
          <w:sz w:val="16"/>
        </w:rPr>
        <w:t xml:space="preserve"> Donald </w:t>
      </w:r>
      <w:r w:rsidRPr="00CA764F">
        <w:rPr>
          <w:rStyle w:val="StyleUnderline"/>
          <w:highlight w:val="cyan"/>
        </w:rPr>
        <w:t>Trump</w:t>
      </w:r>
      <w:r w:rsidRPr="00DC1DB4">
        <w:rPr>
          <w:sz w:val="16"/>
        </w:rPr>
        <w:t xml:space="preserve">. </w:t>
      </w:r>
      <w:r>
        <w:rPr>
          <w:rStyle w:val="StyleUnderline"/>
        </w:rPr>
        <w:t>Each personifies</w:t>
      </w:r>
      <w:r w:rsidRPr="00DC1DB4">
        <w:rPr>
          <w:sz w:val="16"/>
        </w:rPr>
        <w:t xml:space="preserve"> his </w:t>
      </w:r>
      <w:r>
        <w:rPr>
          <w:rStyle w:val="StyleUnderline"/>
        </w:rPr>
        <w:t>country's</w:t>
      </w:r>
      <w:r w:rsidRPr="00DC1DB4">
        <w:rPr>
          <w:sz w:val="16"/>
        </w:rPr>
        <w:t xml:space="preserve"> deep </w:t>
      </w:r>
      <w:r>
        <w:rPr>
          <w:rStyle w:val="Emphasis"/>
        </w:rPr>
        <w:t>aspirations of national greatness</w:t>
      </w:r>
      <w:r w:rsidRPr="00DC1DB4">
        <w:rPr>
          <w:sz w:val="16"/>
        </w:rPr>
        <w:t xml:space="preserve">. Much as Xi's appointment as leader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w:t>
      </w:r>
      <w:proofErr w:type="spellStart"/>
      <w:r w:rsidRPr="00DC1DB4">
        <w:rPr>
          <w:sz w:val="16"/>
        </w:rPr>
        <w:t>tentous</w:t>
      </w:r>
      <w:proofErr w:type="spellEnd"/>
      <w:r w:rsidRPr="00DC1DB4">
        <w:rPr>
          <w:sz w:val="16"/>
        </w:rPr>
        <w:t xml:space="preserve"> similarities. </w:t>
      </w:r>
      <w:r>
        <w:rPr>
          <w:rStyle w:val="StyleUnderline"/>
        </w:rPr>
        <w:t>Both</w:t>
      </w:r>
      <w:r w:rsidRPr="00DC1DB4">
        <w:rPr>
          <w:sz w:val="16"/>
        </w:rPr>
        <w:t xml:space="preserve"> - </w:t>
      </w:r>
      <w:r w:rsidRPr="00CA764F">
        <w:rPr>
          <w:rStyle w:val="StyleUnderline"/>
          <w:highlight w:val="cyan"/>
        </w:rPr>
        <w:t>Are</w:t>
      </w:r>
      <w:r w:rsidRPr="00DC1DB4">
        <w:rPr>
          <w:sz w:val="16"/>
        </w:rPr>
        <w:t xml:space="preserve"> </w:t>
      </w:r>
      <w:r w:rsidRPr="00CA764F">
        <w:rPr>
          <w:rStyle w:val="StyleUnderline"/>
          <w:highlight w:val="cyan"/>
        </w:rPr>
        <w:t>driven by</w:t>
      </w:r>
      <w:r w:rsidRPr="00DC1DB4">
        <w:rPr>
          <w:sz w:val="16"/>
        </w:rPr>
        <w:t xml:space="preserve"> .1 </w:t>
      </w:r>
      <w:r>
        <w:rPr>
          <w:rStyle w:val="StyleUnderline"/>
        </w:rPr>
        <w:t xml:space="preserve">common </w:t>
      </w:r>
      <w:r w:rsidRPr="00CA764F">
        <w:rPr>
          <w:rStyle w:val="StyleUnderline"/>
          <w:highlight w:val="cyan"/>
        </w:rPr>
        <w:t>ambition</w:t>
      </w:r>
      <w:r w:rsidRPr="00DC1DB4">
        <w:rPr>
          <w:sz w:val="16"/>
        </w:rPr>
        <w:t xml:space="preserve">: to </w:t>
      </w:r>
      <w:proofErr w:type="spellStart"/>
      <w:r w:rsidRPr="00DC1DB4">
        <w:rPr>
          <w:sz w:val="16"/>
        </w:rPr>
        <w:t>malte</w:t>
      </w:r>
      <w:proofErr w:type="spellEnd"/>
      <w:r w:rsidRPr="00DC1DB4">
        <w:rPr>
          <w:sz w:val="16"/>
        </w:rPr>
        <w:t xml:space="preserv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DC1DB4">
        <w:rPr>
          <w:sz w:val="16"/>
        </w:rPr>
        <w:t xml:space="preserve"> </w:t>
      </w:r>
      <w:r>
        <w:rPr>
          <w:rStyle w:val="StyleUnderline"/>
        </w:rPr>
        <w:t>in revitalizing their nation</w:t>
      </w:r>
      <w:r w:rsidRPr="00DC1DB4">
        <w:rPr>
          <w:sz w:val="16"/>
        </w:rPr>
        <w:t xml:space="preserve">. ° Have announced daunting domestic </w:t>
      </w:r>
      <w:r>
        <w:rPr>
          <w:rStyle w:val="StyleUnderline"/>
        </w:rPr>
        <w:t>agendas that call for radical</w:t>
      </w:r>
      <w:r w:rsidRPr="00DC1DB4">
        <w:rPr>
          <w:sz w:val="16"/>
        </w:rPr>
        <w:t xml:space="preserve"> changes. - </w:t>
      </w:r>
      <w:r w:rsidRPr="00CA764F">
        <w:rPr>
          <w:rStyle w:val="StyleUnderline"/>
          <w:highlight w:val="cyan"/>
        </w:rPr>
        <w:t>Have fired up</w:t>
      </w:r>
      <w:r w:rsidRPr="00DC1DB4">
        <w:rPr>
          <w:sz w:val="16"/>
        </w:rPr>
        <w:t xml:space="preserve"> </w:t>
      </w:r>
      <w:r>
        <w:rPr>
          <w:rStyle w:val="Emphasis"/>
        </w:rPr>
        <w:t xml:space="preserve">populist </w:t>
      </w:r>
      <w:r w:rsidRPr="00CA764F">
        <w:rPr>
          <w:rStyle w:val="Emphasis"/>
          <w:highlight w:val="cyan"/>
        </w:rPr>
        <w:t>nationalist support</w:t>
      </w:r>
      <w:r w:rsidRPr="00DC1DB4">
        <w:rPr>
          <w:sz w:val="16"/>
        </w:rPr>
        <w:t xml:space="preserve"> to "drain the swamp" of corruption </w:t>
      </w:r>
      <w:r w:rsidRPr="00CA764F">
        <w:rPr>
          <w:rStyle w:val="StyleUnderline"/>
          <w:highlight w:val="cyan"/>
        </w:rPr>
        <w:t>at home</w:t>
      </w:r>
      <w:r>
        <w:rPr>
          <w:rStyle w:val="StyleUnderline"/>
        </w:rPr>
        <w:t xml:space="preserve"> and confront attempts by each other to thwart</w:t>
      </w:r>
      <w:r w:rsidRPr="00DC1DB4">
        <w:rPr>
          <w:sz w:val="16"/>
        </w:rPr>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w:t>
      </w:r>
      <w:proofErr w:type="spellStart"/>
      <w:r w:rsidRPr="00DC1DB4">
        <w:rPr>
          <w:sz w:val="16"/>
        </w:rPr>
        <w:t>cer</w:t>
      </w:r>
      <w:proofErr w:type="spellEnd"/>
      <w:r w:rsidRPr="00DC1DB4">
        <w:rPr>
          <w:sz w:val="16"/>
        </w:rPr>
        <w:t xml:space="preserve">- </w:t>
      </w:r>
      <w:proofErr w:type="spellStart"/>
      <w:r w:rsidRPr="00DC1DB4">
        <w:rPr>
          <w:sz w:val="16"/>
        </w:rPr>
        <w:t>tain</w:t>
      </w:r>
      <w:proofErr w:type="spellEnd"/>
      <w:r w:rsidRPr="00DC1DB4">
        <w:rPr>
          <w:sz w:val="16"/>
        </w:rPr>
        <w:t xml:space="preserve">, however, that the dynamic Thucydides identified will intensify in the years ahead. Denying </w:t>
      </w:r>
      <w:proofErr w:type="spellStart"/>
      <w:r w:rsidRPr="00DC1DB4">
        <w:rPr>
          <w:sz w:val="16"/>
        </w:rPr>
        <w:t>Thucydides’s</w:t>
      </w:r>
      <w:proofErr w:type="spellEnd"/>
      <w:r w:rsidRPr="00DC1DB4">
        <w:rPr>
          <w:sz w:val="16"/>
        </w:rPr>
        <w:t xml:space="preserve"> Trap does not make it less real. Recognizing it does not mean just accepting whatever happens. We owe it to future generations to face one of history’s most brutal tendencies head on and then do everything we can to defy the odds. h, if we only knew." That was the best the </w:t>
      </w:r>
      <w:proofErr w:type="spellStart"/>
      <w:r w:rsidRPr="00DC1DB4">
        <w:rPr>
          <w:sz w:val="16"/>
        </w:rPr>
        <w:t>Gemian</w:t>
      </w:r>
      <w:proofErr w:type="spellEnd"/>
      <w:r w:rsidRPr="00DC1DB4">
        <w:rPr>
          <w:sz w:val="16"/>
        </w:rPr>
        <w:t xml:space="preserve"> chancellor could offer. Even when a colleague pressed Theobald von Beth- </w:t>
      </w:r>
      <w:proofErr w:type="spellStart"/>
      <w:r w:rsidRPr="00DC1DB4">
        <w:rPr>
          <w:sz w:val="16"/>
        </w:rPr>
        <w:t>mann</w:t>
      </w:r>
      <w:proofErr w:type="spellEnd"/>
      <w:r w:rsidRPr="00DC1DB4">
        <w:rPr>
          <w:sz w:val="16"/>
        </w:rPr>
        <w:t xml:space="preserve"> </w:t>
      </w:r>
      <w:proofErr w:type="spellStart"/>
      <w:r w:rsidRPr="00DC1DB4">
        <w:rPr>
          <w:sz w:val="16"/>
        </w:rPr>
        <w:t>Hollweg</w:t>
      </w:r>
      <w:proofErr w:type="spellEnd"/>
      <w:r w:rsidRPr="00DC1DB4">
        <w:rPr>
          <w:sz w:val="16"/>
        </w:rPr>
        <w:t xml:space="preserve">.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w:t>
      </w:r>
      <w:proofErr w:type="spellStart"/>
      <w:r w:rsidRPr="00DC1DB4">
        <w:rPr>
          <w:sz w:val="16"/>
        </w:rPr>
        <w:t>kaiser</w:t>
      </w:r>
      <w:proofErr w:type="spellEnd"/>
      <w:r w:rsidRPr="00DC1DB4">
        <w:rPr>
          <w:sz w:val="16"/>
        </w:rPr>
        <w:t xml:space="preserve"> ousted, the Russian tsar overthrown, France bled for a generation, and England shorn of its treasure and youth. And for what? If we only knew. </w:t>
      </w:r>
      <w:proofErr w:type="spellStart"/>
      <w:r w:rsidRPr="00DC1DB4">
        <w:rPr>
          <w:sz w:val="16"/>
        </w:rPr>
        <w:t>Bethmann</w:t>
      </w:r>
      <w:proofErr w:type="spellEnd"/>
      <w:r w:rsidRPr="00DC1DB4">
        <w:rPr>
          <w:sz w:val="16"/>
        </w:rPr>
        <w:t xml:space="preserve"> </w:t>
      </w:r>
      <w:proofErr w:type="spellStart"/>
      <w:r w:rsidRPr="00DC1DB4">
        <w:rPr>
          <w:sz w:val="16"/>
        </w:rPr>
        <w:t>Hollweg's</w:t>
      </w:r>
      <w:proofErr w:type="spellEnd"/>
      <w:r w:rsidRPr="00DC1DB4">
        <w:rPr>
          <w:sz w:val="16"/>
        </w:rPr>
        <w:t xml:space="preserve"> phrase haunted the president of the United States nearly half a century later. In 1962</w:t>
      </w:r>
      <w:proofErr w:type="gramStart"/>
      <w:r w:rsidRPr="00DC1DB4">
        <w:rPr>
          <w:sz w:val="16"/>
        </w:rPr>
        <w:t>.]</w:t>
      </w:r>
      <w:proofErr w:type="spellStart"/>
      <w:r w:rsidRPr="00DC1DB4">
        <w:rPr>
          <w:sz w:val="16"/>
        </w:rPr>
        <w:t>ohn</w:t>
      </w:r>
      <w:proofErr w:type="spellEnd"/>
      <w:proofErr w:type="gramEnd"/>
      <w:r w:rsidRPr="00DC1DB4">
        <w:rPr>
          <w:sz w:val="16"/>
        </w:rPr>
        <w:t xml:space="preserve"> F. Kennedy was forty- five years old and in his second year in </w:t>
      </w:r>
      <w:proofErr w:type="spellStart"/>
      <w:r w:rsidRPr="00DC1DB4">
        <w:rPr>
          <w:sz w:val="16"/>
        </w:rPr>
        <w:t>oï</w:t>
      </w:r>
      <w:proofErr w:type="spellEnd"/>
      <w:r w:rsidRPr="00DC1DB4">
        <w:rPr>
          <w:sz w:val="16"/>
        </w:rPr>
        <w:t xml:space="preserve">¬‚ice, but still struggling to get his mind around his responsibilities commander in chief. He knew that his finger was on the button of a nuclear arsenal that could </w:t>
      </w:r>
      <w:proofErr w:type="spellStart"/>
      <w:r w:rsidRPr="00DC1DB4">
        <w:rPr>
          <w:sz w:val="16"/>
        </w:rPr>
        <w:t>ltill</w:t>
      </w:r>
      <w:proofErr w:type="spellEnd"/>
      <w:r w:rsidRPr="00DC1DB4">
        <w:rPr>
          <w:sz w:val="16"/>
        </w:rPr>
        <w:t xml:space="preserve">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w:t>
      </w:r>
      <w:proofErr w:type="spellStart"/>
      <w:r w:rsidRPr="00DC1DB4">
        <w:rPr>
          <w:sz w:val="16"/>
        </w:rPr>
        <w:t>vacationecl</w:t>
      </w:r>
      <w:proofErr w:type="spellEnd"/>
      <w:r w:rsidRPr="00DC1DB4">
        <w:rPr>
          <w:sz w:val="16"/>
        </w:rPr>
        <w:t xml:space="preserve"> at the family compound on Cape Cod in the sum- </w:t>
      </w:r>
      <w:proofErr w:type="spellStart"/>
      <w:r w:rsidRPr="00DC1DB4">
        <w:rPr>
          <w:sz w:val="16"/>
        </w:rPr>
        <w:t>mer</w:t>
      </w:r>
      <w:proofErr w:type="spellEnd"/>
      <w:r w:rsidRPr="00DC1DB4">
        <w:rPr>
          <w:sz w:val="16"/>
        </w:rPr>
        <w:t xml:space="preserve"> of 1902, Kennedy found himself reading The Gun: q/'August, Bar- bara Tuchman's compelling account of the </w:t>
      </w:r>
      <w:proofErr w:type="spellStart"/>
      <w:r w:rsidRPr="00DC1DB4">
        <w:rPr>
          <w:sz w:val="16"/>
        </w:rPr>
        <w:t>outbrealt</w:t>
      </w:r>
      <w:proofErr w:type="spellEnd"/>
      <w:r w:rsidRPr="00DC1DB4">
        <w:rPr>
          <w:sz w:val="16"/>
        </w:rPr>
        <w:t xml:space="preserve"> of war in 1914. </w:t>
      </w:r>
      <w:proofErr w:type="spellStart"/>
      <w:r w:rsidRPr="00DC1DB4">
        <w:rPr>
          <w:sz w:val="16"/>
        </w:rPr>
        <w:t>Tuclnnan</w:t>
      </w:r>
      <w:proofErr w:type="spellEnd"/>
      <w:r w:rsidRPr="00DC1DB4">
        <w:rPr>
          <w:sz w:val="16"/>
        </w:rPr>
        <w:t xml:space="preserve"> traced the thoughts and actions of Germany's Kaiser Wil- helm and his chancellor </w:t>
      </w:r>
      <w:proofErr w:type="spellStart"/>
      <w:r w:rsidRPr="00DC1DB4">
        <w:rPr>
          <w:sz w:val="16"/>
        </w:rPr>
        <w:t>Bethmann</w:t>
      </w:r>
      <w:proofErr w:type="spellEnd"/>
      <w:r w:rsidRPr="00DC1DB4">
        <w:rPr>
          <w:sz w:val="16"/>
        </w:rPr>
        <w:t xml:space="preserve"> </w:t>
      </w:r>
      <w:proofErr w:type="spellStart"/>
      <w:r w:rsidRPr="00DC1DB4">
        <w:rPr>
          <w:sz w:val="16"/>
        </w:rPr>
        <w:t>Hollweg</w:t>
      </w:r>
      <w:proofErr w:type="spellEnd"/>
      <w:r w:rsidRPr="00DC1DB4">
        <w:rPr>
          <w:sz w:val="16"/>
        </w:rPr>
        <w:t>.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w:t>
      </w:r>
      <w:proofErr w:type="spellStart"/>
      <w:r w:rsidRPr="00DC1DB4">
        <w:rPr>
          <w:sz w:val="16"/>
        </w:rPr>
        <w:t>mwm</w:t>
      </w:r>
      <w:proofErr w:type="spellEnd"/>
      <w:r w:rsidRPr="00DC1DB4">
        <w:rPr>
          <w:sz w:val="16"/>
        </w:rPr>
        <w:t xml:space="preserve">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w:t>
      </w:r>
      <w:proofErr w:type="spellStart"/>
      <w:r w:rsidRPr="00DC1DB4">
        <w:rPr>
          <w:sz w:val="16"/>
        </w:rPr>
        <w:t>Bethmann</w:t>
      </w:r>
      <w:proofErr w:type="spellEnd"/>
      <w:r w:rsidRPr="00DC1DB4">
        <w:rPr>
          <w:sz w:val="16"/>
        </w:rPr>
        <w:t xml:space="preserve"> </w:t>
      </w:r>
      <w:proofErr w:type="spellStart"/>
      <w:r w:rsidRPr="00DC1DB4">
        <w:rPr>
          <w:sz w:val="16"/>
        </w:rPr>
        <w:t>Holloweg’s</w:t>
      </w:r>
      <w:proofErr w:type="spellEnd"/>
      <w:r w:rsidRPr="00DC1DB4">
        <w:rPr>
          <w:sz w:val="16"/>
        </w:rPr>
        <w:t xml:space="preserve">.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w:t>
      </w:r>
      <w:proofErr w:type="spellStart"/>
      <w:r w:rsidRPr="00DC1DB4">
        <w:rPr>
          <w:sz w:val="16"/>
        </w:rPr>
        <w:t>lated</w:t>
      </w:r>
      <w:proofErr w:type="spellEnd"/>
      <w:r w:rsidRPr="00DC1DB4">
        <w:rPr>
          <w:sz w:val="16"/>
        </w:rPr>
        <w:t xml:space="preserve">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w:t>
      </w:r>
      <w:proofErr w:type="gramStart"/>
      <w:r w:rsidRPr="00DC1DB4">
        <w:rPr>
          <w:sz w:val="16"/>
        </w:rPr>
        <w:t>actually increased</w:t>
      </w:r>
      <w:proofErr w:type="gramEnd"/>
      <w:r w:rsidRPr="00DC1DB4">
        <w:rPr>
          <w:sz w:val="16"/>
        </w:rPr>
        <w:t xml:space="preserve"> the risk of war, in- </w:t>
      </w:r>
      <w:proofErr w:type="spellStart"/>
      <w:r w:rsidRPr="00DC1DB4">
        <w:rPr>
          <w:sz w:val="16"/>
        </w:rPr>
        <w:t>cluding</w:t>
      </w:r>
      <w:proofErr w:type="spellEnd"/>
      <w:r w:rsidRPr="00DC1DB4">
        <w:rPr>
          <w:sz w:val="16"/>
        </w:rPr>
        <w:t xml:space="preserve"> nuclear war. He chose to confront Khrushchev publicly (rather than </w:t>
      </w:r>
      <w:proofErr w:type="gramStart"/>
      <w:r w:rsidRPr="00DC1DB4">
        <w:rPr>
          <w:sz w:val="16"/>
        </w:rPr>
        <w:t>my</w:t>
      </w:r>
      <w:proofErr w:type="gramEnd"/>
      <w:r w:rsidRPr="00DC1DB4">
        <w:rPr>
          <w:sz w:val="16"/>
        </w:rPr>
        <w:t xml:space="preserve">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w:t>
      </w:r>
      <w:proofErr w:type="spellStart"/>
      <w:r w:rsidRPr="00DC1DB4">
        <w:rPr>
          <w:sz w:val="16"/>
        </w:rPr>
        <w:t>arse</w:t>
      </w:r>
      <w:proofErr w:type="spellEnd"/>
      <w:r w:rsidRPr="00DC1DB4">
        <w:rPr>
          <w:sz w:val="16"/>
        </w:rPr>
        <w:t xml:space="preserve">- </w:t>
      </w:r>
      <w:proofErr w:type="spellStart"/>
      <w:r w:rsidRPr="00DC1DB4">
        <w:rPr>
          <w:sz w:val="16"/>
        </w:rPr>
        <w:t>nal</w:t>
      </w:r>
      <w:proofErr w:type="spellEnd"/>
      <w:r w:rsidRPr="00DC1DB4">
        <w:rPr>
          <w:sz w:val="16"/>
        </w:rPr>
        <w:t xml:space="preserve">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w:t>
      </w:r>
      <w:proofErr w:type="spellStart"/>
      <w:r w:rsidRPr="00DC1DB4">
        <w:rPr>
          <w:sz w:val="16"/>
        </w:rPr>
        <w:t>clm</w:t>
      </w:r>
      <w:proofErr w:type="spellEnd"/>
      <w:r w:rsidRPr="00DC1DB4">
        <w:rPr>
          <w:sz w:val="16"/>
        </w:rPr>
        <w:t xml:space="preserve"> weapons had not yet been invented, there was no physical or tech- </w:t>
      </w:r>
      <w:proofErr w:type="spellStart"/>
      <w:r w:rsidRPr="00DC1DB4">
        <w:rPr>
          <w:sz w:val="16"/>
        </w:rPr>
        <w:t>nica</w:t>
      </w:r>
      <w:proofErr w:type="spellEnd"/>
      <w:r w:rsidRPr="00DC1DB4">
        <w:rPr>
          <w:sz w:val="16"/>
        </w:rPr>
        <w:t xml:space="preserve"> barrier preventing a pilot from deciding to </w:t>
      </w:r>
      <w:proofErr w:type="spellStart"/>
      <w:r w:rsidRPr="00DC1DB4">
        <w:rPr>
          <w:sz w:val="16"/>
        </w:rPr>
        <w:t>ï¬‚y</w:t>
      </w:r>
      <w:proofErr w:type="spellEnd"/>
      <w:r w:rsidRPr="00DC1DB4">
        <w:rPr>
          <w:sz w:val="16"/>
        </w:rPr>
        <w:t xml:space="preserve"> to Moscow, drop a mic </w:t>
      </w:r>
      <w:proofErr w:type="spellStart"/>
      <w:r w:rsidRPr="00DC1DB4">
        <w:rPr>
          <w:sz w:val="16"/>
        </w:rPr>
        <w:t>ar</w:t>
      </w:r>
      <w:proofErr w:type="spellEnd"/>
      <w:r w:rsidRPr="00DC1DB4">
        <w:rPr>
          <w:sz w:val="16"/>
        </w:rPr>
        <w:t xml:space="preserve"> bomb, and start World War III. </w:t>
      </w:r>
      <w:proofErr w:type="spellStart"/>
      <w:r w:rsidRPr="00DC1DB4">
        <w:rPr>
          <w:sz w:val="16"/>
        </w:rPr>
        <w:t>ith</w:t>
      </w:r>
      <w:proofErr w:type="spellEnd"/>
      <w:r w:rsidRPr="00DC1DB4">
        <w:rPr>
          <w:sz w:val="16"/>
        </w:rPr>
        <w:t xml:space="preserve"> no way to wish away these "risks of the uncontrollable," Ken- </w:t>
      </w:r>
      <w:proofErr w:type="spellStart"/>
      <w:r w:rsidRPr="00DC1DB4">
        <w:rPr>
          <w:sz w:val="16"/>
        </w:rPr>
        <w:t>ned</w:t>
      </w:r>
      <w:proofErr w:type="spellEnd"/>
      <w:r w:rsidRPr="00DC1DB4">
        <w:rPr>
          <w:sz w:val="16"/>
        </w:rPr>
        <w:t xml:space="preserve"> ' and his secretary of defense, Robert McNamara, reached deeply into organizational procedures to minimize accidents or mistakes. De- spit those efforts, historians have identified more than a dozen close calls outside Kennedy's span of control that could have sparked a war. A US </w:t>
      </w:r>
      <w:proofErr w:type="spellStart"/>
      <w:r w:rsidRPr="00DC1DB4">
        <w:rPr>
          <w:sz w:val="16"/>
        </w:rPr>
        <w:t>ntisubmarine</w:t>
      </w:r>
      <w:proofErr w:type="spellEnd"/>
      <w:r w:rsidRPr="00DC1DB4">
        <w:rPr>
          <w:sz w:val="16"/>
        </w:rPr>
        <w:t xml:space="preserve"> campaign, </w:t>
      </w:r>
      <w:proofErr w:type="gramStart"/>
      <w:r w:rsidRPr="00DC1DB4">
        <w:rPr>
          <w:sz w:val="16"/>
        </w:rPr>
        <w:t>For</w:t>
      </w:r>
      <w:proofErr w:type="gramEnd"/>
      <w:r w:rsidRPr="00DC1DB4">
        <w:rPr>
          <w:sz w:val="16"/>
        </w:rPr>
        <w:t xml:space="preserve"> example, dropped explosives around Soviet submarines to force them to surface, leading a Soviet captain to believe he was under attack and almost fire his nuclear-armed </w:t>
      </w:r>
      <w:proofErr w:type="spellStart"/>
      <w:r w:rsidRPr="00DC1DB4">
        <w:rPr>
          <w:sz w:val="16"/>
        </w:rPr>
        <w:t>torpe</w:t>
      </w:r>
      <w:proofErr w:type="spellEnd"/>
      <w:r w:rsidRPr="00DC1DB4">
        <w:rPr>
          <w:sz w:val="16"/>
        </w:rPr>
        <w:t>- does. In another incident, the pilot of a U-2 spy craft mistakenly ï¬‚</w:t>
      </w:r>
      <w:proofErr w:type="spellStart"/>
      <w:r w:rsidRPr="00DC1DB4">
        <w:rPr>
          <w:sz w:val="16"/>
        </w:rPr>
        <w:t>ew</w:t>
      </w:r>
      <w:proofErr w:type="spellEnd"/>
      <w:r w:rsidRPr="00DC1DB4">
        <w:rPr>
          <w:sz w:val="16"/>
        </w:rPr>
        <w:t xml:space="preserve"> over the Soviet Union, causing Khrushchev to fear that Washington was refining coordinates for a preemptive nuclear attack. If one of these actions had sparked a nuclear World War III. could_]FK explain how his choices contributed to it? Could he give a better answer to an </w:t>
      </w:r>
      <w:proofErr w:type="spellStart"/>
      <w:r w:rsidRPr="00DC1DB4">
        <w:rPr>
          <w:sz w:val="16"/>
        </w:rPr>
        <w:t>inquisi</w:t>
      </w:r>
      <w:proofErr w:type="spellEnd"/>
      <w:r w:rsidRPr="00DC1DB4">
        <w:rPr>
          <w:sz w:val="16"/>
        </w:rPr>
        <w:t xml:space="preserve">- tor's question than </w:t>
      </w:r>
      <w:proofErr w:type="spellStart"/>
      <w:r w:rsidRPr="00DC1DB4">
        <w:rPr>
          <w:sz w:val="16"/>
        </w:rPr>
        <w:t>Bethmann</w:t>
      </w:r>
      <w:proofErr w:type="spellEnd"/>
      <w:r w:rsidRPr="00DC1DB4">
        <w:rPr>
          <w:sz w:val="16"/>
        </w:rPr>
        <w:t xml:space="preserve"> </w:t>
      </w:r>
      <w:proofErr w:type="spellStart"/>
      <w:r w:rsidRPr="00DC1DB4">
        <w:rPr>
          <w:sz w:val="16"/>
        </w:rPr>
        <w:t>Hollweg</w:t>
      </w:r>
      <w:proofErr w:type="spellEnd"/>
      <w:r w:rsidRPr="00DC1DB4">
        <w:rPr>
          <w:sz w:val="16"/>
        </w:rPr>
        <w:t xml:space="preserve"> did? The complexity of causation in human affairs has vexed </w:t>
      </w:r>
      <w:proofErr w:type="spellStart"/>
      <w:r w:rsidRPr="00DC1DB4">
        <w:rPr>
          <w:sz w:val="16"/>
        </w:rPr>
        <w:t>philoso</w:t>
      </w:r>
      <w:proofErr w:type="spellEnd"/>
      <w:r w:rsidRPr="00DC1DB4">
        <w:rPr>
          <w:sz w:val="16"/>
        </w:rPr>
        <w:t xml:space="preserve">- </w:t>
      </w:r>
      <w:proofErr w:type="spellStart"/>
      <w:r w:rsidRPr="00DC1DB4">
        <w:rPr>
          <w:sz w:val="16"/>
        </w:rPr>
        <w:t>phers</w:t>
      </w:r>
      <w:proofErr w:type="spellEnd"/>
      <w:r w:rsidRPr="00DC1DB4">
        <w:rPr>
          <w:sz w:val="16"/>
        </w:rPr>
        <w:t xml:space="preserve">, jurists, and social scientists. </w:t>
      </w:r>
      <w:r>
        <w:rPr>
          <w:rStyle w:val="StyleUnderline"/>
        </w:rPr>
        <w:t>In analyzing how wars break out</w:t>
      </w:r>
      <w:r w:rsidRPr="00DC1DB4">
        <w:rPr>
          <w:sz w:val="16"/>
        </w:rPr>
        <w:t xml:space="preserve">, </w:t>
      </w:r>
      <w:r>
        <w:rPr>
          <w:rStyle w:val="StyleUnderline"/>
        </w:rPr>
        <w:t>historians focus</w:t>
      </w:r>
      <w:r w:rsidRPr="00DC1DB4">
        <w:rPr>
          <w:sz w:val="16"/>
        </w:rPr>
        <w:t xml:space="preserve"> primarily </w:t>
      </w:r>
      <w:r>
        <w:rPr>
          <w:rStyle w:val="StyleUnderline"/>
        </w:rPr>
        <w:t>on proximate</w:t>
      </w:r>
      <w:r w:rsidRPr="00DC1DB4">
        <w:rPr>
          <w:sz w:val="16"/>
        </w:rPr>
        <w:t xml:space="preserve"> </w:t>
      </w:r>
      <w:r>
        <w:rPr>
          <w:rStyle w:val="StyleUnderline"/>
        </w:rPr>
        <w:t>or</w:t>
      </w:r>
      <w:r w:rsidRPr="00DC1DB4">
        <w:rPr>
          <w:sz w:val="16"/>
        </w:rPr>
        <w:t xml:space="preserve"> </w:t>
      </w:r>
      <w:r>
        <w:rPr>
          <w:rStyle w:val="StyleUnderline"/>
        </w:rPr>
        <w:t>immediate causes</w:t>
      </w:r>
      <w:r w:rsidRPr="00DC1DB4">
        <w:rPr>
          <w:sz w:val="16"/>
        </w:rPr>
        <w:t xml:space="preserve">. In the case of World War I, these include the assassination of the Hapsburg archduke Franz Ferdinand and the decision by Tsar Nicholas II to </w:t>
      </w:r>
      <w:proofErr w:type="spellStart"/>
      <w:r w:rsidRPr="00DC1DB4">
        <w:rPr>
          <w:sz w:val="16"/>
        </w:rPr>
        <w:t>mo</w:t>
      </w:r>
      <w:proofErr w:type="spellEnd"/>
      <w:r w:rsidRPr="00DC1DB4">
        <w:rPr>
          <w:sz w:val="16"/>
        </w:rPr>
        <w:t xml:space="preserve">- </w:t>
      </w:r>
      <w:proofErr w:type="spellStart"/>
      <w:r w:rsidRPr="00DC1DB4">
        <w:rPr>
          <w:sz w:val="16"/>
        </w:rPr>
        <w:t>bilize</w:t>
      </w:r>
      <w:proofErr w:type="spellEnd"/>
      <w:r w:rsidRPr="00DC1DB4">
        <w:rPr>
          <w:sz w:val="16"/>
        </w:rPr>
        <w:t xml:space="preserv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DC1DB4">
        <w:rPr>
          <w:sz w:val="16"/>
        </w:rPr>
        <w:t xml:space="preserve">. </w:t>
      </w:r>
      <w:r>
        <w:rPr>
          <w:rStyle w:val="StyleUnderline"/>
        </w:rPr>
        <w:t>But</w:t>
      </w:r>
      <w:r w:rsidRPr="00DC1DB4">
        <w:rPr>
          <w:sz w:val="16"/>
        </w:rPr>
        <w:t xml:space="preserve"> the founder of history believed </w:t>
      </w:r>
      <w:r>
        <w:rPr>
          <w:rStyle w:val="Emphasis"/>
        </w:rPr>
        <w:t>that the most obvious causes for bloodshed mask even more significant ones</w:t>
      </w:r>
      <w:r w:rsidRPr="00DC1DB4">
        <w:rPr>
          <w:sz w:val="16"/>
        </w:rPr>
        <w:t xml:space="preserve">. </w:t>
      </w:r>
      <w:r w:rsidRPr="00CA764F">
        <w:rPr>
          <w:rStyle w:val="StyleUnderline"/>
          <w:highlight w:val="cyan"/>
        </w:rPr>
        <w:t xml:space="preserve">More import- ant than </w:t>
      </w:r>
      <w:r w:rsidRPr="00CA764F">
        <w:rPr>
          <w:rStyle w:val="Emphasis"/>
          <w:highlight w:val="cyan"/>
        </w:rPr>
        <w:t>the sparks</w:t>
      </w:r>
      <w:r w:rsidRPr="00DC1DB4">
        <w:rPr>
          <w:sz w:val="16"/>
        </w:rPr>
        <w:t xml:space="preserve"> </w:t>
      </w:r>
      <w:r w:rsidRPr="00CA764F">
        <w:rPr>
          <w:rStyle w:val="StyleUnderline"/>
          <w:highlight w:val="cyan"/>
        </w:rPr>
        <w:t>that lead to war</w:t>
      </w:r>
      <w:r w:rsidRPr="00DC1DB4">
        <w:rPr>
          <w:sz w:val="16"/>
        </w:rPr>
        <w:t xml:space="preserve">, Thucydides teaches us, </w:t>
      </w:r>
      <w:r w:rsidRPr="00CA764F">
        <w:rPr>
          <w:rStyle w:val="StyleUnderline"/>
          <w:highlight w:val="cyan"/>
        </w:rPr>
        <w:t xml:space="preserve">are the </w:t>
      </w:r>
      <w:r w:rsidRPr="00CA764F">
        <w:rPr>
          <w:rStyle w:val="Emphasis"/>
          <w:highlight w:val="cyan"/>
        </w:rPr>
        <w:t>structural factors that lay its</w:t>
      </w:r>
      <w:r>
        <w:rPr>
          <w:rStyle w:val="Emphasis"/>
        </w:rPr>
        <w:t xml:space="preserve"> </w:t>
      </w:r>
      <w:r w:rsidRPr="00CA764F">
        <w:rPr>
          <w:rStyle w:val="Emphasis"/>
          <w:highlight w:val="cyan"/>
        </w:rPr>
        <w:t>foundations</w:t>
      </w:r>
      <w:r w:rsidRPr="00DC1DB4">
        <w:rPr>
          <w:sz w:val="16"/>
        </w:rPr>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DC1DB4">
        <w:rPr>
          <w:sz w:val="16"/>
        </w:rPr>
        <w:t xml:space="preserve"> </w:t>
      </w:r>
      <w:r>
        <w:rPr>
          <w:rStyle w:val="StyleUnderline"/>
        </w:rPr>
        <w:t>severity and produce unimaginable consequences</w:t>
      </w:r>
      <w:r w:rsidRPr="00DC1DB4">
        <w:rPr>
          <w:sz w:val="16"/>
        </w:rPr>
        <w:t xml:space="preserve">. Tl-IUCYDIDES'S TRAP In the most frequently cited one-liner in the study of international re- </w:t>
      </w:r>
      <w:proofErr w:type="spellStart"/>
      <w:r w:rsidRPr="00DC1DB4">
        <w:rPr>
          <w:sz w:val="16"/>
        </w:rPr>
        <w:t>lations</w:t>
      </w:r>
      <w:proofErr w:type="spellEnd"/>
      <w:r w:rsidRPr="00DC1DB4">
        <w:rPr>
          <w:sz w:val="16"/>
        </w:rPr>
        <w:t>, the ancient Greek historian Thucydides explained, "It was the rise of Athens and the fear that this instilled in Sparta that made war a</w:t>
      </w:r>
      <w:proofErr w:type="gramStart"/>
      <w:r w:rsidRPr="00DC1DB4">
        <w:rPr>
          <w:sz w:val="16"/>
        </w:rPr>
        <w:t>} .</w:t>
      </w:r>
      <w:proofErr w:type="gramEnd"/>
      <w:r w:rsidRPr="00DC1DB4">
        <w:rPr>
          <w:sz w:val="16"/>
        </w:rPr>
        <w:t xml:space="preserve"> I </w:t>
      </w:r>
      <w:proofErr w:type="spellStart"/>
      <w:r w:rsidRPr="00DC1DB4">
        <w:rPr>
          <w:sz w:val="16"/>
        </w:rPr>
        <w:t>I</w:t>
      </w:r>
      <w:proofErr w:type="spellEnd"/>
      <w:r w:rsidRPr="00DC1DB4">
        <w:rPr>
          <w:sz w:val="16"/>
        </w:rPr>
        <w:t xml:space="preserve"> .99 </w:t>
      </w:r>
      <w:proofErr w:type="spellStart"/>
      <w:r w:rsidRPr="00DC1DB4">
        <w:rPr>
          <w:sz w:val="16"/>
        </w:rPr>
        <w:t>Tliucydides</w:t>
      </w:r>
      <w:proofErr w:type="spellEnd"/>
      <w:r w:rsidRPr="00DC1DB4">
        <w:rPr>
          <w:sz w:val="16"/>
        </w:rPr>
        <w:t xml:space="preserve"> wrote about the Peloponnesian War, a conflict that </w:t>
      </w:r>
      <w:proofErr w:type="spellStart"/>
      <w:r w:rsidRPr="00DC1DB4">
        <w:rPr>
          <w:sz w:val="16"/>
        </w:rPr>
        <w:t>en</w:t>
      </w:r>
      <w:proofErr w:type="spellEnd"/>
      <w:r w:rsidRPr="00DC1DB4">
        <w:rPr>
          <w:sz w:val="16"/>
        </w:rPr>
        <w:t xml:space="preserve">- </w:t>
      </w:r>
      <w:proofErr w:type="spellStart"/>
      <w:r w:rsidRPr="00DC1DB4">
        <w:rPr>
          <w:sz w:val="16"/>
        </w:rPr>
        <w:t>gulfcd</w:t>
      </w:r>
      <w:proofErr w:type="spellEnd"/>
      <w:r w:rsidRPr="00DC1DB4">
        <w:rPr>
          <w:sz w:val="16"/>
        </w:rPr>
        <w:t xml:space="preserve">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w:t>
      </w:r>
      <w:proofErr w:type="spellStart"/>
      <w:r w:rsidRPr="00DC1DB4">
        <w:rPr>
          <w:sz w:val="16"/>
        </w:rPr>
        <w:t>Pelo</w:t>
      </w:r>
      <w:proofErr w:type="spellEnd"/>
      <w:r w:rsidRPr="00DC1DB4">
        <w:rPr>
          <w:sz w:val="16"/>
        </w:rPr>
        <w:t xml:space="preserve">- </w:t>
      </w:r>
      <w:proofErr w:type="spellStart"/>
      <w:r w:rsidRPr="00DC1DB4">
        <w:rPr>
          <w:sz w:val="16"/>
        </w:rPr>
        <w:t>ponncsian</w:t>
      </w:r>
      <w:proofErr w:type="spellEnd"/>
      <w:r w:rsidRPr="00DC1DB4">
        <w:rPr>
          <w:sz w:val="16"/>
        </w:rPr>
        <w:t xml:space="preserve">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DC1DB4">
        <w:rPr>
          <w:sz w:val="16"/>
        </w:rPr>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DC1DB4">
        <w:rPr>
          <w:sz w:val="16"/>
        </w:rPr>
        <w:t xml:space="preserve"> </w:t>
      </w:r>
      <w:r w:rsidRPr="00CA764F">
        <w:rPr>
          <w:rStyle w:val="StyleUnderline"/>
          <w:highlight w:val="cyan"/>
        </w:rPr>
        <w:t>makes a violent clash the rule</w:t>
      </w:r>
      <w:r w:rsidRPr="00DC1DB4">
        <w:rPr>
          <w:sz w:val="16"/>
        </w:rPr>
        <w:t xml:space="preserve">, </w:t>
      </w:r>
      <w:r>
        <w:rPr>
          <w:rStyle w:val="Emphasis"/>
        </w:rPr>
        <w:t>not the exception</w:t>
      </w:r>
      <w:r w:rsidRPr="00DC1DB4">
        <w:rPr>
          <w:sz w:val="16"/>
        </w:rPr>
        <w:t xml:space="preserve">. It happened between Athens and Sparta in the fifth century </w:t>
      </w:r>
      <w:proofErr w:type="spellStart"/>
      <w:r w:rsidRPr="00DC1DB4">
        <w:rPr>
          <w:sz w:val="16"/>
        </w:rPr>
        <w:t>ncia</w:t>
      </w:r>
      <w:proofErr w:type="spellEnd"/>
      <w:r w:rsidRPr="00DC1DB4">
        <w:rPr>
          <w:sz w:val="16"/>
        </w:rPr>
        <w:t xml:space="preserve">, between Germany and Britain a century ago. and almost led to war between the Soviet Union and the United States in the 1950s and 19605. Like so many others. Athens believed its advance to be benign. Over the half century that preceded the </w:t>
      </w:r>
      <w:proofErr w:type="spellStart"/>
      <w:r w:rsidRPr="00DC1DB4">
        <w:rPr>
          <w:sz w:val="16"/>
        </w:rPr>
        <w:t>conï</w:t>
      </w:r>
      <w:proofErr w:type="spellEnd"/>
      <w:r w:rsidRPr="00DC1DB4">
        <w:rPr>
          <w:sz w:val="16"/>
        </w:rPr>
        <w:t>¬‚</w:t>
      </w:r>
      <w:proofErr w:type="spellStart"/>
      <w:r w:rsidRPr="00DC1DB4">
        <w:rPr>
          <w:sz w:val="16"/>
        </w:rPr>
        <w:t>ict</w:t>
      </w:r>
      <w:proofErr w:type="spellEnd"/>
      <w:r w:rsidRPr="00DC1DB4">
        <w:rPr>
          <w:sz w:val="16"/>
        </w:rPr>
        <w:t>, it had emerged as a steeple of civilization. Philosophy, drama. architecture, democracy. history, and naval prowess-Athens had it all. beyond anything previously -</w:t>
      </w:r>
      <w:proofErr w:type="spellStart"/>
      <w:r w:rsidRPr="00DC1DB4">
        <w:rPr>
          <w:sz w:val="16"/>
        </w:rPr>
        <w:t>s'eel'I'Imder</w:t>
      </w:r>
      <w:proofErr w:type="spellEnd"/>
      <w:r w:rsidRPr="00DC1DB4">
        <w:rPr>
          <w:sz w:val="16"/>
        </w:rPr>
        <w:t xml:space="preserve">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w:t>
      </w:r>
      <w:proofErr w:type="spellStart"/>
      <w:r w:rsidRPr="00DC1DB4">
        <w:rPr>
          <w:sz w:val="16"/>
        </w:rPr>
        <w:t>inï</w:t>
      </w:r>
      <w:proofErr w:type="spellEnd"/>
      <w:r w:rsidRPr="00DC1DB4">
        <w:rPr>
          <w:sz w:val="16"/>
        </w:rPr>
        <w:t>¬‚</w:t>
      </w:r>
      <w:proofErr w:type="spellStart"/>
      <w:r w:rsidRPr="00DC1DB4">
        <w:rPr>
          <w:sz w:val="16"/>
        </w:rPr>
        <w:t>uence</w:t>
      </w:r>
      <w:proofErr w:type="spellEnd"/>
      <w:r w:rsidRPr="00DC1DB4">
        <w:rPr>
          <w:sz w:val="16"/>
        </w:rPr>
        <w:t xml:space="preserve"> in resolving differences? But it was also natural. Thucydides explained. that Spartans should see the Athenian claims as unreasonable, and even ungrateful. Who, Spartans rightly </w:t>
      </w:r>
      <w:proofErr w:type="gramStart"/>
      <w:r w:rsidRPr="00DC1DB4">
        <w:rPr>
          <w:sz w:val="16"/>
        </w:rPr>
        <w:t>asked.</w:t>
      </w:r>
      <w:proofErr w:type="gramEnd"/>
      <w:r w:rsidRPr="00DC1DB4">
        <w:rPr>
          <w:sz w:val="16"/>
        </w:rPr>
        <w:t xml:space="preserve"> provided the security environment that allowed Athens to ï¬‚</w:t>
      </w:r>
      <w:proofErr w:type="spellStart"/>
      <w:r w:rsidRPr="00DC1DB4">
        <w:rPr>
          <w:sz w:val="16"/>
        </w:rPr>
        <w:t>ourish</w:t>
      </w:r>
      <w:proofErr w:type="spellEnd"/>
      <w:r w:rsidRPr="00DC1DB4">
        <w:rPr>
          <w:sz w:val="16"/>
        </w:rPr>
        <w:t xml:space="preserve">?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w:t>
      </w:r>
      <w:proofErr w:type="gramStart"/>
      <w:r w:rsidRPr="00DC1DB4">
        <w:rPr>
          <w:sz w:val="16"/>
        </w:rPr>
        <w:t>bedrooms.</w:t>
      </w:r>
      <w:proofErr w:type="gramEnd"/>
      <w:r w:rsidRPr="00DC1DB4">
        <w:rPr>
          <w:sz w:val="16"/>
        </w:rPr>
        <w:t xml:space="preserve"> or closet space, or seat- </w:t>
      </w:r>
      <w:proofErr w:type="spellStart"/>
      <w:r w:rsidRPr="00DC1DB4">
        <w:rPr>
          <w:sz w:val="16"/>
        </w:rPr>
        <w:t>ing</w:t>
      </w:r>
      <w:proofErr w:type="spellEnd"/>
      <w:r w:rsidRPr="00DC1DB4">
        <w:rPr>
          <w:sz w:val="16"/>
        </w:rPr>
        <w:t xml:space="preserve"> be adjusted to reflect relative size as well as age? In alpha-dominated species like gorillas, as a potential successor grows larger and stronger, both the pack leader and the wannabe prepare for a showdown. In </w:t>
      </w:r>
      <w:proofErr w:type="gramStart"/>
      <w:r w:rsidRPr="00DC1DB4">
        <w:rPr>
          <w:sz w:val="16"/>
        </w:rPr>
        <w:t>businesses, when</w:t>
      </w:r>
      <w:proofErr w:type="gramEnd"/>
      <w:r w:rsidRPr="00DC1DB4">
        <w:rPr>
          <w:sz w:val="16"/>
        </w:rPr>
        <w:t xml:space="preserve"> disruptive technologies allow upstart companies like Apple. Google. or Uber to break quickly into new industries. the re- </w:t>
      </w:r>
      <w:proofErr w:type="spellStart"/>
      <w:r w:rsidRPr="00DC1DB4">
        <w:rPr>
          <w:sz w:val="16"/>
        </w:rPr>
        <w:t>sult</w:t>
      </w:r>
      <w:proofErr w:type="spellEnd"/>
      <w:r w:rsidRPr="00DC1DB4">
        <w:rPr>
          <w:sz w:val="16"/>
        </w:rPr>
        <w:t xml:space="preserve"> is often a bitter competition that forces established companies </w:t>
      </w:r>
      <w:proofErr w:type="gramStart"/>
      <w:r w:rsidRPr="00DC1DB4">
        <w:rPr>
          <w:sz w:val="16"/>
        </w:rPr>
        <w:t>like :</w:t>
      </w:r>
      <w:proofErr w:type="gramEnd"/>
      <w:r w:rsidRPr="00DC1DB4">
        <w:rPr>
          <w:sz w:val="16"/>
        </w:rPr>
        <w:t xml:space="preserve"> </w:t>
      </w:r>
      <w:proofErr w:type="spellStart"/>
      <w:r w:rsidRPr="00DC1DB4">
        <w:rPr>
          <w:sz w:val="16"/>
        </w:rPr>
        <w:t>ifliiexpvlett</w:t>
      </w:r>
      <w:proofErr w:type="spellEnd"/>
      <w:r w:rsidRPr="00DC1DB4">
        <w:rPr>
          <w:sz w:val="16"/>
        </w:rPr>
        <w:t xml:space="preserve">-Packard, Microsoft. or taxi operators to adapt their business models -or perish. </w:t>
      </w:r>
      <w:proofErr w:type="spellStart"/>
      <w:r w:rsidRPr="00DC1DB4">
        <w:rPr>
          <w:sz w:val="16"/>
        </w:rPr>
        <w:t>Thucydides's</w:t>
      </w:r>
      <w:proofErr w:type="spellEnd"/>
      <w:r w:rsidRPr="00DC1DB4">
        <w:rPr>
          <w:sz w:val="16"/>
        </w:rPr>
        <w:t xml:space="preserve"> Trap refers to the natural, inevitable discombobulation that occurs when a rising power threatens to displace a ruling power. This can happen in any sphere. But its implications are most dangerous in international affairs. For just as the original instance of </w:t>
      </w:r>
      <w:proofErr w:type="spellStart"/>
      <w:r w:rsidRPr="00DC1DB4">
        <w:rPr>
          <w:sz w:val="16"/>
        </w:rPr>
        <w:t>Thucydides's</w:t>
      </w:r>
      <w:proofErr w:type="spellEnd"/>
      <w:r w:rsidRPr="00DC1DB4">
        <w:rPr>
          <w:sz w:val="16"/>
        </w:rPr>
        <w:t xml:space="preserve">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DC1DB4">
        <w:rPr>
          <w:sz w:val="16"/>
        </w:rPr>
        <w:t xml:space="preserve">. If the US were a corporation. it would have accounted for 50 percent of the global eco- nomic market in the years immediately after World War II. By 1980, that had declined to 22 percent. Three decades of double-digit Chi- </w:t>
      </w:r>
      <w:proofErr w:type="spellStart"/>
      <w:r w:rsidRPr="00DC1DB4">
        <w:rPr>
          <w:sz w:val="16"/>
        </w:rPr>
        <w:t>nese</w:t>
      </w:r>
      <w:proofErr w:type="spellEnd"/>
      <w:r w:rsidRPr="00DC1DB4">
        <w:rPr>
          <w:sz w:val="16"/>
        </w:rPr>
        <w:t xml:space="preserve"> growth has reduced that US share to 16 percent today. If current trends continue, the US share of global economic output will decline further over the next three decades to '</w:t>
      </w:r>
      <w:proofErr w:type="spellStart"/>
      <w:r w:rsidRPr="00DC1DB4">
        <w:rPr>
          <w:sz w:val="16"/>
        </w:rPr>
        <w:t>ust</w:t>
      </w:r>
      <w:proofErr w:type="spellEnd"/>
      <w:r w:rsidRPr="00DC1DB4">
        <w:rPr>
          <w:sz w:val="16"/>
        </w:rPr>
        <w:t xml:space="preserve"> </w:t>
      </w:r>
      <w:proofErr w:type="spellStart"/>
      <w:r w:rsidRPr="00DC1DB4">
        <w:rPr>
          <w:sz w:val="16"/>
        </w:rPr>
        <w:t>ll</w:t>
      </w:r>
      <w:proofErr w:type="spellEnd"/>
      <w:r w:rsidRPr="00DC1DB4">
        <w:rPr>
          <w:sz w:val="16"/>
        </w:rPr>
        <w:t xml:space="preserve"> </w:t>
      </w:r>
      <w:proofErr w:type="spellStart"/>
      <w:r w:rsidRPr="00DC1DB4">
        <w:rPr>
          <w:sz w:val="16"/>
        </w:rPr>
        <w:t>rcent</w:t>
      </w:r>
      <w:proofErr w:type="spellEnd"/>
      <w:r w:rsidRPr="00DC1DB4">
        <w:rPr>
          <w:sz w:val="16"/>
        </w:rPr>
        <w:t xml:space="preserve">. Over this same J P' </w:t>
      </w:r>
      <w:proofErr w:type="spellStart"/>
      <w:r w:rsidRPr="00DC1DB4">
        <w:rPr>
          <w:sz w:val="16"/>
        </w:rPr>
        <w:t>criod</w:t>
      </w:r>
      <w:proofErr w:type="spellEnd"/>
      <w:r w:rsidRPr="00DC1DB4">
        <w:rPr>
          <w:sz w:val="16"/>
        </w:rPr>
        <w:t xml:space="preserve">, China's share of the global economy will have soared from 2 P 8 Y percent in 1980 to 18 percent in 2016, well on its way to 30 percent in 2040. </w:t>
      </w:r>
      <w:r w:rsidRPr="00CA764F">
        <w:rPr>
          <w:rStyle w:val="StyleUnderline"/>
          <w:highlight w:val="cyan"/>
        </w:rPr>
        <w:t xml:space="preserve">China's economic development is transforming it into a </w:t>
      </w:r>
      <w:proofErr w:type="spellStart"/>
      <w:r w:rsidRPr="00CA764F">
        <w:rPr>
          <w:rStyle w:val="StyleUnderline"/>
          <w:highlight w:val="cyan"/>
        </w:rPr>
        <w:t>formida</w:t>
      </w:r>
      <w:proofErr w:type="spellEnd"/>
      <w:r w:rsidRPr="00CA764F">
        <w:rPr>
          <w:rStyle w:val="StyleUnderline"/>
          <w:highlight w:val="cyan"/>
        </w:rPr>
        <w:t xml:space="preserve">- </w:t>
      </w:r>
      <w:proofErr w:type="spellStart"/>
      <w:r w:rsidRPr="00CA764F">
        <w:rPr>
          <w:rStyle w:val="StyleUnderline"/>
          <w:highlight w:val="cyan"/>
        </w:rPr>
        <w:t>ble</w:t>
      </w:r>
      <w:proofErr w:type="spellEnd"/>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DC1DB4">
        <w:rPr>
          <w:sz w:val="16"/>
        </w:rPr>
        <w:t xml:space="preserve">. During the Cold War. as the US mounted clumsy responses to Soviet provocations, a sign in the Penta- </w:t>
      </w:r>
      <w:proofErr w:type="spellStart"/>
      <w:r w:rsidRPr="00DC1DB4">
        <w:rPr>
          <w:sz w:val="16"/>
        </w:rPr>
        <w:t>gon</w:t>
      </w:r>
      <w:proofErr w:type="spellEnd"/>
      <w:r w:rsidRPr="00DC1DB4">
        <w:rPr>
          <w:sz w:val="16"/>
        </w:rPr>
        <w:t xml:space="preserve"> said: "</w:t>
      </w:r>
      <w:proofErr w:type="spellStart"/>
      <w:r w:rsidRPr="00DC1DB4">
        <w:rPr>
          <w:sz w:val="16"/>
        </w:rPr>
        <w:t>lf</w:t>
      </w:r>
      <w:proofErr w:type="spellEnd"/>
      <w:r w:rsidRPr="00DC1DB4">
        <w:rPr>
          <w:sz w:val="16"/>
        </w:rPr>
        <w:t xml:space="preserve">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w:t>
      </w:r>
      <w:proofErr w:type="spellStart"/>
      <w:r w:rsidRPr="00DC1DB4">
        <w:rPr>
          <w:sz w:val="16"/>
        </w:rPr>
        <w:t>Thucydides's</w:t>
      </w:r>
      <w:proofErr w:type="spellEnd"/>
      <w:r w:rsidRPr="00DC1DB4">
        <w:rPr>
          <w:sz w:val="16"/>
        </w:rPr>
        <w:t xml:space="preserve"> Trap. Most contests that fit this pattern have ended badly. Over the past five </w:t>
      </w:r>
      <w:proofErr w:type="spellStart"/>
      <w:r w:rsidRPr="00DC1DB4">
        <w:rPr>
          <w:sz w:val="16"/>
        </w:rPr>
        <w:t>hun</w:t>
      </w:r>
      <w:proofErr w:type="spellEnd"/>
      <w:r w:rsidRPr="00DC1DB4">
        <w:rPr>
          <w:sz w:val="16"/>
        </w:rPr>
        <w:t xml:space="preserve">- </w:t>
      </w:r>
      <w:proofErr w:type="spellStart"/>
      <w:r w:rsidRPr="00DC1DB4">
        <w:rPr>
          <w:sz w:val="16"/>
        </w:rPr>
        <w:t>drcd</w:t>
      </w:r>
      <w:proofErr w:type="spellEnd"/>
      <w:r w:rsidRPr="00DC1DB4">
        <w:rPr>
          <w:sz w:val="16"/>
        </w:rPr>
        <w:t xml:space="preserve"> years, in sixteen cases a major rising power has threatened to dis- place a ruling power. In twelve of those, the result was war. The four cases that avoided this outcome did so only because of huge, painful adjustments in attitudes and actions on the part of challenger and </w:t>
      </w:r>
      <w:proofErr w:type="spellStart"/>
      <w:r w:rsidRPr="00DC1DB4">
        <w:rPr>
          <w:sz w:val="16"/>
        </w:rPr>
        <w:t>chal</w:t>
      </w:r>
      <w:proofErr w:type="spellEnd"/>
      <w:r w:rsidRPr="00DC1DB4">
        <w:rPr>
          <w:sz w:val="16"/>
        </w:rPr>
        <w:t xml:space="preserve">- </w:t>
      </w:r>
      <w:proofErr w:type="spellStart"/>
      <w:r w:rsidRPr="00DC1DB4">
        <w:rPr>
          <w:sz w:val="16"/>
        </w:rPr>
        <w:t>lenged</w:t>
      </w:r>
      <w:proofErr w:type="spellEnd"/>
      <w:r w:rsidRPr="00DC1DB4">
        <w:rPr>
          <w:sz w:val="16"/>
        </w:rPr>
        <w:t xml:space="preserve"> </w:t>
      </w:r>
      <w:proofErr w:type="spellStart"/>
      <w:r w:rsidRPr="00DC1DB4">
        <w:rPr>
          <w:sz w:val="16"/>
        </w:rPr>
        <w:t>alilte</w:t>
      </w:r>
      <w:proofErr w:type="spellEnd"/>
      <w:r w:rsidRPr="00DC1DB4">
        <w:rPr>
          <w:sz w:val="16"/>
        </w:rPr>
        <w:t xml:space="preserv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w:t>
      </w:r>
      <w:proofErr w:type="spellStart"/>
      <w:r w:rsidRPr="00DC1DB4">
        <w:rPr>
          <w:sz w:val="16"/>
        </w:rPr>
        <w:t>lS</w:t>
      </w:r>
      <w:proofErr w:type="spellEnd"/>
      <w:r w:rsidRPr="00DC1DB4">
        <w:rPr>
          <w:sz w:val="16"/>
        </w:rPr>
        <w:t xml:space="preserve"> IUOT? add to </w:t>
      </w:r>
      <w:proofErr w:type="spellStart"/>
      <w:r w:rsidRPr="00DC1DB4">
        <w:rPr>
          <w:sz w:val="16"/>
        </w:rPr>
        <w:t>they</w:t>
      </w:r>
      <w:proofErr w:type="spellEnd"/>
      <w:r w:rsidRPr="00DC1DB4">
        <w:rPr>
          <w:sz w:val="16"/>
        </w:rPr>
        <w:t xml:space="preserve"> h </w:t>
      </w:r>
      <w:proofErr w:type="spellStart"/>
      <w:r w:rsidRPr="00DC1DB4">
        <w:rPr>
          <w:sz w:val="16"/>
        </w:rPr>
        <w:t>tainly</w:t>
      </w:r>
      <w:proofErr w:type="spellEnd"/>
      <w:r w:rsidRPr="00DC1DB4">
        <w:rPr>
          <w:sz w:val="16"/>
        </w:rPr>
        <w:t xml:space="preserve"> major likely than not. By underestimating the danger, moreover, we the risk. If leaders in Beijing and Washington keep doing what </w:t>
      </w:r>
      <w:proofErr w:type="spellStart"/>
      <w:r w:rsidRPr="00DC1DB4">
        <w:rPr>
          <w:sz w:val="16"/>
        </w:rPr>
        <w:t>ave</w:t>
      </w:r>
      <w:proofErr w:type="spellEnd"/>
      <w:r w:rsidRPr="00DC1DB4">
        <w:rPr>
          <w:sz w:val="16"/>
        </w:rPr>
        <w:t xml:space="preserve"> done for the past decade. the US and China will almost </w:t>
      </w:r>
      <w:proofErr w:type="spellStart"/>
      <w:r w:rsidRPr="00DC1DB4">
        <w:rPr>
          <w:sz w:val="16"/>
        </w:rPr>
        <w:t>cer</w:t>
      </w:r>
      <w:proofErr w:type="spellEnd"/>
      <w:r w:rsidRPr="00DC1DB4">
        <w:rPr>
          <w:sz w:val="16"/>
        </w:rPr>
        <w:t xml:space="preserve">-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w:t>
      </w:r>
      <w:proofErr w:type="spellStart"/>
      <w:r w:rsidRPr="00DC1DB4">
        <w:rPr>
          <w:sz w:val="16"/>
        </w:rPr>
        <w:t>Thucydides's</w:t>
      </w:r>
      <w:proofErr w:type="spellEnd"/>
      <w:r w:rsidRPr="00DC1DB4">
        <w:rPr>
          <w:sz w:val="16"/>
        </w:rPr>
        <w:t xml:space="preserve"> Trap, explore its dynamics. and explain its implications for the present con- test between the US and China. Part One provides a succinct summary of the rise of China. Everyone knows about China's </w:t>
      </w:r>
      <w:proofErr w:type="gramStart"/>
      <w:r w:rsidRPr="00DC1DB4">
        <w:rPr>
          <w:sz w:val="16"/>
        </w:rPr>
        <w:t>growth</w:t>
      </w:r>
      <w:proofErr w:type="gramEnd"/>
      <w:r w:rsidRPr="00DC1DB4">
        <w:rPr>
          <w:sz w:val="16"/>
        </w:rPr>
        <w:t xml:space="preserve">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w:t>
      </w:r>
      <w:proofErr w:type="spellStart"/>
      <w:r w:rsidRPr="00DC1DB4">
        <w:rPr>
          <w:sz w:val="16"/>
        </w:rPr>
        <w:t>Pelopon</w:t>
      </w:r>
      <w:proofErr w:type="spellEnd"/>
      <w:r w:rsidRPr="00DC1DB4">
        <w:rPr>
          <w:sz w:val="16"/>
        </w:rPr>
        <w:t xml:space="preserve">- </w:t>
      </w:r>
      <w:proofErr w:type="spellStart"/>
      <w:r w:rsidRPr="00DC1DB4">
        <w:rPr>
          <w:sz w:val="16"/>
        </w:rPr>
        <w:t>nesian</w:t>
      </w:r>
      <w:proofErr w:type="spellEnd"/>
      <w:r w:rsidRPr="00DC1DB4">
        <w:rPr>
          <w:sz w:val="16"/>
        </w:rPr>
        <w:t xml:space="preserve">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w:t>
      </w:r>
      <w:proofErr w:type="spellStart"/>
      <w:r w:rsidRPr="00DC1DB4">
        <w:rPr>
          <w:sz w:val="16"/>
        </w:rPr>
        <w:t>intemational</w:t>
      </w:r>
      <w:proofErr w:type="spellEnd"/>
      <w:r w:rsidRPr="00DC1DB4">
        <w:rPr>
          <w:sz w:val="16"/>
        </w:rPr>
        <w:t xml:space="preserve"> rules-based order" established by the US </w:t>
      </w:r>
      <w:proofErr w:type="spellStart"/>
      <w:r w:rsidRPr="00DC1DB4">
        <w:rPr>
          <w:sz w:val="16"/>
        </w:rPr>
        <w:t>af</w:t>
      </w:r>
      <w:proofErr w:type="spellEnd"/>
      <w:r w:rsidRPr="00DC1DB4">
        <w:rPr>
          <w:sz w:val="16"/>
        </w:rPr>
        <w:t xml:space="preserve">- </w:t>
      </w:r>
      <w:proofErr w:type="gramStart"/>
      <w:r w:rsidRPr="00DC1DB4">
        <w:rPr>
          <w:sz w:val="16"/>
        </w:rPr>
        <w:t>-!El</w:t>
      </w:r>
      <w:proofErr w:type="gramEnd"/>
      <w:r w:rsidRPr="00DC1DB4">
        <w:rPr>
          <w:sz w:val="16"/>
        </w:rPr>
        <w:t xml:space="preserve">"W6l'l'd War I] describe incidents and accidents reminiscent of 1914. At the same time. a dose of self-awareness is due. If China were "just </w:t>
      </w:r>
      <w:proofErr w:type="spellStart"/>
      <w:r w:rsidRPr="00DC1DB4">
        <w:rPr>
          <w:sz w:val="16"/>
        </w:rPr>
        <w:t>lilte</w:t>
      </w:r>
      <w:proofErr w:type="spellEnd"/>
      <w:r w:rsidRPr="00DC1DB4">
        <w:rPr>
          <w:sz w:val="16"/>
        </w:rPr>
        <w:t xml:space="preserve"> us" when the US burst into the twentieth century brimming with confidence that the hundred years ahead would be an American era. the rivalry would be even more severe, and war even harder to avoid. If it </w:t>
      </w:r>
      <w:proofErr w:type="gramStart"/>
      <w:r w:rsidRPr="00DC1DB4">
        <w:rPr>
          <w:sz w:val="16"/>
        </w:rPr>
        <w:t>actually followed</w:t>
      </w:r>
      <w:proofErr w:type="gramEnd"/>
      <w:r w:rsidRPr="00DC1DB4">
        <w:rPr>
          <w:sz w:val="16"/>
        </w:rPr>
        <w:t xml:space="preserve"> in America's footsteps, we should expect to see Chi- </w:t>
      </w:r>
      <w:proofErr w:type="spellStart"/>
      <w:r w:rsidRPr="00DC1DB4">
        <w:rPr>
          <w:sz w:val="16"/>
        </w:rPr>
        <w:t>nese</w:t>
      </w:r>
      <w:proofErr w:type="spellEnd"/>
      <w:r w:rsidRPr="00DC1DB4">
        <w:rPr>
          <w:sz w:val="16"/>
        </w:rPr>
        <w:t xml:space="preserv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DC1DB4">
        <w:rPr>
          <w:sz w:val="16"/>
        </w:rPr>
        <w:t xml:space="preserve"> President </w:t>
      </w:r>
      <w:r>
        <w:rPr>
          <w:rStyle w:val="StyleUnderline"/>
        </w:rPr>
        <w:t>X</w:t>
      </w:r>
      <w:r w:rsidRPr="00DC1DB4">
        <w:rPr>
          <w:sz w:val="16"/>
        </w:rPr>
        <w:t>i_|</w:t>
      </w:r>
      <w:proofErr w:type="spellStart"/>
      <w:r w:rsidRPr="00DC1DB4">
        <w:rPr>
          <w:sz w:val="16"/>
        </w:rPr>
        <w:t>inping's</w:t>
      </w:r>
      <w:proofErr w:type="spellEnd"/>
      <w:r w:rsidRPr="00DC1DB4">
        <w:rPr>
          <w:sz w:val="16"/>
        </w:rPr>
        <w:t xml:space="preserve"> China </w:t>
      </w:r>
      <w:r>
        <w:rPr>
          <w:rStyle w:val="StyleUnderline"/>
        </w:rPr>
        <w:t>want</w:t>
      </w:r>
      <w:r w:rsidRPr="00DC1DB4">
        <w:rPr>
          <w:sz w:val="16"/>
        </w:rPr>
        <w:t xml:space="preserve">? In one line: </w:t>
      </w:r>
      <w:r>
        <w:rPr>
          <w:rStyle w:val="StyleUnderline"/>
        </w:rPr>
        <w:t>to make China great again</w:t>
      </w:r>
      <w:r w:rsidRPr="00DC1DB4">
        <w:rPr>
          <w:sz w:val="16"/>
        </w:rPr>
        <w:t xml:space="preserve">. The deepest aspiration of over a billion Chinese citizens is to make their nation not only rich, but also pow- </w:t>
      </w:r>
      <w:proofErr w:type="spellStart"/>
      <w:r w:rsidRPr="00DC1DB4">
        <w:rPr>
          <w:sz w:val="16"/>
        </w:rPr>
        <w:t>erful</w:t>
      </w:r>
      <w:proofErr w:type="spellEnd"/>
      <w:r w:rsidRPr="00DC1DB4">
        <w:rPr>
          <w:sz w:val="16"/>
        </w:rPr>
        <w:t>. Indeed, their goal is a China so rich and so powerful that other nations will have no choice but to recognize its interests and give it the respect that it deserves. The sheer scale and ambition of this "China Dream" should disabuse us of any notion that the contest between (</w:t>
      </w:r>
      <w:proofErr w:type="spellStart"/>
      <w:r w:rsidRPr="00DC1DB4">
        <w:rPr>
          <w:sz w:val="16"/>
        </w:rPr>
        <w:t>jliina</w:t>
      </w:r>
      <w:proofErr w:type="spellEnd"/>
      <w:r w:rsidRPr="00DC1DB4">
        <w:rPr>
          <w:sz w:val="16"/>
        </w:rPr>
        <w:t xml:space="preserve">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DC1DB4">
        <w:rPr>
          <w:sz w:val="16"/>
        </w:rPr>
        <w:t xml:space="preserve"> </w:t>
      </w:r>
      <w:r>
        <w:rPr>
          <w:rStyle w:val="StyleUnderline"/>
        </w:rPr>
        <w:t>varied</w:t>
      </w:r>
      <w:r w:rsidRPr="00DC1DB4">
        <w:rPr>
          <w:sz w:val="16"/>
        </w:rPr>
        <w:t xml:space="preserve"> and plausible (</w:t>
      </w:r>
      <w:r>
        <w:rPr>
          <w:rStyle w:val="StyleUnderline"/>
        </w:rPr>
        <w:t>and</w:t>
      </w:r>
      <w:r w:rsidRPr="00DC1DB4">
        <w:rPr>
          <w:sz w:val="16"/>
        </w:rPr>
        <w:t xml:space="preserve"> even </w:t>
      </w:r>
      <w:r>
        <w:rPr>
          <w:rStyle w:val="Emphasis"/>
        </w:rPr>
        <w:t>mundane</w:t>
      </w:r>
      <w:r w:rsidRPr="00DC1DB4">
        <w:rPr>
          <w:sz w:val="16"/>
        </w:rPr>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DC1DB4">
        <w:rPr>
          <w:sz w:val="16"/>
        </w:rPr>
        <w:t xml:space="preserve"> </w:t>
      </w:r>
      <w:r w:rsidRPr="00CA764F">
        <w:rPr>
          <w:rStyle w:val="Emphasis"/>
          <w:highlight w:val="cyan"/>
        </w:rPr>
        <w:t>S</w:t>
      </w:r>
      <w:r w:rsidRPr="00DC1DB4">
        <w:rPr>
          <w:sz w:val="16"/>
        </w:rPr>
        <w:t xml:space="preserve">outh </w:t>
      </w:r>
      <w:r w:rsidRPr="00CA764F">
        <w:rPr>
          <w:rStyle w:val="Emphasis"/>
          <w:highlight w:val="cyan"/>
        </w:rPr>
        <w:t>C</w:t>
      </w:r>
      <w:r w:rsidRPr="00DC1DB4">
        <w:rPr>
          <w:sz w:val="16"/>
        </w:rPr>
        <w:t xml:space="preserve">hina </w:t>
      </w:r>
      <w:r w:rsidRPr="00CA764F">
        <w:rPr>
          <w:rStyle w:val="Emphasis"/>
          <w:highlight w:val="cyan"/>
        </w:rPr>
        <w:t>S</w:t>
      </w:r>
      <w:r w:rsidRPr="00DC1DB4">
        <w:rPr>
          <w:sz w:val="16"/>
        </w:rPr>
        <w:t xml:space="preserve">ea, the </w:t>
      </w:r>
      <w:r w:rsidRPr="00CA764F">
        <w:rPr>
          <w:rStyle w:val="Emphasis"/>
          <w:highlight w:val="cyan"/>
        </w:rPr>
        <w:t>E</w:t>
      </w:r>
      <w:r w:rsidRPr="00DC1DB4">
        <w:rPr>
          <w:sz w:val="16"/>
        </w:rPr>
        <w:t xml:space="preserve">ast </w:t>
      </w:r>
      <w:r w:rsidRPr="00CA764F">
        <w:rPr>
          <w:rStyle w:val="Emphasis"/>
          <w:highlight w:val="cyan"/>
        </w:rPr>
        <w:t>C</w:t>
      </w:r>
      <w:r w:rsidRPr="00DC1DB4">
        <w:rPr>
          <w:sz w:val="16"/>
        </w:rPr>
        <w:t xml:space="preserve">hina </w:t>
      </w:r>
      <w:r w:rsidRPr="00CA764F">
        <w:rPr>
          <w:rStyle w:val="Emphasis"/>
          <w:highlight w:val="cyan"/>
        </w:rPr>
        <w:t>S</w:t>
      </w:r>
      <w:r w:rsidRPr="00DC1DB4">
        <w:rPr>
          <w:sz w:val="16"/>
        </w:rPr>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DC1DB4">
        <w:rPr>
          <w:sz w:val="16"/>
        </w:rPr>
        <w:t xml:space="preserve"> </w:t>
      </w:r>
      <w:r w:rsidRPr="00CA764F">
        <w:rPr>
          <w:rStyle w:val="Emphasis"/>
          <w:highlight w:val="cyan"/>
        </w:rPr>
        <w:t>a trade conflict</w:t>
      </w:r>
      <w:r w:rsidRPr="00DC1DB4">
        <w:rPr>
          <w:sz w:val="16"/>
        </w:rPr>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DC1DB4">
        <w:rPr>
          <w:sz w:val="16"/>
        </w:rPr>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scenarios in which</w:t>
      </w:r>
      <w:r>
        <w:rPr>
          <w:rStyle w:val="StyleUnderline"/>
        </w:rPr>
        <w:t xml:space="preserve"> Ameri- can and Chinese </w:t>
      </w:r>
      <w:r w:rsidRPr="00CA764F">
        <w:rPr>
          <w:rStyle w:val="StyleUnderline"/>
          <w:highlight w:val="cyan"/>
        </w:rPr>
        <w:t>soldiers are killing each other</w:t>
      </w:r>
      <w:r>
        <w:rPr>
          <w:rStyle w:val="StyleUnderline"/>
        </w:rPr>
        <w:t>.</w:t>
      </w:r>
      <w:r w:rsidRPr="00DC1DB4">
        <w:rPr>
          <w:sz w:val="16"/>
        </w:rPr>
        <w:t xml:space="preserve"> </w:t>
      </w:r>
      <w:r>
        <w:rPr>
          <w:rStyle w:val="StyleUnderline"/>
        </w:rPr>
        <w:t>Though none of these scenarios seem likely,</w:t>
      </w:r>
      <w:r w:rsidRPr="00DC1DB4">
        <w:rPr>
          <w:sz w:val="16"/>
        </w:rPr>
        <w:t xml:space="preserve"> </w:t>
      </w:r>
      <w:r>
        <w:rPr>
          <w:rStyle w:val="StyleUnderline"/>
        </w:rPr>
        <w:t xml:space="preserve">when we </w:t>
      </w:r>
      <w:r w:rsidRPr="00CA764F">
        <w:rPr>
          <w:rStyle w:val="StyleUnderline"/>
          <w:highlight w:val="cyan"/>
        </w:rPr>
        <w:t>recall the</w:t>
      </w:r>
      <w:r w:rsidRPr="00DC1DB4">
        <w:rPr>
          <w:sz w:val="16"/>
        </w:rPr>
        <w:t xml:space="preserve"> </w:t>
      </w:r>
      <w:r>
        <w:rPr>
          <w:rStyle w:val="Emphasis"/>
        </w:rPr>
        <w:t xml:space="preserve">unintended </w:t>
      </w:r>
      <w:r w:rsidRPr="00CA764F">
        <w:rPr>
          <w:rStyle w:val="Emphasis"/>
          <w:highlight w:val="cyan"/>
        </w:rPr>
        <w:t>consequences</w:t>
      </w:r>
      <w:r w:rsidRPr="00DC1DB4">
        <w:rPr>
          <w:sz w:val="16"/>
        </w:rPr>
        <w:t xml:space="preserve"> </w:t>
      </w:r>
      <w:r w:rsidRPr="00CA764F">
        <w:rPr>
          <w:rStyle w:val="StyleUnderline"/>
          <w:highlight w:val="cyan"/>
        </w:rPr>
        <w:t>of</w:t>
      </w:r>
      <w:r w:rsidRPr="00DC1DB4">
        <w:rPr>
          <w:sz w:val="16"/>
        </w:rPr>
        <w:t xml:space="preserve"> the assassination of the Hapsburg </w:t>
      </w:r>
      <w:proofErr w:type="spellStart"/>
      <w:r w:rsidRPr="00DC1DB4">
        <w:rPr>
          <w:sz w:val="16"/>
        </w:rPr>
        <w:t>archdulte</w:t>
      </w:r>
      <w:proofErr w:type="spellEnd"/>
      <w:r w:rsidRPr="00DC1DB4">
        <w:rPr>
          <w:sz w:val="16"/>
        </w:rPr>
        <w:t xml:space="preserve"> or of </w:t>
      </w:r>
      <w:proofErr w:type="gramStart"/>
      <w:r w:rsidRPr="00DC1DB4">
        <w:rPr>
          <w:sz w:val="16"/>
        </w:rPr>
        <w:t>l(</w:t>
      </w:r>
      <w:proofErr w:type="spellStart"/>
      <w:proofErr w:type="gramEnd"/>
      <w:r w:rsidRPr="00DC1DB4">
        <w:rPr>
          <w:sz w:val="16"/>
        </w:rPr>
        <w:t>hrushchev's</w:t>
      </w:r>
      <w:proofErr w:type="spellEnd"/>
      <w:r w:rsidRPr="00DC1DB4">
        <w:rPr>
          <w:sz w:val="16"/>
        </w:rPr>
        <w:t xml:space="preserve"> </w:t>
      </w:r>
      <w:r w:rsidRPr="00CA764F">
        <w:rPr>
          <w:rStyle w:val="Emphasis"/>
          <w:highlight w:val="cyan"/>
        </w:rPr>
        <w:t>nuclear adventure</w:t>
      </w:r>
      <w:r w:rsidRPr="00DC1DB4">
        <w:rPr>
          <w:sz w:val="16"/>
        </w:rPr>
        <w:t xml:space="preserve"> in Cuba, </w:t>
      </w:r>
      <w:r>
        <w:rPr>
          <w:rStyle w:val="StyleUnderline"/>
        </w:rPr>
        <w:t>we are reminded of just how narrow the gap is be- tween "unlikely" and "impossible</w:t>
      </w:r>
      <w:r w:rsidRPr="00DC1DB4">
        <w:rPr>
          <w:sz w:val="16"/>
        </w:rPr>
        <w:t xml:space="preserve">." Part Four explains why war is not inevitable. </w:t>
      </w:r>
      <w:r>
        <w:rPr>
          <w:rStyle w:val="StyleUnderline"/>
        </w:rPr>
        <w:t>Most of the</w:t>
      </w:r>
      <w:r w:rsidRPr="00DC1DB4">
        <w:rPr>
          <w:sz w:val="16"/>
        </w:rPr>
        <w:t xml:space="preserve"> </w:t>
      </w:r>
      <w:r>
        <w:rPr>
          <w:rStyle w:val="Emphasis"/>
        </w:rPr>
        <w:t>policy community</w:t>
      </w:r>
      <w:r w:rsidRPr="00DC1DB4">
        <w:rPr>
          <w:sz w:val="16"/>
        </w:rPr>
        <w:t xml:space="preserve"> and </w:t>
      </w:r>
      <w:proofErr w:type="gramStart"/>
      <w:r w:rsidRPr="00DC1DB4">
        <w:rPr>
          <w:sz w:val="16"/>
        </w:rPr>
        <w:t>general public</w:t>
      </w:r>
      <w:proofErr w:type="gramEnd"/>
      <w:r w:rsidRPr="00DC1DB4">
        <w:rPr>
          <w:sz w:val="16"/>
        </w:rPr>
        <w:t xml:space="preserve"> </w:t>
      </w:r>
      <w:r>
        <w:rPr>
          <w:rStyle w:val="StyleUnderline"/>
        </w:rPr>
        <w:t>are</w:t>
      </w:r>
      <w:r w:rsidRPr="00DC1DB4">
        <w:rPr>
          <w:sz w:val="16"/>
        </w:rPr>
        <w:t xml:space="preserve"> naively </w:t>
      </w:r>
      <w:r>
        <w:rPr>
          <w:rStyle w:val="Emphasis"/>
        </w:rPr>
        <w:t>complacent</w:t>
      </w:r>
      <w:r w:rsidRPr="00DC1DB4">
        <w:rPr>
          <w:sz w:val="16"/>
        </w:rPr>
        <w:t xml:space="preserve"> about the </w:t>
      </w:r>
      <w:proofErr w:type="spellStart"/>
      <w:r w:rsidRPr="00DC1DB4">
        <w:rPr>
          <w:sz w:val="16"/>
        </w:rPr>
        <w:t>possi</w:t>
      </w:r>
      <w:proofErr w:type="spellEnd"/>
      <w:r w:rsidRPr="00DC1DB4">
        <w:rPr>
          <w:sz w:val="16"/>
        </w:rPr>
        <w:t xml:space="preserve">- </w:t>
      </w:r>
      <w:proofErr w:type="spellStart"/>
      <w:r w:rsidRPr="00DC1DB4">
        <w:rPr>
          <w:sz w:val="16"/>
        </w:rPr>
        <w:t>bility</w:t>
      </w:r>
      <w:proofErr w:type="spellEnd"/>
      <w:r w:rsidRPr="00DC1DB4">
        <w:rPr>
          <w:sz w:val="16"/>
        </w:rPr>
        <w:t xml:space="preserve"> of war. Fatalists. meanwhile, see an irresistible force rapidly ap- </w:t>
      </w:r>
      <w:proofErr w:type="spellStart"/>
      <w:r w:rsidRPr="00DC1DB4">
        <w:rPr>
          <w:sz w:val="16"/>
        </w:rPr>
        <w:t>proaching</w:t>
      </w:r>
      <w:proofErr w:type="spellEnd"/>
      <w:r w:rsidRPr="00DC1DB4">
        <w:rPr>
          <w:sz w:val="16"/>
        </w:rPr>
        <w:t xml:space="preserve">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w:t>
      </w:r>
      <w:proofErr w:type="spellStart"/>
      <w:r w:rsidRPr="00DC1DB4">
        <w:rPr>
          <w:sz w:val="16"/>
        </w:rPr>
        <w:t>condin'on</w:t>
      </w:r>
      <w:proofErr w:type="spellEnd"/>
      <w:r w:rsidRPr="00DC1DB4">
        <w:rPr>
          <w:sz w:val="16"/>
        </w:rPr>
        <w:t xml:space="preserve">-a chronic condition that will have to be managed over a generation. Success will require not just a new slogan, more frequent presidential summits. or additional meetings of departmental working groups. Managing this relationship without war will demand sustained attention, week by </w:t>
      </w:r>
      <w:proofErr w:type="spellStart"/>
      <w:r w:rsidRPr="00DC1DB4">
        <w:rPr>
          <w:sz w:val="16"/>
        </w:rPr>
        <w:t>Wcclc</w:t>
      </w:r>
      <w:proofErr w:type="spellEnd"/>
      <w:r w:rsidRPr="00DC1DB4">
        <w:rPr>
          <w:sz w:val="16"/>
        </w:rPr>
        <w:t xml:space="preserve">. at the highest levels in both governments. It will require a depth of mutual understanding not seen since the Henry Kissinger-Zhou </w:t>
      </w:r>
      <w:proofErr w:type="spellStart"/>
      <w:r w:rsidRPr="00DC1DB4">
        <w:rPr>
          <w:sz w:val="16"/>
        </w:rPr>
        <w:t>En</w:t>
      </w:r>
      <w:proofErr w:type="spellEnd"/>
      <w:r w:rsidRPr="00DC1DB4">
        <w:rPr>
          <w:sz w:val="16"/>
        </w:rPr>
        <w:t xml:space="preserve">- </w:t>
      </w:r>
      <w:proofErr w:type="spellStart"/>
      <w:r w:rsidRPr="00DC1DB4">
        <w:rPr>
          <w:sz w:val="16"/>
        </w:rPr>
        <w:t>lai</w:t>
      </w:r>
      <w:proofErr w:type="spellEnd"/>
      <w:r w:rsidRPr="00DC1DB4">
        <w:rPr>
          <w:sz w:val="16"/>
        </w:rPr>
        <w:t xml:space="preserve"> conversations that reestablished US-China relations in the 19705. Most significant, it will mean more radical changes in attitudes and ac- </w:t>
      </w:r>
      <w:proofErr w:type="spellStart"/>
      <w:r w:rsidRPr="00DC1DB4">
        <w:rPr>
          <w:sz w:val="16"/>
        </w:rPr>
        <w:t>tions</w:t>
      </w:r>
      <w:proofErr w:type="spellEnd"/>
      <w:r w:rsidRPr="00DC1DB4">
        <w:rPr>
          <w:sz w:val="16"/>
        </w:rPr>
        <w:t xml:space="preserve"> by leaders and the public </w:t>
      </w:r>
      <w:proofErr w:type="spellStart"/>
      <w:r w:rsidRPr="00DC1DB4">
        <w:rPr>
          <w:sz w:val="16"/>
        </w:rPr>
        <w:t>alilte</w:t>
      </w:r>
      <w:proofErr w:type="spellEnd"/>
      <w:r w:rsidRPr="00DC1DB4">
        <w:rPr>
          <w:sz w:val="16"/>
        </w:rPr>
        <w:t xml:space="preserve"> than anyone has yet undertaken. To escape </w:t>
      </w:r>
      <w:proofErr w:type="spellStart"/>
      <w:r w:rsidRPr="00DC1DB4">
        <w:rPr>
          <w:sz w:val="16"/>
        </w:rPr>
        <w:t>Thucydides's</w:t>
      </w:r>
      <w:proofErr w:type="spellEnd"/>
      <w:r w:rsidRPr="00DC1DB4">
        <w:rPr>
          <w:sz w:val="16"/>
        </w:rPr>
        <w:t xml:space="preserve"> Trap. we must be willing to think the unthinkable -:md imagine the unimaginable. Avoiding </w:t>
      </w:r>
      <w:proofErr w:type="spellStart"/>
      <w:r w:rsidRPr="00DC1DB4">
        <w:rPr>
          <w:sz w:val="16"/>
        </w:rPr>
        <w:t>Thucydides's</w:t>
      </w:r>
      <w:proofErr w:type="spellEnd"/>
      <w:r w:rsidRPr="00DC1DB4">
        <w:rPr>
          <w:sz w:val="16"/>
        </w:rPr>
        <w:t xml:space="preserve"> Trap in this case will require nothing less than bending the arc of history. </w:t>
      </w:r>
    </w:p>
    <w:p w14:paraId="2C366D99" w14:textId="77777777" w:rsidR="002E3918" w:rsidRPr="00DC1DB4" w:rsidRDefault="002E3918" w:rsidP="002E3918">
      <w:pPr>
        <w:rPr>
          <w:sz w:val="16"/>
        </w:rPr>
      </w:pPr>
    </w:p>
    <w:p w14:paraId="3F1758C7" w14:textId="77777777" w:rsidR="002E3918" w:rsidRPr="00372829" w:rsidRDefault="002E3918" w:rsidP="002E3918">
      <w:pPr>
        <w:pStyle w:val="Heading4"/>
      </w:pPr>
      <w:r w:rsidRPr="00372829">
        <w:t>Extinction outweighs.</w:t>
      </w:r>
    </w:p>
    <w:p w14:paraId="7DB5AE18" w14:textId="77777777" w:rsidR="002E3918" w:rsidRPr="00372829" w:rsidRDefault="002E3918" w:rsidP="002E3918">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3DE4CCD3" w14:textId="77777777" w:rsidR="002E3918" w:rsidRDefault="002E3918" w:rsidP="002E3918">
      <w:pPr>
        <w:rPr>
          <w:sz w:val="16"/>
        </w:rPr>
      </w:pPr>
      <w:r w:rsidRPr="00DC1DB4">
        <w:rPr>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w:t>
      </w:r>
      <w:proofErr w:type="spellStart"/>
      <w:r w:rsidRPr="00DC1DB4">
        <w:rPr>
          <w:sz w:val="16"/>
        </w:rPr>
        <w:t>Ćirković</w:t>
      </w:r>
      <w:proofErr w:type="spellEnd"/>
      <w:r w:rsidRPr="00DC1DB4">
        <w:rPr>
          <w:sz w:val="16"/>
        </w:rPr>
        <w:t xml:space="preserve"> 2008), or death of one quarter of the human population (Atkinson 1999; </w:t>
      </w:r>
      <w:proofErr w:type="spellStart"/>
      <w:r w:rsidRPr="00DC1DB4">
        <w:rPr>
          <w:sz w:val="16"/>
        </w:rPr>
        <w:t>Hempsell</w:t>
      </w:r>
      <w:proofErr w:type="spellEnd"/>
      <w:r w:rsidRPr="00DC1DB4">
        <w:rPr>
          <w:sz w:val="16"/>
        </w:rPr>
        <w:t xml:space="preserve"> 2004). Others have emphasized catastrophes that cause long-term declines in the trajectory of human civilization (</w:t>
      </w:r>
      <w:proofErr w:type="spellStart"/>
      <w:r w:rsidRPr="00DC1DB4">
        <w:rPr>
          <w:sz w:val="16"/>
        </w:rPr>
        <w:t>Beckstead</w:t>
      </w:r>
      <w:proofErr w:type="spellEnd"/>
      <w:r w:rsidRPr="00DC1DB4">
        <w:rPr>
          <w:sz w:val="16"/>
        </w:rPr>
        <w:t xml:space="preserve">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DC1DB4">
        <w:rPr>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DC1DB4">
        <w:rPr>
          <w:sz w:val="16"/>
        </w:rPr>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DC1DB4">
        <w:rPr>
          <w:sz w:val="16"/>
        </w:rPr>
        <w:t xml:space="preserve">. The analysis here takes an adventurous turn, hinging on the evolution of the human species and the long-term fate of the universe. On these </w:t>
      </w:r>
      <w:proofErr w:type="gramStart"/>
      <w:r w:rsidRPr="00DC1DB4">
        <w:rPr>
          <w:sz w:val="16"/>
        </w:rPr>
        <w:t>long time</w:t>
      </w:r>
      <w:proofErr w:type="gramEnd"/>
      <w:r w:rsidRPr="00DC1DB4">
        <w:rPr>
          <w:sz w:val="16"/>
        </w:rPr>
        <w:t xml:space="preserv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w:t>
      </w:r>
      <w:proofErr w:type="gramStart"/>
      <w:r w:rsidRPr="00DC1DB4">
        <w:rPr>
          <w:sz w:val="16"/>
        </w:rPr>
        <w:t>e.g.</w:t>
      </w:r>
      <w:proofErr w:type="gramEnd"/>
      <w:r w:rsidRPr="00DC1DB4">
        <w:rPr>
          <w:sz w:val="16"/>
        </w:rPr>
        <w:t xml:space="preserve"> </w:t>
      </w:r>
      <w:proofErr w:type="spellStart"/>
      <w:r w:rsidRPr="00DC1DB4">
        <w:rPr>
          <w:sz w:val="16"/>
        </w:rPr>
        <w:t>Ćirković</w:t>
      </w:r>
      <w:proofErr w:type="spellEnd"/>
      <w:r w:rsidRPr="00DC1DB4">
        <w:rPr>
          <w:sz w:val="16"/>
        </w:rPr>
        <w:t xml:space="preserve">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DC1DB4">
        <w:rPr>
          <w:sz w:val="16"/>
        </w:rPr>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CA764F">
        <w:rPr>
          <w:rStyle w:val="Emphasis"/>
          <w:highlight w:val="cyan"/>
        </w:rPr>
        <w:t>than</w:t>
      </w:r>
      <w:r w:rsidRPr="00372829">
        <w:rPr>
          <w:rStyle w:val="Emphasis"/>
        </w:rPr>
        <w:t xml:space="preserve"> it should </w:t>
      </w:r>
      <w:r w:rsidRPr="00CA764F">
        <w:rPr>
          <w:rStyle w:val="Emphasis"/>
          <w:highlight w:val="cyan"/>
        </w:rPr>
        <w:t>to save a person’s life</w:t>
      </w:r>
      <w:r w:rsidRPr="00372829">
        <w:rPr>
          <w:rStyle w:val="Emphasis"/>
        </w:rPr>
        <w:t>.</w:t>
      </w:r>
      <w:r w:rsidRPr="00DC1DB4">
        <w:rPr>
          <w:sz w:val="16"/>
        </w:rPr>
        <w:t xml:space="preserve"> </w:t>
      </w:r>
      <w:proofErr w:type="gramStart"/>
      <w:r w:rsidRPr="00372829">
        <w:rPr>
          <w:rStyle w:val="StyleUnderline"/>
        </w:rPr>
        <w:t>Or,</w:t>
      </w:r>
      <w:proofErr w:type="gramEnd"/>
      <w:r w:rsidRPr="00372829">
        <w:rPr>
          <w:rStyle w:val="StyleUnderline"/>
        </w:rPr>
        <w:t xml:space="preserve"> preventing one million deaths is equivalent to a one-in500-million reduction in the probability of global catastrophe</w:t>
      </w:r>
      <w:r w:rsidRPr="00DC1DB4">
        <w:rPr>
          <w:sz w:val="16"/>
        </w:rPr>
        <w:t xml:space="preserve">. This suggests </w:t>
      </w:r>
      <w:r w:rsidRPr="00CA764F">
        <w:rPr>
          <w:rStyle w:val="Emphasis"/>
          <w:highlight w:val="cyan"/>
        </w:rPr>
        <w:t>society should make extremely large investment in GCR reduction, at the expense of virtually all other objectives</w:t>
      </w:r>
      <w:r w:rsidRPr="00DC1DB4">
        <w:rPr>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w:t>
      </w:r>
      <w:proofErr w:type="gramStart"/>
      <w:r w:rsidRPr="00DC1DB4">
        <w:rPr>
          <w:sz w:val="16"/>
        </w:rPr>
        <w:t>Thus</w:t>
      </w:r>
      <w:proofErr w:type="gramEnd"/>
      <w:r w:rsidRPr="00DC1DB4">
        <w:rPr>
          <w:sz w:val="16"/>
        </w:rPr>
        <w:t xml:space="preserve">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w:t>
      </w:r>
      <w:proofErr w:type="gramStart"/>
      <w:r w:rsidRPr="00DC1DB4">
        <w:rPr>
          <w:sz w:val="16"/>
        </w:rPr>
        <w:t>as long as</w:t>
      </w:r>
      <w:proofErr w:type="gramEnd"/>
      <w:r w:rsidRPr="00DC1DB4">
        <w:rPr>
          <w:sz w:val="16"/>
        </w:rPr>
        <w:t xml:space="preserve"> something along the lines of the standard </w:t>
      </w:r>
      <w:proofErr w:type="spellStart"/>
      <w:r w:rsidRPr="00DC1DB4">
        <w:rPr>
          <w:sz w:val="16"/>
        </w:rPr>
        <w:t>riskequals</w:t>
      </w:r>
      <w:proofErr w:type="spellEnd"/>
      <w:r w:rsidRPr="00DC1DB4">
        <w:rPr>
          <w:sz w:val="16"/>
        </w:rPr>
        <w:t xml:space="preserve">-probability-times-magnitude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CA764F">
        <w:rPr>
          <w:rStyle w:val="StyleUnderline"/>
          <w:highlight w:val="cyan"/>
        </w:rPr>
        <w:t>While everyone has the right to their own views</w:t>
      </w:r>
      <w:r w:rsidRPr="00372829">
        <w:rPr>
          <w:rStyle w:val="StyleUnderline"/>
        </w:rPr>
        <w:t xml:space="preserve"> and feelings, we find that </w:t>
      </w:r>
      <w:r w:rsidRPr="00CA764F">
        <w:rPr>
          <w:rStyle w:val="StyleUnderline"/>
          <w:highlight w:val="cyan"/>
        </w:rPr>
        <w:t>the strongest arguments are for the widely held position that all human lives should be valued equally</w:t>
      </w:r>
      <w:r w:rsidRPr="00DC1DB4">
        <w:rPr>
          <w:sz w:val="16"/>
        </w:rPr>
        <w:t xml:space="preserve">. This position is succinctly stated in the United States Declaration of Independence, updated in the 1848 Declaration of Sentiments: “We hold these truths to be self-evident: that all men and 3 women are created equal”. </w:t>
      </w:r>
      <w:r w:rsidRPr="00CA764F">
        <w:rPr>
          <w:rStyle w:val="StyleUnderline"/>
          <w:highlight w:val="cyan"/>
        </w:rPr>
        <w:t>Philosophers speak of a</w:t>
      </w:r>
      <w:r w:rsidRPr="00372829">
        <w:rPr>
          <w:rStyle w:val="StyleUnderline"/>
        </w:rPr>
        <w:t xml:space="preserve">n agent-neutral, objective “view from nowhere” (Nagel 1986) or </w:t>
      </w:r>
      <w:r w:rsidRPr="00CA764F">
        <w:rPr>
          <w:rStyle w:val="StyleUnderline"/>
          <w:highlight w:val="cyan"/>
        </w:rPr>
        <w:t>a “veil of ignorance”</w:t>
      </w:r>
      <w:r w:rsidRPr="00372829">
        <w:rPr>
          <w:rStyle w:val="StyleUnderline"/>
        </w:rPr>
        <w:t xml:space="preserve"> (Rawls 1971) </w:t>
      </w:r>
      <w:r w:rsidRPr="00CA764F">
        <w:rPr>
          <w:rStyle w:val="StyleUnderline"/>
          <w:highlight w:val="cyan"/>
        </w:rPr>
        <w:t>in which each</w:t>
      </w:r>
      <w:r w:rsidRPr="00372829">
        <w:rPr>
          <w:rStyle w:val="StyleUnderline"/>
        </w:rPr>
        <w:t xml:space="preserve"> person </w:t>
      </w:r>
      <w:r w:rsidRPr="00CA764F">
        <w:rPr>
          <w:rStyle w:val="StyleUnderline"/>
          <w:highlight w:val="cyan"/>
        </w:rPr>
        <w:t>considers what is best for society irrespective of which member</w:t>
      </w:r>
      <w:r w:rsidRPr="00372829">
        <w:rPr>
          <w:rStyle w:val="StyleUnderline"/>
        </w:rPr>
        <w:t xml:space="preserve"> of society </w:t>
      </w:r>
      <w:r w:rsidRPr="00CA764F">
        <w:rPr>
          <w:rStyle w:val="StyleUnderline"/>
          <w:highlight w:val="cyan"/>
        </w:rPr>
        <w:t>they happen to be</w:t>
      </w:r>
      <w:r w:rsidRPr="00372829">
        <w:rPr>
          <w:rStyle w:val="StyleUnderline"/>
        </w:rPr>
        <w:t xml:space="preserve">. Such a perspective suggests </w:t>
      </w:r>
      <w:r w:rsidRPr="00CA764F">
        <w:rPr>
          <w:rStyle w:val="StyleUnderline"/>
          <w:highlight w:val="cyan"/>
        </w:rPr>
        <w:t>valuing everyone equally</w:t>
      </w:r>
      <w:r w:rsidRPr="00372829">
        <w:rPr>
          <w:rStyle w:val="StyleUnderline"/>
        </w:rPr>
        <w:t xml:space="preserve">, regardless of who they are or where or when they live. This in turn </w:t>
      </w:r>
      <w:r w:rsidRPr="00CA764F">
        <w:rPr>
          <w:rStyle w:val="StyleUnderline"/>
          <w:highlight w:val="cyan"/>
        </w:rPr>
        <w:t>suggests a very high value for reducing GCR</w:t>
      </w:r>
      <w:r w:rsidRPr="00372829">
        <w:rPr>
          <w:rStyle w:val="StyleUnderline"/>
        </w:rPr>
        <w:t>,</w:t>
      </w:r>
      <w:r w:rsidRPr="00DC1DB4">
        <w:rPr>
          <w:sz w:val="16"/>
        </w:rPr>
        <w:t xml:space="preserve"> or a high degree of priority for GCR reduction efforts. </w:t>
      </w:r>
    </w:p>
    <w:p w14:paraId="0D92891B" w14:textId="77777777" w:rsidR="002E3918" w:rsidRPr="00DC1DB4" w:rsidRDefault="002E3918" w:rsidP="002E3918">
      <w:pPr>
        <w:rPr>
          <w:sz w:val="16"/>
        </w:rPr>
      </w:pPr>
    </w:p>
    <w:p w14:paraId="49A28B1A" w14:textId="77777777" w:rsidR="002E3918" w:rsidRDefault="002E3918" w:rsidP="002E3918">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7BBF4A6B" w14:textId="77777777" w:rsidR="002E3918" w:rsidRPr="0043261D" w:rsidRDefault="002E3918" w:rsidP="002E3918">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Human Rights. “America’s Eroding Technological Advantage.” </w:t>
      </w:r>
      <w:hyperlink r:id="rId18" w:history="1">
        <w:r w:rsidRPr="0043261D">
          <w:rPr>
            <w:rStyle w:val="Hyperlink"/>
            <w:szCs w:val="22"/>
          </w:rPr>
          <w:t>https://www.foreignaffairs.com/articles/united-states/2021-02-10/technology-innovation-wars</w:t>
        </w:r>
      </w:hyperlink>
      <w:r w:rsidRPr="0043261D">
        <w:rPr>
          <w:szCs w:val="22"/>
        </w:rPr>
        <w:t xml:space="preserve">. </w:t>
      </w:r>
    </w:p>
    <w:p w14:paraId="7496F33D" w14:textId="77777777" w:rsidR="002E3918" w:rsidRDefault="002E3918" w:rsidP="002E3918">
      <w:pPr>
        <w:rPr>
          <w:rStyle w:val="Emphasis"/>
        </w:rPr>
      </w:pPr>
      <w:r w:rsidRPr="0043261D">
        <w:rPr>
          <w:rStyle w:val="StyleUnderline"/>
        </w:rPr>
        <w:t>Since the early days of the Cold War, the United States has led the world in technology</w:t>
      </w:r>
      <w:r w:rsidRPr="00DC1DB4">
        <w:rPr>
          <w:sz w:val="16"/>
        </w:rPr>
        <w:t xml:space="preserve">. Over the course of the so-called American century, the country conquered space, spearheaded the Internet, and brought the world the iPhone. </w:t>
      </w:r>
      <w:r w:rsidRPr="0043261D">
        <w:rPr>
          <w:rStyle w:val="StyleUnderline"/>
        </w:rPr>
        <w:t>In recent years</w:t>
      </w:r>
      <w:r w:rsidRPr="00DC1DB4">
        <w:rPr>
          <w:sz w:val="16"/>
        </w:rPr>
        <w:t xml:space="preserve">, however, </w:t>
      </w:r>
      <w:r w:rsidRPr="0027629F">
        <w:rPr>
          <w:rStyle w:val="StyleUnderline"/>
          <w:highlight w:val="cyan"/>
        </w:rPr>
        <w:t>China has undertaken an impressive effort to claim the mantle of technological leadership</w:t>
      </w:r>
      <w:r w:rsidRPr="00DC1DB4">
        <w:rPr>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27629F">
        <w:rPr>
          <w:rStyle w:val="StyleUnderline"/>
          <w:highlight w:val="cyan"/>
        </w:rPr>
        <w:t>build</w:t>
      </w:r>
      <w:r w:rsidRPr="0043261D">
        <w:rPr>
          <w:rStyle w:val="StyleUnderline"/>
        </w:rPr>
        <w:t xml:space="preserve"> smaller 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r>
        <w:rPr>
          <w:rStyle w:val="StyleUnderline"/>
        </w:rPr>
        <w:t xml:space="preserve"> </w:t>
      </w:r>
      <w:r w:rsidRPr="0043261D">
        <w:rPr>
          <w:rStyle w:val="StyleUnderline"/>
        </w:rPr>
        <w:t>In the face of China’s technological drive</w:t>
      </w:r>
      <w:r w:rsidRPr="00DC1DB4">
        <w:rPr>
          <w:sz w:val="16"/>
        </w:rPr>
        <w:t xml:space="preserve">, </w:t>
      </w:r>
      <w:r w:rsidRPr="0043261D">
        <w:rPr>
          <w:rStyle w:val="Emphasis"/>
        </w:rPr>
        <w:t>U.S. policymakers have called for greater government action to protect the United States’ lead</w:t>
      </w:r>
      <w:r w:rsidRPr="00DC1DB4">
        <w:rPr>
          <w:sz w:val="16"/>
        </w:rPr>
        <w:t xml:space="preserve">.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 In such an environment, </w:t>
      </w:r>
      <w:r w:rsidRPr="0043261D">
        <w:rPr>
          <w:rStyle w:val="StyleUnderline"/>
        </w:rPr>
        <w:t>Washington needs to broaden its horizons and support a wider range of technologies</w:t>
      </w:r>
      <w:r w:rsidRPr="00DC1DB4">
        <w:rPr>
          <w:sz w:val="16"/>
        </w:rPr>
        <w:t xml:space="preserve">.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 AMERICA’S INNOVATION CHALLENGE 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 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 Yet </w:t>
      </w:r>
      <w:r w:rsidRPr="0043261D">
        <w:rPr>
          <w:rStyle w:val="StyleUnderline"/>
        </w:rPr>
        <w:t xml:space="preserve">over time, </w:t>
      </w:r>
      <w:r w:rsidRPr="0027629F">
        <w:rPr>
          <w:rStyle w:val="StyleUnderline"/>
          <w:highlight w:val="cyan"/>
        </w:rPr>
        <w:t>the government lost its lead in innovation</w:t>
      </w:r>
      <w:r w:rsidRPr="00DC1DB4">
        <w:rPr>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rsidRPr="00DC1DB4">
        <w:rPr>
          <w:sz w:val="16"/>
        </w:rPr>
        <w:t xml:space="preserve"> The formula for growing revenue, the private sector realized, was to expand on existing products, adding </w:t>
      </w:r>
      <w:proofErr w:type="gramStart"/>
      <w:r w:rsidRPr="00DC1DB4">
        <w:rPr>
          <w:sz w:val="16"/>
        </w:rPr>
        <w:t>functionality</w:t>
      </w:r>
      <w:proofErr w:type="gramEnd"/>
      <w:r w:rsidRPr="00DC1DB4">
        <w:rPr>
          <w:sz w:val="16"/>
        </w:rPr>
        <w:t xml:space="preserve"> or making something faster, smaller, or more energy efficient. Companies focused on nearer-term technologies with commercial promise, rather than broad areas of inquiry that might take decades to bear fruit. Increasingly, </w:t>
      </w:r>
      <w:r w:rsidRPr="0043261D">
        <w:rPr>
          <w:rStyle w:val="Emphasis"/>
        </w:rPr>
        <w:t xml:space="preserve">the </w:t>
      </w:r>
      <w:r w:rsidRPr="0027629F">
        <w:rPr>
          <w:rStyle w:val="Emphasis"/>
          <w:highlight w:val="cyan"/>
        </w:rPr>
        <w:t>most innovative R &amp; D was taking place not in the labs of large corporations but at nimbler, privately funded startups</w:t>
      </w:r>
      <w:r w:rsidRPr="0043261D">
        <w:rPr>
          <w:rStyle w:val="Emphasis"/>
        </w:rPr>
        <w:t>, where venture capital investors were willing to tolerate more risk</w:t>
      </w:r>
      <w:r w:rsidRPr="00DC1DB4">
        <w:rPr>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Large companies began to spend less on internal R &amp; D and more on</w:t>
      </w:r>
      <w:r w:rsidRPr="0043261D">
        <w:rPr>
          <w:rStyle w:val="Emphasis"/>
        </w:rPr>
        <w:t xml:space="preserve"> what they called </w:t>
      </w:r>
      <w:r w:rsidRPr="0027629F">
        <w:rPr>
          <w:rStyle w:val="Emphasis"/>
          <w:highlight w:val="cyan"/>
        </w:rPr>
        <w:t>“corporate development,” or acquiring smaller, venture-backed companies</w:t>
      </w:r>
      <w:r w:rsidRPr="0043261D">
        <w:rPr>
          <w:rStyle w:val="Emphasis"/>
        </w:rPr>
        <w:t xml:space="preserve"> with promising technologies.</w:t>
      </w:r>
      <w:r>
        <w:rPr>
          <w:rStyle w:val="Emphasis"/>
        </w:rPr>
        <w:t xml:space="preserve"> </w:t>
      </w:r>
      <w:r w:rsidRPr="00DC1DB4">
        <w:rPr>
          <w:sz w:val="16"/>
        </w:rPr>
        <w:t xml:space="preserve">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w:t>
      </w:r>
      <w:proofErr w:type="gramStart"/>
      <w:r w:rsidRPr="00DC1DB4">
        <w:rPr>
          <w:sz w:val="16"/>
        </w:rPr>
        <w:t>it</w:t>
      </w:r>
      <w:proofErr w:type="gramEnd"/>
      <w:r w:rsidRPr="00DC1DB4">
        <w:rPr>
          <w:sz w:val="16"/>
        </w:rPr>
        <w:t xml:space="preserve"> further U.S. interests. 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 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 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technology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rsidRPr="00DC1DB4">
        <w:rPr>
          <w:sz w:val="16"/>
        </w:rPr>
        <w:t xml:space="preserve">.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 THE CHINESE JUGGERNAUT 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China has 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technology to one that now also improves and</w:t>
      </w:r>
      <w:r w:rsidRPr="0043261D">
        <w:rPr>
          <w:rStyle w:val="StyleUnderline"/>
        </w:rPr>
        <w:t xml:space="preserve"> even </w:t>
      </w:r>
      <w:r w:rsidRPr="0027629F">
        <w:rPr>
          <w:rStyle w:val="StyleUnderline"/>
          <w:highlight w:val="cyan"/>
        </w:rPr>
        <w:t>pioneers it</w:t>
      </w:r>
      <w:r w:rsidRPr="00DC1DB4">
        <w:rPr>
          <w:sz w:val="16"/>
        </w:rPr>
        <w:t xml:space="preserve">. This is no accident; it is the result of the state’s deliberate, long-term focus. </w:t>
      </w:r>
      <w:r w:rsidRPr="0043261D">
        <w:rPr>
          <w:rStyle w:val="StyleUnderline"/>
        </w:rPr>
        <w:t>China has invested massively in R &amp; D, with its share of global technology spending growing</w:t>
      </w:r>
      <w:r w:rsidRPr="00DC1DB4">
        <w:rPr>
          <w:sz w:val="16"/>
        </w:rPr>
        <w:t xml:space="preserve"> from under five percent in 2000 to over 23 percent in 2020. If current trends continue, </w:t>
      </w:r>
      <w:r w:rsidRPr="0043261D">
        <w:rPr>
          <w:rStyle w:val="StyleUnderline"/>
        </w:rPr>
        <w:t>China is expected to overtake the United States in such spending by 2025.</w:t>
      </w:r>
      <w:r>
        <w:rPr>
          <w:rStyle w:val="StyleUnderline"/>
        </w:rPr>
        <w:t xml:space="preserve"> </w:t>
      </w:r>
      <w:r w:rsidRPr="0043261D">
        <w:rPr>
          <w:rStyle w:val="StyleUnderline"/>
        </w:rPr>
        <w:t>Central to China’s drive has been a strategy of “military-civil fusion,” a coordinated effort to ensure cooperation between the private sector and the defense industry</w:t>
      </w:r>
      <w:r w:rsidRPr="00DC1DB4">
        <w:rPr>
          <w:sz w:val="16"/>
        </w:rPr>
        <w:t xml:space="preserve">. At the national, provincial, and local levels, </w:t>
      </w:r>
      <w:r w:rsidRPr="0043261D">
        <w:rPr>
          <w:rStyle w:val="StyleUnderline"/>
        </w:rPr>
        <w:t xml:space="preserve">the state backs the efforts of military organizations, state-owned enterprises, and private companies and entrepreneurs. </w:t>
      </w:r>
      <w:r w:rsidRPr="00DC1DB4">
        <w:rPr>
          <w:sz w:val="16"/>
        </w:rPr>
        <w:t xml:space="preserve">Support might come in the form of research grants, shared data, government-backed loans, or training programs. It might even be as simple as the provision of land or office space; the government is creating whole new cities dedicated solely to innovation. </w:t>
      </w:r>
      <w:r w:rsidRPr="0043261D">
        <w:rPr>
          <w:rStyle w:val="StyleUnderline"/>
        </w:rPr>
        <w:t>China’s investment in 5G technology shows how the process works in practice</w:t>
      </w:r>
      <w:r w:rsidRPr="00DC1DB4">
        <w:rPr>
          <w:sz w:val="16"/>
        </w:rPr>
        <w:t xml:space="preserv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 </w:t>
      </w:r>
      <w:r w:rsidRPr="0043261D">
        <w:rPr>
          <w:rStyle w:val="StyleUnderline"/>
        </w:rPr>
        <w:t>Massive state investments in artificial intelligence have also paid off</w:t>
      </w:r>
      <w:r w:rsidRPr="00DC1DB4">
        <w:rPr>
          <w:sz w:val="16"/>
        </w:rPr>
        <w:t xml:space="preserve">.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w:t>
      </w:r>
      <w:proofErr w:type="spellStart"/>
      <w:r w:rsidRPr="00DC1DB4">
        <w:rPr>
          <w:sz w:val="16"/>
        </w:rPr>
        <w:t>SenseTime</w:t>
      </w:r>
      <w:proofErr w:type="spellEnd"/>
      <w:r w:rsidRPr="00DC1DB4">
        <w:rPr>
          <w:sz w:val="16"/>
        </w:rPr>
        <w:t xml:space="preserv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 That information increasingly involves people living outside China. </w:t>
      </w:r>
      <w:r w:rsidRPr="0027629F">
        <w:rPr>
          <w:rStyle w:val="Emphasis"/>
          <w:highlight w:val="cyan"/>
        </w:rPr>
        <w:t>Chinese companies have woven a global web of data-gathering apps that collect foreigners’ private information about their finances, their search history, their location, and more</w:t>
      </w:r>
      <w:r w:rsidRPr="00DC1DB4">
        <w:rPr>
          <w:sz w:val="16"/>
        </w:rPr>
        <w:t xml:space="preserv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 </w:t>
      </w:r>
      <w:r w:rsidRPr="00C85FEF">
        <w:rPr>
          <w:rStyle w:val="StyleUnderline"/>
        </w:rPr>
        <w:t>China’s hunger for data extends to some of the most personal information imaginable: our own DNA</w:t>
      </w:r>
      <w:r w:rsidRPr="00DC1DB4">
        <w:rPr>
          <w:sz w:val="16"/>
        </w:rPr>
        <w:t xml:space="preserve">. Since the COVID-19 pandemic began, BGI—a Chinese genome-sequencing company that began as a government-funded research group—has broken ground on some 50 new laboratories abroad designed to help governments test for the virus. </w:t>
      </w:r>
      <w:r w:rsidRPr="00C85FEF">
        <w:rPr>
          <w:rStyle w:val="StyleUnderline"/>
        </w:rPr>
        <w:t>China</w:t>
      </w:r>
      <w:r w:rsidRPr="00DC1DB4">
        <w:rPr>
          <w:sz w:val="16"/>
        </w:rPr>
        <w:t xml:space="preserve"> has legitimate reasons to build these labs, but it also </w:t>
      </w:r>
      <w:r w:rsidRPr="00C85FEF">
        <w:rPr>
          <w:rStyle w:val="StyleUnderline"/>
        </w:rPr>
        <w:t>has an ugly record of forcibly collecting DNA data from Tibetans and Uighurs as part of its efforts to monitor these minorities.</w:t>
      </w:r>
      <w:r w:rsidRPr="00DC1DB4">
        <w:rPr>
          <w:sz w:val="16"/>
        </w:rPr>
        <w:t xml:space="preserve"> </w:t>
      </w:r>
      <w:r w:rsidRPr="00C85FEF">
        <w:rPr>
          <w:rStyle w:val="StyleUnderline"/>
        </w:rPr>
        <w:t>Given that BGI runs China’s national library of genomics data, it is conceivable that through BGI testing, foreigners’ biological data might end up in that repository.</w:t>
      </w:r>
      <w:r>
        <w:rPr>
          <w:u w:val="single"/>
        </w:rPr>
        <w:t xml:space="preserve"> </w:t>
      </w:r>
      <w:r w:rsidRPr="00DC1DB4">
        <w:rPr>
          <w:sz w:val="16"/>
        </w:rPr>
        <w:t xml:space="preserve">Indeed, </w:t>
      </w:r>
      <w:r w:rsidRPr="00C85FEF">
        <w:rPr>
          <w:rStyle w:val="StyleUnderline"/>
        </w:rPr>
        <w:t>China has shown great interest in biotechnology, even if it has yet to catch up to the United States</w:t>
      </w:r>
      <w:r w:rsidRPr="00DC1DB4">
        <w:rPr>
          <w:sz w:val="16"/>
        </w:rPr>
        <w:t xml:space="preserve">.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 Like all powerful technologies, however, </w:t>
      </w:r>
      <w:r w:rsidRPr="0027629F">
        <w:rPr>
          <w:rStyle w:val="StyleUnderline"/>
          <w:highlight w:val="cyan"/>
        </w:rPr>
        <w:t>biotechnology has a dark side</w:t>
      </w:r>
      <w:r w:rsidRPr="00DC1DB4">
        <w:rPr>
          <w:sz w:val="16"/>
        </w:rP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rsidRPr="00DC1DB4">
        <w:rPr>
          <w:sz w:val="16"/>
        </w:rPr>
        <w:t xml:space="preserve"> On controversial questions—such as how much manipulation of the human genome is acceptable—</w:t>
      </w:r>
      <w:r w:rsidRPr="0027629F">
        <w:rPr>
          <w:rStyle w:val="StyleUnderline"/>
          <w:highlight w:val="cyan"/>
        </w:rPr>
        <w:t>countries will accept different degrees of risk in the name of progress</w:t>
      </w:r>
      <w:r w:rsidRPr="0043261D">
        <w:rPr>
          <w:rStyle w:val="StyleUnderline"/>
        </w:rPr>
        <w:t xml:space="preserve"> and take different ethical positions</w:t>
      </w:r>
      <w:r w:rsidRPr="00DC1DB4">
        <w:rPr>
          <w:sz w:val="16"/>
        </w:rP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rsidRPr="00DC1DB4">
        <w:rPr>
          <w:sz w:val="16"/>
        </w:rP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r>
        <w:rPr>
          <w:rStyle w:val="Emphasis"/>
        </w:rPr>
        <w:t xml:space="preserve"> </w:t>
      </w:r>
      <w:r w:rsidRPr="00DC1DB4">
        <w:rPr>
          <w:sz w:val="16"/>
        </w:rPr>
        <w:t xml:space="preserve">THINKING BIGGER 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advantage; </w:t>
      </w:r>
      <w:r w:rsidRPr="0027629F">
        <w:rPr>
          <w:rStyle w:val="StyleUnderline"/>
          <w:highlight w:val="cyan"/>
        </w:rPr>
        <w:t>Beijing is changing the battlefield itself</w:t>
      </w:r>
      <w:r w:rsidRPr="00DC1DB4">
        <w:rPr>
          <w:sz w:val="16"/>
        </w:rPr>
        <w:t xml:space="preserve">. Although commercial technologies such as 5G, artificial intelligence, quantum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rsidRPr="00DC1DB4">
        <w:rPr>
          <w:sz w:val="16"/>
        </w:rPr>
        <w:t xml:space="preserve"> </w:t>
      </w:r>
      <w:r w:rsidRPr="0043261D">
        <w:rPr>
          <w:rStyle w:val="StyleUnderline"/>
        </w:rPr>
        <w:t>The countries buying Chinese systems</w:t>
      </w:r>
      <w:r w:rsidRPr="00DC1DB4">
        <w:rPr>
          <w:sz w:val="16"/>
        </w:rPr>
        <w:t xml:space="preserve"> may think they are merely receiving electric grids, health-care technology, or online payment systems, </w:t>
      </w:r>
      <w:proofErr w:type="gramStart"/>
      <w:r w:rsidRPr="00DC1DB4">
        <w:rPr>
          <w:sz w:val="16"/>
        </w:rPr>
        <w:t>but in reality, they</w:t>
      </w:r>
      <w:proofErr w:type="gramEnd"/>
      <w:r w:rsidRPr="00DC1DB4">
        <w:rPr>
          <w:sz w:val="16"/>
        </w:rPr>
        <w:t xml:space="preserve">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r>
        <w:rPr>
          <w:rStyle w:val="Emphasis"/>
        </w:rPr>
        <w:t xml:space="preserve"> </w:t>
      </w:r>
      <w:r w:rsidRPr="00DC1DB4">
        <w:rPr>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DC1DB4">
        <w:rPr>
          <w:sz w:val="16"/>
        </w:rPr>
        <w:t xml:space="preserve"> in artificial intelligence, they </w:t>
      </w:r>
      <w:r w:rsidRPr="0043261D">
        <w:rPr>
          <w:rStyle w:val="StyleUnderline"/>
        </w:rPr>
        <w:t xml:space="preserve">will also </w:t>
      </w:r>
      <w:r w:rsidRPr="0027629F">
        <w:rPr>
          <w:rStyle w:val="StyleUnderline"/>
          <w:highlight w:val="cyan"/>
        </w:rPr>
        <w:t>shape the United States’ future economic competitiveness</w:t>
      </w:r>
      <w:r w:rsidRPr="00DC1DB4">
        <w:rPr>
          <w:sz w:val="16"/>
        </w:rPr>
        <w:t xml:space="preserve">. Yet </w:t>
      </w:r>
      <w:r w:rsidRPr="0043261D">
        <w:rPr>
          <w:rStyle w:val="StyleUnderline"/>
        </w:rPr>
        <w:t>investment</w:t>
      </w:r>
      <w:r w:rsidRPr="00DC1DB4">
        <w:rPr>
          <w:sz w:val="16"/>
        </w:rPr>
        <w:t xml:space="preserve"> in microelectronics </w:t>
      </w:r>
      <w:r w:rsidRPr="0043261D">
        <w:rPr>
          <w:rStyle w:val="StyleUnderline"/>
        </w:rPr>
        <w:t>has fallen through the cracks</w:t>
      </w:r>
      <w:r w:rsidRPr="00DC1DB4">
        <w:rPr>
          <w:sz w:val="16"/>
        </w:rPr>
        <w:t xml:space="preserve">. Neither the private sector nor the government is adequately funding innovation—the former due to the large capital requirements and </w:t>
      </w:r>
      <w:proofErr w:type="spellStart"/>
      <w:proofErr w:type="gramStart"/>
      <w:r w:rsidRPr="00DC1DB4">
        <w:rPr>
          <w:sz w:val="16"/>
        </w:rPr>
        <w:t>long time</w:t>
      </w:r>
      <w:proofErr w:type="spellEnd"/>
      <w:proofErr w:type="gramEnd"/>
      <w:r w:rsidRPr="00DC1DB4">
        <w:rPr>
          <w:sz w:val="16"/>
        </w:rPr>
        <w:t xml:space="preserv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r w:rsidRPr="00DC1DB4">
        <w:rPr>
          <w:sz w:val="16"/>
        </w:rPr>
        <w:t xml:space="preserve"> 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rsidRPr="00DC1DB4">
        <w:rPr>
          <w:sz w:val="16"/>
        </w:rP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rsidRPr="00DC1DB4">
        <w:rPr>
          <w:sz w:val="16"/>
        </w:rP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r w:rsidRPr="00DC1DB4">
        <w:rPr>
          <w:sz w:val="16"/>
        </w:rPr>
        <w:t xml:space="preserve"> 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 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 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 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 A MARKET MINDSET 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 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 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 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w:t>
      </w:r>
      <w:proofErr w:type="gramStart"/>
      <w:r w:rsidRPr="00DC1DB4">
        <w:rPr>
          <w:sz w:val="16"/>
        </w:rPr>
        <w:t>later on</w:t>
      </w:r>
      <w:proofErr w:type="gramEnd"/>
      <w:r w:rsidRPr="00DC1DB4">
        <w:rPr>
          <w:sz w:val="16"/>
        </w:rPr>
        <w:t xml:space="preserve">, when they are ready to expand, they find it difficult to attract investors willing to write large checks. To fill the gaps at both stages, the U.S. government needs its own investment vehicles. 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 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 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w:t>
      </w:r>
      <w:proofErr w:type="gramStart"/>
      <w:r w:rsidRPr="00DC1DB4">
        <w:rPr>
          <w:sz w:val="16"/>
        </w:rPr>
        <w:t>taxpayers</w:t>
      </w:r>
      <w:proofErr w:type="gramEnd"/>
      <w:r w:rsidRPr="00DC1DB4">
        <w:rPr>
          <w:sz w:val="16"/>
        </w:rPr>
        <w:t xml:space="preserve"> foot the bill for failures but cannot share in the success if a company makes it big. As the economist Mariana </w:t>
      </w:r>
      <w:proofErr w:type="spellStart"/>
      <w:r w:rsidRPr="00DC1DB4">
        <w:rPr>
          <w:sz w:val="16"/>
        </w:rPr>
        <w:t>Mazzucato</w:t>
      </w:r>
      <w:proofErr w:type="spellEnd"/>
      <w:r w:rsidRPr="00DC1DB4">
        <w:rPr>
          <w:sz w:val="16"/>
        </w:rPr>
        <w:t xml:space="preserve"> has pointed out in these pages, “governments have socialized risks but privatized rewards.” 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 INNOVATION EVER AFTER 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 </w:t>
      </w:r>
      <w:r w:rsidRPr="0043261D">
        <w:rPr>
          <w:rStyle w:val="StyleUnderline"/>
        </w:rPr>
        <w:t>On innovation</w:t>
      </w:r>
      <w:r w:rsidRPr="00DC1DB4">
        <w:rPr>
          <w:sz w:val="16"/>
        </w:rPr>
        <w:t xml:space="preserve">, </w:t>
      </w:r>
      <w:r w:rsidRPr="0027629F">
        <w:rPr>
          <w:rStyle w:val="Emphasis"/>
          <w:highlight w:val="cyan"/>
        </w:rPr>
        <w:t>if the United States opts for just more of the same, its economy, its security, and its citizens’ well-being will all suffer</w:t>
      </w:r>
      <w:r w:rsidRPr="00DC1DB4">
        <w:rPr>
          <w:sz w:val="16"/>
        </w:rPr>
        <w:t xml:space="preserve">. </w:t>
      </w:r>
      <w:r w:rsidRPr="0043261D">
        <w:rPr>
          <w:rStyle w:val="StyleUnderline"/>
        </w:rPr>
        <w:t xml:space="preserve">The United States will thus further the end </w:t>
      </w:r>
      <w:r w:rsidRPr="00C85FEF">
        <w:rPr>
          <w:rStyle w:val="StyleUnderline"/>
        </w:rPr>
        <w:t>of its global leadership and the unfettered rise of China</w:t>
      </w:r>
      <w:r w:rsidRPr="00DC1DB4">
        <w:rPr>
          <w:sz w:val="16"/>
        </w:rPr>
        <w:t xml:space="preserve">. Biden has the right instincts. Yet </w:t>
      </w:r>
      <w:proofErr w:type="gramStart"/>
      <w:r w:rsidRPr="00C85FEF">
        <w:rPr>
          <w:rStyle w:val="StyleUnderline"/>
        </w:rPr>
        <w:t>in order to</w:t>
      </w:r>
      <w:proofErr w:type="gramEnd"/>
      <w:r w:rsidRPr="00C85FEF">
        <w:rPr>
          <w:rStyle w:val="StyleUnderline"/>
        </w:rPr>
        <w:t xml:space="preserve"> sustain its technological dominance, the country will have to fundamentally </w:t>
      </w:r>
      <w:proofErr w:type="spellStart"/>
      <w:r w:rsidRPr="00C85FEF">
        <w:rPr>
          <w:rStyle w:val="StyleUnderline"/>
        </w:rPr>
        <w:t>reenvision</w:t>
      </w:r>
      <w:proofErr w:type="spellEnd"/>
      <w:r w:rsidRPr="00C85FEF">
        <w:rPr>
          <w:rStyle w:val="StyleUnderline"/>
        </w:rPr>
        <w:t xml:space="preserve"> the why and how of </w:t>
      </w:r>
      <w:r w:rsidRPr="0027629F">
        <w:rPr>
          <w:rStyle w:val="StyleUnderline"/>
          <w:highlight w:val="cyan"/>
        </w:rPr>
        <w:t>innovation</w:t>
      </w:r>
      <w:r w:rsidRPr="00DC1DB4">
        <w:rPr>
          <w:sz w:val="16"/>
        </w:rP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5DFE5B7A" w14:textId="77777777" w:rsidR="002E3918" w:rsidRPr="00DC1DB4" w:rsidRDefault="002E3918" w:rsidP="002E3918">
      <w:pPr>
        <w:rPr>
          <w:sz w:val="16"/>
        </w:rPr>
      </w:pPr>
    </w:p>
    <w:p w14:paraId="02083BF4" w14:textId="77777777" w:rsidR="002E3918" w:rsidRPr="00615675" w:rsidRDefault="002E3918" w:rsidP="002E3918">
      <w:pPr>
        <w:pStyle w:val="Heading4"/>
      </w:pPr>
      <w:r w:rsidRPr="00615675">
        <w:t>Failure to stop China allows them to establish a global dystopian surveillance state. Only Western democracies have self-correcting protections to safeguard citizens from over-stretch</w:t>
      </w:r>
      <w:r>
        <w:t>.</w:t>
      </w:r>
    </w:p>
    <w:p w14:paraId="10F0B0F2" w14:textId="77777777" w:rsidR="002E3918" w:rsidRPr="00615675" w:rsidRDefault="002E3918" w:rsidP="002E3918">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7CC0FB52" w14:textId="77777777" w:rsidR="002E3918" w:rsidRPr="00DC1DB4" w:rsidRDefault="002E3918" w:rsidP="002E3918">
      <w:pPr>
        <w:rPr>
          <w:sz w:val="16"/>
        </w:rPr>
      </w:pPr>
      <w:r w:rsidRPr="00DC1DB4">
        <w:rPr>
          <w:sz w:val="16"/>
        </w:rPr>
        <w:t xml:space="preserve">Still, the risks are considerable. </w:t>
      </w:r>
      <w:r w:rsidRPr="00CA764F">
        <w:rPr>
          <w:rStyle w:val="StyleUnderline"/>
          <w:highlight w:val="cyan"/>
        </w:rPr>
        <w:t>As</w:t>
      </w:r>
      <w:r w:rsidRPr="00615675">
        <w:rPr>
          <w:rStyle w:val="StyleUnderline"/>
        </w:rPr>
        <w:t xml:space="preserve">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DC1DB4">
        <w:rPr>
          <w:sz w:val="16"/>
        </w:rPr>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DC1DB4">
        <w:rPr>
          <w:sz w:val="16"/>
        </w:rPr>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DC1DB4">
        <w:rPr>
          <w:sz w:val="16"/>
        </w:rPr>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DC1DB4">
        <w:rPr>
          <w:sz w:val="16"/>
        </w:rPr>
        <w:t xml:space="preserve">, but it is also where rebellion against its overreach is being most ferociously fought. “Today’s economic business models all encourage people to share data,” says </w:t>
      </w:r>
      <w:proofErr w:type="spellStart"/>
      <w:r w:rsidRPr="00DC1DB4">
        <w:rPr>
          <w:sz w:val="16"/>
        </w:rPr>
        <w:t>Lokman</w:t>
      </w:r>
      <w:proofErr w:type="spellEnd"/>
      <w:r w:rsidRPr="00DC1DB4">
        <w:rPr>
          <w:sz w:val="16"/>
        </w:rPr>
        <w:t xml:space="preserve"> </w:t>
      </w:r>
      <w:proofErr w:type="spellStart"/>
      <w:r w:rsidRPr="00DC1DB4">
        <w:rPr>
          <w:sz w:val="16"/>
        </w:rPr>
        <w:t>Tsui</w:t>
      </w:r>
      <w:proofErr w:type="spellEnd"/>
      <w:r w:rsidRPr="00DC1DB4">
        <w:rPr>
          <w:sz w:val="16"/>
        </w:rPr>
        <w:t xml:space="preserve">, a privacy expert at the Chinese University of Hong Kong. In China, he adds, we are seeing “what happens when the state goes after that data to exploit and weaponize it.” Some 1,500 miles northwest of where Mrs. Chen recovered her purse, surveillance in China’s restive region of Xinjiang has helped put an estimated 1 million people into “re-education centers” akin to concentration camps, according to the U.N. Many were arrested, </w:t>
      </w:r>
      <w:proofErr w:type="gramStart"/>
      <w:r w:rsidRPr="00DC1DB4">
        <w:rPr>
          <w:sz w:val="16"/>
        </w:rPr>
        <w:t>tried</w:t>
      </w:r>
      <w:proofErr w:type="gramEnd"/>
      <w:r w:rsidRPr="00DC1DB4">
        <w:rPr>
          <w:sz w:val="16"/>
        </w:rPr>
        <w:t xml:space="preserve"> and convicted by computer algorithm based on data harvested by the cameras that stud every 20 steps in some parts. In the name of fighting terrorism, members of predominantly Muslim ethnic groups—mostly </w:t>
      </w:r>
      <w:r w:rsidRPr="00CA764F">
        <w:rPr>
          <w:rStyle w:val="Emphasis"/>
          <w:highlight w:val="cyan"/>
        </w:rPr>
        <w:t>Uighurs</w:t>
      </w:r>
      <w:r w:rsidRPr="00DC1DB4">
        <w:rPr>
          <w:sz w:val="16"/>
        </w:rPr>
        <w:t xml:space="preserve"> but also </w:t>
      </w:r>
      <w:r w:rsidRPr="00CA764F">
        <w:rPr>
          <w:rStyle w:val="Emphasis"/>
          <w:highlight w:val="cyan"/>
        </w:rPr>
        <w:t>Kazakhs</w:t>
      </w:r>
      <w:r w:rsidRPr="00DC1DB4">
        <w:rPr>
          <w:sz w:val="16"/>
        </w:rPr>
        <w:t xml:space="preserve">, </w:t>
      </w:r>
      <w:proofErr w:type="gramStart"/>
      <w:r w:rsidRPr="00CA764F">
        <w:rPr>
          <w:rStyle w:val="Emphasis"/>
          <w:highlight w:val="cyan"/>
        </w:rPr>
        <w:t>Uzbeks</w:t>
      </w:r>
      <w:proofErr w:type="gramEnd"/>
      <w:r w:rsidRPr="00DC1DB4">
        <w:rPr>
          <w:sz w:val="16"/>
        </w:rPr>
        <w:t xml:space="preserve"> </w:t>
      </w:r>
      <w:r w:rsidRPr="00CA764F">
        <w:rPr>
          <w:rStyle w:val="StyleUnderline"/>
          <w:highlight w:val="cyan"/>
        </w:rPr>
        <w:t xml:space="preserve">and </w:t>
      </w:r>
      <w:r w:rsidRPr="00CA764F">
        <w:rPr>
          <w:rStyle w:val="Emphasis"/>
          <w:highlight w:val="cyan"/>
        </w:rPr>
        <w:t>Kyrgyz</w:t>
      </w:r>
      <w:r w:rsidRPr="00DC1DB4">
        <w:rPr>
          <w:sz w:val="16"/>
        </w:rPr>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DC1DB4">
        <w:rPr>
          <w:sz w:val="16"/>
        </w:rPr>
        <w:t xml:space="preserve">. </w:t>
      </w:r>
      <w:r w:rsidRPr="00615675">
        <w:rPr>
          <w:rStyle w:val="StyleUnderline"/>
        </w:rPr>
        <w:t>Police are armed with a smartphone app that then automatically flags certain behaviors</w:t>
      </w:r>
      <w:r w:rsidRPr="00DC1DB4">
        <w:rPr>
          <w:sz w:val="16"/>
        </w:rPr>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proofErr w:type="gramStart"/>
      <w:r w:rsidRPr="00CA764F">
        <w:rPr>
          <w:rStyle w:val="Emphasis"/>
          <w:highlight w:val="cyan"/>
        </w:rPr>
        <w:t>red-flagged</w:t>
      </w:r>
      <w:proofErr w:type="gramEnd"/>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DC1DB4">
        <w:rPr>
          <w:sz w:val="16"/>
        </w:rPr>
        <w:t xml:space="preserve">. </w:t>
      </w:r>
      <w:proofErr w:type="spellStart"/>
      <w:r w:rsidRPr="00DC1DB4">
        <w:rPr>
          <w:sz w:val="16"/>
        </w:rPr>
        <w:t>Sarsenbek</w:t>
      </w:r>
      <w:proofErr w:type="spellEnd"/>
      <w:r w:rsidRPr="00DC1DB4">
        <w:rPr>
          <w:sz w:val="16"/>
        </w:rPr>
        <w:t xml:space="preserve"> </w:t>
      </w:r>
      <w:proofErr w:type="spellStart"/>
      <w:r w:rsidRPr="00615675">
        <w:rPr>
          <w:rStyle w:val="StyleUnderline"/>
        </w:rPr>
        <w:t>Akaruli</w:t>
      </w:r>
      <w:proofErr w:type="spellEnd"/>
      <w:r w:rsidRPr="00DC1DB4">
        <w:rPr>
          <w:sz w:val="16"/>
        </w:rPr>
        <w:t xml:space="preserve">, 45, a veterinarian and trader from the Xinjiang city of Ili, </w:t>
      </w:r>
      <w:r w:rsidRPr="00615675">
        <w:rPr>
          <w:rStyle w:val="StyleUnderline"/>
        </w:rPr>
        <w:t>was arrested</w:t>
      </w:r>
      <w:r w:rsidRPr="00DC1DB4">
        <w:rPr>
          <w:sz w:val="16"/>
        </w:rPr>
        <w:t xml:space="preserve"> on Nov. 2, 2017, </w:t>
      </w:r>
      <w:r w:rsidRPr="00615675">
        <w:rPr>
          <w:rStyle w:val="StyleUnderline"/>
        </w:rPr>
        <w:t>and remains in a detention</w:t>
      </w:r>
      <w:r w:rsidRPr="00DC1DB4">
        <w:rPr>
          <w:sz w:val="16"/>
        </w:rPr>
        <w:t xml:space="preserve"> camp after police found the banned messaging app WhatsApp on his cell phone, according to his wife </w:t>
      </w:r>
      <w:proofErr w:type="spellStart"/>
      <w:r w:rsidRPr="00DC1DB4">
        <w:rPr>
          <w:sz w:val="16"/>
        </w:rPr>
        <w:t>Gulnur</w:t>
      </w:r>
      <w:proofErr w:type="spellEnd"/>
      <w:r w:rsidRPr="00DC1DB4">
        <w:rPr>
          <w:sz w:val="16"/>
        </w:rPr>
        <w:t xml:space="preserve"> </w:t>
      </w:r>
      <w:proofErr w:type="spellStart"/>
      <w:r w:rsidRPr="00DC1DB4">
        <w:rPr>
          <w:sz w:val="16"/>
        </w:rPr>
        <w:t>Kosdaulet</w:t>
      </w:r>
      <w:proofErr w:type="spellEnd"/>
      <w:r w:rsidRPr="00DC1DB4">
        <w:rPr>
          <w:sz w:val="16"/>
        </w:rPr>
        <w:t xml:space="preserve">.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 </w:t>
      </w:r>
      <w:r w:rsidRPr="00615675">
        <w:rPr>
          <w:rStyle w:val="StyleUnderline"/>
        </w:rPr>
        <w:t>Surveillance governs all aspects of camp life</w:t>
      </w:r>
      <w:r w:rsidRPr="00DC1DB4">
        <w:rPr>
          <w:sz w:val="16"/>
        </w:rPr>
        <w:t xml:space="preserve">. </w:t>
      </w:r>
      <w:proofErr w:type="spellStart"/>
      <w:r w:rsidRPr="00DC1DB4">
        <w:rPr>
          <w:sz w:val="16"/>
        </w:rPr>
        <w:t>Bakitali</w:t>
      </w:r>
      <w:proofErr w:type="spellEnd"/>
      <w:r w:rsidRPr="00DC1DB4">
        <w:rPr>
          <w:sz w:val="16"/>
        </w:rPr>
        <w:t xml:space="preserve"> </w:t>
      </w:r>
      <w:r w:rsidRPr="00615675">
        <w:rPr>
          <w:rStyle w:val="StyleUnderline"/>
        </w:rPr>
        <w:t>Nur</w:t>
      </w:r>
      <w:r w:rsidRPr="00DC1DB4">
        <w:rPr>
          <w:sz w:val="16"/>
        </w:rPr>
        <w:t xml:space="preserve">, 47, a fruit and vegetable exporter in the Xinjiang town of </w:t>
      </w:r>
      <w:proofErr w:type="spellStart"/>
      <w:r w:rsidRPr="00DC1DB4">
        <w:rPr>
          <w:sz w:val="16"/>
        </w:rPr>
        <w:t>Khorgos</w:t>
      </w:r>
      <w:proofErr w:type="spellEnd"/>
      <w:r w:rsidRPr="00DC1DB4">
        <w:rPr>
          <w:sz w:val="16"/>
        </w:rPr>
        <w:t xml:space="preserve">, </w:t>
      </w:r>
      <w:r w:rsidRPr="00615675">
        <w:rPr>
          <w:rStyle w:val="StyleUnderline"/>
        </w:rPr>
        <w:t>was arrested after authorities became suspicious of his</w:t>
      </w:r>
      <w:r w:rsidRPr="00DC1DB4">
        <w:rPr>
          <w:sz w:val="16"/>
        </w:rPr>
        <w:t xml:space="preserve"> frequent business </w:t>
      </w:r>
      <w:r w:rsidRPr="00615675">
        <w:rPr>
          <w:rStyle w:val="StyleUnderline"/>
        </w:rPr>
        <w:t>trips abroad</w:t>
      </w:r>
      <w:r w:rsidRPr="00DC1DB4">
        <w:rPr>
          <w:sz w:val="16"/>
        </w:rPr>
        <w:t xml:space="preserve">. The father of three says </w:t>
      </w:r>
      <w:r w:rsidRPr="00615675">
        <w:rPr>
          <w:rStyle w:val="StyleUnderline"/>
        </w:rPr>
        <w:t>he spent a year in a single room</w:t>
      </w:r>
      <w:r w:rsidRPr="00DC1DB4">
        <w:rPr>
          <w:sz w:val="16"/>
        </w:rPr>
        <w:t xml:space="preserve"> with seven other inmates, all clad in blue jumpsuits, </w:t>
      </w:r>
      <w:r w:rsidRPr="00615675">
        <w:rPr>
          <w:rStyle w:val="StyleUnderline"/>
        </w:rPr>
        <w:t xml:space="preserve">forced to sit still on plastic stools for 17 hours straight as four </w:t>
      </w:r>
      <w:proofErr w:type="spellStart"/>
      <w:r w:rsidRPr="00615675">
        <w:rPr>
          <w:rStyle w:val="StyleUnderline"/>
        </w:rPr>
        <w:t>HikVision</w:t>
      </w:r>
      <w:proofErr w:type="spellEnd"/>
      <w:r w:rsidRPr="00615675">
        <w:rPr>
          <w:rStyle w:val="StyleUnderline"/>
        </w:rPr>
        <w:t xml:space="preserve"> cameras recorded every move</w:t>
      </w:r>
      <w:r w:rsidRPr="00DC1DB4">
        <w:rPr>
          <w:sz w:val="16"/>
        </w:rPr>
        <w:t>. “</w:t>
      </w:r>
      <w:r w:rsidRPr="00615675">
        <w:rPr>
          <w:rStyle w:val="StyleUnderline"/>
        </w:rPr>
        <w:t>Anyone caught talking or moving was forced into stress positions for hours at a time</w:t>
      </w:r>
      <w:r w:rsidRPr="00DC1DB4">
        <w:rPr>
          <w:sz w:val="16"/>
        </w:rPr>
        <w:t xml:space="preserve">,” he says. </w:t>
      </w:r>
      <w:proofErr w:type="spellStart"/>
      <w:r w:rsidRPr="00615675">
        <w:rPr>
          <w:rStyle w:val="StyleUnderline"/>
        </w:rPr>
        <w:t>Bakitali</w:t>
      </w:r>
      <w:proofErr w:type="spellEnd"/>
      <w:r w:rsidRPr="00615675">
        <w:rPr>
          <w:rStyle w:val="StyleUnderline"/>
        </w:rPr>
        <w:t xml:space="preserve"> was released only after he developed a chronic illness</w:t>
      </w:r>
      <w:r w:rsidRPr="00DC1DB4">
        <w:rPr>
          <w:sz w:val="16"/>
        </w:rPr>
        <w:t xml:space="preserve">. </w:t>
      </w:r>
      <w:r w:rsidRPr="00615675">
        <w:rPr>
          <w:rStyle w:val="StyleUnderline"/>
        </w:rPr>
        <w:t xml:space="preserve">But his </w:t>
      </w:r>
      <w:r w:rsidRPr="00615675">
        <w:rPr>
          <w:rStyle w:val="Emphasis"/>
        </w:rPr>
        <w:t>surveillance hell</w:t>
      </w:r>
      <w:r w:rsidRPr="00DC1DB4">
        <w:rPr>
          <w:sz w:val="16"/>
        </w:rPr>
        <w:t xml:space="preserve"> </w:t>
      </w:r>
      <w:r w:rsidRPr="00615675">
        <w:rPr>
          <w:rStyle w:val="StyleUnderline"/>
        </w:rPr>
        <w:t>continued over five months of virtual house arrest, which is common for former detainees</w:t>
      </w:r>
      <w:r w:rsidRPr="00DC1DB4">
        <w:rPr>
          <w:sz w:val="16"/>
        </w:rPr>
        <w:t xml:space="preserve">. </w:t>
      </w:r>
      <w:r w:rsidRPr="00615675">
        <w:rPr>
          <w:rStyle w:val="StyleUnderline"/>
        </w:rPr>
        <w:t>He was forbidden from traveling outside his village without permission, and a CCTV camera was installed opposite his home</w:t>
      </w:r>
      <w:r w:rsidRPr="00DC1DB4">
        <w:rPr>
          <w:sz w:val="16"/>
        </w:rPr>
        <w:t xml:space="preserve">. </w:t>
      </w:r>
      <w:r w:rsidRPr="00615675">
        <w:rPr>
          <w:rStyle w:val="StyleUnderline"/>
        </w:rPr>
        <w:t>Every time he approached the</w:t>
      </w:r>
      <w:r w:rsidRPr="00DC1DB4">
        <w:rPr>
          <w:sz w:val="16"/>
        </w:rPr>
        <w:t xml:space="preserve"> front </w:t>
      </w:r>
      <w:r w:rsidRPr="00615675">
        <w:rPr>
          <w:rStyle w:val="StyleUnderline"/>
        </w:rPr>
        <w:t>door, a policeman would call to ask where he was going</w:t>
      </w:r>
      <w:r w:rsidRPr="00DC1DB4">
        <w:rPr>
          <w:sz w:val="16"/>
        </w:rPr>
        <w:t xml:space="preserve">. </w:t>
      </w:r>
      <w:r w:rsidRPr="00615675">
        <w:rPr>
          <w:rStyle w:val="StyleUnderline"/>
        </w:rPr>
        <w:t>He had to report to the local government</w:t>
      </w:r>
      <w:r w:rsidRPr="00DC1DB4">
        <w:rPr>
          <w:sz w:val="16"/>
        </w:rPr>
        <w:t xml:space="preserve"> office every day </w:t>
      </w:r>
      <w:r w:rsidRPr="00615675">
        <w:rPr>
          <w:rStyle w:val="StyleUnderline"/>
        </w:rPr>
        <w:t>to undergo “political education” and write a self-criticism detailing his previous day’s activities</w:t>
      </w:r>
      <w:r w:rsidRPr="00DC1DB4">
        <w:rPr>
          <w:sz w:val="16"/>
        </w:rPr>
        <w:t xml:space="preserve">. Unable to travel for work, former </w:t>
      </w:r>
      <w:r w:rsidRPr="00615675">
        <w:rPr>
          <w:rStyle w:val="StyleUnderline"/>
        </w:rPr>
        <w:t>detainees</w:t>
      </w:r>
      <w:r w:rsidRPr="00DC1DB4">
        <w:rPr>
          <w:sz w:val="16"/>
        </w:rPr>
        <w:t xml:space="preserve"> like </w:t>
      </w:r>
      <w:proofErr w:type="spellStart"/>
      <w:r w:rsidRPr="00DC1DB4">
        <w:rPr>
          <w:sz w:val="16"/>
        </w:rPr>
        <w:t>Bakitali</w:t>
      </w:r>
      <w:proofErr w:type="spellEnd"/>
      <w:r w:rsidRPr="00DC1DB4">
        <w:rPr>
          <w:sz w:val="16"/>
        </w:rPr>
        <w:t xml:space="preserve"> </w:t>
      </w:r>
      <w:r w:rsidRPr="00615675">
        <w:rPr>
          <w:rStyle w:val="StyleUnderline"/>
        </w:rPr>
        <w:t>are often obliged to toil at government factories for wages as miserly as 35¢ per day</w:t>
      </w:r>
      <w:r w:rsidRPr="00DC1DB4">
        <w:rPr>
          <w:sz w:val="16"/>
        </w:rPr>
        <w:t>, according to former workers interviewed by TIME. “</w:t>
      </w:r>
      <w:r w:rsidRPr="00CA764F">
        <w:rPr>
          <w:rStyle w:val="Emphasis"/>
          <w:highlight w:val="cyan"/>
        </w:rPr>
        <w:t>The entire system is designed to suppress us</w:t>
      </w:r>
      <w:r w:rsidRPr="00DC1DB4">
        <w:rPr>
          <w:sz w:val="16"/>
        </w:rPr>
        <w:t xml:space="preserve">,” </w:t>
      </w:r>
      <w:proofErr w:type="spellStart"/>
      <w:r w:rsidRPr="00615675">
        <w:rPr>
          <w:rStyle w:val="StyleUnderline"/>
        </w:rPr>
        <w:t>Bakitali</w:t>
      </w:r>
      <w:proofErr w:type="spellEnd"/>
      <w:r w:rsidRPr="00615675">
        <w:rPr>
          <w:rStyle w:val="StyleUnderline"/>
        </w:rPr>
        <w:t xml:space="preserve"> says in Almaty, Kazakhstan</w:t>
      </w:r>
      <w:r w:rsidRPr="00DC1DB4">
        <w:rPr>
          <w:sz w:val="16"/>
        </w:rPr>
        <w:t xml:space="preserve">, where he escaped in May. </w:t>
      </w:r>
      <w:r w:rsidRPr="00CA764F">
        <w:rPr>
          <w:rStyle w:val="StyleUnderline"/>
          <w:highlight w:val="cyan"/>
        </w:rPr>
        <w:t xml:space="preserve">The result is </w:t>
      </w:r>
      <w:r w:rsidRPr="00CA764F">
        <w:rPr>
          <w:rStyle w:val="Emphasis"/>
          <w:highlight w:val="cyan"/>
        </w:rPr>
        <w:t>dystopian</w:t>
      </w:r>
      <w:r w:rsidRPr="00DC1DB4">
        <w:rPr>
          <w:sz w:val="16"/>
        </w:rPr>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DC1DB4">
        <w:rPr>
          <w:sz w:val="16"/>
        </w:rPr>
        <w:t xml:space="preserve">. </w:t>
      </w:r>
      <w:r w:rsidRPr="00615675">
        <w:rPr>
          <w:rStyle w:val="Emphasis"/>
        </w:rPr>
        <w:t>Muslims</w:t>
      </w:r>
      <w:r w:rsidRPr="00DC1DB4">
        <w:rPr>
          <w:sz w:val="16"/>
        </w:rPr>
        <w:t xml:space="preserve"> </w:t>
      </w:r>
      <w:r w:rsidRPr="00615675">
        <w:rPr>
          <w:rStyle w:val="StyleUnderline"/>
        </w:rPr>
        <w:t>in Xinjiang are under constant pressure to act in a manner that the CCP would approve</w:t>
      </w:r>
      <w:r w:rsidRPr="00DC1DB4">
        <w:rPr>
          <w:sz w:val="16"/>
        </w:rPr>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DC1DB4">
        <w:rPr>
          <w:sz w:val="16"/>
        </w:rPr>
        <w:t xml:space="preserve">graph </w:t>
      </w:r>
      <w:r w:rsidRPr="00615675">
        <w:rPr>
          <w:rStyle w:val="StyleUnderline"/>
        </w:rPr>
        <w:t>of</w:t>
      </w:r>
      <w:r w:rsidRPr="00DC1DB4">
        <w:rPr>
          <w:sz w:val="16"/>
        </w:rPr>
        <w:t xml:space="preserve"> China’s President </w:t>
      </w:r>
      <w:r w:rsidRPr="00615675">
        <w:rPr>
          <w:rStyle w:val="Emphasis"/>
        </w:rPr>
        <w:t>Xi</w:t>
      </w:r>
      <w:r w:rsidRPr="00DC1DB4">
        <w:rPr>
          <w:sz w:val="16"/>
        </w:rPr>
        <w:t xml:space="preserve"> Jinping </w:t>
      </w:r>
      <w:r w:rsidRPr="00615675">
        <w:rPr>
          <w:rStyle w:val="StyleUnderline"/>
        </w:rPr>
        <w:t>in a manner redolent of North Koreans’ public displays for founder Kim Il Sung</w:t>
      </w:r>
      <w:r w:rsidRPr="00DC1DB4">
        <w:rPr>
          <w:sz w:val="16"/>
        </w:rPr>
        <w:t xml:space="preserve">. Asked why he had a picture of Xi in his taxi, one Uighur driver replied nervously, “It’s the law.” </w:t>
      </w:r>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for activities as </w:t>
      </w:r>
      <w:r w:rsidRPr="00CA764F">
        <w:rPr>
          <w:rStyle w:val="Emphasis"/>
          <w:highlight w:val="cyan"/>
        </w:rPr>
        <w:t>mundane as</w:t>
      </w:r>
      <w:r w:rsidRPr="00615675">
        <w:rPr>
          <w:rStyle w:val="Emphasis"/>
        </w:rPr>
        <w:t xml:space="preserve"> renting a </w:t>
      </w:r>
      <w:r w:rsidRPr="00CA764F">
        <w:rPr>
          <w:rStyle w:val="Emphasis"/>
          <w:highlight w:val="cyan"/>
        </w:rPr>
        <w:t>karaoke</w:t>
      </w:r>
      <w:r w:rsidRPr="00615675">
        <w:rPr>
          <w:rStyle w:val="Emphasis"/>
        </w:rPr>
        <w:t xml:space="preserve"> booth</w:t>
      </w:r>
      <w:r w:rsidRPr="00DC1DB4">
        <w:rPr>
          <w:sz w:val="16"/>
        </w:rPr>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DC1DB4">
        <w:rPr>
          <w:sz w:val="16"/>
        </w:rPr>
        <w:t xml:space="preserve"> Chinese passengers </w:t>
      </w:r>
      <w:r w:rsidRPr="00CA764F">
        <w:rPr>
          <w:rStyle w:val="StyleUnderline"/>
          <w:highlight w:val="cyan"/>
        </w:rPr>
        <w:t>wait in</w:t>
      </w:r>
      <w:r w:rsidRPr="00615675">
        <w:rPr>
          <w:rStyle w:val="StyleUnderline"/>
        </w:rPr>
        <w:t xml:space="preserve"> their </w:t>
      </w:r>
      <w:r w:rsidRPr="00CA764F">
        <w:rPr>
          <w:rStyle w:val="StyleUnderline"/>
          <w:highlight w:val="cyan"/>
        </w:rPr>
        <w:t>seats</w:t>
      </w:r>
      <w:r w:rsidRPr="00DC1DB4">
        <w:rPr>
          <w:sz w:val="16"/>
        </w:rPr>
        <w:t xml:space="preserve">. At intersections, </w:t>
      </w:r>
      <w:r w:rsidRPr="00615675">
        <w:rPr>
          <w:rStyle w:val="StyleUnderline"/>
        </w:rPr>
        <w:t>drivers are ushered from their vehicles by armed police and through Tera-Snap “revolving body detector” equipment</w:t>
      </w:r>
      <w:r w:rsidRPr="00DC1DB4">
        <w:rPr>
          <w:sz w:val="16"/>
        </w:rPr>
        <w:t xml:space="preserve">. In the southern Xinjiang oasis town of </w:t>
      </w:r>
      <w:proofErr w:type="spellStart"/>
      <w:r w:rsidRPr="00DC1DB4">
        <w:rPr>
          <w:sz w:val="16"/>
        </w:rPr>
        <w:t>Hotan</w:t>
      </w:r>
      <w:proofErr w:type="spellEnd"/>
      <w:r w:rsidRPr="00DC1DB4">
        <w:rPr>
          <w:sz w:val="16"/>
        </w:rPr>
        <w:t xml:space="preserve">,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DC1DB4">
        <w:rPr>
          <w:sz w:val="16"/>
        </w:rPr>
        <w:t xml:space="preserve">. When a system struggled to compute the face of this Western TIME reporter, the impatient Han women queuing behind berated the operator, “Hurry up, he’s not a Uighur, let him through.” China strenuously denies human-rights abuses in Xinjiang, justifying its surveillance leviathan as battling the “three evils” of “separatism, terrorism and extremism.” But </w:t>
      </w:r>
      <w:r w:rsidRPr="00615675">
        <w:rPr>
          <w:rStyle w:val="StyleUnderline"/>
        </w:rPr>
        <w:t xml:space="preserve">the situation has been described as </w:t>
      </w:r>
      <w:r w:rsidRPr="00CA764F">
        <w:rPr>
          <w:rStyle w:val="StyleUnderline"/>
          <w:highlight w:val="cyan"/>
        </w:rPr>
        <w:t xml:space="preserve">a </w:t>
      </w:r>
      <w:r w:rsidRPr="00CA764F">
        <w:rPr>
          <w:rStyle w:val="Emphasis"/>
          <w:highlight w:val="cyan"/>
        </w:rPr>
        <w:t>“horrific campaign of repression”</w:t>
      </w:r>
      <w:r w:rsidRPr="00615675">
        <w:rPr>
          <w:rStyle w:val="StyleUnderline"/>
        </w:rPr>
        <w:t xml:space="preserve"> by the U.S. and condemned</w:t>
      </w:r>
      <w:r w:rsidRPr="00DC1DB4">
        <w:rPr>
          <w:sz w:val="16"/>
        </w:rPr>
        <w:t xml:space="preserve"> by the U.N. </w:t>
      </w:r>
      <w:r w:rsidRPr="00CA764F">
        <w:rPr>
          <w:rStyle w:val="Emphasis"/>
          <w:highlight w:val="cyan"/>
        </w:rPr>
        <w:t>Washington</w:t>
      </w:r>
      <w:r w:rsidRPr="00DC1DB4">
        <w:rPr>
          <w:sz w:val="16"/>
        </w:rPr>
        <w:t xml:space="preserve"> </w:t>
      </w:r>
      <w:r w:rsidRPr="00CA764F">
        <w:rPr>
          <w:rStyle w:val="StyleUnderline"/>
          <w:highlight w:val="cyan"/>
        </w:rPr>
        <w:t>has</w:t>
      </w:r>
      <w:r w:rsidRPr="00DC1DB4">
        <w:rPr>
          <w:sz w:val="16"/>
        </w:rPr>
        <w:t xml:space="preserve"> also </w:t>
      </w:r>
      <w:r w:rsidRPr="00CA764F">
        <w:rPr>
          <w:rStyle w:val="StyleUnderline"/>
          <w:highlight w:val="cyan"/>
        </w:rPr>
        <w:t xml:space="preserve">started </w:t>
      </w:r>
      <w:r w:rsidRPr="00CA764F">
        <w:rPr>
          <w:rStyle w:val="Emphasis"/>
          <w:highlight w:val="cyan"/>
        </w:rPr>
        <w:t>sanctioning companies</w:t>
      </w:r>
      <w:r w:rsidRPr="00DC1DB4">
        <w:rPr>
          <w:sz w:val="16"/>
        </w:rPr>
        <w:t xml:space="preserve"> </w:t>
      </w:r>
      <w:r w:rsidRPr="00615675">
        <w:rPr>
          <w:rStyle w:val="StyleUnderline"/>
        </w:rPr>
        <w:t xml:space="preserve">like </w:t>
      </w:r>
      <w:proofErr w:type="spellStart"/>
      <w:r w:rsidRPr="00615675">
        <w:rPr>
          <w:rStyle w:val="StyleUnderline"/>
        </w:rPr>
        <w:t>HikVision</w:t>
      </w:r>
      <w:proofErr w:type="spellEnd"/>
      <w:r w:rsidRPr="00615675">
        <w:rPr>
          <w:rStyle w:val="StyleUnderline"/>
        </w:rPr>
        <w:t xml:space="preserve"> </w:t>
      </w:r>
      <w:proofErr w:type="gramStart"/>
      <w:r w:rsidRPr="00615675">
        <w:rPr>
          <w:rStyle w:val="StyleUnderline"/>
        </w:rPr>
        <w:t>whose</w:t>
      </w:r>
      <w:proofErr w:type="gramEnd"/>
      <w:r w:rsidRPr="00615675">
        <w:rPr>
          <w:rStyle w:val="StyleUnderline"/>
        </w:rPr>
        <w:t xml:space="preserve"> facial–recognition technology is ubiquitous across the Alaska-size region</w:t>
      </w:r>
      <w:r w:rsidRPr="00DC1DB4">
        <w:rPr>
          <w:sz w:val="16"/>
        </w:rPr>
        <w:t xml:space="preserve">. But </w:t>
      </w:r>
      <w:r w:rsidRPr="00CA764F">
        <w:rPr>
          <w:rStyle w:val="Emphasis"/>
          <w:highlight w:val="cyan"/>
        </w:rPr>
        <w:t>Western aversion to surveillance</w:t>
      </w:r>
      <w:r w:rsidRPr="00DC1DB4">
        <w:rPr>
          <w:sz w:val="16"/>
        </w:rPr>
        <w:t xml:space="preserve"> </w:t>
      </w:r>
      <w:r w:rsidRPr="00CA764F">
        <w:rPr>
          <w:rStyle w:val="StyleUnderline"/>
          <w:highlight w:val="cyan"/>
        </w:rPr>
        <w:t xml:space="preserve">is </w:t>
      </w:r>
      <w:r w:rsidRPr="00CA764F">
        <w:rPr>
          <w:rStyle w:val="Emphasis"/>
          <w:highlight w:val="cyan"/>
        </w:rPr>
        <w:t>much broader</w:t>
      </w:r>
      <w:r w:rsidRPr="00DC1DB4">
        <w:rPr>
          <w:sz w:val="16"/>
        </w:rPr>
        <w:t xml:space="preserve"> and stems in no small part from abuses like the Facebook/Cambridge Analytica scandal, in which the “scraped” personal information of up to 87 million people was acquired by the political consultancy to swing elections around the world. </w:t>
      </w:r>
      <w:r w:rsidRPr="00615675">
        <w:rPr>
          <w:rStyle w:val="StyleUnderline"/>
        </w:rPr>
        <w:t>China is</w:t>
      </w:r>
      <w:r w:rsidRPr="00DC1DB4">
        <w:rPr>
          <w:sz w:val="16"/>
        </w:rPr>
        <w:t xml:space="preserve"> also </w:t>
      </w:r>
      <w:r w:rsidRPr="00615675">
        <w:rPr>
          <w:rStyle w:val="StyleUnderline"/>
        </w:rPr>
        <w:t xml:space="preserve">rolling out Big Data and surveillance to inculcate “positive” behavior in its citizens </w:t>
      </w:r>
      <w:r w:rsidRPr="00CA764F">
        <w:rPr>
          <w:rStyle w:val="StyleUnderline"/>
          <w:highlight w:val="cyan"/>
        </w:rPr>
        <w:t xml:space="preserve">via a </w:t>
      </w:r>
      <w:r w:rsidRPr="00CA764F">
        <w:rPr>
          <w:rStyle w:val="Emphasis"/>
          <w:highlight w:val="cyan"/>
        </w:rPr>
        <w:t>Social Credit system</w:t>
      </w:r>
      <w:r w:rsidRPr="00DC1DB4">
        <w:rPr>
          <w:sz w:val="16"/>
        </w:rPr>
        <w:t xml:space="preserve">. In China’s eastern coastal city of Rongcheng, home to 670,000 people, every person is automatically given 1,000 points. </w:t>
      </w:r>
      <w:r w:rsidRPr="00615675">
        <w:rPr>
          <w:rStyle w:val="StyleUnderline"/>
        </w:rPr>
        <w:t>Fighting with neighbors will cost you 5 points; fail to clean up after your dog and you lose 10</w:t>
      </w:r>
      <w:r w:rsidRPr="00DC1DB4">
        <w:rPr>
          <w:sz w:val="16"/>
        </w:rPr>
        <w:t xml:space="preserve">. Donating blood gains 5. </w:t>
      </w:r>
      <w:r w:rsidRPr="00C85FEF">
        <w:rPr>
          <w:rStyle w:val="StyleUnderline"/>
        </w:rPr>
        <w:t>Fall below a certain threshold and it’s impossible to get a loan or book high-speed train tickets</w:t>
      </w:r>
      <w:r w:rsidRPr="00DC1DB4">
        <w:rPr>
          <w:sz w:val="16"/>
        </w:rPr>
        <w:t xml:space="preserve">. Some Chinese see the benefit. High school teacher Zhu </w:t>
      </w:r>
      <w:proofErr w:type="spellStart"/>
      <w:r w:rsidRPr="00DC1DB4">
        <w:rPr>
          <w:sz w:val="16"/>
        </w:rPr>
        <w:t>Junfang</w:t>
      </w:r>
      <w:proofErr w:type="spellEnd"/>
      <w:r w:rsidRPr="00DC1DB4">
        <w:rPr>
          <w:sz w:val="16"/>
        </w:rPr>
        <w:t xml:space="preserve">,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 </w:t>
      </w:r>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DC1DB4">
        <w:rPr>
          <w:sz w:val="16"/>
        </w:rPr>
        <w:t xml:space="preserve">.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w:t>
      </w:r>
      <w:proofErr w:type="spellStart"/>
      <w:r w:rsidRPr="00DC1DB4">
        <w:rPr>
          <w:sz w:val="16"/>
        </w:rPr>
        <w:t>Zuboff</w:t>
      </w:r>
      <w:proofErr w:type="spellEnd"/>
      <w:r w:rsidRPr="00DC1DB4">
        <w:rPr>
          <w:sz w:val="16"/>
        </w:rPr>
        <w:t xml:space="preserve"> describes this as “human experience [broken down into data] as free raw material for commercial practices of extraction, prediction, and sales.” </w:t>
      </w:r>
      <w:r w:rsidRPr="00615675">
        <w:rPr>
          <w:rStyle w:val="StyleUnderline"/>
        </w:rPr>
        <w:t>When it comes to facial recognition, resistance is intense given the huge potential for indiscriminate data harvesting</w:t>
      </w:r>
      <w:r w:rsidRPr="00DC1DB4">
        <w:rPr>
          <w:sz w:val="16"/>
        </w:rPr>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DC1DB4">
        <w:rPr>
          <w:sz w:val="16"/>
        </w:rPr>
        <w:t xml:space="preserve"> also </w:t>
      </w:r>
      <w:r w:rsidRPr="00615675">
        <w:rPr>
          <w:rStyle w:val="StyleUnderline"/>
        </w:rPr>
        <w:t xml:space="preserve">calling for </w:t>
      </w:r>
      <w:r w:rsidRPr="00615675">
        <w:rPr>
          <w:rStyle w:val="Emphasis"/>
        </w:rPr>
        <w:t>clear legal parameters to govern its use</w:t>
      </w:r>
      <w:r w:rsidRPr="00DC1DB4">
        <w:rPr>
          <w:sz w:val="16"/>
        </w:rPr>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15675">
        <w:rPr>
          <w:rStyle w:val="Emphasis"/>
        </w:rPr>
        <w:t>vidence in subsequent court filings</w:t>
      </w:r>
      <w:r w:rsidRPr="00DC1DB4">
        <w:rPr>
          <w:sz w:val="16"/>
        </w:rPr>
        <w:t xml:space="preserve">. In May, </w:t>
      </w:r>
      <w:r w:rsidRPr="00CA764F">
        <w:rPr>
          <w:rStyle w:val="Emphasis"/>
          <w:highlight w:val="cyan"/>
        </w:rPr>
        <w:t>San Francisco</w:t>
      </w:r>
      <w:r w:rsidRPr="00DC1DB4">
        <w:rPr>
          <w:sz w:val="16"/>
        </w:rPr>
        <w:t xml:space="preserve"> became the first major U.S. city to </w:t>
      </w:r>
      <w:r w:rsidRPr="00CA764F">
        <w:rPr>
          <w:rStyle w:val="Emphasis"/>
          <w:highlight w:val="cyan"/>
        </w:rPr>
        <w:t>block police</w:t>
      </w:r>
      <w:r w:rsidRPr="00DC1DB4">
        <w:rPr>
          <w:sz w:val="16"/>
        </w:rPr>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DC1DB4">
        <w:rPr>
          <w:sz w:val="16"/>
        </w:rPr>
        <w:t xml:space="preserve">. 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 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 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 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 The Hong Kong government denies its smart cameras and lampposts use facial-recognition technology. But “it really comes down to whether you trust institutions,” says privacy expert </w:t>
      </w:r>
      <w:proofErr w:type="spellStart"/>
      <w:r w:rsidRPr="00DC1DB4">
        <w:rPr>
          <w:sz w:val="16"/>
        </w:rPr>
        <w:t>Tsui</w:t>
      </w:r>
      <w:proofErr w:type="spellEnd"/>
      <w:r w:rsidRPr="00DC1DB4">
        <w:rPr>
          <w:sz w:val="16"/>
        </w:rPr>
        <w:t xml:space="preserve">. For Matthew, the risks are real and stark: “We are fighting to stop Hong Kong becoming another Xinjiang.” Ultimately, even protesters’ forensic safeguards may not be enough as technology advances. In his </w:t>
      </w:r>
      <w:r w:rsidRPr="00615675">
        <w:rPr>
          <w:rStyle w:val="StyleUnderline"/>
        </w:rPr>
        <w:t>Beijing</w:t>
      </w:r>
      <w:r w:rsidRPr="00DC1DB4">
        <w:rPr>
          <w:sz w:val="16"/>
        </w:rPr>
        <w:t xml:space="preserve"> headquarters, Huang </w:t>
      </w:r>
      <w:proofErr w:type="spellStart"/>
      <w:r w:rsidRPr="00DC1DB4">
        <w:rPr>
          <w:sz w:val="16"/>
        </w:rPr>
        <w:t>Yongzhen</w:t>
      </w:r>
      <w:proofErr w:type="spellEnd"/>
      <w:r w:rsidRPr="00DC1DB4">
        <w:rPr>
          <w:sz w:val="16"/>
        </w:rPr>
        <w:t xml:space="preserve">, CEO of AI firm </w:t>
      </w:r>
      <w:proofErr w:type="spellStart"/>
      <w:r w:rsidRPr="00DC1DB4">
        <w:rPr>
          <w:sz w:val="16"/>
        </w:rPr>
        <w:t>Watrix</w:t>
      </w:r>
      <w:proofErr w:type="spellEnd"/>
      <w:r w:rsidRPr="00DC1DB4">
        <w:rPr>
          <w:sz w:val="16"/>
        </w:rPr>
        <w:t xml:space="preserve">, shows off his </w:t>
      </w:r>
      <w:r w:rsidRPr="00615675">
        <w:rPr>
          <w:rStyle w:val="StyleUnderline"/>
        </w:rPr>
        <w:t>latest gait-recognition software</w:t>
      </w:r>
      <w:r w:rsidRPr="00DC1DB4">
        <w:rPr>
          <w:sz w:val="16"/>
        </w:rPr>
        <w:t xml:space="preserve">, which </w:t>
      </w:r>
      <w:r w:rsidRPr="00615675">
        <w:rPr>
          <w:rStyle w:val="StyleUnderline"/>
        </w:rPr>
        <w:t>can identify people from 50 meters away by analyzing thousands of metrics about their walk—even with faces covered or backs to the camera</w:t>
      </w:r>
      <w:r w:rsidRPr="00DC1DB4">
        <w:rPr>
          <w:sz w:val="16"/>
        </w:rPr>
        <w:t xml:space="preserve">. </w:t>
      </w:r>
      <w:r w:rsidRPr="00615675">
        <w:rPr>
          <w:rStyle w:val="StyleUnderline"/>
        </w:rPr>
        <w:t>It’s already been rolled out by security services across China</w:t>
      </w:r>
      <w:r w:rsidRPr="00DC1DB4">
        <w:rPr>
          <w:sz w:val="16"/>
        </w:rPr>
        <w:t xml:space="preserve">, he says, though he’s ambivalent about privacy concerns. “From our perspective, we just provide the technology,” he says. “As for how it’s used, like all high tech, it may be a double-edged sword.” 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DC1DB4">
        <w:rPr>
          <w:sz w:val="16"/>
        </w:rPr>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DC1DB4">
        <w:rPr>
          <w:sz w:val="16"/>
        </w:rPr>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DC1DB4">
        <w:rPr>
          <w:sz w:val="16"/>
        </w:rPr>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DC1DB4">
        <w:rPr>
          <w:sz w:val="16"/>
        </w:rPr>
        <w:t>. In May, Democratic Congresswoman Alexandria Ocasio–Cortez linked the technology to “a global rise in authoritarianism and fascism.”</w:t>
      </w:r>
    </w:p>
    <w:p w14:paraId="12766D9B" w14:textId="1D5978DB" w:rsidR="002E3918" w:rsidRDefault="002E3918" w:rsidP="002E3918"/>
    <w:p w14:paraId="5E467E45" w14:textId="77777777" w:rsidR="002E3918" w:rsidRDefault="002E3918" w:rsidP="002E3918">
      <w:pPr>
        <w:pStyle w:val="Heading4"/>
      </w:pPr>
      <w:r>
        <w:t>Regulated capitalism is good</w:t>
      </w:r>
    </w:p>
    <w:p w14:paraId="5166FF85" w14:textId="77777777" w:rsidR="002E3918" w:rsidRDefault="002E3918" w:rsidP="002E3918">
      <w:r>
        <w:t xml:space="preserve">Mark </w:t>
      </w:r>
      <w:proofErr w:type="spellStart"/>
      <w:r w:rsidRPr="008D351F">
        <w:rPr>
          <w:rStyle w:val="Style13ptBold"/>
        </w:rPr>
        <w:t>Budolfson</w:t>
      </w:r>
      <w:proofErr w:type="spellEnd"/>
      <w:r w:rsidRPr="008D351F">
        <w:rPr>
          <w:rStyle w:val="Style13ptBold"/>
        </w:rPr>
        <w:t xml:space="preserve"> 21</w:t>
      </w:r>
      <w:r>
        <w:t xml:space="preserve">. PhD in Philosophy. </w:t>
      </w:r>
      <w:r w:rsidRPr="008D351F">
        <w:t>Assistant Professor in the Department of Environmental and Occupational Health and Justice at the Rutgers School fo</w:t>
      </w:r>
      <w:r>
        <w:t>r</w:t>
      </w:r>
      <w:r w:rsidRPr="008D351F">
        <w:t xml:space="preserve"> Public Health and Center for Population</w:t>
      </w:r>
      <w:r>
        <w:t>-</w:t>
      </w:r>
      <w:r w:rsidRPr="008D351F">
        <w:t>Level Bioethics</w:t>
      </w:r>
      <w:r>
        <w:t>.</w:t>
      </w:r>
      <w:r w:rsidRPr="008D351F">
        <w:t xml:space="preserve"> </w:t>
      </w:r>
      <w:r>
        <w:t>“</w:t>
      </w:r>
      <w:r w:rsidRPr="008D351F">
        <w:t>Arguments for Well-Regulated Capitalism, and Implications for Global Ethics, Food, Environment, Climate Change, and Beyond</w:t>
      </w:r>
      <w:r>
        <w:t xml:space="preserve">”. Ethics &amp; International Affairs. 5-7-2021. </w:t>
      </w:r>
      <w:hyperlink r:id="rId19" w:history="1">
        <w:r w:rsidRPr="00612F22">
          <w:rPr>
            <w:rStyle w:val="Hyperlink"/>
          </w:rPr>
          <w:t>https://doi.org/10.1017/S0892679421000083</w:t>
        </w:r>
      </w:hyperlink>
    </w:p>
    <w:p w14:paraId="77658514" w14:textId="77777777" w:rsidR="002E3918" w:rsidRPr="008D351F" w:rsidRDefault="002E3918" w:rsidP="002E3918">
      <w:pPr>
        <w:rPr>
          <w:sz w:val="16"/>
        </w:rPr>
      </w:pPr>
      <w:r w:rsidRPr="008D351F">
        <w:rPr>
          <w:sz w:val="16"/>
        </w:rPr>
        <w:t xml:space="preserve">However, things are more complicated than the arguments above would suggest, and the benefits of capitalism, especially for the world's poorest and most vulnerable people, are in fact myriad and significant. In addition, as we will see in this section, many experts argue that </w:t>
      </w:r>
      <w:r w:rsidRPr="006F2AB4">
        <w:rPr>
          <w:rStyle w:val="StyleUnderline"/>
          <w:highlight w:val="cyan"/>
        </w:rPr>
        <w:t>cap</w:t>
      </w:r>
      <w:r w:rsidRPr="008D351F">
        <w:rPr>
          <w:sz w:val="16"/>
        </w:rPr>
        <w:t xml:space="preserve">italism </w:t>
      </w:r>
      <w:r w:rsidRPr="00E97FDE">
        <w:rPr>
          <w:rStyle w:val="StyleUnderline"/>
        </w:rPr>
        <w:t xml:space="preserve">is </w:t>
      </w:r>
      <w:r w:rsidRPr="006F2AB4">
        <w:rPr>
          <w:rStyle w:val="Emphasis"/>
          <w:highlight w:val="cyan"/>
        </w:rPr>
        <w:t>not</w:t>
      </w:r>
      <w:r w:rsidRPr="00E97FDE">
        <w:rPr>
          <w:rStyle w:val="StyleUnderline"/>
        </w:rPr>
        <w:t xml:space="preserve"> the</w:t>
      </w:r>
      <w:r w:rsidRPr="008D351F">
        <w:rPr>
          <w:rStyle w:val="StyleUnderline"/>
        </w:rPr>
        <w:t xml:space="preserve"> fundamental </w:t>
      </w:r>
      <w:r w:rsidRPr="006F2AB4">
        <w:rPr>
          <w:rStyle w:val="Emphasis"/>
          <w:highlight w:val="cyan"/>
        </w:rPr>
        <w:t>cause</w:t>
      </w:r>
      <w:r w:rsidRPr="006F2AB4">
        <w:rPr>
          <w:rStyle w:val="StyleUnderline"/>
          <w:highlight w:val="cyan"/>
        </w:rPr>
        <w:t xml:space="preserve"> of</w:t>
      </w:r>
      <w:r w:rsidRPr="008D351F">
        <w:rPr>
          <w:sz w:val="16"/>
        </w:rPr>
        <w:t xml:space="preserve"> the previously described </w:t>
      </w:r>
      <w:r w:rsidRPr="006F2AB4">
        <w:rPr>
          <w:rStyle w:val="StyleUnderline"/>
          <w:highlight w:val="cyan"/>
        </w:rPr>
        <w:t>problems but</w:t>
      </w:r>
      <w:r w:rsidRPr="008D351F">
        <w:rPr>
          <w:rStyle w:val="StyleUnderline"/>
        </w:rPr>
        <w:t xml:space="preserve"> rather an essential component of </w:t>
      </w:r>
      <w:r w:rsidRPr="00E97FDE">
        <w:rPr>
          <w:rStyle w:val="StyleUnderline"/>
        </w:rPr>
        <w:t xml:space="preserve">the </w:t>
      </w:r>
      <w:r w:rsidRPr="006F2AB4">
        <w:rPr>
          <w:rStyle w:val="Emphasis"/>
          <w:highlight w:val="cyan"/>
        </w:rPr>
        <w:t>best solution</w:t>
      </w:r>
      <w:r w:rsidRPr="008D351F">
        <w:rPr>
          <w:rStyle w:val="StyleUnderline"/>
        </w:rPr>
        <w:t>s</w:t>
      </w:r>
      <w:r w:rsidRPr="008D351F">
        <w:rPr>
          <w:sz w:val="16"/>
        </w:rPr>
        <w:t xml:space="preserve"> to them and of the best methods for promoting our goals of health, well-being, and justice.</w:t>
      </w:r>
    </w:p>
    <w:p w14:paraId="0CAF4276" w14:textId="77777777" w:rsidR="002E3918" w:rsidRPr="008D351F" w:rsidRDefault="002E3918" w:rsidP="002E3918">
      <w:pPr>
        <w:rPr>
          <w:sz w:val="16"/>
        </w:rPr>
      </w:pPr>
      <w:r w:rsidRPr="008D351F">
        <w:rPr>
          <w:sz w:val="16"/>
        </w:rPr>
        <w:t xml:space="preserve">To see where the defenders of capitalism are coming from, </w:t>
      </w:r>
      <w:r w:rsidRPr="008D351F">
        <w:rPr>
          <w:rStyle w:val="StyleUnderline"/>
        </w:rPr>
        <w:t>consider</w:t>
      </w:r>
      <w:r w:rsidRPr="008D351F">
        <w:rPr>
          <w:sz w:val="16"/>
        </w:rPr>
        <w:t xml:space="preserve"> an analogy involving </w:t>
      </w:r>
      <w:r w:rsidRPr="008D351F">
        <w:rPr>
          <w:rStyle w:val="StyleUnderline"/>
        </w:rPr>
        <w:t>a response to a pandemic</w:t>
      </w:r>
      <w:r w:rsidRPr="008D351F">
        <w:rPr>
          <w:sz w:val="16"/>
        </w:rPr>
        <w:t xml:space="preserve">: </w:t>
      </w:r>
      <w:r w:rsidRPr="008D351F">
        <w:rPr>
          <w:rStyle w:val="StyleUnderline"/>
        </w:rPr>
        <w:t>if</w:t>
      </w:r>
      <w:r w:rsidRPr="008D351F">
        <w:rPr>
          <w:sz w:val="16"/>
        </w:rPr>
        <w:t xml:space="preserve"> a country administered </w:t>
      </w:r>
      <w:r w:rsidRPr="008D351F">
        <w:rPr>
          <w:rStyle w:val="StyleUnderline"/>
        </w:rPr>
        <w:t xml:space="preserve">a </w:t>
      </w:r>
      <w:r w:rsidRPr="0014454F">
        <w:rPr>
          <w:rStyle w:val="Emphasis"/>
        </w:rPr>
        <w:t>rushed</w:t>
      </w:r>
      <w:r w:rsidRPr="008D351F">
        <w:rPr>
          <w:rStyle w:val="StyleUnderline"/>
        </w:rPr>
        <w:t xml:space="preserve"> and </w:t>
      </w:r>
      <w:r w:rsidRPr="0014454F">
        <w:rPr>
          <w:rStyle w:val="Emphasis"/>
        </w:rPr>
        <w:t>untested</w:t>
      </w:r>
      <w:r w:rsidRPr="008D351F">
        <w:rPr>
          <w:rStyle w:val="StyleUnderline"/>
        </w:rPr>
        <w:t xml:space="preserve"> vaccine</w:t>
      </w:r>
      <w:r w:rsidRPr="008D351F">
        <w:rPr>
          <w:sz w:val="16"/>
        </w:rPr>
        <w:t xml:space="preserve"> to its population that </w:t>
      </w:r>
      <w:r w:rsidRPr="008D351F">
        <w:rPr>
          <w:rStyle w:val="StyleUnderline"/>
        </w:rPr>
        <w:t xml:space="preserve">ended up killing people, we would </w:t>
      </w:r>
      <w:r w:rsidRPr="0014454F">
        <w:rPr>
          <w:rStyle w:val="Emphasis"/>
        </w:rPr>
        <w:t>not</w:t>
      </w:r>
      <w:r w:rsidRPr="008D351F">
        <w:rPr>
          <w:rStyle w:val="StyleUnderline"/>
        </w:rPr>
        <w:t xml:space="preserve"> say</w:t>
      </w:r>
      <w:r w:rsidRPr="008D351F">
        <w:rPr>
          <w:sz w:val="16"/>
        </w:rPr>
        <w:t xml:space="preserve"> that </w:t>
      </w:r>
      <w:r w:rsidRPr="0014454F">
        <w:rPr>
          <w:rStyle w:val="Emphasis"/>
        </w:rPr>
        <w:t>vaccines</w:t>
      </w:r>
      <w:r w:rsidRPr="008D351F">
        <w:rPr>
          <w:rStyle w:val="StyleUnderline"/>
        </w:rPr>
        <w:t xml:space="preserve"> were the problem</w:t>
      </w:r>
      <w:r w:rsidRPr="008D351F">
        <w:rPr>
          <w:sz w:val="16"/>
        </w:rPr>
        <w:t xml:space="preserve">. Instead, </w:t>
      </w:r>
      <w:r w:rsidRPr="008D351F">
        <w:rPr>
          <w:rStyle w:val="StyleUnderline"/>
        </w:rPr>
        <w:t xml:space="preserve">the problem would be the </w:t>
      </w:r>
      <w:r w:rsidRPr="0014454F">
        <w:rPr>
          <w:rStyle w:val="Emphasis"/>
        </w:rPr>
        <w:t>flawed</w:t>
      </w:r>
      <w:r w:rsidRPr="008D351F">
        <w:rPr>
          <w:rStyle w:val="StyleUnderline"/>
        </w:rPr>
        <w:t xml:space="preserve"> and </w:t>
      </w:r>
      <w:r w:rsidRPr="0014454F">
        <w:rPr>
          <w:rStyle w:val="Emphasis"/>
        </w:rPr>
        <w:t>sloppy policies</w:t>
      </w:r>
      <w:r w:rsidRPr="008D351F">
        <w:rPr>
          <w:rStyle w:val="StyleUnderline"/>
        </w:rPr>
        <w:t xml:space="preserve"> of</w:t>
      </w:r>
      <w:r w:rsidRPr="008D351F">
        <w:rPr>
          <w:sz w:val="16"/>
        </w:rPr>
        <w:t xml:space="preserve"> vaccine </w:t>
      </w:r>
      <w:r w:rsidRPr="0014454F">
        <w:rPr>
          <w:rStyle w:val="Emphasis"/>
        </w:rPr>
        <w:t>implementation</w:t>
      </w:r>
      <w:r w:rsidRPr="008D351F">
        <w:rPr>
          <w:rStyle w:val="StyleUnderline"/>
        </w:rPr>
        <w:t>. Vaccines might</w:t>
      </w:r>
      <w:r w:rsidRPr="008D351F">
        <w:rPr>
          <w:sz w:val="16"/>
        </w:rPr>
        <w:t xml:space="preserve"> easily </w:t>
      </w:r>
      <w:r w:rsidRPr="0014454F">
        <w:rPr>
          <w:rStyle w:val="Emphasis"/>
        </w:rPr>
        <w:t>remain</w:t>
      </w:r>
      <w:r w:rsidRPr="008D351F">
        <w:rPr>
          <w:sz w:val="16"/>
        </w:rPr>
        <w:t xml:space="preserve"> </w:t>
      </w:r>
      <w:proofErr w:type="gramStart"/>
      <w:r w:rsidRPr="008D351F">
        <w:rPr>
          <w:sz w:val="16"/>
        </w:rPr>
        <w:t xml:space="preserve">absolutely </w:t>
      </w:r>
      <w:r w:rsidRPr="0014454F">
        <w:rPr>
          <w:rStyle w:val="Emphasis"/>
        </w:rPr>
        <w:t>essential</w:t>
      </w:r>
      <w:proofErr w:type="gramEnd"/>
      <w:r w:rsidRPr="008D351F">
        <w:rPr>
          <w:sz w:val="16"/>
        </w:rPr>
        <w:t xml:space="preserve"> to the correct response to such a pandemic and could also be essential to promoting health and flourishing, more generally.</w:t>
      </w:r>
    </w:p>
    <w:p w14:paraId="3A955573" w14:textId="77777777" w:rsidR="002E3918" w:rsidRPr="008D351F" w:rsidRDefault="002E3918" w:rsidP="002E3918">
      <w:pPr>
        <w:rPr>
          <w:sz w:val="16"/>
        </w:rPr>
      </w:pPr>
      <w:r w:rsidRPr="008D351F">
        <w:rPr>
          <w:rStyle w:val="StyleUnderline"/>
        </w:rPr>
        <w:t>The argument is similar with cap</w:t>
      </w:r>
      <w:r w:rsidRPr="008D351F">
        <w:rPr>
          <w:sz w:val="16"/>
        </w:rPr>
        <w:t xml:space="preserve">italism according to the leading mainstream arguments in favor of it: </w:t>
      </w:r>
      <w:r w:rsidRPr="0045322D">
        <w:rPr>
          <w:rStyle w:val="StyleUnderline"/>
        </w:rPr>
        <w:t>Cap</w:t>
      </w:r>
      <w:r w:rsidRPr="008D351F">
        <w:rPr>
          <w:sz w:val="16"/>
        </w:rPr>
        <w:t xml:space="preserve">italism </w:t>
      </w:r>
      <w:r w:rsidRPr="0045322D">
        <w:rPr>
          <w:rStyle w:val="StyleUnderline"/>
        </w:rPr>
        <w:t xml:space="preserve">is an </w:t>
      </w:r>
      <w:r w:rsidRPr="0045322D">
        <w:rPr>
          <w:rStyle w:val="Emphasis"/>
        </w:rPr>
        <w:t>essential part</w:t>
      </w:r>
      <w:r w:rsidRPr="0045322D">
        <w:rPr>
          <w:rStyle w:val="StyleUnderline"/>
        </w:rPr>
        <w:t xml:space="preserve"> of the </w:t>
      </w:r>
      <w:r w:rsidRPr="0045322D">
        <w:rPr>
          <w:rStyle w:val="Emphasis"/>
        </w:rPr>
        <w:t>best society</w:t>
      </w:r>
      <w:r w:rsidRPr="0045322D">
        <w:rPr>
          <w:rStyle w:val="StyleUnderline"/>
        </w:rPr>
        <w:t xml:space="preserve"> we could have</w:t>
      </w:r>
      <w:r w:rsidRPr="008D351F">
        <w:rPr>
          <w:sz w:val="16"/>
        </w:rPr>
        <w:t xml:space="preserve">, just like vaccines are an essential part of the best response to a pandemic such as COVID-19. But </w:t>
      </w:r>
      <w:proofErr w:type="gramStart"/>
      <w:r w:rsidRPr="008D351F">
        <w:rPr>
          <w:sz w:val="16"/>
        </w:rPr>
        <w:t>of course</w:t>
      </w:r>
      <w:proofErr w:type="gramEnd"/>
      <w:r w:rsidRPr="008D351F">
        <w:rPr>
          <w:sz w:val="16"/>
        </w:rPr>
        <w:t xml:space="preserve"> both </w:t>
      </w:r>
      <w:r w:rsidRPr="006F2AB4">
        <w:rPr>
          <w:rStyle w:val="StyleUnderline"/>
          <w:highlight w:val="cyan"/>
        </w:rPr>
        <w:t>cap</w:t>
      </w:r>
      <w:r w:rsidRPr="008D351F">
        <w:rPr>
          <w:sz w:val="16"/>
        </w:rPr>
        <w:t xml:space="preserve">italism and vaccines </w:t>
      </w:r>
      <w:r w:rsidRPr="0045322D">
        <w:rPr>
          <w:rStyle w:val="StyleUnderline"/>
        </w:rPr>
        <w:t xml:space="preserve">can be </w:t>
      </w:r>
      <w:r w:rsidRPr="006F2AB4">
        <w:rPr>
          <w:rStyle w:val="Emphasis"/>
          <w:highlight w:val="cyan"/>
        </w:rPr>
        <w:t>implemented poorly</w:t>
      </w:r>
      <w:r w:rsidRPr="008D351F">
        <w:rPr>
          <w:sz w:val="16"/>
        </w:rPr>
        <w:t xml:space="preserve">, and can even do harm, especially when combined with other incorrect policy decisions. But </w:t>
      </w:r>
      <w:r w:rsidRPr="0045322D">
        <w:rPr>
          <w:rStyle w:val="StyleUnderline"/>
        </w:rPr>
        <w:t xml:space="preserve">that </w:t>
      </w:r>
      <w:r w:rsidRPr="006F2AB4">
        <w:rPr>
          <w:rStyle w:val="StyleUnderline"/>
          <w:highlight w:val="cyan"/>
        </w:rPr>
        <w:t xml:space="preserve">does </w:t>
      </w:r>
      <w:r w:rsidRPr="006F2AB4">
        <w:rPr>
          <w:rStyle w:val="Emphasis"/>
          <w:highlight w:val="cyan"/>
        </w:rPr>
        <w:t>not</w:t>
      </w:r>
      <w:r w:rsidRPr="006F2AB4">
        <w:rPr>
          <w:rStyle w:val="StyleUnderline"/>
          <w:highlight w:val="cyan"/>
        </w:rPr>
        <w:t xml:space="preserve"> mean</w:t>
      </w:r>
      <w:r w:rsidRPr="0045322D">
        <w:rPr>
          <w:rStyle w:val="StyleUnderline"/>
        </w:rPr>
        <w:t xml:space="preserve"> that </w:t>
      </w:r>
      <w:r w:rsidRPr="00E97FDE">
        <w:rPr>
          <w:rStyle w:val="StyleUnderline"/>
        </w:rPr>
        <w:t xml:space="preserve">we should </w:t>
      </w:r>
      <w:r w:rsidRPr="006F2AB4">
        <w:rPr>
          <w:rStyle w:val="Emphasis"/>
          <w:highlight w:val="cyan"/>
        </w:rPr>
        <w:t>turn against</w:t>
      </w:r>
      <w:r w:rsidRPr="0045322D">
        <w:rPr>
          <w:rStyle w:val="StyleUnderline"/>
        </w:rPr>
        <w:t xml:space="preserve"> them</w:t>
      </w:r>
      <w:r w:rsidRPr="008D351F">
        <w:rPr>
          <w:sz w:val="16"/>
        </w:rPr>
        <w:t xml:space="preserve">—quite the opposite. Instead, </w:t>
      </w:r>
      <w:r w:rsidRPr="0045322D">
        <w:rPr>
          <w:rStyle w:val="StyleUnderline"/>
        </w:rPr>
        <w:t xml:space="preserve">we should </w:t>
      </w:r>
      <w:r w:rsidRPr="0045322D">
        <w:rPr>
          <w:rStyle w:val="Emphasis"/>
        </w:rPr>
        <w:t>embrace</w:t>
      </w:r>
      <w:r w:rsidRPr="0045322D">
        <w:rPr>
          <w:rStyle w:val="StyleUnderline"/>
        </w:rPr>
        <w:t xml:space="preserve"> them as </w:t>
      </w:r>
      <w:r w:rsidRPr="0045322D">
        <w:rPr>
          <w:rStyle w:val="Emphasis"/>
        </w:rPr>
        <w:t>essential</w:t>
      </w:r>
      <w:r w:rsidRPr="008D351F">
        <w:rPr>
          <w:sz w:val="16"/>
        </w:rPr>
        <w:t xml:space="preserve"> to the best and most just outcomes for </w:t>
      </w:r>
      <w:proofErr w:type="gramStart"/>
      <w:r w:rsidRPr="008D351F">
        <w:rPr>
          <w:sz w:val="16"/>
        </w:rPr>
        <w:t>society, and</w:t>
      </w:r>
      <w:proofErr w:type="gramEnd"/>
      <w:r w:rsidRPr="008D351F">
        <w:rPr>
          <w:sz w:val="16"/>
        </w:rPr>
        <w:t xml:space="preserve"> educate ourselves and others on their importance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45322D">
        <w:rPr>
          <w:rStyle w:val="StyleUnderline"/>
        </w:rPr>
        <w:t xml:space="preserve">what is at </w:t>
      </w:r>
      <w:r w:rsidRPr="0045322D">
        <w:rPr>
          <w:rStyle w:val="Emphasis"/>
        </w:rPr>
        <w:t>stake</w:t>
      </w:r>
      <w:r w:rsidRPr="008D351F">
        <w:rPr>
          <w:sz w:val="16"/>
        </w:rPr>
        <w:t xml:space="preserve"> with capitalism </w:t>
      </w:r>
      <w:r w:rsidRPr="0045322D">
        <w:rPr>
          <w:rStyle w:val="StyleUnderline"/>
        </w:rPr>
        <w:t>is</w:t>
      </w:r>
      <w:r w:rsidRPr="008D351F">
        <w:rPr>
          <w:sz w:val="16"/>
        </w:rPr>
        <w:t xml:space="preserve"> nothing less than </w:t>
      </w:r>
      <w:r w:rsidRPr="0045322D">
        <w:rPr>
          <w:rStyle w:val="StyleUnderline"/>
        </w:rPr>
        <w:t>whether the</w:t>
      </w:r>
      <w:r w:rsidRPr="008D351F">
        <w:rPr>
          <w:sz w:val="16"/>
        </w:rPr>
        <w:t xml:space="preserve"> world's </w:t>
      </w:r>
      <w:r w:rsidRPr="0045322D">
        <w:rPr>
          <w:rStyle w:val="Emphasis"/>
        </w:rPr>
        <w:t>poorest</w:t>
      </w:r>
      <w:r w:rsidRPr="0045322D">
        <w:rPr>
          <w:rStyle w:val="StyleUnderline"/>
        </w:rPr>
        <w:t xml:space="preserve"> and </w:t>
      </w:r>
      <w:r w:rsidRPr="0045322D">
        <w:rPr>
          <w:rStyle w:val="Emphasis"/>
        </w:rPr>
        <w:t>most vulnerable</w:t>
      </w:r>
      <w:r w:rsidRPr="008D351F">
        <w:rPr>
          <w:sz w:val="16"/>
        </w:rPr>
        <w:t xml:space="preserve"> billion people </w:t>
      </w:r>
      <w:r w:rsidRPr="0045322D">
        <w:rPr>
          <w:rStyle w:val="StyleUnderline"/>
        </w:rPr>
        <w:t xml:space="preserve">will </w:t>
      </w:r>
      <w:r w:rsidRPr="0045322D">
        <w:rPr>
          <w:rStyle w:val="Emphasis"/>
        </w:rPr>
        <w:t>remain</w:t>
      </w:r>
      <w:r w:rsidRPr="0045322D">
        <w:rPr>
          <w:rStyle w:val="StyleUnderline"/>
        </w:rPr>
        <w:t xml:space="preserve"> in conditions of </w:t>
      </w:r>
      <w:r w:rsidRPr="0045322D">
        <w:rPr>
          <w:rStyle w:val="Emphasis"/>
        </w:rPr>
        <w:t>poverty</w:t>
      </w:r>
      <w:r w:rsidRPr="0045322D">
        <w:rPr>
          <w:rStyle w:val="StyleUnderline"/>
        </w:rPr>
        <w:t xml:space="preserve"> and </w:t>
      </w:r>
      <w:r w:rsidRPr="0045322D">
        <w:rPr>
          <w:rStyle w:val="Emphasis"/>
        </w:rPr>
        <w:t>oppression</w:t>
      </w:r>
      <w:r w:rsidRPr="008D351F">
        <w:rPr>
          <w:sz w:val="16"/>
        </w:rPr>
        <w:t>, or if they will instead finally gain access to what is minimally necessary for basic health and wellbeing and become increasingly affluent and empowered. The argument in favor of capitalism proceeds as follows:</w:t>
      </w:r>
    </w:p>
    <w:p w14:paraId="0DFBF98B" w14:textId="77777777" w:rsidR="002E3918" w:rsidRPr="0045322D" w:rsidRDefault="002E3918" w:rsidP="002E3918">
      <w:pPr>
        <w:rPr>
          <w:sz w:val="16"/>
        </w:rPr>
      </w:pPr>
      <w:r w:rsidRPr="0045322D">
        <w:rPr>
          <w:sz w:val="16"/>
        </w:rPr>
        <w:t xml:space="preserve">Premise 1. Development and the past. </w:t>
      </w:r>
      <w:r w:rsidRPr="0045322D">
        <w:rPr>
          <w:rStyle w:val="StyleUnderline"/>
        </w:rPr>
        <w:t>Over</w:t>
      </w:r>
      <w:r w:rsidRPr="0045322D">
        <w:rPr>
          <w:sz w:val="16"/>
        </w:rPr>
        <w:t xml:space="preserve"> the course of recorded human </w:t>
      </w:r>
      <w:r w:rsidRPr="0045322D">
        <w:rPr>
          <w:rStyle w:val="StyleUnderline"/>
        </w:rPr>
        <w:t xml:space="preserve">history, </w:t>
      </w:r>
      <w:proofErr w:type="gramStart"/>
      <w:r w:rsidRPr="0045322D">
        <w:rPr>
          <w:rStyle w:val="StyleUnderline"/>
        </w:rPr>
        <w:t>the majority of</w:t>
      </w:r>
      <w:proofErr w:type="gramEnd"/>
      <w:r w:rsidRPr="0045322D">
        <w:rPr>
          <w:sz w:val="16"/>
        </w:rPr>
        <w:t xml:space="preserve"> historical </w:t>
      </w:r>
      <w:r w:rsidRPr="006F2AB4">
        <w:rPr>
          <w:rStyle w:val="StyleUnderline"/>
          <w:highlight w:val="cyan"/>
        </w:rPr>
        <w:t xml:space="preserve">increases in </w:t>
      </w:r>
      <w:r w:rsidRPr="006F2AB4">
        <w:rPr>
          <w:rStyle w:val="Emphasis"/>
          <w:highlight w:val="cyan"/>
        </w:rPr>
        <w:t>health</w:t>
      </w:r>
      <w:r w:rsidRPr="0045322D">
        <w:rPr>
          <w:rStyle w:val="StyleUnderline"/>
        </w:rPr>
        <w:t xml:space="preserve">, wellbeing, </w:t>
      </w:r>
      <w:r w:rsidRPr="00E97FDE">
        <w:rPr>
          <w:rStyle w:val="StyleUnderline"/>
        </w:rPr>
        <w:t xml:space="preserve">and </w:t>
      </w:r>
      <w:r w:rsidRPr="006F2AB4">
        <w:rPr>
          <w:rStyle w:val="Emphasis"/>
          <w:highlight w:val="cyan"/>
        </w:rPr>
        <w:t>justice</w:t>
      </w:r>
      <w:r w:rsidRPr="0045322D">
        <w:rPr>
          <w:sz w:val="16"/>
        </w:rPr>
        <w:t xml:space="preserve"> have </w:t>
      </w:r>
      <w:r w:rsidRPr="009A37F8">
        <w:rPr>
          <w:rStyle w:val="StyleUnderline"/>
        </w:rPr>
        <w:t>occurred</w:t>
      </w:r>
      <w:r w:rsidRPr="0045322D">
        <w:rPr>
          <w:sz w:val="16"/>
        </w:rPr>
        <w:t xml:space="preserve"> in the last two centuries, largely </w:t>
      </w:r>
      <w:r w:rsidRPr="0045322D">
        <w:rPr>
          <w:rStyle w:val="StyleUnderline"/>
        </w:rPr>
        <w:t xml:space="preserve">as a </w:t>
      </w:r>
      <w:r w:rsidRPr="009A37F8">
        <w:rPr>
          <w:rStyle w:val="Emphasis"/>
        </w:rPr>
        <w:t>result</w:t>
      </w:r>
      <w:r w:rsidRPr="0045322D">
        <w:rPr>
          <w:rStyle w:val="StyleUnderline"/>
        </w:rPr>
        <w:t xml:space="preserve"> of</w:t>
      </w:r>
      <w:r w:rsidRPr="0045322D">
        <w:rPr>
          <w:sz w:val="16"/>
        </w:rPr>
        <w:t xml:space="preserve"> societies adopting or moving toward </w:t>
      </w:r>
      <w:r w:rsidRPr="009A37F8">
        <w:rPr>
          <w:rStyle w:val="Emphasis"/>
        </w:rPr>
        <w:t>cap</w:t>
      </w:r>
      <w:r w:rsidRPr="0045322D">
        <w:rPr>
          <w:sz w:val="16"/>
        </w:rPr>
        <w:t xml:space="preserve">italism. </w:t>
      </w:r>
      <w:r w:rsidRPr="0045322D">
        <w:rPr>
          <w:rStyle w:val="StyleUnderline"/>
        </w:rPr>
        <w:t>Cap</w:t>
      </w:r>
      <w:r w:rsidRPr="0045322D">
        <w:rPr>
          <w:sz w:val="16"/>
        </w:rPr>
        <w:t xml:space="preserve">italism </w:t>
      </w:r>
      <w:r w:rsidRPr="0045322D">
        <w:rPr>
          <w:rStyle w:val="StyleUnderline"/>
        </w:rPr>
        <w:t xml:space="preserve">is a </w:t>
      </w:r>
      <w:r w:rsidRPr="009A37F8">
        <w:rPr>
          <w:rStyle w:val="Emphasis"/>
        </w:rPr>
        <w:t>relevant cause</w:t>
      </w:r>
      <w:r w:rsidRPr="0045322D">
        <w:rPr>
          <w:sz w:val="16"/>
        </w:rPr>
        <w:t xml:space="preserve"> of these improvements, in the sense that </w:t>
      </w:r>
      <w:r w:rsidRPr="0045322D">
        <w:rPr>
          <w:rStyle w:val="StyleUnderline"/>
        </w:rPr>
        <w:t xml:space="preserve">they </w:t>
      </w:r>
      <w:r w:rsidRPr="009A37F8">
        <w:rPr>
          <w:rStyle w:val="Emphasis"/>
        </w:rPr>
        <w:t>could not</w:t>
      </w:r>
      <w:r w:rsidRPr="0045322D">
        <w:rPr>
          <w:rStyle w:val="StyleUnderline"/>
        </w:rPr>
        <w:t xml:space="preserve"> have happened</w:t>
      </w:r>
      <w:r w:rsidRPr="0045322D">
        <w:rPr>
          <w:sz w:val="16"/>
        </w:rPr>
        <w:t xml:space="preserve"> to such a degree </w:t>
      </w:r>
      <w:r w:rsidRPr="0045322D">
        <w:rPr>
          <w:rStyle w:val="StyleUnderline"/>
        </w:rPr>
        <w:t>if it were not for cap</w:t>
      </w:r>
      <w:r w:rsidRPr="0045322D">
        <w:rPr>
          <w:sz w:val="16"/>
        </w:rPr>
        <w:t xml:space="preserve">italism </w:t>
      </w:r>
      <w:r w:rsidRPr="0045322D">
        <w:rPr>
          <w:rStyle w:val="StyleUnderline"/>
        </w:rPr>
        <w:t xml:space="preserve">and </w:t>
      </w:r>
      <w:r w:rsidRPr="006F2AB4">
        <w:rPr>
          <w:rStyle w:val="Emphasis"/>
          <w:highlight w:val="cyan"/>
        </w:rPr>
        <w:t>would not</w:t>
      </w:r>
      <w:r w:rsidRPr="006F2AB4">
        <w:rPr>
          <w:rStyle w:val="StyleUnderline"/>
          <w:highlight w:val="cyan"/>
        </w:rPr>
        <w:t xml:space="preserve"> have happened</w:t>
      </w:r>
      <w:r w:rsidRPr="0045322D">
        <w:rPr>
          <w:sz w:val="16"/>
        </w:rPr>
        <w:t xml:space="preserve"> to the same degree </w:t>
      </w:r>
      <w:r w:rsidRPr="006F2AB4">
        <w:rPr>
          <w:rStyle w:val="StyleUnderline"/>
          <w:highlight w:val="cyan"/>
        </w:rPr>
        <w:t xml:space="preserve">under </w:t>
      </w:r>
      <w:r w:rsidRPr="006F2AB4">
        <w:rPr>
          <w:rStyle w:val="Emphasis"/>
          <w:highlight w:val="cyan"/>
        </w:rPr>
        <w:t>any alt</w:t>
      </w:r>
      <w:r w:rsidRPr="0045322D">
        <w:rPr>
          <w:sz w:val="16"/>
        </w:rPr>
        <w:t xml:space="preserve">ernative </w:t>
      </w:r>
      <w:proofErr w:type="spellStart"/>
      <w:r w:rsidRPr="0045322D">
        <w:rPr>
          <w:sz w:val="16"/>
        </w:rPr>
        <w:t>noncapitalist</w:t>
      </w:r>
      <w:proofErr w:type="spellEnd"/>
      <w:r w:rsidRPr="0045322D">
        <w:rPr>
          <w:sz w:val="16"/>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w:t>
      </w:r>
      <w:r w:rsidRPr="0045322D">
        <w:rPr>
          <w:rStyle w:val="StyleUnderline"/>
        </w:rPr>
        <w:t xml:space="preserve">the </w:t>
      </w:r>
      <w:r w:rsidRPr="009A37F8">
        <w:rPr>
          <w:rStyle w:val="Emphasis"/>
        </w:rPr>
        <w:t>best explanation</w:t>
      </w:r>
      <w:r w:rsidRPr="0045322D">
        <w:rPr>
          <w:sz w:val="16"/>
        </w:rPr>
        <w:t xml:space="preserve"> of these correlations and the underlying mechanism </w:t>
      </w:r>
      <w:r w:rsidRPr="0045322D">
        <w:rPr>
          <w:rStyle w:val="StyleUnderline"/>
        </w:rPr>
        <w:t xml:space="preserve">is that large </w:t>
      </w:r>
      <w:r w:rsidRPr="00E97FDE">
        <w:rPr>
          <w:rStyle w:val="StyleUnderline"/>
        </w:rPr>
        <w:t>increases</w:t>
      </w:r>
      <w:r w:rsidRPr="0045322D">
        <w:rPr>
          <w:rStyle w:val="StyleUnderline"/>
        </w:rPr>
        <w:t xml:space="preserve"> in </w:t>
      </w:r>
      <w:r w:rsidRPr="009A37F8">
        <w:rPr>
          <w:rStyle w:val="Emphasis"/>
        </w:rPr>
        <w:t>health</w:t>
      </w:r>
      <w:r w:rsidRPr="0045322D">
        <w:rPr>
          <w:rStyle w:val="StyleUnderline"/>
        </w:rPr>
        <w:t xml:space="preserve">, wellbeing, and </w:t>
      </w:r>
      <w:r w:rsidRPr="009A37F8">
        <w:rPr>
          <w:rStyle w:val="Emphasis"/>
        </w:rPr>
        <w:t>justice</w:t>
      </w:r>
      <w:r w:rsidRPr="0045322D">
        <w:rPr>
          <w:rStyle w:val="StyleUnderline"/>
        </w:rPr>
        <w:t xml:space="preserve"> </w:t>
      </w:r>
      <w:r w:rsidRPr="00E97FDE">
        <w:rPr>
          <w:rStyle w:val="StyleUnderline"/>
        </w:rPr>
        <w:t>are</w:t>
      </w:r>
      <w:r w:rsidRPr="0045322D">
        <w:rPr>
          <w:sz w:val="16"/>
        </w:rPr>
        <w:t xml:space="preserve"> </w:t>
      </w:r>
      <w:r w:rsidRPr="00DB6E3C">
        <w:rPr>
          <w:sz w:val="16"/>
        </w:rPr>
        <w:t xml:space="preserve">largely </w:t>
      </w:r>
      <w:r w:rsidRPr="00DB6E3C">
        <w:rPr>
          <w:rStyle w:val="Emphasis"/>
        </w:rPr>
        <w:t>driven</w:t>
      </w:r>
      <w:r w:rsidRPr="00DB6E3C">
        <w:rPr>
          <w:rStyle w:val="StyleUnderline"/>
        </w:rPr>
        <w:t xml:space="preserve"> by</w:t>
      </w:r>
      <w:r w:rsidRPr="00DB6E3C">
        <w:rPr>
          <w:sz w:val="16"/>
        </w:rPr>
        <w:t xml:space="preserve"> increasing </w:t>
      </w:r>
      <w:r w:rsidRPr="00DB6E3C">
        <w:rPr>
          <w:rStyle w:val="Emphasis"/>
        </w:rPr>
        <w:t>investments</w:t>
      </w:r>
      <w:r w:rsidRPr="00DB6E3C">
        <w:rPr>
          <w:rStyle w:val="StyleUnderline"/>
        </w:rPr>
        <w:t xml:space="preserve"> in </w:t>
      </w:r>
      <w:r w:rsidRPr="00DB6E3C">
        <w:rPr>
          <w:rStyle w:val="Emphasis"/>
        </w:rPr>
        <w:t>public goods</w:t>
      </w:r>
      <w:r w:rsidRPr="0045322D">
        <w:rPr>
          <w:rStyle w:val="StyleUnderline"/>
        </w:rPr>
        <w:t xml:space="preserve">. The </w:t>
      </w:r>
      <w:r w:rsidRPr="006F2AB4">
        <w:rPr>
          <w:rStyle w:val="Emphasis"/>
          <w:highlight w:val="cyan"/>
        </w:rPr>
        <w:t>scale</w:t>
      </w:r>
      <w:r w:rsidRPr="006F2AB4">
        <w:rPr>
          <w:rStyle w:val="StyleUnderline"/>
          <w:highlight w:val="cyan"/>
        </w:rPr>
        <w:t xml:space="preserve"> of</w:t>
      </w:r>
      <w:r w:rsidRPr="0045322D">
        <w:rPr>
          <w:rStyle w:val="StyleUnderline"/>
        </w:rPr>
        <w:t xml:space="preserve"> increased </w:t>
      </w:r>
      <w:r w:rsidRPr="006F2AB4">
        <w:rPr>
          <w:rStyle w:val="Emphasis"/>
          <w:highlight w:val="cyan"/>
        </w:rPr>
        <w:t>wealth</w:t>
      </w:r>
      <w:r w:rsidRPr="00DB6E3C">
        <w:rPr>
          <w:rStyle w:val="StyleUnderline"/>
        </w:rPr>
        <w:t xml:space="preserve"> necessary</w:t>
      </w:r>
      <w:r w:rsidRPr="0045322D">
        <w:rPr>
          <w:rStyle w:val="StyleUnderline"/>
        </w:rPr>
        <w:t xml:space="preserve"> to maximize these investments </w:t>
      </w:r>
      <w:r w:rsidRPr="006F2AB4">
        <w:rPr>
          <w:rStyle w:val="Emphasis"/>
          <w:highlight w:val="cyan"/>
        </w:rPr>
        <w:t>requires</w:t>
      </w:r>
      <w:r w:rsidRPr="006F2AB4">
        <w:rPr>
          <w:rStyle w:val="StyleUnderline"/>
          <w:highlight w:val="cyan"/>
        </w:rPr>
        <w:t xml:space="preserve"> cap</w:t>
      </w:r>
      <w:r w:rsidRPr="0045322D">
        <w:rPr>
          <w:sz w:val="16"/>
        </w:rPr>
        <w:t xml:space="preserve">italism. Thus, </w:t>
      </w:r>
      <w:r w:rsidRPr="009A37F8">
        <w:rPr>
          <w:rStyle w:val="StyleUnderline"/>
        </w:rPr>
        <w:t>as</w:t>
      </w:r>
      <w:r w:rsidRPr="0045322D">
        <w:rPr>
          <w:rStyle w:val="StyleUnderline"/>
        </w:rPr>
        <w:t xml:space="preserve"> capitalist </w:t>
      </w:r>
      <w:r w:rsidRPr="009A37F8">
        <w:rPr>
          <w:rStyle w:val="StyleUnderline"/>
        </w:rPr>
        <w:t>societies</w:t>
      </w:r>
      <w:r w:rsidRPr="0045322D">
        <w:rPr>
          <w:rStyle w:val="StyleUnderline"/>
        </w:rPr>
        <w:t xml:space="preserve"> have become </w:t>
      </w:r>
      <w:r w:rsidRPr="009A37F8">
        <w:rPr>
          <w:rStyle w:val="Emphasis"/>
        </w:rPr>
        <w:t>dramatically wealthier</w:t>
      </w:r>
      <w:r w:rsidRPr="0045322D">
        <w:rPr>
          <w:sz w:val="16"/>
        </w:rPr>
        <w:t xml:space="preserve"> over the past hundred years (</w:t>
      </w:r>
      <w:r w:rsidRPr="0045322D">
        <w:rPr>
          <w:rStyle w:val="StyleUnderline"/>
        </w:rPr>
        <w:t xml:space="preserve">and wealthier than societies with alternative systems), </w:t>
      </w:r>
      <w:r w:rsidRPr="00E97FDE">
        <w:rPr>
          <w:rStyle w:val="StyleUnderline"/>
        </w:rPr>
        <w:t>this</w:t>
      </w:r>
      <w:r w:rsidRPr="0045322D">
        <w:rPr>
          <w:rStyle w:val="StyleUnderline"/>
        </w:rPr>
        <w:t xml:space="preserve"> has </w:t>
      </w:r>
      <w:r w:rsidRPr="006F2AB4">
        <w:rPr>
          <w:rStyle w:val="StyleUnderline"/>
          <w:highlight w:val="cyan"/>
        </w:rPr>
        <w:t xml:space="preserve">allowed </w:t>
      </w:r>
      <w:r w:rsidRPr="006F2AB4">
        <w:rPr>
          <w:rStyle w:val="Emphasis"/>
          <w:highlight w:val="cyan"/>
        </w:rPr>
        <w:t>larger investments</w:t>
      </w:r>
      <w:r w:rsidRPr="006F2AB4">
        <w:rPr>
          <w:rStyle w:val="StyleUnderline"/>
          <w:highlight w:val="cyan"/>
        </w:rPr>
        <w:t xml:space="preserve"> in public goods</w:t>
      </w:r>
      <w:r w:rsidRPr="0045322D">
        <w:rPr>
          <w:rStyle w:val="StyleUnderline"/>
        </w:rPr>
        <w:t xml:space="preserve">, which simply </w:t>
      </w:r>
      <w:r w:rsidRPr="00E97FDE">
        <w:rPr>
          <w:rStyle w:val="StyleUnderline"/>
        </w:rPr>
        <w:t xml:space="preserve">has </w:t>
      </w:r>
      <w:r w:rsidRPr="00E97FDE">
        <w:rPr>
          <w:rStyle w:val="Emphasis"/>
        </w:rPr>
        <w:t>not</w:t>
      </w:r>
      <w:r w:rsidRPr="00E97FDE">
        <w:rPr>
          <w:rStyle w:val="StyleUnderline"/>
        </w:rPr>
        <w:t xml:space="preserve"> been </w:t>
      </w:r>
      <w:r w:rsidRPr="00E97FDE">
        <w:rPr>
          <w:rStyle w:val="Emphasis"/>
        </w:rPr>
        <w:t>possible</w:t>
      </w:r>
      <w:r w:rsidRPr="00E97FDE">
        <w:rPr>
          <w:rStyle w:val="StyleUnderline"/>
        </w:rPr>
        <w:t xml:space="preserve"> in a sustained way in societies without the </w:t>
      </w:r>
      <w:r w:rsidRPr="00E97FDE">
        <w:rPr>
          <w:rStyle w:val="Emphasis"/>
        </w:rPr>
        <w:t>greater wealth</w:t>
      </w:r>
      <w:r w:rsidRPr="00E97FDE">
        <w:rPr>
          <w:rStyle w:val="StyleUnderline"/>
        </w:rPr>
        <w:t xml:space="preserve"> that </w:t>
      </w:r>
      <w:r w:rsidRPr="00E97FDE">
        <w:rPr>
          <w:rStyle w:val="Emphasis"/>
        </w:rPr>
        <w:t>cap</w:t>
      </w:r>
      <w:r w:rsidRPr="00E97FDE">
        <w:rPr>
          <w:sz w:val="16"/>
        </w:rPr>
        <w:t>italism</w:t>
      </w:r>
      <w:r w:rsidRPr="0045322D">
        <w:rPr>
          <w:sz w:val="16"/>
        </w:rPr>
        <w:t xml:space="preserve"> </w:t>
      </w:r>
      <w:r w:rsidRPr="0045322D">
        <w:rPr>
          <w:rStyle w:val="StyleUnderline"/>
        </w:rPr>
        <w:t>makes possible. Important investments</w:t>
      </w:r>
      <w:r w:rsidRPr="0045322D">
        <w:rPr>
          <w:sz w:val="16"/>
        </w:rPr>
        <w:t xml:space="preserve"> in public goods </w:t>
      </w:r>
      <w:r w:rsidRPr="0045322D">
        <w:rPr>
          <w:rStyle w:val="StyleUnderline"/>
        </w:rPr>
        <w:t>include</w:t>
      </w:r>
      <w:r w:rsidRPr="0045322D">
        <w:rPr>
          <w:sz w:val="16"/>
        </w:rPr>
        <w:t xml:space="preserve"> investments in </w:t>
      </w:r>
      <w:r w:rsidRPr="0045322D">
        <w:rPr>
          <w:rStyle w:val="StyleUnderline"/>
        </w:rPr>
        <w:t xml:space="preserve">basic </w:t>
      </w:r>
      <w:r w:rsidRPr="006F2AB4">
        <w:rPr>
          <w:rStyle w:val="Emphasis"/>
          <w:highlight w:val="cyan"/>
        </w:rPr>
        <w:t>medical</w:t>
      </w:r>
      <w:r w:rsidRPr="006F2AB4">
        <w:rPr>
          <w:rStyle w:val="StyleUnderline"/>
          <w:highlight w:val="cyan"/>
        </w:rPr>
        <w:t xml:space="preserve"> knowledge</w:t>
      </w:r>
      <w:r w:rsidRPr="0045322D">
        <w:rPr>
          <w:sz w:val="16"/>
        </w:rPr>
        <w:t xml:space="preserve">, in </w:t>
      </w:r>
      <w:r w:rsidRPr="0045322D">
        <w:rPr>
          <w:rStyle w:val="StyleUnderline"/>
        </w:rPr>
        <w:t xml:space="preserve">health and </w:t>
      </w:r>
      <w:r w:rsidRPr="006F2AB4">
        <w:rPr>
          <w:rStyle w:val="Emphasis"/>
          <w:highlight w:val="cyan"/>
        </w:rPr>
        <w:t>nutrition</w:t>
      </w:r>
      <w:r w:rsidRPr="006F2AB4">
        <w:rPr>
          <w:rStyle w:val="StyleUnderline"/>
          <w:highlight w:val="cyan"/>
        </w:rPr>
        <w:t xml:space="preserve"> programs</w:t>
      </w:r>
      <w:r w:rsidRPr="009A37F8">
        <w:rPr>
          <w:rStyle w:val="StyleUnderline"/>
        </w:rPr>
        <w:t>, and</w:t>
      </w:r>
      <w:r w:rsidRPr="009A37F8">
        <w:rPr>
          <w:sz w:val="16"/>
        </w:rPr>
        <w:t xml:space="preserve"> in</w:t>
      </w:r>
      <w:r w:rsidRPr="0045322D">
        <w:rPr>
          <w:sz w:val="16"/>
        </w:rPr>
        <w:t xml:space="preserve"> the </w:t>
      </w:r>
      <w:r w:rsidRPr="0045322D">
        <w:rPr>
          <w:rStyle w:val="StyleUnderline"/>
        </w:rPr>
        <w:t xml:space="preserve">institutional </w:t>
      </w:r>
      <w:r w:rsidRPr="006F2AB4">
        <w:rPr>
          <w:rStyle w:val="Emphasis"/>
          <w:highlight w:val="cyan"/>
        </w:rPr>
        <w:t>capacity</w:t>
      </w:r>
      <w:r w:rsidRPr="0045322D">
        <w:rPr>
          <w:rStyle w:val="StyleUnderline"/>
        </w:rPr>
        <w:t xml:space="preserve"> and </w:t>
      </w:r>
      <w:r w:rsidRPr="009A37F8">
        <w:rPr>
          <w:rStyle w:val="Emphasis"/>
        </w:rPr>
        <w:t>know-how</w:t>
      </w:r>
      <w:r w:rsidRPr="0045322D">
        <w:rPr>
          <w:rStyle w:val="StyleUnderline"/>
        </w:rPr>
        <w:t xml:space="preserve"> </w:t>
      </w:r>
      <w:r w:rsidRPr="006F2AB4">
        <w:rPr>
          <w:rStyle w:val="StyleUnderline"/>
          <w:highlight w:val="cyan"/>
        </w:rPr>
        <w:t xml:space="preserve">to </w:t>
      </w:r>
      <w:r w:rsidRPr="006F2AB4">
        <w:rPr>
          <w:rStyle w:val="Emphasis"/>
          <w:highlight w:val="cyan"/>
        </w:rPr>
        <w:t>regulate</w:t>
      </w:r>
      <w:r w:rsidRPr="0045322D">
        <w:rPr>
          <w:sz w:val="16"/>
        </w:rPr>
        <w:t xml:space="preserve"> society and </w:t>
      </w:r>
      <w:r w:rsidRPr="0045322D">
        <w:rPr>
          <w:rStyle w:val="StyleUnderline"/>
        </w:rPr>
        <w:t>cap</w:t>
      </w:r>
      <w:r w:rsidRPr="0045322D">
        <w:rPr>
          <w:sz w:val="16"/>
        </w:rPr>
        <w:t xml:space="preserve">italism itself. As a result, </w:t>
      </w:r>
      <w:r w:rsidRPr="006F2AB4">
        <w:rPr>
          <w:rStyle w:val="StyleUnderline"/>
          <w:highlight w:val="cyan"/>
        </w:rPr>
        <w:t>cap</w:t>
      </w:r>
      <w:r w:rsidRPr="0045322D">
        <w:rPr>
          <w:sz w:val="16"/>
        </w:rPr>
        <w:t xml:space="preserve">italism </w:t>
      </w:r>
      <w:r w:rsidRPr="0045322D">
        <w:rPr>
          <w:rStyle w:val="StyleUnderline"/>
        </w:rPr>
        <w:t xml:space="preserve">is a </w:t>
      </w:r>
      <w:r w:rsidRPr="00DB6E3C">
        <w:rPr>
          <w:rStyle w:val="StyleUnderline"/>
        </w:rPr>
        <w:t xml:space="preserve">primary </w:t>
      </w:r>
      <w:r w:rsidRPr="006F2AB4">
        <w:rPr>
          <w:rStyle w:val="Emphasis"/>
          <w:highlight w:val="cyan"/>
        </w:rPr>
        <w:t>driver</w:t>
      </w:r>
      <w:r w:rsidRPr="006F2AB4">
        <w:rPr>
          <w:rStyle w:val="StyleUnderline"/>
          <w:highlight w:val="cyan"/>
        </w:rPr>
        <w:t xml:space="preserve"> of</w:t>
      </w:r>
      <w:r w:rsidRPr="0045322D">
        <w:rPr>
          <w:rStyle w:val="StyleUnderline"/>
        </w:rPr>
        <w:t xml:space="preserve"> </w:t>
      </w:r>
      <w:r w:rsidRPr="009A37F8">
        <w:rPr>
          <w:rStyle w:val="Emphasis"/>
        </w:rPr>
        <w:t>positive outcomes</w:t>
      </w:r>
      <w:r w:rsidRPr="0045322D">
        <w:rPr>
          <w:rStyle w:val="StyleUnderline"/>
        </w:rPr>
        <w:t xml:space="preserve"> in </w:t>
      </w:r>
      <w:r w:rsidRPr="009A37F8">
        <w:rPr>
          <w:rStyle w:val="Emphasis"/>
        </w:rPr>
        <w:t>health</w:t>
      </w:r>
      <w:r w:rsidRPr="0045322D">
        <w:rPr>
          <w:rStyle w:val="StyleUnderline"/>
        </w:rPr>
        <w:t xml:space="preserve"> and wellbeing</w:t>
      </w:r>
      <w:r w:rsidRPr="0045322D">
        <w:rPr>
          <w:sz w:val="16"/>
        </w:rPr>
        <w:t xml:space="preserve"> (such as </w:t>
      </w:r>
      <w:r w:rsidRPr="0045322D">
        <w:rPr>
          <w:rStyle w:val="StyleUnderline"/>
        </w:rPr>
        <w:t xml:space="preserve">increased </w:t>
      </w:r>
      <w:r w:rsidRPr="006F2AB4">
        <w:rPr>
          <w:rStyle w:val="Emphasis"/>
          <w:highlight w:val="cyan"/>
        </w:rPr>
        <w:t>life expectancy</w:t>
      </w:r>
      <w:r w:rsidRPr="006F2AB4">
        <w:rPr>
          <w:rStyle w:val="StyleUnderline"/>
          <w:highlight w:val="cyan"/>
        </w:rPr>
        <w:t>, lowered</w:t>
      </w:r>
      <w:r w:rsidRPr="0045322D">
        <w:rPr>
          <w:rStyle w:val="StyleUnderline"/>
        </w:rPr>
        <w:t xml:space="preserve"> child and maternal </w:t>
      </w:r>
      <w:r w:rsidRPr="006F2AB4">
        <w:rPr>
          <w:rStyle w:val="Emphasis"/>
          <w:highlight w:val="cyan"/>
        </w:rPr>
        <w:t>mortality</w:t>
      </w:r>
      <w:r w:rsidRPr="00E97FDE">
        <w:rPr>
          <w:rStyle w:val="StyleUnderline"/>
        </w:rPr>
        <w:t xml:space="preserve">, adequate </w:t>
      </w:r>
      <w:r w:rsidRPr="006F2AB4">
        <w:rPr>
          <w:rStyle w:val="Emphasis"/>
          <w:highlight w:val="cyan"/>
        </w:rPr>
        <w:t>calories</w:t>
      </w:r>
      <w:r w:rsidRPr="0045322D">
        <w:rPr>
          <w:sz w:val="16"/>
        </w:rPr>
        <w:t xml:space="preserve"> per day, </w:t>
      </w:r>
      <w:r w:rsidRPr="006F2AB4">
        <w:rPr>
          <w:rStyle w:val="StyleUnderline"/>
          <w:highlight w:val="cyan"/>
        </w:rPr>
        <w:t>minimized</w:t>
      </w:r>
      <w:r w:rsidRPr="0045322D">
        <w:rPr>
          <w:rStyle w:val="StyleUnderline"/>
        </w:rPr>
        <w:t xml:space="preserve"> infectious </w:t>
      </w:r>
      <w:r w:rsidRPr="006F2AB4">
        <w:rPr>
          <w:rStyle w:val="Emphasis"/>
          <w:highlight w:val="cyan"/>
        </w:rPr>
        <w:t>disease</w:t>
      </w:r>
      <w:r w:rsidRPr="0045322D">
        <w:rPr>
          <w:sz w:val="16"/>
        </w:rPr>
        <w:t xml:space="preserve"> rates, </w:t>
      </w:r>
      <w:r w:rsidRPr="0045322D">
        <w:rPr>
          <w:rStyle w:val="StyleUnderline"/>
        </w:rPr>
        <w:t xml:space="preserve">a </w:t>
      </w:r>
      <w:r w:rsidRPr="006F2AB4">
        <w:rPr>
          <w:rStyle w:val="StyleUnderline"/>
          <w:highlight w:val="cyan"/>
        </w:rPr>
        <w:t>lower</w:t>
      </w:r>
      <w:r w:rsidRPr="0045322D">
        <w:rPr>
          <w:rStyle w:val="StyleUnderline"/>
        </w:rPr>
        <w:t xml:space="preserve"> </w:t>
      </w:r>
      <w:r w:rsidRPr="009A37F8">
        <w:rPr>
          <w:rStyle w:val="Emphasis"/>
        </w:rPr>
        <w:t>percentage</w:t>
      </w:r>
      <w:r w:rsidRPr="0045322D">
        <w:rPr>
          <w:rStyle w:val="StyleUnderline"/>
        </w:rPr>
        <w:t xml:space="preserve"> and </w:t>
      </w:r>
      <w:r w:rsidRPr="009A37F8">
        <w:rPr>
          <w:rStyle w:val="Emphasis"/>
        </w:rPr>
        <w:t>number of people</w:t>
      </w:r>
      <w:r w:rsidRPr="0045322D">
        <w:rPr>
          <w:rStyle w:val="StyleUnderline"/>
        </w:rPr>
        <w:t xml:space="preserve"> in </w:t>
      </w:r>
      <w:r w:rsidRPr="006F2AB4">
        <w:rPr>
          <w:rStyle w:val="Emphasis"/>
          <w:highlight w:val="cyan"/>
        </w:rPr>
        <w:t>poverty</w:t>
      </w:r>
      <w:r w:rsidRPr="0045322D">
        <w:rPr>
          <w:rStyle w:val="StyleUnderline"/>
        </w:rPr>
        <w:t>, and</w:t>
      </w:r>
      <w:r w:rsidRPr="0045322D">
        <w:rPr>
          <w:sz w:val="16"/>
        </w:rPr>
        <w:t xml:space="preserve"> more reported </w:t>
      </w:r>
      <w:r w:rsidRPr="009A37F8">
        <w:rPr>
          <w:rStyle w:val="Emphasis"/>
        </w:rPr>
        <w:t>happiness</w:t>
      </w:r>
      <w:r w:rsidRPr="0045322D">
        <w:rPr>
          <w:sz w:val="16"/>
        </w:rPr>
        <w:t xml:space="preserve">);5 </w:t>
      </w:r>
      <w:r w:rsidRPr="0045322D">
        <w:rPr>
          <w:rStyle w:val="StyleUnderline"/>
        </w:rPr>
        <w:t xml:space="preserve">and in </w:t>
      </w:r>
      <w:r w:rsidRPr="006F2AB4">
        <w:rPr>
          <w:rStyle w:val="Emphasis"/>
          <w:highlight w:val="cyan"/>
        </w:rPr>
        <w:t>justice</w:t>
      </w:r>
      <w:r w:rsidRPr="0045322D">
        <w:rPr>
          <w:sz w:val="16"/>
        </w:rPr>
        <w:t xml:space="preserve"> (such as </w:t>
      </w:r>
      <w:r w:rsidRPr="006F2AB4">
        <w:rPr>
          <w:rStyle w:val="StyleUnderline"/>
          <w:highlight w:val="cyan"/>
        </w:rPr>
        <w:t>reduced</w:t>
      </w:r>
      <w:r w:rsidRPr="0045322D">
        <w:rPr>
          <w:rStyle w:val="StyleUnderline"/>
        </w:rPr>
        <w:t xml:space="preserve"> </w:t>
      </w:r>
      <w:r w:rsidRPr="009A37F8">
        <w:rPr>
          <w:rStyle w:val="Emphasis"/>
        </w:rPr>
        <w:t>deaths</w:t>
      </w:r>
      <w:r w:rsidRPr="0045322D">
        <w:rPr>
          <w:rStyle w:val="StyleUnderline"/>
        </w:rPr>
        <w:t xml:space="preserve"> from </w:t>
      </w:r>
      <w:r w:rsidRPr="006F2AB4">
        <w:rPr>
          <w:rStyle w:val="Emphasis"/>
          <w:highlight w:val="cyan"/>
        </w:rPr>
        <w:t>war</w:t>
      </w:r>
      <w:r w:rsidRPr="0045322D">
        <w:rPr>
          <w:sz w:val="16"/>
        </w:rPr>
        <w:t xml:space="preserve"> and homicide; </w:t>
      </w:r>
      <w:r w:rsidRPr="00E97FDE">
        <w:rPr>
          <w:rStyle w:val="StyleUnderline"/>
        </w:rPr>
        <w:t>higher</w:t>
      </w:r>
      <w:r w:rsidRPr="0045322D">
        <w:rPr>
          <w:sz w:val="16"/>
        </w:rPr>
        <w:t xml:space="preserve"> rankings in </w:t>
      </w:r>
      <w:r w:rsidRPr="0045322D">
        <w:rPr>
          <w:rStyle w:val="StyleUnderline"/>
        </w:rPr>
        <w:t xml:space="preserve">human </w:t>
      </w:r>
      <w:r w:rsidRPr="006F2AB4">
        <w:rPr>
          <w:rStyle w:val="Emphasis"/>
          <w:highlight w:val="cyan"/>
        </w:rPr>
        <w:t>rights</w:t>
      </w:r>
      <w:r w:rsidRPr="0045322D">
        <w:rPr>
          <w:sz w:val="16"/>
        </w:rPr>
        <w:t xml:space="preserve"> indices; the </w:t>
      </w:r>
      <w:r w:rsidRPr="0045322D">
        <w:rPr>
          <w:rStyle w:val="StyleUnderline"/>
        </w:rPr>
        <w:t>reduced</w:t>
      </w:r>
      <w:r w:rsidRPr="0045322D">
        <w:rPr>
          <w:sz w:val="16"/>
        </w:rPr>
        <w:t xml:space="preserve"> prevalence of </w:t>
      </w:r>
      <w:r w:rsidRPr="009A37F8">
        <w:rPr>
          <w:rStyle w:val="Emphasis"/>
        </w:rPr>
        <w:t>racist</w:t>
      </w:r>
      <w:r w:rsidRPr="0045322D">
        <w:rPr>
          <w:rStyle w:val="StyleUnderline"/>
        </w:rPr>
        <w:t xml:space="preserve">, </w:t>
      </w:r>
      <w:r w:rsidRPr="009A37F8">
        <w:rPr>
          <w:rStyle w:val="Emphasis"/>
        </w:rPr>
        <w:t>sexist</w:t>
      </w:r>
      <w:r w:rsidRPr="0045322D">
        <w:rPr>
          <w:rStyle w:val="StyleUnderline"/>
        </w:rPr>
        <w:t xml:space="preserve">, </w:t>
      </w:r>
      <w:r w:rsidRPr="009A37F8">
        <w:rPr>
          <w:rStyle w:val="Emphasis"/>
        </w:rPr>
        <w:t>homophobic</w:t>
      </w:r>
      <w:r w:rsidRPr="0045322D">
        <w:rPr>
          <w:rStyle w:val="StyleUnderline"/>
        </w:rPr>
        <w:t xml:space="preserve"> opinions</w:t>
      </w:r>
      <w:r w:rsidRPr="0045322D">
        <w:rPr>
          <w:sz w:val="16"/>
        </w:rPr>
        <w:t xml:space="preserve"> in surveys; and </w:t>
      </w:r>
      <w:r w:rsidRPr="0045322D">
        <w:rPr>
          <w:rStyle w:val="StyleUnderline"/>
        </w:rPr>
        <w:t xml:space="preserve">higher </w:t>
      </w:r>
      <w:r w:rsidRPr="00E97FDE">
        <w:rPr>
          <w:rStyle w:val="Emphasis"/>
        </w:rPr>
        <w:t>literacy</w:t>
      </w:r>
      <w:r w:rsidRPr="0045322D">
        <w:rPr>
          <w:rStyle w:val="StyleUnderline"/>
        </w:rPr>
        <w:t xml:space="preserve"> rates</w:t>
      </w:r>
      <w:r w:rsidRPr="0045322D">
        <w:rPr>
          <w:sz w:val="16"/>
        </w:rPr>
        <w:t xml:space="preserve">).6 These </w:t>
      </w:r>
      <w:r w:rsidRPr="009A37F8">
        <w:rPr>
          <w:rStyle w:val="Emphasis"/>
        </w:rPr>
        <w:t>quantifiable</w:t>
      </w:r>
      <w:r w:rsidRPr="0045322D">
        <w:rPr>
          <w:rStyle w:val="StyleUnderline"/>
        </w:rPr>
        <w:t xml:space="preserve"> positive consequences of</w:t>
      </w:r>
      <w:r w:rsidRPr="0045322D">
        <w:rPr>
          <w:sz w:val="16"/>
        </w:rPr>
        <w:t xml:space="preserve"> global </w:t>
      </w:r>
      <w:r w:rsidRPr="0045322D">
        <w:rPr>
          <w:rStyle w:val="StyleUnderline"/>
        </w:rPr>
        <w:t>cap</w:t>
      </w:r>
      <w:r w:rsidRPr="0045322D">
        <w:rPr>
          <w:sz w:val="16"/>
        </w:rPr>
        <w:t xml:space="preserve">italism </w:t>
      </w:r>
      <w:r w:rsidRPr="009A37F8">
        <w:rPr>
          <w:rStyle w:val="Emphasis"/>
        </w:rPr>
        <w:t>dramatically outweigh</w:t>
      </w:r>
      <w:r w:rsidRPr="0045322D">
        <w:rPr>
          <w:sz w:val="16"/>
        </w:rPr>
        <w:t xml:space="preserve"> the </w:t>
      </w:r>
      <w:r w:rsidRPr="0045322D">
        <w:rPr>
          <w:rStyle w:val="StyleUnderline"/>
        </w:rPr>
        <w:t>negative consequences</w:t>
      </w:r>
      <w:r w:rsidRPr="0045322D">
        <w:rPr>
          <w:sz w:val="16"/>
        </w:rPr>
        <w:t xml:space="preserve"> (such as deaths from pollution in the course of development), with the result that the </w:t>
      </w:r>
      <w:r w:rsidRPr="0045322D">
        <w:rPr>
          <w:rStyle w:val="StyleUnderline"/>
        </w:rPr>
        <w:t>net benefits from cap</w:t>
      </w:r>
      <w:r w:rsidRPr="0045322D">
        <w:rPr>
          <w:sz w:val="16"/>
        </w:rPr>
        <w:t xml:space="preserve">italism in terms of health, wellbeing, and justice </w:t>
      </w:r>
      <w:r w:rsidRPr="0045322D">
        <w:rPr>
          <w:rStyle w:val="StyleUnderline"/>
        </w:rPr>
        <w:t xml:space="preserve">have been </w:t>
      </w:r>
      <w:r w:rsidRPr="009A37F8">
        <w:rPr>
          <w:rStyle w:val="Emphasis"/>
        </w:rPr>
        <w:t>greater</w:t>
      </w:r>
      <w:r w:rsidRPr="0045322D">
        <w:rPr>
          <w:rStyle w:val="StyleUnderline"/>
        </w:rPr>
        <w:t xml:space="preserve"> than they would have been under </w:t>
      </w:r>
      <w:r w:rsidRPr="009A37F8">
        <w:rPr>
          <w:rStyle w:val="Emphasis"/>
        </w:rPr>
        <w:t xml:space="preserve">any known </w:t>
      </w:r>
      <w:proofErr w:type="spellStart"/>
      <w:r w:rsidRPr="009A37F8">
        <w:rPr>
          <w:rStyle w:val="Emphasis"/>
        </w:rPr>
        <w:t>noncapitalist</w:t>
      </w:r>
      <w:proofErr w:type="spellEnd"/>
      <w:r w:rsidRPr="009A37F8">
        <w:rPr>
          <w:rStyle w:val="Emphasis"/>
        </w:rPr>
        <w:t xml:space="preserve"> approach</w:t>
      </w:r>
      <w:r w:rsidRPr="0045322D">
        <w:rPr>
          <w:sz w:val="16"/>
        </w:rPr>
        <w:t xml:space="preserve"> to structuring society.7</w:t>
      </w:r>
    </w:p>
    <w:p w14:paraId="16A0F808" w14:textId="77777777" w:rsidR="002E3918" w:rsidRPr="008D351F" w:rsidRDefault="002E3918" w:rsidP="002E3918">
      <w:pPr>
        <w:rPr>
          <w:sz w:val="16"/>
        </w:rPr>
      </w:pPr>
      <w:r w:rsidRPr="008D351F">
        <w:rPr>
          <w:sz w:val="16"/>
        </w:rPr>
        <w:t xml:space="preserve">Premise 2. Economics, ethics, and policy. Although </w:t>
      </w:r>
      <w:r w:rsidRPr="0045322D">
        <w:rPr>
          <w:rStyle w:val="StyleUnderline"/>
        </w:rPr>
        <w:t>cap</w:t>
      </w:r>
      <w:r w:rsidRPr="008D351F">
        <w:rPr>
          <w:sz w:val="16"/>
        </w:rPr>
        <w:t xml:space="preserve">italism has often been ill-regulated and therefore failed to maximize net benefits for health, wellbeing, and justice, it </w:t>
      </w:r>
      <w:r w:rsidRPr="0045322D">
        <w:rPr>
          <w:rStyle w:val="Emphasis"/>
        </w:rPr>
        <w:t>can</w:t>
      </w:r>
      <w:r w:rsidRPr="0045322D">
        <w:rPr>
          <w:rStyle w:val="StyleUnderline"/>
        </w:rPr>
        <w:t xml:space="preserve"> become </w:t>
      </w:r>
      <w:r w:rsidRPr="0045322D">
        <w:rPr>
          <w:rStyle w:val="Emphasis"/>
        </w:rPr>
        <w:t>well-regulated</w:t>
      </w:r>
      <w:r w:rsidRPr="008D351F">
        <w:rPr>
          <w:sz w:val="16"/>
        </w:rPr>
        <w:t xml:space="preserve"> so that it maximizes these societal goals, by including mechanisms identified by economists and other policy experts that do the following:</w:t>
      </w:r>
    </w:p>
    <w:p w14:paraId="3857F6AA" w14:textId="77777777" w:rsidR="002E3918" w:rsidRPr="008D351F" w:rsidRDefault="002E3918" w:rsidP="002E3918">
      <w:pPr>
        <w:pStyle w:val="ListParagraph"/>
        <w:numPr>
          <w:ilvl w:val="0"/>
          <w:numId w:val="15"/>
        </w:numPr>
        <w:rPr>
          <w:sz w:val="16"/>
        </w:rPr>
      </w:pPr>
      <w:r w:rsidRPr="008D351F">
        <w:rPr>
          <w:sz w:val="16"/>
        </w:rPr>
        <w:t xml:space="preserve">optimally8 </w:t>
      </w:r>
      <w:r w:rsidRPr="0045322D">
        <w:rPr>
          <w:rStyle w:val="StyleUnderline"/>
        </w:rPr>
        <w:t>regulate</w:t>
      </w:r>
      <w:r w:rsidRPr="008D351F">
        <w:rPr>
          <w:sz w:val="16"/>
        </w:rPr>
        <w:t xml:space="preserve"> negative effects such as </w:t>
      </w:r>
      <w:r w:rsidRPr="0045322D">
        <w:rPr>
          <w:rStyle w:val="Emphasis"/>
        </w:rPr>
        <w:t>pollution</w:t>
      </w:r>
      <w:r w:rsidRPr="0045322D">
        <w:rPr>
          <w:rStyle w:val="StyleUnderline"/>
        </w:rPr>
        <w:t xml:space="preserve"> and </w:t>
      </w:r>
      <w:r w:rsidRPr="0045322D">
        <w:rPr>
          <w:rStyle w:val="Emphasis"/>
        </w:rPr>
        <w:t>monopoly power</w:t>
      </w:r>
      <w:r w:rsidRPr="008D351F">
        <w:rPr>
          <w:sz w:val="16"/>
        </w:rPr>
        <w:t xml:space="preserve">, and </w:t>
      </w:r>
      <w:r w:rsidRPr="0045322D">
        <w:rPr>
          <w:rStyle w:val="StyleUnderline"/>
        </w:rPr>
        <w:t xml:space="preserve">invest in </w:t>
      </w:r>
      <w:r w:rsidRPr="0045322D">
        <w:rPr>
          <w:rStyle w:val="Emphasis"/>
        </w:rPr>
        <w:t>public goods</w:t>
      </w:r>
      <w:r w:rsidRPr="008D351F">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8D351F">
        <w:rPr>
          <w:sz w:val="16"/>
        </w:rPr>
        <w:t>);</w:t>
      </w:r>
      <w:proofErr w:type="gramEnd"/>
      <w:r w:rsidRPr="008D351F">
        <w:rPr>
          <w:sz w:val="16"/>
        </w:rPr>
        <w:t>9</w:t>
      </w:r>
    </w:p>
    <w:p w14:paraId="219EB499" w14:textId="77777777" w:rsidR="002E3918" w:rsidRPr="008D351F" w:rsidRDefault="002E3918" w:rsidP="002E3918">
      <w:pPr>
        <w:pStyle w:val="ListParagraph"/>
        <w:numPr>
          <w:ilvl w:val="0"/>
          <w:numId w:val="14"/>
        </w:numPr>
        <w:rPr>
          <w:sz w:val="16"/>
        </w:rPr>
      </w:pPr>
      <w:r w:rsidRPr="0045322D">
        <w:rPr>
          <w:rStyle w:val="StyleUnderline"/>
        </w:rPr>
        <w:t xml:space="preserve">ensure </w:t>
      </w:r>
      <w:r w:rsidRPr="0045322D">
        <w:rPr>
          <w:rStyle w:val="Emphasis"/>
        </w:rPr>
        <w:t>equity</w:t>
      </w:r>
      <w:r w:rsidRPr="0045322D">
        <w:rPr>
          <w:rStyle w:val="StyleUnderline"/>
        </w:rPr>
        <w:t xml:space="preserve"> and </w:t>
      </w:r>
      <w:r w:rsidRPr="0045322D">
        <w:rPr>
          <w:rStyle w:val="Emphasis"/>
        </w:rPr>
        <w:t>distributive justice</w:t>
      </w:r>
      <w:r w:rsidRPr="008D351F">
        <w:rPr>
          <w:sz w:val="16"/>
        </w:rPr>
        <w:t xml:space="preserve"> (for example, </w:t>
      </w:r>
      <w:r w:rsidRPr="0045322D">
        <w:rPr>
          <w:rStyle w:val="StyleUnderline"/>
        </w:rPr>
        <w:t xml:space="preserve">via </w:t>
      </w:r>
      <w:r w:rsidRPr="0045322D">
        <w:rPr>
          <w:rStyle w:val="Emphasis"/>
        </w:rPr>
        <w:t>wealth redistribution</w:t>
      </w:r>
      <w:proofErr w:type="gramStart"/>
      <w:r w:rsidRPr="008D351F">
        <w:rPr>
          <w:sz w:val="16"/>
        </w:rPr>
        <w:t>);</w:t>
      </w:r>
      <w:proofErr w:type="gramEnd"/>
      <w:r w:rsidRPr="008D351F">
        <w:rPr>
          <w:sz w:val="16"/>
        </w:rPr>
        <w:t>10</w:t>
      </w:r>
    </w:p>
    <w:p w14:paraId="60830714" w14:textId="77777777" w:rsidR="002E3918" w:rsidRPr="008D351F" w:rsidRDefault="002E3918" w:rsidP="002E3918">
      <w:pPr>
        <w:pStyle w:val="ListParagraph"/>
        <w:numPr>
          <w:ilvl w:val="0"/>
          <w:numId w:val="13"/>
        </w:numPr>
        <w:rPr>
          <w:sz w:val="16"/>
        </w:rPr>
      </w:pPr>
      <w:r w:rsidRPr="0045322D">
        <w:rPr>
          <w:rStyle w:val="StyleUnderline"/>
        </w:rPr>
        <w:t xml:space="preserve">ensure basic </w:t>
      </w:r>
      <w:r w:rsidRPr="0045322D">
        <w:rPr>
          <w:rStyle w:val="Emphasis"/>
        </w:rPr>
        <w:t>rights</w:t>
      </w:r>
      <w:r w:rsidRPr="0045322D">
        <w:rPr>
          <w:rStyle w:val="StyleUnderline"/>
        </w:rPr>
        <w:t xml:space="preserve">, </w:t>
      </w:r>
      <w:r w:rsidRPr="0045322D">
        <w:rPr>
          <w:rStyle w:val="Emphasis"/>
        </w:rPr>
        <w:t>justice</w:t>
      </w:r>
      <w:r w:rsidRPr="0045322D">
        <w:rPr>
          <w:rStyle w:val="StyleUnderline"/>
        </w:rPr>
        <w:t xml:space="preserve">, and the </w:t>
      </w:r>
      <w:r w:rsidRPr="0045322D">
        <w:rPr>
          <w:rStyle w:val="Emphasis"/>
        </w:rPr>
        <w:t>rule of law</w:t>
      </w:r>
      <w:r w:rsidRPr="008D351F">
        <w:rPr>
          <w:sz w:val="16"/>
        </w:rPr>
        <w:t xml:space="preserve">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8D351F">
        <w:rPr>
          <w:sz w:val="16"/>
        </w:rPr>
        <w:t>);</w:t>
      </w:r>
      <w:proofErr w:type="gramEnd"/>
      <w:r w:rsidRPr="008D351F">
        <w:rPr>
          <w:sz w:val="16"/>
        </w:rPr>
        <w:t>11 and</w:t>
      </w:r>
    </w:p>
    <w:p w14:paraId="1DB37EA2" w14:textId="77777777" w:rsidR="002E3918" w:rsidRPr="008D351F" w:rsidRDefault="002E3918" w:rsidP="002E3918">
      <w:pPr>
        <w:pStyle w:val="ListParagraph"/>
        <w:numPr>
          <w:ilvl w:val="0"/>
          <w:numId w:val="13"/>
        </w:numPr>
        <w:rPr>
          <w:sz w:val="16"/>
        </w:rPr>
      </w:pPr>
      <w:r w:rsidRPr="008D351F">
        <w:rPr>
          <w:sz w:val="16"/>
        </w:rPr>
        <w:t>ensure that there is no alternative way of structuring society that is more efficient or better promotes the equity, justice, and fairness goals outlined above (by allowing free exchange given the regulations mentioned).12</w:t>
      </w:r>
    </w:p>
    <w:p w14:paraId="0A0DC3B4" w14:textId="77777777" w:rsidR="002E3918" w:rsidRPr="008D351F" w:rsidRDefault="002E3918" w:rsidP="002E3918">
      <w:pPr>
        <w:rPr>
          <w:sz w:val="16"/>
        </w:rPr>
      </w:pPr>
      <w:r w:rsidRPr="008D351F">
        <w:rPr>
          <w:sz w:val="16"/>
        </w:rPr>
        <w:t>To summarize the implication of the first two premises, well-</w:t>
      </w:r>
      <w:r w:rsidRPr="006F2AB4">
        <w:rPr>
          <w:rStyle w:val="Emphasis"/>
          <w:highlight w:val="cyan"/>
        </w:rPr>
        <w:t>regulated</w:t>
      </w:r>
      <w:r w:rsidRPr="006F2AB4">
        <w:rPr>
          <w:rStyle w:val="StyleUnderline"/>
          <w:highlight w:val="cyan"/>
        </w:rPr>
        <w:t xml:space="preserve"> cap</w:t>
      </w:r>
      <w:r w:rsidRPr="008D351F">
        <w:rPr>
          <w:sz w:val="16"/>
        </w:rPr>
        <w:t xml:space="preserve">italism </w:t>
      </w:r>
      <w:r w:rsidRPr="0045322D">
        <w:rPr>
          <w:rStyle w:val="StyleUnderline"/>
        </w:rPr>
        <w:t xml:space="preserve">is </w:t>
      </w:r>
      <w:r w:rsidRPr="006F2AB4">
        <w:rPr>
          <w:rStyle w:val="Emphasis"/>
          <w:highlight w:val="cyan"/>
        </w:rPr>
        <w:t>essential</w:t>
      </w:r>
      <w:r w:rsidRPr="006F2AB4">
        <w:rPr>
          <w:rStyle w:val="StyleUnderline"/>
          <w:highlight w:val="cyan"/>
        </w:rPr>
        <w:t xml:space="preserve"> to</w:t>
      </w:r>
      <w:r w:rsidRPr="0045322D">
        <w:rPr>
          <w:rStyle w:val="StyleUnderline"/>
        </w:rPr>
        <w:t xml:space="preserve"> best achieving</w:t>
      </w:r>
      <w:r w:rsidRPr="008D351F">
        <w:rPr>
          <w:sz w:val="16"/>
        </w:rPr>
        <w:t xml:space="preserve"> our </w:t>
      </w:r>
      <w:r w:rsidRPr="0045322D">
        <w:rPr>
          <w:rStyle w:val="StyleUnderline"/>
        </w:rPr>
        <w:t>ethical goals</w:t>
      </w:r>
      <w:r w:rsidRPr="008D351F">
        <w:rPr>
          <w:sz w:val="16"/>
        </w:rPr>
        <w:t xml:space="preserve">—which is true even though capitalism has certainly not always been well regulated historically. </w:t>
      </w:r>
      <w:r w:rsidRPr="00DB6E3C">
        <w:rPr>
          <w:rStyle w:val="StyleUnderline"/>
        </w:rPr>
        <w:t>Society can</w:t>
      </w:r>
      <w:r w:rsidRPr="008D351F">
        <w:rPr>
          <w:sz w:val="16"/>
        </w:rPr>
        <w:t xml:space="preserve"> still do much better and </w:t>
      </w:r>
      <w:r w:rsidRPr="006F2AB4">
        <w:rPr>
          <w:rStyle w:val="Emphasis"/>
          <w:highlight w:val="cyan"/>
        </w:rPr>
        <w:t>remove</w:t>
      </w:r>
      <w:r w:rsidRPr="008D351F">
        <w:rPr>
          <w:sz w:val="16"/>
        </w:rPr>
        <w:t xml:space="preserve"> the </w:t>
      </w:r>
      <w:r w:rsidRPr="00DB6E3C">
        <w:rPr>
          <w:rStyle w:val="StyleUnderline"/>
        </w:rPr>
        <w:t xml:space="preserve">large </w:t>
      </w:r>
      <w:r w:rsidRPr="006F2AB4">
        <w:rPr>
          <w:rStyle w:val="StyleUnderline"/>
          <w:highlight w:val="cyan"/>
        </w:rPr>
        <w:t>deficits</w:t>
      </w:r>
      <w:r w:rsidRPr="00DB6E3C">
        <w:rPr>
          <w:rStyle w:val="StyleUnderline"/>
        </w:rPr>
        <w:t xml:space="preserve"> in terms of </w:t>
      </w:r>
      <w:r w:rsidRPr="00DB6E3C">
        <w:rPr>
          <w:rStyle w:val="Emphasis"/>
        </w:rPr>
        <w:t>health</w:t>
      </w:r>
      <w:r w:rsidRPr="00DB6E3C">
        <w:rPr>
          <w:rStyle w:val="StyleUnderline"/>
        </w:rPr>
        <w:t xml:space="preserve">, wellbeing, and </w:t>
      </w:r>
      <w:r w:rsidRPr="00DB6E3C">
        <w:rPr>
          <w:rStyle w:val="Emphasis"/>
        </w:rPr>
        <w:t>justice</w:t>
      </w:r>
      <w:r w:rsidRPr="008D351F">
        <w:rPr>
          <w:sz w:val="16"/>
        </w:rPr>
        <w:t xml:space="preserve"> that exist under the current inferior and imperfect versions of capitalism.</w:t>
      </w:r>
    </w:p>
    <w:p w14:paraId="4D19825E" w14:textId="77777777" w:rsidR="002E3918" w:rsidRPr="0045322D" w:rsidRDefault="002E3918" w:rsidP="002E3918">
      <w:pPr>
        <w:rPr>
          <w:sz w:val="16"/>
        </w:rPr>
      </w:pPr>
      <w:r w:rsidRPr="0045322D">
        <w:rPr>
          <w:sz w:val="16"/>
        </w:rPr>
        <w:t xml:space="preserve">Premise 3. Development and the future. </w:t>
      </w:r>
      <w:r w:rsidRPr="0045322D">
        <w:rPr>
          <w:rStyle w:val="StyleUnderline"/>
        </w:rPr>
        <w:t>If</w:t>
      </w:r>
      <w:r w:rsidRPr="0045322D">
        <w:rPr>
          <w:sz w:val="16"/>
        </w:rPr>
        <w:t xml:space="preserve"> the global spread of </w:t>
      </w:r>
      <w:r w:rsidRPr="0045322D">
        <w:rPr>
          <w:rStyle w:val="StyleUnderline"/>
        </w:rPr>
        <w:t>cap</w:t>
      </w:r>
      <w:r w:rsidRPr="0045322D">
        <w:rPr>
          <w:sz w:val="16"/>
        </w:rPr>
        <w:t xml:space="preserve">italism </w:t>
      </w:r>
      <w:r w:rsidRPr="0045322D">
        <w:rPr>
          <w:rStyle w:val="StyleUnderline"/>
        </w:rPr>
        <w:t>is allowed to continue</w:t>
      </w:r>
      <w:r w:rsidRPr="0045322D">
        <w:rPr>
          <w:sz w:val="16"/>
        </w:rPr>
        <w:t xml:space="preserve">, desperate </w:t>
      </w:r>
      <w:r w:rsidRPr="00DB6E3C">
        <w:rPr>
          <w:rStyle w:val="Emphasis"/>
        </w:rPr>
        <w:t>poverty</w:t>
      </w:r>
      <w:r w:rsidRPr="0045322D">
        <w:rPr>
          <w:rStyle w:val="StyleUnderline"/>
        </w:rPr>
        <w:t xml:space="preserve"> can be</w:t>
      </w:r>
      <w:r w:rsidRPr="0045322D">
        <w:rPr>
          <w:sz w:val="16"/>
        </w:rPr>
        <w:t xml:space="preserve"> essentially </w:t>
      </w:r>
      <w:r w:rsidRPr="00DB6E3C">
        <w:rPr>
          <w:rStyle w:val="Emphasis"/>
        </w:rPr>
        <w:t>eliminated</w:t>
      </w:r>
      <w:r w:rsidRPr="0045322D">
        <w:rPr>
          <w:sz w:val="16"/>
        </w:rPr>
        <w:t xml:space="preserve"> in our lifetimes. Furthermore, </w:t>
      </w:r>
      <w:r w:rsidRPr="0045322D">
        <w:rPr>
          <w:rStyle w:val="StyleUnderline"/>
        </w:rPr>
        <w:t xml:space="preserve">this can be accomplished </w:t>
      </w:r>
      <w:r w:rsidRPr="00DB6E3C">
        <w:rPr>
          <w:rStyle w:val="Emphasis"/>
        </w:rPr>
        <w:t>faster</w:t>
      </w:r>
      <w:r w:rsidRPr="0045322D">
        <w:rPr>
          <w:rStyle w:val="StyleUnderline"/>
        </w:rPr>
        <w:t xml:space="preserve"> and in a </w:t>
      </w:r>
      <w:r w:rsidRPr="00DB6E3C">
        <w:rPr>
          <w:rStyle w:val="Emphasis"/>
        </w:rPr>
        <w:t>more just way</w:t>
      </w:r>
      <w:r w:rsidRPr="0045322D">
        <w:rPr>
          <w:rStyle w:val="StyleUnderline"/>
        </w:rPr>
        <w:t xml:space="preserve"> via</w:t>
      </w:r>
      <w:r w:rsidRPr="0045322D">
        <w:rPr>
          <w:sz w:val="16"/>
        </w:rPr>
        <w:t xml:space="preserve"> well-regulated global </w:t>
      </w:r>
      <w:r w:rsidRPr="0045322D">
        <w:rPr>
          <w:rStyle w:val="StyleUnderline"/>
        </w:rPr>
        <w:t>cap</w:t>
      </w:r>
      <w:r w:rsidRPr="0045322D">
        <w:rPr>
          <w:sz w:val="16"/>
        </w:rPr>
        <w:t xml:space="preserve">italism </w:t>
      </w:r>
      <w:r w:rsidRPr="0045322D">
        <w:rPr>
          <w:rStyle w:val="StyleUnderline"/>
        </w:rPr>
        <w:t xml:space="preserve">than by </w:t>
      </w:r>
      <w:r w:rsidRPr="00DB6E3C">
        <w:rPr>
          <w:rStyle w:val="Emphasis"/>
        </w:rPr>
        <w:t>any alt</w:t>
      </w:r>
      <w:r w:rsidRPr="00DB6E3C">
        <w:rPr>
          <w:rStyle w:val="StyleUnderline"/>
        </w:rPr>
        <w:t xml:space="preserve">ernatives. </w:t>
      </w:r>
      <w:r w:rsidRPr="006F2AB4">
        <w:rPr>
          <w:rStyle w:val="StyleUnderline"/>
          <w:highlight w:val="cyan"/>
        </w:rPr>
        <w:t>If</w:t>
      </w:r>
      <w:r w:rsidRPr="00DB6E3C">
        <w:rPr>
          <w:rStyle w:val="StyleUnderline"/>
        </w:rPr>
        <w:t xml:space="preserve"> we</w:t>
      </w:r>
      <w:r w:rsidRPr="00DB6E3C">
        <w:rPr>
          <w:sz w:val="16"/>
        </w:rPr>
        <w:t xml:space="preserve"> instead </w:t>
      </w:r>
      <w:r w:rsidRPr="00DB6E3C">
        <w:rPr>
          <w:rStyle w:val="StyleUnderline"/>
        </w:rPr>
        <w:t xml:space="preserve">opt for </w:t>
      </w:r>
      <w:r w:rsidRPr="006F2AB4">
        <w:rPr>
          <w:rStyle w:val="Emphasis"/>
          <w:highlight w:val="cyan"/>
        </w:rPr>
        <w:t>less</w:t>
      </w:r>
      <w:r w:rsidRPr="006F2AB4">
        <w:rPr>
          <w:rStyle w:val="StyleUnderline"/>
          <w:highlight w:val="cyan"/>
        </w:rPr>
        <w:t xml:space="preserve"> cap</w:t>
      </w:r>
      <w:r w:rsidRPr="00DB6E3C">
        <w:rPr>
          <w:sz w:val="16"/>
        </w:rPr>
        <w:t xml:space="preserve">italism, </w:t>
      </w:r>
      <w:r w:rsidRPr="00DB6E3C">
        <w:rPr>
          <w:rStyle w:val="StyleUnderline"/>
        </w:rPr>
        <w:t>less growth, and less globalization</w:t>
      </w:r>
      <w:r w:rsidRPr="00DB6E3C">
        <w:rPr>
          <w:sz w:val="16"/>
        </w:rPr>
        <w:t xml:space="preserve">, then desperate </w:t>
      </w:r>
      <w:r w:rsidRPr="00DB6E3C">
        <w:rPr>
          <w:rStyle w:val="StyleUnderline"/>
        </w:rPr>
        <w:t xml:space="preserve">poverty will </w:t>
      </w:r>
      <w:r w:rsidRPr="00DB6E3C">
        <w:rPr>
          <w:rStyle w:val="Emphasis"/>
        </w:rPr>
        <w:t>continue</w:t>
      </w:r>
      <w:r w:rsidRPr="00DB6E3C">
        <w:rPr>
          <w:rStyle w:val="StyleUnderline"/>
        </w:rPr>
        <w:t xml:space="preserve"> to exist for a </w:t>
      </w:r>
      <w:r w:rsidRPr="00DB6E3C">
        <w:rPr>
          <w:rStyle w:val="Emphasis"/>
        </w:rPr>
        <w:t>significant portion</w:t>
      </w:r>
      <w:r w:rsidRPr="00DB6E3C">
        <w:rPr>
          <w:rStyle w:val="StyleUnderline"/>
        </w:rPr>
        <w:t xml:space="preserve"> of the world's population into the</w:t>
      </w:r>
      <w:r w:rsidRPr="00DB6E3C">
        <w:rPr>
          <w:sz w:val="16"/>
        </w:rPr>
        <w:t xml:space="preserve"> further </w:t>
      </w:r>
      <w:r w:rsidRPr="00DB6E3C">
        <w:rPr>
          <w:rStyle w:val="StyleUnderline"/>
        </w:rPr>
        <w:t>future</w:t>
      </w:r>
      <w:r w:rsidRPr="00DB6E3C">
        <w:rPr>
          <w:sz w:val="16"/>
        </w:rPr>
        <w:t xml:space="preserve">, and the world will be a worse and less equitable place than it would have been with more capitalism. For example, </w:t>
      </w:r>
      <w:r w:rsidRPr="00DB6E3C">
        <w:rPr>
          <w:rStyle w:val="StyleUnderline"/>
        </w:rPr>
        <w:t>in a world with less cap</w:t>
      </w:r>
      <w:r w:rsidRPr="00DB6E3C">
        <w:rPr>
          <w:sz w:val="16"/>
        </w:rPr>
        <w:t xml:space="preserve">italism, </w:t>
      </w:r>
      <w:r w:rsidRPr="00DB6E3C">
        <w:rPr>
          <w:rStyle w:val="StyleUnderline"/>
        </w:rPr>
        <w:t xml:space="preserve">there would be more </w:t>
      </w:r>
      <w:r w:rsidRPr="006F2AB4">
        <w:rPr>
          <w:rStyle w:val="Emphasis"/>
          <w:highlight w:val="cyan"/>
        </w:rPr>
        <w:t>overpop</w:t>
      </w:r>
      <w:r w:rsidRPr="00DB6E3C">
        <w:rPr>
          <w:rStyle w:val="StyleUnderline"/>
        </w:rPr>
        <w:t xml:space="preserve">ulation, </w:t>
      </w:r>
      <w:r w:rsidRPr="006F2AB4">
        <w:rPr>
          <w:rStyle w:val="Emphasis"/>
          <w:highlight w:val="cyan"/>
        </w:rPr>
        <w:t>food</w:t>
      </w:r>
      <w:r w:rsidRPr="006F2AB4">
        <w:rPr>
          <w:rStyle w:val="StyleUnderline"/>
          <w:highlight w:val="cyan"/>
        </w:rPr>
        <w:t xml:space="preserve"> insecurity</w:t>
      </w:r>
      <w:r w:rsidRPr="0045322D">
        <w:rPr>
          <w:rStyle w:val="StyleUnderline"/>
        </w:rPr>
        <w:t xml:space="preserve">, air </w:t>
      </w:r>
      <w:r w:rsidRPr="006F2AB4">
        <w:rPr>
          <w:rStyle w:val="Emphasis"/>
          <w:highlight w:val="cyan"/>
        </w:rPr>
        <w:t>pollution</w:t>
      </w:r>
      <w:r w:rsidRPr="0045322D">
        <w:rPr>
          <w:rStyle w:val="StyleUnderline"/>
        </w:rPr>
        <w:t>, ill health, injustice, and other problems</w:t>
      </w:r>
      <w:r w:rsidRPr="0045322D">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6F2AB4">
        <w:rPr>
          <w:rStyle w:val="StyleUnderline"/>
          <w:highlight w:val="cyan"/>
        </w:rPr>
        <w:t xml:space="preserve">fertility </w:t>
      </w:r>
      <w:r w:rsidRPr="006F2AB4">
        <w:rPr>
          <w:rStyle w:val="Emphasis"/>
          <w:highlight w:val="cyan"/>
        </w:rPr>
        <w:t>declines</w:t>
      </w:r>
      <w:r w:rsidRPr="0045322D">
        <w:rPr>
          <w:rStyle w:val="StyleUnderline"/>
        </w:rPr>
        <w:t xml:space="preserve"> are also a </w:t>
      </w:r>
      <w:r w:rsidRPr="006F2AB4">
        <w:rPr>
          <w:rStyle w:val="StyleUnderline"/>
          <w:highlight w:val="cyan"/>
        </w:rPr>
        <w:t>consequence of</w:t>
      </w:r>
      <w:r w:rsidRPr="0045322D">
        <w:rPr>
          <w:rStyle w:val="StyleUnderline"/>
        </w:rPr>
        <w:t xml:space="preserve"> increased </w:t>
      </w:r>
      <w:r w:rsidRPr="006F2AB4">
        <w:rPr>
          <w:rStyle w:val="Emphasis"/>
          <w:highlight w:val="cyan"/>
        </w:rPr>
        <w:t>wealth</w:t>
      </w:r>
      <w:r w:rsidRPr="0045322D">
        <w:rPr>
          <w:rStyle w:val="StyleUnderline"/>
        </w:rPr>
        <w:t xml:space="preserve">, and the </w:t>
      </w:r>
      <w:r w:rsidRPr="006F2AB4">
        <w:rPr>
          <w:rStyle w:val="Emphasis"/>
          <w:highlight w:val="cyan"/>
        </w:rPr>
        <w:t>size</w:t>
      </w:r>
      <w:r w:rsidRPr="006F2AB4">
        <w:rPr>
          <w:rStyle w:val="StyleUnderline"/>
          <w:highlight w:val="cyan"/>
        </w:rPr>
        <w:t xml:space="preserve"> of</w:t>
      </w:r>
      <w:r w:rsidRPr="0045322D">
        <w:rPr>
          <w:rStyle w:val="StyleUnderline"/>
        </w:rPr>
        <w:t xml:space="preserve"> the </w:t>
      </w:r>
      <w:r w:rsidRPr="006F2AB4">
        <w:rPr>
          <w:rStyle w:val="StyleUnderline"/>
          <w:highlight w:val="cyan"/>
        </w:rPr>
        <w:t>population</w:t>
      </w:r>
      <w:r w:rsidRPr="0045322D">
        <w:rPr>
          <w:rStyle w:val="StyleUnderline"/>
        </w:rPr>
        <w:t xml:space="preserve"> is a primary </w:t>
      </w:r>
      <w:r w:rsidRPr="006F2AB4">
        <w:rPr>
          <w:rStyle w:val="Emphasis"/>
          <w:highlight w:val="cyan"/>
        </w:rPr>
        <w:t>determinant</w:t>
      </w:r>
      <w:r w:rsidRPr="006F2AB4">
        <w:rPr>
          <w:rStyle w:val="StyleUnderline"/>
          <w:highlight w:val="cyan"/>
        </w:rPr>
        <w:t xml:space="preserve"> of </w:t>
      </w:r>
      <w:r w:rsidRPr="006F2AB4">
        <w:rPr>
          <w:rStyle w:val="Emphasis"/>
          <w:highlight w:val="cyan"/>
        </w:rPr>
        <w:t>food demand</w:t>
      </w:r>
      <w:r w:rsidRPr="0045322D">
        <w:rPr>
          <w:rStyle w:val="StyleUnderline"/>
        </w:rPr>
        <w:t xml:space="preserve"> and other </w:t>
      </w:r>
      <w:r w:rsidRPr="006F2AB4">
        <w:rPr>
          <w:rStyle w:val="Emphasis"/>
          <w:highlight w:val="cyan"/>
        </w:rPr>
        <w:t>environmental stressors</w:t>
      </w:r>
      <w:r w:rsidRPr="0045322D">
        <w:rPr>
          <w:sz w:val="16"/>
        </w:rPr>
        <w:t xml:space="preserve">.13 Finally, as discussed at length in the next section of the essay, </w:t>
      </w:r>
      <w:r w:rsidRPr="0045322D">
        <w:rPr>
          <w:rStyle w:val="StyleUnderline"/>
        </w:rPr>
        <w:t>cap</w:t>
      </w:r>
      <w:r w:rsidRPr="0045322D">
        <w:rPr>
          <w:sz w:val="16"/>
        </w:rPr>
        <w:t xml:space="preserve">italism </w:t>
      </w:r>
      <w:r w:rsidRPr="0045322D">
        <w:rPr>
          <w:rStyle w:val="StyleUnderline"/>
        </w:rPr>
        <w:t xml:space="preserve">can be </w:t>
      </w:r>
      <w:r w:rsidRPr="00DB6E3C">
        <w:rPr>
          <w:rStyle w:val="Emphasis"/>
        </w:rPr>
        <w:t>naturally combined</w:t>
      </w:r>
      <w:r w:rsidRPr="0045322D">
        <w:rPr>
          <w:rStyle w:val="StyleUnderline"/>
        </w:rPr>
        <w:t xml:space="preserve"> with </w:t>
      </w:r>
      <w:r w:rsidRPr="00DB6E3C">
        <w:rPr>
          <w:rStyle w:val="Emphasis"/>
        </w:rPr>
        <w:t>optimal environmental reg</w:t>
      </w:r>
      <w:r w:rsidRPr="0045322D">
        <w:rPr>
          <w:sz w:val="16"/>
        </w:rPr>
        <w:t>ulation</w:t>
      </w:r>
      <w:r w:rsidRPr="00DB6E3C">
        <w:rPr>
          <w:rStyle w:val="Emphasis"/>
        </w:rPr>
        <w:t>s</w:t>
      </w:r>
      <w:r w:rsidRPr="0045322D">
        <w:rPr>
          <w:sz w:val="16"/>
        </w:rPr>
        <w:t xml:space="preserve">.14 </w:t>
      </w:r>
      <w:r w:rsidRPr="0045322D">
        <w:rPr>
          <w:rStyle w:val="StyleUnderline"/>
        </w:rPr>
        <w:t xml:space="preserve">Even </w:t>
      </w:r>
      <w:r w:rsidRPr="00DB6E3C">
        <w:rPr>
          <w:rStyle w:val="Emphasis"/>
        </w:rPr>
        <w:t>bracketing</w:t>
      </w:r>
      <w:r w:rsidRPr="0045322D">
        <w:rPr>
          <w:sz w:val="16"/>
        </w:rPr>
        <w:t xml:space="preserve"> anything like </w:t>
      </w:r>
      <w:r w:rsidRPr="0045322D">
        <w:rPr>
          <w:rStyle w:val="StyleUnderline"/>
        </w:rPr>
        <w:t>optimal regulation</w:t>
      </w:r>
      <w:r w:rsidRPr="0045322D">
        <w:rPr>
          <w:sz w:val="16"/>
        </w:rPr>
        <w:t xml:space="preserve">, it remains true that </w:t>
      </w:r>
      <w:r w:rsidRPr="0045322D">
        <w:rPr>
          <w:rStyle w:val="StyleUnderline"/>
        </w:rPr>
        <w:t xml:space="preserve">sufficiently </w:t>
      </w:r>
      <w:r w:rsidRPr="006F2AB4">
        <w:rPr>
          <w:rStyle w:val="Emphasis"/>
          <w:highlight w:val="cyan"/>
        </w:rPr>
        <w:t>wealthy</w:t>
      </w:r>
      <w:r w:rsidRPr="006F2AB4">
        <w:rPr>
          <w:rStyle w:val="StyleUnderline"/>
          <w:highlight w:val="cyan"/>
        </w:rPr>
        <w:t xml:space="preserve"> nations </w:t>
      </w:r>
      <w:r w:rsidRPr="006F2AB4">
        <w:rPr>
          <w:rStyle w:val="Emphasis"/>
          <w:highlight w:val="cyan"/>
        </w:rPr>
        <w:t>reduce</w:t>
      </w:r>
      <w:r w:rsidRPr="00DB6E3C">
        <w:rPr>
          <w:rStyle w:val="StyleUnderline"/>
        </w:rPr>
        <w:t xml:space="preserve"> environmental </w:t>
      </w:r>
      <w:r w:rsidRPr="006F2AB4">
        <w:rPr>
          <w:rStyle w:val="Emphasis"/>
          <w:highlight w:val="cyan"/>
        </w:rPr>
        <w:t>degradation</w:t>
      </w:r>
      <w:r w:rsidRPr="0045322D">
        <w:rPr>
          <w:rStyle w:val="StyleUnderline"/>
        </w:rPr>
        <w:t xml:space="preserve"> as they become wealthier</w:t>
      </w:r>
      <w:r w:rsidRPr="0045322D">
        <w:rPr>
          <w:sz w:val="16"/>
        </w:rPr>
        <w:t xml:space="preserve">, whereas </w:t>
      </w:r>
      <w:r w:rsidRPr="006F2AB4">
        <w:rPr>
          <w:rStyle w:val="Emphasis"/>
          <w:highlight w:val="cyan"/>
        </w:rPr>
        <w:t>developing</w:t>
      </w:r>
      <w:r w:rsidRPr="006F2AB4">
        <w:rPr>
          <w:rStyle w:val="StyleUnderline"/>
          <w:highlight w:val="cyan"/>
        </w:rPr>
        <w:t xml:space="preserve"> nations</w:t>
      </w:r>
      <w:r w:rsidRPr="0045322D">
        <w:rPr>
          <w:sz w:val="16"/>
        </w:rPr>
        <w:t xml:space="preserve"> that are </w:t>
      </w:r>
      <w:r w:rsidRPr="006F2AB4">
        <w:rPr>
          <w:rStyle w:val="StyleUnderline"/>
          <w:highlight w:val="cyan"/>
        </w:rPr>
        <w:t xml:space="preserve">nearing </w:t>
      </w:r>
      <w:r w:rsidRPr="006F2AB4">
        <w:rPr>
          <w:rStyle w:val="Emphasis"/>
          <w:highlight w:val="cyan"/>
        </w:rPr>
        <w:t>peak degradation</w:t>
      </w:r>
      <w:r w:rsidRPr="0045322D">
        <w:rPr>
          <w:rStyle w:val="StyleUnderline"/>
        </w:rPr>
        <w:t xml:space="preserve"> will </w:t>
      </w:r>
      <w:r w:rsidRPr="00DB6E3C">
        <w:rPr>
          <w:rStyle w:val="StyleUnderline"/>
        </w:rPr>
        <w:t xml:space="preserve">remain </w:t>
      </w:r>
      <w:r w:rsidRPr="006F2AB4">
        <w:rPr>
          <w:rStyle w:val="Emphasis"/>
          <w:highlight w:val="cyan"/>
        </w:rPr>
        <w:t>stuck</w:t>
      </w:r>
      <w:r w:rsidRPr="0045322D">
        <w:rPr>
          <w:rStyle w:val="StyleUnderline"/>
        </w:rPr>
        <w:t xml:space="preserve"> at the </w:t>
      </w:r>
      <w:r w:rsidRPr="00DB6E3C">
        <w:rPr>
          <w:rStyle w:val="Emphasis"/>
        </w:rPr>
        <w:t>worst levels of degradation</w:t>
      </w:r>
      <w:r w:rsidRPr="0045322D">
        <w:rPr>
          <w:rStyle w:val="StyleUnderline"/>
        </w:rPr>
        <w:t xml:space="preserve"> </w:t>
      </w:r>
      <w:r w:rsidRPr="006F2AB4">
        <w:rPr>
          <w:rStyle w:val="StyleUnderline"/>
          <w:highlight w:val="cyan"/>
        </w:rPr>
        <w:t>if</w:t>
      </w:r>
      <w:r w:rsidRPr="00DB6E3C">
        <w:rPr>
          <w:rStyle w:val="StyleUnderline"/>
        </w:rPr>
        <w:t xml:space="preserve"> we </w:t>
      </w:r>
      <w:r w:rsidRPr="006F2AB4">
        <w:rPr>
          <w:rStyle w:val="Emphasis"/>
          <w:highlight w:val="cyan"/>
        </w:rPr>
        <w:t>stall growth</w:t>
      </w:r>
      <w:r w:rsidRPr="0045322D">
        <w:rPr>
          <w:rStyle w:val="StyleUnderline"/>
        </w:rPr>
        <w:t xml:space="preserve">, rather than allowing them to </w:t>
      </w:r>
      <w:r w:rsidRPr="00DB6E3C">
        <w:rPr>
          <w:rStyle w:val="Emphasis"/>
        </w:rPr>
        <w:t>transition</w:t>
      </w:r>
      <w:r w:rsidRPr="0045322D">
        <w:rPr>
          <w:rStyle w:val="StyleUnderline"/>
        </w:rPr>
        <w:t xml:space="preserve"> to less and less degradation</w:t>
      </w:r>
      <w:r w:rsidRPr="0045322D">
        <w:rPr>
          <w:sz w:val="16"/>
        </w:rPr>
        <w:t xml:space="preserve"> in the future </w:t>
      </w:r>
      <w:r w:rsidRPr="0045322D">
        <w:rPr>
          <w:rStyle w:val="StyleUnderline"/>
        </w:rPr>
        <w:t xml:space="preserve">via </w:t>
      </w:r>
      <w:r w:rsidRPr="00DB6E3C">
        <w:rPr>
          <w:rStyle w:val="Emphasis"/>
        </w:rPr>
        <w:t>cap</w:t>
      </w:r>
      <w:r w:rsidRPr="0045322D">
        <w:rPr>
          <w:sz w:val="16"/>
        </w:rPr>
        <w:t xml:space="preserve">italism </w:t>
      </w:r>
      <w:r w:rsidRPr="0045322D">
        <w:rPr>
          <w:rStyle w:val="StyleUnderline"/>
        </w:rPr>
        <w:t>and</w:t>
      </w:r>
      <w:r w:rsidRPr="0045322D">
        <w:rPr>
          <w:sz w:val="16"/>
        </w:rPr>
        <w:t xml:space="preserve"> economic </w:t>
      </w:r>
      <w:r w:rsidRPr="0045322D">
        <w:rPr>
          <w:rStyle w:val="StyleUnderline"/>
        </w:rPr>
        <w:t>growth</w:t>
      </w:r>
      <w:r w:rsidRPr="0045322D">
        <w:rPr>
          <w:sz w:val="16"/>
        </w:rPr>
        <w:t>.15 In contrast, well-</w:t>
      </w:r>
      <w:r w:rsidRPr="0045322D">
        <w:rPr>
          <w:rStyle w:val="StyleUnderline"/>
        </w:rPr>
        <w:t>regulated cap</w:t>
      </w:r>
      <w:r w:rsidRPr="0045322D">
        <w:rPr>
          <w:sz w:val="16"/>
        </w:rPr>
        <w:t xml:space="preserve">italism </w:t>
      </w:r>
      <w:r w:rsidRPr="0045322D">
        <w:rPr>
          <w:rStyle w:val="StyleUnderline"/>
        </w:rPr>
        <w:t xml:space="preserve">is a </w:t>
      </w:r>
      <w:r w:rsidRPr="00DB6E3C">
        <w:rPr>
          <w:rStyle w:val="Emphasis"/>
        </w:rPr>
        <w:t>key part</w:t>
      </w:r>
      <w:r w:rsidRPr="0045322D">
        <w:rPr>
          <w:rStyle w:val="StyleUnderline"/>
        </w:rPr>
        <w:t xml:space="preserve"> of the best way of coping with these problems, as well as a key part of dealing with </w:t>
      </w:r>
      <w:r w:rsidRPr="00DB6E3C">
        <w:rPr>
          <w:rStyle w:val="Emphasis"/>
        </w:rPr>
        <w:t>climate change</w:t>
      </w:r>
      <w:r w:rsidRPr="0045322D">
        <w:rPr>
          <w:rStyle w:val="StyleUnderline"/>
        </w:rPr>
        <w:t xml:space="preserve">, global </w:t>
      </w:r>
      <w:r w:rsidRPr="00DB6E3C">
        <w:rPr>
          <w:rStyle w:val="Emphasis"/>
        </w:rPr>
        <w:t>food</w:t>
      </w:r>
      <w:r w:rsidRPr="0045322D">
        <w:rPr>
          <w:rStyle w:val="StyleUnderline"/>
        </w:rPr>
        <w:t xml:space="preserve"> production, and other </w:t>
      </w:r>
      <w:r w:rsidRPr="00DB6E3C">
        <w:rPr>
          <w:rStyle w:val="Emphasis"/>
        </w:rPr>
        <w:t>specific challenges</w:t>
      </w:r>
      <w:r w:rsidRPr="0045322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6AB2FE8" w14:textId="77777777" w:rsidR="002E3918" w:rsidRPr="008D351F" w:rsidRDefault="002E3918" w:rsidP="002E3918">
      <w:pPr>
        <w:rPr>
          <w:sz w:val="16"/>
        </w:rPr>
      </w:pPr>
      <w:r w:rsidRPr="008D351F">
        <w:rPr>
          <w:sz w:val="16"/>
        </w:rPr>
        <w:t xml:space="preserve">Conclusion. Therefore, we should be in favor of capitalism over </w:t>
      </w:r>
      <w:proofErr w:type="spellStart"/>
      <w:r w:rsidRPr="008D351F">
        <w:rPr>
          <w:sz w:val="16"/>
        </w:rPr>
        <w:t>noncapitalism</w:t>
      </w:r>
      <w:proofErr w:type="spellEnd"/>
      <w:r w:rsidRPr="008D351F">
        <w:rPr>
          <w:sz w:val="16"/>
        </w:rPr>
        <w:t>, and we should especially favor well-regulated capitalism, which is the ethically optimal economic system and is essential to any just basic structure for society.</w:t>
      </w:r>
    </w:p>
    <w:p w14:paraId="5059B65D" w14:textId="77777777" w:rsidR="002E3918" w:rsidRPr="008D351F" w:rsidRDefault="002E3918" w:rsidP="002E3918">
      <w:pPr>
        <w:rPr>
          <w:sz w:val="16"/>
        </w:rPr>
      </w:pPr>
      <w:r w:rsidRPr="008D351F">
        <w:rPr>
          <w:sz w:val="16"/>
        </w:rPr>
        <w:t>This argument is impressive because, as stated earlier in the essay, it is based on evidence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1CB5FAE2" w14:textId="77777777" w:rsidR="002E3918" w:rsidRPr="008D351F" w:rsidRDefault="002E3918" w:rsidP="002E3918">
      <w:pPr>
        <w:rPr>
          <w:sz w:val="16"/>
        </w:rPr>
      </w:pPr>
      <w:r w:rsidRPr="008D351F">
        <w:rPr>
          <w:sz w:val="16"/>
        </w:rPr>
        <w:t xml:space="preserve">One thing the argument above does not assume is that health, wellbeing, or justice are the same thing as wealth, because, in fact, they are not. Instead, </w:t>
      </w:r>
      <w:r w:rsidRPr="0014454F">
        <w:rPr>
          <w:rStyle w:val="StyleUnderline"/>
        </w:rPr>
        <w:t>the argument</w:t>
      </w:r>
      <w:r w:rsidRPr="008D351F">
        <w:rPr>
          <w:sz w:val="16"/>
        </w:rPr>
        <w:t xml:space="preserve"> above </w:t>
      </w:r>
      <w:r w:rsidRPr="0014454F">
        <w:rPr>
          <w:rStyle w:val="StyleUnderline"/>
        </w:rPr>
        <w:t xml:space="preserve">relies on well-accepted, </w:t>
      </w:r>
      <w:r w:rsidRPr="00DB6E3C">
        <w:rPr>
          <w:rStyle w:val="Emphasis"/>
        </w:rPr>
        <w:t>measurable indicators</w:t>
      </w:r>
      <w:r w:rsidRPr="008D351F">
        <w:rPr>
          <w:sz w:val="16"/>
        </w:rPr>
        <w:t xml:space="preserve"> of health and wellbeing, such as increased lifespan; decreased early childhood mortality; adequate nutrition; and other empirically measurable leading indicators of health, wellbeing, and justice.17 Similarly, </w:t>
      </w:r>
      <w:r w:rsidRPr="0014454F">
        <w:rPr>
          <w:rStyle w:val="StyleUnderline"/>
        </w:rPr>
        <w:t>the argument that cap</w:t>
      </w:r>
      <w:r w:rsidRPr="008D351F">
        <w:rPr>
          <w:sz w:val="16"/>
        </w:rPr>
        <w:t xml:space="preserve">italism </w:t>
      </w:r>
      <w:r w:rsidRPr="0014454F">
        <w:rPr>
          <w:rStyle w:val="StyleUnderline"/>
        </w:rPr>
        <w:t xml:space="preserve">promotes justice, </w:t>
      </w:r>
      <w:r w:rsidRPr="00DB6E3C">
        <w:rPr>
          <w:rStyle w:val="Emphasis"/>
        </w:rPr>
        <w:t>peace</w:t>
      </w:r>
      <w:r w:rsidRPr="0014454F">
        <w:rPr>
          <w:rStyle w:val="StyleUnderline"/>
        </w:rPr>
        <w:t xml:space="preserve">, freedom, human rights, and tolerance relies on </w:t>
      </w:r>
      <w:r w:rsidRPr="00DB6E3C">
        <w:rPr>
          <w:rStyle w:val="Emphasis"/>
        </w:rPr>
        <w:t>empirical metrics</w:t>
      </w:r>
      <w:r w:rsidRPr="008D351F">
        <w:rPr>
          <w:sz w:val="16"/>
        </w:rPr>
        <w:t xml:space="preserve"> for each of these.18</w:t>
      </w:r>
    </w:p>
    <w:p w14:paraId="0C667590" w14:textId="77777777" w:rsidR="002E3918" w:rsidRPr="008D351F" w:rsidRDefault="002E3918" w:rsidP="002E3918">
      <w:pPr>
        <w:rPr>
          <w:sz w:val="16"/>
        </w:rPr>
      </w:pPr>
      <w:r w:rsidRPr="008D351F">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4454F">
        <w:rPr>
          <w:rStyle w:val="StyleUnderline"/>
        </w:rPr>
        <w:t>cap</w:t>
      </w:r>
      <w:r w:rsidRPr="008D351F">
        <w:rPr>
          <w:sz w:val="16"/>
        </w:rPr>
        <w:t xml:space="preserve">italism </w:t>
      </w:r>
      <w:r w:rsidRPr="0014454F">
        <w:rPr>
          <w:rStyle w:val="StyleUnderline"/>
        </w:rPr>
        <w:t>is</w:t>
      </w:r>
      <w:r w:rsidRPr="008D351F">
        <w:rPr>
          <w:sz w:val="16"/>
        </w:rPr>
        <w:t xml:space="preserve"> simply </w:t>
      </w:r>
      <w:r w:rsidRPr="0014454F">
        <w:rPr>
          <w:rStyle w:val="StyleUnderline"/>
        </w:rPr>
        <w:t xml:space="preserve">a </w:t>
      </w:r>
      <w:r w:rsidRPr="00DB6E3C">
        <w:rPr>
          <w:rStyle w:val="Emphasis"/>
        </w:rPr>
        <w:t>necessary condition</w:t>
      </w:r>
      <w:r w:rsidRPr="0014454F">
        <w:rPr>
          <w:rStyle w:val="StyleUnderline"/>
        </w:rPr>
        <w:t xml:space="preserve"> for</w:t>
      </w:r>
      <w:r w:rsidRPr="008D351F">
        <w:rPr>
          <w:sz w:val="16"/>
        </w:rPr>
        <w:t xml:space="preserve"> these </w:t>
      </w:r>
      <w:r w:rsidRPr="0014454F">
        <w:rPr>
          <w:rStyle w:val="StyleUnderline"/>
        </w:rPr>
        <w:t>improvements to happen</w:t>
      </w:r>
      <w:r w:rsidRPr="008D351F">
        <w:rPr>
          <w:sz w:val="16"/>
        </w:rPr>
        <w:t xml:space="preserve">.19 In other words, </w:t>
      </w:r>
      <w:r w:rsidRPr="0014454F">
        <w:rPr>
          <w:rStyle w:val="StyleUnderline"/>
        </w:rPr>
        <w:t xml:space="preserve">the richer a society is, the more it is able to </w:t>
      </w:r>
      <w:r w:rsidRPr="00DB6E3C">
        <w:rPr>
          <w:rStyle w:val="Emphasis"/>
        </w:rPr>
        <w:t>invest</w:t>
      </w:r>
      <w:r w:rsidRPr="0014454F">
        <w:rPr>
          <w:rStyle w:val="StyleUnderline"/>
        </w:rPr>
        <w:t xml:space="preserve"> in</w:t>
      </w:r>
      <w:r w:rsidRPr="008D351F">
        <w:rPr>
          <w:sz w:val="16"/>
        </w:rPr>
        <w:t xml:space="preserve"> all of these and other </w:t>
      </w:r>
      <w:r w:rsidRPr="0014454F">
        <w:rPr>
          <w:rStyle w:val="StyleUnderline"/>
        </w:rPr>
        <w:t xml:space="preserve">things that are the </w:t>
      </w:r>
      <w:r w:rsidRPr="00DB6E3C">
        <w:rPr>
          <w:rStyle w:val="Emphasis"/>
        </w:rPr>
        <w:t>direct causes</w:t>
      </w:r>
      <w:r w:rsidRPr="0014454F">
        <w:rPr>
          <w:rStyle w:val="StyleUnderline"/>
        </w:rPr>
        <w:t xml:space="preserve"> of health, wellbeing, and justice</w:t>
      </w:r>
      <w:r w:rsidRPr="008D351F">
        <w:rPr>
          <w:sz w:val="16"/>
        </w:rPr>
        <w:t xml:space="preserve">. But, </w:t>
      </w:r>
      <w:r w:rsidRPr="0014454F">
        <w:rPr>
          <w:rStyle w:val="StyleUnderline"/>
        </w:rPr>
        <w:t xml:space="preserve">to </w:t>
      </w:r>
      <w:r w:rsidRPr="00DB6E3C">
        <w:rPr>
          <w:rStyle w:val="Emphasis"/>
        </w:rPr>
        <w:t>maximize investment</w:t>
      </w:r>
      <w:r w:rsidRPr="008D351F">
        <w:rPr>
          <w:sz w:val="16"/>
        </w:rPr>
        <w:t xml:space="preserve"> in these </w:t>
      </w:r>
      <w:proofErr w:type="gramStart"/>
      <w:r w:rsidRPr="008D351F">
        <w:rPr>
          <w:sz w:val="16"/>
        </w:rPr>
        <w:t>things</w:t>
      </w:r>
      <w:proofErr w:type="gramEnd"/>
      <w:r w:rsidRPr="008D351F">
        <w:rPr>
          <w:sz w:val="16"/>
        </w:rPr>
        <w:t xml:space="preserve"> </w:t>
      </w:r>
      <w:r w:rsidRPr="0014454F">
        <w:rPr>
          <w:rStyle w:val="StyleUnderline"/>
        </w:rPr>
        <w:t>societies need</w:t>
      </w:r>
      <w:r w:rsidRPr="008D351F">
        <w:rPr>
          <w:sz w:val="16"/>
        </w:rPr>
        <w:t xml:space="preserve"> well-</w:t>
      </w:r>
      <w:r w:rsidRPr="00DB6E3C">
        <w:rPr>
          <w:rStyle w:val="Emphasis"/>
        </w:rPr>
        <w:t>regulated</w:t>
      </w:r>
      <w:r w:rsidRPr="0014454F">
        <w:rPr>
          <w:rStyle w:val="StyleUnderline"/>
        </w:rPr>
        <w:t xml:space="preserve"> cap</w:t>
      </w:r>
      <w:r w:rsidRPr="008D351F">
        <w:rPr>
          <w:sz w:val="16"/>
        </w:rPr>
        <w:t>italism.</w:t>
      </w:r>
    </w:p>
    <w:p w14:paraId="51B8D766" w14:textId="77777777" w:rsidR="002E3918" w:rsidRPr="008D351F" w:rsidRDefault="002E3918" w:rsidP="002E3918">
      <w:pPr>
        <w:rPr>
          <w:sz w:val="16"/>
        </w:rPr>
      </w:pPr>
      <w:r w:rsidRPr="008D351F">
        <w:rPr>
          <w:sz w:val="16"/>
        </w:rPr>
        <w:t>As part of these analyses, it is often stressed that current forms of capitalism around the world are highly defective and must be reformed in the direction of well-regulated capitalism because they lack investments in public goods, such as basic knowledge, healthcare, nutrition, other safety nets, and good governance.20 In this way, an argument for a particular kind of progressive reformism is an essential part of the analyses that lead many to endorse the more general argument for well-regulated capitalism.</w:t>
      </w:r>
    </w:p>
    <w:p w14:paraId="3B2C45D6" w14:textId="77777777" w:rsidR="002E3918" w:rsidRPr="00E873B5" w:rsidRDefault="002E3918" w:rsidP="002E3918">
      <w:pPr>
        <w:rPr>
          <w:sz w:val="16"/>
        </w:rPr>
      </w:pPr>
      <w:r w:rsidRPr="008D351F">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4454F">
        <w:rPr>
          <w:rStyle w:val="StyleUnderline"/>
        </w:rPr>
        <w:t xml:space="preserve">an </w:t>
      </w:r>
      <w:r w:rsidRPr="006F2AB4">
        <w:rPr>
          <w:rStyle w:val="Emphasis"/>
          <w:highlight w:val="cyan"/>
        </w:rPr>
        <w:t>anti-capitalist</w:t>
      </w:r>
      <w:r w:rsidRPr="006F2AB4">
        <w:rPr>
          <w:rStyle w:val="StyleUnderline"/>
          <w:highlight w:val="cyan"/>
        </w:rPr>
        <w:t xml:space="preserve"> system would not </w:t>
      </w:r>
      <w:r w:rsidRPr="006F2AB4">
        <w:rPr>
          <w:rStyle w:val="Emphasis"/>
          <w:highlight w:val="cyan"/>
        </w:rPr>
        <w:t>produce</w:t>
      </w:r>
      <w:r w:rsidRPr="0014454F">
        <w:rPr>
          <w:rStyle w:val="StyleUnderline"/>
        </w:rPr>
        <w:t xml:space="preserve"> the </w:t>
      </w:r>
      <w:r w:rsidRPr="006F2AB4">
        <w:rPr>
          <w:rStyle w:val="StyleUnderline"/>
          <w:highlight w:val="cyan"/>
        </w:rPr>
        <w:t>resources</w:t>
      </w:r>
      <w:r w:rsidRPr="0014454F">
        <w:rPr>
          <w:rStyle w:val="StyleUnderline"/>
        </w:rPr>
        <w:t xml:space="preserve"> that are </w:t>
      </w:r>
      <w:r w:rsidRPr="006F2AB4">
        <w:rPr>
          <w:rStyle w:val="Emphasis"/>
          <w:highlight w:val="cyan"/>
        </w:rPr>
        <w:t>needed</w:t>
      </w:r>
      <w:r w:rsidRPr="0014454F">
        <w:rPr>
          <w:rStyle w:val="StyleUnderline"/>
        </w:rPr>
        <w:t xml:space="preserve">, and </w:t>
      </w:r>
      <w:r w:rsidRPr="006F2AB4">
        <w:rPr>
          <w:rStyle w:val="StyleUnderline"/>
          <w:highlight w:val="cyan"/>
        </w:rPr>
        <w:t>would</w:t>
      </w:r>
      <w:r w:rsidRPr="0014454F">
        <w:rPr>
          <w:rStyle w:val="StyleUnderline"/>
        </w:rPr>
        <w:t xml:space="preserve"> thus </w:t>
      </w:r>
      <w:r w:rsidRPr="006F2AB4">
        <w:rPr>
          <w:rStyle w:val="StyleUnderline"/>
          <w:highlight w:val="cyan"/>
        </w:rPr>
        <w:t>be</w:t>
      </w:r>
      <w:r w:rsidRPr="00DB6E3C">
        <w:rPr>
          <w:rStyle w:val="StyleUnderline"/>
        </w:rPr>
        <w:t xml:space="preserve"> a </w:t>
      </w:r>
      <w:r w:rsidRPr="006F2AB4">
        <w:rPr>
          <w:rStyle w:val="Emphasis"/>
          <w:highlight w:val="cyan"/>
        </w:rPr>
        <w:t>disaster</w:t>
      </w:r>
      <w:r w:rsidRPr="0014454F">
        <w:rPr>
          <w:rStyle w:val="StyleUnderline"/>
        </w:rPr>
        <w:t xml:space="preserve">, especially for the </w:t>
      </w:r>
      <w:r w:rsidRPr="00DB6E3C">
        <w:rPr>
          <w:rStyle w:val="Emphasis"/>
        </w:rPr>
        <w:t>poorest billion</w:t>
      </w:r>
      <w:r w:rsidRPr="0014454F">
        <w:rPr>
          <w:rStyle w:val="StyleUnderline"/>
        </w:rPr>
        <w:t xml:space="preserve"> people</w:t>
      </w:r>
      <w:r w:rsidRPr="008D351F">
        <w:rPr>
          <w:sz w:val="16"/>
        </w:rPr>
        <w:t xml:space="preserve"> who are most desperately in need of the resources that capitalism can create and direct, to escape from extreme poverty.21</w:t>
      </w:r>
      <w:r>
        <w:rPr>
          <w:sz w:val="16"/>
        </w:rPr>
        <w:t>’</w:t>
      </w:r>
    </w:p>
    <w:p w14:paraId="0C7E2462" w14:textId="77777777" w:rsidR="002E3918" w:rsidRDefault="002E3918" w:rsidP="002E3918"/>
    <w:p w14:paraId="2F11DBEC" w14:textId="2925D346" w:rsidR="002E3918" w:rsidRDefault="002E3918" w:rsidP="002E3918">
      <w:pPr>
        <w:pStyle w:val="Heading2"/>
      </w:pPr>
      <w:r>
        <w:t>2ac</w:t>
      </w:r>
    </w:p>
    <w:p w14:paraId="67E556F6" w14:textId="49E293E5" w:rsidR="002E3918" w:rsidRDefault="002E3918" w:rsidP="002E3918">
      <w:pPr>
        <w:pStyle w:val="Heading3"/>
      </w:pPr>
      <w:r>
        <w:t>K---2ac</w:t>
      </w:r>
    </w:p>
    <w:p w14:paraId="1450963B" w14:textId="72A00755" w:rsidR="002E3918" w:rsidRDefault="002E3918" w:rsidP="002E3918"/>
    <w:p w14:paraId="21E2DE09" w14:textId="77777777" w:rsidR="00CD3F21" w:rsidRPr="007E1864" w:rsidRDefault="00CD3F21" w:rsidP="00CD3F21">
      <w:pPr>
        <w:pStyle w:val="Heading4"/>
      </w:pPr>
      <w:r>
        <w:t xml:space="preserve">solves environmental damage and is </w:t>
      </w:r>
      <w:r w:rsidRPr="007E1864">
        <w:rPr>
          <w:u w:val="single"/>
        </w:rPr>
        <w:t>sustainable</w:t>
      </w:r>
      <w:r>
        <w:t>.</w:t>
      </w:r>
    </w:p>
    <w:p w14:paraId="176CCA6D" w14:textId="77777777" w:rsidR="00CD3F21" w:rsidRDefault="00CD3F21" w:rsidP="00CD3F21">
      <w:r>
        <w:t xml:space="preserve">John </w:t>
      </w:r>
      <w:proofErr w:type="spellStart"/>
      <w:r w:rsidRPr="00B81DCF">
        <w:rPr>
          <w:rStyle w:val="Style13ptBold"/>
        </w:rPr>
        <w:t>Asafu-Adjaye</w:t>
      </w:r>
      <w:proofErr w:type="spellEnd"/>
      <w:r w:rsidRPr="00B81DCF">
        <w:rPr>
          <w:rStyle w:val="Style13ptBold"/>
        </w:rPr>
        <w:t xml:space="preserve"> 15</w:t>
      </w:r>
      <w:r>
        <w:t>. *Associate professor o</w:t>
      </w:r>
      <w:r w:rsidRPr="00FB011B">
        <w:t xml:space="preserve">f economics at the University of Queensland in Brisbane, Australia. </w:t>
      </w:r>
      <w:r>
        <w:t xml:space="preserve">*Linus </w:t>
      </w:r>
      <w:proofErr w:type="spellStart"/>
      <w:r>
        <w:t>Blomqvist</w:t>
      </w:r>
      <w:proofErr w:type="spellEnd"/>
      <w:r>
        <w:t xml:space="preserve">, Director of Conservation at the Breakthrough Institute. *Stewart Brand, </w:t>
      </w:r>
      <w:proofErr w:type="gramStart"/>
      <w:r>
        <w:t>founder</w:t>
      </w:r>
      <w:proofErr w:type="gramEnd"/>
      <w:r>
        <w:t xml:space="preserve"> and editor of the Whole Earth Catalog. *Barry Brook, Professor of Environmental Sustainability at the University of Tasmania. *Ruth </w:t>
      </w:r>
      <w:proofErr w:type="spellStart"/>
      <w:r>
        <w:t>DeFries</w:t>
      </w:r>
      <w:proofErr w:type="spellEnd"/>
      <w:r>
        <w:t xml:space="preserve">, Denning Family Professor of Sustainable Development at Columbia University. *Erle Ellis, environmental scientist at the University of Maryland, Baltimore County. </w:t>
      </w:r>
      <w:r w:rsidRPr="00FB011B">
        <w:t>Et al. “An Ecomodernist Manifesto”. April 2015.</w:t>
      </w:r>
      <w:r>
        <w:t xml:space="preserve"> </w:t>
      </w:r>
      <w:hyperlink r:id="rId20" w:history="1">
        <w:r w:rsidRPr="00612F22">
          <w:rPr>
            <w:rStyle w:val="Hyperlink"/>
          </w:rPr>
          <w:t>https://www.ecomodernism.org/manifesto-english</w:t>
        </w:r>
      </w:hyperlink>
    </w:p>
    <w:p w14:paraId="439E7231" w14:textId="77777777" w:rsidR="00CD3F21" w:rsidRDefault="00CD3F21" w:rsidP="00CD3F21">
      <w:pPr>
        <w:rPr>
          <w:sz w:val="16"/>
        </w:rPr>
      </w:pPr>
      <w:r w:rsidRPr="001D129F">
        <w:rPr>
          <w:sz w:val="16"/>
        </w:rPr>
        <w:t xml:space="preserve">The role that technology plays in reducing humanity’s dependence on nature explains this paradox. Human </w:t>
      </w:r>
      <w:r w:rsidRPr="006F2AB4">
        <w:rPr>
          <w:rStyle w:val="Emphasis"/>
          <w:highlight w:val="cyan"/>
        </w:rPr>
        <w:t>tech</w:t>
      </w:r>
      <w:r w:rsidRPr="001D129F">
        <w:rPr>
          <w:sz w:val="16"/>
        </w:rPr>
        <w:t xml:space="preserve">nologies, from those that first enabled agriculture to replace hunting and gathering, to those that drive today’s globalized economy, </w:t>
      </w:r>
      <w:r w:rsidRPr="001D129F">
        <w:rPr>
          <w:rStyle w:val="StyleUnderline"/>
        </w:rPr>
        <w:t xml:space="preserve">have </w:t>
      </w:r>
      <w:r w:rsidRPr="006F2AB4">
        <w:rPr>
          <w:rStyle w:val="StyleUnderline"/>
          <w:highlight w:val="cyan"/>
        </w:rPr>
        <w:t xml:space="preserve">made humans </w:t>
      </w:r>
      <w:r w:rsidRPr="006F2AB4">
        <w:rPr>
          <w:rStyle w:val="Emphasis"/>
          <w:highlight w:val="cyan"/>
        </w:rPr>
        <w:t>less reliant</w:t>
      </w:r>
      <w:r w:rsidRPr="001D129F">
        <w:rPr>
          <w:sz w:val="16"/>
          <w:szCs w:val="18"/>
        </w:rPr>
        <w:t xml:space="preserve"> up</w:t>
      </w:r>
      <w:r w:rsidRPr="006F2AB4">
        <w:rPr>
          <w:rStyle w:val="StyleUnderline"/>
          <w:highlight w:val="cyan"/>
        </w:rPr>
        <w:t>on</w:t>
      </w:r>
      <w:r w:rsidRPr="001D129F">
        <w:rPr>
          <w:sz w:val="16"/>
        </w:rPr>
        <w:t xml:space="preserve"> the many </w:t>
      </w:r>
      <w:r w:rsidRPr="006F2AB4">
        <w:rPr>
          <w:rStyle w:val="Emphasis"/>
          <w:highlight w:val="cyan"/>
        </w:rPr>
        <w:t>ecosystems</w:t>
      </w:r>
      <w:r w:rsidRPr="001D129F">
        <w:rPr>
          <w:sz w:val="16"/>
        </w:rPr>
        <w:t xml:space="preserve"> that once provided their only sustenance, even as those same ecosystems have often been left deeply damaged.</w:t>
      </w:r>
    </w:p>
    <w:p w14:paraId="308F9D4A" w14:textId="77777777" w:rsidR="00CD3F21" w:rsidRDefault="00CD3F21" w:rsidP="00CD3F21">
      <w:pPr>
        <w:rPr>
          <w:sz w:val="16"/>
        </w:rPr>
      </w:pPr>
      <w:r w:rsidRPr="001D129F">
        <w:rPr>
          <w:rStyle w:val="StyleUnderline"/>
        </w:rPr>
        <w:t>Despite</w:t>
      </w:r>
      <w:r w:rsidRPr="001D129F">
        <w:rPr>
          <w:sz w:val="16"/>
        </w:rPr>
        <w:t xml:space="preserve"> frequent </w:t>
      </w:r>
      <w:r w:rsidRPr="001D129F">
        <w:rPr>
          <w:rStyle w:val="Emphasis"/>
        </w:rPr>
        <w:t>assertions</w:t>
      </w:r>
      <w:r w:rsidRPr="001D129F">
        <w:rPr>
          <w:sz w:val="16"/>
        </w:rPr>
        <w:t xml:space="preserve"> starting in the 1970s </w:t>
      </w:r>
      <w:r w:rsidRPr="001D129F">
        <w:rPr>
          <w:rStyle w:val="StyleUnderline"/>
        </w:rPr>
        <w:t>of</w:t>
      </w:r>
      <w:r w:rsidRPr="001D129F">
        <w:rPr>
          <w:sz w:val="16"/>
        </w:rPr>
        <w:t xml:space="preserve"> fundamental “</w:t>
      </w:r>
      <w:r w:rsidRPr="001D129F">
        <w:rPr>
          <w:rStyle w:val="Emphasis"/>
        </w:rPr>
        <w:t>limits to growth</w:t>
      </w:r>
      <w:r w:rsidRPr="001D129F">
        <w:rPr>
          <w:rStyle w:val="StyleUnderline"/>
        </w:rPr>
        <w:t>,” there is</w:t>
      </w:r>
      <w:r w:rsidRPr="001D129F">
        <w:rPr>
          <w:sz w:val="16"/>
        </w:rPr>
        <w:t xml:space="preserve"> still </w:t>
      </w:r>
      <w:r w:rsidRPr="001D129F">
        <w:rPr>
          <w:rStyle w:val="StyleUnderline"/>
        </w:rPr>
        <w:t xml:space="preserve">remarkably </w:t>
      </w:r>
      <w:r w:rsidRPr="006F2AB4">
        <w:rPr>
          <w:rStyle w:val="Emphasis"/>
          <w:highlight w:val="cyan"/>
        </w:rPr>
        <w:t>little ev</w:t>
      </w:r>
      <w:r w:rsidRPr="001D129F">
        <w:rPr>
          <w:sz w:val="16"/>
        </w:rPr>
        <w:t xml:space="preserve">idence that human population and </w:t>
      </w:r>
      <w:r w:rsidRPr="001D129F">
        <w:rPr>
          <w:rStyle w:val="StyleUnderline"/>
        </w:rPr>
        <w:t xml:space="preserve">economic </w:t>
      </w:r>
      <w:r w:rsidRPr="006F2AB4">
        <w:rPr>
          <w:rStyle w:val="StyleUnderline"/>
          <w:highlight w:val="cyan"/>
        </w:rPr>
        <w:t>expansion</w:t>
      </w:r>
      <w:r w:rsidRPr="001D129F">
        <w:rPr>
          <w:rStyle w:val="StyleUnderline"/>
        </w:rPr>
        <w:t xml:space="preserve"> will </w:t>
      </w:r>
      <w:r w:rsidRPr="006F2AB4">
        <w:rPr>
          <w:rStyle w:val="Emphasis"/>
          <w:highlight w:val="cyan"/>
        </w:rPr>
        <w:t>outstrip</w:t>
      </w:r>
      <w:r w:rsidRPr="001D129F">
        <w:rPr>
          <w:rStyle w:val="StyleUnderline"/>
        </w:rPr>
        <w:t xml:space="preserve"> the </w:t>
      </w:r>
      <w:r w:rsidRPr="001D129F">
        <w:rPr>
          <w:rStyle w:val="Emphasis"/>
        </w:rPr>
        <w:t>capacity</w:t>
      </w:r>
      <w:r w:rsidRPr="001D129F">
        <w:rPr>
          <w:rStyle w:val="StyleUnderline"/>
        </w:rPr>
        <w:t xml:space="preserve"> to </w:t>
      </w:r>
      <w:r w:rsidRPr="001D129F">
        <w:rPr>
          <w:rStyle w:val="Emphasis"/>
        </w:rPr>
        <w:t>grow food</w:t>
      </w:r>
      <w:r w:rsidRPr="001D129F">
        <w:rPr>
          <w:rStyle w:val="StyleUnderline"/>
        </w:rPr>
        <w:t xml:space="preserve"> or </w:t>
      </w:r>
      <w:r w:rsidRPr="001D129F">
        <w:rPr>
          <w:rStyle w:val="Emphasis"/>
        </w:rPr>
        <w:t>procure</w:t>
      </w:r>
      <w:r w:rsidRPr="001D129F">
        <w:rPr>
          <w:rStyle w:val="StyleUnderline"/>
        </w:rPr>
        <w:t xml:space="preserve"> critical material </w:t>
      </w:r>
      <w:r w:rsidRPr="006F2AB4">
        <w:rPr>
          <w:rStyle w:val="Emphasis"/>
          <w:highlight w:val="cyan"/>
        </w:rPr>
        <w:t>resources</w:t>
      </w:r>
      <w:r w:rsidRPr="001D129F">
        <w:rPr>
          <w:sz w:val="16"/>
        </w:rPr>
        <w:t xml:space="preserve"> in the foreseeable future.</w:t>
      </w:r>
    </w:p>
    <w:p w14:paraId="1091F168" w14:textId="77777777" w:rsidR="00CD3F21" w:rsidRDefault="00CD3F21" w:rsidP="00CD3F21">
      <w:pPr>
        <w:rPr>
          <w:sz w:val="16"/>
        </w:rPr>
      </w:pPr>
      <w:r w:rsidRPr="001D129F">
        <w:rPr>
          <w:sz w:val="16"/>
        </w:rPr>
        <w:t xml:space="preserve">To the degree to which there are </w:t>
      </w:r>
      <w:r w:rsidRPr="001D129F">
        <w:rPr>
          <w:rStyle w:val="StyleUnderline"/>
        </w:rPr>
        <w:t xml:space="preserve">fixed </w:t>
      </w:r>
      <w:r w:rsidRPr="00231166">
        <w:rPr>
          <w:rStyle w:val="StyleUnderline"/>
        </w:rPr>
        <w:t>physical boundaries to</w:t>
      </w:r>
      <w:r w:rsidRPr="00231166">
        <w:rPr>
          <w:sz w:val="16"/>
        </w:rPr>
        <w:t xml:space="preserve"> human </w:t>
      </w:r>
      <w:r w:rsidRPr="00231166">
        <w:rPr>
          <w:rStyle w:val="Emphasis"/>
        </w:rPr>
        <w:t>consumption</w:t>
      </w:r>
      <w:r w:rsidRPr="00231166">
        <w:rPr>
          <w:sz w:val="16"/>
        </w:rPr>
        <w:t xml:space="preserve">, they </w:t>
      </w:r>
      <w:r w:rsidRPr="00231166">
        <w:rPr>
          <w:rStyle w:val="StyleUnderline"/>
        </w:rPr>
        <w:t xml:space="preserve">are </w:t>
      </w:r>
      <w:r w:rsidRPr="00231166">
        <w:rPr>
          <w:rStyle w:val="Emphasis"/>
        </w:rPr>
        <w:t>so theoretical</w:t>
      </w:r>
      <w:r w:rsidRPr="00231166">
        <w:rPr>
          <w:rStyle w:val="StyleUnderline"/>
        </w:rPr>
        <w:t xml:space="preserve"> as to be</w:t>
      </w:r>
      <w:r w:rsidRPr="00231166">
        <w:rPr>
          <w:sz w:val="16"/>
        </w:rPr>
        <w:t xml:space="preserve"> functionally </w:t>
      </w:r>
      <w:r w:rsidRPr="00231166">
        <w:rPr>
          <w:rStyle w:val="Emphasis"/>
        </w:rPr>
        <w:t>irrelevant</w:t>
      </w:r>
      <w:r w:rsidRPr="00231166">
        <w:rPr>
          <w:sz w:val="16"/>
        </w:rPr>
        <w:t>. The</w:t>
      </w:r>
      <w:r w:rsidRPr="001D129F">
        <w:rPr>
          <w:sz w:val="16"/>
        </w:rPr>
        <w:t xml:space="preserve"> amount of solar radiation that hits the Earth, for instance, is ultimately finite but represents no meaningful constraint upon human endeavors. Human </w:t>
      </w:r>
      <w:r w:rsidRPr="001D129F">
        <w:rPr>
          <w:rStyle w:val="StyleUnderline"/>
        </w:rPr>
        <w:t xml:space="preserve">civilization can </w:t>
      </w:r>
      <w:r w:rsidRPr="001D129F">
        <w:rPr>
          <w:rStyle w:val="Emphasis"/>
        </w:rPr>
        <w:t>flourish</w:t>
      </w:r>
      <w:r w:rsidRPr="001D129F">
        <w:rPr>
          <w:rStyle w:val="StyleUnderline"/>
        </w:rPr>
        <w:t xml:space="preserve"> </w:t>
      </w:r>
      <w:r w:rsidRPr="006F2AB4">
        <w:rPr>
          <w:rStyle w:val="StyleUnderline"/>
          <w:highlight w:val="cyan"/>
        </w:rPr>
        <w:t>for</w:t>
      </w:r>
      <w:r w:rsidRPr="001D129F">
        <w:rPr>
          <w:sz w:val="16"/>
        </w:rPr>
        <w:t xml:space="preserve"> centuries and </w:t>
      </w:r>
      <w:r w:rsidRPr="006F2AB4">
        <w:rPr>
          <w:rStyle w:val="Emphasis"/>
          <w:highlight w:val="cyan"/>
        </w:rPr>
        <w:t>millennia</w:t>
      </w:r>
      <w:r w:rsidRPr="001D129F">
        <w:rPr>
          <w:rStyle w:val="StyleUnderline"/>
        </w:rPr>
        <w:t xml:space="preserve"> on </w:t>
      </w:r>
      <w:r w:rsidRPr="006F2AB4">
        <w:rPr>
          <w:rStyle w:val="StyleUnderline"/>
          <w:highlight w:val="cyan"/>
        </w:rPr>
        <w:t>energy</w:t>
      </w:r>
      <w:r w:rsidRPr="001D129F">
        <w:rPr>
          <w:sz w:val="16"/>
        </w:rPr>
        <w:t xml:space="preserve"> delivered </w:t>
      </w:r>
      <w:r w:rsidRPr="006F2AB4">
        <w:rPr>
          <w:rStyle w:val="StyleUnderline"/>
          <w:highlight w:val="cyan"/>
        </w:rPr>
        <w:t>from</w:t>
      </w:r>
      <w:r w:rsidRPr="001D129F">
        <w:rPr>
          <w:rStyle w:val="StyleUnderline"/>
        </w:rPr>
        <w:t xml:space="preserve"> a </w:t>
      </w:r>
      <w:r w:rsidRPr="006F2AB4">
        <w:rPr>
          <w:rStyle w:val="Emphasis"/>
          <w:highlight w:val="cyan"/>
        </w:rPr>
        <w:t>closed uranium</w:t>
      </w:r>
      <w:r w:rsidRPr="001D129F">
        <w:rPr>
          <w:sz w:val="16"/>
        </w:rPr>
        <w:t xml:space="preserve"> or thorium fuel </w:t>
      </w:r>
      <w:r w:rsidRPr="006F2AB4">
        <w:rPr>
          <w:rStyle w:val="Emphasis"/>
          <w:highlight w:val="cyan"/>
        </w:rPr>
        <w:t>cycle</w:t>
      </w:r>
      <w:r w:rsidRPr="006F2AB4">
        <w:rPr>
          <w:rStyle w:val="StyleUnderline"/>
          <w:highlight w:val="cyan"/>
        </w:rPr>
        <w:t>, or</w:t>
      </w:r>
      <w:r w:rsidRPr="001D129F">
        <w:rPr>
          <w:sz w:val="16"/>
        </w:rPr>
        <w:t xml:space="preserve"> from </w:t>
      </w:r>
      <w:r w:rsidRPr="006F2AB4">
        <w:rPr>
          <w:rStyle w:val="Emphasis"/>
          <w:highlight w:val="cyan"/>
        </w:rPr>
        <w:t>hydrogen</w:t>
      </w:r>
      <w:r w:rsidRPr="001D129F">
        <w:rPr>
          <w:sz w:val="16"/>
        </w:rPr>
        <w:t xml:space="preserve">-deuterium </w:t>
      </w:r>
      <w:r w:rsidRPr="006F2AB4">
        <w:rPr>
          <w:rStyle w:val="Emphasis"/>
          <w:highlight w:val="cyan"/>
        </w:rPr>
        <w:t>fusion</w:t>
      </w:r>
      <w:r w:rsidRPr="001D129F">
        <w:rPr>
          <w:sz w:val="16"/>
        </w:rPr>
        <w:t xml:space="preserve">. With proper management, </w:t>
      </w:r>
      <w:r w:rsidRPr="001D129F">
        <w:rPr>
          <w:rStyle w:val="StyleUnderline"/>
        </w:rPr>
        <w:t xml:space="preserve">humans are at </w:t>
      </w:r>
      <w:r w:rsidRPr="006F2AB4">
        <w:rPr>
          <w:rStyle w:val="Emphasis"/>
          <w:highlight w:val="cyan"/>
        </w:rPr>
        <w:t>no risk</w:t>
      </w:r>
      <w:r w:rsidRPr="006F2AB4">
        <w:rPr>
          <w:rStyle w:val="StyleUnderline"/>
          <w:highlight w:val="cyan"/>
        </w:rPr>
        <w:t xml:space="preserve"> of lacking</w:t>
      </w:r>
      <w:r w:rsidRPr="001D129F">
        <w:rPr>
          <w:rStyle w:val="StyleUnderline"/>
        </w:rPr>
        <w:t xml:space="preserve"> sufficient</w:t>
      </w:r>
      <w:r w:rsidRPr="001D129F">
        <w:rPr>
          <w:sz w:val="16"/>
        </w:rPr>
        <w:t xml:space="preserve"> agricultural </w:t>
      </w:r>
      <w:r w:rsidRPr="006F2AB4">
        <w:rPr>
          <w:rStyle w:val="Emphasis"/>
          <w:highlight w:val="cyan"/>
        </w:rPr>
        <w:t>land</w:t>
      </w:r>
      <w:r w:rsidRPr="006F2AB4">
        <w:rPr>
          <w:rStyle w:val="StyleUnderline"/>
          <w:highlight w:val="cyan"/>
        </w:rPr>
        <w:t xml:space="preserve"> for </w:t>
      </w:r>
      <w:r w:rsidRPr="006F2AB4">
        <w:rPr>
          <w:rStyle w:val="Emphasis"/>
          <w:highlight w:val="cyan"/>
        </w:rPr>
        <w:t>food</w:t>
      </w:r>
      <w:r w:rsidRPr="001D129F">
        <w:rPr>
          <w:rStyle w:val="StyleUnderline"/>
        </w:rPr>
        <w:t xml:space="preserve">. Given </w:t>
      </w:r>
      <w:r w:rsidRPr="001D129F">
        <w:rPr>
          <w:rStyle w:val="Emphasis"/>
        </w:rPr>
        <w:t>plentiful land</w:t>
      </w:r>
      <w:r w:rsidRPr="001D129F">
        <w:rPr>
          <w:rStyle w:val="StyleUnderline"/>
        </w:rPr>
        <w:t xml:space="preserve"> and </w:t>
      </w:r>
      <w:r w:rsidRPr="001D129F">
        <w:rPr>
          <w:rStyle w:val="Emphasis"/>
        </w:rPr>
        <w:t>unlimited energy</w:t>
      </w:r>
      <w:r w:rsidRPr="001D129F">
        <w:rPr>
          <w:rStyle w:val="StyleUnderline"/>
        </w:rPr>
        <w:t xml:space="preserve">, </w:t>
      </w:r>
      <w:r w:rsidRPr="006F2AB4">
        <w:rPr>
          <w:rStyle w:val="Emphasis"/>
          <w:highlight w:val="cyan"/>
        </w:rPr>
        <w:t>substitutes</w:t>
      </w:r>
      <w:r w:rsidRPr="00FB011B">
        <w:rPr>
          <w:rStyle w:val="StyleUnderline"/>
        </w:rPr>
        <w:t xml:space="preserve"> for other material inputs</w:t>
      </w:r>
      <w:r w:rsidRPr="001D129F">
        <w:rPr>
          <w:sz w:val="16"/>
        </w:rPr>
        <w:t xml:space="preserve"> to human well-being </w:t>
      </w:r>
      <w:r w:rsidRPr="00FB011B">
        <w:rPr>
          <w:rStyle w:val="StyleUnderline"/>
        </w:rPr>
        <w:t xml:space="preserve">can </w:t>
      </w:r>
      <w:r w:rsidRPr="006F2AB4">
        <w:rPr>
          <w:rStyle w:val="Emphasis"/>
          <w:highlight w:val="cyan"/>
        </w:rPr>
        <w:t>easily</w:t>
      </w:r>
      <w:r w:rsidRPr="00FB011B">
        <w:rPr>
          <w:rStyle w:val="StyleUnderline"/>
        </w:rPr>
        <w:t xml:space="preserve"> be </w:t>
      </w:r>
      <w:r w:rsidRPr="006F2AB4">
        <w:rPr>
          <w:rStyle w:val="Emphasis"/>
          <w:highlight w:val="cyan"/>
        </w:rPr>
        <w:t>found</w:t>
      </w:r>
      <w:r w:rsidRPr="001D129F">
        <w:rPr>
          <w:sz w:val="16"/>
        </w:rPr>
        <w:t xml:space="preserve"> if those inputs become scarce or expensive.</w:t>
      </w:r>
    </w:p>
    <w:p w14:paraId="49E6EE3C" w14:textId="77777777" w:rsidR="00CD3F21" w:rsidRDefault="00CD3F21" w:rsidP="00CD3F21">
      <w:pPr>
        <w:rPr>
          <w:sz w:val="16"/>
          <w:szCs w:val="18"/>
        </w:rPr>
      </w:pPr>
      <w:r w:rsidRPr="001D129F">
        <w:rPr>
          <w:sz w:val="16"/>
          <w:szCs w:val="18"/>
        </w:rPr>
        <w:t>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w:t>
      </w:r>
    </w:p>
    <w:p w14:paraId="3B4E4A44" w14:textId="77777777" w:rsidR="00CD3F21" w:rsidRDefault="00CD3F21" w:rsidP="00CD3F21">
      <w:pPr>
        <w:rPr>
          <w:sz w:val="16"/>
          <w:szCs w:val="18"/>
        </w:rPr>
      </w:pPr>
      <w:r w:rsidRPr="001D129F">
        <w:rPr>
          <w:sz w:val="16"/>
          <w:szCs w:val="18"/>
        </w:rPr>
        <w:t>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w:t>
      </w:r>
    </w:p>
    <w:p w14:paraId="4583DDB5" w14:textId="77777777" w:rsidR="00CD3F21" w:rsidRDefault="00CD3F21" w:rsidP="00CD3F21">
      <w:pPr>
        <w:rPr>
          <w:sz w:val="16"/>
          <w:szCs w:val="18"/>
        </w:rPr>
      </w:pPr>
      <w:r w:rsidRPr="001D129F">
        <w:rPr>
          <w:sz w:val="16"/>
          <w:szCs w:val="18"/>
        </w:rPr>
        <w:t>2.</w:t>
      </w:r>
    </w:p>
    <w:p w14:paraId="6EDD3BC6" w14:textId="77777777" w:rsidR="00CD3F21" w:rsidRDefault="00CD3F21" w:rsidP="00CD3F21">
      <w:pPr>
        <w:rPr>
          <w:sz w:val="16"/>
          <w:szCs w:val="18"/>
        </w:rPr>
      </w:pPr>
      <w:r w:rsidRPr="001D129F">
        <w:rPr>
          <w:sz w:val="16"/>
          <w:szCs w:val="18"/>
        </w:rPr>
        <w:t xml:space="preserve">Even as human environmental impacts continue to grow in the aggregate, a range of </w:t>
      </w:r>
      <w:r w:rsidRPr="006F2AB4">
        <w:rPr>
          <w:rStyle w:val="Emphasis"/>
          <w:highlight w:val="cyan"/>
        </w:rPr>
        <w:t>long-term trends</w:t>
      </w:r>
      <w:r w:rsidRPr="001D129F">
        <w:rPr>
          <w:rStyle w:val="StyleUnderline"/>
        </w:rPr>
        <w:t xml:space="preserve"> are</w:t>
      </w:r>
      <w:r w:rsidRPr="001D129F">
        <w:rPr>
          <w:sz w:val="16"/>
          <w:szCs w:val="18"/>
        </w:rPr>
        <w:t xml:space="preserve"> today </w:t>
      </w:r>
      <w:r w:rsidRPr="006F2AB4">
        <w:rPr>
          <w:rStyle w:val="StyleUnderline"/>
          <w:highlight w:val="cyan"/>
        </w:rPr>
        <w:t xml:space="preserve">driving </w:t>
      </w:r>
      <w:r w:rsidRPr="006F2AB4">
        <w:rPr>
          <w:rStyle w:val="Emphasis"/>
          <w:highlight w:val="cyan"/>
        </w:rPr>
        <w:t>significant decoupling</w:t>
      </w:r>
      <w:r w:rsidRPr="001D129F">
        <w:rPr>
          <w:sz w:val="16"/>
          <w:szCs w:val="18"/>
        </w:rPr>
        <w:t xml:space="preserve"> of human well-being </w:t>
      </w:r>
      <w:r w:rsidRPr="001D129F">
        <w:rPr>
          <w:rStyle w:val="StyleUnderline"/>
        </w:rPr>
        <w:t xml:space="preserve">from </w:t>
      </w:r>
      <w:r w:rsidRPr="00641A33">
        <w:rPr>
          <w:rStyle w:val="Emphasis"/>
        </w:rPr>
        <w:t>environmental impacts</w:t>
      </w:r>
      <w:r w:rsidRPr="001D129F">
        <w:rPr>
          <w:sz w:val="16"/>
          <w:szCs w:val="18"/>
        </w:rPr>
        <w:t>.</w:t>
      </w:r>
    </w:p>
    <w:p w14:paraId="384AFEA9" w14:textId="77777777" w:rsidR="00CD3F21" w:rsidRPr="00641A33" w:rsidRDefault="00CD3F21" w:rsidP="00CD3F21">
      <w:pPr>
        <w:rPr>
          <w:sz w:val="16"/>
          <w:szCs w:val="18"/>
        </w:rPr>
      </w:pPr>
      <w:r w:rsidRPr="00641A33">
        <w:rPr>
          <w:sz w:val="16"/>
          <w:szCs w:val="18"/>
        </w:rPr>
        <w:t>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w:t>
      </w:r>
    </w:p>
    <w:p w14:paraId="30186A3E" w14:textId="77777777" w:rsidR="00CD3F21" w:rsidRDefault="00CD3F21" w:rsidP="00CD3F21">
      <w:pPr>
        <w:rPr>
          <w:sz w:val="16"/>
          <w:szCs w:val="18"/>
        </w:rPr>
      </w:pPr>
      <w:r w:rsidRPr="001D129F">
        <w:rPr>
          <w:sz w:val="16"/>
          <w:szCs w:val="18"/>
        </w:rPr>
        <w:t>Decoupling can be driven by both technological and demographic trends and usually results from a combination of the two.</w:t>
      </w:r>
    </w:p>
    <w:p w14:paraId="33B0A5FD" w14:textId="77777777" w:rsidR="00CD3F21" w:rsidRPr="001D129F" w:rsidRDefault="00CD3F21" w:rsidP="00CD3F21">
      <w:pPr>
        <w:rPr>
          <w:sz w:val="16"/>
          <w:szCs w:val="18"/>
        </w:rPr>
      </w:pPr>
      <w:r w:rsidRPr="00641A33">
        <w:rPr>
          <w:rStyle w:val="StyleUnderline"/>
        </w:rPr>
        <w:t xml:space="preserve">The </w:t>
      </w:r>
      <w:r w:rsidRPr="006F2AB4">
        <w:rPr>
          <w:rStyle w:val="Emphasis"/>
          <w:highlight w:val="cyan"/>
        </w:rPr>
        <w:t>growth rate</w:t>
      </w:r>
      <w:r w:rsidRPr="006F2AB4">
        <w:rPr>
          <w:rStyle w:val="StyleUnderline"/>
          <w:highlight w:val="cyan"/>
        </w:rPr>
        <w:t xml:space="preserve"> of</w:t>
      </w:r>
      <w:r w:rsidRPr="00641A33">
        <w:rPr>
          <w:rStyle w:val="StyleUnderline"/>
        </w:rPr>
        <w:t xml:space="preserve"> the human </w:t>
      </w:r>
      <w:r w:rsidRPr="006F2AB4">
        <w:rPr>
          <w:rStyle w:val="Emphasis"/>
          <w:highlight w:val="cyan"/>
        </w:rPr>
        <w:t>population</w:t>
      </w:r>
      <w:r w:rsidRPr="00641A33">
        <w:rPr>
          <w:rStyle w:val="StyleUnderline"/>
        </w:rPr>
        <w:t xml:space="preserve"> has </w:t>
      </w:r>
      <w:r w:rsidRPr="00FB011B">
        <w:rPr>
          <w:rStyle w:val="StyleUnderline"/>
        </w:rPr>
        <w:t xml:space="preserve">already </w:t>
      </w:r>
      <w:r w:rsidRPr="006F2AB4">
        <w:rPr>
          <w:rStyle w:val="Emphasis"/>
          <w:highlight w:val="cyan"/>
        </w:rPr>
        <w:t>peaked</w:t>
      </w:r>
      <w:r w:rsidRPr="001D129F">
        <w:rPr>
          <w:sz w:val="16"/>
          <w:szCs w:val="18"/>
        </w:rPr>
        <w:t xml:space="preserve">. Today’s population growth rate is one percent per year, down 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w:t>
      </w:r>
      <w:r w:rsidRPr="00641A33">
        <w:rPr>
          <w:rStyle w:val="StyleUnderline"/>
        </w:rPr>
        <w:t xml:space="preserve">it is </w:t>
      </w:r>
      <w:r w:rsidRPr="00641A33">
        <w:rPr>
          <w:rStyle w:val="Emphasis"/>
        </w:rPr>
        <w:t>very possible</w:t>
      </w:r>
      <w:r w:rsidRPr="001D129F">
        <w:rPr>
          <w:sz w:val="16"/>
          <w:szCs w:val="18"/>
        </w:rPr>
        <w:t xml:space="preserve"> that </w:t>
      </w:r>
      <w:r w:rsidRPr="00641A33">
        <w:rPr>
          <w:rStyle w:val="StyleUnderline"/>
        </w:rPr>
        <w:t xml:space="preserve">the size of the human population will </w:t>
      </w:r>
      <w:r w:rsidRPr="00641A33">
        <w:rPr>
          <w:rStyle w:val="Emphasis"/>
        </w:rPr>
        <w:t>peak</w:t>
      </w:r>
      <w:r w:rsidRPr="00641A33">
        <w:rPr>
          <w:rStyle w:val="StyleUnderline"/>
        </w:rPr>
        <w:t xml:space="preserve"> this century and then </w:t>
      </w:r>
      <w:r w:rsidRPr="00641A33">
        <w:rPr>
          <w:rStyle w:val="Emphasis"/>
        </w:rPr>
        <w:t>start to decline</w:t>
      </w:r>
      <w:r w:rsidRPr="001D129F">
        <w:rPr>
          <w:sz w:val="16"/>
          <w:szCs w:val="18"/>
        </w:rPr>
        <w:t>.</w:t>
      </w:r>
    </w:p>
    <w:p w14:paraId="1ADCB01B" w14:textId="77777777" w:rsidR="00CD3F21" w:rsidRPr="001D129F" w:rsidRDefault="00CD3F21" w:rsidP="00CD3F21">
      <w:pPr>
        <w:rPr>
          <w:sz w:val="16"/>
          <w:szCs w:val="18"/>
        </w:rPr>
      </w:pPr>
      <w:r w:rsidRPr="00641A33">
        <w:rPr>
          <w:rStyle w:val="StyleUnderline"/>
        </w:rPr>
        <w:t xml:space="preserve">Trends in population are </w:t>
      </w:r>
      <w:r w:rsidRPr="00641A33">
        <w:rPr>
          <w:rStyle w:val="Emphasis"/>
        </w:rPr>
        <w:t>inextricably linked</w:t>
      </w:r>
      <w:r w:rsidRPr="00641A33">
        <w:rPr>
          <w:rStyle w:val="StyleUnderline"/>
        </w:rPr>
        <w:t xml:space="preserve"> to other </w:t>
      </w:r>
      <w:r w:rsidRPr="00641A33">
        <w:rPr>
          <w:rStyle w:val="Emphasis"/>
        </w:rPr>
        <w:t>demographic</w:t>
      </w:r>
      <w:r w:rsidRPr="00641A33">
        <w:rPr>
          <w:rStyle w:val="StyleUnderline"/>
        </w:rPr>
        <w:t xml:space="preserve"> and </w:t>
      </w:r>
      <w:r w:rsidRPr="00641A33">
        <w:rPr>
          <w:rStyle w:val="Emphasis"/>
        </w:rPr>
        <w:t>economic</w:t>
      </w:r>
      <w:r w:rsidRPr="00641A33">
        <w:rPr>
          <w:rStyle w:val="StyleUnderline"/>
        </w:rPr>
        <w:t xml:space="preserve"> dynamics</w:t>
      </w:r>
      <w:r w:rsidRPr="001D129F">
        <w:rPr>
          <w:sz w:val="16"/>
          <w:szCs w:val="18"/>
        </w:rPr>
        <w:t>. For the first time in human history, over half the global population lives in cities. By 2050, 70 percent are expected to dwell in cities, a number that could rise to 80 percent or more by the century’s end. Cities are characterized by both dense populations and low fertility rates.</w:t>
      </w:r>
    </w:p>
    <w:p w14:paraId="1F5CC371" w14:textId="77777777" w:rsidR="00CD3F21" w:rsidRPr="001D129F" w:rsidRDefault="00CD3F21" w:rsidP="00CD3F21">
      <w:pPr>
        <w:rPr>
          <w:sz w:val="16"/>
          <w:szCs w:val="18"/>
        </w:rPr>
      </w:pPr>
      <w:r w:rsidRPr="001D129F">
        <w:rPr>
          <w:sz w:val="16"/>
          <w:szCs w:val="18"/>
        </w:rPr>
        <w:t xml:space="preserve">Cities occupy just 1 to 3 percent of the Earth’s surface and yet are home to nearly four billion people. As such, </w:t>
      </w:r>
      <w:r w:rsidRPr="00641A33">
        <w:rPr>
          <w:rStyle w:val="StyleUnderline"/>
        </w:rPr>
        <w:t>cities</w:t>
      </w:r>
      <w:r w:rsidRPr="001D129F">
        <w:rPr>
          <w:sz w:val="16"/>
          <w:szCs w:val="18"/>
        </w:rPr>
        <w:t xml:space="preserve"> both </w:t>
      </w:r>
      <w:r w:rsidRPr="00641A33">
        <w:rPr>
          <w:rStyle w:val="Emphasis"/>
        </w:rPr>
        <w:t>drive</w:t>
      </w:r>
      <w:r w:rsidRPr="00641A33">
        <w:rPr>
          <w:rStyle w:val="StyleUnderline"/>
        </w:rPr>
        <w:t xml:space="preserve"> and </w:t>
      </w:r>
      <w:r w:rsidRPr="00641A33">
        <w:rPr>
          <w:rStyle w:val="Emphasis"/>
        </w:rPr>
        <w:t>symbolize</w:t>
      </w:r>
      <w:r w:rsidRPr="001D129F">
        <w:rPr>
          <w:sz w:val="16"/>
          <w:szCs w:val="18"/>
        </w:rPr>
        <w:t xml:space="preserve"> the </w:t>
      </w:r>
      <w:r w:rsidRPr="00641A33">
        <w:rPr>
          <w:rStyle w:val="StyleUnderline"/>
        </w:rPr>
        <w:t>decoupling</w:t>
      </w:r>
      <w:r w:rsidRPr="001D129F">
        <w:rPr>
          <w:sz w:val="16"/>
          <w:szCs w:val="18"/>
        </w:rPr>
        <w:t xml:space="preserve"> of humanity from nature, performing far better than rural economies in providing efficiently for material needs while reducing environmental impacts.</w:t>
      </w:r>
    </w:p>
    <w:p w14:paraId="44C29267" w14:textId="77777777" w:rsidR="00CD3F21" w:rsidRDefault="00CD3F21" w:rsidP="00CD3F21">
      <w:pPr>
        <w:rPr>
          <w:sz w:val="16"/>
          <w:szCs w:val="18"/>
        </w:rPr>
      </w:pPr>
      <w:r w:rsidRPr="001D129F">
        <w:rPr>
          <w:sz w:val="16"/>
          <w:szCs w:val="18"/>
        </w:rPr>
        <w:t>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w:t>
      </w:r>
    </w:p>
    <w:p w14:paraId="777756C7" w14:textId="77777777" w:rsidR="00CD3F21" w:rsidRPr="001D129F" w:rsidRDefault="00CD3F21" w:rsidP="00CD3F21">
      <w:pPr>
        <w:rPr>
          <w:sz w:val="16"/>
          <w:szCs w:val="18"/>
        </w:rPr>
      </w:pPr>
      <w:r w:rsidRPr="001D129F">
        <w:rPr>
          <w:sz w:val="16"/>
          <w:szCs w:val="18"/>
        </w:rPr>
        <w:t xml:space="preserve">As human lives have been liberated from hard agricultural labor, enormous human resources have been freed up for other endeavors. Cities, as people know them today, could not exist without radical changes in farming. In contrast, </w:t>
      </w:r>
      <w:r w:rsidRPr="00641A33">
        <w:rPr>
          <w:rStyle w:val="StyleUnderline"/>
        </w:rPr>
        <w:t xml:space="preserve">modernization is </w:t>
      </w:r>
      <w:r w:rsidRPr="00641A33">
        <w:rPr>
          <w:rStyle w:val="Emphasis"/>
        </w:rPr>
        <w:t>not possible</w:t>
      </w:r>
      <w:r w:rsidRPr="00641A33">
        <w:rPr>
          <w:rStyle w:val="StyleUnderline"/>
        </w:rPr>
        <w:t xml:space="preserve"> in a subsistence </w:t>
      </w:r>
      <w:r w:rsidRPr="00641A33">
        <w:rPr>
          <w:rStyle w:val="Emphasis"/>
        </w:rPr>
        <w:t>agrarian economy</w:t>
      </w:r>
      <w:r w:rsidRPr="001D129F">
        <w:rPr>
          <w:sz w:val="16"/>
          <w:szCs w:val="18"/>
        </w:rPr>
        <w:t>.</w:t>
      </w:r>
    </w:p>
    <w:p w14:paraId="3848F692" w14:textId="77777777" w:rsidR="00CD3F21" w:rsidRPr="001D129F" w:rsidRDefault="00CD3F21" w:rsidP="00CD3F21">
      <w:pPr>
        <w:rPr>
          <w:sz w:val="16"/>
          <w:szCs w:val="18"/>
        </w:rPr>
      </w:pPr>
      <w:r w:rsidRPr="001D129F">
        <w:rPr>
          <w:sz w:val="16"/>
          <w:szCs w:val="18"/>
        </w:rPr>
        <w:t xml:space="preserve">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w:t>
      </w:r>
      <w:proofErr w:type="gramStart"/>
      <w:r w:rsidRPr="001D129F">
        <w:rPr>
          <w:sz w:val="16"/>
          <w:szCs w:val="18"/>
        </w:rPr>
        <w:t>despite the fact that</w:t>
      </w:r>
      <w:proofErr w:type="gramEnd"/>
      <w:r w:rsidRPr="001D129F">
        <w:rPr>
          <w:sz w:val="16"/>
          <w:szCs w:val="18"/>
        </w:rPr>
        <w:t xml:space="preserve"> modern people enjoy a far richer diet. </w:t>
      </w:r>
      <w:r w:rsidRPr="00FB011B">
        <w:rPr>
          <w:rStyle w:val="StyleUnderline"/>
        </w:rPr>
        <w:t xml:space="preserve">Thanks to </w:t>
      </w:r>
      <w:r w:rsidRPr="006F2AB4">
        <w:rPr>
          <w:rStyle w:val="Emphasis"/>
          <w:highlight w:val="cyan"/>
        </w:rPr>
        <w:t>tech</w:t>
      </w:r>
      <w:r w:rsidRPr="001D129F">
        <w:rPr>
          <w:sz w:val="16"/>
          <w:szCs w:val="18"/>
        </w:rPr>
        <w:t xml:space="preserve">nological </w:t>
      </w:r>
      <w:r w:rsidRPr="00231166">
        <w:rPr>
          <w:rStyle w:val="Emphasis"/>
        </w:rPr>
        <w:t>improvements</w:t>
      </w:r>
      <w:r w:rsidRPr="00231166">
        <w:rPr>
          <w:rStyle w:val="StyleUnderline"/>
        </w:rPr>
        <w:t xml:space="preserve"> </w:t>
      </w:r>
      <w:r w:rsidRPr="006F2AB4">
        <w:rPr>
          <w:rStyle w:val="StyleUnderline"/>
          <w:highlight w:val="cyan"/>
        </w:rPr>
        <w:t>in ag</w:t>
      </w:r>
      <w:r w:rsidRPr="001D129F">
        <w:rPr>
          <w:sz w:val="16"/>
          <w:szCs w:val="18"/>
        </w:rPr>
        <w:t xml:space="preserve">riculture, during the half-century starting in the mid-1960s, the </w:t>
      </w:r>
      <w:r w:rsidRPr="00FB011B">
        <w:rPr>
          <w:rStyle w:val="StyleUnderline"/>
        </w:rPr>
        <w:t xml:space="preserve">amount of </w:t>
      </w:r>
      <w:r w:rsidRPr="006F2AB4">
        <w:rPr>
          <w:rStyle w:val="StyleUnderline"/>
          <w:highlight w:val="cyan"/>
        </w:rPr>
        <w:t xml:space="preserve">land </w:t>
      </w:r>
      <w:r w:rsidRPr="006F2AB4">
        <w:rPr>
          <w:rStyle w:val="Emphasis"/>
          <w:highlight w:val="cyan"/>
        </w:rPr>
        <w:t>required</w:t>
      </w:r>
      <w:r w:rsidRPr="001D129F">
        <w:rPr>
          <w:sz w:val="16"/>
          <w:szCs w:val="18"/>
        </w:rPr>
        <w:t xml:space="preserve"> for growing crops and animal feed for the average person </w:t>
      </w:r>
      <w:r w:rsidRPr="006F2AB4">
        <w:rPr>
          <w:rStyle w:val="StyleUnderline"/>
          <w:highlight w:val="cyan"/>
        </w:rPr>
        <w:t>declined</w:t>
      </w:r>
      <w:r w:rsidRPr="00231166">
        <w:rPr>
          <w:rStyle w:val="StyleUnderline"/>
        </w:rPr>
        <w:t xml:space="preserve"> by </w:t>
      </w:r>
      <w:r w:rsidRPr="006F2AB4">
        <w:rPr>
          <w:rStyle w:val="Emphasis"/>
          <w:highlight w:val="cyan"/>
        </w:rPr>
        <w:t>one-half</w:t>
      </w:r>
      <w:r w:rsidRPr="001D129F">
        <w:rPr>
          <w:sz w:val="16"/>
          <w:szCs w:val="18"/>
        </w:rPr>
        <w:t>.</w:t>
      </w:r>
    </w:p>
    <w:p w14:paraId="622816A1" w14:textId="77777777" w:rsidR="00CD3F21" w:rsidRPr="001D129F" w:rsidRDefault="00CD3F21" w:rsidP="00CD3F21">
      <w:pPr>
        <w:rPr>
          <w:sz w:val="16"/>
          <w:szCs w:val="18"/>
        </w:rPr>
      </w:pPr>
      <w:r w:rsidRPr="00FB011B">
        <w:rPr>
          <w:rStyle w:val="StyleUnderline"/>
        </w:rPr>
        <w:t>Ag</w:t>
      </w:r>
      <w:r w:rsidRPr="00FB011B">
        <w:rPr>
          <w:sz w:val="16"/>
          <w:szCs w:val="18"/>
        </w:rPr>
        <w:t>ricultural</w:t>
      </w:r>
      <w:r w:rsidRPr="001D129F">
        <w:rPr>
          <w:sz w:val="16"/>
          <w:szCs w:val="18"/>
        </w:rPr>
        <w:t xml:space="preserve"> </w:t>
      </w:r>
      <w:r w:rsidRPr="006F2AB4">
        <w:rPr>
          <w:rStyle w:val="Emphasis"/>
          <w:highlight w:val="cyan"/>
        </w:rPr>
        <w:t>intensification</w:t>
      </w:r>
      <w:r w:rsidRPr="00641A33">
        <w:rPr>
          <w:rStyle w:val="StyleUnderline"/>
        </w:rPr>
        <w:t>, along with</w:t>
      </w:r>
      <w:r w:rsidRPr="001D129F">
        <w:rPr>
          <w:sz w:val="16"/>
          <w:szCs w:val="18"/>
        </w:rPr>
        <w:t xml:space="preserve"> the </w:t>
      </w:r>
      <w:r w:rsidRPr="00641A33">
        <w:rPr>
          <w:rStyle w:val="StyleUnderline"/>
        </w:rPr>
        <w:t xml:space="preserve">move </w:t>
      </w:r>
      <w:r w:rsidRPr="00641A33">
        <w:rPr>
          <w:rStyle w:val="Emphasis"/>
        </w:rPr>
        <w:t>away</w:t>
      </w:r>
      <w:r w:rsidRPr="00641A33">
        <w:rPr>
          <w:rStyle w:val="StyleUnderline"/>
        </w:rPr>
        <w:t xml:space="preserve"> from</w:t>
      </w:r>
      <w:r w:rsidRPr="001D129F">
        <w:rPr>
          <w:sz w:val="16"/>
          <w:szCs w:val="18"/>
        </w:rPr>
        <w:t xml:space="preserve"> the use of </w:t>
      </w:r>
      <w:r w:rsidRPr="00641A33">
        <w:rPr>
          <w:rStyle w:val="Emphasis"/>
        </w:rPr>
        <w:t>wood</w:t>
      </w:r>
      <w:r w:rsidRPr="00641A33">
        <w:rPr>
          <w:rStyle w:val="StyleUnderline"/>
        </w:rPr>
        <w:t xml:space="preserve"> as fuel</w:t>
      </w:r>
      <w:r w:rsidRPr="001D129F">
        <w:rPr>
          <w:sz w:val="16"/>
          <w:szCs w:val="18"/>
        </w:rPr>
        <w:t xml:space="preserve">, has </w:t>
      </w:r>
      <w:r w:rsidRPr="006F2AB4">
        <w:rPr>
          <w:rStyle w:val="StyleUnderline"/>
          <w:highlight w:val="cyan"/>
        </w:rPr>
        <w:t>allowed</w:t>
      </w:r>
      <w:r w:rsidRPr="00641A33">
        <w:rPr>
          <w:rStyle w:val="StyleUnderline"/>
        </w:rPr>
        <w:t xml:space="preserve"> many parts of the world to experience </w:t>
      </w:r>
      <w:r w:rsidRPr="006F2AB4">
        <w:rPr>
          <w:rStyle w:val="Emphasis"/>
          <w:highlight w:val="cyan"/>
        </w:rPr>
        <w:t>net reforestation</w:t>
      </w:r>
      <w:r w:rsidRPr="001D129F">
        <w:rPr>
          <w:sz w:val="16"/>
          <w:szCs w:val="18"/>
        </w:rPr>
        <w:t xml:space="preserve">. About </w:t>
      </w:r>
      <w:r w:rsidRPr="00641A33">
        <w:rPr>
          <w:rStyle w:val="Emphasis"/>
        </w:rPr>
        <w:t>80 percent</w:t>
      </w:r>
      <w:r w:rsidRPr="00641A33">
        <w:rPr>
          <w:rStyle w:val="StyleUnderline"/>
        </w:rPr>
        <w:t xml:space="preserve"> of New England is today forested, compared with</w:t>
      </w:r>
      <w:r w:rsidRPr="001D129F">
        <w:rPr>
          <w:sz w:val="16"/>
          <w:szCs w:val="18"/>
        </w:rPr>
        <w:t xml:space="preserve"> about </w:t>
      </w:r>
      <w:r w:rsidRPr="00641A33">
        <w:rPr>
          <w:rStyle w:val="Emphasis"/>
        </w:rPr>
        <w:t>50 percent</w:t>
      </w:r>
      <w:r w:rsidRPr="00641A33">
        <w:rPr>
          <w:rStyle w:val="StyleUnderline"/>
        </w:rPr>
        <w:t xml:space="preserve"> at the end of the 19th century</w:t>
      </w:r>
      <w:r w:rsidRPr="001D129F">
        <w:rPr>
          <w:sz w:val="16"/>
          <w:szCs w:val="18"/>
        </w:rPr>
        <w:t>.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w:t>
      </w:r>
    </w:p>
    <w:p w14:paraId="36F9054A" w14:textId="77777777" w:rsidR="00CD3F21" w:rsidRDefault="00CD3F21" w:rsidP="00CD3F21">
      <w:pPr>
        <w:rPr>
          <w:sz w:val="16"/>
          <w:szCs w:val="18"/>
        </w:rPr>
      </w:pPr>
      <w:r w:rsidRPr="00641A33">
        <w:rPr>
          <w:rStyle w:val="StyleUnderline"/>
        </w:rPr>
        <w:t xml:space="preserve">Human </w:t>
      </w:r>
      <w:r w:rsidRPr="006F2AB4">
        <w:rPr>
          <w:rStyle w:val="StyleUnderline"/>
          <w:highlight w:val="cyan"/>
        </w:rPr>
        <w:t>use of</w:t>
      </w:r>
      <w:r w:rsidRPr="00641A33">
        <w:rPr>
          <w:rStyle w:val="StyleUnderline"/>
        </w:rPr>
        <w:t xml:space="preserve"> many </w:t>
      </w:r>
      <w:r w:rsidRPr="00FB011B">
        <w:rPr>
          <w:rStyle w:val="StyleUnderline"/>
        </w:rPr>
        <w:t xml:space="preserve">other </w:t>
      </w:r>
      <w:r w:rsidRPr="006F2AB4">
        <w:rPr>
          <w:rStyle w:val="Emphasis"/>
          <w:highlight w:val="cyan"/>
        </w:rPr>
        <w:t>resources</w:t>
      </w:r>
      <w:r w:rsidRPr="00FB011B">
        <w:rPr>
          <w:rStyle w:val="StyleUnderline"/>
        </w:rPr>
        <w:t xml:space="preserve"> is</w:t>
      </w:r>
      <w:r w:rsidRPr="00641A33">
        <w:rPr>
          <w:rStyle w:val="StyleUnderline"/>
        </w:rPr>
        <w:t xml:space="preserve"> similarly </w:t>
      </w:r>
      <w:r w:rsidRPr="006F2AB4">
        <w:rPr>
          <w:rStyle w:val="Emphasis"/>
          <w:highlight w:val="cyan"/>
        </w:rPr>
        <w:t>peaking</w:t>
      </w:r>
      <w:r w:rsidRPr="00641A33">
        <w:rPr>
          <w:rStyle w:val="StyleUnderline"/>
        </w:rPr>
        <w:t xml:space="preserve">. The amount of </w:t>
      </w:r>
      <w:r w:rsidRPr="006F2AB4">
        <w:rPr>
          <w:rStyle w:val="Emphasis"/>
          <w:highlight w:val="cyan"/>
        </w:rPr>
        <w:t>water</w:t>
      </w:r>
      <w:r w:rsidRPr="006F2AB4">
        <w:rPr>
          <w:rStyle w:val="StyleUnderline"/>
          <w:highlight w:val="cyan"/>
        </w:rPr>
        <w:t xml:space="preserve"> needed</w:t>
      </w:r>
      <w:r w:rsidRPr="001D129F">
        <w:rPr>
          <w:sz w:val="16"/>
          <w:szCs w:val="18"/>
        </w:rPr>
        <w:t xml:space="preserve"> for the average diet has </w:t>
      </w:r>
      <w:r w:rsidRPr="006F2AB4">
        <w:rPr>
          <w:rStyle w:val="StyleUnderline"/>
          <w:highlight w:val="cyan"/>
        </w:rPr>
        <w:t>declined</w:t>
      </w:r>
      <w:r w:rsidRPr="00FB011B">
        <w:rPr>
          <w:rStyle w:val="StyleUnderline"/>
        </w:rPr>
        <w:t xml:space="preserve"> by</w:t>
      </w:r>
      <w:r w:rsidRPr="001D129F">
        <w:rPr>
          <w:sz w:val="16"/>
          <w:szCs w:val="18"/>
        </w:rPr>
        <w:t xml:space="preserve"> nearly </w:t>
      </w:r>
      <w:r w:rsidRPr="006F2AB4">
        <w:rPr>
          <w:rStyle w:val="Emphasis"/>
          <w:highlight w:val="cyan"/>
        </w:rPr>
        <w:t>25 percent</w:t>
      </w:r>
      <w:r w:rsidRPr="001D129F">
        <w:rPr>
          <w:sz w:val="16"/>
          <w:szCs w:val="18"/>
        </w:rPr>
        <w:t xml:space="preserve"> over the past half-century. Nitrogen pollution continues to cause eutrophication and large dead zones in places like the Gulf of Mexico. While the total amount of </w:t>
      </w:r>
      <w:r w:rsidRPr="006F2AB4">
        <w:rPr>
          <w:rStyle w:val="Emphasis"/>
          <w:highlight w:val="cyan"/>
        </w:rPr>
        <w:t>nitrogen</w:t>
      </w:r>
      <w:r w:rsidRPr="001D129F">
        <w:rPr>
          <w:sz w:val="16"/>
          <w:szCs w:val="18"/>
        </w:rPr>
        <w:t xml:space="preserve"> pollution is rising, the amount </w:t>
      </w:r>
      <w:r w:rsidRPr="006F2AB4">
        <w:rPr>
          <w:rStyle w:val="StyleUnderline"/>
          <w:highlight w:val="cyan"/>
        </w:rPr>
        <w:t>use</w:t>
      </w:r>
      <w:r w:rsidRPr="001D129F">
        <w:rPr>
          <w:sz w:val="16"/>
          <w:szCs w:val="18"/>
        </w:rPr>
        <w:t xml:space="preserve">d per unit of production has </w:t>
      </w:r>
      <w:r w:rsidRPr="006F2AB4">
        <w:rPr>
          <w:rStyle w:val="StyleUnderline"/>
          <w:highlight w:val="cyan"/>
        </w:rPr>
        <w:t xml:space="preserve">declined </w:t>
      </w:r>
      <w:r w:rsidRPr="006F2AB4">
        <w:rPr>
          <w:rStyle w:val="Emphasis"/>
          <w:highlight w:val="cyan"/>
        </w:rPr>
        <w:t>significantly</w:t>
      </w:r>
      <w:r w:rsidRPr="001D129F">
        <w:rPr>
          <w:sz w:val="16"/>
          <w:szCs w:val="18"/>
        </w:rPr>
        <w:t xml:space="preserve"> in developed nations.</w:t>
      </w:r>
    </w:p>
    <w:p w14:paraId="0A4CC9D1" w14:textId="77777777" w:rsidR="00CD3F21" w:rsidRPr="001D129F" w:rsidRDefault="00CD3F21" w:rsidP="00CD3F21">
      <w:pPr>
        <w:rPr>
          <w:sz w:val="16"/>
          <w:szCs w:val="18"/>
        </w:rPr>
      </w:pPr>
      <w:r w:rsidRPr="001D129F">
        <w:rPr>
          <w:sz w:val="16"/>
          <w:szCs w:val="18"/>
        </w:rPr>
        <w:t xml:space="preserve">Indeed, </w:t>
      </w:r>
      <w:r w:rsidRPr="00641A33">
        <w:rPr>
          <w:rStyle w:val="StyleUnderline"/>
        </w:rPr>
        <w:t xml:space="preserve">in </w:t>
      </w:r>
      <w:r w:rsidRPr="00641A33">
        <w:rPr>
          <w:rStyle w:val="Emphasis"/>
        </w:rPr>
        <w:t>contradiction</w:t>
      </w:r>
      <w:r w:rsidRPr="00641A33">
        <w:rPr>
          <w:rStyle w:val="StyleUnderline"/>
        </w:rPr>
        <w:t xml:space="preserve"> to</w:t>
      </w:r>
      <w:r w:rsidRPr="001D129F">
        <w:rPr>
          <w:sz w:val="16"/>
          <w:szCs w:val="18"/>
        </w:rPr>
        <w:t xml:space="preserve"> the </w:t>
      </w:r>
      <w:r w:rsidRPr="00641A33">
        <w:rPr>
          <w:rStyle w:val="StyleUnderline"/>
        </w:rPr>
        <w:t xml:space="preserve">often-expressed fear of </w:t>
      </w:r>
      <w:r w:rsidRPr="00641A33">
        <w:rPr>
          <w:rStyle w:val="Emphasis"/>
        </w:rPr>
        <w:t>infinite growth colliding</w:t>
      </w:r>
      <w:r w:rsidRPr="00641A33">
        <w:rPr>
          <w:rStyle w:val="StyleUnderline"/>
        </w:rPr>
        <w:t xml:space="preserve"> with a </w:t>
      </w:r>
      <w:r w:rsidRPr="00641A33">
        <w:rPr>
          <w:rStyle w:val="Emphasis"/>
        </w:rPr>
        <w:t>finite planet</w:t>
      </w:r>
      <w:r w:rsidRPr="00641A33">
        <w:rPr>
          <w:rStyle w:val="StyleUnderline"/>
        </w:rPr>
        <w:t xml:space="preserve">, </w:t>
      </w:r>
      <w:r w:rsidRPr="006F2AB4">
        <w:rPr>
          <w:rStyle w:val="Emphasis"/>
          <w:highlight w:val="cyan"/>
        </w:rPr>
        <w:t>demand</w:t>
      </w:r>
      <w:r w:rsidRPr="006F2AB4">
        <w:rPr>
          <w:rStyle w:val="StyleUnderline"/>
          <w:highlight w:val="cyan"/>
        </w:rPr>
        <w:t xml:space="preserve"> for</w:t>
      </w:r>
      <w:r w:rsidRPr="00641A33">
        <w:rPr>
          <w:rStyle w:val="StyleUnderline"/>
        </w:rPr>
        <w:t xml:space="preserve"> many </w:t>
      </w:r>
      <w:r w:rsidRPr="00FB011B">
        <w:rPr>
          <w:rStyle w:val="StyleUnderline"/>
        </w:rPr>
        <w:t xml:space="preserve">material </w:t>
      </w:r>
      <w:r w:rsidRPr="006F2AB4">
        <w:rPr>
          <w:rStyle w:val="Emphasis"/>
          <w:highlight w:val="cyan"/>
        </w:rPr>
        <w:t>goods</w:t>
      </w:r>
      <w:r w:rsidRPr="00FB011B">
        <w:rPr>
          <w:rStyle w:val="StyleUnderline"/>
        </w:rPr>
        <w:t xml:space="preserve"> may be </w:t>
      </w:r>
      <w:r w:rsidRPr="006F2AB4">
        <w:rPr>
          <w:rStyle w:val="Emphasis"/>
          <w:highlight w:val="cyan"/>
        </w:rPr>
        <w:t>saturating</w:t>
      </w:r>
      <w:r w:rsidRPr="00641A33">
        <w:rPr>
          <w:rStyle w:val="StyleUnderline"/>
        </w:rPr>
        <w:t xml:space="preserve"> as societies grow </w:t>
      </w:r>
      <w:r w:rsidRPr="00641A33">
        <w:rPr>
          <w:rStyle w:val="Emphasis"/>
        </w:rPr>
        <w:t>wealthier</w:t>
      </w:r>
      <w:r w:rsidRPr="001D129F">
        <w:rPr>
          <w:sz w:val="16"/>
          <w:szCs w:val="18"/>
        </w:rPr>
        <w:t>. Meat consumption, for instance, has peaked in many wealthy nations and has shifted away from beef toward protein sources that are less land intensive.</w:t>
      </w:r>
    </w:p>
    <w:p w14:paraId="3EE719E9" w14:textId="77777777" w:rsidR="00CD3F21" w:rsidRPr="001D129F" w:rsidRDefault="00CD3F21" w:rsidP="00CD3F21">
      <w:pPr>
        <w:rPr>
          <w:sz w:val="16"/>
          <w:szCs w:val="18"/>
        </w:rPr>
      </w:pPr>
      <w:r w:rsidRPr="001D129F">
        <w:rPr>
          <w:sz w:val="16"/>
          <w:szCs w:val="18"/>
        </w:rPr>
        <w:t xml:space="preserve">As demand for material goods is met, </w:t>
      </w:r>
      <w:r w:rsidRPr="00641A33">
        <w:rPr>
          <w:rStyle w:val="StyleUnderline"/>
        </w:rPr>
        <w:t xml:space="preserve">developed </w:t>
      </w:r>
      <w:r w:rsidRPr="00FB011B">
        <w:rPr>
          <w:rStyle w:val="StyleUnderline"/>
        </w:rPr>
        <w:t>economies see</w:t>
      </w:r>
      <w:r w:rsidRPr="00641A33">
        <w:rPr>
          <w:rStyle w:val="StyleUnderline"/>
        </w:rPr>
        <w:t xml:space="preserve"> </w:t>
      </w:r>
      <w:r w:rsidRPr="00641A33">
        <w:rPr>
          <w:rStyle w:val="Emphasis"/>
        </w:rPr>
        <w:t>higher levels</w:t>
      </w:r>
      <w:r w:rsidRPr="00641A33">
        <w:rPr>
          <w:rStyle w:val="StyleUnderline"/>
        </w:rPr>
        <w:t xml:space="preserve"> of </w:t>
      </w:r>
      <w:r w:rsidRPr="006F2AB4">
        <w:rPr>
          <w:rStyle w:val="Emphasis"/>
          <w:highlight w:val="cyan"/>
        </w:rPr>
        <w:t>spending</w:t>
      </w:r>
      <w:r w:rsidRPr="006F2AB4">
        <w:rPr>
          <w:rStyle w:val="StyleUnderline"/>
          <w:highlight w:val="cyan"/>
        </w:rPr>
        <w:t xml:space="preserve"> directed to</w:t>
      </w:r>
      <w:r w:rsidRPr="00641A33">
        <w:rPr>
          <w:rStyle w:val="StyleUnderline"/>
        </w:rPr>
        <w:t xml:space="preserve"> materially </w:t>
      </w:r>
      <w:r w:rsidRPr="006F2AB4">
        <w:rPr>
          <w:rStyle w:val="Emphasis"/>
          <w:highlight w:val="cyan"/>
        </w:rPr>
        <w:t>less-intensive</w:t>
      </w:r>
      <w:r w:rsidRPr="00641A33">
        <w:rPr>
          <w:rStyle w:val="StyleUnderline"/>
        </w:rPr>
        <w:t xml:space="preserve"> service and knowledge </w:t>
      </w:r>
      <w:r w:rsidRPr="006F2AB4">
        <w:rPr>
          <w:rStyle w:val="StyleUnderline"/>
          <w:highlight w:val="cyan"/>
        </w:rPr>
        <w:t>sectors</w:t>
      </w:r>
      <w:r w:rsidRPr="001D129F">
        <w:rPr>
          <w:sz w:val="16"/>
          <w:szCs w:val="18"/>
        </w:rPr>
        <w:t xml:space="preserve">, which account for an increasing share of economic activity. This dynamic might be even </w:t>
      </w:r>
      <w:r w:rsidRPr="00FB011B">
        <w:rPr>
          <w:rStyle w:val="StyleUnderline"/>
        </w:rPr>
        <w:t xml:space="preserve">more </w:t>
      </w:r>
      <w:r w:rsidRPr="006F2AB4">
        <w:rPr>
          <w:rStyle w:val="Emphasis"/>
          <w:highlight w:val="cyan"/>
        </w:rPr>
        <w:t>pronounced</w:t>
      </w:r>
      <w:r w:rsidRPr="006F2AB4">
        <w:rPr>
          <w:rStyle w:val="StyleUnderline"/>
          <w:highlight w:val="cyan"/>
        </w:rPr>
        <w:t xml:space="preserve"> in</w:t>
      </w:r>
      <w:r w:rsidRPr="001D129F">
        <w:rPr>
          <w:sz w:val="16"/>
          <w:szCs w:val="18"/>
        </w:rPr>
        <w:t xml:space="preserve"> today’s </w:t>
      </w:r>
      <w:r w:rsidRPr="006F2AB4">
        <w:rPr>
          <w:rStyle w:val="Emphasis"/>
          <w:highlight w:val="cyan"/>
        </w:rPr>
        <w:t>developing</w:t>
      </w:r>
      <w:r w:rsidRPr="006F2AB4">
        <w:rPr>
          <w:rStyle w:val="StyleUnderline"/>
          <w:highlight w:val="cyan"/>
        </w:rPr>
        <w:t xml:space="preserve"> economies</w:t>
      </w:r>
      <w:r w:rsidRPr="001D129F">
        <w:rPr>
          <w:sz w:val="16"/>
          <w:szCs w:val="18"/>
        </w:rPr>
        <w:t>, which may benefit from being late adopters of resource-efficient technologies.</w:t>
      </w:r>
    </w:p>
    <w:p w14:paraId="42D9E852" w14:textId="77777777" w:rsidR="00CD3F21" w:rsidRDefault="00CD3F21" w:rsidP="00CD3F21">
      <w:pPr>
        <w:rPr>
          <w:sz w:val="16"/>
          <w:szCs w:val="18"/>
        </w:rPr>
      </w:pPr>
      <w:r w:rsidRPr="001D129F">
        <w:rPr>
          <w:sz w:val="16"/>
          <w:szCs w:val="18"/>
        </w:rPr>
        <w:t xml:space="preserve">Taken together, </w:t>
      </w:r>
      <w:r w:rsidRPr="00FB011B">
        <w:rPr>
          <w:rStyle w:val="StyleUnderline"/>
        </w:rPr>
        <w:t xml:space="preserve">these trends mean that the </w:t>
      </w:r>
      <w:r w:rsidRPr="00FB011B">
        <w:rPr>
          <w:rStyle w:val="Emphasis"/>
        </w:rPr>
        <w:t>total</w:t>
      </w:r>
      <w:r w:rsidRPr="00FB011B">
        <w:rPr>
          <w:rStyle w:val="StyleUnderline"/>
        </w:rPr>
        <w:t xml:space="preserve"> human </w:t>
      </w:r>
      <w:r w:rsidRPr="006F2AB4">
        <w:rPr>
          <w:rStyle w:val="Emphasis"/>
          <w:highlight w:val="cyan"/>
        </w:rPr>
        <w:t>impact</w:t>
      </w:r>
      <w:r w:rsidRPr="006F2AB4">
        <w:rPr>
          <w:rStyle w:val="StyleUnderline"/>
          <w:highlight w:val="cyan"/>
        </w:rPr>
        <w:t xml:space="preserve"> on</w:t>
      </w:r>
      <w:r w:rsidRPr="00FB011B">
        <w:rPr>
          <w:rStyle w:val="StyleUnderline"/>
        </w:rPr>
        <w:t xml:space="preserve"> the </w:t>
      </w:r>
      <w:r w:rsidRPr="006F2AB4">
        <w:rPr>
          <w:rStyle w:val="StyleUnderline"/>
          <w:highlight w:val="cyan"/>
        </w:rPr>
        <w:t>environment</w:t>
      </w:r>
      <w:r w:rsidRPr="001D129F">
        <w:rPr>
          <w:sz w:val="16"/>
          <w:szCs w:val="18"/>
        </w:rPr>
        <w:t xml:space="preserve">, including land-use change, overexploitation, and pollution, </w:t>
      </w:r>
      <w:r w:rsidRPr="00FB011B">
        <w:rPr>
          <w:rStyle w:val="StyleUnderline"/>
        </w:rPr>
        <w:t xml:space="preserve">can </w:t>
      </w:r>
      <w:r w:rsidRPr="006F2AB4">
        <w:rPr>
          <w:rStyle w:val="Emphasis"/>
          <w:highlight w:val="cyan"/>
        </w:rPr>
        <w:t>peak</w:t>
      </w:r>
      <w:r w:rsidRPr="006F2AB4">
        <w:rPr>
          <w:rStyle w:val="StyleUnderline"/>
          <w:highlight w:val="cyan"/>
        </w:rPr>
        <w:t xml:space="preserve"> and </w:t>
      </w:r>
      <w:r w:rsidRPr="006F2AB4">
        <w:rPr>
          <w:rStyle w:val="Emphasis"/>
          <w:highlight w:val="cyan"/>
        </w:rPr>
        <w:t>decline</w:t>
      </w:r>
      <w:r w:rsidRPr="006F2AB4">
        <w:rPr>
          <w:rStyle w:val="StyleUnderline"/>
          <w:highlight w:val="cyan"/>
        </w:rPr>
        <w:t xml:space="preserve"> this century</w:t>
      </w:r>
      <w:r w:rsidRPr="001D129F">
        <w:rPr>
          <w:sz w:val="16"/>
          <w:szCs w:val="18"/>
        </w:rPr>
        <w:t xml:space="preserve">. By understanding and promoting these emergent processes, humans </w:t>
      </w:r>
      <w:proofErr w:type="gramStart"/>
      <w:r w:rsidRPr="001D129F">
        <w:rPr>
          <w:sz w:val="16"/>
          <w:szCs w:val="18"/>
        </w:rPr>
        <w:t>have the opportunity to</w:t>
      </w:r>
      <w:proofErr w:type="gramEnd"/>
      <w:r w:rsidRPr="001D129F">
        <w:rPr>
          <w:sz w:val="16"/>
          <w:szCs w:val="18"/>
        </w:rPr>
        <w:t xml:space="preserve"> re-wild and re-green the Earth — even as developing countries achieve modern living standards, and material poverty ends.</w:t>
      </w:r>
    </w:p>
    <w:p w14:paraId="3CB2621D" w14:textId="77777777" w:rsidR="00CD3F21" w:rsidRDefault="00CD3F21" w:rsidP="00CD3F21">
      <w:pPr>
        <w:rPr>
          <w:sz w:val="16"/>
          <w:szCs w:val="18"/>
        </w:rPr>
      </w:pPr>
    </w:p>
    <w:p w14:paraId="226AC196" w14:textId="77777777" w:rsidR="00CD3F21" w:rsidRDefault="00CD3F21" w:rsidP="00CD3F21">
      <w:pPr>
        <w:pStyle w:val="Heading4"/>
      </w:pPr>
      <w:r>
        <w:t xml:space="preserve">cap solves </w:t>
      </w:r>
      <w:r w:rsidRPr="007E1864">
        <w:rPr>
          <w:u w:val="single"/>
        </w:rPr>
        <w:t>war</w:t>
      </w:r>
      <w:r>
        <w:t>.</w:t>
      </w:r>
    </w:p>
    <w:p w14:paraId="7491632B" w14:textId="77777777" w:rsidR="00CD3F21" w:rsidRDefault="00CD3F21" w:rsidP="00CD3F21">
      <w:r>
        <w:t xml:space="preserve">Allan </w:t>
      </w:r>
      <w:r w:rsidRPr="00F619A9">
        <w:rPr>
          <w:rStyle w:val="Style13ptBold"/>
        </w:rPr>
        <w:t>Dafoe &amp;</w:t>
      </w:r>
      <w:r>
        <w:t xml:space="preserve"> Nina </w:t>
      </w:r>
      <w:r w:rsidRPr="00F619A9">
        <w:rPr>
          <w:rStyle w:val="Style13ptBold"/>
        </w:rPr>
        <w:t>Kelsey 14</w:t>
      </w:r>
      <w:r>
        <w:t xml:space="preserve">. *Assistant professor of political science, Yale University. **Research associate in international economics, University of California, Berkeley. “Observing the capitalist peace: Examining market-mediated signaling and other mechanisms”. Journal of Peace Research. 2014. </w:t>
      </w:r>
      <w:hyperlink r:id="rId21" w:history="1">
        <w:r w:rsidRPr="00612F22">
          <w:rPr>
            <w:rStyle w:val="Hyperlink"/>
          </w:rPr>
          <w:t>https://www.jstor.org/stable/24557445</w:t>
        </w:r>
      </w:hyperlink>
    </w:p>
    <w:p w14:paraId="089653FF" w14:textId="77777777" w:rsidR="00CD3F21" w:rsidRDefault="00CD3F21" w:rsidP="00CD3F21">
      <w:pPr>
        <w:rPr>
          <w:sz w:val="16"/>
          <w:szCs w:val="18"/>
        </w:rPr>
      </w:pPr>
      <w:r w:rsidRPr="00270A0B">
        <w:rPr>
          <w:rStyle w:val="IntenseEmphasis"/>
          <w:rFonts w:asciiTheme="majorHAnsi" w:hAnsiTheme="majorHAnsi" w:cstheme="majorHAnsi"/>
        </w:rPr>
        <w:t xml:space="preserve">Countries with liberal political and economic systems </w:t>
      </w:r>
      <w:r w:rsidRPr="00270A0B">
        <w:rPr>
          <w:rStyle w:val="Emphasis"/>
          <w:rFonts w:asciiTheme="majorHAnsi" w:hAnsiTheme="majorHAnsi" w:cstheme="majorHAnsi"/>
        </w:rPr>
        <w:t>rarely use military force</w:t>
      </w:r>
      <w:r w:rsidRPr="00270A0B">
        <w:rPr>
          <w:rStyle w:val="IntenseEmphasis"/>
          <w:rFonts w:asciiTheme="majorHAnsi" w:hAnsiTheme="majorHAnsi" w:cstheme="majorHAnsi"/>
        </w:rPr>
        <w:t xml:space="preserve"> against each other</w:t>
      </w:r>
      <w:r w:rsidRPr="00E23168">
        <w:rPr>
          <w:sz w:val="16"/>
          <w:szCs w:val="18"/>
        </w:rPr>
        <w:t>.</w:t>
      </w:r>
      <w:r w:rsidRPr="00E23168">
        <w:rPr>
          <w:rFonts w:asciiTheme="majorHAnsi" w:hAnsiTheme="majorHAnsi" w:cstheme="majorHAnsi"/>
          <w:sz w:val="16"/>
        </w:rPr>
        <w:t xml:space="preserve"> This anomalous </w:t>
      </w:r>
      <w:r w:rsidRPr="00270A0B">
        <w:rPr>
          <w:rStyle w:val="IntenseEmphasis"/>
          <w:rFonts w:asciiTheme="majorHAnsi" w:hAnsiTheme="majorHAnsi" w:cstheme="majorHAnsi"/>
        </w:rPr>
        <w:t>peace has been most prominently attributed to the ‘democratic peace</w:t>
      </w:r>
      <w:r w:rsidRPr="00E23168">
        <w:rPr>
          <w:sz w:val="16"/>
          <w:szCs w:val="18"/>
        </w:rPr>
        <w:t>’</w:t>
      </w:r>
      <w:r w:rsidRPr="00E23168">
        <w:rPr>
          <w:rFonts w:asciiTheme="majorHAnsi" w:hAnsiTheme="majorHAnsi" w:cstheme="majorHAnsi"/>
          <w:sz w:val="16"/>
        </w:rPr>
        <w:t xml:space="preserve"> – the apparent tendency for democratic countries to avoid militarized conflict with each other (</w:t>
      </w:r>
      <w:proofErr w:type="spellStart"/>
      <w:r w:rsidRPr="00E23168">
        <w:rPr>
          <w:rFonts w:asciiTheme="majorHAnsi" w:hAnsiTheme="majorHAnsi" w:cstheme="majorHAnsi"/>
          <w:sz w:val="16"/>
        </w:rPr>
        <w:t>Maoz</w:t>
      </w:r>
      <w:proofErr w:type="spellEnd"/>
      <w:r w:rsidRPr="00E23168">
        <w:rPr>
          <w:rFonts w:asciiTheme="majorHAnsi" w:hAnsiTheme="majorHAnsi" w:cstheme="majorHAnsi"/>
          <w:sz w:val="16"/>
        </w:rPr>
        <w:t xml:space="preserve"> &amp; </w:t>
      </w:r>
      <w:proofErr w:type="spellStart"/>
      <w:r w:rsidRPr="00E23168">
        <w:rPr>
          <w:rFonts w:asciiTheme="majorHAnsi" w:hAnsiTheme="majorHAnsi" w:cstheme="majorHAnsi"/>
          <w:sz w:val="16"/>
        </w:rPr>
        <w:t>Russett</w:t>
      </w:r>
      <w:proofErr w:type="spellEnd"/>
      <w:r w:rsidRPr="00E23168">
        <w:rPr>
          <w:rFonts w:asciiTheme="majorHAnsi" w:hAnsiTheme="majorHAnsi" w:cstheme="majorHAnsi"/>
          <w:sz w:val="16"/>
        </w:rPr>
        <w:t xml:space="preserve">, 1993; Ray, 1995; Dafoe, </w:t>
      </w:r>
      <w:proofErr w:type="spellStart"/>
      <w:r w:rsidRPr="00E23168">
        <w:rPr>
          <w:rFonts w:asciiTheme="majorHAnsi" w:hAnsiTheme="majorHAnsi" w:cstheme="majorHAnsi"/>
          <w:sz w:val="16"/>
        </w:rPr>
        <w:t>Oneal</w:t>
      </w:r>
      <w:proofErr w:type="spellEnd"/>
      <w:r w:rsidRPr="00E23168">
        <w:rPr>
          <w:rFonts w:asciiTheme="majorHAnsi" w:hAnsiTheme="majorHAnsi" w:cstheme="majorHAnsi"/>
          <w:sz w:val="16"/>
        </w:rPr>
        <w:t xml:space="preserve"> &amp; </w:t>
      </w:r>
      <w:proofErr w:type="spellStart"/>
      <w:r w:rsidRPr="00E23168">
        <w:rPr>
          <w:rFonts w:asciiTheme="majorHAnsi" w:hAnsiTheme="majorHAnsi" w:cstheme="majorHAnsi"/>
          <w:sz w:val="16"/>
        </w:rPr>
        <w:t>Russett</w:t>
      </w:r>
      <w:proofErr w:type="spellEnd"/>
      <w:r w:rsidRPr="00E23168">
        <w:rPr>
          <w:rFonts w:asciiTheme="majorHAnsi" w:hAnsiTheme="majorHAnsi" w:cstheme="majorHAnsi"/>
          <w:sz w:val="16"/>
        </w:rPr>
        <w:t>, 2013).</w:t>
      </w:r>
      <w:r>
        <w:rPr>
          <w:rFonts w:asciiTheme="majorHAnsi" w:hAnsiTheme="majorHAnsi" w:cstheme="majorHAnsi"/>
          <w:sz w:val="16"/>
        </w:rPr>
        <w:t xml:space="preserve"> </w:t>
      </w:r>
      <w:r w:rsidRPr="00E23168">
        <w:rPr>
          <w:rFonts w:asciiTheme="majorHAnsi" w:hAnsiTheme="majorHAnsi" w:cstheme="majorHAnsi"/>
          <w:sz w:val="16"/>
        </w:rPr>
        <w:t xml:space="preserve">More recently, however, </w:t>
      </w:r>
      <w:r w:rsidRPr="00270A0B">
        <w:rPr>
          <w:rStyle w:val="IntenseEmphasis"/>
          <w:rFonts w:asciiTheme="majorHAnsi" w:hAnsiTheme="majorHAnsi" w:cstheme="majorHAnsi"/>
        </w:rPr>
        <w:t xml:space="preserve">scholars have proposed that the </w:t>
      </w:r>
      <w:r w:rsidRPr="006F2AB4">
        <w:rPr>
          <w:rStyle w:val="IntenseEmphasis"/>
          <w:rFonts w:asciiTheme="majorHAnsi" w:hAnsiTheme="majorHAnsi" w:cstheme="majorHAnsi"/>
          <w:highlight w:val="cyan"/>
        </w:rPr>
        <w:t>liberal peace</w:t>
      </w:r>
      <w:r w:rsidRPr="00270A0B">
        <w:rPr>
          <w:rStyle w:val="IntenseEmphasis"/>
          <w:rFonts w:asciiTheme="majorHAnsi" w:hAnsiTheme="majorHAnsi" w:cstheme="majorHAnsi"/>
        </w:rPr>
        <w:t xml:space="preserve"> could be</w:t>
      </w:r>
      <w:r w:rsidRPr="00E23168">
        <w:rPr>
          <w:rFonts w:asciiTheme="majorHAnsi" w:hAnsiTheme="majorHAnsi" w:cstheme="majorHAnsi"/>
          <w:sz w:val="16"/>
        </w:rPr>
        <w:t xml:space="preserve"> partly (</w:t>
      </w:r>
      <w:proofErr w:type="spellStart"/>
      <w:r w:rsidRPr="00E23168">
        <w:rPr>
          <w:rFonts w:asciiTheme="majorHAnsi" w:hAnsiTheme="majorHAnsi" w:cstheme="majorHAnsi"/>
          <w:sz w:val="16"/>
        </w:rPr>
        <w:t>Russett</w:t>
      </w:r>
      <w:proofErr w:type="spellEnd"/>
      <w:r w:rsidRPr="00E23168">
        <w:rPr>
          <w:rFonts w:asciiTheme="majorHAnsi" w:hAnsiTheme="majorHAnsi" w:cstheme="majorHAnsi"/>
          <w:sz w:val="16"/>
        </w:rPr>
        <w:t xml:space="preserve"> &amp; </w:t>
      </w:r>
      <w:proofErr w:type="spellStart"/>
      <w:r w:rsidRPr="00E23168">
        <w:rPr>
          <w:rFonts w:asciiTheme="majorHAnsi" w:hAnsiTheme="majorHAnsi" w:cstheme="majorHAnsi"/>
          <w:sz w:val="16"/>
        </w:rPr>
        <w:t>Oneal</w:t>
      </w:r>
      <w:proofErr w:type="spellEnd"/>
      <w:r w:rsidRPr="00E23168">
        <w:rPr>
          <w:rFonts w:asciiTheme="majorHAnsi" w:hAnsiTheme="majorHAnsi" w:cstheme="majorHAnsi"/>
          <w:sz w:val="16"/>
        </w:rPr>
        <w:t xml:space="preserve">, 2001) or </w:t>
      </w:r>
      <w:r w:rsidRPr="00270A0B">
        <w:rPr>
          <w:rStyle w:val="IntenseEmphasis"/>
          <w:rFonts w:asciiTheme="majorHAnsi" w:hAnsiTheme="majorHAnsi" w:cstheme="majorHAnsi"/>
        </w:rPr>
        <w:t>primarily</w:t>
      </w:r>
      <w:r w:rsidRPr="00E23168">
        <w:rPr>
          <w:rFonts w:asciiTheme="majorHAnsi" w:hAnsiTheme="majorHAnsi" w:cstheme="majorHAnsi"/>
          <w:sz w:val="16"/>
        </w:rPr>
        <w:t xml:space="preserve"> (Gartzke, 2007; but see Dafoe, 2011) </w:t>
      </w:r>
      <w:r w:rsidRPr="006F2AB4">
        <w:rPr>
          <w:rStyle w:val="Emphasis"/>
          <w:rFonts w:asciiTheme="majorHAnsi" w:hAnsiTheme="majorHAnsi" w:cstheme="majorHAnsi"/>
          <w:highlight w:val="cyan"/>
        </w:rPr>
        <w:t>attributed to</w:t>
      </w:r>
      <w:r w:rsidRPr="00944523">
        <w:rPr>
          <w:rStyle w:val="StyleUnderline"/>
        </w:rPr>
        <w:t xml:space="preserve"> liberal </w:t>
      </w:r>
      <w:r w:rsidRPr="006F2AB4">
        <w:rPr>
          <w:rStyle w:val="Emphasis"/>
          <w:rFonts w:asciiTheme="majorHAnsi" w:hAnsiTheme="majorHAnsi" w:cstheme="majorHAnsi"/>
          <w:highlight w:val="cyan"/>
        </w:rPr>
        <w:t xml:space="preserve">economic </w:t>
      </w:r>
      <w:r w:rsidRPr="006F2AB4">
        <w:rPr>
          <w:rStyle w:val="Emphasis"/>
          <w:highlight w:val="cyan"/>
        </w:rPr>
        <w:t>factors</w:t>
      </w:r>
      <w:r w:rsidRPr="00944523">
        <w:rPr>
          <w:rStyle w:val="StyleUnderline"/>
        </w:rPr>
        <w:t xml:space="preserve">, such as </w:t>
      </w:r>
      <w:r w:rsidRPr="006F2AB4">
        <w:rPr>
          <w:rStyle w:val="Emphasis"/>
          <w:rFonts w:asciiTheme="majorHAnsi" w:hAnsiTheme="majorHAnsi" w:cstheme="majorHAnsi"/>
          <w:highlight w:val="cyan"/>
        </w:rPr>
        <w:t>commercial</w:t>
      </w:r>
      <w:r w:rsidRPr="00944523">
        <w:rPr>
          <w:rStyle w:val="StyleUnderline"/>
        </w:rPr>
        <w:t xml:space="preserve"> and </w:t>
      </w:r>
      <w:r w:rsidRPr="006F2AB4">
        <w:rPr>
          <w:rStyle w:val="Emphasis"/>
          <w:rFonts w:asciiTheme="majorHAnsi" w:hAnsiTheme="majorHAnsi" w:cstheme="majorHAnsi"/>
          <w:highlight w:val="cyan"/>
        </w:rPr>
        <w:t>financial interdependence</w:t>
      </w:r>
      <w:r w:rsidRPr="00E23168">
        <w:rPr>
          <w:rFonts w:asciiTheme="majorHAnsi" w:hAnsiTheme="majorHAnsi" w:cstheme="majorHAnsi"/>
          <w:sz w:val="16"/>
        </w:rPr>
        <w:t xml:space="preserve">. </w:t>
      </w:r>
      <w:proofErr w:type="gramStart"/>
      <w:r w:rsidRPr="00E23168">
        <w:rPr>
          <w:rFonts w:asciiTheme="majorHAnsi" w:hAnsiTheme="majorHAnsi" w:cstheme="majorHAnsi"/>
          <w:sz w:val="16"/>
        </w:rPr>
        <w:t>In particular, Erik Gartzke</w:t>
      </w:r>
      <w:proofErr w:type="gramEnd"/>
      <w:r w:rsidRPr="00E23168">
        <w:rPr>
          <w:rFonts w:asciiTheme="majorHAnsi" w:hAnsiTheme="majorHAnsi" w:cstheme="majorHAnsi"/>
          <w:sz w:val="16"/>
        </w:rPr>
        <w:t xml:space="preserve">, Quan Li &amp; Charles Boehmer (2001), henceforth referred to as GLB, have demonstrated that </w:t>
      </w:r>
      <w:r w:rsidRPr="00270A0B">
        <w:rPr>
          <w:rStyle w:val="IntenseEmphasis"/>
          <w:rFonts w:asciiTheme="majorHAnsi" w:hAnsiTheme="majorHAnsi" w:cstheme="majorHAnsi"/>
        </w:rPr>
        <w:t xml:space="preserve">measures of capital openness have a substantial and </w:t>
      </w:r>
      <w:r w:rsidRPr="00270A0B">
        <w:rPr>
          <w:rStyle w:val="Emphasis"/>
          <w:rFonts w:asciiTheme="majorHAnsi" w:hAnsiTheme="majorHAnsi" w:cstheme="majorHAnsi"/>
        </w:rPr>
        <w:t>statistically significant association with peaceful</w:t>
      </w:r>
      <w:r w:rsidRPr="00270A0B">
        <w:rPr>
          <w:rStyle w:val="IntenseEmphasis"/>
          <w:rFonts w:asciiTheme="majorHAnsi" w:hAnsiTheme="majorHAnsi" w:cstheme="majorHAnsi"/>
        </w:rPr>
        <w:t xml:space="preserve"> dyadic relations</w:t>
      </w:r>
      <w:r w:rsidRPr="00E23168">
        <w:rPr>
          <w:rFonts w:asciiTheme="majorHAnsi" w:hAnsiTheme="majorHAnsi" w:cstheme="majorHAnsi"/>
          <w:sz w:val="16"/>
        </w:rPr>
        <w:t>. Gartzke (2007</w:t>
      </w:r>
      <w:r w:rsidRPr="00E23168">
        <w:rPr>
          <w:sz w:val="16"/>
          <w:szCs w:val="18"/>
        </w:rPr>
        <w:t xml:space="preserve">) </w:t>
      </w:r>
      <w:r w:rsidRPr="00270A0B">
        <w:rPr>
          <w:rStyle w:val="IntenseEmphasis"/>
          <w:rFonts w:asciiTheme="majorHAnsi" w:hAnsiTheme="majorHAnsi" w:cstheme="majorHAnsi"/>
        </w:rPr>
        <w:t>confirms that this association is robust to a large variety of model specifications</w:t>
      </w:r>
      <w:r w:rsidRPr="00E23168">
        <w:rPr>
          <w:sz w:val="16"/>
          <w:szCs w:val="18"/>
        </w:rPr>
        <w:t>.</w:t>
      </w:r>
    </w:p>
    <w:p w14:paraId="0A211C5B" w14:textId="77777777" w:rsidR="00CD3F21" w:rsidRDefault="00CD3F21" w:rsidP="00CD3F21">
      <w:pPr>
        <w:rPr>
          <w:rFonts w:asciiTheme="majorHAnsi" w:hAnsiTheme="majorHAnsi" w:cstheme="majorHAnsi"/>
          <w:sz w:val="16"/>
        </w:rPr>
      </w:pPr>
      <w:r w:rsidRPr="00E23168">
        <w:rPr>
          <w:rFonts w:asciiTheme="majorHAnsi" w:hAnsiTheme="majorHAnsi" w:cstheme="majorHAnsi"/>
          <w:sz w:val="16"/>
        </w:rPr>
        <w:t xml:space="preserve">To explain this correlation, GLB propose that countries </w:t>
      </w:r>
      <w:r w:rsidRPr="00270A0B">
        <w:rPr>
          <w:rStyle w:val="IntenseEmphasis"/>
          <w:rFonts w:asciiTheme="majorHAnsi" w:hAnsiTheme="majorHAnsi" w:cstheme="majorHAnsi"/>
        </w:rPr>
        <w:t xml:space="preserve">with </w:t>
      </w:r>
      <w:r w:rsidRPr="006F2AB4">
        <w:rPr>
          <w:rStyle w:val="IntenseEmphasis"/>
          <w:rFonts w:asciiTheme="majorHAnsi" w:hAnsiTheme="majorHAnsi" w:cstheme="majorHAnsi"/>
          <w:highlight w:val="cyan"/>
        </w:rPr>
        <w:t>open capital markets</w:t>
      </w:r>
      <w:r w:rsidRPr="00270A0B">
        <w:rPr>
          <w:rStyle w:val="IntenseEmphasis"/>
          <w:rFonts w:asciiTheme="majorHAnsi" w:hAnsiTheme="majorHAnsi" w:cstheme="majorHAnsi"/>
        </w:rPr>
        <w:t xml:space="preserve"> are more able to </w:t>
      </w:r>
      <w:r w:rsidRPr="006F2AB4">
        <w:rPr>
          <w:rStyle w:val="IntenseEmphasis"/>
          <w:rFonts w:asciiTheme="majorHAnsi" w:hAnsiTheme="majorHAnsi" w:cstheme="majorHAnsi"/>
          <w:highlight w:val="cyan"/>
        </w:rPr>
        <w:t>credibly signal</w:t>
      </w:r>
      <w:r w:rsidRPr="00270A0B">
        <w:rPr>
          <w:rStyle w:val="IntenseEmphasis"/>
          <w:rFonts w:asciiTheme="majorHAnsi" w:hAnsiTheme="majorHAnsi" w:cstheme="majorHAnsi"/>
        </w:rPr>
        <w:t xml:space="preserve"> their </w:t>
      </w:r>
      <w:r w:rsidRPr="006F2AB4">
        <w:rPr>
          <w:rStyle w:val="IntenseEmphasis"/>
          <w:rFonts w:asciiTheme="majorHAnsi" w:hAnsiTheme="majorHAnsi" w:cstheme="majorHAnsi"/>
          <w:highlight w:val="cyan"/>
        </w:rPr>
        <w:t>resolve through</w:t>
      </w:r>
      <w:r w:rsidRPr="00270A0B">
        <w:rPr>
          <w:rStyle w:val="IntenseEmphasis"/>
          <w:rFonts w:asciiTheme="majorHAnsi" w:hAnsiTheme="majorHAnsi" w:cstheme="majorHAnsi"/>
        </w:rPr>
        <w:t xml:space="preserve"> </w:t>
      </w:r>
      <w:r w:rsidRPr="00944523">
        <w:rPr>
          <w:rStyle w:val="StyleUnderline"/>
        </w:rPr>
        <w:t xml:space="preserve">the </w:t>
      </w:r>
      <w:r w:rsidRPr="006F2AB4">
        <w:rPr>
          <w:rStyle w:val="Emphasis"/>
          <w:rFonts w:asciiTheme="majorHAnsi" w:hAnsiTheme="majorHAnsi" w:cstheme="majorHAnsi"/>
          <w:highlight w:val="cyan"/>
        </w:rPr>
        <w:t>bearing of</w:t>
      </w:r>
      <w:r w:rsidRPr="00944523">
        <w:rPr>
          <w:rStyle w:val="StyleUnderline"/>
        </w:rPr>
        <w:t xml:space="preserve"> greater economic </w:t>
      </w:r>
      <w:r w:rsidRPr="006F2AB4">
        <w:rPr>
          <w:rStyle w:val="Emphasis"/>
          <w:rFonts w:asciiTheme="majorHAnsi" w:hAnsiTheme="majorHAnsi" w:cstheme="majorHAnsi"/>
          <w:highlight w:val="cyan"/>
        </w:rPr>
        <w:t>costs prior to</w:t>
      </w:r>
      <w:r w:rsidRPr="00944523">
        <w:rPr>
          <w:rStyle w:val="StyleUnderline"/>
        </w:rPr>
        <w:t xml:space="preserve"> the outbreak of </w:t>
      </w:r>
      <w:r w:rsidRPr="006F2AB4">
        <w:rPr>
          <w:rStyle w:val="Emphasis"/>
          <w:rFonts w:asciiTheme="majorHAnsi" w:hAnsiTheme="majorHAnsi" w:cstheme="majorHAnsi"/>
          <w:highlight w:val="cyan"/>
        </w:rPr>
        <w:t>militarized conflict</w:t>
      </w:r>
      <w:r w:rsidRPr="00E23168">
        <w:rPr>
          <w:sz w:val="16"/>
          <w:szCs w:val="18"/>
        </w:rPr>
        <w:t xml:space="preserve">. </w:t>
      </w:r>
      <w:r w:rsidRPr="00E23168">
        <w:rPr>
          <w:rFonts w:asciiTheme="majorHAnsi" w:hAnsiTheme="majorHAnsi" w:cstheme="majorHAnsi"/>
          <w:sz w:val="16"/>
        </w:rPr>
        <w:t xml:space="preserve">This explanation is novel and </w:t>
      </w:r>
      <w:proofErr w:type="gramStart"/>
      <w:r w:rsidRPr="00E23168">
        <w:rPr>
          <w:rFonts w:asciiTheme="majorHAnsi" w:hAnsiTheme="majorHAnsi" w:cstheme="majorHAnsi"/>
          <w:sz w:val="16"/>
        </w:rPr>
        <w:t>plausible, and</w:t>
      </w:r>
      <w:proofErr w:type="gramEnd"/>
      <w:r w:rsidRPr="00E23168">
        <w:rPr>
          <w:rFonts w:asciiTheme="majorHAnsi" w:hAnsiTheme="majorHAnsi" w:cstheme="majorHAnsi"/>
          <w:sz w:val="16"/>
        </w:rPr>
        <w:t xml:space="preserve"> resonates with the rationalist view of asymmetric information as a cause of conflict (Fearon, 1995). Moreover, it implies clear testable predictions on evidential domains different from those examined by GLB.</w:t>
      </w:r>
    </w:p>
    <w:p w14:paraId="334983CF" w14:textId="77777777" w:rsidR="00CD3F21" w:rsidRPr="00944523" w:rsidRDefault="00CD3F21" w:rsidP="00CD3F21">
      <w:pPr>
        <w:rPr>
          <w:sz w:val="16"/>
          <w:szCs w:val="18"/>
        </w:rPr>
      </w:pPr>
      <w:r w:rsidRPr="00944523">
        <w:rPr>
          <w:sz w:val="16"/>
          <w:szCs w:val="18"/>
        </w:rPr>
        <w:t xml:space="preserve">In this article we exploit this opportunity by constructing a confirmatory test of GLB’s theory of market-mediated signaling. We first develop an innovative quantitative case selection technique to identify crucial cases where the mechanism of market-mediated signaling should be most easily observed. Specifically, we employ quantitative data and the statistical models used to support the theory we are probing to create an impartial and </w:t>
      </w:r>
      <w:proofErr w:type="spellStart"/>
      <w:r w:rsidRPr="00944523">
        <w:rPr>
          <w:sz w:val="16"/>
          <w:szCs w:val="18"/>
        </w:rPr>
        <w:t>transparentmeans</w:t>
      </w:r>
      <w:proofErr w:type="spellEnd"/>
      <w:r w:rsidRPr="00944523">
        <w:rPr>
          <w:sz w:val="16"/>
          <w:szCs w:val="18"/>
        </w:rPr>
        <w:t xml:space="preserve"> of selecting cases in which the theory – as specified by the theory’s creators –makes its most confident predictions. We implement three different case selection rules to select cases that optimize on two criteria: (1) maximizing the inferential leverage of our cases, and (2) minimizing selection bias.</w:t>
      </w:r>
    </w:p>
    <w:p w14:paraId="2652713F" w14:textId="77777777" w:rsidR="00CD3F21" w:rsidRPr="00944523" w:rsidRDefault="00CD3F21" w:rsidP="00CD3F21">
      <w:pPr>
        <w:rPr>
          <w:sz w:val="16"/>
          <w:szCs w:val="18"/>
        </w:rPr>
      </w:pPr>
      <w:r w:rsidRPr="00944523">
        <w:rPr>
          <w:sz w:val="16"/>
          <w:szCs w:val="18"/>
        </w:rPr>
        <w:t xml:space="preserve">We examine these cases for a necessary implication of market-mediated </w:t>
      </w:r>
      <w:proofErr w:type="gramStart"/>
      <w:r w:rsidRPr="00944523">
        <w:rPr>
          <w:sz w:val="16"/>
          <w:szCs w:val="18"/>
        </w:rPr>
        <w:t>signaling:</w:t>
      </w:r>
      <w:proofErr w:type="gramEnd"/>
      <w:r w:rsidRPr="00944523">
        <w:rPr>
          <w:sz w:val="16"/>
          <w:szCs w:val="18"/>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43CF3795" w14:textId="77777777" w:rsidR="00CD3F21" w:rsidRPr="00944523" w:rsidRDefault="00CD3F21" w:rsidP="00CD3F21">
      <w:pPr>
        <w:rPr>
          <w:sz w:val="16"/>
          <w:szCs w:val="18"/>
        </w:rPr>
      </w:pPr>
      <w:r w:rsidRPr="00944523">
        <w:rPr>
          <w:sz w:val="16"/>
          <w:szCs w:val="18"/>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7F9423B8" w14:textId="77777777" w:rsidR="00CD3F21" w:rsidRDefault="00CD3F21" w:rsidP="00CD3F21">
      <w:pPr>
        <w:rPr>
          <w:rFonts w:asciiTheme="majorHAnsi" w:hAnsiTheme="majorHAnsi" w:cstheme="majorHAnsi"/>
          <w:sz w:val="16"/>
        </w:rPr>
      </w:pPr>
      <w:r w:rsidRPr="00E23168">
        <w:rPr>
          <w:rFonts w:asciiTheme="majorHAnsi" w:hAnsiTheme="majorHAnsi" w:cstheme="majorHAnsi"/>
          <w:sz w:val="16"/>
        </w:rPr>
        <w:t xml:space="preserve">To summarize our results, </w:t>
      </w:r>
      <w:r w:rsidRPr="00270A0B">
        <w:rPr>
          <w:rStyle w:val="IntenseEmphasis"/>
          <w:rFonts w:asciiTheme="majorHAnsi" w:hAnsiTheme="majorHAnsi" w:cstheme="majorHAnsi"/>
        </w:rPr>
        <w:t xml:space="preserve">our confirmatory test finds that while </w:t>
      </w:r>
      <w:r w:rsidRPr="00270A0B">
        <w:rPr>
          <w:rStyle w:val="Emphasis"/>
          <w:rFonts w:asciiTheme="majorHAnsi" w:hAnsiTheme="majorHAnsi" w:cstheme="majorHAnsi"/>
        </w:rPr>
        <w:t>market-mediated signaling may be operative in the most serious disputes, it was largely absent in the less serious disputes</w:t>
      </w:r>
      <w:r w:rsidRPr="00E23168">
        <w:rPr>
          <w:rStyle w:val="StyleUnderline"/>
        </w:rPr>
        <w:t xml:space="preserve"> </w:t>
      </w:r>
      <w:r w:rsidRPr="00270A0B">
        <w:rPr>
          <w:rStyle w:val="IntenseEmphasis"/>
          <w:rFonts w:asciiTheme="majorHAnsi" w:hAnsiTheme="majorHAnsi" w:cstheme="majorHAnsi"/>
        </w:rPr>
        <w:t>that characterize most of the sample of militarized interstate disputes</w:t>
      </w:r>
      <w:r w:rsidRPr="00E23168">
        <w:rPr>
          <w:sz w:val="16"/>
          <w:szCs w:val="18"/>
        </w:rPr>
        <w:t xml:space="preserve"> </w:t>
      </w:r>
      <w:r w:rsidRPr="00E23168">
        <w:rPr>
          <w:rFonts w:asciiTheme="majorHAnsi" w:hAnsiTheme="majorHAnsi" w:cstheme="majorHAnsi"/>
          <w:sz w:val="16"/>
        </w:rPr>
        <w:t xml:space="preserve">(MIDs). </w:t>
      </w:r>
      <w:r w:rsidRPr="00270A0B">
        <w:rPr>
          <w:rStyle w:val="IntenseEmphasis"/>
          <w:rFonts w:asciiTheme="majorHAnsi" w:hAnsiTheme="majorHAnsi" w:cstheme="majorHAnsi"/>
        </w:rPr>
        <w:t xml:space="preserve">This suggests either </w:t>
      </w:r>
      <w:proofErr w:type="gramStart"/>
      <w:r w:rsidRPr="00270A0B">
        <w:rPr>
          <w:rStyle w:val="IntenseEmphasis"/>
          <w:rFonts w:asciiTheme="majorHAnsi" w:hAnsiTheme="majorHAnsi" w:cstheme="majorHAnsi"/>
        </w:rPr>
        <w:t>that other mechanisms</w:t>
      </w:r>
      <w:proofErr w:type="gramEnd"/>
      <w:r w:rsidRPr="00270A0B">
        <w:rPr>
          <w:rStyle w:val="IntenseEmphasis"/>
          <w:rFonts w:asciiTheme="majorHAnsi" w:hAnsiTheme="majorHAnsi" w:cstheme="majorHAnsi"/>
        </w:rPr>
        <w:t xml:space="preserve"> account for the correlation between capital openness and peace, or that the scope conditions for market-mediated signaling are restrictive</w:t>
      </w:r>
      <w:r w:rsidRPr="00E23168">
        <w:rPr>
          <w:rFonts w:asciiTheme="majorHAnsi" w:hAnsiTheme="majorHAnsi" w:cstheme="majorHAnsi"/>
          <w:sz w:val="16"/>
        </w:rPr>
        <w:t xml:space="preserve">. Of the signals that we observed, </w:t>
      </w:r>
      <w:r w:rsidRPr="006F2AB4">
        <w:rPr>
          <w:rStyle w:val="Emphasis"/>
          <w:rFonts w:asciiTheme="majorHAnsi" w:hAnsiTheme="majorHAnsi" w:cstheme="majorHAnsi"/>
          <w:highlight w:val="cyan"/>
        </w:rPr>
        <w:t>strategic market-mediated signals</w:t>
      </w:r>
      <w:r w:rsidRPr="00944523">
        <w:rPr>
          <w:rStyle w:val="StyleUnderline"/>
        </w:rPr>
        <w:t xml:space="preserve"> were relatively more </w:t>
      </w:r>
      <w:r w:rsidRPr="006F2AB4">
        <w:rPr>
          <w:rStyle w:val="Emphasis"/>
          <w:rFonts w:asciiTheme="majorHAnsi" w:hAnsiTheme="majorHAnsi" w:cstheme="majorHAnsi"/>
          <w:highlight w:val="cyan"/>
        </w:rPr>
        <w:t>important</w:t>
      </w:r>
      <w:r w:rsidRPr="00944523">
        <w:rPr>
          <w:rStyle w:val="StyleUnderline"/>
        </w:rPr>
        <w:t xml:space="preserve"> than automatic market-mediated signals in the most serious conflicts</w:t>
      </w:r>
      <w:r w:rsidRPr="00E23168">
        <w:rPr>
          <w:rStyle w:val="StyleUnderline"/>
        </w:rPr>
        <w:t xml:space="preserve">. </w:t>
      </w:r>
      <w:r w:rsidRPr="00270A0B">
        <w:rPr>
          <w:rStyle w:val="IntenseEmphasis"/>
          <w:rFonts w:asciiTheme="majorHAnsi" w:hAnsiTheme="majorHAnsi" w:cstheme="majorHAnsi"/>
        </w:rPr>
        <w:t>We identify</w:t>
      </w:r>
      <w:r w:rsidRPr="00E23168">
        <w:rPr>
          <w:rFonts w:asciiTheme="majorHAnsi" w:hAnsiTheme="majorHAnsi" w:cstheme="majorHAnsi"/>
          <w:sz w:val="16"/>
        </w:rPr>
        <w:t xml:space="preserve"> </w:t>
      </w:r>
      <w:proofErr w:type="gramStart"/>
      <w:r w:rsidRPr="00E23168">
        <w:rPr>
          <w:rFonts w:asciiTheme="majorHAnsi" w:hAnsiTheme="majorHAnsi" w:cstheme="majorHAnsi"/>
          <w:sz w:val="16"/>
        </w:rPr>
        <w:t>a number of</w:t>
      </w:r>
      <w:proofErr w:type="gramEnd"/>
      <w:r w:rsidRPr="00E23168">
        <w:rPr>
          <w:rFonts w:asciiTheme="majorHAnsi" w:hAnsiTheme="majorHAnsi" w:cstheme="majorHAnsi"/>
          <w:sz w:val="16"/>
        </w:rPr>
        <w:t xml:space="preserve"> potential scope conditions, such as that (1) </w:t>
      </w:r>
      <w:r w:rsidRPr="00270A0B">
        <w:rPr>
          <w:rStyle w:val="IntenseEmphasis"/>
          <w:rFonts w:asciiTheme="majorHAnsi" w:hAnsiTheme="majorHAnsi" w:cstheme="majorHAnsi"/>
        </w:rPr>
        <w:t>the conflict must be driven by bargaining failure arising from uncertainty and (2) the economic costs need to escalate gradually and need to be substantial, but less than the expected military costs of conflict</w:t>
      </w:r>
      <w:r w:rsidRPr="00E23168">
        <w:rPr>
          <w:rFonts w:asciiTheme="majorHAnsi" w:hAnsiTheme="majorHAnsi" w:cstheme="majorHAnsi"/>
          <w:sz w:val="16"/>
        </w:rPr>
        <w:t>.</w:t>
      </w:r>
    </w:p>
    <w:p w14:paraId="712B4CD1" w14:textId="77777777" w:rsidR="00CD3F21" w:rsidRDefault="00CD3F21" w:rsidP="00CD3F21">
      <w:pPr>
        <w:rPr>
          <w:rFonts w:asciiTheme="majorHAnsi" w:hAnsiTheme="majorHAnsi" w:cstheme="majorHAnsi"/>
          <w:sz w:val="16"/>
        </w:rPr>
      </w:pPr>
      <w:r w:rsidRPr="00E23168">
        <w:rPr>
          <w:rFonts w:asciiTheme="majorHAnsi" w:hAnsiTheme="majorHAnsi" w:cstheme="majorHAnsi"/>
          <w:sz w:val="16"/>
        </w:rPr>
        <w:t xml:space="preserve">Finally, there were a number of other explanations that seemed present in the cases we examined and could account for the capitalist peace: </w:t>
      </w:r>
      <w:r w:rsidRPr="006F2AB4">
        <w:rPr>
          <w:rStyle w:val="Emphasis"/>
          <w:rFonts w:asciiTheme="majorHAnsi" w:hAnsiTheme="majorHAnsi" w:cstheme="majorHAnsi"/>
          <w:highlight w:val="cyan"/>
        </w:rPr>
        <w:t>capital openness</w:t>
      </w:r>
      <w:r w:rsidRPr="00944523">
        <w:rPr>
          <w:rStyle w:val="StyleUnderline"/>
        </w:rPr>
        <w:t xml:space="preserve"> is </w:t>
      </w:r>
      <w:r w:rsidRPr="006F2AB4">
        <w:rPr>
          <w:rStyle w:val="Emphasis"/>
          <w:rFonts w:asciiTheme="majorHAnsi" w:hAnsiTheme="majorHAnsi" w:cstheme="majorHAnsi"/>
          <w:highlight w:val="cyan"/>
        </w:rPr>
        <w:t>associated with</w:t>
      </w:r>
      <w:r w:rsidRPr="00E23168">
        <w:rPr>
          <w:rStyle w:val="StyleUnderline"/>
        </w:rPr>
        <w:t xml:space="preserve"> greater </w:t>
      </w:r>
      <w:r w:rsidRPr="006F2AB4">
        <w:rPr>
          <w:rStyle w:val="Emphasis"/>
          <w:rFonts w:asciiTheme="majorHAnsi" w:hAnsiTheme="majorHAnsi" w:cstheme="majorHAnsi"/>
          <w:highlight w:val="cyan"/>
        </w:rPr>
        <w:t>anticipated economic costs of conflict</w:t>
      </w:r>
      <w:r w:rsidRPr="00E23168">
        <w:rPr>
          <w:rStyle w:val="StyleUnderline"/>
        </w:rPr>
        <w:t>; capital</w:t>
      </w:r>
      <w:r w:rsidRPr="00270A0B">
        <w:rPr>
          <w:rStyle w:val="IntenseEmphasis"/>
          <w:rFonts w:asciiTheme="majorHAnsi" w:hAnsiTheme="majorHAnsi" w:cstheme="majorHAnsi"/>
        </w:rPr>
        <w:t xml:space="preserve"> openness leads </w:t>
      </w:r>
      <w:r w:rsidRPr="00270A0B">
        <w:rPr>
          <w:rStyle w:val="Emphasis"/>
          <w:rFonts w:asciiTheme="majorHAnsi" w:hAnsiTheme="majorHAnsi" w:cstheme="majorHAnsi"/>
        </w:rPr>
        <w:t>third parties</w:t>
      </w:r>
      <w:r w:rsidRPr="00270A0B">
        <w:rPr>
          <w:rStyle w:val="IntenseEmphasis"/>
          <w:rFonts w:asciiTheme="majorHAnsi" w:hAnsiTheme="majorHAnsi" w:cstheme="majorHAnsi"/>
        </w:rPr>
        <w:t xml:space="preserve"> to have a greater stake in the conflict and therefore be more willing to intervene</w:t>
      </w:r>
      <w:r w:rsidRPr="00E23168">
        <w:rPr>
          <w:sz w:val="16"/>
          <w:szCs w:val="18"/>
        </w:rPr>
        <w:t xml:space="preserve">; </w:t>
      </w:r>
      <w:r w:rsidRPr="00E23168">
        <w:rPr>
          <w:rFonts w:asciiTheme="majorHAnsi" w:hAnsiTheme="majorHAnsi" w:cstheme="majorHAnsi"/>
          <w:sz w:val="16"/>
        </w:rPr>
        <w:t>a dyadic acceptance of the status quo could promote both peace and capital openness; and countries seeking to institutionalize a regional peace might instrumentally harness the pacifying effects of liberal markets.</w:t>
      </w:r>
    </w:p>
    <w:p w14:paraId="252EDB40" w14:textId="77777777" w:rsidR="00CD3F21" w:rsidRPr="003122EF" w:rsidRDefault="00CD3F21" w:rsidP="00CD3F21">
      <w:pPr>
        <w:rPr>
          <w:sz w:val="8"/>
          <w:szCs w:val="10"/>
        </w:rPr>
      </w:pPr>
      <w:r w:rsidRPr="003122EF">
        <w:rPr>
          <w:sz w:val="8"/>
          <w:szCs w:val="10"/>
        </w:rPr>
        <w:t>The correlation: Open capital markets and peace</w:t>
      </w:r>
    </w:p>
    <w:p w14:paraId="119DDA54" w14:textId="77777777" w:rsidR="00CD3F21" w:rsidRPr="003122EF" w:rsidRDefault="00CD3F21" w:rsidP="00CD3F21">
      <w:pPr>
        <w:rPr>
          <w:sz w:val="8"/>
          <w:szCs w:val="10"/>
        </w:rPr>
      </w:pPr>
      <w:r w:rsidRPr="003122EF">
        <w:rPr>
          <w:sz w:val="8"/>
          <w:szCs w:val="10"/>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6FCD8534" w14:textId="77777777" w:rsidR="00CD3F21" w:rsidRPr="003122EF" w:rsidRDefault="00CD3F21" w:rsidP="00CD3F21">
      <w:pPr>
        <w:rPr>
          <w:sz w:val="8"/>
          <w:szCs w:val="10"/>
        </w:rPr>
      </w:pPr>
      <w:r w:rsidRPr="003122EF">
        <w:rPr>
          <w:sz w:val="8"/>
          <w:szCs w:val="10"/>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3A7C210A" w14:textId="77777777" w:rsidR="00CD3F21" w:rsidRPr="003122EF" w:rsidRDefault="00CD3F21" w:rsidP="00CD3F21">
      <w:pPr>
        <w:rPr>
          <w:sz w:val="8"/>
          <w:szCs w:val="10"/>
        </w:rPr>
      </w:pPr>
      <w:r w:rsidRPr="003122EF">
        <w:rPr>
          <w:sz w:val="8"/>
          <w:szCs w:val="10"/>
        </w:rPr>
        <w:t>The mechanism: Market-mediated signaling?</w:t>
      </w:r>
    </w:p>
    <w:p w14:paraId="470C4DEE" w14:textId="77777777" w:rsidR="00CD3F21" w:rsidRPr="003122EF" w:rsidRDefault="00CD3F21" w:rsidP="00CD3F21">
      <w:pPr>
        <w:rPr>
          <w:sz w:val="8"/>
          <w:szCs w:val="10"/>
        </w:rPr>
      </w:pPr>
      <w:r w:rsidRPr="003122EF">
        <w:rPr>
          <w:sz w:val="8"/>
          <w:szCs w:val="10"/>
        </w:rPr>
        <w:t xml:space="preserve">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w:t>
      </w:r>
      <w:proofErr w:type="gramStart"/>
      <w:r w:rsidRPr="003122EF">
        <w:rPr>
          <w:sz w:val="8"/>
          <w:szCs w:val="10"/>
        </w:rPr>
        <w:t>as a consequence of</w:t>
      </w:r>
      <w:proofErr w:type="gramEnd"/>
      <w:r w:rsidRPr="003122EF">
        <w:rPr>
          <w:sz w:val="8"/>
          <w:szCs w:val="10"/>
        </w:rPr>
        <w:t xml:space="preserve">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3E16805F" w14:textId="77777777" w:rsidR="00CD3F21" w:rsidRPr="003122EF" w:rsidRDefault="00CD3F21" w:rsidP="00CD3F21">
      <w:pPr>
        <w:rPr>
          <w:sz w:val="8"/>
          <w:szCs w:val="10"/>
        </w:rPr>
      </w:pPr>
      <w:r w:rsidRPr="003122EF">
        <w:rPr>
          <w:sz w:val="8"/>
          <w:szCs w:val="10"/>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00479F59" w14:textId="77777777" w:rsidR="00CD3F21" w:rsidRPr="003122EF" w:rsidRDefault="00CD3F21" w:rsidP="00CD3F21">
      <w:pPr>
        <w:rPr>
          <w:sz w:val="8"/>
          <w:szCs w:val="10"/>
        </w:rPr>
      </w:pPr>
      <w:r w:rsidRPr="003122EF">
        <w:rPr>
          <w:sz w:val="8"/>
          <w:szCs w:val="10"/>
        </w:rPr>
        <w:t>Clarifying the signaling mechanism</w:t>
      </w:r>
    </w:p>
    <w:p w14:paraId="56B8BCD9" w14:textId="77777777" w:rsidR="00CD3F21" w:rsidRPr="003122EF" w:rsidRDefault="00CD3F21" w:rsidP="00CD3F21">
      <w:pPr>
        <w:rPr>
          <w:sz w:val="8"/>
          <w:szCs w:val="10"/>
        </w:rPr>
      </w:pPr>
      <w:r w:rsidRPr="003122EF">
        <w:rPr>
          <w:sz w:val="8"/>
          <w:szCs w:val="10"/>
        </w:rPr>
        <w:t xml:space="preserve">Gartzke, Li &amp; Boehmer’s signaling mechanism is mostly conceptualized on an abstract, game-theoretic level (Gartzke, Li &amp; Boehmer, 2001). </w:t>
      </w:r>
      <w:proofErr w:type="gramStart"/>
      <w:r w:rsidRPr="003122EF">
        <w:rPr>
          <w:sz w:val="8"/>
          <w:szCs w:val="10"/>
        </w:rPr>
        <w:t>In order to</w:t>
      </w:r>
      <w:proofErr w:type="gramEnd"/>
      <w:r w:rsidRPr="003122EF">
        <w:rPr>
          <w:sz w:val="8"/>
          <w:szCs w:val="10"/>
        </w:rPr>
        <w:t xml:space="preserve"> elucidate the types of observations that could inform this theory’s validity, we discuss with greater specificity the possible ways in which such signaling might occur.</w:t>
      </w:r>
    </w:p>
    <w:p w14:paraId="0831AE6C" w14:textId="77777777" w:rsidR="00CD3F21" w:rsidRPr="003122EF" w:rsidRDefault="00CD3F21" w:rsidP="00CD3F21">
      <w:pPr>
        <w:rPr>
          <w:sz w:val="8"/>
          <w:szCs w:val="10"/>
        </w:rPr>
      </w:pPr>
      <w:r w:rsidRPr="003122EF">
        <w:rPr>
          <w:sz w:val="8"/>
          <w:szCs w:val="10"/>
        </w:rPr>
        <w:t>A conceptual classification of costly signals</w:t>
      </w:r>
    </w:p>
    <w:p w14:paraId="74FD2213" w14:textId="77777777" w:rsidR="00CD3F21" w:rsidRPr="003122EF" w:rsidRDefault="00CD3F21" w:rsidP="00CD3F21">
      <w:pPr>
        <w:rPr>
          <w:sz w:val="8"/>
          <w:szCs w:val="10"/>
        </w:rPr>
      </w:pPr>
      <w:r w:rsidRPr="003122EF">
        <w:rPr>
          <w:sz w:val="8"/>
          <w:szCs w:val="10"/>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w:t>
      </w:r>
      <w:proofErr w:type="gramStart"/>
      <w:r w:rsidRPr="003122EF">
        <w:rPr>
          <w:sz w:val="8"/>
          <w:szCs w:val="10"/>
        </w:rPr>
        <w:t>e.g.</w:t>
      </w:r>
      <w:proofErr w:type="gramEnd"/>
      <w:r w:rsidRPr="003122EF">
        <w:rPr>
          <w:sz w:val="8"/>
          <w:szCs w:val="10"/>
        </w:rPr>
        <w:t xml:space="preserve"> </w:t>
      </w:r>
      <w:proofErr w:type="spellStart"/>
      <w:r w:rsidRPr="003122EF">
        <w:rPr>
          <w:sz w:val="8"/>
          <w:szCs w:val="10"/>
        </w:rPr>
        <w:t>Lektzian</w:t>
      </w:r>
      <w:proofErr w:type="spellEnd"/>
      <w:r w:rsidRPr="003122EF">
        <w:rPr>
          <w:sz w:val="8"/>
          <w:szCs w:val="10"/>
        </w:rPr>
        <w:t xml:space="preserve"> &amp; Sprecher, 2007).</w:t>
      </w:r>
    </w:p>
    <w:p w14:paraId="2E111FA0" w14:textId="77777777" w:rsidR="00CD3F21" w:rsidRDefault="00CD3F21" w:rsidP="00CD3F21">
      <w:pPr>
        <w:rPr>
          <w:rFonts w:asciiTheme="majorHAnsi" w:hAnsiTheme="majorHAnsi" w:cstheme="majorHAnsi"/>
          <w:sz w:val="16"/>
        </w:rPr>
      </w:pPr>
      <w:r w:rsidRPr="00E23168">
        <w:rPr>
          <w:rFonts w:asciiTheme="majorHAnsi" w:hAnsiTheme="majorHAnsi" w:cstheme="majorHAnsi"/>
          <w:sz w:val="16"/>
        </w:rPr>
        <w:t xml:space="preserve">However, the game-theoretic concept of signaling refers more generally to any situation in which an actor’s behavior reveals information about her private information. In fact, </w:t>
      </w:r>
      <w:r w:rsidRPr="00270A0B">
        <w:rPr>
          <w:rStyle w:val="IntenseEmphasis"/>
          <w:rFonts w:asciiTheme="majorHAnsi" w:hAnsiTheme="majorHAnsi" w:cstheme="majorHAnsi"/>
        </w:rPr>
        <w:t xml:space="preserve">states frequently adopt sanctions with low costs to themselves and high costs to their rivals because doing so is often a rational bargaining tactic on other grounds: they are trying to coerce their rival to concede the </w:t>
      </w:r>
      <w:r w:rsidRPr="00E23168">
        <w:rPr>
          <w:rStyle w:val="StyleUnderline"/>
        </w:rPr>
        <w:t xml:space="preserve">issue. </w:t>
      </w:r>
      <w:r w:rsidRPr="006F2AB4">
        <w:rPr>
          <w:rStyle w:val="IntenseEmphasis"/>
          <w:rFonts w:asciiTheme="majorHAnsi" w:hAnsiTheme="majorHAnsi" w:cstheme="majorHAnsi"/>
          <w:highlight w:val="cyan"/>
        </w:rPr>
        <w:t>Bargaining encounters</w:t>
      </w:r>
      <w:r w:rsidRPr="00270A0B">
        <w:rPr>
          <w:rStyle w:val="IntenseEmphasis"/>
          <w:rFonts w:asciiTheme="majorHAnsi" w:hAnsiTheme="majorHAnsi" w:cstheme="majorHAnsi"/>
        </w:rPr>
        <w:t xml:space="preserve"> of this type can be conceptualized as a type of war-of-attrition game </w:t>
      </w:r>
      <w:r w:rsidRPr="00A62A88">
        <w:rPr>
          <w:rStyle w:val="IntenseEmphasis"/>
          <w:rFonts w:asciiTheme="majorHAnsi" w:hAnsiTheme="majorHAnsi" w:cstheme="majorHAnsi"/>
        </w:rPr>
        <w:t xml:space="preserve">in which </w:t>
      </w:r>
      <w:r w:rsidRPr="006F2AB4">
        <w:rPr>
          <w:rStyle w:val="IntenseEmphasis"/>
          <w:rFonts w:asciiTheme="majorHAnsi" w:hAnsiTheme="majorHAnsi" w:cstheme="majorHAnsi"/>
          <w:highlight w:val="cyan"/>
        </w:rPr>
        <w:t xml:space="preserve">each </w:t>
      </w:r>
      <w:r w:rsidRPr="006F2AB4">
        <w:rPr>
          <w:rStyle w:val="Emphasis"/>
          <w:rFonts w:asciiTheme="majorHAnsi" w:hAnsiTheme="majorHAnsi" w:cstheme="majorHAnsi"/>
          <w:highlight w:val="cyan"/>
        </w:rPr>
        <w:t>actor attempts to coerce</w:t>
      </w:r>
      <w:r w:rsidRPr="00944523">
        <w:rPr>
          <w:rStyle w:val="StyleUnderline"/>
        </w:rPr>
        <w:t xml:space="preserve"> the </w:t>
      </w:r>
      <w:r w:rsidRPr="006F2AB4">
        <w:rPr>
          <w:rStyle w:val="Emphasis"/>
          <w:rFonts w:asciiTheme="majorHAnsi" w:hAnsiTheme="majorHAnsi" w:cstheme="majorHAnsi"/>
          <w:highlight w:val="cyan"/>
        </w:rPr>
        <w:t>other through</w:t>
      </w:r>
      <w:r w:rsidRPr="00944523">
        <w:rPr>
          <w:rStyle w:val="StyleUnderline"/>
        </w:rPr>
        <w:t xml:space="preserve"> the </w:t>
      </w:r>
      <w:r w:rsidRPr="006F2AB4">
        <w:rPr>
          <w:rStyle w:val="Emphasis"/>
          <w:rFonts w:asciiTheme="majorHAnsi" w:hAnsiTheme="majorHAnsi" w:cstheme="majorHAnsi"/>
          <w:highlight w:val="cyan"/>
        </w:rPr>
        <w:t>imposition of escalating costs</w:t>
      </w:r>
      <w:r w:rsidRPr="00E23168">
        <w:rPr>
          <w:rStyle w:val="StyleUnderline"/>
        </w:rPr>
        <w:t>. Such</w:t>
      </w:r>
      <w:r w:rsidRPr="00270A0B">
        <w:rPr>
          <w:rStyle w:val="IntenseEmphasis"/>
          <w:rFonts w:asciiTheme="majorHAnsi" w:hAnsiTheme="majorHAnsi" w:cstheme="majorHAnsi"/>
        </w:rPr>
        <w:t xml:space="preserve"> encounters also provide the opportunity for </w:t>
      </w:r>
      <w:proofErr w:type="gramStart"/>
      <w:r w:rsidRPr="00270A0B">
        <w:rPr>
          <w:rStyle w:val="IntenseEmphasis"/>
          <w:rFonts w:asciiTheme="majorHAnsi" w:hAnsiTheme="majorHAnsi" w:cstheme="majorHAnsi"/>
        </w:rPr>
        <w:t>signaling:</w:t>
      </w:r>
      <w:proofErr w:type="gramEnd"/>
      <w:r w:rsidRPr="00270A0B">
        <w:rPr>
          <w:rStyle w:val="IntenseEmphasis"/>
          <w:rFonts w:asciiTheme="majorHAnsi" w:hAnsiTheme="majorHAnsi" w:cstheme="majorHAnsi"/>
        </w:rPr>
        <w:t xml:space="preserve"> when states resist the costs imposed by their rivals, </w:t>
      </w:r>
      <w:r w:rsidRPr="00270A0B">
        <w:rPr>
          <w:rStyle w:val="Emphasis"/>
          <w:rFonts w:asciiTheme="majorHAnsi" w:hAnsiTheme="majorHAnsi" w:cstheme="majorHAnsi"/>
        </w:rPr>
        <w:t>they ‘signal’ their resolve</w:t>
      </w:r>
      <w:r w:rsidRPr="00E23168">
        <w:rPr>
          <w:sz w:val="16"/>
          <w:szCs w:val="18"/>
        </w:rPr>
        <w:t xml:space="preserve">. </w:t>
      </w:r>
      <w:r w:rsidRPr="00E23168">
        <w:rPr>
          <w:rFonts w:asciiTheme="majorHAnsi" w:hAnsiTheme="majorHAnsi" w:cstheme="majorHAnsi"/>
          <w:sz w:val="16"/>
        </w:rPr>
        <w:t xml:space="preserve">If at some point one party perceives the conflict to have become too costly and steps back, that party ‘signals’ a lack of resolve. Thus, </w:t>
      </w:r>
      <w:r w:rsidRPr="00270A0B">
        <w:rPr>
          <w:rStyle w:val="IntenseEmphasis"/>
          <w:rFonts w:asciiTheme="majorHAnsi" w:hAnsiTheme="majorHAnsi" w:cstheme="majorHAnsi"/>
        </w:rPr>
        <w:t>this kind of signaling arises as a by-product of another’s coercive attempts</w:t>
      </w:r>
      <w:r w:rsidRPr="00E23168">
        <w:rPr>
          <w:sz w:val="16"/>
          <w:szCs w:val="18"/>
        </w:rPr>
        <w:t>.</w:t>
      </w:r>
      <w:r w:rsidRPr="00E23168">
        <w:rPr>
          <w:rFonts w:asciiTheme="majorHAnsi" w:hAnsiTheme="majorHAnsi" w:cstheme="majorHAnsi"/>
          <w:sz w:val="16"/>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61F7062E" w14:textId="77777777" w:rsidR="00CD3F21" w:rsidRDefault="00CD3F21" w:rsidP="00CD3F21">
      <w:pPr>
        <w:rPr>
          <w:rFonts w:asciiTheme="majorHAnsi" w:hAnsiTheme="majorHAnsi" w:cstheme="majorHAnsi"/>
          <w:sz w:val="16"/>
        </w:rPr>
      </w:pPr>
      <w:r w:rsidRPr="00E23168">
        <w:rPr>
          <w:rFonts w:asciiTheme="majorHAnsi" w:hAnsiTheme="majorHAnsi" w:cstheme="majorHAnsi"/>
          <w:sz w:val="16"/>
        </w:rPr>
        <w:t xml:space="preserve">Additionally, </w:t>
      </w:r>
      <w:r w:rsidRPr="00270A0B">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E23168">
        <w:rPr>
          <w:sz w:val="16"/>
          <w:szCs w:val="18"/>
        </w:rPr>
        <w:t>.</w:t>
      </w:r>
      <w:r w:rsidRPr="00E23168">
        <w:rPr>
          <w:rFonts w:asciiTheme="majorHAnsi" w:hAnsiTheme="majorHAnsi" w:cstheme="majorHAnsi"/>
          <w:sz w:val="16"/>
        </w:rPr>
        <w:t xml:space="preserve"> The automatic mechanism stipulates that as the probability of conflict increases, </w:t>
      </w:r>
      <w:r w:rsidRPr="00E23168">
        <w:rPr>
          <w:rStyle w:val="StyleUnderline"/>
        </w:rPr>
        <w:t xml:space="preserve">various </w:t>
      </w:r>
      <w:r w:rsidRPr="006F2AB4">
        <w:rPr>
          <w:rStyle w:val="Emphasis"/>
          <w:rFonts w:asciiTheme="majorHAnsi" w:hAnsiTheme="majorHAnsi" w:cstheme="majorHAnsi"/>
          <w:highlight w:val="cyan"/>
        </w:rPr>
        <w:t>economic assets</w:t>
      </w:r>
      <w:r w:rsidRPr="00944523">
        <w:rPr>
          <w:rStyle w:val="StyleUnderline"/>
        </w:rPr>
        <w:t xml:space="preserve"> will </w:t>
      </w:r>
      <w:r w:rsidRPr="006F2AB4">
        <w:rPr>
          <w:rStyle w:val="Emphasis"/>
          <w:rFonts w:asciiTheme="majorHAnsi" w:hAnsiTheme="majorHAnsi" w:cstheme="majorHAnsi"/>
          <w:highlight w:val="cyan"/>
        </w:rPr>
        <w:t>lose value due to</w:t>
      </w:r>
      <w:r w:rsidRPr="00944523">
        <w:rPr>
          <w:rStyle w:val="StyleUnderline"/>
        </w:rPr>
        <w:t xml:space="preserve"> the </w:t>
      </w:r>
      <w:r w:rsidRPr="006F2AB4">
        <w:rPr>
          <w:rStyle w:val="Emphasis"/>
          <w:rFonts w:asciiTheme="majorHAnsi" w:hAnsiTheme="majorHAnsi" w:cstheme="majorHAnsi"/>
          <w:highlight w:val="cyan"/>
        </w:rPr>
        <w:t>risk of conflict and investor flight</w:t>
      </w:r>
      <w:r w:rsidRPr="00E23168">
        <w:rPr>
          <w:sz w:val="16"/>
          <w:szCs w:val="18"/>
        </w:rPr>
        <w:t xml:space="preserve">. </w:t>
      </w:r>
      <w:r w:rsidRPr="00E23168">
        <w:rPr>
          <w:rFonts w:asciiTheme="majorHAnsi" w:hAnsiTheme="majorHAnsi" w:cstheme="majorHAnsi"/>
          <w:sz w:val="16"/>
        </w:rPr>
        <w:t>However, the occurrence of these costs may also be intentional outcomes of specific escalatory decisions of the states, as in the case of deliberate sanctions; in this case they are strategic.</w:t>
      </w:r>
    </w:p>
    <w:p w14:paraId="5CB4F05F" w14:textId="77777777" w:rsidR="00CD3F21" w:rsidRDefault="00CD3F21" w:rsidP="00CD3F21">
      <w:pPr>
        <w:rPr>
          <w:sz w:val="16"/>
          <w:szCs w:val="18"/>
        </w:rPr>
      </w:pPr>
      <w:r w:rsidRPr="00270A0B">
        <w:rPr>
          <w:rStyle w:val="IntenseEmphasis"/>
          <w:rFonts w:asciiTheme="majorHAnsi" w:hAnsiTheme="majorHAnsi" w:cstheme="majorHAnsi"/>
        </w:rPr>
        <w:t xml:space="preserve">Finally, at a </w:t>
      </w:r>
      <w:r w:rsidRPr="00A721F6">
        <w:rPr>
          <w:rStyle w:val="IntenseEmphasis"/>
          <w:rFonts w:asciiTheme="majorHAnsi" w:hAnsiTheme="majorHAnsi" w:cstheme="majorHAnsi"/>
        </w:rPr>
        <w:t>practical level, we identify three different potential kinds of economic costs of militarized conflict</w:t>
      </w:r>
      <w:r w:rsidRPr="00A721F6">
        <w:rPr>
          <w:sz w:val="16"/>
          <w:szCs w:val="18"/>
        </w:rPr>
        <w:t xml:space="preserve"> </w:t>
      </w:r>
      <w:r w:rsidRPr="00A721F6">
        <w:rPr>
          <w:rFonts w:asciiTheme="majorHAnsi" w:hAnsiTheme="majorHAnsi" w:cstheme="majorHAnsi"/>
          <w:sz w:val="16"/>
        </w:rPr>
        <w:t xml:space="preserve">that may be mediated by open capital markets: </w:t>
      </w:r>
      <w:r w:rsidRPr="00A721F6">
        <w:rPr>
          <w:rStyle w:val="Emphasis"/>
          <w:rFonts w:asciiTheme="majorHAnsi" w:hAnsiTheme="majorHAnsi" w:cstheme="majorHAnsi"/>
        </w:rPr>
        <w:t>capital costs from political risk</w:t>
      </w:r>
      <w:r w:rsidRPr="00A721F6">
        <w:rPr>
          <w:rStyle w:val="StyleUnderline"/>
        </w:rPr>
        <w:t xml:space="preserve">, </w:t>
      </w:r>
      <w:r w:rsidRPr="00A721F6">
        <w:rPr>
          <w:rStyle w:val="Emphasis"/>
          <w:rFonts w:asciiTheme="majorHAnsi" w:hAnsiTheme="majorHAnsi" w:cstheme="majorHAnsi"/>
        </w:rPr>
        <w:t>monetary coercion</w:t>
      </w:r>
      <w:r w:rsidRPr="00A721F6">
        <w:rPr>
          <w:rStyle w:val="StyleUnderline"/>
        </w:rPr>
        <w:t xml:space="preserve">, and </w:t>
      </w:r>
      <w:r w:rsidRPr="00A721F6">
        <w:rPr>
          <w:rStyle w:val="Emphasis"/>
          <w:rFonts w:asciiTheme="majorHAnsi" w:hAnsiTheme="majorHAnsi" w:cstheme="majorHAnsi"/>
        </w:rPr>
        <w:t>business sanctions</w:t>
      </w:r>
      <w:r w:rsidRPr="00A721F6">
        <w:rPr>
          <w:sz w:val="16"/>
          <w:szCs w:val="18"/>
        </w:rPr>
        <w:t xml:space="preserve">. The most prominent mechanism proposed by Gartzke, Li &amp; Boehmer (2001) to account for the correlation between capital openness and peace is that of capital costs. They note that 'since conflict threatens investments among disputing states, it makes such investments less desirable and capital becomes relatively scarce' (Gartzke, Li &amp; Boehmer, 2001: 407) and hence more costly. </w:t>
      </w:r>
      <w:r w:rsidRPr="00A721F6">
        <w:rPr>
          <w:rStyle w:val="StyleUnderline"/>
        </w:rPr>
        <w:t>Increased capital openness</w:t>
      </w:r>
      <w:r w:rsidRPr="00944523">
        <w:rPr>
          <w:sz w:val="16"/>
          <w:szCs w:val="18"/>
        </w:rPr>
        <w:t xml:space="preserve"> may </w:t>
      </w:r>
      <w:r w:rsidRPr="003122EF">
        <w:rPr>
          <w:rStyle w:val="StyleUnderline"/>
        </w:rPr>
        <w:t>increase</w:t>
      </w:r>
      <w:r w:rsidRPr="00944523">
        <w:rPr>
          <w:sz w:val="16"/>
          <w:szCs w:val="18"/>
        </w:rPr>
        <w:t xml:space="preserve"> the </w:t>
      </w:r>
      <w:r w:rsidRPr="003122EF">
        <w:rPr>
          <w:rStyle w:val="StyleUnderline"/>
        </w:rPr>
        <w:t>capital costs of escalation</w:t>
      </w:r>
      <w:r w:rsidRPr="00944523">
        <w:rPr>
          <w:sz w:val="16"/>
          <w:szCs w:val="18"/>
        </w:rPr>
        <w:t xml:space="preserve"> by increasing both the ease of capital flight (Abadie &amp; </w:t>
      </w:r>
      <w:proofErr w:type="spellStart"/>
      <w:r w:rsidRPr="00944523">
        <w:rPr>
          <w:sz w:val="16"/>
          <w:szCs w:val="18"/>
        </w:rPr>
        <w:t>Gardeazabal</w:t>
      </w:r>
      <w:proofErr w:type="spellEnd"/>
      <w:r w:rsidRPr="00944523">
        <w:rPr>
          <w:sz w:val="16"/>
          <w:szCs w:val="18"/>
        </w:rPr>
        <w:t xml:space="preserve">, 2003, 2007) and the expected harm of escalatory events to the national economy. This mechanism will be more effective in countries with more open capital markets; countries where the value of investments </w:t>
      </w:r>
      <w:proofErr w:type="gramStart"/>
      <w:r w:rsidRPr="00944523">
        <w:rPr>
          <w:sz w:val="16"/>
          <w:szCs w:val="18"/>
        </w:rPr>
        <w:t>are</w:t>
      </w:r>
      <w:proofErr w:type="gramEnd"/>
      <w:r w:rsidRPr="00944523">
        <w:rPr>
          <w:sz w:val="16"/>
          <w:szCs w:val="18"/>
        </w:rPr>
        <w:t xml:space="preserve"> more publicly observable (such as arises with a public stock exchange); and countries where leaders are more sensitive to the costs of capital.5</w:t>
      </w:r>
    </w:p>
    <w:p w14:paraId="2476484D" w14:textId="77777777" w:rsidR="00CD3F21" w:rsidRDefault="00CD3F21" w:rsidP="00CD3F21"/>
    <w:p w14:paraId="68C07901" w14:textId="77777777" w:rsidR="00CD3F21" w:rsidRDefault="00CD3F21" w:rsidP="00CD3F21">
      <w:pPr>
        <w:pStyle w:val="Heading4"/>
      </w:pPr>
      <w:r>
        <w:t xml:space="preserve">only </w:t>
      </w:r>
      <w:r w:rsidRPr="002D7A7B">
        <w:rPr>
          <w:u w:val="single"/>
        </w:rPr>
        <w:t>carbon capture</w:t>
      </w:r>
      <w:r>
        <w:t xml:space="preserve"> solves warming.</w:t>
      </w:r>
    </w:p>
    <w:p w14:paraId="3AEEFCB2" w14:textId="77777777" w:rsidR="00CD3F21" w:rsidRPr="00DD6375" w:rsidRDefault="00CD3F21" w:rsidP="00CD3F21">
      <w:r>
        <w:t xml:space="preserve">Adele </w:t>
      </w:r>
      <w:r w:rsidRPr="00DD6375">
        <w:rPr>
          <w:rStyle w:val="Style13ptBold"/>
        </w:rPr>
        <w:t>Peters 20</w:t>
      </w:r>
      <w:r w:rsidRPr="00DD6375">
        <w:t>.</w:t>
      </w:r>
      <w:r>
        <w:t xml:space="preserve"> Staff writer. Citing Jorgen Randers, professor emeritus of climate strategy at BI Norwegian Business School.</w:t>
      </w:r>
      <w:r w:rsidRPr="00DD6375">
        <w:t xml:space="preserve"> "We’re already past critical climate tipping points. Here’s why we still need to cut emissions now". Fast Company.</w:t>
      </w:r>
      <w:r>
        <w:t xml:space="preserve"> 11-12-2020</w:t>
      </w:r>
      <w:r w:rsidRPr="00DD6375">
        <w:t>. https://www.fastcompany.com/90574545/were-already-past-critical-climate-tipping-points-heres-why-we-still-need-to-cut-emissions-now</w:t>
      </w:r>
    </w:p>
    <w:p w14:paraId="7D6110A0" w14:textId="77777777" w:rsidR="00CD3F21" w:rsidRPr="00DD6375" w:rsidRDefault="00CD3F21" w:rsidP="00CD3F21">
      <w:pPr>
        <w:rPr>
          <w:sz w:val="16"/>
        </w:rPr>
      </w:pPr>
      <w:r w:rsidRPr="006F2AB4">
        <w:rPr>
          <w:rStyle w:val="StyleUnderline"/>
          <w:highlight w:val="cyan"/>
        </w:rPr>
        <w:t>If</w:t>
      </w:r>
      <w:r w:rsidRPr="00DD6375">
        <w:rPr>
          <w:sz w:val="16"/>
        </w:rPr>
        <w:t xml:space="preserve"> every country in </w:t>
      </w:r>
      <w:r w:rsidRPr="00DD6375">
        <w:rPr>
          <w:rStyle w:val="StyleUnderline"/>
        </w:rPr>
        <w:t xml:space="preserve">the </w:t>
      </w:r>
      <w:r w:rsidRPr="006F2AB4">
        <w:rPr>
          <w:rStyle w:val="StyleUnderline"/>
          <w:highlight w:val="cyan"/>
        </w:rPr>
        <w:t xml:space="preserve">world </w:t>
      </w:r>
      <w:r w:rsidRPr="006F2AB4">
        <w:rPr>
          <w:rStyle w:val="Emphasis"/>
          <w:highlight w:val="cyan"/>
        </w:rPr>
        <w:t>cuts</w:t>
      </w:r>
      <w:r w:rsidRPr="00DD6375">
        <w:rPr>
          <w:rStyle w:val="StyleUnderline"/>
        </w:rPr>
        <w:t xml:space="preserve"> global</w:t>
      </w:r>
      <w:r w:rsidRPr="00DD6375">
        <w:rPr>
          <w:sz w:val="16"/>
        </w:rPr>
        <w:t xml:space="preserve"> greenhouse gas </w:t>
      </w:r>
      <w:r w:rsidRPr="006F2AB4">
        <w:rPr>
          <w:rStyle w:val="Emphasis"/>
          <w:highlight w:val="cyan"/>
        </w:rPr>
        <w:t>emissions</w:t>
      </w:r>
      <w:r w:rsidRPr="006F2AB4">
        <w:rPr>
          <w:rStyle w:val="StyleUnderline"/>
          <w:highlight w:val="cyan"/>
        </w:rPr>
        <w:t xml:space="preserve"> to </w:t>
      </w:r>
      <w:r w:rsidRPr="006F2AB4">
        <w:rPr>
          <w:rStyle w:val="Emphasis"/>
          <w:highlight w:val="cyan"/>
        </w:rPr>
        <w:t>zero</w:t>
      </w:r>
      <w:r w:rsidRPr="00DD6375">
        <w:rPr>
          <w:sz w:val="16"/>
        </w:rPr>
        <w:t xml:space="preserve"> by the end of the century—or even if they managed to do it by the end 2020—</w:t>
      </w:r>
      <w:r w:rsidRPr="00DD6375">
        <w:rPr>
          <w:rStyle w:val="StyleUnderline"/>
        </w:rPr>
        <w:t xml:space="preserve">the </w:t>
      </w:r>
      <w:r w:rsidRPr="006F2AB4">
        <w:rPr>
          <w:rStyle w:val="StyleUnderline"/>
          <w:highlight w:val="cyan"/>
        </w:rPr>
        <w:t>planet</w:t>
      </w:r>
      <w:r w:rsidRPr="00D45391">
        <w:rPr>
          <w:rStyle w:val="StyleUnderline"/>
        </w:rPr>
        <w:t xml:space="preserve"> would</w:t>
      </w:r>
      <w:r w:rsidRPr="00DD6375">
        <w:rPr>
          <w:rStyle w:val="StyleUnderline"/>
        </w:rPr>
        <w:t xml:space="preserve"> </w:t>
      </w:r>
      <w:proofErr w:type="gramStart"/>
      <w:r w:rsidRPr="00DD6375">
        <w:rPr>
          <w:rStyle w:val="StyleUnderline"/>
        </w:rPr>
        <w:t xml:space="preserve">still </w:t>
      </w:r>
      <w:r w:rsidRPr="006F2AB4">
        <w:rPr>
          <w:rStyle w:val="Emphasis"/>
          <w:highlight w:val="cyan"/>
        </w:rPr>
        <w:t>keep</w:t>
      </w:r>
      <w:proofErr w:type="gramEnd"/>
      <w:r w:rsidRPr="006F2AB4">
        <w:rPr>
          <w:rStyle w:val="Emphasis"/>
          <w:highlight w:val="cyan"/>
        </w:rPr>
        <w:t xml:space="preserve"> warming</w:t>
      </w:r>
      <w:r w:rsidRPr="006F2AB4">
        <w:rPr>
          <w:rStyle w:val="StyleUnderline"/>
          <w:highlight w:val="cyan"/>
        </w:rPr>
        <w:t xml:space="preserve"> for </w:t>
      </w:r>
      <w:r w:rsidRPr="006F2AB4">
        <w:rPr>
          <w:rStyle w:val="Emphasis"/>
          <w:highlight w:val="cyan"/>
        </w:rPr>
        <w:t>hundreds</w:t>
      </w:r>
      <w:r w:rsidRPr="006F2AB4">
        <w:rPr>
          <w:rStyle w:val="StyleUnderline"/>
          <w:highlight w:val="cyan"/>
        </w:rPr>
        <w:t xml:space="preserve"> of </w:t>
      </w:r>
      <w:r w:rsidRPr="006F2AB4">
        <w:rPr>
          <w:rStyle w:val="Emphasis"/>
          <w:highlight w:val="cyan"/>
        </w:rPr>
        <w:t>years</w:t>
      </w:r>
      <w:r w:rsidRPr="00DD6375">
        <w:rPr>
          <w:sz w:val="16"/>
        </w:rPr>
        <w:t>, says a new study. Researchers found that humans would have had to stop all emissions sometime between 1960 and 1970 to stop the global temperature and sea levels from continuing to rise.</w:t>
      </w:r>
    </w:p>
    <w:p w14:paraId="0FC7D3C6" w14:textId="77777777" w:rsidR="00CD3F21" w:rsidRPr="00DD6375" w:rsidRDefault="00CD3F21" w:rsidP="00CD3F21">
      <w:pPr>
        <w:rPr>
          <w:sz w:val="16"/>
        </w:rPr>
      </w:pPr>
      <w:r w:rsidRPr="00DD6375">
        <w:rPr>
          <w:sz w:val="16"/>
        </w:rPr>
        <w:t xml:space="preserve">The study, published in Scientific Reports, modeled the global climate from 1850 to the year 2500, and found that </w:t>
      </w:r>
      <w:r w:rsidRPr="00DD6375">
        <w:rPr>
          <w:rStyle w:val="StyleUnderline"/>
        </w:rPr>
        <w:t xml:space="preserve">we’ve </w:t>
      </w:r>
      <w:r w:rsidRPr="006F2AB4">
        <w:rPr>
          <w:rStyle w:val="Emphasis"/>
          <w:highlight w:val="cyan"/>
        </w:rPr>
        <w:t>already passed critical tipping points</w:t>
      </w:r>
      <w:r w:rsidRPr="00DD6375">
        <w:rPr>
          <w:sz w:val="16"/>
        </w:rPr>
        <w:t xml:space="preserve">. The </w:t>
      </w:r>
      <w:r w:rsidRPr="006F2AB4">
        <w:rPr>
          <w:rStyle w:val="Emphasis"/>
          <w:highlight w:val="cyan"/>
        </w:rPr>
        <w:t>permafrost</w:t>
      </w:r>
      <w:r w:rsidRPr="00DD6375">
        <w:rPr>
          <w:rStyle w:val="StyleUnderline"/>
        </w:rPr>
        <w:t xml:space="preserve"> in</w:t>
      </w:r>
      <w:r w:rsidRPr="00DD6375">
        <w:rPr>
          <w:sz w:val="16"/>
        </w:rPr>
        <w:t xml:space="preserve"> the </w:t>
      </w:r>
      <w:r w:rsidRPr="00DD6375">
        <w:rPr>
          <w:rStyle w:val="StyleUnderline"/>
        </w:rPr>
        <w:t>Arctic</w:t>
      </w:r>
      <w:r w:rsidRPr="00DD6375">
        <w:rPr>
          <w:sz w:val="16"/>
        </w:rPr>
        <w:t>—which holds nearly twice as much carbon as the atmosphere now—</w:t>
      </w:r>
      <w:r w:rsidRPr="00DD6375">
        <w:rPr>
          <w:rStyle w:val="StyleUnderline"/>
        </w:rPr>
        <w:t xml:space="preserve">is starting to </w:t>
      </w:r>
      <w:r w:rsidRPr="006F2AB4">
        <w:rPr>
          <w:rStyle w:val="Emphasis"/>
          <w:highlight w:val="cyan"/>
        </w:rPr>
        <w:t>melt</w:t>
      </w:r>
      <w:r w:rsidRPr="006F2AB4">
        <w:rPr>
          <w:rStyle w:val="StyleUnderline"/>
          <w:highlight w:val="cyan"/>
        </w:rPr>
        <w:t>, releasing</w:t>
      </w:r>
      <w:r w:rsidRPr="00DD6375">
        <w:rPr>
          <w:sz w:val="16"/>
        </w:rPr>
        <w:t xml:space="preserve"> both </w:t>
      </w:r>
      <w:r w:rsidRPr="006F2AB4">
        <w:rPr>
          <w:rStyle w:val="Emphasis"/>
          <w:highlight w:val="cyan"/>
        </w:rPr>
        <w:t>CO2</w:t>
      </w:r>
      <w:r w:rsidRPr="00DD6375">
        <w:rPr>
          <w:rStyle w:val="StyleUnderline"/>
        </w:rPr>
        <w:t xml:space="preserve"> and </w:t>
      </w:r>
      <w:r w:rsidRPr="006F2AB4">
        <w:rPr>
          <w:rStyle w:val="Emphasis"/>
          <w:highlight w:val="cyan"/>
        </w:rPr>
        <w:t>methane</w:t>
      </w:r>
      <w:r w:rsidRPr="006F2AB4">
        <w:rPr>
          <w:rStyle w:val="StyleUnderline"/>
          <w:highlight w:val="cyan"/>
        </w:rPr>
        <w:t xml:space="preserve">, </w:t>
      </w:r>
      <w:r w:rsidRPr="006F2AB4">
        <w:rPr>
          <w:rStyle w:val="Emphasis"/>
          <w:highlight w:val="cyan"/>
        </w:rPr>
        <w:t>locking</w:t>
      </w:r>
      <w:r w:rsidRPr="00DD6375">
        <w:rPr>
          <w:rStyle w:val="StyleUnderline"/>
        </w:rPr>
        <w:t xml:space="preserve"> it </w:t>
      </w:r>
      <w:r w:rsidRPr="006F2AB4">
        <w:rPr>
          <w:rStyle w:val="Emphasis"/>
          <w:highlight w:val="cyan"/>
        </w:rPr>
        <w:t>in</w:t>
      </w:r>
      <w:r w:rsidRPr="00D45391">
        <w:rPr>
          <w:rStyle w:val="StyleUnderline"/>
        </w:rPr>
        <w:t>to</w:t>
      </w:r>
      <w:r w:rsidRPr="00DD6375">
        <w:rPr>
          <w:sz w:val="16"/>
        </w:rPr>
        <w:t xml:space="preserve"> a </w:t>
      </w:r>
      <w:r w:rsidRPr="006F2AB4">
        <w:rPr>
          <w:rStyle w:val="Emphasis"/>
          <w:highlight w:val="cyan"/>
        </w:rPr>
        <w:t>cycle</w:t>
      </w:r>
      <w:r w:rsidRPr="006F2AB4">
        <w:rPr>
          <w:rStyle w:val="StyleUnderline"/>
          <w:highlight w:val="cyan"/>
        </w:rPr>
        <w:t xml:space="preserve"> of warming</w:t>
      </w:r>
      <w:r w:rsidRPr="00DD6375">
        <w:rPr>
          <w:sz w:val="16"/>
        </w:rPr>
        <w:t xml:space="preserve"> even if emissions stop. As snow and ice melt, the surface of the Earth is getting darker, making it warmer, and triggering more melting. Water vapor is also keeping temperatures high. If human-caused emissions peak in the 2030s and reach zero by the end of the century, the study found, global temperatures will be 3 degrees Celsius hotter by 2500 than they were in 1850. The sea level will be more than 8 feet higher, putting current coastlines underwater.</w:t>
      </w:r>
    </w:p>
    <w:p w14:paraId="0013F9F9" w14:textId="77777777" w:rsidR="00CD3F21" w:rsidRDefault="00CD3F21" w:rsidP="00CD3F21">
      <w:pPr>
        <w:rPr>
          <w:sz w:val="16"/>
        </w:rPr>
      </w:pPr>
      <w:r w:rsidRPr="00DD6375">
        <w:rPr>
          <w:rStyle w:val="StyleUnderline"/>
        </w:rPr>
        <w:t xml:space="preserve">That </w:t>
      </w:r>
      <w:r w:rsidRPr="006F2AB4">
        <w:rPr>
          <w:rStyle w:val="Emphasis"/>
          <w:highlight w:val="cyan"/>
        </w:rPr>
        <w:t>doesn’t</w:t>
      </w:r>
      <w:r w:rsidRPr="006F2AB4">
        <w:rPr>
          <w:rStyle w:val="StyleUnderline"/>
          <w:highlight w:val="cyan"/>
        </w:rPr>
        <w:t xml:space="preserve"> mean</w:t>
      </w:r>
      <w:r w:rsidRPr="00D45391">
        <w:rPr>
          <w:sz w:val="16"/>
        </w:rPr>
        <w:t xml:space="preserve">, however, that </w:t>
      </w:r>
      <w:r w:rsidRPr="00DD6375">
        <w:rPr>
          <w:rStyle w:val="StyleUnderline"/>
        </w:rPr>
        <w:t xml:space="preserve">it’s </w:t>
      </w:r>
      <w:r w:rsidRPr="006F2AB4">
        <w:rPr>
          <w:rStyle w:val="Emphasis"/>
          <w:highlight w:val="cyan"/>
        </w:rPr>
        <w:t>too late</w:t>
      </w:r>
      <w:r w:rsidRPr="00DD6375">
        <w:rPr>
          <w:rStyle w:val="StyleUnderline"/>
        </w:rPr>
        <w:t xml:space="preserve"> to act</w:t>
      </w:r>
      <w:r w:rsidRPr="00D45391">
        <w:rPr>
          <w:sz w:val="16"/>
        </w:rPr>
        <w:t xml:space="preserve">. In fact, </w:t>
      </w:r>
      <w:r w:rsidRPr="00DD6375">
        <w:rPr>
          <w:rStyle w:val="StyleUnderline"/>
        </w:rPr>
        <w:t>it’s</w:t>
      </w:r>
      <w:r w:rsidRPr="00D45391">
        <w:rPr>
          <w:sz w:val="16"/>
        </w:rPr>
        <w:t xml:space="preserve"> even more </w:t>
      </w:r>
      <w:r w:rsidRPr="006F2AB4">
        <w:rPr>
          <w:rStyle w:val="Emphasis"/>
          <w:highlight w:val="cyan"/>
        </w:rPr>
        <w:t>urgent</w:t>
      </w:r>
      <w:r w:rsidRPr="00D45391">
        <w:rPr>
          <w:sz w:val="16"/>
        </w:rPr>
        <w:t xml:space="preserve"> to act quickly to cut emissions, and </w:t>
      </w:r>
      <w:r w:rsidRPr="006F2AB4">
        <w:rPr>
          <w:rStyle w:val="StyleUnderline"/>
          <w:highlight w:val="cyan"/>
        </w:rPr>
        <w:t>to take</w:t>
      </w:r>
      <w:r w:rsidRPr="00DD6375">
        <w:rPr>
          <w:rStyle w:val="StyleUnderline"/>
        </w:rPr>
        <w:t xml:space="preserve"> the</w:t>
      </w:r>
      <w:r w:rsidRPr="00D45391">
        <w:rPr>
          <w:sz w:val="16"/>
        </w:rPr>
        <w:t xml:space="preserve"> additional </w:t>
      </w:r>
      <w:r w:rsidRPr="006F2AB4">
        <w:rPr>
          <w:rStyle w:val="StyleUnderline"/>
          <w:highlight w:val="cyan"/>
        </w:rPr>
        <w:t xml:space="preserve">step of </w:t>
      </w:r>
      <w:r w:rsidRPr="006F2AB4">
        <w:rPr>
          <w:rStyle w:val="Emphasis"/>
          <w:highlight w:val="cyan"/>
        </w:rPr>
        <w:t>large-scale carbon removal</w:t>
      </w:r>
      <w:r w:rsidRPr="006F2AB4">
        <w:rPr>
          <w:rStyle w:val="StyleUnderline"/>
          <w:highlight w:val="cyan"/>
        </w:rPr>
        <w:t xml:space="preserve">, using </w:t>
      </w:r>
      <w:r w:rsidRPr="006F2AB4">
        <w:rPr>
          <w:rStyle w:val="Emphasis"/>
          <w:highlight w:val="cyan"/>
        </w:rPr>
        <w:t>tech</w:t>
      </w:r>
      <w:r w:rsidRPr="00D45391">
        <w:rPr>
          <w:sz w:val="16"/>
        </w:rPr>
        <w:t xml:space="preserve">nology such as machines </w:t>
      </w:r>
      <w:r w:rsidRPr="00DD6375">
        <w:rPr>
          <w:rStyle w:val="StyleUnderline"/>
        </w:rPr>
        <w:t xml:space="preserve">that can </w:t>
      </w:r>
      <w:r w:rsidRPr="00D45391">
        <w:rPr>
          <w:rStyle w:val="Emphasis"/>
        </w:rPr>
        <w:t>pull carbon</w:t>
      </w:r>
      <w:r w:rsidRPr="00DD6375">
        <w:rPr>
          <w:rStyle w:val="StyleUnderline"/>
        </w:rPr>
        <w:t xml:space="preserve"> from the </w:t>
      </w:r>
      <w:r w:rsidRPr="00D45391">
        <w:rPr>
          <w:rStyle w:val="Emphasis"/>
        </w:rPr>
        <w:t>atmosphere</w:t>
      </w:r>
      <w:r w:rsidRPr="00D45391">
        <w:rPr>
          <w:sz w:val="16"/>
        </w:rPr>
        <w:t xml:space="preserve"> so it can be stored underground. If we suck 33 gigatons of CO2 from the atmosphere every year, </w:t>
      </w:r>
      <w:r w:rsidRPr="006F2AB4">
        <w:rPr>
          <w:rStyle w:val="StyleUnderline"/>
          <w:highlight w:val="cyan"/>
        </w:rPr>
        <w:t>warming could</w:t>
      </w:r>
      <w:r w:rsidRPr="00DD6375">
        <w:rPr>
          <w:rStyle w:val="StyleUnderline"/>
        </w:rPr>
        <w:t xml:space="preserve"> still </w:t>
      </w:r>
      <w:r w:rsidRPr="006F2AB4">
        <w:rPr>
          <w:rStyle w:val="Emphasis"/>
          <w:highlight w:val="cyan"/>
        </w:rPr>
        <w:t>stop</w:t>
      </w:r>
      <w:r w:rsidRPr="00D45391">
        <w:rPr>
          <w:sz w:val="16"/>
        </w:rPr>
        <w:t xml:space="preserve">. And </w:t>
      </w:r>
      <w:r w:rsidRPr="00DD6375">
        <w:rPr>
          <w:rStyle w:val="StyleUnderline"/>
        </w:rPr>
        <w:t xml:space="preserve">the </w:t>
      </w:r>
      <w:r w:rsidRPr="006F2AB4">
        <w:rPr>
          <w:rStyle w:val="Emphasis"/>
          <w:highlight w:val="cyan"/>
        </w:rPr>
        <w:t>impacts</w:t>
      </w:r>
      <w:r w:rsidRPr="006F2AB4">
        <w:rPr>
          <w:rStyle w:val="StyleUnderline"/>
          <w:highlight w:val="cyan"/>
        </w:rPr>
        <w:t xml:space="preserve"> of climate change get</w:t>
      </w:r>
      <w:r w:rsidRPr="00DD6375">
        <w:rPr>
          <w:rStyle w:val="StyleUnderline"/>
        </w:rPr>
        <w:t xml:space="preserve"> far </w:t>
      </w:r>
      <w:r w:rsidRPr="006F2AB4">
        <w:rPr>
          <w:rStyle w:val="Emphasis"/>
          <w:highlight w:val="cyan"/>
        </w:rPr>
        <w:t>worse</w:t>
      </w:r>
      <w:r w:rsidRPr="00DD6375">
        <w:rPr>
          <w:rStyle w:val="StyleUnderline"/>
        </w:rPr>
        <w:t xml:space="preserve"> by </w:t>
      </w:r>
      <w:r w:rsidRPr="006F2AB4">
        <w:rPr>
          <w:rStyle w:val="StyleUnderline"/>
          <w:highlight w:val="cyan"/>
        </w:rPr>
        <w:t xml:space="preserve">each </w:t>
      </w:r>
      <w:r w:rsidRPr="006F2AB4">
        <w:rPr>
          <w:rStyle w:val="Emphasis"/>
          <w:highlight w:val="cyan"/>
        </w:rPr>
        <w:t>half-degree</w:t>
      </w:r>
      <w:r w:rsidRPr="00DD6375">
        <w:rPr>
          <w:rStyle w:val="StyleUnderline"/>
        </w:rPr>
        <w:t xml:space="preserve"> the planet </w:t>
      </w:r>
      <w:r w:rsidRPr="00D45391">
        <w:rPr>
          <w:rStyle w:val="Emphasis"/>
        </w:rPr>
        <w:t>warms</w:t>
      </w:r>
      <w:r w:rsidRPr="00D45391">
        <w:rPr>
          <w:sz w:val="16"/>
        </w:rPr>
        <w:t xml:space="preserve">; the more we </w:t>
      </w:r>
      <w:r w:rsidRPr="003A093F">
        <w:rPr>
          <w:sz w:val="16"/>
        </w:rPr>
        <w:t xml:space="preserve">can slow the process down, the better. </w:t>
      </w:r>
      <w:r w:rsidRPr="003A093F">
        <w:rPr>
          <w:rStyle w:val="StyleUnderline"/>
        </w:rPr>
        <w:t>If the</w:t>
      </w:r>
      <w:r w:rsidRPr="003A093F">
        <w:rPr>
          <w:sz w:val="16"/>
        </w:rPr>
        <w:t xml:space="preserve"> planet’s </w:t>
      </w:r>
      <w:r w:rsidRPr="003A093F">
        <w:rPr>
          <w:rStyle w:val="StyleUnderline"/>
        </w:rPr>
        <w:t xml:space="preserve">temperature is as </w:t>
      </w:r>
      <w:r w:rsidRPr="003A093F">
        <w:rPr>
          <w:rStyle w:val="Emphasis"/>
        </w:rPr>
        <w:t>low</w:t>
      </w:r>
      <w:r w:rsidRPr="003A093F">
        <w:rPr>
          <w:rStyle w:val="StyleUnderline"/>
        </w:rPr>
        <w:t xml:space="preserve"> as possible when</w:t>
      </w:r>
      <w:r w:rsidRPr="003A093F">
        <w:rPr>
          <w:sz w:val="16"/>
        </w:rPr>
        <w:t xml:space="preserve"> some of </w:t>
      </w:r>
      <w:r w:rsidRPr="003A093F">
        <w:rPr>
          <w:rStyle w:val="StyleUnderline"/>
        </w:rPr>
        <w:t xml:space="preserve">these warming cycles </w:t>
      </w:r>
      <w:r w:rsidRPr="003A093F">
        <w:rPr>
          <w:rStyle w:val="Emphasis"/>
        </w:rPr>
        <w:t>begin</w:t>
      </w:r>
      <w:r w:rsidRPr="003A093F">
        <w:rPr>
          <w:rStyle w:val="StyleUnderline"/>
        </w:rPr>
        <w:t xml:space="preserve">, it can </w:t>
      </w:r>
      <w:r w:rsidRPr="003A093F">
        <w:rPr>
          <w:rStyle w:val="Emphasis"/>
        </w:rPr>
        <w:t>mitigate</w:t>
      </w:r>
      <w:r w:rsidRPr="003A093F">
        <w:rPr>
          <w:rStyle w:val="StyleUnderline"/>
        </w:rPr>
        <w:t xml:space="preserve"> some of their effects. If we </w:t>
      </w:r>
      <w:r w:rsidRPr="003A093F">
        <w:rPr>
          <w:rStyle w:val="Emphasis"/>
        </w:rPr>
        <w:t>do nothing</w:t>
      </w:r>
      <w:r w:rsidRPr="003A093F">
        <w:rPr>
          <w:rStyle w:val="StyleUnderline"/>
        </w:rPr>
        <w:t xml:space="preserve"> now, they’ll be </w:t>
      </w:r>
      <w:r w:rsidRPr="003A093F">
        <w:rPr>
          <w:rStyle w:val="Emphasis"/>
        </w:rPr>
        <w:t>much more deadly</w:t>
      </w:r>
      <w:r w:rsidRPr="003A093F">
        <w:rPr>
          <w:sz w:val="16"/>
        </w:rPr>
        <w:t>.</w:t>
      </w:r>
    </w:p>
    <w:p w14:paraId="19696AED" w14:textId="77777777" w:rsidR="00CD3F21" w:rsidRDefault="00CD3F21" w:rsidP="00CD3F21">
      <w:pPr>
        <w:rPr>
          <w:sz w:val="16"/>
        </w:rPr>
      </w:pPr>
    </w:p>
    <w:p w14:paraId="7C37B2AE" w14:textId="77777777" w:rsidR="00CD3F21" w:rsidRDefault="00CD3F21" w:rsidP="00CD3F21">
      <w:pPr>
        <w:pStyle w:val="Heading4"/>
      </w:pPr>
      <w:r>
        <w:t xml:space="preserve">it </w:t>
      </w:r>
      <w:r w:rsidRPr="002A1349">
        <w:rPr>
          <w:u w:val="single"/>
        </w:rPr>
        <w:t>fails</w:t>
      </w:r>
      <w:r>
        <w:t xml:space="preserve"> and causes </w:t>
      </w:r>
      <w:r w:rsidRPr="002A1349">
        <w:rPr>
          <w:u w:val="single"/>
        </w:rPr>
        <w:t>transition wars</w:t>
      </w:r>
      <w:r>
        <w:t>.</w:t>
      </w:r>
    </w:p>
    <w:p w14:paraId="7FCEA7A0" w14:textId="77777777" w:rsidR="00CD3F21" w:rsidRPr="00EA3940" w:rsidRDefault="00CD3F21" w:rsidP="00CD3F21">
      <w:r>
        <w:t xml:space="preserve">Noah </w:t>
      </w:r>
      <w:r w:rsidRPr="002A1349">
        <w:rPr>
          <w:rStyle w:val="Style13ptBold"/>
        </w:rPr>
        <w:t>Smith 19</w:t>
      </w:r>
      <w:r>
        <w:t xml:space="preserve">. </w:t>
      </w:r>
      <w:r w:rsidRPr="002A1349">
        <w:t>Bloomberg Opinion columnist</w:t>
      </w:r>
      <w:r>
        <w:t>. F</w:t>
      </w:r>
      <w:r w:rsidRPr="002A1349">
        <w:t>ormer assistant professor of finance at Stony Brook University</w:t>
      </w:r>
      <w:r>
        <w:t>. “</w:t>
      </w:r>
      <w:r w:rsidRPr="002A1349">
        <w:t>Dumping capitalism won’t save the planet</w:t>
      </w:r>
      <w:r>
        <w:t xml:space="preserve">”. Seattle Times. 4-6-2019. </w:t>
      </w:r>
      <w:r w:rsidRPr="00EA3940">
        <w:t>https://www.seattletimes.com/opinion/dumping-capitalism-wont-save-the-planet/</w:t>
      </w:r>
    </w:p>
    <w:p w14:paraId="36019AD7" w14:textId="77777777" w:rsidR="00CD3F21" w:rsidRPr="00EA3940" w:rsidRDefault="00CD3F21" w:rsidP="00CD3F21">
      <w:pPr>
        <w:rPr>
          <w:sz w:val="16"/>
        </w:rPr>
      </w:pPr>
      <w:r w:rsidRPr="00EA3940">
        <w:rPr>
          <w:rStyle w:val="StyleUnderline"/>
        </w:rPr>
        <w:t xml:space="preserve">The </w:t>
      </w:r>
      <w:r w:rsidRPr="006F2AB4">
        <w:rPr>
          <w:rStyle w:val="StyleUnderline"/>
          <w:highlight w:val="cyan"/>
        </w:rPr>
        <w:t>climate threat</w:t>
      </w:r>
      <w:r w:rsidRPr="00EA3940">
        <w:rPr>
          <w:rStyle w:val="StyleUnderline"/>
        </w:rPr>
        <w:t xml:space="preserve"> is </w:t>
      </w:r>
      <w:r w:rsidRPr="002A1349">
        <w:rPr>
          <w:rStyle w:val="StyleUnderline"/>
        </w:rPr>
        <w:t xml:space="preserve">certainly </w:t>
      </w:r>
      <w:r w:rsidRPr="006F2AB4">
        <w:rPr>
          <w:rStyle w:val="Emphasis"/>
          <w:highlight w:val="cyan"/>
        </w:rPr>
        <w:t>dire</w:t>
      </w:r>
      <w:r w:rsidRPr="00EA3940">
        <w:rPr>
          <w:sz w:val="16"/>
        </w:rPr>
        <w:t xml:space="preserve">, and carbon taxes are unlikely to be enough to solve the problem. </w:t>
      </w:r>
      <w:r w:rsidRPr="00EA3940">
        <w:rPr>
          <w:rStyle w:val="StyleUnderline"/>
        </w:rPr>
        <w:t xml:space="preserve">But </w:t>
      </w:r>
      <w:r w:rsidRPr="006F2AB4">
        <w:rPr>
          <w:rStyle w:val="StyleUnderline"/>
          <w:highlight w:val="cyan"/>
        </w:rPr>
        <w:t>eco-socialism</w:t>
      </w:r>
      <w:r w:rsidRPr="00EA3940">
        <w:rPr>
          <w:rStyle w:val="StyleUnderline"/>
        </w:rPr>
        <w:t xml:space="preserve"> is</w:t>
      </w:r>
      <w:r w:rsidRPr="00EA3940">
        <w:rPr>
          <w:sz w:val="16"/>
        </w:rPr>
        <w:t xml:space="preserve"> probably </w:t>
      </w:r>
      <w:r w:rsidRPr="006F2AB4">
        <w:rPr>
          <w:rStyle w:val="Emphasis"/>
          <w:highlight w:val="cyan"/>
        </w:rPr>
        <w:t>not</w:t>
      </w:r>
      <w:r w:rsidRPr="00EA3940">
        <w:rPr>
          <w:rStyle w:val="StyleUnderline"/>
        </w:rPr>
        <w:t xml:space="preserve"> going to be an </w:t>
      </w:r>
      <w:r w:rsidRPr="006F2AB4">
        <w:rPr>
          <w:rStyle w:val="Emphasis"/>
          <w:highlight w:val="cyan"/>
        </w:rPr>
        <w:t>effective</w:t>
      </w:r>
      <w:r w:rsidRPr="00EA3940">
        <w:rPr>
          <w:rStyle w:val="StyleUnderline"/>
        </w:rPr>
        <w:t xml:space="preserve"> method of </w:t>
      </w:r>
      <w:r w:rsidRPr="002A1349">
        <w:rPr>
          <w:rStyle w:val="Emphasis"/>
        </w:rPr>
        <w:t>addressing</w:t>
      </w:r>
      <w:r w:rsidRPr="00EA3940">
        <w:rPr>
          <w:rStyle w:val="StyleUnderline"/>
        </w:rPr>
        <w:t xml:space="preserve"> that threat. </w:t>
      </w:r>
      <w:r w:rsidRPr="006F2AB4">
        <w:rPr>
          <w:rStyle w:val="Emphasis"/>
          <w:highlight w:val="cyan"/>
        </w:rPr>
        <w:t>Dismantling</w:t>
      </w:r>
      <w:r w:rsidRPr="001C4C01">
        <w:rPr>
          <w:rStyle w:val="StyleUnderline"/>
        </w:rPr>
        <w:t xml:space="preserve"> an</w:t>
      </w:r>
      <w:r w:rsidRPr="00EA3940">
        <w:rPr>
          <w:rStyle w:val="StyleUnderline"/>
        </w:rPr>
        <w:t xml:space="preserve"> entire </w:t>
      </w:r>
      <w:r w:rsidRPr="006F2AB4">
        <w:rPr>
          <w:rStyle w:val="Emphasis"/>
          <w:highlight w:val="cyan"/>
        </w:rPr>
        <w:t>economic system</w:t>
      </w:r>
      <w:r w:rsidRPr="001C4C01">
        <w:rPr>
          <w:rStyle w:val="StyleUnderline"/>
        </w:rPr>
        <w:t xml:space="preserve"> is </w:t>
      </w:r>
      <w:r w:rsidRPr="006F2AB4">
        <w:rPr>
          <w:rStyle w:val="Emphasis"/>
          <w:highlight w:val="cyan"/>
        </w:rPr>
        <w:t>never easy</w:t>
      </w:r>
      <w:r w:rsidRPr="001C4C01">
        <w:rPr>
          <w:rStyle w:val="StyleUnderline"/>
        </w:rPr>
        <w:t>, and</w:t>
      </w:r>
      <w:r w:rsidRPr="00EA3940">
        <w:rPr>
          <w:rStyle w:val="StyleUnderline"/>
        </w:rPr>
        <w:t xml:space="preserve"> probably </w:t>
      </w:r>
      <w:r w:rsidRPr="006F2AB4">
        <w:rPr>
          <w:rStyle w:val="StyleUnderline"/>
          <w:highlight w:val="cyan"/>
        </w:rPr>
        <w:t xml:space="preserve">would touch off </w:t>
      </w:r>
      <w:r w:rsidRPr="006F2AB4">
        <w:rPr>
          <w:rStyle w:val="Emphasis"/>
          <w:highlight w:val="cyan"/>
        </w:rPr>
        <w:t>armed conflict</w:t>
      </w:r>
      <w:r w:rsidRPr="002A1349">
        <w:rPr>
          <w:rStyle w:val="StyleUnderline"/>
        </w:rPr>
        <w:t xml:space="preserve"> and</w:t>
      </w:r>
      <w:r w:rsidRPr="00EA3940">
        <w:rPr>
          <w:rStyle w:val="StyleUnderline"/>
        </w:rPr>
        <w:t xml:space="preserve"> </w:t>
      </w:r>
      <w:r w:rsidRPr="002A1349">
        <w:rPr>
          <w:rStyle w:val="Emphasis"/>
        </w:rPr>
        <w:t>major</w:t>
      </w:r>
      <w:r w:rsidRPr="00EA3940">
        <w:rPr>
          <w:rStyle w:val="StyleUnderline"/>
        </w:rPr>
        <w:t xml:space="preserve"> political </w:t>
      </w:r>
      <w:r w:rsidRPr="006F2AB4">
        <w:rPr>
          <w:rStyle w:val="Emphasis"/>
          <w:highlight w:val="cyan"/>
        </w:rPr>
        <w:t>upheaval</w:t>
      </w:r>
      <w:r w:rsidRPr="00EA3940">
        <w:rPr>
          <w:rStyle w:val="StyleUnderline"/>
        </w:rPr>
        <w:t xml:space="preserve">. In the scramble to win those battles, </w:t>
      </w:r>
      <w:r w:rsidRPr="006F2AB4">
        <w:rPr>
          <w:rStyle w:val="StyleUnderline"/>
          <w:highlight w:val="cyan"/>
        </w:rPr>
        <w:t>even</w:t>
      </w:r>
      <w:r w:rsidRPr="00EA3940">
        <w:rPr>
          <w:rStyle w:val="StyleUnderline"/>
        </w:rPr>
        <w:t xml:space="preserve"> the </w:t>
      </w:r>
      <w:r w:rsidRPr="006F2AB4">
        <w:rPr>
          <w:rStyle w:val="StyleUnderline"/>
          <w:highlight w:val="cyan"/>
        </w:rPr>
        <w:t>socialists</w:t>
      </w:r>
      <w:r w:rsidRPr="001C4C01">
        <w:rPr>
          <w:rStyle w:val="StyleUnderline"/>
        </w:rPr>
        <w:t xml:space="preserve"> would</w:t>
      </w:r>
      <w:r w:rsidRPr="00EA3940">
        <w:rPr>
          <w:rStyle w:val="StyleUnderline"/>
        </w:rPr>
        <w:t xml:space="preserve"> almost </w:t>
      </w:r>
      <w:r w:rsidRPr="002A1349">
        <w:rPr>
          <w:rStyle w:val="StyleUnderline"/>
        </w:rPr>
        <w:t xml:space="preserve">certainly </w:t>
      </w:r>
      <w:r w:rsidRPr="006F2AB4">
        <w:rPr>
          <w:rStyle w:val="Emphasis"/>
          <w:highlight w:val="cyan"/>
        </w:rPr>
        <w:t>abandon</w:t>
      </w:r>
      <w:r w:rsidRPr="002A1349">
        <w:rPr>
          <w:rStyle w:val="StyleUnderline"/>
        </w:rPr>
        <w:t xml:space="preserve"> their</w:t>
      </w:r>
      <w:r w:rsidRPr="00EA3940">
        <w:rPr>
          <w:rStyle w:val="StyleUnderline"/>
        </w:rPr>
        <w:t xml:space="preserve"> </w:t>
      </w:r>
      <w:r w:rsidRPr="006F2AB4">
        <w:rPr>
          <w:rStyle w:val="Emphasis"/>
          <w:highlight w:val="cyan"/>
        </w:rPr>
        <w:t>limitation</w:t>
      </w:r>
      <w:r w:rsidRPr="006F2AB4">
        <w:rPr>
          <w:rStyle w:val="StyleUnderline"/>
          <w:highlight w:val="cyan"/>
        </w:rPr>
        <w:t xml:space="preserve"> on </w:t>
      </w:r>
      <w:r w:rsidRPr="006F2AB4">
        <w:rPr>
          <w:rStyle w:val="Emphasis"/>
          <w:highlight w:val="cyan"/>
        </w:rPr>
        <w:t>fossil-fuel use</w:t>
      </w:r>
      <w:r w:rsidRPr="00EA3940">
        <w:rPr>
          <w:rStyle w:val="StyleUnderline"/>
        </w:rPr>
        <w:t xml:space="preserve"> — either </w:t>
      </w:r>
      <w:r w:rsidRPr="006F2AB4">
        <w:rPr>
          <w:rStyle w:val="StyleUnderline"/>
          <w:highlight w:val="cyan"/>
        </w:rPr>
        <w:t xml:space="preserve">to support </w:t>
      </w:r>
      <w:r w:rsidRPr="006F2AB4">
        <w:rPr>
          <w:rStyle w:val="Emphasis"/>
          <w:highlight w:val="cyan"/>
        </w:rPr>
        <w:t>military efforts</w:t>
      </w:r>
      <w:r w:rsidRPr="006F2AB4">
        <w:rPr>
          <w:rStyle w:val="StyleUnderline"/>
          <w:highlight w:val="cyan"/>
        </w:rPr>
        <w:t>, or</w:t>
      </w:r>
      <w:r w:rsidRPr="00EA3940">
        <w:rPr>
          <w:sz w:val="16"/>
        </w:rPr>
        <w:t xml:space="preserve"> to </w:t>
      </w:r>
      <w:r w:rsidRPr="006F2AB4">
        <w:rPr>
          <w:rStyle w:val="StyleUnderline"/>
          <w:highlight w:val="cyan"/>
        </w:rPr>
        <w:t>keep</w:t>
      </w:r>
      <w:r w:rsidRPr="00EA3940">
        <w:rPr>
          <w:rStyle w:val="StyleUnderline"/>
        </w:rPr>
        <w:t xml:space="preserve"> the </w:t>
      </w:r>
      <w:r w:rsidRPr="006F2AB4">
        <w:rPr>
          <w:rStyle w:val="StyleUnderline"/>
          <w:highlight w:val="cyan"/>
        </w:rPr>
        <w:t xml:space="preserve">population from </w:t>
      </w:r>
      <w:r w:rsidRPr="006F2AB4">
        <w:rPr>
          <w:rStyle w:val="Emphasis"/>
          <w:highlight w:val="cyan"/>
        </w:rPr>
        <w:t>turning against</w:t>
      </w:r>
      <w:r w:rsidRPr="002A1349">
        <w:rPr>
          <w:rStyle w:val="StyleUnderline"/>
        </w:rPr>
        <w:t xml:space="preserve"> them.</w:t>
      </w:r>
      <w:r w:rsidRPr="00EA3940">
        <w:rPr>
          <w:rStyle w:val="StyleUnderline"/>
        </w:rPr>
        <w:t xml:space="preserve"> The </w:t>
      </w:r>
      <w:r w:rsidRPr="006F2AB4">
        <w:rPr>
          <w:rStyle w:val="StyleUnderline"/>
          <w:highlight w:val="cyan"/>
        </w:rPr>
        <w:t>precedent</w:t>
      </w:r>
      <w:r w:rsidRPr="00EA3940">
        <w:rPr>
          <w:rStyle w:val="StyleUnderline"/>
        </w:rPr>
        <w:t xml:space="preserve"> here is the </w:t>
      </w:r>
      <w:r w:rsidRPr="006F2AB4">
        <w:rPr>
          <w:rStyle w:val="Emphasis"/>
          <w:highlight w:val="cyan"/>
        </w:rPr>
        <w:t>Soviet Union</w:t>
      </w:r>
      <w:r w:rsidRPr="00EA3940">
        <w:rPr>
          <w:rStyle w:val="StyleUnderline"/>
        </w:rPr>
        <w:t xml:space="preserve">, whose multidecade effort to reshape its economy by force amid confrontation with the West led to </w:t>
      </w:r>
      <w:r w:rsidRPr="002A1349">
        <w:rPr>
          <w:rStyle w:val="Emphasis"/>
        </w:rPr>
        <w:t>profound environmental degradation</w:t>
      </w:r>
      <w:r w:rsidRPr="00EA3940">
        <w:rPr>
          <w:sz w:val="16"/>
        </w:rPr>
        <w:t>. The world’s climate does not have several decades to spare.</w:t>
      </w:r>
    </w:p>
    <w:p w14:paraId="769DEB5D" w14:textId="77777777" w:rsidR="00CD3F21" w:rsidRPr="00EA3940" w:rsidRDefault="00CD3F21" w:rsidP="00CD3F21">
      <w:pPr>
        <w:rPr>
          <w:sz w:val="16"/>
        </w:rPr>
      </w:pPr>
      <w:r w:rsidRPr="00B257DF">
        <w:rPr>
          <w:rStyle w:val="StyleUnderline"/>
        </w:rPr>
        <w:t xml:space="preserve">Even </w:t>
      </w:r>
      <w:r w:rsidRPr="00B257DF">
        <w:rPr>
          <w:rStyle w:val="Emphasis"/>
        </w:rPr>
        <w:t>without</w:t>
      </w:r>
      <w:r w:rsidRPr="00B257DF">
        <w:rPr>
          <w:rStyle w:val="StyleUnderline"/>
        </w:rPr>
        <w:t xml:space="preserve"> international conflict</w:t>
      </w:r>
      <w:r w:rsidRPr="00EA3940">
        <w:rPr>
          <w:rStyle w:val="StyleUnderline"/>
        </w:rPr>
        <w:t xml:space="preserve">, </w:t>
      </w:r>
      <w:r w:rsidRPr="00222022">
        <w:rPr>
          <w:rStyle w:val="StyleUnderline"/>
        </w:rPr>
        <w:t xml:space="preserve">there’s </w:t>
      </w:r>
      <w:r w:rsidRPr="00222022">
        <w:rPr>
          <w:rStyle w:val="Emphasis"/>
        </w:rPr>
        <w:t>little guarantee</w:t>
      </w:r>
      <w:r w:rsidRPr="00222022">
        <w:rPr>
          <w:rStyle w:val="StyleUnderline"/>
        </w:rPr>
        <w:t xml:space="preserve"> that moving </w:t>
      </w:r>
      <w:r w:rsidRPr="00222022">
        <w:rPr>
          <w:rStyle w:val="Emphasis"/>
        </w:rPr>
        <w:t>away</w:t>
      </w:r>
      <w:r w:rsidRPr="00222022">
        <w:rPr>
          <w:rStyle w:val="StyleUnderline"/>
        </w:rPr>
        <w:t xml:space="preserve"> from </w:t>
      </w:r>
      <w:r w:rsidRPr="00222022">
        <w:rPr>
          <w:rStyle w:val="Emphasis"/>
        </w:rPr>
        <w:t>cap</w:t>
      </w:r>
      <w:r w:rsidRPr="00222022">
        <w:rPr>
          <w:rStyle w:val="StyleUnderline"/>
        </w:rPr>
        <w:t xml:space="preserve">italism would </w:t>
      </w:r>
      <w:r w:rsidRPr="00222022">
        <w:rPr>
          <w:rStyle w:val="Emphasis"/>
        </w:rPr>
        <w:t>mitigate</w:t>
      </w:r>
      <w:r w:rsidRPr="00222022">
        <w:rPr>
          <w:rStyle w:val="StyleUnderline"/>
        </w:rPr>
        <w:t xml:space="preserve"> our </w:t>
      </w:r>
      <w:r w:rsidRPr="00222022">
        <w:rPr>
          <w:rStyle w:val="Emphasis"/>
        </w:rPr>
        <w:t>impact</w:t>
      </w:r>
      <w:r w:rsidRPr="00222022">
        <w:rPr>
          <w:rStyle w:val="StyleUnderline"/>
        </w:rPr>
        <w:t xml:space="preserve"> on the </w:t>
      </w:r>
      <w:r w:rsidRPr="00222022">
        <w:rPr>
          <w:rStyle w:val="Emphasis"/>
        </w:rPr>
        <w:t>environment</w:t>
      </w:r>
      <w:r w:rsidRPr="00222022">
        <w:rPr>
          <w:sz w:val="16"/>
        </w:rPr>
        <w:t>. Since socialist leader Evo Morales took power in Bolivia, living standards have improved substantially</w:t>
      </w:r>
      <w:r w:rsidRPr="00EA3940">
        <w:rPr>
          <w:sz w:val="16"/>
        </w:rPr>
        <w:t xml:space="preserve"> for the average Bolivian, which is great. But this has come at the cost of higher emissions. Meanwhile, the capitalist U.S. managed to decrease its per capita emissions a bit during this same period (though since the U.S. is a rich country, its absolute level of emissions is much higher).</w:t>
      </w:r>
    </w:p>
    <w:p w14:paraId="235B5702" w14:textId="77777777" w:rsidR="00CD3F21" w:rsidRPr="002A1349" w:rsidRDefault="00CD3F21" w:rsidP="00CD3F21">
      <w:pPr>
        <w:rPr>
          <w:sz w:val="16"/>
        </w:rPr>
      </w:pPr>
      <w:r w:rsidRPr="002A1349">
        <w:rPr>
          <w:sz w:val="16"/>
        </w:rPr>
        <w:t xml:space="preserve">In other words, in terms of economic growth and carbon emissions, Bolivia looks </w:t>
      </w:r>
      <w:proofErr w:type="gramStart"/>
      <w:r w:rsidRPr="002A1349">
        <w:rPr>
          <w:sz w:val="16"/>
        </w:rPr>
        <w:t>similar to</w:t>
      </w:r>
      <w:proofErr w:type="gramEnd"/>
      <w:r w:rsidRPr="002A1349">
        <w:rPr>
          <w:sz w:val="16"/>
        </w:rPr>
        <w:t xml:space="preserve"> more capitalist developing countries. That suggests that </w:t>
      </w:r>
      <w:r w:rsidRPr="006F2AB4">
        <w:rPr>
          <w:rStyle w:val="StyleUnderline"/>
          <w:highlight w:val="cyan"/>
        </w:rPr>
        <w:t>faced with</w:t>
      </w:r>
      <w:r w:rsidRPr="00EA3940">
        <w:rPr>
          <w:rStyle w:val="StyleUnderline"/>
        </w:rPr>
        <w:t xml:space="preserve"> a choice of </w:t>
      </w:r>
      <w:r w:rsidRPr="006F2AB4">
        <w:rPr>
          <w:rStyle w:val="Emphasis"/>
          <w:highlight w:val="cyan"/>
        </w:rPr>
        <w:t>enriching</w:t>
      </w:r>
      <w:r w:rsidRPr="00EA3940">
        <w:rPr>
          <w:rStyle w:val="StyleUnderline"/>
        </w:rPr>
        <w:t xml:space="preserve"> their </w:t>
      </w:r>
      <w:r w:rsidRPr="006F2AB4">
        <w:rPr>
          <w:rStyle w:val="StyleUnderline"/>
          <w:highlight w:val="cyan"/>
        </w:rPr>
        <w:t>people or helping</w:t>
      </w:r>
      <w:r w:rsidRPr="00EA3940">
        <w:rPr>
          <w:rStyle w:val="StyleUnderline"/>
        </w:rPr>
        <w:t xml:space="preserve"> to </w:t>
      </w:r>
      <w:r w:rsidRPr="001C4C01">
        <w:rPr>
          <w:rStyle w:val="Emphasis"/>
        </w:rPr>
        <w:t>save</w:t>
      </w:r>
      <w:r w:rsidRPr="00EA3940">
        <w:rPr>
          <w:rStyle w:val="StyleUnderline"/>
        </w:rPr>
        <w:t xml:space="preserve"> the </w:t>
      </w:r>
      <w:r w:rsidRPr="006F2AB4">
        <w:rPr>
          <w:rStyle w:val="Emphasis"/>
          <w:highlight w:val="cyan"/>
        </w:rPr>
        <w:t>climate</w:t>
      </w:r>
      <w:r w:rsidRPr="00EA3940">
        <w:rPr>
          <w:rStyle w:val="StyleUnderline"/>
        </w:rPr>
        <w:t xml:space="preserve">, even </w:t>
      </w:r>
      <w:r w:rsidRPr="006F2AB4">
        <w:rPr>
          <w:rStyle w:val="Emphasis"/>
          <w:highlight w:val="cyan"/>
        </w:rPr>
        <w:t>socialist</w:t>
      </w:r>
      <w:r w:rsidRPr="006F2AB4">
        <w:rPr>
          <w:rStyle w:val="StyleUnderline"/>
          <w:highlight w:val="cyan"/>
        </w:rPr>
        <w:t xml:space="preserve"> leaders</w:t>
      </w:r>
      <w:r w:rsidRPr="00EA3940">
        <w:rPr>
          <w:rStyle w:val="StyleUnderline"/>
        </w:rPr>
        <w:t xml:space="preserve"> will often </w:t>
      </w:r>
      <w:r w:rsidRPr="006F2AB4">
        <w:rPr>
          <w:rStyle w:val="StyleUnderline"/>
          <w:highlight w:val="cyan"/>
        </w:rPr>
        <w:t>choose</w:t>
      </w:r>
      <w:r w:rsidRPr="00EA3940">
        <w:rPr>
          <w:rStyle w:val="StyleUnderline"/>
        </w:rPr>
        <w:t xml:space="preserve"> the </w:t>
      </w:r>
      <w:r w:rsidRPr="006F2AB4">
        <w:rPr>
          <w:rStyle w:val="Emphasis"/>
          <w:highlight w:val="cyan"/>
        </w:rPr>
        <w:t>former</w:t>
      </w:r>
      <w:r w:rsidRPr="002A1349">
        <w:rPr>
          <w:sz w:val="16"/>
        </w:rPr>
        <w:t xml:space="preserve">. And </w:t>
      </w:r>
      <w:r w:rsidRPr="00D15DAB">
        <w:rPr>
          <w:rStyle w:val="StyleUnderline"/>
        </w:rPr>
        <w:t xml:space="preserve">that same political calculus will probably </w:t>
      </w:r>
      <w:r w:rsidRPr="00D15DAB">
        <w:rPr>
          <w:rStyle w:val="Emphasis"/>
        </w:rPr>
        <w:t>hold</w:t>
      </w:r>
      <w:r w:rsidRPr="00D15DAB">
        <w:rPr>
          <w:rStyle w:val="StyleUnderline"/>
        </w:rPr>
        <w:t xml:space="preserve"> in </w:t>
      </w:r>
      <w:r w:rsidRPr="00D15DAB">
        <w:rPr>
          <w:rStyle w:val="Emphasis"/>
        </w:rPr>
        <w:t>China</w:t>
      </w:r>
      <w:r w:rsidRPr="00D15DAB">
        <w:rPr>
          <w:rStyle w:val="StyleUnderline"/>
        </w:rPr>
        <w:t xml:space="preserve"> and the </w:t>
      </w:r>
      <w:r w:rsidRPr="00D15DAB">
        <w:rPr>
          <w:rStyle w:val="Emphasis"/>
        </w:rPr>
        <w:t>U.S.</w:t>
      </w:r>
      <w:r w:rsidRPr="00D15DAB">
        <w:rPr>
          <w:sz w:val="16"/>
        </w:rPr>
        <w:t>, the world’s top carbon emitters</w:t>
      </w:r>
      <w:r w:rsidRPr="002A1349">
        <w:rPr>
          <w:sz w:val="16"/>
        </w:rPr>
        <w:t xml:space="preserve"> — leaders who demand draconian cuts in living standards in pursuit of environmental goals will have trouble staying in power.</w:t>
      </w:r>
    </w:p>
    <w:p w14:paraId="0225A3E6" w14:textId="77777777" w:rsidR="00CD3F21" w:rsidRDefault="00CD3F21" w:rsidP="00CD3F21">
      <w:pPr>
        <w:rPr>
          <w:sz w:val="16"/>
        </w:rPr>
      </w:pPr>
      <w:r w:rsidRPr="00EA3940">
        <w:rPr>
          <w:rStyle w:val="StyleUnderline"/>
        </w:rPr>
        <w:t xml:space="preserve">The </w:t>
      </w:r>
      <w:r w:rsidRPr="006F2AB4">
        <w:rPr>
          <w:rStyle w:val="Emphasis"/>
          <w:highlight w:val="cyan"/>
        </w:rPr>
        <w:t>best hope</w:t>
      </w:r>
      <w:r w:rsidRPr="001C4C01">
        <w:rPr>
          <w:rStyle w:val="StyleUnderline"/>
        </w:rPr>
        <w:t xml:space="preserve"> for the climate</w:t>
      </w:r>
      <w:r w:rsidRPr="00EA3940">
        <w:rPr>
          <w:rStyle w:val="StyleUnderline"/>
        </w:rPr>
        <w:t xml:space="preserve"> therefore </w:t>
      </w:r>
      <w:r w:rsidRPr="006F2AB4">
        <w:rPr>
          <w:rStyle w:val="StyleUnderline"/>
          <w:highlight w:val="cyan"/>
        </w:rPr>
        <w:t xml:space="preserve">lies in </w:t>
      </w:r>
      <w:r w:rsidRPr="006F2AB4">
        <w:rPr>
          <w:rStyle w:val="Emphasis"/>
          <w:highlight w:val="cyan"/>
        </w:rPr>
        <w:t>reducing</w:t>
      </w:r>
      <w:r w:rsidRPr="00EA3940">
        <w:rPr>
          <w:rStyle w:val="StyleUnderline"/>
        </w:rPr>
        <w:t xml:space="preserve"> the </w:t>
      </w:r>
      <w:r w:rsidRPr="006F2AB4">
        <w:rPr>
          <w:rStyle w:val="Emphasis"/>
          <w:highlight w:val="cyan"/>
        </w:rPr>
        <w:t>trade-off</w:t>
      </w:r>
      <w:r w:rsidRPr="006F2AB4">
        <w:rPr>
          <w:rStyle w:val="StyleUnderline"/>
          <w:highlight w:val="cyan"/>
        </w:rPr>
        <w:t xml:space="preserve"> between</w:t>
      </w:r>
      <w:r w:rsidRPr="00EA3940">
        <w:rPr>
          <w:rStyle w:val="StyleUnderline"/>
        </w:rPr>
        <w:t xml:space="preserve"> material </w:t>
      </w:r>
      <w:r w:rsidRPr="006F2AB4">
        <w:rPr>
          <w:rStyle w:val="Emphasis"/>
          <w:highlight w:val="cyan"/>
        </w:rPr>
        <w:t>prosperity</w:t>
      </w:r>
      <w:r w:rsidRPr="006F2AB4">
        <w:rPr>
          <w:rStyle w:val="StyleUnderline"/>
          <w:highlight w:val="cyan"/>
        </w:rPr>
        <w:t xml:space="preserve"> and</w:t>
      </w:r>
      <w:r w:rsidRPr="00EA3940">
        <w:rPr>
          <w:rStyle w:val="StyleUnderline"/>
        </w:rPr>
        <w:t xml:space="preserve"> carbon </w:t>
      </w:r>
      <w:r w:rsidRPr="006F2AB4">
        <w:rPr>
          <w:rStyle w:val="Emphasis"/>
          <w:highlight w:val="cyan"/>
        </w:rPr>
        <w:t>emissions</w:t>
      </w:r>
      <w:r w:rsidRPr="00EA3940">
        <w:rPr>
          <w:rStyle w:val="StyleUnderline"/>
        </w:rPr>
        <w:t xml:space="preserve">. That </w:t>
      </w:r>
      <w:r w:rsidRPr="006F2AB4">
        <w:rPr>
          <w:rStyle w:val="StyleUnderline"/>
          <w:highlight w:val="cyan"/>
        </w:rPr>
        <w:t xml:space="preserve">requires </w:t>
      </w:r>
      <w:r w:rsidRPr="006F2AB4">
        <w:rPr>
          <w:rStyle w:val="Emphasis"/>
          <w:highlight w:val="cyan"/>
        </w:rPr>
        <w:t>tech</w:t>
      </w:r>
      <w:r w:rsidRPr="00EA3940">
        <w:rPr>
          <w:sz w:val="16"/>
        </w:rPr>
        <w:t xml:space="preserve">nology — solar, wind and nuclear power, energy storage, electric cars and other vehicles, carbon-free cement production and so on. </w:t>
      </w:r>
      <w:r w:rsidRPr="00EA3940">
        <w:rPr>
          <w:rStyle w:val="StyleUnderline"/>
        </w:rPr>
        <w:t xml:space="preserve">The </w:t>
      </w:r>
      <w:r w:rsidRPr="001C4C01">
        <w:rPr>
          <w:rStyle w:val="Emphasis"/>
        </w:rPr>
        <w:t>best</w:t>
      </w:r>
      <w:r w:rsidRPr="001C4C01">
        <w:rPr>
          <w:rStyle w:val="StyleUnderline"/>
        </w:rPr>
        <w:t xml:space="preserve"> climate policy</w:t>
      </w:r>
      <w:r w:rsidRPr="00EA3940">
        <w:rPr>
          <w:rStyle w:val="StyleUnderline"/>
        </w:rPr>
        <w:t xml:space="preserve"> plans </w:t>
      </w:r>
      <w:r w:rsidRPr="001C4C01">
        <w:rPr>
          <w:rStyle w:val="Emphasis"/>
        </w:rPr>
        <w:t>all involve tech</w:t>
      </w:r>
      <w:r w:rsidRPr="00EA3940">
        <w:rPr>
          <w:sz w:val="16"/>
        </w:rPr>
        <w:t xml:space="preserve">nological </w:t>
      </w:r>
      <w:r w:rsidRPr="00EA3940">
        <w:rPr>
          <w:rStyle w:val="StyleUnderline"/>
        </w:rPr>
        <w:t xml:space="preserve">improvement as a </w:t>
      </w:r>
      <w:r w:rsidRPr="001C4C01">
        <w:rPr>
          <w:rStyle w:val="Emphasis"/>
        </w:rPr>
        <w:t>key feature</w:t>
      </w:r>
      <w:r w:rsidRPr="00EA3940">
        <w:rPr>
          <w:sz w:val="16"/>
        </w:rPr>
        <w:t>.</w:t>
      </w:r>
    </w:p>
    <w:p w14:paraId="790D5C8F" w14:textId="77777777" w:rsidR="00CD3F21" w:rsidRPr="00EB0E2D" w:rsidRDefault="00CD3F21" w:rsidP="00CD3F21">
      <w:pPr>
        <w:pStyle w:val="Heading4"/>
        <w:rPr>
          <w:rFonts w:asciiTheme="majorHAnsi" w:hAnsiTheme="majorHAnsi" w:cstheme="majorHAnsi"/>
        </w:rPr>
      </w:pPr>
      <w:r>
        <w:rPr>
          <w:rFonts w:asciiTheme="majorHAnsi" w:hAnsiTheme="majorHAnsi" w:cstheme="majorHAnsi"/>
        </w:rPr>
        <w:t>---</w:t>
      </w:r>
      <w:r w:rsidRPr="00EB0E2D">
        <w:rPr>
          <w:rFonts w:asciiTheme="majorHAnsi" w:hAnsiTheme="majorHAnsi" w:cstheme="majorHAnsi"/>
        </w:rPr>
        <w:t xml:space="preserve">We </w:t>
      </w:r>
      <w:r w:rsidRPr="00EB0E2D">
        <w:rPr>
          <w:rFonts w:asciiTheme="majorHAnsi" w:hAnsiTheme="majorHAnsi" w:cstheme="majorHAnsi"/>
          <w:u w:val="single"/>
        </w:rPr>
        <w:t>don’t ignore</w:t>
      </w:r>
      <w:r w:rsidRPr="00EB0E2D">
        <w:rPr>
          <w:rFonts w:asciiTheme="majorHAnsi" w:hAnsiTheme="majorHAnsi" w:cstheme="majorHAnsi"/>
        </w:rPr>
        <w:t xml:space="preserve"> structural oppression---preventing existential risk and framing it as a “we” claim is </w:t>
      </w:r>
      <w:r w:rsidRPr="00EB0E2D">
        <w:rPr>
          <w:rFonts w:asciiTheme="majorHAnsi" w:hAnsiTheme="majorHAnsi" w:cstheme="majorHAnsi"/>
          <w:u w:val="single"/>
        </w:rPr>
        <w:t>good</w:t>
      </w:r>
      <w:r w:rsidRPr="00EB0E2D">
        <w:rPr>
          <w:rFonts w:asciiTheme="majorHAnsi" w:hAnsiTheme="majorHAnsi" w:cstheme="majorHAnsi"/>
        </w:rPr>
        <w:t xml:space="preserve">. </w:t>
      </w:r>
    </w:p>
    <w:p w14:paraId="10A4C806" w14:textId="77777777" w:rsidR="00CD3F21" w:rsidRPr="00EB0E2D" w:rsidRDefault="00CD3F21" w:rsidP="00CD3F21">
      <w:pPr>
        <w:rPr>
          <w:rFonts w:asciiTheme="majorHAnsi" w:hAnsiTheme="majorHAnsi" w:cstheme="majorHAnsi"/>
          <w:sz w:val="16"/>
          <w:szCs w:val="16"/>
        </w:rPr>
      </w:pPr>
      <w:r w:rsidRPr="00EB0E2D">
        <w:rPr>
          <w:rStyle w:val="Style13ptBold"/>
          <w:rFonts w:asciiTheme="majorHAnsi" w:hAnsiTheme="majorHAnsi" w:cstheme="majorHAnsi"/>
        </w:rPr>
        <w:t xml:space="preserve">Coles and </w:t>
      </w:r>
      <w:proofErr w:type="spellStart"/>
      <w:r w:rsidRPr="00EB0E2D">
        <w:rPr>
          <w:rStyle w:val="Style13ptBold"/>
          <w:rFonts w:asciiTheme="majorHAnsi" w:hAnsiTheme="majorHAnsi" w:cstheme="majorHAnsi"/>
        </w:rPr>
        <w:t>Susen</w:t>
      </w:r>
      <w:proofErr w:type="spellEnd"/>
      <w:r w:rsidRPr="00EB0E2D">
        <w:rPr>
          <w:rStyle w:val="Style13ptBold"/>
          <w:rFonts w:asciiTheme="majorHAnsi" w:hAnsiTheme="majorHAnsi" w:cstheme="majorHAnsi"/>
        </w:rPr>
        <w:t xml:space="preserve"> 18</w:t>
      </w:r>
      <w:r w:rsidRPr="00EB0E2D">
        <w:rPr>
          <w:rFonts w:asciiTheme="majorHAnsi" w:hAnsiTheme="majorHAnsi" w:cstheme="majorHAnsi"/>
          <w:sz w:val="16"/>
          <w:szCs w:val="16"/>
        </w:rPr>
        <w:t>—Research Professor at the Institute for Social Justice at Australian Catholic University AND Reader in Sociology at the School of Arts and Social Sciences of City, University of London (</w:t>
      </w:r>
      <w:proofErr w:type="spellStart"/>
      <w:r w:rsidRPr="00EB0E2D">
        <w:rPr>
          <w:rFonts w:asciiTheme="majorHAnsi" w:hAnsiTheme="majorHAnsi" w:cstheme="majorHAnsi"/>
          <w:sz w:val="16"/>
          <w:szCs w:val="16"/>
        </w:rPr>
        <w:t>Romand</w:t>
      </w:r>
      <w:proofErr w:type="spellEnd"/>
      <w:r w:rsidRPr="00EB0E2D">
        <w:rPr>
          <w:rFonts w:asciiTheme="majorHAnsi" w:hAnsiTheme="majorHAnsi" w:cstheme="majorHAnsi"/>
          <w:sz w:val="16"/>
          <w:szCs w:val="16"/>
        </w:rPr>
        <w:t xml:space="preserve"> and Simon, “The Pragmatic Vision of Visionary Pragmatism: The Challenge of Radical Democracy in a Neoliberal World Order,” Contemporary Political Theory May 2018, Volume 17, Issue 2, pp 250–262)</w:t>
      </w:r>
    </w:p>
    <w:p w14:paraId="1C9A5224" w14:textId="77777777" w:rsidR="00CD3F21" w:rsidRPr="00EB0E2D" w:rsidRDefault="00CD3F21" w:rsidP="00CD3F21">
      <w:pPr>
        <w:rPr>
          <w:rFonts w:asciiTheme="majorHAnsi" w:hAnsiTheme="majorHAnsi" w:cstheme="majorHAnsi"/>
          <w:sz w:val="16"/>
        </w:rPr>
      </w:pPr>
      <w:r w:rsidRPr="00EB0E2D">
        <w:rPr>
          <w:rFonts w:asciiTheme="majorHAnsi" w:hAnsiTheme="majorHAnsi" w:cstheme="majorHAnsi"/>
          <w:sz w:val="16"/>
        </w:rPr>
        <w:t xml:space="preserve">Visionary pragmatism is driven by a political ethos that accents radical receptivity and a sense that a greater degree of wildness in our efforts is indispensable for transformative democratic movements. While some of my earlier works accented the ethical character of receptive generosity in political life, Visionary Pragmatism argues that </w:t>
      </w:r>
      <w:r w:rsidRPr="00EB0E2D">
        <w:rPr>
          <w:rStyle w:val="StyleUnderline"/>
          <w:rFonts w:asciiTheme="majorHAnsi" w:hAnsiTheme="majorHAnsi" w:cstheme="majorHAnsi"/>
        </w:rPr>
        <w:t xml:space="preserve">receptivity is </w:t>
      </w:r>
      <w:r w:rsidRPr="00EB0E2D">
        <w:rPr>
          <w:rStyle w:val="Emphasis"/>
          <w:rFonts w:asciiTheme="majorHAnsi" w:hAnsiTheme="majorHAnsi" w:cstheme="majorHAnsi"/>
        </w:rPr>
        <w:t>indispensable</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generating democratic power</w:t>
      </w:r>
      <w:r w:rsidRPr="00EB0E2D">
        <w:rPr>
          <w:rFonts w:asciiTheme="majorHAnsi" w:hAnsiTheme="majorHAnsi" w:cstheme="majorHAnsi"/>
          <w:sz w:val="16"/>
        </w:rPr>
        <w:t xml:space="preserve"> – precisely </w:t>
      </w:r>
      <w:r w:rsidRPr="00EB0E2D">
        <w:rPr>
          <w:rStyle w:val="StyleUnderline"/>
          <w:rFonts w:asciiTheme="majorHAnsi" w:hAnsiTheme="majorHAnsi" w:cstheme="majorHAnsi"/>
        </w:rPr>
        <w:t xml:space="preserve">because </w:t>
      </w:r>
      <w:r w:rsidRPr="006F2AB4">
        <w:rPr>
          <w:rStyle w:val="StyleUnderline"/>
          <w:rFonts w:asciiTheme="majorHAnsi" w:hAnsiTheme="majorHAnsi" w:cstheme="majorHAnsi"/>
          <w:highlight w:val="cyan"/>
        </w:rPr>
        <w:t xml:space="preserve">receptivity involves </w:t>
      </w:r>
      <w:r w:rsidRPr="006F2AB4">
        <w:rPr>
          <w:rStyle w:val="Emphasis"/>
          <w:rFonts w:asciiTheme="majorHAnsi" w:hAnsiTheme="majorHAnsi" w:cstheme="majorHAnsi"/>
          <w:highlight w:val="cyan"/>
        </w:rPr>
        <w:t>vulnerability</w:t>
      </w:r>
      <w:r w:rsidRPr="00EB0E2D">
        <w:rPr>
          <w:rStyle w:val="StyleUnderline"/>
          <w:rFonts w:asciiTheme="majorHAnsi" w:hAnsiTheme="majorHAnsi" w:cstheme="majorHAnsi"/>
        </w:rPr>
        <w:t xml:space="preserve">, </w:t>
      </w:r>
      <w:r w:rsidRPr="006F2AB4">
        <w:rPr>
          <w:rStyle w:val="Emphasis"/>
          <w:rFonts w:asciiTheme="majorHAnsi" w:hAnsiTheme="majorHAnsi" w:cstheme="majorHAnsi"/>
          <w:highlight w:val="cyan"/>
        </w:rPr>
        <w:t>relationship formation</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capacities to modulate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learning </w:t>
      </w:r>
      <w:r w:rsidRPr="006F2AB4">
        <w:rPr>
          <w:rStyle w:val="Emphasis"/>
          <w:rFonts w:asciiTheme="majorHAnsi" w:hAnsiTheme="majorHAnsi" w:cstheme="majorHAnsi"/>
          <w:highlight w:val="cyan"/>
        </w:rPr>
        <w:t>in unexpected ways</w:t>
      </w:r>
      <w:r w:rsidRPr="006F2AB4">
        <w:rPr>
          <w:rStyle w:val="StyleUnderline"/>
          <w:rFonts w:asciiTheme="majorHAnsi" w:hAnsiTheme="majorHAnsi" w:cstheme="majorHAnsi"/>
          <w:highlight w:val="cyan"/>
        </w:rPr>
        <w:t xml:space="preserve"> amidst</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difficult </w:t>
      </w:r>
      <w:r w:rsidRPr="006F2AB4">
        <w:rPr>
          <w:rStyle w:val="Emphasis"/>
          <w:rFonts w:asciiTheme="majorHAnsi" w:hAnsiTheme="majorHAnsi" w:cstheme="majorHAnsi"/>
          <w:highlight w:val="cyan"/>
        </w:rPr>
        <w:t>differences</w:t>
      </w:r>
      <w:r w:rsidRPr="00EB0E2D">
        <w:rPr>
          <w:rFonts w:asciiTheme="majorHAnsi" w:hAnsiTheme="majorHAnsi" w:cstheme="majorHAnsi"/>
          <w:sz w:val="16"/>
        </w:rPr>
        <w:t xml:space="preserve">. Drawing on my engagements with the movement for democratic action research in Northern Arizona, I argue that </w:t>
      </w:r>
      <w:r w:rsidRPr="00EB0E2D">
        <w:rPr>
          <w:rStyle w:val="StyleUnderline"/>
          <w:rFonts w:asciiTheme="majorHAnsi" w:hAnsiTheme="majorHAnsi" w:cstheme="majorHAnsi"/>
        </w:rPr>
        <w:t xml:space="preserve">receptive practices </w:t>
      </w:r>
      <w:r w:rsidRPr="00EB0E2D">
        <w:rPr>
          <w:rStyle w:val="Emphasis"/>
          <w:rFonts w:asciiTheme="majorHAnsi" w:hAnsiTheme="majorHAnsi" w:cstheme="majorHAnsi"/>
        </w:rPr>
        <w:t>engender remarkable capacities</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fostering grassroots critique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alternatives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powerful political assemblages across differences</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transformative dynamics</w:t>
      </w:r>
      <w:r w:rsidRPr="00EB0E2D">
        <w:rPr>
          <w:rStyle w:val="StyleUnderline"/>
          <w:rFonts w:asciiTheme="majorHAnsi" w:hAnsiTheme="majorHAnsi" w:cstheme="majorHAnsi"/>
        </w:rPr>
        <w:t xml:space="preserve"> in the face of what otherwise appear to be </w:t>
      </w:r>
      <w:r w:rsidRPr="00EB0E2D">
        <w:rPr>
          <w:rStyle w:val="Emphasis"/>
          <w:rFonts w:asciiTheme="majorHAnsi" w:hAnsiTheme="majorHAnsi" w:cstheme="majorHAnsi"/>
        </w:rPr>
        <w:t>intractable problems</w:t>
      </w:r>
      <w:r w:rsidRPr="00EB0E2D">
        <w:rPr>
          <w:rStyle w:val="StyleUnderline"/>
          <w:rFonts w:asciiTheme="majorHAnsi" w:hAnsiTheme="majorHAnsi" w:cstheme="majorHAnsi"/>
        </w:rPr>
        <w:t xml:space="preserve">. Our </w:t>
      </w:r>
      <w:r w:rsidRPr="00EB0E2D">
        <w:rPr>
          <w:rStyle w:val="Emphasis"/>
          <w:rFonts w:asciiTheme="majorHAnsi" w:hAnsiTheme="majorHAnsi" w:cstheme="majorHAnsi"/>
        </w:rPr>
        <w:t>best</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most powerful possibilities</w:t>
      </w:r>
      <w:r w:rsidRPr="00EB0E2D">
        <w:rPr>
          <w:rStyle w:val="StyleUnderline"/>
          <w:rFonts w:asciiTheme="majorHAnsi" w:hAnsiTheme="majorHAnsi" w:cstheme="majorHAnsi"/>
        </w:rPr>
        <w:t xml:space="preserve"> for co-creating urgent democratic change </w:t>
      </w:r>
      <w:r w:rsidRPr="00EB0E2D">
        <w:rPr>
          <w:rStyle w:val="Emphasis"/>
          <w:rFonts w:asciiTheme="majorHAnsi" w:hAnsiTheme="majorHAnsi" w:cstheme="majorHAnsi"/>
        </w:rPr>
        <w:t>almost always advance</w:t>
      </w:r>
      <w:r w:rsidRPr="00EB0E2D">
        <w:rPr>
          <w:rStyle w:val="StyleUnderline"/>
          <w:rFonts w:asciiTheme="majorHAnsi" w:hAnsiTheme="majorHAnsi" w:cstheme="majorHAnsi"/>
        </w:rPr>
        <w:t xml:space="preserve"> along pathways </w:t>
      </w:r>
      <w:r w:rsidRPr="00EB0E2D">
        <w:rPr>
          <w:rStyle w:val="Emphasis"/>
          <w:rFonts w:asciiTheme="majorHAnsi" w:hAnsiTheme="majorHAnsi" w:cstheme="majorHAnsi"/>
        </w:rPr>
        <w:t>engendered partly through relationships of careful attentiveness</w:t>
      </w:r>
      <w:r w:rsidRPr="00EB0E2D">
        <w:rPr>
          <w:rStyle w:val="StyleUnderline"/>
          <w:rFonts w:asciiTheme="majorHAnsi" w:hAnsiTheme="majorHAnsi" w:cstheme="majorHAnsi"/>
        </w:rPr>
        <w:t xml:space="preserve"> to what we </w:t>
      </w:r>
      <w:r w:rsidRPr="00EB0E2D">
        <w:rPr>
          <w:rStyle w:val="Emphasis"/>
          <w:rFonts w:asciiTheme="majorHAnsi" w:hAnsiTheme="majorHAnsi" w:cstheme="majorHAnsi"/>
        </w:rPr>
        <w:t>initially took to be oblique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unintelligible</w:t>
      </w:r>
      <w:r w:rsidRPr="00EB0E2D">
        <w:rPr>
          <w:rStyle w:val="StyleUnderline"/>
          <w:rFonts w:asciiTheme="majorHAnsi" w:hAnsiTheme="majorHAnsi" w:cstheme="majorHAnsi"/>
        </w:rPr>
        <w:t xml:space="preserve"> – or, perhaps, even </w:t>
      </w:r>
      <w:r w:rsidRPr="00EB0E2D">
        <w:rPr>
          <w:rStyle w:val="Emphasis"/>
          <w:rFonts w:asciiTheme="majorHAnsi" w:hAnsiTheme="majorHAnsi" w:cstheme="majorHAnsi"/>
        </w:rPr>
        <w:t>odious</w:t>
      </w:r>
      <w:r w:rsidRPr="00EB0E2D">
        <w:rPr>
          <w:rFonts w:asciiTheme="majorHAnsi" w:hAnsiTheme="majorHAnsi" w:cstheme="majorHAnsi"/>
          <w:sz w:val="16"/>
        </w:rPr>
        <w:t>.</w:t>
      </w:r>
    </w:p>
    <w:p w14:paraId="674DFF40" w14:textId="77777777" w:rsidR="00CD3F21" w:rsidRPr="00EB0E2D" w:rsidRDefault="00CD3F21" w:rsidP="00CD3F21">
      <w:pPr>
        <w:rPr>
          <w:rFonts w:asciiTheme="majorHAnsi" w:hAnsiTheme="majorHAnsi" w:cstheme="majorHAnsi"/>
          <w:sz w:val="16"/>
        </w:rPr>
      </w:pPr>
      <w:r w:rsidRPr="00EB0E2D">
        <w:rPr>
          <w:rFonts w:asciiTheme="majorHAnsi" w:hAnsiTheme="majorHAnsi" w:cstheme="majorHAnsi"/>
          <w:sz w:val="16"/>
        </w:rPr>
        <w:t xml:space="preserve">For these reasons, my political, theoretical, and pedagogical engagements move across many different configurations and a wider range of situations, ideologies, modes, and commitments than most. </w:t>
      </w:r>
      <w:r w:rsidRPr="00EB0E2D">
        <w:rPr>
          <w:rStyle w:val="StyleUnderline"/>
          <w:rFonts w:asciiTheme="majorHAnsi" w:hAnsiTheme="majorHAnsi" w:cstheme="majorHAnsi"/>
        </w:rPr>
        <w:t>Eschewing a single subject position</w:t>
      </w:r>
      <w:r w:rsidRPr="00EB0E2D">
        <w:rPr>
          <w:rFonts w:asciiTheme="majorHAnsi" w:hAnsiTheme="majorHAnsi" w:cstheme="majorHAnsi"/>
          <w:sz w:val="16"/>
        </w:rPr>
        <w:t xml:space="preserve">, in Visionary Pragmatism, I experiment with first-person plurals in which </w:t>
      </w:r>
      <w:r w:rsidRPr="006F2AB4">
        <w:rPr>
          <w:rStyle w:val="StyleUnderline"/>
          <w:rFonts w:asciiTheme="majorHAnsi" w:hAnsiTheme="majorHAnsi" w:cstheme="majorHAnsi"/>
          <w:highlight w:val="cyan"/>
        </w:rPr>
        <w:t xml:space="preserve">the ‘we’ </w:t>
      </w:r>
      <w:r w:rsidRPr="006F2AB4">
        <w:rPr>
          <w:rStyle w:val="Emphasis"/>
          <w:rFonts w:asciiTheme="majorHAnsi" w:hAnsiTheme="majorHAnsi" w:cstheme="majorHAnsi"/>
          <w:highlight w:val="cyan"/>
        </w:rPr>
        <w:t>morphs</w:t>
      </w:r>
      <w:r w:rsidRPr="00EB0E2D">
        <w:rPr>
          <w:rStyle w:val="StyleUnderline"/>
          <w:rFonts w:asciiTheme="majorHAnsi" w:hAnsiTheme="majorHAnsi" w:cstheme="majorHAnsi"/>
        </w:rPr>
        <w:t xml:space="preserve"> in relation to the </w:t>
      </w:r>
      <w:r w:rsidRPr="00EB0E2D">
        <w:rPr>
          <w:rStyle w:val="Emphasis"/>
          <w:rFonts w:asciiTheme="majorHAnsi" w:hAnsiTheme="majorHAnsi" w:cstheme="majorHAnsi"/>
        </w:rPr>
        <w:t>different loci of initiative</w:t>
      </w:r>
      <w:r w:rsidRPr="00EB0E2D">
        <w:rPr>
          <w:rFonts w:asciiTheme="majorHAnsi" w:hAnsiTheme="majorHAnsi" w:cstheme="majorHAnsi"/>
          <w:sz w:val="16"/>
        </w:rPr>
        <w:t xml:space="preserve"> that animate my reflections. </w:t>
      </w:r>
      <w:r w:rsidRPr="006F2AB4">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‘we’ </w:t>
      </w:r>
      <w:r w:rsidRPr="006F2AB4">
        <w:rPr>
          <w:rStyle w:val="StyleUnderline"/>
          <w:rFonts w:asciiTheme="majorHAnsi" w:hAnsiTheme="majorHAnsi" w:cstheme="majorHAnsi"/>
          <w:highlight w:val="cyan"/>
        </w:rPr>
        <w:t>refer</w:t>
      </w:r>
      <w:r w:rsidRPr="00EB0E2D">
        <w:rPr>
          <w:rStyle w:val="StyleUnderline"/>
          <w:rFonts w:asciiTheme="majorHAnsi" w:hAnsiTheme="majorHAnsi" w:cstheme="majorHAnsi"/>
        </w:rPr>
        <w:t>s</w:t>
      </w:r>
      <w:r w:rsidRPr="006F2AB4">
        <w:rPr>
          <w:rStyle w:val="StyleUnderline"/>
          <w:rFonts w:asciiTheme="majorHAnsi" w:hAnsiTheme="majorHAnsi" w:cstheme="majorHAnsi"/>
          <w:highlight w:val="cyan"/>
        </w:rPr>
        <w:t xml:space="preserve"> to </w:t>
      </w:r>
      <w:r w:rsidRPr="006F2AB4">
        <w:rPr>
          <w:rStyle w:val="Emphasis"/>
          <w:rFonts w:asciiTheme="majorHAnsi" w:hAnsiTheme="majorHAnsi" w:cstheme="majorHAnsi"/>
          <w:highlight w:val="cyan"/>
        </w:rPr>
        <w:t>proponents of radical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ecological </w:t>
      </w:r>
      <w:r w:rsidRPr="006F2AB4">
        <w:rPr>
          <w:rStyle w:val="Emphasis"/>
          <w:rFonts w:asciiTheme="majorHAnsi" w:hAnsiTheme="majorHAnsi" w:cstheme="majorHAnsi"/>
          <w:highlight w:val="cyan"/>
        </w:rPr>
        <w:t>democracy</w:t>
      </w:r>
      <w:r w:rsidRPr="00EB0E2D">
        <w:rPr>
          <w:rStyle w:val="Emphasis"/>
          <w:rFonts w:asciiTheme="majorHAnsi" w:hAnsiTheme="majorHAnsi" w:cstheme="majorHAnsi"/>
        </w:rPr>
        <w:t xml:space="preserve"> very </w:t>
      </w:r>
      <w:r w:rsidRPr="006F2AB4">
        <w:rPr>
          <w:rStyle w:val="Emphasis"/>
          <w:rFonts w:asciiTheme="majorHAnsi" w:hAnsiTheme="majorHAnsi" w:cstheme="majorHAnsi"/>
          <w:highlight w:val="cyan"/>
        </w:rPr>
        <w:t>broadly</w:t>
      </w:r>
      <w:r w:rsidRPr="006F2AB4">
        <w:rPr>
          <w:rStyle w:val="StyleUnderline"/>
          <w:rFonts w:asciiTheme="majorHAnsi" w:hAnsiTheme="majorHAnsi" w:cstheme="majorHAnsi"/>
          <w:highlight w:val="cyan"/>
        </w:rPr>
        <w:t>, sometimes</w:t>
      </w:r>
      <w:r w:rsidRPr="00EB0E2D">
        <w:rPr>
          <w:rStyle w:val="StyleUnderline"/>
          <w:rFonts w:asciiTheme="majorHAnsi" w:hAnsiTheme="majorHAnsi" w:cstheme="majorHAnsi"/>
        </w:rPr>
        <w:t xml:space="preserve"> to </w:t>
      </w:r>
      <w:r w:rsidRPr="006F2AB4">
        <w:rPr>
          <w:rStyle w:val="Emphasis"/>
          <w:rFonts w:asciiTheme="majorHAnsi" w:hAnsiTheme="majorHAnsi" w:cstheme="majorHAnsi"/>
          <w:highlight w:val="cyan"/>
        </w:rPr>
        <w:t>scholars</w:t>
      </w:r>
      <w:r w:rsidRPr="00EB0E2D">
        <w:rPr>
          <w:rStyle w:val="Emphasis"/>
          <w:rFonts w:asciiTheme="majorHAnsi" w:hAnsiTheme="majorHAnsi" w:cstheme="majorHAnsi"/>
        </w:rPr>
        <w:t xml:space="preserve"> in higher education</w:t>
      </w:r>
      <w:r w:rsidRPr="00EB0E2D">
        <w:rPr>
          <w:rStyle w:val="StyleUnderline"/>
          <w:rFonts w:asciiTheme="majorHAnsi" w:hAnsiTheme="majorHAnsi" w:cstheme="majorHAnsi"/>
        </w:rPr>
        <w:t xml:space="preserve">, sometimes to </w:t>
      </w:r>
      <w:r w:rsidRPr="00EB0E2D">
        <w:rPr>
          <w:rStyle w:val="Emphasis"/>
          <w:rFonts w:asciiTheme="majorHAnsi" w:hAnsiTheme="majorHAnsi" w:cstheme="majorHAnsi"/>
        </w:rPr>
        <w:t>political theorists</w:t>
      </w:r>
      <w:r w:rsidRPr="00EB0E2D">
        <w:rPr>
          <w:rFonts w:asciiTheme="majorHAnsi" w:hAnsiTheme="majorHAnsi" w:cstheme="majorHAnsi"/>
          <w:sz w:val="16"/>
        </w:rPr>
        <w:t xml:space="preserve">, sometimes to the action research movement that formed among people at Northern Arizona University and its community partners, sometimes to a specific action research team, </w:t>
      </w:r>
      <w:r w:rsidRPr="006F2AB4">
        <w:rPr>
          <w:rStyle w:val="StyleUnderline"/>
          <w:rFonts w:asciiTheme="majorHAnsi" w:hAnsiTheme="majorHAnsi" w:cstheme="majorHAnsi"/>
          <w:highlight w:val="cyan"/>
        </w:rPr>
        <w:t>sometimes</w:t>
      </w:r>
      <w:r w:rsidRPr="00EB0E2D">
        <w:rPr>
          <w:rStyle w:val="StyleUnderline"/>
          <w:rFonts w:asciiTheme="majorHAnsi" w:hAnsiTheme="majorHAnsi" w:cstheme="majorHAnsi"/>
        </w:rPr>
        <w:t xml:space="preserve"> to </w:t>
      </w:r>
      <w:r w:rsidRPr="006F2AB4">
        <w:rPr>
          <w:rStyle w:val="Emphasis"/>
          <w:rFonts w:asciiTheme="majorHAnsi" w:hAnsiTheme="majorHAnsi" w:cstheme="majorHAnsi"/>
          <w:highlight w:val="cyan"/>
        </w:rPr>
        <w:t>all people facing</w:t>
      </w:r>
      <w:r w:rsidRPr="00EB0E2D">
        <w:rPr>
          <w:rStyle w:val="Emphasis"/>
          <w:rFonts w:asciiTheme="majorHAnsi" w:hAnsiTheme="majorHAnsi" w:cstheme="majorHAnsi"/>
        </w:rPr>
        <w:t xml:space="preserve"> the possibility of planetary ecological collapse</w:t>
      </w:r>
      <w:r w:rsidRPr="00EB0E2D">
        <w:rPr>
          <w:rFonts w:asciiTheme="majorHAnsi" w:hAnsiTheme="majorHAnsi" w:cstheme="majorHAnsi"/>
          <w:sz w:val="16"/>
        </w:rPr>
        <w:t xml:space="preserve">. Among the many things I find compelling about the writing of </w:t>
      </w:r>
      <w:r w:rsidRPr="00EB0E2D">
        <w:rPr>
          <w:rStyle w:val="Emphasis"/>
          <w:rFonts w:asciiTheme="majorHAnsi" w:hAnsiTheme="majorHAnsi" w:cstheme="majorHAnsi"/>
        </w:rPr>
        <w:t xml:space="preserve">James </w:t>
      </w:r>
      <w:r w:rsidRPr="006F2AB4">
        <w:rPr>
          <w:rStyle w:val="Emphasis"/>
          <w:rFonts w:asciiTheme="majorHAnsi" w:hAnsiTheme="majorHAnsi" w:cstheme="majorHAnsi"/>
          <w:highlight w:val="cyan"/>
        </w:rPr>
        <w:t>Baldwin</w:t>
      </w:r>
      <w:r w:rsidRPr="00EB0E2D">
        <w:rPr>
          <w:rFonts w:asciiTheme="majorHAnsi" w:hAnsiTheme="majorHAnsi" w:cstheme="majorHAnsi"/>
          <w:sz w:val="16"/>
        </w:rPr>
        <w:t xml:space="preserve"> is how he </w:t>
      </w:r>
      <w:r w:rsidRPr="006F2AB4">
        <w:rPr>
          <w:rStyle w:val="StyleUnderline"/>
          <w:rFonts w:asciiTheme="majorHAnsi" w:hAnsiTheme="majorHAnsi" w:cstheme="majorHAnsi"/>
          <w:highlight w:val="cyan"/>
        </w:rPr>
        <w:t>shifts</w:t>
      </w:r>
      <w:r w:rsidRPr="00EB0E2D">
        <w:rPr>
          <w:rStyle w:val="StyleUnderline"/>
          <w:rFonts w:asciiTheme="majorHAnsi" w:hAnsiTheme="majorHAnsi" w:cstheme="majorHAnsi"/>
        </w:rPr>
        <w:t xml:space="preserve"> his pronouns </w:t>
      </w:r>
      <w:r w:rsidRPr="00EB0E2D">
        <w:rPr>
          <w:rStyle w:val="Emphasis"/>
          <w:rFonts w:asciiTheme="majorHAnsi" w:hAnsiTheme="majorHAnsi" w:cstheme="majorHAnsi"/>
        </w:rPr>
        <w:t>without notice</w:t>
      </w:r>
      <w:r w:rsidRPr="00EB0E2D">
        <w:rPr>
          <w:rFonts w:asciiTheme="majorHAnsi" w:hAnsiTheme="majorHAnsi" w:cstheme="majorHAnsi"/>
          <w:sz w:val="16"/>
        </w:rPr>
        <w:t xml:space="preserve"> – for example, </w:t>
      </w:r>
      <w:r w:rsidRPr="00EB0E2D">
        <w:rPr>
          <w:rStyle w:val="Emphasis"/>
          <w:rFonts w:asciiTheme="majorHAnsi" w:hAnsiTheme="majorHAnsi" w:cstheme="majorHAnsi"/>
        </w:rPr>
        <w:t>sometimes</w:t>
      </w:r>
      <w:r w:rsidRPr="00EB0E2D">
        <w:rPr>
          <w:rStyle w:val="StyleUnderline"/>
          <w:rFonts w:asciiTheme="majorHAnsi" w:hAnsiTheme="majorHAnsi" w:cstheme="majorHAnsi"/>
        </w:rPr>
        <w:t xml:space="preserve"> using </w:t>
      </w:r>
      <w:proofErr w:type="gramStart"/>
      <w:r w:rsidRPr="006F2AB4">
        <w:rPr>
          <w:rStyle w:val="StyleUnderline"/>
          <w:rFonts w:asciiTheme="majorHAnsi" w:hAnsiTheme="majorHAnsi" w:cstheme="majorHAnsi"/>
          <w:highlight w:val="cyan"/>
        </w:rPr>
        <w:t>‘</w:t>
      </w:r>
      <w:r w:rsidRPr="006F2AB4">
        <w:rPr>
          <w:rStyle w:val="Emphasis"/>
          <w:rFonts w:asciiTheme="majorHAnsi" w:hAnsiTheme="majorHAnsi" w:cstheme="majorHAnsi"/>
          <w:highlight w:val="cyan"/>
        </w:rPr>
        <w:t>we</w:t>
      </w:r>
      <w:r w:rsidRPr="006F2AB4">
        <w:rPr>
          <w:rStyle w:val="StyleUnderline"/>
          <w:rFonts w:asciiTheme="majorHAnsi" w:hAnsiTheme="majorHAnsi" w:cstheme="majorHAnsi"/>
          <w:highlight w:val="cyan"/>
        </w:rPr>
        <w:t>’</w:t>
      </w:r>
      <w:proofErr w:type="gramEnd"/>
      <w:r w:rsidRPr="006F2AB4">
        <w:rPr>
          <w:rStyle w:val="StyleUnderline"/>
          <w:rFonts w:asciiTheme="majorHAnsi" w:hAnsiTheme="majorHAnsi" w:cstheme="majorHAnsi"/>
          <w:highlight w:val="cyan"/>
        </w:rPr>
        <w:t xml:space="preserve"> to represent </w:t>
      </w:r>
      <w:r w:rsidRPr="006F2AB4">
        <w:rPr>
          <w:rStyle w:val="Emphasis"/>
          <w:rFonts w:asciiTheme="majorHAnsi" w:hAnsiTheme="majorHAnsi" w:cstheme="majorHAnsi"/>
          <w:highlight w:val="cyan"/>
        </w:rPr>
        <w:t>black people</w:t>
      </w:r>
      <w:r w:rsidRPr="00EB0E2D">
        <w:rPr>
          <w:rStyle w:val="StyleUnderline"/>
          <w:rFonts w:asciiTheme="majorHAnsi" w:hAnsiTheme="majorHAnsi" w:cstheme="majorHAnsi"/>
        </w:rPr>
        <w:t xml:space="preserve">, </w:t>
      </w:r>
      <w:r w:rsidRPr="006F2AB4">
        <w:rPr>
          <w:rStyle w:val="StyleUnderline"/>
          <w:rFonts w:asciiTheme="majorHAnsi" w:hAnsiTheme="majorHAnsi" w:cstheme="majorHAnsi"/>
          <w:highlight w:val="cyan"/>
        </w:rPr>
        <w:t>sometimes as a</w:t>
      </w:r>
      <w:r w:rsidRPr="00EB0E2D">
        <w:rPr>
          <w:rStyle w:val="StyleUnderline"/>
          <w:rFonts w:asciiTheme="majorHAnsi" w:hAnsiTheme="majorHAnsi" w:cstheme="majorHAnsi"/>
        </w:rPr>
        <w:t xml:space="preserve">n </w:t>
      </w:r>
      <w:r w:rsidRPr="00EB0E2D">
        <w:rPr>
          <w:rStyle w:val="Emphasis"/>
          <w:rFonts w:asciiTheme="majorHAnsi" w:hAnsiTheme="majorHAnsi" w:cstheme="majorHAnsi"/>
        </w:rPr>
        <w:t xml:space="preserve">uncanny </w:t>
      </w:r>
      <w:r w:rsidRPr="006F2AB4">
        <w:rPr>
          <w:rStyle w:val="Emphasis"/>
          <w:rFonts w:asciiTheme="majorHAnsi" w:hAnsiTheme="majorHAnsi" w:cstheme="majorHAnsi"/>
          <w:highlight w:val="cyan"/>
        </w:rPr>
        <w:t>member of the white</w:t>
      </w:r>
      <w:r w:rsidRPr="00EB0E2D">
        <w:rPr>
          <w:rStyle w:val="Emphasis"/>
          <w:rFonts w:asciiTheme="majorHAnsi" w:hAnsiTheme="majorHAnsi" w:cstheme="majorHAnsi"/>
        </w:rPr>
        <w:t xml:space="preserve">-majority </w:t>
      </w:r>
      <w:r w:rsidRPr="006F2AB4">
        <w:rPr>
          <w:rStyle w:val="Emphasis"/>
          <w:rFonts w:asciiTheme="majorHAnsi" w:hAnsiTheme="majorHAnsi" w:cstheme="majorHAnsi"/>
          <w:highlight w:val="cyan"/>
        </w:rPr>
        <w:t>U</w:t>
      </w:r>
      <w:r w:rsidRPr="00EB0E2D">
        <w:rPr>
          <w:rStyle w:val="Emphasis"/>
          <w:rFonts w:asciiTheme="majorHAnsi" w:hAnsiTheme="majorHAnsi" w:cstheme="majorHAnsi"/>
        </w:rPr>
        <w:t xml:space="preserve">nited </w:t>
      </w:r>
      <w:r w:rsidRPr="006F2AB4">
        <w:rPr>
          <w:rStyle w:val="Emphasis"/>
          <w:rFonts w:asciiTheme="majorHAnsi" w:hAnsiTheme="majorHAnsi" w:cstheme="majorHAnsi"/>
          <w:highlight w:val="cyan"/>
        </w:rPr>
        <w:t>S</w:t>
      </w:r>
      <w:r w:rsidRPr="00EB0E2D">
        <w:rPr>
          <w:rStyle w:val="Emphasis"/>
          <w:rFonts w:asciiTheme="majorHAnsi" w:hAnsiTheme="majorHAnsi" w:cstheme="majorHAnsi"/>
        </w:rPr>
        <w:t>tates</w:t>
      </w:r>
      <w:r w:rsidRPr="00EB0E2D">
        <w:rPr>
          <w:rStyle w:val="StyleUnderline"/>
          <w:rFonts w:asciiTheme="majorHAnsi" w:hAnsiTheme="majorHAnsi" w:cstheme="majorHAnsi"/>
        </w:rPr>
        <w:t xml:space="preserve">. </w:t>
      </w:r>
      <w:r w:rsidRPr="006F2AB4">
        <w:rPr>
          <w:rStyle w:val="StyleUnderline"/>
          <w:rFonts w:asciiTheme="majorHAnsi" w:hAnsiTheme="majorHAnsi" w:cstheme="majorHAnsi"/>
          <w:highlight w:val="cyan"/>
        </w:rPr>
        <w:t>This</w:t>
      </w:r>
      <w:r w:rsidRPr="00EB0E2D">
        <w:rPr>
          <w:rFonts w:asciiTheme="majorHAnsi" w:hAnsiTheme="majorHAnsi" w:cstheme="majorHAnsi"/>
          <w:sz w:val="16"/>
        </w:rPr>
        <w:t xml:space="preserve"> rhetorical shiftiness </w:t>
      </w:r>
      <w:r w:rsidRPr="006F2AB4">
        <w:rPr>
          <w:rStyle w:val="Emphasis"/>
          <w:rFonts w:asciiTheme="majorHAnsi" w:hAnsiTheme="majorHAnsi" w:cstheme="majorHAnsi"/>
          <w:highlight w:val="cyan"/>
        </w:rPr>
        <w:t>encroaches</w:t>
      </w:r>
      <w:r w:rsidRPr="00EB0E2D">
        <w:rPr>
          <w:rStyle w:val="Emphasis"/>
          <w:rFonts w:asciiTheme="majorHAnsi" w:hAnsiTheme="majorHAnsi" w:cstheme="majorHAnsi"/>
        </w:rPr>
        <w:t xml:space="preserve"> upon</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pulls his readers</w:t>
      </w:r>
      <w:r w:rsidRPr="00EB0E2D">
        <w:rPr>
          <w:rStyle w:val="StyleUnderline"/>
          <w:rFonts w:asciiTheme="majorHAnsi" w:hAnsiTheme="majorHAnsi" w:cstheme="majorHAnsi"/>
        </w:rPr>
        <w:t xml:space="preserve"> – </w:t>
      </w:r>
      <w:r w:rsidRPr="00EB0E2D">
        <w:rPr>
          <w:rStyle w:val="Emphasis"/>
          <w:rFonts w:asciiTheme="majorHAnsi" w:hAnsiTheme="majorHAnsi" w:cstheme="majorHAnsi"/>
        </w:rPr>
        <w:t>especially white readers</w:t>
      </w:r>
      <w:r w:rsidRPr="00EB0E2D">
        <w:rPr>
          <w:rStyle w:val="StyleUnderline"/>
          <w:rFonts w:asciiTheme="majorHAnsi" w:hAnsiTheme="majorHAnsi" w:cstheme="majorHAnsi"/>
        </w:rPr>
        <w:t xml:space="preserve"> – </w:t>
      </w:r>
      <w:r w:rsidRPr="006F2AB4">
        <w:rPr>
          <w:rStyle w:val="Emphasis"/>
          <w:rFonts w:asciiTheme="majorHAnsi" w:hAnsiTheme="majorHAnsi" w:cstheme="majorHAnsi"/>
          <w:highlight w:val="cyan"/>
        </w:rPr>
        <w:t>beyond</w:t>
      </w:r>
      <w:r w:rsidRPr="00EB0E2D">
        <w:rPr>
          <w:rStyle w:val="StyleUnderline"/>
          <w:rFonts w:asciiTheme="majorHAnsi" w:hAnsiTheme="majorHAnsi" w:cstheme="majorHAnsi"/>
        </w:rPr>
        <w:t xml:space="preserve"> </w:t>
      </w:r>
      <w:r w:rsidRPr="006F2AB4">
        <w:rPr>
          <w:rStyle w:val="StyleUnderline"/>
          <w:rFonts w:asciiTheme="majorHAnsi" w:hAnsiTheme="majorHAnsi" w:cstheme="majorHAnsi"/>
          <w:highlight w:val="cyan"/>
        </w:rPr>
        <w:t>the</w:t>
      </w:r>
      <w:r w:rsidRPr="00EB0E2D">
        <w:rPr>
          <w:rStyle w:val="StyleUnderline"/>
          <w:rFonts w:asciiTheme="majorHAnsi" w:hAnsiTheme="majorHAnsi" w:cstheme="majorHAnsi"/>
        </w:rPr>
        <w:t xml:space="preserve"> ‘</w:t>
      </w:r>
      <w:r w:rsidRPr="006F2AB4">
        <w:rPr>
          <w:rStyle w:val="Emphasis"/>
          <w:rFonts w:asciiTheme="majorHAnsi" w:hAnsiTheme="majorHAnsi" w:cstheme="majorHAnsi"/>
          <w:highlight w:val="cyan"/>
        </w:rPr>
        <w:t>innocence</w:t>
      </w:r>
      <w:r w:rsidRPr="00EB0E2D">
        <w:rPr>
          <w:rStyle w:val="Emphasis"/>
          <w:rFonts w:asciiTheme="majorHAnsi" w:hAnsiTheme="majorHAnsi" w:cstheme="majorHAnsi"/>
        </w:rPr>
        <w:t xml:space="preserve"> that constitutes the crime</w:t>
      </w:r>
      <w:r w:rsidRPr="00EB0E2D">
        <w:rPr>
          <w:rStyle w:val="StyleUnderline"/>
          <w:rFonts w:asciiTheme="majorHAnsi" w:hAnsiTheme="majorHAnsi" w:cstheme="majorHAnsi"/>
        </w:rPr>
        <w:t xml:space="preserve">’ </w:t>
      </w:r>
      <w:r w:rsidRPr="006F2AB4">
        <w:rPr>
          <w:rStyle w:val="StyleUnderline"/>
          <w:rFonts w:asciiTheme="majorHAnsi" w:hAnsiTheme="majorHAnsi" w:cstheme="majorHAnsi"/>
          <w:highlight w:val="cyan"/>
        </w:rPr>
        <w:t>of</w:t>
      </w:r>
      <w:r w:rsidRPr="00EB0E2D">
        <w:rPr>
          <w:rStyle w:val="StyleUnderline"/>
          <w:rFonts w:asciiTheme="majorHAnsi" w:hAnsiTheme="majorHAnsi" w:cstheme="majorHAnsi"/>
        </w:rPr>
        <w:t xml:space="preserve"> their </w:t>
      </w:r>
      <w:r w:rsidRPr="00EB0E2D">
        <w:rPr>
          <w:rStyle w:val="Emphasis"/>
          <w:rFonts w:asciiTheme="majorHAnsi" w:hAnsiTheme="majorHAnsi" w:cstheme="majorHAnsi"/>
        </w:rPr>
        <w:t>assumed individual</w:t>
      </w:r>
      <w:r w:rsidRPr="00EB0E2D">
        <w:rPr>
          <w:rStyle w:val="StyleUnderline"/>
          <w:rFonts w:asciiTheme="majorHAnsi" w:hAnsiTheme="majorHAnsi" w:cstheme="majorHAnsi"/>
        </w:rPr>
        <w:t xml:space="preserve"> and </w:t>
      </w:r>
      <w:r w:rsidRPr="006F2AB4">
        <w:rPr>
          <w:rStyle w:val="Emphasis"/>
          <w:rFonts w:asciiTheme="majorHAnsi" w:hAnsiTheme="majorHAnsi" w:cstheme="majorHAnsi"/>
          <w:highlight w:val="cyan"/>
        </w:rPr>
        <w:t>collective white subjectivities</w:t>
      </w:r>
      <w:r w:rsidRPr="00EB0E2D">
        <w:rPr>
          <w:rFonts w:asciiTheme="majorHAnsi" w:hAnsiTheme="majorHAnsi" w:cstheme="majorHAnsi"/>
          <w:sz w:val="16"/>
        </w:rPr>
        <w:t xml:space="preserve"> </w:t>
      </w:r>
      <w:r w:rsidRPr="00EB0E2D">
        <w:rPr>
          <w:rStyle w:val="StyleUnderline"/>
          <w:rFonts w:asciiTheme="majorHAnsi" w:hAnsiTheme="majorHAnsi" w:cstheme="majorHAnsi"/>
        </w:rPr>
        <w:t xml:space="preserve">in ways that work in </w:t>
      </w:r>
      <w:r w:rsidRPr="00EB0E2D">
        <w:rPr>
          <w:rStyle w:val="Emphasis"/>
          <w:rFonts w:asciiTheme="majorHAnsi" w:hAnsiTheme="majorHAnsi" w:cstheme="majorHAnsi"/>
        </w:rPr>
        <w:t>visceral</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relational</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conceptual registers</w:t>
      </w:r>
      <w:r w:rsidRPr="00EB0E2D">
        <w:rPr>
          <w:rFonts w:asciiTheme="majorHAnsi" w:hAnsiTheme="majorHAnsi" w:cstheme="majorHAnsi"/>
          <w:sz w:val="16"/>
        </w:rPr>
        <w:t xml:space="preserve"> (Baldwin, 1992, p. 6). </w:t>
      </w:r>
      <w:r w:rsidRPr="00EB0E2D">
        <w:rPr>
          <w:rStyle w:val="StyleUnderline"/>
          <w:rFonts w:asciiTheme="majorHAnsi" w:hAnsiTheme="majorHAnsi" w:cstheme="majorHAnsi"/>
        </w:rPr>
        <w:t xml:space="preserve">Such uncertainty has </w:t>
      </w:r>
      <w:r w:rsidRPr="00EB0E2D">
        <w:rPr>
          <w:rStyle w:val="Emphasis"/>
          <w:rFonts w:asciiTheme="majorHAnsi" w:hAnsiTheme="majorHAnsi" w:cstheme="majorHAnsi"/>
        </w:rPr>
        <w:t xml:space="preserve">significant capacity </w:t>
      </w:r>
      <w:r w:rsidRPr="006F2AB4">
        <w:rPr>
          <w:rStyle w:val="Emphasis"/>
          <w:rFonts w:asciiTheme="majorHAnsi" w:hAnsiTheme="majorHAnsi" w:cstheme="majorHAnsi"/>
          <w:highlight w:val="cyan"/>
        </w:rPr>
        <w:t>to erode habits</w:t>
      </w:r>
      <w:r w:rsidRPr="00EB0E2D">
        <w:rPr>
          <w:rStyle w:val="StyleUnderline"/>
          <w:rFonts w:asciiTheme="majorHAnsi" w:hAnsiTheme="majorHAnsi" w:cstheme="majorHAnsi"/>
        </w:rPr>
        <w:t xml:space="preserve"> and </w:t>
      </w:r>
      <w:proofErr w:type="spellStart"/>
      <w:r w:rsidRPr="00EB0E2D">
        <w:rPr>
          <w:rStyle w:val="Emphasis"/>
          <w:rFonts w:asciiTheme="majorHAnsi" w:hAnsiTheme="majorHAnsi" w:cstheme="majorHAnsi"/>
        </w:rPr>
        <w:t>defences</w:t>
      </w:r>
      <w:proofErr w:type="spellEnd"/>
      <w:r w:rsidRPr="00EB0E2D">
        <w:rPr>
          <w:rStyle w:val="StyleUnderline"/>
          <w:rFonts w:asciiTheme="majorHAnsi" w:hAnsiTheme="majorHAnsi" w:cstheme="majorHAnsi"/>
        </w:rPr>
        <w:t xml:space="preserve">, as one finds oneself </w:t>
      </w:r>
      <w:r w:rsidRPr="00EB0E2D">
        <w:rPr>
          <w:rStyle w:val="Emphasis"/>
          <w:rFonts w:asciiTheme="majorHAnsi" w:hAnsiTheme="majorHAnsi" w:cstheme="majorHAnsi"/>
        </w:rPr>
        <w:t>unexpectedly drawn into perspectives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locations</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energies</w:t>
      </w:r>
      <w:r w:rsidRPr="00EB0E2D">
        <w:rPr>
          <w:rStyle w:val="StyleUnderline"/>
          <w:rFonts w:asciiTheme="majorHAnsi" w:hAnsiTheme="majorHAnsi" w:cstheme="majorHAnsi"/>
        </w:rPr>
        <w:t xml:space="preserve">, </w:t>
      </w:r>
      <w:r w:rsidRPr="006F2AB4">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tendencies</w:t>
      </w:r>
      <w:r w:rsidRPr="00EB0E2D">
        <w:rPr>
          <w:rStyle w:val="StyleUnderline"/>
          <w:rFonts w:asciiTheme="majorHAnsi" w:hAnsiTheme="majorHAnsi" w:cstheme="majorHAnsi"/>
        </w:rPr>
        <w:t xml:space="preserve"> that </w:t>
      </w:r>
      <w:r w:rsidRPr="006F2AB4">
        <w:rPr>
          <w:rStyle w:val="Emphasis"/>
          <w:rFonts w:asciiTheme="majorHAnsi" w:hAnsiTheme="majorHAnsi" w:cstheme="majorHAnsi"/>
          <w:highlight w:val="cyan"/>
        </w:rPr>
        <w:t>unsettle</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reorient one’s own </w:t>
      </w:r>
      <w:r w:rsidRPr="006F2AB4">
        <w:rPr>
          <w:rStyle w:val="Emphasis"/>
          <w:rFonts w:asciiTheme="majorHAnsi" w:hAnsiTheme="majorHAnsi" w:cstheme="majorHAnsi"/>
          <w:highlight w:val="cyan"/>
        </w:rPr>
        <w:t>subjectivity</w:t>
      </w:r>
      <w:r w:rsidRPr="00EB0E2D">
        <w:rPr>
          <w:rFonts w:asciiTheme="majorHAnsi" w:hAnsiTheme="majorHAnsi" w:cstheme="majorHAnsi"/>
          <w:sz w:val="16"/>
        </w:rPr>
        <w:t>. Much of my work has theorized ‘moving democracy’, and my rhetorical shifting of the first-person plural is a textual practice that aims to enhance this in ways that facilitate reflection.</w:t>
      </w:r>
    </w:p>
    <w:p w14:paraId="364621BA" w14:textId="77777777" w:rsidR="00CD3F21" w:rsidRDefault="00CD3F21" w:rsidP="00CD3F21">
      <w:pPr>
        <w:rPr>
          <w:rFonts w:asciiTheme="majorHAnsi" w:hAnsiTheme="majorHAnsi" w:cstheme="majorHAnsi"/>
          <w:sz w:val="16"/>
        </w:rPr>
      </w:pPr>
      <w:r w:rsidRPr="00EB0E2D">
        <w:rPr>
          <w:rFonts w:asciiTheme="majorHAnsi" w:hAnsiTheme="majorHAnsi" w:cstheme="majorHAnsi"/>
          <w:sz w:val="16"/>
        </w:rPr>
        <w:t xml:space="preserve">Throughout Visionary Pragmatism, I argue that </w:t>
      </w:r>
      <w:r w:rsidRPr="00EB0E2D">
        <w:rPr>
          <w:rStyle w:val="StyleUnderline"/>
          <w:rFonts w:asciiTheme="majorHAnsi" w:hAnsiTheme="majorHAnsi" w:cstheme="majorHAnsi"/>
        </w:rPr>
        <w:t xml:space="preserve">there are </w:t>
      </w:r>
      <w:r w:rsidRPr="00EB0E2D">
        <w:rPr>
          <w:rStyle w:val="Emphasis"/>
          <w:rFonts w:asciiTheme="majorHAnsi" w:hAnsiTheme="majorHAnsi" w:cstheme="majorHAnsi"/>
        </w:rPr>
        <w:t>powerful reasons for active hope</w:t>
      </w:r>
      <w:r w:rsidRPr="00EB0E2D">
        <w:rPr>
          <w:rStyle w:val="StyleUnderline"/>
          <w:rFonts w:asciiTheme="majorHAnsi" w:hAnsiTheme="majorHAnsi" w:cstheme="majorHAnsi"/>
        </w:rPr>
        <w:t xml:space="preserve">. At the same time, </w:t>
      </w:r>
      <w:r w:rsidRPr="006F2AB4">
        <w:rPr>
          <w:rStyle w:val="StyleUnderline"/>
          <w:rFonts w:asciiTheme="majorHAnsi" w:hAnsiTheme="majorHAnsi" w:cstheme="majorHAnsi"/>
          <w:highlight w:val="cyan"/>
        </w:rPr>
        <w:t xml:space="preserve">we </w:t>
      </w:r>
      <w:r w:rsidRPr="006F2AB4">
        <w:rPr>
          <w:rStyle w:val="Emphasis"/>
          <w:rFonts w:asciiTheme="majorHAnsi" w:hAnsiTheme="majorHAnsi" w:cstheme="majorHAnsi"/>
          <w:highlight w:val="cyan"/>
        </w:rPr>
        <w:t>do not live far from</w:t>
      </w:r>
      <w:r w:rsidRPr="00EB0E2D">
        <w:rPr>
          <w:rStyle w:val="Emphasis"/>
          <w:rFonts w:asciiTheme="majorHAnsi" w:hAnsiTheme="majorHAnsi" w:cstheme="majorHAnsi"/>
        </w:rPr>
        <w:t xml:space="preserve"> tipping points</w:t>
      </w:r>
      <w:r w:rsidRPr="00EB0E2D">
        <w:rPr>
          <w:rStyle w:val="StyleUnderline"/>
          <w:rFonts w:asciiTheme="majorHAnsi" w:hAnsiTheme="majorHAnsi" w:cstheme="majorHAnsi"/>
        </w:rPr>
        <w:t xml:space="preserve"> beyond which </w:t>
      </w:r>
      <w:r w:rsidRPr="006F2AB4">
        <w:rPr>
          <w:rStyle w:val="Emphasis"/>
          <w:rFonts w:asciiTheme="majorHAnsi" w:hAnsiTheme="majorHAnsi" w:cstheme="majorHAnsi"/>
          <w:highlight w:val="cyan"/>
        </w:rPr>
        <w:t>planetary</w:t>
      </w:r>
      <w:r w:rsidRPr="00EB0E2D">
        <w:rPr>
          <w:rStyle w:val="Emphasis"/>
          <w:rFonts w:asciiTheme="majorHAnsi" w:hAnsiTheme="majorHAnsi" w:cstheme="majorHAnsi"/>
        </w:rPr>
        <w:t xml:space="preserve"> ecological </w:t>
      </w:r>
      <w:r w:rsidRPr="006F2AB4">
        <w:rPr>
          <w:rStyle w:val="Emphasis"/>
          <w:rFonts w:asciiTheme="majorHAnsi" w:hAnsiTheme="majorHAnsi" w:cstheme="majorHAnsi"/>
          <w:highlight w:val="cyan"/>
        </w:rPr>
        <w:t>collapse</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globalizing neoliberal fascism</w:t>
      </w:r>
      <w:r w:rsidRPr="00EB0E2D">
        <w:rPr>
          <w:rStyle w:val="StyleUnderline"/>
          <w:rFonts w:asciiTheme="majorHAnsi" w:hAnsiTheme="majorHAnsi" w:cstheme="majorHAnsi"/>
        </w:rPr>
        <w:t xml:space="preserve">, </w:t>
      </w:r>
      <w:r w:rsidRPr="006F2AB4">
        <w:rPr>
          <w:rStyle w:val="StyleUnderline"/>
          <w:rFonts w:asciiTheme="majorHAnsi" w:hAnsiTheme="majorHAnsi" w:cstheme="majorHAnsi"/>
          <w:highlight w:val="cyan"/>
        </w:rPr>
        <w:t>and</w:t>
      </w:r>
      <w:r w:rsidRPr="00EB0E2D">
        <w:rPr>
          <w:rStyle w:val="StyleUnderline"/>
          <w:rFonts w:asciiTheme="majorHAnsi" w:hAnsiTheme="majorHAnsi" w:cstheme="majorHAnsi"/>
        </w:rPr>
        <w:t xml:space="preserve"> </w:t>
      </w:r>
      <w:r w:rsidRPr="00EB0E2D">
        <w:rPr>
          <w:rStyle w:val="Emphasis"/>
          <w:rFonts w:asciiTheme="majorHAnsi" w:hAnsiTheme="majorHAnsi" w:cstheme="majorHAnsi"/>
        </w:rPr>
        <w:t xml:space="preserve">violent </w:t>
      </w:r>
      <w:r w:rsidRPr="006F2AB4">
        <w:rPr>
          <w:rStyle w:val="Emphasis"/>
          <w:rFonts w:asciiTheme="majorHAnsi" w:hAnsiTheme="majorHAnsi" w:cstheme="majorHAnsi"/>
          <w:highlight w:val="cyan"/>
        </w:rPr>
        <w:t>chaos</w:t>
      </w:r>
      <w:r w:rsidRPr="00EB0E2D">
        <w:rPr>
          <w:rStyle w:val="StyleUnderline"/>
          <w:rFonts w:asciiTheme="majorHAnsi" w:hAnsiTheme="majorHAnsi" w:cstheme="majorHAnsi"/>
        </w:rPr>
        <w:t xml:space="preserve"> may </w:t>
      </w:r>
      <w:r w:rsidRPr="00EB0E2D">
        <w:rPr>
          <w:rStyle w:val="Emphasis"/>
          <w:rFonts w:asciiTheme="majorHAnsi" w:hAnsiTheme="majorHAnsi" w:cstheme="majorHAnsi"/>
        </w:rPr>
        <w:t>overwhelm our efforts</w:t>
      </w:r>
      <w:r w:rsidRPr="00EB0E2D">
        <w:rPr>
          <w:rStyle w:val="StyleUnderline"/>
          <w:rFonts w:asciiTheme="majorHAnsi" w:hAnsiTheme="majorHAnsi" w:cstheme="majorHAnsi"/>
        </w:rPr>
        <w:t xml:space="preserve">. I </w:t>
      </w:r>
      <w:r w:rsidRPr="006F2AB4">
        <w:rPr>
          <w:rStyle w:val="Emphasis"/>
          <w:rFonts w:asciiTheme="majorHAnsi" w:hAnsiTheme="majorHAnsi" w:cstheme="majorHAnsi"/>
          <w:highlight w:val="cyan"/>
        </w:rPr>
        <w:t>do not think</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w:t>
      </w:r>
      <w:r w:rsidRPr="006F2AB4">
        <w:rPr>
          <w:rStyle w:val="StyleUnderline"/>
          <w:rFonts w:asciiTheme="majorHAnsi" w:hAnsiTheme="majorHAnsi" w:cstheme="majorHAnsi"/>
          <w:highlight w:val="cyan"/>
        </w:rPr>
        <w:t xml:space="preserve">in terms of </w:t>
      </w:r>
      <w:r w:rsidRPr="006F2AB4">
        <w:rPr>
          <w:rStyle w:val="Emphasis"/>
          <w:rFonts w:asciiTheme="majorHAnsi" w:hAnsiTheme="majorHAnsi" w:cstheme="majorHAnsi"/>
          <w:highlight w:val="cyan"/>
        </w:rPr>
        <w:t>pessimism</w:t>
      </w:r>
      <w:r w:rsidRPr="006F2AB4">
        <w:rPr>
          <w:rStyle w:val="StyleUnderline"/>
          <w:rFonts w:asciiTheme="majorHAnsi" w:hAnsiTheme="majorHAnsi" w:cstheme="majorHAnsi"/>
          <w:highlight w:val="cyan"/>
        </w:rPr>
        <w:t xml:space="preserve"> or </w:t>
      </w:r>
      <w:r w:rsidRPr="006F2AB4">
        <w:rPr>
          <w:rStyle w:val="Emphasis"/>
          <w:rFonts w:asciiTheme="majorHAnsi" w:hAnsiTheme="majorHAnsi" w:cstheme="majorHAnsi"/>
          <w:highlight w:val="cyan"/>
        </w:rPr>
        <w:t>optimism</w:t>
      </w:r>
      <w:r w:rsidRPr="00EB0E2D">
        <w:rPr>
          <w:rStyle w:val="StyleUnderline"/>
          <w:rFonts w:asciiTheme="majorHAnsi" w:hAnsiTheme="majorHAnsi" w:cstheme="majorHAnsi"/>
        </w:rPr>
        <w:t xml:space="preserve"> </w:t>
      </w:r>
      <w:r w:rsidRPr="006F2AB4">
        <w:rPr>
          <w:rStyle w:val="StyleUnderline"/>
          <w:rFonts w:asciiTheme="majorHAnsi" w:hAnsiTheme="majorHAnsi" w:cstheme="majorHAnsi"/>
          <w:highlight w:val="cyan"/>
        </w:rPr>
        <w:t>as</w:t>
      </w:r>
      <w:r w:rsidRPr="00EB0E2D">
        <w:rPr>
          <w:rStyle w:val="StyleUnderline"/>
          <w:rFonts w:asciiTheme="majorHAnsi" w:hAnsiTheme="majorHAnsi" w:cstheme="majorHAnsi"/>
        </w:rPr>
        <w:t xml:space="preserve"> I do </w:t>
      </w:r>
      <w:r w:rsidRPr="006F2AB4">
        <w:rPr>
          <w:rStyle w:val="StyleUnderline"/>
          <w:rFonts w:asciiTheme="majorHAnsi" w:hAnsiTheme="majorHAnsi" w:cstheme="majorHAnsi"/>
          <w:highlight w:val="cyan"/>
        </w:rPr>
        <w:t xml:space="preserve">about </w:t>
      </w:r>
      <w:proofErr w:type="gramStart"/>
      <w:r w:rsidRPr="006F2AB4">
        <w:rPr>
          <w:rStyle w:val="Emphasis"/>
          <w:rFonts w:asciiTheme="majorHAnsi" w:hAnsiTheme="majorHAnsi" w:cstheme="majorHAnsi"/>
          <w:highlight w:val="cyan"/>
        </w:rPr>
        <w:t>seizing</w:t>
      </w:r>
      <w:proofErr w:type="gramEnd"/>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 xml:space="preserve">co-creating </w:t>
      </w:r>
      <w:r w:rsidRPr="006F2AB4">
        <w:rPr>
          <w:rStyle w:val="Emphasis"/>
          <w:rFonts w:asciiTheme="majorHAnsi" w:hAnsiTheme="majorHAnsi" w:cstheme="majorHAnsi"/>
          <w:highlight w:val="cyan"/>
        </w:rPr>
        <w:t>opportunities</w:t>
      </w:r>
      <w:r w:rsidRPr="00EB0E2D">
        <w:rPr>
          <w:rStyle w:val="StyleUnderline"/>
          <w:rFonts w:asciiTheme="majorHAnsi" w:hAnsiTheme="majorHAnsi" w:cstheme="majorHAnsi"/>
        </w:rPr>
        <w:t xml:space="preserve"> for </w:t>
      </w:r>
      <w:proofErr w:type="spellStart"/>
      <w:r w:rsidRPr="00EB0E2D">
        <w:rPr>
          <w:rStyle w:val="Emphasis"/>
          <w:rFonts w:asciiTheme="majorHAnsi" w:hAnsiTheme="majorHAnsi" w:cstheme="majorHAnsi"/>
        </w:rPr>
        <w:t>catalysing</w:t>
      </w:r>
      <w:proofErr w:type="spellEnd"/>
      <w:r w:rsidRPr="00EB0E2D">
        <w:rPr>
          <w:rStyle w:val="Emphasis"/>
          <w:rFonts w:asciiTheme="majorHAnsi" w:hAnsiTheme="majorHAnsi" w:cstheme="majorHAnsi"/>
        </w:rPr>
        <w:t xml:space="preserve"> dynamic changes</w:t>
      </w:r>
      <w:r w:rsidRPr="00EB0E2D">
        <w:rPr>
          <w:rStyle w:val="StyleUnderline"/>
          <w:rFonts w:asciiTheme="majorHAnsi" w:hAnsiTheme="majorHAnsi" w:cstheme="majorHAnsi"/>
        </w:rPr>
        <w:t xml:space="preserve"> in theory and practice that </w:t>
      </w:r>
      <w:r w:rsidRPr="00EB0E2D">
        <w:rPr>
          <w:rStyle w:val="Emphasis"/>
          <w:rFonts w:asciiTheme="majorHAnsi" w:hAnsiTheme="majorHAnsi" w:cstheme="majorHAnsi"/>
        </w:rPr>
        <w:t>foster a powerful movement</w:t>
      </w:r>
      <w:r w:rsidRPr="00EB0E2D">
        <w:rPr>
          <w:rStyle w:val="StyleUnderline"/>
          <w:rFonts w:asciiTheme="majorHAnsi" w:hAnsiTheme="majorHAnsi" w:cstheme="majorHAnsi"/>
        </w:rPr>
        <w:t xml:space="preserve"> of </w:t>
      </w:r>
      <w:r w:rsidRPr="00EB0E2D">
        <w:rPr>
          <w:rStyle w:val="Emphasis"/>
          <w:rFonts w:asciiTheme="majorHAnsi" w:hAnsiTheme="majorHAnsi" w:cstheme="majorHAnsi"/>
        </w:rPr>
        <w:t>receptive democracy</w:t>
      </w:r>
      <w:r w:rsidRPr="00EB0E2D">
        <w:rPr>
          <w:rStyle w:val="StyleUnderline"/>
          <w:rFonts w:asciiTheme="majorHAnsi" w:hAnsiTheme="majorHAnsi" w:cstheme="majorHAnsi"/>
        </w:rPr>
        <w:t xml:space="preserve">, for </w:t>
      </w:r>
      <w:r w:rsidRPr="00EB0E2D">
        <w:rPr>
          <w:rStyle w:val="Emphasis"/>
          <w:rFonts w:asciiTheme="majorHAnsi" w:hAnsiTheme="majorHAnsi" w:cstheme="majorHAnsi"/>
        </w:rPr>
        <w:t>complex democratic commonwealth</w:t>
      </w:r>
      <w:r w:rsidRPr="00EB0E2D">
        <w:rPr>
          <w:rStyle w:val="StyleUnderline"/>
          <w:rFonts w:asciiTheme="majorHAnsi" w:hAnsiTheme="majorHAnsi" w:cstheme="majorHAnsi"/>
        </w:rPr>
        <w:t xml:space="preserve"> and </w:t>
      </w:r>
      <w:r w:rsidRPr="00EB0E2D">
        <w:rPr>
          <w:rStyle w:val="Emphasis"/>
          <w:rFonts w:asciiTheme="majorHAnsi" w:hAnsiTheme="majorHAnsi" w:cstheme="majorHAnsi"/>
        </w:rPr>
        <w:t>ecological flourishing</w:t>
      </w:r>
      <w:r w:rsidRPr="00EB0E2D">
        <w:rPr>
          <w:rStyle w:val="StyleUnderline"/>
          <w:rFonts w:asciiTheme="majorHAnsi" w:hAnsiTheme="majorHAnsi" w:cstheme="majorHAnsi"/>
        </w:rPr>
        <w:t>. In one sense</w:t>
      </w:r>
      <w:r w:rsidRPr="00EB0E2D">
        <w:rPr>
          <w:rFonts w:asciiTheme="majorHAnsi" w:hAnsiTheme="majorHAnsi" w:cstheme="majorHAnsi"/>
          <w:sz w:val="16"/>
        </w:rPr>
        <w:t xml:space="preserve">, as Walter Benjamin’s discussion of Paul Klee’s ‘Angelus Novus’ makes poignantly clear, </w:t>
      </w:r>
      <w:r w:rsidRPr="006F2AB4">
        <w:rPr>
          <w:rStyle w:val="StyleUnderline"/>
          <w:rFonts w:asciiTheme="majorHAnsi" w:hAnsiTheme="majorHAnsi" w:cstheme="majorHAnsi"/>
          <w:highlight w:val="cyan"/>
        </w:rPr>
        <w:t xml:space="preserve">it is </w:t>
      </w:r>
      <w:r w:rsidRPr="006F2AB4">
        <w:rPr>
          <w:rStyle w:val="Emphasis"/>
          <w:rFonts w:asciiTheme="majorHAnsi" w:hAnsiTheme="majorHAnsi" w:cstheme="majorHAnsi"/>
          <w:highlight w:val="cyan"/>
        </w:rPr>
        <w:t>always ‘too late’ for</w:t>
      </w:r>
      <w:r w:rsidRPr="00EB0E2D">
        <w:rPr>
          <w:rStyle w:val="Emphasis"/>
          <w:rFonts w:asciiTheme="majorHAnsi" w:hAnsiTheme="majorHAnsi" w:cstheme="majorHAnsi"/>
        </w:rPr>
        <w:t xml:space="preserve"> so much</w:t>
      </w:r>
      <w:r w:rsidRPr="00EB0E2D">
        <w:rPr>
          <w:rStyle w:val="StyleUnderline"/>
          <w:rFonts w:asciiTheme="majorHAnsi" w:hAnsiTheme="majorHAnsi" w:cstheme="majorHAnsi"/>
        </w:rPr>
        <w:t xml:space="preserve"> and </w:t>
      </w:r>
      <w:r w:rsidRPr="006F2AB4">
        <w:rPr>
          <w:rStyle w:val="Emphasis"/>
          <w:rFonts w:asciiTheme="majorHAnsi" w:hAnsiTheme="majorHAnsi" w:cstheme="majorHAnsi"/>
          <w:highlight w:val="cyan"/>
        </w:rPr>
        <w:t>so many</w:t>
      </w:r>
      <w:r w:rsidRPr="00EB0E2D">
        <w:rPr>
          <w:rStyle w:val="StyleUnderline"/>
          <w:rFonts w:asciiTheme="majorHAnsi" w:hAnsiTheme="majorHAnsi" w:cstheme="majorHAnsi"/>
        </w:rPr>
        <w:t xml:space="preserve">, as catastrophic history </w:t>
      </w:r>
      <w:r w:rsidRPr="00EB0E2D">
        <w:rPr>
          <w:rStyle w:val="Emphasis"/>
          <w:rFonts w:asciiTheme="majorHAnsi" w:hAnsiTheme="majorHAnsi" w:cstheme="majorHAnsi"/>
        </w:rPr>
        <w:t>keeps piling wreckage at our feet</w:t>
      </w:r>
      <w:r w:rsidRPr="00EB0E2D">
        <w:rPr>
          <w:rStyle w:val="StyleUnderline"/>
          <w:rFonts w:asciiTheme="majorHAnsi" w:hAnsiTheme="majorHAnsi" w:cstheme="majorHAnsi"/>
        </w:rPr>
        <w:t xml:space="preserve">. </w:t>
      </w:r>
      <w:r w:rsidRPr="006F2AB4">
        <w:rPr>
          <w:rStyle w:val="Emphasis"/>
          <w:rFonts w:asciiTheme="majorHAnsi" w:hAnsiTheme="majorHAnsi" w:cstheme="majorHAnsi"/>
          <w:highlight w:val="cyan"/>
        </w:rPr>
        <w:t>At the same time</w:t>
      </w:r>
      <w:r w:rsidRPr="00EB0E2D">
        <w:rPr>
          <w:rStyle w:val="StyleUnderline"/>
          <w:rFonts w:asciiTheme="majorHAnsi" w:hAnsiTheme="majorHAnsi" w:cstheme="majorHAnsi"/>
        </w:rPr>
        <w:t>, there are</w:t>
      </w:r>
      <w:r w:rsidRPr="00EB0E2D">
        <w:rPr>
          <w:rFonts w:asciiTheme="majorHAnsi" w:hAnsiTheme="majorHAnsi" w:cstheme="majorHAnsi"/>
          <w:sz w:val="16"/>
        </w:rPr>
        <w:t xml:space="preserve"> what Benjamin (1968) calls </w:t>
      </w:r>
      <w:r w:rsidRPr="00EB0E2D">
        <w:rPr>
          <w:rStyle w:val="StyleUnderline"/>
          <w:rFonts w:asciiTheme="majorHAnsi" w:hAnsiTheme="majorHAnsi" w:cstheme="majorHAnsi"/>
        </w:rPr>
        <w:t>‘</w:t>
      </w:r>
      <w:r w:rsidRPr="00EB0E2D">
        <w:rPr>
          <w:rFonts w:asciiTheme="majorHAnsi" w:hAnsiTheme="majorHAnsi" w:cstheme="majorHAnsi"/>
          <w:sz w:val="16"/>
        </w:rPr>
        <w:t xml:space="preserve">weak messianic powers’ that emerge as </w:t>
      </w:r>
      <w:r w:rsidRPr="00EB0E2D">
        <w:rPr>
          <w:rStyle w:val="StyleUnderline"/>
          <w:rFonts w:asciiTheme="majorHAnsi" w:hAnsiTheme="majorHAnsi" w:cstheme="majorHAnsi"/>
        </w:rPr>
        <w:t xml:space="preserve">the </w:t>
      </w:r>
      <w:r w:rsidRPr="006F2AB4">
        <w:rPr>
          <w:rStyle w:val="Emphasis"/>
          <w:rFonts w:asciiTheme="majorHAnsi" w:hAnsiTheme="majorHAnsi" w:cstheme="majorHAnsi"/>
          <w:highlight w:val="cyan"/>
        </w:rPr>
        <w:t>retroactive force</w:t>
      </w:r>
      <w:r w:rsidRPr="006F2AB4">
        <w:rPr>
          <w:rStyle w:val="StyleUnderline"/>
          <w:rFonts w:asciiTheme="majorHAnsi" w:hAnsiTheme="majorHAnsi" w:cstheme="majorHAnsi"/>
          <w:highlight w:val="cyan"/>
        </w:rPr>
        <w:t xml:space="preserve"> of</w:t>
      </w:r>
      <w:r w:rsidRPr="00EB0E2D">
        <w:rPr>
          <w:rStyle w:val="StyleUnderline"/>
          <w:rFonts w:asciiTheme="majorHAnsi" w:hAnsiTheme="majorHAnsi" w:cstheme="majorHAnsi"/>
        </w:rPr>
        <w:t xml:space="preserve"> salvaged aspects of </w:t>
      </w:r>
      <w:r w:rsidRPr="006F2AB4">
        <w:rPr>
          <w:rStyle w:val="StyleUnderline"/>
          <w:rFonts w:asciiTheme="majorHAnsi" w:hAnsiTheme="majorHAnsi" w:cstheme="majorHAnsi"/>
          <w:highlight w:val="cyan"/>
        </w:rPr>
        <w:t xml:space="preserve">past struggles </w:t>
      </w:r>
      <w:r w:rsidRPr="006F2AB4">
        <w:rPr>
          <w:rStyle w:val="Emphasis"/>
          <w:rFonts w:asciiTheme="majorHAnsi" w:hAnsiTheme="majorHAnsi" w:cstheme="majorHAnsi"/>
          <w:highlight w:val="cyan"/>
        </w:rPr>
        <w:t>ignite sparks</w:t>
      </w:r>
      <w:r w:rsidRPr="00EB0E2D">
        <w:rPr>
          <w:rStyle w:val="Emphasis"/>
          <w:rFonts w:asciiTheme="majorHAnsi" w:hAnsiTheme="majorHAnsi" w:cstheme="majorHAnsi"/>
        </w:rPr>
        <w:t xml:space="preserve"> with emerging struggles</w:t>
      </w:r>
      <w:r w:rsidRPr="00EB0E2D">
        <w:rPr>
          <w:rFonts w:asciiTheme="majorHAnsi" w:hAnsiTheme="majorHAnsi" w:cstheme="majorHAnsi"/>
          <w:sz w:val="16"/>
        </w:rPr>
        <w:t xml:space="preserve"> to explode the continuum of progress. </w:t>
      </w:r>
      <w:r w:rsidRPr="00EB0E2D">
        <w:rPr>
          <w:rStyle w:val="StyleUnderline"/>
          <w:rFonts w:asciiTheme="majorHAnsi" w:hAnsiTheme="majorHAnsi" w:cstheme="majorHAnsi"/>
        </w:rPr>
        <w:t>In this sense</w:t>
      </w:r>
      <w:r w:rsidRPr="00EB0E2D">
        <w:rPr>
          <w:rFonts w:asciiTheme="majorHAnsi" w:hAnsiTheme="majorHAnsi" w:cstheme="majorHAnsi"/>
          <w:sz w:val="16"/>
        </w:rPr>
        <w:t xml:space="preserve">, up to our day, </w:t>
      </w:r>
      <w:r w:rsidRPr="006F2AB4">
        <w:rPr>
          <w:rStyle w:val="StyleUnderline"/>
          <w:rFonts w:asciiTheme="majorHAnsi" w:hAnsiTheme="majorHAnsi" w:cstheme="majorHAnsi"/>
          <w:highlight w:val="cyan"/>
        </w:rPr>
        <w:t xml:space="preserve">it is </w:t>
      </w:r>
      <w:r w:rsidRPr="006F2AB4">
        <w:rPr>
          <w:rStyle w:val="Emphasis"/>
          <w:rFonts w:asciiTheme="majorHAnsi" w:hAnsiTheme="majorHAnsi" w:cstheme="majorHAnsi"/>
          <w:highlight w:val="cyan"/>
        </w:rPr>
        <w:t>never altogether too late</w:t>
      </w:r>
      <w:r w:rsidRPr="00EB0E2D">
        <w:rPr>
          <w:rFonts w:asciiTheme="majorHAnsi" w:hAnsiTheme="majorHAnsi" w:cstheme="majorHAnsi"/>
          <w:sz w:val="16"/>
        </w:rPr>
        <w:t xml:space="preserve">. With the language of ‘game-transformative practice’, I argue that </w:t>
      </w:r>
      <w:r w:rsidRPr="00EB0E2D">
        <w:rPr>
          <w:rStyle w:val="StyleUnderline"/>
          <w:rFonts w:asciiTheme="majorHAnsi" w:hAnsiTheme="majorHAnsi" w:cstheme="majorHAnsi"/>
        </w:rPr>
        <w:t xml:space="preserve">a </w:t>
      </w:r>
      <w:r w:rsidRPr="00EB0E2D">
        <w:rPr>
          <w:rStyle w:val="Emphasis"/>
          <w:rFonts w:asciiTheme="majorHAnsi" w:hAnsiTheme="majorHAnsi" w:cstheme="majorHAnsi"/>
        </w:rPr>
        <w:t>visionary-pragmatic movement</w:t>
      </w:r>
      <w:r w:rsidRPr="00EB0E2D">
        <w:rPr>
          <w:rFonts w:asciiTheme="majorHAnsi" w:hAnsiTheme="majorHAnsi" w:cstheme="majorHAnsi"/>
          <w:sz w:val="16"/>
        </w:rPr>
        <w:t xml:space="preserve"> of radical democracy </w:t>
      </w:r>
      <w:r w:rsidRPr="00EB0E2D">
        <w:rPr>
          <w:rStyle w:val="StyleUnderline"/>
          <w:rFonts w:asciiTheme="majorHAnsi" w:hAnsiTheme="majorHAnsi" w:cstheme="majorHAnsi"/>
        </w:rPr>
        <w:t xml:space="preserve">must do something analogous in response to the </w:t>
      </w:r>
      <w:r w:rsidRPr="00EB0E2D">
        <w:rPr>
          <w:rStyle w:val="Emphasis"/>
          <w:rFonts w:asciiTheme="majorHAnsi" w:hAnsiTheme="majorHAnsi" w:cstheme="majorHAnsi"/>
        </w:rPr>
        <w:t>fierce urgency of now</w:t>
      </w:r>
      <w:r w:rsidRPr="00EB0E2D">
        <w:rPr>
          <w:rStyle w:val="StyleUnderline"/>
          <w:rFonts w:asciiTheme="majorHAnsi" w:hAnsiTheme="majorHAnsi" w:cstheme="majorHAnsi"/>
        </w:rPr>
        <w:t xml:space="preserve">, to </w:t>
      </w:r>
      <w:r w:rsidRPr="00EB0E2D">
        <w:rPr>
          <w:rStyle w:val="Emphasis"/>
          <w:rFonts w:asciiTheme="majorHAnsi" w:hAnsiTheme="majorHAnsi" w:cstheme="majorHAnsi"/>
        </w:rPr>
        <w:t>avoid a sixth extinction</w:t>
      </w:r>
      <w:r w:rsidRPr="00EB0E2D">
        <w:rPr>
          <w:rStyle w:val="StyleUnderline"/>
          <w:rFonts w:asciiTheme="majorHAnsi" w:hAnsiTheme="majorHAnsi" w:cstheme="majorHAnsi"/>
        </w:rPr>
        <w:t xml:space="preserve"> in which this possibility </w:t>
      </w:r>
      <w:r w:rsidRPr="00EB0E2D">
        <w:rPr>
          <w:rStyle w:val="Emphasis"/>
          <w:rFonts w:asciiTheme="majorHAnsi" w:hAnsiTheme="majorHAnsi" w:cstheme="majorHAnsi"/>
        </w:rPr>
        <w:t>could well become a casualty</w:t>
      </w:r>
      <w:r w:rsidRPr="00EB0E2D">
        <w:rPr>
          <w:rFonts w:asciiTheme="majorHAnsi" w:hAnsiTheme="majorHAnsi" w:cstheme="majorHAnsi"/>
          <w:sz w:val="16"/>
        </w:rPr>
        <w:t>.</w:t>
      </w:r>
    </w:p>
    <w:p w14:paraId="3B88B07E" w14:textId="77777777" w:rsidR="00CD3F21" w:rsidRPr="005F5A6A" w:rsidRDefault="00CD3F21" w:rsidP="00CD3F21">
      <w:pPr>
        <w:keepNext/>
        <w:keepLines/>
        <w:spacing w:before="40" w:after="0"/>
        <w:outlineLvl w:val="3"/>
        <w:rPr>
          <w:rFonts w:eastAsia="MS Gothic" w:cs="Times New Roman"/>
          <w:b/>
          <w:iCs/>
          <w:sz w:val="26"/>
        </w:rPr>
      </w:pPr>
      <w:r w:rsidRPr="005F5A6A">
        <w:rPr>
          <w:rFonts w:eastAsia="MS Gothic" w:cs="Times New Roman"/>
          <w:b/>
          <w:iCs/>
          <w:sz w:val="26"/>
        </w:rPr>
        <w:t>Studies of ableism rely on ableist assumptions</w:t>
      </w:r>
    </w:p>
    <w:p w14:paraId="05E79609" w14:textId="77777777" w:rsidR="00CD3F21" w:rsidRPr="005F5A6A" w:rsidRDefault="00CD3F21" w:rsidP="00CD3F21">
      <w:pPr>
        <w:rPr>
          <w:rFonts w:eastAsia="Calibri" w:cs="Times New Roman"/>
        </w:rPr>
      </w:pPr>
      <w:r w:rsidRPr="005F5A6A">
        <w:rPr>
          <w:rFonts w:eastAsia="Calibri" w:cs="Times New Roman"/>
          <w:b/>
          <w:bCs/>
          <w:sz w:val="26"/>
        </w:rPr>
        <w:t>Imrie ’96</w:t>
      </w:r>
      <w:r w:rsidRPr="005F5A6A">
        <w:rPr>
          <w:rFonts w:eastAsia="Calibri" w:cs="Times New Roman"/>
        </w:rPr>
        <w:t xml:space="preserve"> (Rob Imrie has experience as a professor of Geography at Kings College and at London: Royal Holloway University of London. </w:t>
      </w:r>
      <w:r w:rsidRPr="005F5A6A">
        <w:rPr>
          <w:rFonts w:eastAsia="Calibri" w:cs="Times New Roman"/>
          <w:i/>
        </w:rPr>
        <w:t xml:space="preserve">The Royal Geographical Society (with the Institute of British Geographers): </w:t>
      </w:r>
      <w:r w:rsidRPr="005F5A6A">
        <w:rPr>
          <w:rFonts w:eastAsia="Calibri" w:cs="Times New Roman"/>
        </w:rPr>
        <w:t xml:space="preserve">“Ableist geographies, disablist spaces: towards a reconstruction of </w:t>
      </w:r>
      <w:proofErr w:type="spellStart"/>
      <w:r w:rsidRPr="005F5A6A">
        <w:rPr>
          <w:rFonts w:eastAsia="Calibri" w:cs="Times New Roman"/>
        </w:rPr>
        <w:t>Golledge's</w:t>
      </w:r>
      <w:proofErr w:type="spellEnd"/>
      <w:r w:rsidRPr="005F5A6A">
        <w:rPr>
          <w:rFonts w:eastAsia="Calibri" w:cs="Times New Roman"/>
        </w:rPr>
        <w:t xml:space="preserve"> 'Geography and the disabled'’ article revised in February 1995. Accessed July 25</w:t>
      </w:r>
      <w:r w:rsidRPr="005F5A6A">
        <w:rPr>
          <w:rFonts w:eastAsia="Calibri" w:cs="Times New Roman"/>
          <w:vertAlign w:val="superscript"/>
        </w:rPr>
        <w:t>th</w:t>
      </w:r>
      <w:r w:rsidRPr="005F5A6A">
        <w:rPr>
          <w:rFonts w:eastAsia="Calibri" w:cs="Times New Roman"/>
        </w:rPr>
        <w:t xml:space="preserve">, 2015.  </w:t>
      </w:r>
      <w:hyperlink r:id="rId22" w:anchor="page_scan_tab_contents" w:history="1">
        <w:r w:rsidRPr="005F5A6A">
          <w:rPr>
            <w:rFonts w:eastAsia="Calibri" w:cs="Times New Roman"/>
          </w:rPr>
          <w:t>http://www.jstor.org/stable/622489?seq=1#page_scan_tab_contents</w:t>
        </w:r>
      </w:hyperlink>
      <w:r w:rsidRPr="005F5A6A">
        <w:rPr>
          <w:rFonts w:eastAsia="Calibri" w:cs="Times New Roman"/>
        </w:rPr>
        <w:t xml:space="preserve">) </w:t>
      </w:r>
      <w:proofErr w:type="spellStart"/>
      <w:r w:rsidRPr="005F5A6A">
        <w:rPr>
          <w:rFonts w:eastAsia="Calibri" w:cs="Times New Roman"/>
        </w:rPr>
        <w:t>TheFedora</w:t>
      </w:r>
      <w:proofErr w:type="spellEnd"/>
    </w:p>
    <w:p w14:paraId="20739CF5" w14:textId="77777777" w:rsidR="00CD3F21" w:rsidRPr="005F5A6A" w:rsidRDefault="00CD3F21" w:rsidP="00CD3F21">
      <w:pPr>
        <w:rPr>
          <w:rFonts w:eastAsia="Calibri" w:cs="Times New Roman"/>
          <w:sz w:val="16"/>
        </w:rPr>
      </w:pPr>
      <w:r w:rsidRPr="005F5A6A">
        <w:rPr>
          <w:rFonts w:eastAsia="Calibri" w:cs="Times New Roman"/>
          <w:sz w:val="16"/>
        </w:rPr>
        <w:t xml:space="preserve">Geographers have only recently started to research and write about the experiences of people with disabilities, yet there is some evidence that they are replicating some of the more problematical aspects of what we might term an 'ableist sociology'. Its main features are the utilization of conceptions of disability which are reducible to the </w:t>
      </w:r>
      <w:proofErr w:type="spellStart"/>
      <w:r w:rsidRPr="005F5A6A">
        <w:rPr>
          <w:rFonts w:eastAsia="Calibri" w:cs="Times New Roman"/>
          <w:sz w:val="16"/>
        </w:rPr>
        <w:t>functionalimitations</w:t>
      </w:r>
      <w:proofErr w:type="spellEnd"/>
      <w:r w:rsidRPr="005F5A6A">
        <w:rPr>
          <w:rFonts w:eastAsia="Calibri" w:cs="Times New Roman"/>
          <w:sz w:val="16"/>
        </w:rPr>
        <w:t xml:space="preserve"> of people with disabilities, the assertion of the normality (and naturalness) of able-</w:t>
      </w:r>
      <w:proofErr w:type="spellStart"/>
      <w:r w:rsidRPr="005F5A6A">
        <w:rPr>
          <w:rFonts w:eastAsia="Calibri" w:cs="Times New Roman"/>
          <w:sz w:val="16"/>
        </w:rPr>
        <w:t>bodiedness</w:t>
      </w:r>
      <w:proofErr w:type="spellEnd"/>
      <w:r w:rsidRPr="005F5A6A">
        <w:rPr>
          <w:rFonts w:eastAsia="Calibri" w:cs="Times New Roman"/>
          <w:sz w:val="16"/>
        </w:rPr>
        <w:t xml:space="preserve">, the notion that disability is abnormal, even a product of deviant </w:t>
      </w:r>
      <w:proofErr w:type="spellStart"/>
      <w:r w:rsidRPr="005F5A6A">
        <w:rPr>
          <w:rFonts w:eastAsia="Calibri" w:cs="Times New Roman"/>
          <w:sz w:val="16"/>
        </w:rPr>
        <w:t>behaviour</w:t>
      </w:r>
      <w:proofErr w:type="spellEnd"/>
      <w:r w:rsidRPr="005F5A6A">
        <w:rPr>
          <w:rFonts w:eastAsia="Calibri" w:cs="Times New Roman"/>
          <w:sz w:val="16"/>
        </w:rPr>
        <w:t xml:space="preserve">, and the assumption that the goal of society is to return disabled people back to a normal state (whatever that is). </w:t>
      </w:r>
      <w:r w:rsidRPr="005F5A6A">
        <w:rPr>
          <w:rFonts w:eastAsia="Calibri" w:cs="Times New Roman"/>
          <w:u w:val="single"/>
        </w:rPr>
        <w:t>Any notion of celebrating, even recognizing</w:t>
      </w:r>
      <w:r w:rsidRPr="005F5A6A">
        <w:rPr>
          <w:rFonts w:eastAsia="Calibri" w:cs="Times New Roman"/>
          <w:sz w:val="16"/>
        </w:rPr>
        <w:t xml:space="preserve">, </w:t>
      </w:r>
      <w:r w:rsidRPr="005F5A6A">
        <w:rPr>
          <w:rFonts w:eastAsia="Calibri" w:cs="Times New Roman"/>
          <w:u w:val="single"/>
        </w:rPr>
        <w:t>the vitality of difference seems beyond the emergent ableist geographies. This paper provides a critique of such geographies</w:t>
      </w:r>
      <w:r w:rsidRPr="005F5A6A">
        <w:rPr>
          <w:rFonts w:eastAsia="Calibri" w:cs="Times New Roman"/>
          <w:sz w:val="16"/>
        </w:rPr>
        <w:t xml:space="preserve"> by considering the shortcomings of one of the more recent contributions in the genre, that by </w:t>
      </w:r>
      <w:proofErr w:type="spellStart"/>
      <w:r w:rsidRPr="005F5A6A">
        <w:rPr>
          <w:rFonts w:eastAsia="Calibri" w:cs="Times New Roman"/>
          <w:sz w:val="16"/>
        </w:rPr>
        <w:t>Golledge</w:t>
      </w:r>
      <w:proofErr w:type="spellEnd"/>
      <w:r w:rsidRPr="005F5A6A">
        <w:rPr>
          <w:rFonts w:eastAsia="Calibri" w:cs="Times New Roman"/>
          <w:sz w:val="16"/>
        </w:rPr>
        <w:t xml:space="preserve"> (1993). Introduction </w:t>
      </w:r>
      <w:r w:rsidRPr="005F5A6A">
        <w:rPr>
          <w:rFonts w:eastAsia="Calibri" w:cs="Times New Roman"/>
          <w:u w:val="single"/>
        </w:rPr>
        <w:t xml:space="preserve">In recent times, geographers have made significant contributions to our understanding of both race and gender in the social construction of </w:t>
      </w:r>
      <w:proofErr w:type="gramStart"/>
      <w:r w:rsidRPr="005F5A6A">
        <w:rPr>
          <w:rFonts w:eastAsia="Calibri" w:cs="Times New Roman"/>
          <w:u w:val="single"/>
        </w:rPr>
        <w:t>environments, yet</w:t>
      </w:r>
      <w:proofErr w:type="gramEnd"/>
      <w:r w:rsidRPr="005F5A6A">
        <w:rPr>
          <w:rFonts w:eastAsia="Calibri" w:cs="Times New Roman"/>
          <w:u w:val="single"/>
        </w:rPr>
        <w:t xml:space="preserve"> have had little to say about the geography of people with disabilities</w:t>
      </w:r>
      <w:r w:rsidRPr="005F5A6A">
        <w:rPr>
          <w:rFonts w:eastAsia="Calibri" w:cs="Times New Roman"/>
          <w:sz w:val="16"/>
        </w:rPr>
        <w:t xml:space="preserve"> (Laws 1994; McDowell 1992). </w:t>
      </w:r>
      <w:r w:rsidRPr="005F5A6A">
        <w:rPr>
          <w:rFonts w:eastAsia="Calibri" w:cs="Times New Roman"/>
          <w:u w:val="single"/>
        </w:rPr>
        <w:t>While this reflects, in part, the relative absence of people with disabilities in academia, it also relates to their relative powerlessness in society more generally and to wider social discourses, and practices, which tend to portray disabled people as inferior, dependent and, by implication, of little or no value</w:t>
      </w:r>
      <w:r w:rsidRPr="005F5A6A">
        <w:rPr>
          <w:rFonts w:eastAsia="Calibri" w:cs="Times New Roman"/>
          <w:sz w:val="16"/>
        </w:rPr>
        <w:t xml:space="preserve">. Such conceptions are, as Oliver (1990) notes, still dominant and the term 'disablism' has been coined to describe socio-political processes which marginalize and oppress disabled people (Imrie and Wells 1993; Oliver 1990). As Oliver (1990) has commented, </w:t>
      </w:r>
      <w:r w:rsidRPr="005F5A6A">
        <w:rPr>
          <w:rFonts w:eastAsia="Calibri" w:cs="Times New Roman"/>
          <w:u w:val="single"/>
        </w:rPr>
        <w:t>people with disabilities are people too, yet sociological theory</w:t>
      </w:r>
      <w:r w:rsidRPr="005F5A6A">
        <w:rPr>
          <w:rFonts w:eastAsia="Calibri" w:cs="Times New Roman"/>
          <w:sz w:val="16"/>
        </w:rPr>
        <w:t xml:space="preserve">, from where the dominant theorizations of disability stem, is, as </w:t>
      </w:r>
      <w:proofErr w:type="spellStart"/>
      <w:r w:rsidRPr="005F5A6A">
        <w:rPr>
          <w:rFonts w:eastAsia="Calibri" w:cs="Times New Roman"/>
          <w:sz w:val="16"/>
        </w:rPr>
        <w:t>Abberley</w:t>
      </w:r>
      <w:proofErr w:type="spellEnd"/>
      <w:r w:rsidRPr="005F5A6A">
        <w:rPr>
          <w:rFonts w:eastAsia="Calibri" w:cs="Times New Roman"/>
          <w:sz w:val="16"/>
        </w:rPr>
        <w:t xml:space="preserve"> (1987) notes, theoretically backward and a hindrance rather than a help. The </w:t>
      </w:r>
      <w:r w:rsidRPr="005F5A6A">
        <w:rPr>
          <w:rFonts w:eastAsia="Calibri" w:cs="Times New Roman"/>
          <w:u w:val="single"/>
        </w:rPr>
        <w:t>dominant strands of theory individualize the nature and experiences of disability</w:t>
      </w:r>
      <w:r w:rsidRPr="005F5A6A">
        <w:rPr>
          <w:rFonts w:eastAsia="Calibri" w:cs="Times New Roman"/>
          <w:sz w:val="16"/>
        </w:rPr>
        <w:t xml:space="preserve">, suggesting that it is akin to a medical condition that requires treatment and/or a cure. In this way, </w:t>
      </w:r>
      <w:r w:rsidRPr="005F5A6A">
        <w:rPr>
          <w:rFonts w:eastAsia="Calibri" w:cs="Times New Roman"/>
          <w:u w:val="single"/>
        </w:rPr>
        <w:t xml:space="preserve">any negative experiences which disabled people encounter in, for instance, moving around their environments or failing to obtain employment, is conceptualized as linked to individual impairment rather than resulting from forms of social and political discrimination </w:t>
      </w:r>
      <w:r w:rsidRPr="005F5A6A">
        <w:rPr>
          <w:rFonts w:eastAsia="Calibri" w:cs="Times New Roman"/>
          <w:sz w:val="16"/>
        </w:rPr>
        <w:t xml:space="preserve">While such </w:t>
      </w:r>
      <w:r w:rsidRPr="005F5A6A">
        <w:rPr>
          <w:rFonts w:eastAsia="Calibri" w:cs="Times New Roman"/>
          <w:u w:val="single"/>
        </w:rPr>
        <w:t>conceptions are subject to a growing critique, particularly by people with disabilities themselves</w:t>
      </w:r>
      <w:r w:rsidRPr="005F5A6A">
        <w:rPr>
          <w:rFonts w:eastAsia="Calibri" w:cs="Times New Roman"/>
          <w:sz w:val="16"/>
        </w:rPr>
        <w:t xml:space="preserve">, geographers have only started to </w:t>
      </w:r>
      <w:r w:rsidRPr="006F2AB4">
        <w:rPr>
          <w:rFonts w:eastAsia="Calibri" w:cs="Times New Roman"/>
          <w:highlight w:val="cyan"/>
          <w:u w:val="single"/>
        </w:rPr>
        <w:t>research</w:t>
      </w:r>
      <w:r w:rsidRPr="005F5A6A">
        <w:rPr>
          <w:rFonts w:eastAsia="Calibri" w:cs="Times New Roman"/>
          <w:sz w:val="16"/>
        </w:rPr>
        <w:t xml:space="preserve"> and write </w:t>
      </w:r>
      <w:r w:rsidRPr="006F2AB4">
        <w:rPr>
          <w:rFonts w:eastAsia="Calibri" w:cs="Times New Roman"/>
          <w:highlight w:val="cyan"/>
          <w:u w:val="single"/>
        </w:rPr>
        <w:t>about the experiences of disabled people</w:t>
      </w:r>
      <w:r w:rsidRPr="005F5A6A">
        <w:rPr>
          <w:rFonts w:eastAsia="Calibri" w:cs="Times New Roman"/>
          <w:sz w:val="16"/>
        </w:rPr>
        <w:t xml:space="preserve">, yet there is evidence that they too </w:t>
      </w:r>
      <w:r w:rsidRPr="006F2AB4">
        <w:rPr>
          <w:rFonts w:eastAsia="Calibri" w:cs="Times New Roman"/>
          <w:highlight w:val="cyan"/>
          <w:u w:val="single"/>
        </w:rPr>
        <w:t>are replicating some of the more problematical aspects of what we might term an 'ableist'</w:t>
      </w:r>
      <w:r w:rsidRPr="005F5A6A">
        <w:rPr>
          <w:rFonts w:eastAsia="Calibri" w:cs="Times New Roman"/>
          <w:sz w:val="16"/>
        </w:rPr>
        <w:t xml:space="preserve"> sociology (see Andrews 1983; </w:t>
      </w:r>
      <w:proofErr w:type="spellStart"/>
      <w:r w:rsidRPr="005F5A6A">
        <w:rPr>
          <w:rFonts w:eastAsia="Calibri" w:cs="Times New Roman"/>
          <w:sz w:val="16"/>
        </w:rPr>
        <w:t>Golledge</w:t>
      </w:r>
      <w:proofErr w:type="spellEnd"/>
      <w:r w:rsidRPr="005F5A6A">
        <w:rPr>
          <w:rFonts w:eastAsia="Calibri" w:cs="Times New Roman"/>
          <w:sz w:val="16"/>
        </w:rPr>
        <w:t xml:space="preserve"> 1991, 1993). </w:t>
      </w:r>
      <w:r w:rsidRPr="006F2AB4">
        <w:rPr>
          <w:rFonts w:eastAsia="Calibri" w:cs="Times New Roman"/>
          <w:highlight w:val="cyan"/>
          <w:u w:val="single"/>
        </w:rPr>
        <w:t>Its main features are the utilization of conceptions of disability which are reducible to the functional limitations of people with disabilities</w:t>
      </w:r>
      <w:r w:rsidRPr="006F2AB4">
        <w:rPr>
          <w:rFonts w:eastAsia="Calibri" w:cs="Times New Roman"/>
          <w:sz w:val="16"/>
          <w:highlight w:val="cyan"/>
        </w:rPr>
        <w:t xml:space="preserve">, </w:t>
      </w:r>
      <w:r w:rsidRPr="006F2AB4">
        <w:rPr>
          <w:rFonts w:eastAsia="Calibri" w:cs="Times New Roman"/>
          <w:highlight w:val="cyan"/>
          <w:u w:val="single"/>
        </w:rPr>
        <w:t>the assertion of</w:t>
      </w:r>
      <w:r w:rsidRPr="005F5A6A">
        <w:rPr>
          <w:rFonts w:eastAsia="Calibri" w:cs="Times New Roman"/>
          <w:sz w:val="16"/>
        </w:rPr>
        <w:t xml:space="preserve"> the normality (and naturalness) of </w:t>
      </w:r>
      <w:r w:rsidRPr="006F2AB4">
        <w:rPr>
          <w:rFonts w:eastAsia="Calibri" w:cs="Times New Roman"/>
          <w:highlight w:val="cyan"/>
          <w:u w:val="single"/>
        </w:rPr>
        <w:t>able-</w:t>
      </w:r>
      <w:proofErr w:type="spellStart"/>
      <w:r w:rsidRPr="006F2AB4">
        <w:rPr>
          <w:rFonts w:eastAsia="Calibri" w:cs="Times New Roman"/>
          <w:highlight w:val="cyan"/>
          <w:u w:val="single"/>
        </w:rPr>
        <w:t>bodiedness</w:t>
      </w:r>
      <w:proofErr w:type="spellEnd"/>
      <w:r w:rsidRPr="006F2AB4">
        <w:rPr>
          <w:rFonts w:eastAsia="Calibri" w:cs="Times New Roman"/>
          <w:highlight w:val="cyan"/>
          <w:u w:val="single"/>
        </w:rPr>
        <w:t>, the notion that disability is abnormal</w:t>
      </w:r>
      <w:r w:rsidRPr="005F5A6A">
        <w:rPr>
          <w:rFonts w:eastAsia="Calibri" w:cs="Times New Roman"/>
          <w:sz w:val="16"/>
        </w:rPr>
        <w:t xml:space="preserve">, even a product of deviant </w:t>
      </w:r>
      <w:proofErr w:type="spellStart"/>
      <w:r w:rsidRPr="005F5A6A">
        <w:rPr>
          <w:rFonts w:eastAsia="Calibri" w:cs="Times New Roman"/>
          <w:sz w:val="16"/>
        </w:rPr>
        <w:t>behaviour</w:t>
      </w:r>
      <w:proofErr w:type="spellEnd"/>
      <w:r w:rsidRPr="005F5A6A">
        <w:rPr>
          <w:rFonts w:eastAsia="Calibri" w:cs="Times New Roman"/>
          <w:sz w:val="16"/>
        </w:rPr>
        <w:t xml:space="preserve">, </w:t>
      </w:r>
      <w:r w:rsidRPr="006F2AB4">
        <w:rPr>
          <w:rFonts w:eastAsia="Calibri" w:cs="Times New Roman"/>
          <w:highlight w:val="cyan"/>
          <w:u w:val="single"/>
        </w:rPr>
        <w:t>and the assumption that the goal of society is to return disabled people back to a normal state</w:t>
      </w:r>
      <w:r w:rsidRPr="005F5A6A">
        <w:rPr>
          <w:rFonts w:eastAsia="Calibri" w:cs="Times New Roman"/>
          <w:sz w:val="16"/>
        </w:rPr>
        <w:t xml:space="preserve"> (whatever that is). </w:t>
      </w:r>
      <w:r w:rsidRPr="006F2AB4">
        <w:rPr>
          <w:rFonts w:eastAsia="Calibri" w:cs="Times New Roman"/>
          <w:highlight w:val="cyan"/>
          <w:u w:val="single"/>
        </w:rPr>
        <w:t>Any sense of celebrating, even recognizing, the vitality of difference seems beyond the emergent ableist geography. In turn, the methodological individualism, underpinning ableist conceptions of geography and the disabled, is generating studies devoid of structural socio-political content or of little understanding of how societal values, attitudes and structures may be conditioning the experiences of people with disabilities</w:t>
      </w:r>
    </w:p>
    <w:p w14:paraId="0E5913A3" w14:textId="77777777" w:rsidR="00CD3F21" w:rsidRPr="005F5A6A" w:rsidRDefault="00CD3F21" w:rsidP="00CD3F21">
      <w:pPr>
        <w:keepNext/>
        <w:keepLines/>
        <w:spacing w:before="40" w:after="0"/>
        <w:outlineLvl w:val="3"/>
        <w:rPr>
          <w:rFonts w:eastAsia="MS Gothic" w:cs="Times New Roman"/>
          <w:b/>
          <w:iCs/>
          <w:sz w:val="26"/>
        </w:rPr>
      </w:pPr>
      <w:r w:rsidRPr="005F5A6A">
        <w:rPr>
          <w:rFonts w:eastAsia="MS Gothic" w:cs="Times New Roman"/>
          <w:b/>
          <w:iCs/>
          <w:sz w:val="26"/>
        </w:rPr>
        <w:t xml:space="preserve">Permutation solves – can do </w:t>
      </w:r>
      <w:proofErr w:type="spellStart"/>
      <w:r w:rsidRPr="005F5A6A">
        <w:rPr>
          <w:rFonts w:eastAsia="MS Gothic" w:cs="Times New Roman"/>
          <w:b/>
          <w:iCs/>
          <w:sz w:val="26"/>
        </w:rPr>
        <w:t>aff</w:t>
      </w:r>
      <w:proofErr w:type="spellEnd"/>
      <w:r w:rsidRPr="005F5A6A">
        <w:rPr>
          <w:rFonts w:eastAsia="MS Gothic" w:cs="Times New Roman"/>
          <w:b/>
          <w:iCs/>
          <w:sz w:val="26"/>
        </w:rPr>
        <w:t xml:space="preserve"> and incorporate </w:t>
      </w:r>
      <w:r>
        <w:rPr>
          <w:rFonts w:eastAsia="MS Gothic" w:cs="Times New Roman"/>
          <w:b/>
          <w:iCs/>
          <w:sz w:val="26"/>
        </w:rPr>
        <w:t xml:space="preserve">critical </w:t>
      </w:r>
      <w:r w:rsidRPr="005F5A6A">
        <w:rPr>
          <w:rFonts w:eastAsia="MS Gothic" w:cs="Times New Roman"/>
          <w:b/>
          <w:iCs/>
          <w:sz w:val="26"/>
        </w:rPr>
        <w:t xml:space="preserve">disability </w:t>
      </w:r>
      <w:r>
        <w:rPr>
          <w:rFonts w:eastAsia="MS Gothic" w:cs="Times New Roman"/>
          <w:b/>
          <w:iCs/>
          <w:sz w:val="26"/>
        </w:rPr>
        <w:t>studies</w:t>
      </w:r>
    </w:p>
    <w:p w14:paraId="0A530346" w14:textId="77777777" w:rsidR="00CD3F21" w:rsidRPr="005F5A6A" w:rsidRDefault="00CD3F21" w:rsidP="00CD3F21">
      <w:pPr>
        <w:rPr>
          <w:rFonts w:eastAsia="Calibri" w:cs="Times New Roman"/>
        </w:rPr>
      </w:pPr>
      <w:r w:rsidRPr="005F5A6A">
        <w:rPr>
          <w:rFonts w:eastAsia="Calibri" w:cs="Times New Roman"/>
          <w:b/>
          <w:bCs/>
          <w:sz w:val="26"/>
        </w:rPr>
        <w:t xml:space="preserve">Ho 5 </w:t>
      </w:r>
      <w:r w:rsidRPr="005F5A6A">
        <w:rPr>
          <w:rFonts w:eastAsia="Calibri" w:cs="Times New Roman"/>
        </w:rPr>
        <w:t>(</w:t>
      </w:r>
      <w:proofErr w:type="spellStart"/>
      <w:r w:rsidRPr="005F5A6A">
        <w:rPr>
          <w:rFonts w:eastAsia="Calibri" w:cs="Times New Roman"/>
        </w:rPr>
        <w:t>Anita,The</w:t>
      </w:r>
      <w:proofErr w:type="spellEnd"/>
      <w:r w:rsidRPr="005F5A6A">
        <w:rPr>
          <w:rFonts w:eastAsia="Calibri" w:cs="Times New Roman"/>
        </w:rPr>
        <w:t xml:space="preserve"> College of St. Catherine, Assistant professor of philosophy and a </w:t>
      </w:r>
      <w:proofErr w:type="spellStart"/>
      <w:r w:rsidRPr="005F5A6A">
        <w:rPr>
          <w:rFonts w:eastAsia="Calibri" w:cs="Times New Roman"/>
        </w:rPr>
        <w:t>cocoordinator</w:t>
      </w:r>
      <w:proofErr w:type="spellEnd"/>
      <w:r w:rsidRPr="005F5A6A">
        <w:rPr>
          <w:rFonts w:eastAsia="Calibri" w:cs="Times New Roman"/>
        </w:rPr>
        <w:t xml:space="preserve"> of the Center for Women, Economic Justice and Public Policy, “Mainstreaming Disability: A Case in Bioethics,” 2005, </w:t>
      </w:r>
      <w:hyperlink r:id="rId23" w:history="1">
        <w:r w:rsidRPr="005F5A6A">
          <w:rPr>
            <w:rFonts w:eastAsia="Calibri" w:cs="Times New Roman"/>
          </w:rPr>
          <w:t>http://www.syr.edu/gradschool/pdf/resourcebooksvideos/Pedagogical%20Curb%20Cuts.pdf</w:t>
        </w:r>
      </w:hyperlink>
      <w:r w:rsidRPr="005F5A6A">
        <w:rPr>
          <w:rFonts w:eastAsia="Calibri" w:cs="Times New Roman"/>
        </w:rPr>
        <w:t>, Page 21-22)</w:t>
      </w:r>
    </w:p>
    <w:p w14:paraId="2DB14A9B" w14:textId="77777777" w:rsidR="00CD3F21" w:rsidRPr="005F5A6A" w:rsidRDefault="00CD3F21" w:rsidP="00CD3F21">
      <w:pPr>
        <w:rPr>
          <w:rFonts w:eastAsia="Calibri" w:cs="Times New Roman"/>
          <w:u w:val="single"/>
        </w:rPr>
      </w:pPr>
      <w:r w:rsidRPr="006F2AB4">
        <w:rPr>
          <w:rFonts w:eastAsia="Calibri" w:cs="Times New Roman"/>
          <w:highlight w:val="cyan"/>
          <w:u w:val="single"/>
        </w:rPr>
        <w:t xml:space="preserve">In promoting diverse perspectives, we also need to pay attention to </w:t>
      </w:r>
      <w:r w:rsidRPr="006F2AB4">
        <w:rPr>
          <w:rFonts w:eastAsia="Calibri" w:cs="Times New Roman"/>
          <w:b/>
          <w:iCs/>
          <w:highlight w:val="cyan"/>
          <w:u w:val="single"/>
        </w:rPr>
        <w:t>how we incorporate disability issues</w:t>
      </w:r>
      <w:r w:rsidRPr="005F5A6A">
        <w:rPr>
          <w:rFonts w:eastAsia="Calibri" w:cs="Times New Roman"/>
          <w:u w:val="single"/>
        </w:rPr>
        <w:t xml:space="preserve">. It is not enough that instructors include materials about disabilities. As previously mentioned, some textbooks do discuss disability issues, but they do so from an able-bodied bias, which can perpetuate various stereotypes regarding disability. An inclusive course must balance various perspectives and incorporate the voices of people with disabilities. </w:t>
      </w:r>
      <w:r w:rsidRPr="006F2AB4">
        <w:rPr>
          <w:rFonts w:eastAsia="Calibri" w:cs="Times New Roman"/>
          <w:b/>
          <w:iCs/>
          <w:highlight w:val="cyan"/>
          <w:u w:val="single"/>
        </w:rPr>
        <w:t>Students need to critically examine how and why the existing structure may affect individuals of various characteristics and experiences differently</w:t>
      </w:r>
      <w:r w:rsidRPr="005F5A6A">
        <w:rPr>
          <w:rFonts w:eastAsia="Calibri" w:cs="Times New Roman"/>
          <w:u w:val="single"/>
        </w:rPr>
        <w:t xml:space="preserve">. Some may worry that incorporation of disability issues will distract students from the most important topics. Some instructors have told me that, just as it is often impossible to add an extra course to the curriculum, they have no time for a disability topic in their already-full schedules. I challenge the uncritical assumption that the current able-bodied curriculum is best, such that any change would compromise the quality of the learning. Some instructors mistakenly assume that incorporation of disability issues means that we must replace the mainstream topics with disability topics. However, as previously mentioned, disability is not an additional “topic” that is separate from other issues. It is not enough to spend a week “tackling” disability issues. Rather, </w:t>
      </w:r>
      <w:r w:rsidRPr="006F2AB4">
        <w:rPr>
          <w:rFonts w:eastAsia="Calibri" w:cs="Times New Roman"/>
          <w:highlight w:val="cyan"/>
          <w:u w:val="single"/>
        </w:rPr>
        <w:t xml:space="preserve">disability perspectives are an important part of most topics. Many issues have important implications for people with and without disabilities. The strategy is not to replace </w:t>
      </w:r>
      <w:r w:rsidRPr="005F5A6A">
        <w:rPr>
          <w:rFonts w:eastAsia="Calibri" w:cs="Times New Roman"/>
          <w:u w:val="single"/>
        </w:rPr>
        <w:t xml:space="preserve">6 </w:t>
      </w:r>
      <w:r w:rsidRPr="006F2AB4">
        <w:rPr>
          <w:rFonts w:eastAsia="Calibri" w:cs="Times New Roman"/>
          <w:highlight w:val="cyan"/>
          <w:u w:val="single"/>
        </w:rPr>
        <w:t>mainstreaming disability “traditional topics” with “disability topics.” Instead, the strategy is to examine or incorporate the disability perspective in these “traditional” topics.</w:t>
      </w:r>
      <w:r w:rsidRPr="005F5A6A">
        <w:rPr>
          <w:rFonts w:eastAsia="Calibri" w:cs="Times New Roman"/>
          <w:u w:val="single"/>
        </w:rPr>
        <w:t xml:space="preserve"> </w:t>
      </w:r>
    </w:p>
    <w:p w14:paraId="0587DC4D" w14:textId="77777777" w:rsidR="00CD3F21" w:rsidRPr="005F5A6A" w:rsidRDefault="00CD3F21" w:rsidP="00CD3F21">
      <w:pPr>
        <w:keepNext/>
        <w:keepLines/>
        <w:spacing w:before="40" w:after="0"/>
        <w:outlineLvl w:val="3"/>
        <w:rPr>
          <w:rFonts w:eastAsia="MS Gothic" w:cs="Times New Roman"/>
          <w:b/>
          <w:iCs/>
          <w:sz w:val="26"/>
        </w:rPr>
      </w:pPr>
      <w:r w:rsidRPr="005F5A6A">
        <w:rPr>
          <w:rFonts w:eastAsia="MS Gothic" w:cs="Times New Roman"/>
          <w:b/>
          <w:iCs/>
          <w:sz w:val="26"/>
        </w:rPr>
        <w:t>Perm – law key</w:t>
      </w:r>
    </w:p>
    <w:p w14:paraId="481B2E18" w14:textId="77777777" w:rsidR="00CD3F21" w:rsidRPr="005F5A6A" w:rsidRDefault="00CD3F21" w:rsidP="00CD3F21">
      <w:pPr>
        <w:rPr>
          <w:rFonts w:eastAsia="Calibri" w:cs="Times New Roman"/>
        </w:rPr>
      </w:pPr>
      <w:r w:rsidRPr="005F5A6A">
        <w:rPr>
          <w:rFonts w:eastAsia="Calibri" w:cs="Times New Roman"/>
        </w:rPr>
        <w:t xml:space="preserve">Celeste </w:t>
      </w:r>
      <w:proofErr w:type="spellStart"/>
      <w:r w:rsidRPr="005F5A6A">
        <w:rPr>
          <w:rFonts w:eastAsia="Calibri" w:cs="Times New Roman"/>
          <w:b/>
          <w:bCs/>
          <w:sz w:val="26"/>
        </w:rPr>
        <w:t>Langan</w:t>
      </w:r>
      <w:proofErr w:type="spellEnd"/>
      <w:r w:rsidRPr="005F5A6A">
        <w:rPr>
          <w:rFonts w:eastAsia="Calibri" w:cs="Times New Roman"/>
        </w:rPr>
        <w:t xml:space="preserve">, associate professor of English at the University of California at Berkeley, </w:t>
      </w:r>
      <w:r w:rsidRPr="005F5A6A">
        <w:rPr>
          <w:rFonts w:eastAsia="Calibri" w:cs="Times New Roman"/>
          <w:b/>
          <w:bCs/>
          <w:sz w:val="26"/>
        </w:rPr>
        <w:t>2001</w:t>
      </w:r>
      <w:r w:rsidRPr="005F5A6A">
        <w:rPr>
          <w:rFonts w:eastAsia="Calibri" w:cs="Times New Roman"/>
        </w:rPr>
        <w:t>, “Mobility Disability,” Public Culture, Volume 13, Number 3 LV</w:t>
      </w:r>
    </w:p>
    <w:p w14:paraId="55C42A6E" w14:textId="77777777" w:rsidR="00CD3F21" w:rsidRDefault="00CD3F21" w:rsidP="00CD3F21">
      <w:pPr>
        <w:rPr>
          <w:rFonts w:eastAsia="Calibri" w:cs="Times New Roman"/>
          <w:u w:val="single"/>
        </w:rPr>
      </w:pPr>
      <w:r w:rsidRPr="006F2AB4">
        <w:rPr>
          <w:rFonts w:eastAsia="Calibri" w:cs="Times New Roman"/>
          <w:highlight w:val="cyan"/>
          <w:u w:val="single"/>
        </w:rPr>
        <w:t xml:space="preserve">What kind of justice disability demands has been a vexed issue for scholars both within and outside of disability </w:t>
      </w:r>
      <w:proofErr w:type="gramStart"/>
      <w:r w:rsidRPr="006F2AB4">
        <w:rPr>
          <w:rFonts w:eastAsia="Calibri" w:cs="Times New Roman"/>
          <w:highlight w:val="cyan"/>
          <w:u w:val="single"/>
        </w:rPr>
        <w:t>studies</w:t>
      </w:r>
      <w:r w:rsidRPr="005F5A6A">
        <w:rPr>
          <w:rFonts w:eastAsia="Calibri" w:cs="Times New Roman"/>
          <w:u w:val="single"/>
        </w:rPr>
        <w:t>.</w:t>
      </w:r>
      <w:proofErr w:type="gramEnd"/>
      <w:r w:rsidRPr="005F5A6A">
        <w:rPr>
          <w:rFonts w:eastAsia="Calibri" w:cs="Times New Roman"/>
          <w:u w:val="single"/>
        </w:rPr>
        <w:t xml:space="preserve"> Physical disability often serves as a kind of limit case for philosophical reflections on formal justice and as an occasion to produce feelings of responsibility or charity in political arguments defending welfare or advocating some other form of </w:t>
      </w:r>
      <w:r w:rsidRPr="005F5A6A">
        <w:rPr>
          <w:rFonts w:eastAsia="Calibri" w:cs="Times New Roman"/>
        </w:rPr>
        <w:t xml:space="preserve">(private) </w:t>
      </w:r>
      <w:r w:rsidRPr="005F5A6A">
        <w:rPr>
          <w:rFonts w:eastAsia="Calibri" w:cs="Times New Roman"/>
          <w:u w:val="single"/>
        </w:rPr>
        <w:t xml:space="preserve">distributive justice. </w:t>
      </w:r>
      <w:r w:rsidRPr="005F5A6A">
        <w:rPr>
          <w:rFonts w:eastAsia="Calibri" w:cs="Times New Roman"/>
        </w:rPr>
        <w:t xml:space="preserve">In other words, </w:t>
      </w:r>
      <w:r w:rsidRPr="006F2AB4">
        <w:rPr>
          <w:rFonts w:eastAsia="Calibri" w:cs="Times New Roman"/>
          <w:highlight w:val="cyan"/>
          <w:u w:val="single"/>
        </w:rPr>
        <w:t>disabled bodies have often been employed in the political discourse of liberalism as occluding figures for class. But more recently, as disability scholars</w:t>
      </w:r>
      <w:r w:rsidRPr="005F5A6A">
        <w:rPr>
          <w:rFonts w:eastAsia="Calibri" w:cs="Times New Roman"/>
        </w:rPr>
        <w:t xml:space="preserve"> [End Page 470] </w:t>
      </w:r>
      <w:r w:rsidRPr="006F2AB4">
        <w:rPr>
          <w:rFonts w:eastAsia="Calibri" w:cs="Times New Roman"/>
          <w:highlight w:val="cyan"/>
          <w:u w:val="single"/>
        </w:rPr>
        <w:t>themselves debate appropriate kinds of legal remedy, the relation between physical disability and other conditions that constrain opportunity has been addressed more directly.</w:t>
      </w:r>
    </w:p>
    <w:p w14:paraId="619CA463" w14:textId="77777777" w:rsidR="00CD3F21" w:rsidRPr="0022369A" w:rsidRDefault="00CD3F21" w:rsidP="00CD3F21">
      <w:pPr>
        <w:keepNext/>
        <w:keepLines/>
        <w:spacing w:before="40" w:after="0"/>
        <w:outlineLvl w:val="3"/>
        <w:rPr>
          <w:rFonts w:eastAsiaTheme="majorEastAsia" w:cstheme="majorBidi"/>
          <w:b/>
          <w:iCs/>
          <w:sz w:val="26"/>
        </w:rPr>
      </w:pPr>
      <w:r w:rsidRPr="0022369A">
        <w:rPr>
          <w:rFonts w:eastAsiaTheme="majorEastAsia" w:cstheme="majorBidi"/>
          <w:b/>
          <w:iCs/>
          <w:sz w:val="26"/>
        </w:rPr>
        <w:t>Abandoning liberalism is bad for people with disabilities – politics can be reformed</w:t>
      </w:r>
    </w:p>
    <w:p w14:paraId="515B4F6B" w14:textId="77777777" w:rsidR="00CD3F21" w:rsidRPr="0022369A" w:rsidRDefault="00CD3F21" w:rsidP="00CD3F21">
      <w:proofErr w:type="spellStart"/>
      <w:r w:rsidRPr="0022369A">
        <w:rPr>
          <w:b/>
          <w:bCs/>
          <w:sz w:val="26"/>
        </w:rPr>
        <w:t>Badano</w:t>
      </w:r>
      <w:proofErr w:type="spellEnd"/>
      <w:r w:rsidRPr="0022369A">
        <w:rPr>
          <w:b/>
          <w:bCs/>
          <w:sz w:val="26"/>
        </w:rPr>
        <w:t xml:space="preserve"> 13</w:t>
      </w:r>
      <w:r w:rsidRPr="0022369A">
        <w:t xml:space="preserve"> (Gabriele, PhD candidate at the Centre for Philosophy, Justice and Health at University College London – “Political liberalism and the justice claims of the disabled: a reconciliation,” Critical Review of International Social and Political Philosophy, April 2013, http://www.tandfonline.com/eprint/tHKkbrxhGYIWAxTcJrAW/full#.UxyV-PldX-4)</w:t>
      </w:r>
    </w:p>
    <w:p w14:paraId="37029377" w14:textId="77777777" w:rsidR="00CD3F21" w:rsidRPr="0022369A" w:rsidRDefault="00CD3F21" w:rsidP="00CD3F21">
      <w:pPr>
        <w:rPr>
          <w:u w:val="single"/>
        </w:rPr>
      </w:pPr>
      <w:r w:rsidRPr="0022369A">
        <w:rPr>
          <w:sz w:val="16"/>
        </w:rPr>
        <w:t xml:space="preserve">I argue that </w:t>
      </w:r>
      <w:r w:rsidRPr="006F2AB4">
        <w:rPr>
          <w:highlight w:val="cyan"/>
          <w:u w:val="single"/>
        </w:rPr>
        <w:t xml:space="preserve">any proposal </w:t>
      </w:r>
      <w:r w:rsidRPr="006F2AB4">
        <w:rPr>
          <w:b/>
          <w:iCs/>
          <w:highlight w:val="cyan"/>
          <w:u w:val="single"/>
        </w:rPr>
        <w:t>abandoning the language of political justice</w:t>
      </w:r>
      <w:r w:rsidRPr="006F2AB4">
        <w:rPr>
          <w:highlight w:val="cyan"/>
          <w:u w:val="single"/>
        </w:rPr>
        <w:t xml:space="preserve"> would not</w:t>
      </w:r>
      <w:r w:rsidRPr="0022369A">
        <w:rPr>
          <w:u w:val="single"/>
        </w:rPr>
        <w:t xml:space="preserve"> seem to </w:t>
      </w:r>
      <w:r w:rsidRPr="006F2AB4">
        <w:rPr>
          <w:highlight w:val="cyan"/>
          <w:u w:val="single"/>
        </w:rPr>
        <w:t>do enough for</w:t>
      </w:r>
      <w:r w:rsidRPr="0022369A">
        <w:rPr>
          <w:u w:val="single"/>
        </w:rPr>
        <w:t xml:space="preserve"> those </w:t>
      </w:r>
      <w:r w:rsidRPr="006F2AB4">
        <w:rPr>
          <w:highlight w:val="cyan"/>
          <w:u w:val="single"/>
        </w:rPr>
        <w:t>individuals with disabilities</w:t>
      </w:r>
      <w:r w:rsidRPr="0022369A">
        <w:rPr>
          <w:u w:val="single"/>
        </w:rPr>
        <w:t xml:space="preserve"> who fall outside the basic idea of persons</w:t>
      </w:r>
      <w:r w:rsidRPr="0022369A">
        <w:rPr>
          <w:sz w:val="16"/>
        </w:rPr>
        <w:t xml:space="preserve"> as depicted by Rawls. In fact, the intuitions supporting the idea that </w:t>
      </w:r>
      <w:r w:rsidRPr="006F2AB4">
        <w:rPr>
          <w:highlight w:val="cyan"/>
          <w:u w:val="single"/>
        </w:rPr>
        <w:t>concepts like rights</w:t>
      </w:r>
      <w:r w:rsidRPr="0022369A">
        <w:rPr>
          <w:u w:val="single"/>
        </w:rPr>
        <w:t xml:space="preserve"> and opportunities </w:t>
      </w:r>
      <w:r w:rsidRPr="006F2AB4">
        <w:rPr>
          <w:highlight w:val="cyan"/>
          <w:u w:val="single"/>
        </w:rPr>
        <w:t xml:space="preserve">are </w:t>
      </w:r>
      <w:r w:rsidRPr="006F2AB4">
        <w:rPr>
          <w:b/>
          <w:iCs/>
          <w:highlight w:val="cyan"/>
          <w:u w:val="single"/>
        </w:rPr>
        <w:t>indispensable</w:t>
      </w:r>
      <w:r w:rsidRPr="0022369A">
        <w:rPr>
          <w:sz w:val="16"/>
        </w:rPr>
        <w:t xml:space="preserve"> are very strong.11 Let us go back to the examples of individuals falling outside Rawls’s idea of persons because their disabilities prevent them from being a net beneﬁt to social cooperation. They are individuals who need multiple </w:t>
      </w:r>
      <w:proofErr w:type="spellStart"/>
      <w:r w:rsidRPr="0022369A">
        <w:rPr>
          <w:sz w:val="16"/>
        </w:rPr>
        <w:t>carers</w:t>
      </w:r>
      <w:proofErr w:type="spellEnd"/>
      <w:r w:rsidRPr="0022369A">
        <w:rPr>
          <w:sz w:val="16"/>
        </w:rPr>
        <w:t xml:space="preserve"> to work, or whose disabilities prevent them from providing a beneﬁt to social cooperation that is large enough. To put the point more sharply, it is worth noticing that the disabilities in question are compatible with being in full possession of one’s logical and moral powers. Now, should we accept that those individuals ought to be given no rights or opportunities? An afﬁrmative answer would strike us as implausible, and for a good reason. In a liberal society, having one’s rights, opportunities and basic distributive entitlements acknowledged is one and the same as being recognized as an equal. And what is missing from Rawls’s political liberalism is precisely the idea that falling below a threshold of full cooperation should not be enough to prevent the disabled from being regarded as persons on an equal footing with anyone else. In sum, Rawls’s political liberalism is not amenable to any extension that, keeping the basic ideas of society and persons intact, is able to include a concern with the status of individuals with disabilities. In addition, the proposal that the interests of the disabled are not for public reason to protect is not satisfactory. Consequently, </w:t>
      </w:r>
      <w:r w:rsidRPr="0022369A">
        <w:rPr>
          <w:b/>
          <w:iCs/>
          <w:u w:val="single"/>
        </w:rPr>
        <w:t>a substantial revision</w:t>
      </w:r>
      <w:r w:rsidRPr="0022369A">
        <w:rPr>
          <w:u w:val="single"/>
        </w:rPr>
        <w:t xml:space="preserve"> is the only way to reconcile political liberalism with our intuitions concerning what is due to the disabled</w:t>
      </w:r>
      <w:r w:rsidRPr="0022369A">
        <w:rPr>
          <w:sz w:val="16"/>
        </w:rPr>
        <w:t xml:space="preserve">. 5. </w:t>
      </w:r>
      <w:r w:rsidRPr="0022369A">
        <w:rPr>
          <w:u w:val="single"/>
        </w:rPr>
        <w:t>Revising political liberalism</w:t>
      </w:r>
      <w:r w:rsidRPr="0022369A">
        <w:rPr>
          <w:sz w:val="16"/>
        </w:rPr>
        <w:t xml:space="preserve"> I: </w:t>
      </w:r>
      <w:r w:rsidRPr="0022369A">
        <w:rPr>
          <w:u w:val="single"/>
        </w:rPr>
        <w:t xml:space="preserve">beyond Hartley’s </w:t>
      </w:r>
      <w:proofErr w:type="spellStart"/>
      <w:r w:rsidRPr="0022369A">
        <w:rPr>
          <w:u w:val="single"/>
        </w:rPr>
        <w:t>contractualism</w:t>
      </w:r>
      <w:proofErr w:type="spellEnd"/>
      <w:r w:rsidRPr="0022369A">
        <w:rPr>
          <w:sz w:val="16"/>
        </w:rPr>
        <w:t xml:space="preserve"> </w:t>
      </w:r>
      <w:proofErr w:type="gramStart"/>
      <w:r w:rsidRPr="0022369A">
        <w:rPr>
          <w:sz w:val="16"/>
        </w:rPr>
        <w:t>The</w:t>
      </w:r>
      <w:proofErr w:type="gramEnd"/>
      <w:r w:rsidRPr="0022369A">
        <w:rPr>
          <w:sz w:val="16"/>
        </w:rPr>
        <w:t xml:space="preserve"> aim of this section and the next is to propose </w:t>
      </w:r>
      <w:r w:rsidRPr="0022369A">
        <w:rPr>
          <w:u w:val="single"/>
        </w:rPr>
        <w:t xml:space="preserve">a substantial </w:t>
      </w:r>
      <w:r w:rsidRPr="006F2AB4">
        <w:rPr>
          <w:b/>
          <w:iCs/>
          <w:highlight w:val="cyan"/>
          <w:u w:val="single"/>
        </w:rPr>
        <w:t>revision</w:t>
      </w:r>
      <w:r w:rsidRPr="0022369A">
        <w:rPr>
          <w:sz w:val="16"/>
        </w:rPr>
        <w:t xml:space="preserve"> of Rawls’s theory that </w:t>
      </w:r>
      <w:r w:rsidRPr="006F2AB4">
        <w:rPr>
          <w:highlight w:val="cyan"/>
          <w:u w:val="single"/>
        </w:rPr>
        <w:t>accommodates the justice claims of the disabled while upholding</w:t>
      </w:r>
      <w:r w:rsidRPr="0022369A">
        <w:rPr>
          <w:u w:val="single"/>
        </w:rPr>
        <w:t xml:space="preserve"> the project of political </w:t>
      </w:r>
      <w:r w:rsidRPr="006F2AB4">
        <w:rPr>
          <w:highlight w:val="cyan"/>
          <w:u w:val="single"/>
        </w:rPr>
        <w:t>liberalism</w:t>
      </w:r>
      <w:r w:rsidRPr="0022369A">
        <w:rPr>
          <w:sz w:val="16"/>
        </w:rPr>
        <w:t xml:space="preserve">. A question that needs to be answered at this point is: </w:t>
      </w:r>
      <w:r w:rsidRPr="006F2AB4">
        <w:rPr>
          <w:highlight w:val="cyan"/>
          <w:u w:val="single"/>
        </w:rPr>
        <w:t>why should we uphold</w:t>
      </w:r>
      <w:r w:rsidRPr="0022369A">
        <w:rPr>
          <w:u w:val="single"/>
        </w:rPr>
        <w:t xml:space="preserve"> the project of political </w:t>
      </w:r>
      <w:r w:rsidRPr="006F2AB4">
        <w:rPr>
          <w:highlight w:val="cyan"/>
          <w:u w:val="single"/>
        </w:rPr>
        <w:t>liberalism</w:t>
      </w:r>
      <w:r w:rsidRPr="0022369A">
        <w:rPr>
          <w:u w:val="single"/>
        </w:rPr>
        <w:t xml:space="preserve">, rather than endorsing a different model </w:t>
      </w:r>
      <w:r w:rsidRPr="0022369A">
        <w:rPr>
          <w:sz w:val="16"/>
        </w:rPr>
        <w:t xml:space="preserve">that more neatly ﬁts with our intuitions concerning what is due to the disabled? </w:t>
      </w:r>
      <w:r w:rsidRPr="006F2AB4">
        <w:rPr>
          <w:highlight w:val="cyan"/>
          <w:u w:val="single"/>
        </w:rPr>
        <w:t>First</w:t>
      </w:r>
      <w:r w:rsidRPr="0022369A">
        <w:rPr>
          <w:sz w:val="16"/>
        </w:rPr>
        <w:t xml:space="preserve">, </w:t>
      </w:r>
      <w:r w:rsidRPr="006F2AB4">
        <w:rPr>
          <w:highlight w:val="cyan"/>
          <w:u w:val="single"/>
        </w:rPr>
        <w:t>the general project</w:t>
      </w:r>
      <w:r w:rsidRPr="0022369A">
        <w:rPr>
          <w:sz w:val="16"/>
        </w:rPr>
        <w:t xml:space="preserve"> of political liberalism </w:t>
      </w:r>
      <w:r w:rsidRPr="006F2AB4">
        <w:rPr>
          <w:b/>
          <w:iCs/>
          <w:highlight w:val="cyan"/>
          <w:u w:val="single"/>
        </w:rPr>
        <w:t>is compelling</w:t>
      </w:r>
      <w:r w:rsidRPr="0022369A">
        <w:rPr>
          <w:sz w:val="16"/>
        </w:rPr>
        <w:t xml:space="preserve">. Rawls’s </w:t>
      </w:r>
      <w:r w:rsidRPr="0022369A">
        <w:rPr>
          <w:u w:val="single"/>
        </w:rPr>
        <w:t xml:space="preserve">political liberalism aims </w:t>
      </w:r>
      <w:r w:rsidRPr="006F2AB4">
        <w:rPr>
          <w:highlight w:val="cyan"/>
          <w:u w:val="single"/>
        </w:rPr>
        <w:t>to identify a</w:t>
      </w:r>
      <w:r w:rsidRPr="0022369A">
        <w:rPr>
          <w:u w:val="single"/>
        </w:rPr>
        <w:t xml:space="preserve"> </w:t>
      </w:r>
      <w:r w:rsidRPr="006F2AB4">
        <w:rPr>
          <w:highlight w:val="cyan"/>
          <w:u w:val="single"/>
        </w:rPr>
        <w:t>common ground</w:t>
      </w:r>
      <w:r w:rsidRPr="0022369A">
        <w:rPr>
          <w:u w:val="single"/>
        </w:rPr>
        <w:t xml:space="preserve"> of political ideas that can work as the basis on which the most important political decisions should be made</w:t>
      </w:r>
      <w:r w:rsidRPr="0022369A">
        <w:rPr>
          <w:sz w:val="16"/>
        </w:rPr>
        <w:t xml:space="preserve">. This project is of the greatest importance because, if successful, it creates legitimacy by building institutions </w:t>
      </w:r>
      <w:proofErr w:type="gramStart"/>
      <w:r w:rsidRPr="0022369A">
        <w:rPr>
          <w:sz w:val="16"/>
        </w:rPr>
        <w:t>on the basis of</w:t>
      </w:r>
      <w:proofErr w:type="gramEnd"/>
      <w:r w:rsidRPr="0022369A">
        <w:rPr>
          <w:sz w:val="16"/>
        </w:rPr>
        <w:t xml:space="preserve"> concepts that are acceptable to each reasonable individual. Moreover, it promotes stability in societies that are characterized by deep pluralism. </w:t>
      </w:r>
      <w:r w:rsidRPr="006F2AB4">
        <w:rPr>
          <w:highlight w:val="cyan"/>
          <w:u w:val="single"/>
        </w:rPr>
        <w:t>Second</w:t>
      </w:r>
      <w:r w:rsidRPr="0022369A">
        <w:rPr>
          <w:sz w:val="16"/>
        </w:rPr>
        <w:t xml:space="preserve">, </w:t>
      </w:r>
      <w:r w:rsidRPr="0022369A">
        <w:rPr>
          <w:u w:val="single"/>
        </w:rPr>
        <w:t xml:space="preserve">despite Rawls’s failure to take the interests of the disabled into consideration, political </w:t>
      </w:r>
      <w:r w:rsidRPr="006F2AB4">
        <w:rPr>
          <w:highlight w:val="cyan"/>
          <w:u w:val="single"/>
        </w:rPr>
        <w:t xml:space="preserve">liberalism is </w:t>
      </w:r>
      <w:r w:rsidRPr="006F2AB4">
        <w:rPr>
          <w:b/>
          <w:iCs/>
          <w:highlight w:val="cyan"/>
          <w:u w:val="single"/>
        </w:rPr>
        <w:t>well suited to support the justice claims of individuals with disabilities</w:t>
      </w:r>
      <w:r w:rsidRPr="0022369A">
        <w:rPr>
          <w:sz w:val="16"/>
        </w:rPr>
        <w:t xml:space="preserve">. This is because the idea that the disabled are citizens who deserve our respect is part of the common culture of our societies. In other words, </w:t>
      </w:r>
      <w:r w:rsidRPr="006F2AB4">
        <w:rPr>
          <w:highlight w:val="cyan"/>
          <w:u w:val="single"/>
        </w:rPr>
        <w:t xml:space="preserve">there is an </w:t>
      </w:r>
      <w:r w:rsidRPr="006F2AB4">
        <w:rPr>
          <w:b/>
          <w:iCs/>
          <w:highlight w:val="cyan"/>
          <w:u w:val="single"/>
        </w:rPr>
        <w:t>overlapping consensus</w:t>
      </w:r>
      <w:r w:rsidRPr="0022369A">
        <w:rPr>
          <w:u w:val="single"/>
        </w:rPr>
        <w:t xml:space="preserve"> on the idea </w:t>
      </w:r>
      <w:r w:rsidRPr="006F2AB4">
        <w:rPr>
          <w:highlight w:val="cyan"/>
          <w:u w:val="single"/>
        </w:rPr>
        <w:t>that rights</w:t>
      </w:r>
      <w:r w:rsidRPr="0022369A">
        <w:rPr>
          <w:u w:val="single"/>
        </w:rPr>
        <w:t xml:space="preserve">, </w:t>
      </w:r>
      <w:proofErr w:type="gramStart"/>
      <w:r w:rsidRPr="006F2AB4">
        <w:rPr>
          <w:highlight w:val="cyan"/>
          <w:u w:val="single"/>
        </w:rPr>
        <w:t>opportunities</w:t>
      </w:r>
      <w:proofErr w:type="gramEnd"/>
      <w:r w:rsidRPr="006F2AB4">
        <w:rPr>
          <w:highlight w:val="cyan"/>
          <w:u w:val="single"/>
        </w:rPr>
        <w:t xml:space="preserve"> and distributive shares must be granted</w:t>
      </w:r>
      <w:r w:rsidRPr="0022369A">
        <w:rPr>
          <w:sz w:val="16"/>
        </w:rPr>
        <w:t xml:space="preserve"> to individuals who are not fully cooperating members of society, including those who fall below full moral powers. </w:t>
      </w:r>
      <w:r w:rsidRPr="0022369A">
        <w:rPr>
          <w:u w:val="single"/>
        </w:rPr>
        <w:t>It is widely believed that those with physical disabilities should have the same rights as their fellow citizens</w:t>
      </w:r>
      <w:r w:rsidRPr="0022369A">
        <w:rPr>
          <w:sz w:val="16"/>
        </w:rPr>
        <w:t xml:space="preserve">, live in a social environment that does not excessively limit their opportunities and receive beneﬁts that help meet their special needs. Besides, although the state or third parties are given exceptional rights to interfere with the autonomy of individuals with severe cognitive disabilities, it is widely recognized that the mentally disabled are citizens whose basic interests must be protected by the law.12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w:t>
      </w:r>
      <w:r w:rsidRPr="006F2AB4">
        <w:rPr>
          <w:highlight w:val="cyan"/>
          <w:u w:val="single"/>
        </w:rPr>
        <w:t>the United Nations Convention</w:t>
      </w:r>
      <w:r w:rsidRPr="0022369A">
        <w:rPr>
          <w:u w:val="single"/>
        </w:rPr>
        <w:t xml:space="preserve"> on the Rights of Persons with Disabilities</w:t>
      </w:r>
      <w:r w:rsidRPr="0022369A">
        <w:rPr>
          <w:sz w:val="16"/>
        </w:rPr>
        <w:t xml:space="preserve"> (UN General Assembly, A/61/611) </w:t>
      </w:r>
      <w:r w:rsidRPr="006F2AB4">
        <w:rPr>
          <w:highlight w:val="cyan"/>
          <w:u w:val="single"/>
        </w:rPr>
        <w:t>can be taken as the epitome of this widespread attitude</w:t>
      </w:r>
      <w:r w:rsidRPr="0022369A">
        <w:rPr>
          <w:sz w:val="16"/>
        </w:rPr>
        <w:t xml:space="preserve">. Adopted in 2006, </w:t>
      </w:r>
      <w:r w:rsidRPr="0022369A">
        <w:rPr>
          <w:u w:val="single"/>
        </w:rPr>
        <w:t>the Convention requires that all individuals with disabilities should share in the enjoyment of equal fundamental rights.</w:t>
      </w:r>
    </w:p>
    <w:p w14:paraId="78DFFCAA" w14:textId="77777777" w:rsidR="00CD3F21" w:rsidRPr="006F2AB4" w:rsidRDefault="00CD3F21" w:rsidP="00CD3F21"/>
    <w:p w14:paraId="43ED0E0D" w14:textId="77777777" w:rsidR="00CD3F21" w:rsidRDefault="00CD3F21" w:rsidP="00CD3F21">
      <w:pPr>
        <w:pStyle w:val="Heading4"/>
      </w:pPr>
      <w:r>
        <w:t>Care work fails – can’t escape neoliberalism, sometimes visions of care conflict with others’ idea of care.</w:t>
      </w:r>
    </w:p>
    <w:p w14:paraId="7840F225" w14:textId="77777777" w:rsidR="00CD3F21" w:rsidRPr="00B959E5" w:rsidRDefault="00CD3F21" w:rsidP="00CD3F21">
      <w:r w:rsidRPr="00B959E5">
        <w:t xml:space="preserve">Mercer E. </w:t>
      </w:r>
      <w:r w:rsidRPr="00B959E5">
        <w:rPr>
          <w:rStyle w:val="Style13ptBold"/>
        </w:rPr>
        <w:t>Gary, 21.</w:t>
      </w:r>
      <w:r w:rsidRPr="00B959E5">
        <w:t xml:space="preserve"> Dual-title PhD candidate in Philosophy and Women’s, Gender, and Sexuality Studies at the Pennsylvania State University. Her work combines feminist philosophy, bioethics, and twentieth-century Continental philosophy </w:t>
      </w:r>
      <w:proofErr w:type="gramStart"/>
      <w:r w:rsidRPr="00B959E5">
        <w:t>in order to</w:t>
      </w:r>
      <w:proofErr w:type="gramEnd"/>
      <w:r w:rsidRPr="00B959E5">
        <w:t xml:space="preserve"> address the conceptual foundations of feminist ethics and the applied significance of medical technology in shaping relationships. "Care Robots, Crises of Capitalism, and the Limits of Human Caring." </w:t>
      </w:r>
      <w:r w:rsidRPr="00B959E5">
        <w:rPr>
          <w:i/>
          <w:iCs/>
        </w:rPr>
        <w:t>IJFAB: International Journal of Feminist Approaches to Bioethics</w:t>
      </w:r>
      <w:r w:rsidRPr="00B959E5">
        <w:t> 14, no. 1 (2021): 19-48.</w:t>
      </w:r>
    </w:p>
    <w:p w14:paraId="6E966515" w14:textId="77777777" w:rsidR="00CD3F21" w:rsidRDefault="00CD3F21" w:rsidP="00CD3F21">
      <w:pPr>
        <w:rPr>
          <w:sz w:val="16"/>
          <w:szCs w:val="16"/>
        </w:rPr>
      </w:pPr>
      <w:r w:rsidRPr="00B959E5">
        <w:rPr>
          <w:sz w:val="16"/>
          <w:szCs w:val="16"/>
        </w:rPr>
        <w:t xml:space="preserve">Two further vulnerabilities attending these alternative, potentially critical norms must be noted. These already ambivalent norms of care may be further compromised by their relation to corrupting capitalist logics. In addition to being vulnerable to cooptation by regimes of racial and gendered domination, Fraser notes that the alternative </w:t>
      </w:r>
      <w:proofErr w:type="spellStart"/>
      <w:r w:rsidRPr="00B959E5">
        <w:rPr>
          <w:sz w:val="16"/>
          <w:szCs w:val="16"/>
        </w:rPr>
        <w:t>normativities</w:t>
      </w:r>
      <w:proofErr w:type="spellEnd"/>
      <w:r w:rsidRPr="00B959E5">
        <w:rPr>
          <w:sz w:val="16"/>
          <w:szCs w:val="16"/>
        </w:rPr>
        <w:t xml:space="preserve"> she identifies are not inherently </w:t>
      </w:r>
      <w:proofErr w:type="spellStart"/>
      <w:r w:rsidRPr="00B959E5">
        <w:rPr>
          <w:sz w:val="16"/>
          <w:szCs w:val="16"/>
        </w:rPr>
        <w:t>anticapitalist</w:t>
      </w:r>
      <w:proofErr w:type="spellEnd"/>
      <w:r w:rsidRPr="00B959E5">
        <w:rPr>
          <w:sz w:val="16"/>
          <w:szCs w:val="16"/>
        </w:rPr>
        <w:t xml:space="preserve">. Recall that, for Fraser (2014b), the “extra-economic” background conditions of the capitalist economy (social reproduction, ecology, polity, and expropriation) are constitutive of capitalism, rather than outside of it (60). While these conditions of possibility maintain relative autonomy and are not reducible to the capitalist economy, they are significantly imbricated in and influenced by it. Given the situation of these alternative </w:t>
      </w:r>
      <w:proofErr w:type="spellStart"/>
      <w:r w:rsidRPr="00B959E5">
        <w:rPr>
          <w:sz w:val="16"/>
          <w:szCs w:val="16"/>
        </w:rPr>
        <w:t>normativities</w:t>
      </w:r>
      <w:proofErr w:type="spellEnd"/>
      <w:r w:rsidRPr="00B959E5">
        <w:rPr>
          <w:sz w:val="16"/>
          <w:szCs w:val="16"/>
        </w:rPr>
        <w:t xml:space="preserve"> within the structure of capitalism itself, how much critical potential can they retain? Major corporations might appeal to norms of care in extending office perks like free catered lunches or nap pods for midday rest while maintaining peak employee productivity as the primary objective. Although Fraser rejects what she refers to as the “strong </w:t>
      </w:r>
      <w:proofErr w:type="spellStart"/>
      <w:r w:rsidRPr="00B959E5">
        <w:rPr>
          <w:sz w:val="16"/>
          <w:szCs w:val="16"/>
        </w:rPr>
        <w:t>Foucaultian</w:t>
      </w:r>
      <w:proofErr w:type="spellEnd"/>
      <w:r w:rsidRPr="00B959E5">
        <w:rPr>
          <w:sz w:val="16"/>
          <w:szCs w:val="16"/>
        </w:rPr>
        <w:t xml:space="preserve"> thesis” that the alternative </w:t>
      </w:r>
      <w:proofErr w:type="spellStart"/>
      <w:r w:rsidRPr="00B959E5">
        <w:rPr>
          <w:sz w:val="16"/>
          <w:szCs w:val="16"/>
        </w:rPr>
        <w:t>normativities</w:t>
      </w:r>
      <w:proofErr w:type="spellEnd"/>
      <w:r w:rsidRPr="00B959E5">
        <w:rPr>
          <w:sz w:val="16"/>
          <w:szCs w:val="16"/>
        </w:rPr>
        <w:t xml:space="preserve"> she identifies are fully captured by the dictates of capitalism, she leaves unanswered exactly how we are to determine the level of complicity present (Fraser and </w:t>
      </w:r>
      <w:proofErr w:type="spellStart"/>
      <w:r w:rsidRPr="00B959E5">
        <w:rPr>
          <w:sz w:val="16"/>
          <w:szCs w:val="16"/>
        </w:rPr>
        <w:t>Jaeggi</w:t>
      </w:r>
      <w:proofErr w:type="spellEnd"/>
      <w:r w:rsidRPr="00B959E5">
        <w:rPr>
          <w:sz w:val="16"/>
          <w:szCs w:val="16"/>
        </w:rPr>
        <w:t xml:space="preserve"> 2018, 150). As I will go on to show, cooptation by racial and gendered forms of domination also implies a certain complicity with capitalism, insofar as the present forms of these regimes are bound up with one another. Furthermore</w:t>
      </w:r>
      <w:r w:rsidRPr="00571B7E">
        <w:rPr>
          <w:u w:val="single"/>
        </w:rPr>
        <w:t xml:space="preserve">, </w:t>
      </w:r>
      <w:r w:rsidRPr="006F2AB4">
        <w:rPr>
          <w:highlight w:val="cyan"/>
          <w:u w:val="single"/>
        </w:rPr>
        <w:t>the living and working conditions of the growing precariat may also endanger the survival of care’s critical resources</w:t>
      </w:r>
      <w:r w:rsidRPr="00571B7E">
        <w:rPr>
          <w:u w:val="single"/>
        </w:rPr>
        <w:t xml:space="preserve">. </w:t>
      </w:r>
      <w:r w:rsidRPr="00B959E5">
        <w:rPr>
          <w:sz w:val="16"/>
          <w:szCs w:val="16"/>
        </w:rPr>
        <w:t xml:space="preserve">Fraser notes that neoliberal capitalism may well produce emotional resistances, “contracting” the “circle of solidarity” (Fraser and </w:t>
      </w:r>
      <w:proofErr w:type="spellStart"/>
      <w:r w:rsidRPr="00B959E5">
        <w:rPr>
          <w:sz w:val="16"/>
          <w:szCs w:val="16"/>
        </w:rPr>
        <w:t>Jaeggi</w:t>
      </w:r>
      <w:proofErr w:type="spellEnd"/>
      <w:r w:rsidRPr="00B959E5">
        <w:rPr>
          <w:sz w:val="16"/>
          <w:szCs w:val="16"/>
        </w:rPr>
        <w:t xml:space="preserve"> 2018, 90). In this case, life under</w:t>
      </w:r>
      <w:r w:rsidRPr="00571B7E">
        <w:rPr>
          <w:u w:val="single"/>
        </w:rPr>
        <w:t xml:space="preserve"> </w:t>
      </w:r>
      <w:r w:rsidRPr="006F2AB4">
        <w:rPr>
          <w:highlight w:val="cyan"/>
          <w:u w:val="single"/>
        </w:rPr>
        <w:t xml:space="preserve">neoliberalism </w:t>
      </w:r>
      <w:r w:rsidRPr="00B959E5">
        <w:rPr>
          <w:u w:val="single"/>
        </w:rPr>
        <w:t>itself might</w:t>
      </w:r>
      <w:r w:rsidRPr="006F2AB4">
        <w:rPr>
          <w:highlight w:val="cyan"/>
          <w:u w:val="single"/>
        </w:rPr>
        <w:t xml:space="preserve"> shape empirical caring practices in a way that lends less easily to the generation of critical caring norms.</w:t>
      </w:r>
      <w:r w:rsidRPr="00571B7E">
        <w:rPr>
          <w:u w:val="single"/>
        </w:rPr>
        <w:t xml:space="preserve"> </w:t>
      </w:r>
      <w:r w:rsidRPr="00B959E5">
        <w:rPr>
          <w:sz w:val="16"/>
          <w:szCs w:val="16"/>
        </w:rPr>
        <w:t>We might think back to the working conditions of especially low-paid healthcare workers mentioned earlier and consider the range of impacts these conditions might have on workers’ uptake of critically caring norms. The emotional resistances generated by material conditions might even emerge under the guise of care, as appeals to racism and xenophobia are often cloaked in the language of community care and sustainability. Both insofar as the discourse of care may be employed in the service of domination and insofar as it may be constrained by the material conditions that undergird it, care’s potential critical normativity remains vulnerable.</w:t>
      </w:r>
      <w:r w:rsidRPr="00571B7E">
        <w:rPr>
          <w:u w:val="single"/>
        </w:rPr>
        <w:t xml:space="preserve"> </w:t>
      </w:r>
      <w:r w:rsidRPr="006F2AB4">
        <w:rPr>
          <w:highlight w:val="cyan"/>
          <w:u w:val="single"/>
        </w:rPr>
        <w:t xml:space="preserve">To the extent that we can cite successful examples of the values of care being deployed toward </w:t>
      </w:r>
      <w:proofErr w:type="spellStart"/>
      <w:r w:rsidRPr="006F2AB4">
        <w:rPr>
          <w:highlight w:val="cyan"/>
          <w:u w:val="single"/>
        </w:rPr>
        <w:t>anticapitalist</w:t>
      </w:r>
      <w:proofErr w:type="spellEnd"/>
      <w:r w:rsidRPr="006F2AB4">
        <w:rPr>
          <w:highlight w:val="cyan"/>
          <w:u w:val="single"/>
        </w:rPr>
        <w:t xml:space="preserve"> ends, some degree of critical purchase seems to remain</w:t>
      </w:r>
      <w:r w:rsidRPr="00571B7E">
        <w:rPr>
          <w:u w:val="single"/>
        </w:rPr>
        <w:t xml:space="preserve">. </w:t>
      </w:r>
      <w:r w:rsidRPr="00B959E5">
        <w:rPr>
          <w:sz w:val="16"/>
          <w:szCs w:val="16"/>
        </w:rPr>
        <w:t xml:space="preserve">The rhetorical strategies of the International Domestic Worker’s Network, for instance, deliberately deployed the trope of the loving, caring housekeeper </w:t>
      </w:r>
      <w:proofErr w:type="gramStart"/>
      <w:r w:rsidRPr="00B959E5">
        <w:rPr>
          <w:sz w:val="16"/>
          <w:szCs w:val="16"/>
        </w:rPr>
        <w:t>in order to</w:t>
      </w:r>
      <w:proofErr w:type="gramEnd"/>
      <w:r w:rsidRPr="00B959E5">
        <w:rPr>
          <w:sz w:val="16"/>
          <w:szCs w:val="16"/>
        </w:rPr>
        <w:t xml:space="preserve"> agitate for international recognition of labor standards (Boris and Fish 2014, 435–38). One poster from the campaign features the face of a young East Asian woman caught between two families. It reads: “She’s not just your maid. Her name is Lita. She works for her family, as well as yours. She is committed to looking after your family’s needs so that she can help hers Mercer E. Gary 35 back home. It’s not every day someone undertakes such a responsibility. Show her your appreciation. Give her a day off. Dignity overdue” (439). Importantly, as Boris and Fish (2014) argue, the campaign highlights interdependence but remains tied to gendered and racialized tropes of the self-sacrificing domestic (439). While the IDWN’s deployment of caring norms still carried at least of critical </w:t>
      </w:r>
      <w:proofErr w:type="spellStart"/>
      <w:r w:rsidRPr="00B959E5">
        <w:rPr>
          <w:sz w:val="16"/>
          <w:szCs w:val="16"/>
        </w:rPr>
        <w:t>anticapitalist</w:t>
      </w:r>
      <w:proofErr w:type="spellEnd"/>
      <w:r w:rsidRPr="00B959E5">
        <w:rPr>
          <w:sz w:val="16"/>
          <w:szCs w:val="16"/>
        </w:rPr>
        <w:t xml:space="preserve"> force insofar as they helped achieve material protections for workers, those benefits were predicated on recognition within a racialized and gendered hierarchy. But the discourse of care may still have the potential to push past its historically exclusionary </w:t>
      </w:r>
      <w:proofErr w:type="gramStart"/>
      <w:r w:rsidRPr="00B959E5">
        <w:rPr>
          <w:sz w:val="16"/>
          <w:szCs w:val="16"/>
        </w:rPr>
        <w:t>boundaries, when</w:t>
      </w:r>
      <w:proofErr w:type="gramEnd"/>
      <w:r w:rsidRPr="00B959E5">
        <w:rPr>
          <w:sz w:val="16"/>
          <w:szCs w:val="16"/>
        </w:rPr>
        <w:t xml:space="preserve"> those boundaries are actively interrogated. Here we can look to ongoing organizing for mutual aid and community caring that is attentive to the </w:t>
      </w:r>
      <w:proofErr w:type="gramStart"/>
      <w:r w:rsidRPr="00B959E5">
        <w:rPr>
          <w:sz w:val="16"/>
          <w:szCs w:val="16"/>
        </w:rPr>
        <w:t>particular vulnerabilities</w:t>
      </w:r>
      <w:proofErr w:type="gramEnd"/>
      <w:r w:rsidRPr="00B959E5">
        <w:rPr>
          <w:sz w:val="16"/>
          <w:szCs w:val="16"/>
        </w:rPr>
        <w:t xml:space="preserve"> of poor, disabled, and LGBT communities of color (</w:t>
      </w:r>
      <w:proofErr w:type="spellStart"/>
      <w:r w:rsidRPr="00B959E5">
        <w:rPr>
          <w:sz w:val="16"/>
          <w:szCs w:val="16"/>
        </w:rPr>
        <w:t>Piepzna-Samarahsinha</w:t>
      </w:r>
      <w:proofErr w:type="spellEnd"/>
      <w:r w:rsidRPr="00B959E5">
        <w:rPr>
          <w:sz w:val="16"/>
          <w:szCs w:val="16"/>
        </w:rPr>
        <w:t xml:space="preserve"> 2018; INCITE! 2007; Spade 2013, 1049–50). “Care” in these cases stands in distinct opposition to the white middle-class mother as the paradigmatic caring subject, highlighting instead the forms of resistant interdependence that have emerged in the face of domination. The</w:t>
      </w:r>
      <w:r w:rsidRPr="00571B7E">
        <w:rPr>
          <w:u w:val="single"/>
        </w:rPr>
        <w:t xml:space="preserve"> “</w:t>
      </w:r>
      <w:r w:rsidRPr="006F2AB4">
        <w:rPr>
          <w:highlight w:val="cyan"/>
          <w:u w:val="single"/>
        </w:rPr>
        <w:t xml:space="preserve">care webs” described and experienced by Leah Lakshmi </w:t>
      </w:r>
      <w:proofErr w:type="spellStart"/>
      <w:r w:rsidRPr="006F2AB4">
        <w:rPr>
          <w:highlight w:val="cyan"/>
          <w:u w:val="single"/>
        </w:rPr>
        <w:t>Piepzna-Samarasinha</w:t>
      </w:r>
      <w:proofErr w:type="spellEnd"/>
      <w:r w:rsidRPr="00571B7E">
        <w:rPr>
          <w:u w:val="single"/>
        </w:rPr>
        <w:t xml:space="preserve"> (</w:t>
      </w:r>
      <w:r w:rsidRPr="00B959E5">
        <w:rPr>
          <w:sz w:val="16"/>
          <w:szCs w:val="16"/>
        </w:rPr>
        <w:t>2018) involve groups of disabled, queer and trans people of color mutually providing for one another’s varied needs, sometimes with the support of white or nondisabled allies (54–60). These care webs, while enormously meaningful</w:t>
      </w:r>
      <w:r w:rsidRPr="00571B7E">
        <w:rPr>
          <w:u w:val="single"/>
        </w:rPr>
        <w:t xml:space="preserve">, </w:t>
      </w:r>
      <w:r w:rsidRPr="006F2AB4">
        <w:rPr>
          <w:highlight w:val="cyan"/>
          <w:u w:val="single"/>
        </w:rPr>
        <w:t>are</w:t>
      </w:r>
      <w:r w:rsidRPr="00571B7E">
        <w:rPr>
          <w:u w:val="single"/>
        </w:rPr>
        <w:t xml:space="preserve"> also </w:t>
      </w:r>
      <w:r w:rsidRPr="006F2AB4">
        <w:rPr>
          <w:highlight w:val="cyan"/>
          <w:u w:val="single"/>
        </w:rPr>
        <w:t>messy, complicated, and breakable. The successful caring transmitted through these webs is hard-won and transitory, often confronting, and sometimes succumbing to, dynamics of domination</w:t>
      </w:r>
      <w:r w:rsidRPr="00571B7E">
        <w:rPr>
          <w:u w:val="single"/>
        </w:rPr>
        <w:t xml:space="preserve">. </w:t>
      </w:r>
      <w:r w:rsidRPr="00B959E5">
        <w:rPr>
          <w:sz w:val="16"/>
          <w:szCs w:val="16"/>
        </w:rPr>
        <w:t xml:space="preserve">If both liberatory and regressive uses may be made of caring norms, what ultimately decides their direction? My appeal to the actual use of such norms in social movements resonates with </w:t>
      </w:r>
      <w:proofErr w:type="spellStart"/>
      <w:r w:rsidRPr="00B959E5">
        <w:rPr>
          <w:sz w:val="16"/>
          <w:szCs w:val="16"/>
        </w:rPr>
        <w:t>Rocío</w:t>
      </w:r>
      <w:proofErr w:type="spellEnd"/>
      <w:r w:rsidRPr="00B959E5">
        <w:rPr>
          <w:sz w:val="16"/>
          <w:szCs w:val="16"/>
        </w:rPr>
        <w:t xml:space="preserve"> </w:t>
      </w:r>
      <w:proofErr w:type="spellStart"/>
      <w:r w:rsidRPr="00B959E5">
        <w:rPr>
          <w:sz w:val="16"/>
          <w:szCs w:val="16"/>
        </w:rPr>
        <w:t>Zambrana’s</w:t>
      </w:r>
      <w:proofErr w:type="spellEnd"/>
      <w:r w:rsidRPr="00B959E5">
        <w:rPr>
          <w:sz w:val="16"/>
          <w:szCs w:val="16"/>
        </w:rPr>
        <w:t xml:space="preserve"> (2013) argument about the political determination of ambivalent norms (115). Normative ambivalence, for </w:t>
      </w:r>
      <w:proofErr w:type="spellStart"/>
      <w:r w:rsidRPr="00B959E5">
        <w:rPr>
          <w:sz w:val="16"/>
          <w:szCs w:val="16"/>
        </w:rPr>
        <w:t>Zambrana</w:t>
      </w:r>
      <w:proofErr w:type="spellEnd"/>
      <w:r w:rsidRPr="00B959E5">
        <w:rPr>
          <w:sz w:val="16"/>
          <w:szCs w:val="16"/>
        </w:rPr>
        <w:t xml:space="preserve">, is a significant achievement of neoliberalism, given this social structure’s ability to potentially </w:t>
      </w:r>
      <w:proofErr w:type="spellStart"/>
      <w:r w:rsidRPr="00B959E5">
        <w:rPr>
          <w:sz w:val="16"/>
          <w:szCs w:val="16"/>
        </w:rPr>
        <w:t>resignify</w:t>
      </w:r>
      <w:proofErr w:type="spellEnd"/>
      <w:r w:rsidRPr="00B959E5">
        <w:rPr>
          <w:sz w:val="16"/>
          <w:szCs w:val="16"/>
        </w:rPr>
        <w:t xml:space="preserve"> </w:t>
      </w:r>
      <w:proofErr w:type="gramStart"/>
      <w:r w:rsidRPr="00B959E5">
        <w:rPr>
          <w:sz w:val="16"/>
          <w:szCs w:val="16"/>
        </w:rPr>
        <w:t>any and all</w:t>
      </w:r>
      <w:proofErr w:type="gramEnd"/>
      <w:r w:rsidRPr="00B959E5">
        <w:rPr>
          <w:sz w:val="16"/>
          <w:szCs w:val="16"/>
        </w:rPr>
        <w:t xml:space="preserve"> values. She concludes that “the authority of normative language requires political rather than philosophical justification” (115). I take this to mean that the mobilization of norms in political activity is the only source of justification possible. On a model of political justification,</w:t>
      </w:r>
      <w:r w:rsidRPr="00571B7E">
        <w:rPr>
          <w:u w:val="single"/>
        </w:rPr>
        <w:t xml:space="preserve"> </w:t>
      </w:r>
      <w:r w:rsidRPr="006F2AB4">
        <w:rPr>
          <w:highlight w:val="cyan"/>
          <w:u w:val="single"/>
        </w:rPr>
        <w:t>the norms generated by caring practices are unstable and conflictual</w:t>
      </w:r>
      <w:r w:rsidRPr="00571B7E">
        <w:rPr>
          <w:u w:val="single"/>
        </w:rPr>
        <w:t xml:space="preserve">, </w:t>
      </w:r>
      <w:r w:rsidRPr="00B959E5">
        <w:rPr>
          <w:sz w:val="16"/>
          <w:szCs w:val="16"/>
        </w:rPr>
        <w:t>requiring ongoing renegotiation with each application: we cannot assume that actions counted as caring in the past will serve in the present, under different circumstances.</w:t>
      </w:r>
      <w:r w:rsidRPr="00571B7E">
        <w:rPr>
          <w:u w:val="single"/>
        </w:rPr>
        <w:t xml:space="preserve"> </w:t>
      </w:r>
      <w:r w:rsidRPr="006F2AB4">
        <w:rPr>
          <w:highlight w:val="cyan"/>
          <w:u w:val="single"/>
        </w:rPr>
        <w:t>Practices that go by the name of care,</w:t>
      </w:r>
      <w:r w:rsidRPr="00571B7E">
        <w:rPr>
          <w:u w:val="single"/>
        </w:rPr>
        <w:t xml:space="preserve"> </w:t>
      </w:r>
      <w:r w:rsidRPr="00B959E5">
        <w:rPr>
          <w:sz w:val="16"/>
          <w:szCs w:val="16"/>
        </w:rPr>
        <w:t>and may even originate from caring intentions</w:t>
      </w:r>
      <w:r w:rsidRPr="006F2AB4">
        <w:rPr>
          <w:highlight w:val="cyan"/>
          <w:u w:val="single"/>
        </w:rPr>
        <w:t>, do not always ultimately result in care</w:t>
      </w:r>
      <w:r w:rsidRPr="00571B7E">
        <w:rPr>
          <w:u w:val="single"/>
        </w:rPr>
        <w:t xml:space="preserve"> </w:t>
      </w:r>
      <w:r w:rsidRPr="00B959E5">
        <w:rPr>
          <w:sz w:val="16"/>
          <w:szCs w:val="16"/>
        </w:rPr>
        <w:t xml:space="preserve">in its fullest sense.28 The liberatory possibilities of caring norms thus seem to depend on the extent to which their actual deployment and uptake in political action is implicated with capitalism and the axes of domination of which it forms part (see </w:t>
      </w:r>
      <w:proofErr w:type="spellStart"/>
      <w:r w:rsidRPr="00B959E5">
        <w:rPr>
          <w:sz w:val="16"/>
          <w:szCs w:val="16"/>
        </w:rPr>
        <w:t>Folbre</w:t>
      </w:r>
      <w:proofErr w:type="spellEnd"/>
      <w:r w:rsidRPr="00B959E5">
        <w:rPr>
          <w:sz w:val="16"/>
          <w:szCs w:val="16"/>
        </w:rPr>
        <w:t xml:space="preserve"> 2006, 357–58). By highlighting the normative ambivalence of care, I recognize that its resources can be marshalled for transformative as well as reactionary uses. I can therefore also acknowledge the real possibility that caring norms could be deployed in support of reactionary and damaging uses of care robots. But a deeper concern seems to lurk underneath the critiques of care robots I have analyzed above. Are there contexts that might threaten to fundamentally distort caring norms, such that their critical potential will necessarily be nullified? Is the use of care robots one such context? The answer to these questions will depend on what we understand as essential to the practice of ethically significant care. If we remain committed to the belief that ethically significant care is a human activity, and that robots will never be able to care in this specifically human way, then their wholesale replacement of human caretakers would indeed seem to jeopardize the critical potential of caring normativity. While no author I have cited here argues in favor of the wholesale replacement of human caregivers, identifying such a limit case will prove useful for identifying key ethical issues at stake. For, in a dystopian world where robots held all primary caring duties, even if humans still engaged in some informal practices of care, the exercise of their caring abilities would be stunted.29 This would pose a problem not just for the maintenance of critical caring norms emerging from practice, but also, as Shannon </w:t>
      </w:r>
      <w:proofErr w:type="spellStart"/>
      <w:r w:rsidRPr="00B959E5">
        <w:rPr>
          <w:sz w:val="16"/>
          <w:szCs w:val="16"/>
        </w:rPr>
        <w:t>Vallor</w:t>
      </w:r>
      <w:proofErr w:type="spellEnd"/>
      <w:r w:rsidRPr="00B959E5">
        <w:rPr>
          <w:sz w:val="16"/>
          <w:szCs w:val="16"/>
        </w:rPr>
        <w:t xml:space="preserve"> (2011) has argued, for the cultivation of human caring abilities that contribute to personal and ethical identities.</w:t>
      </w:r>
    </w:p>
    <w:p w14:paraId="1AB0C959" w14:textId="77777777" w:rsidR="00CD3F21" w:rsidRDefault="00CD3F21" w:rsidP="00CD3F21">
      <w:pPr>
        <w:rPr>
          <w:u w:val="single"/>
        </w:rPr>
      </w:pPr>
    </w:p>
    <w:p w14:paraId="0B291268" w14:textId="77777777" w:rsidR="00CD3F21" w:rsidRDefault="00CD3F21" w:rsidP="00CD3F21">
      <w:pPr>
        <w:pStyle w:val="Heading4"/>
      </w:pPr>
      <w:r>
        <w:t>Care webs fail – some people’s care needs conflict with others, causes betrayal and burnout.</w:t>
      </w:r>
    </w:p>
    <w:p w14:paraId="41B3E6AA" w14:textId="77777777" w:rsidR="00CD3F21" w:rsidRPr="00923F01" w:rsidRDefault="00CD3F21" w:rsidP="00CD3F21">
      <w:r w:rsidRPr="00923F01">
        <w:t xml:space="preserve">Liz </w:t>
      </w:r>
      <w:r w:rsidRPr="00923F01">
        <w:rPr>
          <w:rStyle w:val="Style13ptBold"/>
        </w:rPr>
        <w:t>Bowen, 20</w:t>
      </w:r>
      <w:r w:rsidRPr="00923F01">
        <w:t xml:space="preserve">. Poet and critic living in New York. She is the author of the poetry collections </w:t>
      </w:r>
      <w:proofErr w:type="spellStart"/>
      <w:r w:rsidRPr="00923F01">
        <w:t>Sugarblood</w:t>
      </w:r>
      <w:proofErr w:type="spellEnd"/>
      <w:r w:rsidRPr="00923F01">
        <w:t xml:space="preserve"> (Metatron, 2017) and Compassion Fountain (Trembling Pillow, 2020). She is also a PhD candidate in English and comparative literature at Columbia University. Assistant editor at Public Books, senior poetry editor at Peach Mag, and assistant editor at Synapsis: A Health Humanities Journal. “WE MUST HEAL EACH OTHER.” February 14, 2020. https://www.publicbooks.org/we-must-heal-each-other/</w:t>
      </w:r>
    </w:p>
    <w:p w14:paraId="2DA4DB28" w14:textId="77777777" w:rsidR="00CD3F21" w:rsidRDefault="00CD3F21" w:rsidP="00CD3F21">
      <w:pPr>
        <w:rPr>
          <w:u w:val="single"/>
        </w:rPr>
      </w:pPr>
      <w:r w:rsidRPr="00B959E5">
        <w:rPr>
          <w:u w:val="single"/>
        </w:rPr>
        <w:t xml:space="preserve">Drawing mostly on an impressive personal archive of disability activism and artwork, from the 1990s to the present, </w:t>
      </w:r>
      <w:proofErr w:type="spellStart"/>
      <w:r w:rsidRPr="006F2AB4">
        <w:rPr>
          <w:highlight w:val="cyan"/>
          <w:u w:val="single"/>
        </w:rPr>
        <w:t>Piepzna-Samarasinha</w:t>
      </w:r>
      <w:proofErr w:type="spellEnd"/>
      <w:r w:rsidRPr="00B959E5">
        <w:rPr>
          <w:u w:val="single"/>
        </w:rPr>
        <w:t xml:space="preserve"> details </w:t>
      </w:r>
      <w:proofErr w:type="spellStart"/>
      <w:r w:rsidRPr="00B959E5">
        <w:rPr>
          <w:u w:val="single"/>
        </w:rPr>
        <w:t>crip</w:t>
      </w:r>
      <w:proofErr w:type="spellEnd"/>
      <w:r w:rsidRPr="00B959E5">
        <w:rPr>
          <w:u w:val="single"/>
        </w:rPr>
        <w:t xml:space="preserve"> “</w:t>
      </w:r>
      <w:r w:rsidRPr="006F2AB4">
        <w:rPr>
          <w:highlight w:val="cyan"/>
          <w:u w:val="single"/>
        </w:rPr>
        <w:t>care webs,”</w:t>
      </w:r>
      <w:r w:rsidRPr="00B959E5">
        <w:rPr>
          <w:u w:val="single"/>
        </w:rPr>
        <w:t xml:space="preserve"> in which disabled communities </w:t>
      </w:r>
      <w:r w:rsidRPr="006F2AB4">
        <w:rPr>
          <w:highlight w:val="cyan"/>
          <w:u w:val="single"/>
        </w:rPr>
        <w:t>established mutual aid networks outside medical and state apparatuses</w:t>
      </w:r>
      <w:r w:rsidRPr="00B959E5">
        <w:rPr>
          <w:u w:val="single"/>
        </w:rPr>
        <w:t xml:space="preserve">. (“Crip,” here, is a reclamation of the pejorative term “cripple,” which some disabled people have embraced in the same vein as, and in intimate relation to, how many have embraced the term “queer.”) In </w:t>
      </w:r>
      <w:r w:rsidRPr="006F2AB4">
        <w:rPr>
          <w:highlight w:val="cyan"/>
          <w:u w:val="single"/>
        </w:rPr>
        <w:t>these networks, primarily conceived of and organized by queer and trans people of color</w:t>
      </w:r>
      <w:r w:rsidRPr="00B959E5">
        <w:rPr>
          <w:u w:val="single"/>
        </w:rPr>
        <w:t>, the need for care is a normalized, ongoing reality for everyone involved. Consequently, the everyday work of care invites the possibilities of intimacy, humor, and pleasure as much as it does pain and difficulty. And so, when crises do arise, they often do not require the scrambling for resources typical of the emergency model. Instead, the necessary support structures, such as rides to doctor’s appointments and regular home check-ins, are already in place.</w:t>
      </w:r>
      <w:r>
        <w:rPr>
          <w:u w:val="single"/>
        </w:rPr>
        <w:t xml:space="preserve"> </w:t>
      </w:r>
      <w:r w:rsidRPr="00B959E5">
        <w:rPr>
          <w:u w:val="single"/>
        </w:rPr>
        <w:t xml:space="preserve">Though </w:t>
      </w:r>
      <w:r w:rsidRPr="006F2AB4">
        <w:rPr>
          <w:highlight w:val="cyan"/>
          <w:u w:val="single"/>
        </w:rPr>
        <w:t>these efforts have all been somewhat utopian in their ambitions</w:t>
      </w:r>
      <w:r w:rsidRPr="00B959E5">
        <w:rPr>
          <w:u w:val="single"/>
        </w:rPr>
        <w:t xml:space="preserve">, </w:t>
      </w:r>
      <w:proofErr w:type="spellStart"/>
      <w:r w:rsidRPr="00B959E5">
        <w:rPr>
          <w:u w:val="single"/>
        </w:rPr>
        <w:t>Piepzna-Samarasinha</w:t>
      </w:r>
      <w:proofErr w:type="spellEnd"/>
      <w:r w:rsidRPr="00B959E5">
        <w:rPr>
          <w:u w:val="single"/>
        </w:rPr>
        <w:t xml:space="preserve"> is nevertheless frank about their </w:t>
      </w:r>
      <w:r w:rsidRPr="006F2AB4">
        <w:rPr>
          <w:highlight w:val="cyan"/>
          <w:u w:val="single"/>
        </w:rPr>
        <w:t>real-world difficulties: namely, that some people’s care needs will likely conflict with others’, giving rise to feelings of betrayal and unequally distributed work</w:t>
      </w:r>
      <w:r w:rsidRPr="00B959E5">
        <w:rPr>
          <w:u w:val="single"/>
        </w:rPr>
        <w:t>.</w:t>
      </w:r>
    </w:p>
    <w:p w14:paraId="28784761" w14:textId="77777777" w:rsidR="00CD3F21" w:rsidRDefault="00CD3F21" w:rsidP="00CD3F21">
      <w:pPr>
        <w:rPr>
          <w:u w:val="single"/>
        </w:rPr>
      </w:pPr>
    </w:p>
    <w:p w14:paraId="29571068" w14:textId="77777777" w:rsidR="00CD3F21" w:rsidRDefault="00CD3F21" w:rsidP="00CD3F21">
      <w:pPr>
        <w:pStyle w:val="Heading4"/>
      </w:pPr>
      <w:r>
        <w:t>Care collectives fail – utopian, exploit POC</w:t>
      </w:r>
    </w:p>
    <w:p w14:paraId="0C1D3A27" w14:textId="77777777" w:rsidR="00CD3F21" w:rsidRPr="00571B7E" w:rsidRDefault="00CD3F21" w:rsidP="00CD3F21">
      <w:r w:rsidRPr="00571B7E">
        <w:t xml:space="preserve">Ally </w:t>
      </w:r>
      <w:r w:rsidRPr="00571B7E">
        <w:rPr>
          <w:rStyle w:val="Style13ptBold"/>
        </w:rPr>
        <w:t>Day, 21</w:t>
      </w:r>
      <w:r w:rsidRPr="00571B7E">
        <w:t>. Ph.D., The Ohio State University. Associate Professor, Critical Disability Studies,</w:t>
      </w:r>
      <w:r>
        <w:t xml:space="preserve"> </w:t>
      </w:r>
      <w:r w:rsidRPr="00571B7E">
        <w:t xml:space="preserve">"Care, crisis and coalition: imagining </w:t>
      </w:r>
      <w:proofErr w:type="spellStart"/>
      <w:r w:rsidRPr="00571B7E">
        <w:t>antiprophylactic</w:t>
      </w:r>
      <w:proofErr w:type="spellEnd"/>
      <w:r w:rsidRPr="00571B7E">
        <w:t xml:space="preserve"> citizenship through AIDS hospice activism." </w:t>
      </w:r>
      <w:r w:rsidRPr="00571B7E">
        <w:rPr>
          <w:i/>
          <w:iCs/>
        </w:rPr>
        <w:t>Culture, Health &amp; Sexuality</w:t>
      </w:r>
      <w:r w:rsidRPr="00571B7E">
        <w:t> (2021): 1-13.</w:t>
      </w:r>
    </w:p>
    <w:p w14:paraId="584CB1E0" w14:textId="77777777" w:rsidR="00CD3F21" w:rsidRDefault="00CD3F21" w:rsidP="00CD3F21">
      <w:pPr>
        <w:rPr>
          <w:u w:val="single"/>
        </w:rPr>
      </w:pPr>
      <w:proofErr w:type="spellStart"/>
      <w:r w:rsidRPr="006F2AB4">
        <w:rPr>
          <w:highlight w:val="cyan"/>
          <w:u w:val="single"/>
        </w:rPr>
        <w:t>Piepzna-Samarasinha</w:t>
      </w:r>
      <w:proofErr w:type="spellEnd"/>
      <w:r w:rsidRPr="006F2AB4">
        <w:rPr>
          <w:highlight w:val="cyan"/>
          <w:u w:val="single"/>
        </w:rPr>
        <w:t xml:space="preserve"> </w:t>
      </w:r>
      <w:r w:rsidRPr="00B959E5">
        <w:rPr>
          <w:u w:val="single"/>
        </w:rPr>
        <w:t xml:space="preserve">and Mia Mingus (2016) </w:t>
      </w:r>
      <w:r w:rsidRPr="006F2AB4">
        <w:rPr>
          <w:highlight w:val="cyan"/>
          <w:u w:val="single"/>
        </w:rPr>
        <w:t xml:space="preserve">have asserted </w:t>
      </w:r>
      <w:r w:rsidRPr="00B959E5">
        <w:rPr>
          <w:u w:val="single"/>
        </w:rPr>
        <w:t xml:space="preserve">in recent months </w:t>
      </w:r>
      <w:r w:rsidRPr="006F2AB4">
        <w:rPr>
          <w:highlight w:val="cyan"/>
          <w:u w:val="single"/>
        </w:rPr>
        <w:t>the importance of care collectives or care webs</w:t>
      </w:r>
      <w:r w:rsidRPr="00536EA0">
        <w:rPr>
          <w:u w:val="single"/>
        </w:rPr>
        <w:t xml:space="preserve">, informal networks in which </w:t>
      </w:r>
      <w:proofErr w:type="spellStart"/>
      <w:r w:rsidRPr="00536EA0">
        <w:rPr>
          <w:u w:val="single"/>
        </w:rPr>
        <w:t>crip</w:t>
      </w:r>
      <w:proofErr w:type="spellEnd"/>
      <w:r w:rsidRPr="00536EA0">
        <w:rPr>
          <w:u w:val="single"/>
        </w:rPr>
        <w:t xml:space="preserve">-identified people share their skills with one another to provide everything from personal care attendant work, to meals, to picking up medications. </w:t>
      </w:r>
      <w:r w:rsidRPr="006F2AB4">
        <w:rPr>
          <w:highlight w:val="cyan"/>
          <w:u w:val="single"/>
        </w:rPr>
        <w:t>As I read through the</w:t>
      </w:r>
      <w:r w:rsidRPr="00536EA0">
        <w:rPr>
          <w:u w:val="single"/>
        </w:rPr>
        <w:t xml:space="preserve"> David’s House </w:t>
      </w:r>
      <w:r w:rsidRPr="006F2AB4">
        <w:rPr>
          <w:highlight w:val="cyan"/>
          <w:u w:val="single"/>
        </w:rPr>
        <w:t>archives</w:t>
      </w:r>
      <w:r w:rsidRPr="00536EA0">
        <w:rPr>
          <w:u w:val="single"/>
        </w:rPr>
        <w:t xml:space="preserve">, I see this work in 1988 and 1989. The members who began David’s House first worked in local buddy systems, pairing with HIV-affected individuals to provide everything from cleaning cat litter to chauffeuring to doctor’s appointments. This buddy </w:t>
      </w:r>
      <w:proofErr w:type="spellStart"/>
      <w:r w:rsidRPr="00536EA0">
        <w:rPr>
          <w:u w:val="single"/>
        </w:rPr>
        <w:t>programme</w:t>
      </w:r>
      <w:proofErr w:type="spellEnd"/>
      <w:r w:rsidRPr="00536EA0">
        <w:rPr>
          <w:u w:val="single"/>
        </w:rPr>
        <w:t xml:space="preserve"> was Sue’s first interaction in HIV </w:t>
      </w:r>
      <w:proofErr w:type="spellStart"/>
      <w:r w:rsidRPr="00536EA0">
        <w:rPr>
          <w:u w:val="single"/>
        </w:rPr>
        <w:t>organising</w:t>
      </w:r>
      <w:proofErr w:type="spellEnd"/>
      <w:r w:rsidRPr="00536EA0">
        <w:rPr>
          <w:u w:val="single"/>
        </w:rPr>
        <w:t xml:space="preserve"> and it made her feel an immediate sense of belonging, a form of </w:t>
      </w:r>
      <w:proofErr w:type="spellStart"/>
      <w:r w:rsidRPr="00536EA0">
        <w:rPr>
          <w:u w:val="single"/>
        </w:rPr>
        <w:t>antiprophylactic</w:t>
      </w:r>
      <w:proofErr w:type="spellEnd"/>
      <w:r w:rsidRPr="00536EA0">
        <w:rPr>
          <w:u w:val="single"/>
        </w:rPr>
        <w:t xml:space="preserve"> comradery. There were no strings attached, just needs met. And yet, as </w:t>
      </w:r>
      <w:proofErr w:type="spellStart"/>
      <w:r w:rsidRPr="006F2AB4">
        <w:rPr>
          <w:highlight w:val="cyan"/>
          <w:u w:val="single"/>
        </w:rPr>
        <w:t>crip</w:t>
      </w:r>
      <w:proofErr w:type="spellEnd"/>
      <w:r w:rsidRPr="006F2AB4">
        <w:rPr>
          <w:highlight w:val="cyan"/>
          <w:u w:val="single"/>
        </w:rPr>
        <w:t xml:space="preserve"> feminist activists remind us</w:t>
      </w:r>
      <w:r w:rsidRPr="00536EA0">
        <w:rPr>
          <w:u w:val="single"/>
        </w:rPr>
        <w:t xml:space="preserve">, these </w:t>
      </w:r>
      <w:r w:rsidRPr="006F2AB4">
        <w:rPr>
          <w:highlight w:val="cyan"/>
          <w:u w:val="single"/>
        </w:rPr>
        <w:t xml:space="preserve">care webs, </w:t>
      </w:r>
      <w:r w:rsidRPr="00571B7E">
        <w:rPr>
          <w:u w:val="single"/>
        </w:rPr>
        <w:t>if not spun carefully,</w:t>
      </w:r>
      <w:r w:rsidRPr="006F2AB4">
        <w:rPr>
          <w:highlight w:val="cyan"/>
          <w:u w:val="single"/>
        </w:rPr>
        <w:t xml:space="preserve"> can seem a bit utopian, neglecting to understand unequal distributions of power and the potential exploitation or abuse of femme-identified and/or people of </w:t>
      </w:r>
      <w:proofErr w:type="spellStart"/>
      <w:r w:rsidRPr="006F2AB4">
        <w:rPr>
          <w:highlight w:val="cyan"/>
          <w:u w:val="single"/>
        </w:rPr>
        <w:t>colour</w:t>
      </w:r>
      <w:proofErr w:type="spellEnd"/>
      <w:r w:rsidRPr="006F2AB4">
        <w:rPr>
          <w:highlight w:val="cyan"/>
          <w:u w:val="single"/>
        </w:rPr>
        <w:t xml:space="preserve"> participants</w:t>
      </w:r>
      <w:r w:rsidRPr="00536EA0">
        <w:rPr>
          <w:u w:val="single"/>
        </w:rPr>
        <w:t xml:space="preserve"> (Mingus 2016; </w:t>
      </w:r>
      <w:proofErr w:type="spellStart"/>
      <w:r w:rsidRPr="00536EA0">
        <w:rPr>
          <w:u w:val="single"/>
        </w:rPr>
        <w:t>PiepznaSamarasinha</w:t>
      </w:r>
      <w:proofErr w:type="spellEnd"/>
      <w:r w:rsidRPr="00536EA0">
        <w:rPr>
          <w:u w:val="single"/>
        </w:rPr>
        <w:t xml:space="preserve"> 2018, 132–133). </w:t>
      </w:r>
      <w:r w:rsidRPr="006F2AB4">
        <w:rPr>
          <w:highlight w:val="cyan"/>
          <w:u w:val="single"/>
        </w:rPr>
        <w:t xml:space="preserve">Care collectives, </w:t>
      </w:r>
      <w:r w:rsidRPr="00571B7E">
        <w:rPr>
          <w:u w:val="single"/>
        </w:rPr>
        <w:t>without attention to power, can</w:t>
      </w:r>
      <w:r w:rsidRPr="006F2AB4">
        <w:rPr>
          <w:highlight w:val="cyan"/>
          <w:u w:val="single"/>
        </w:rPr>
        <w:t xml:space="preserve"> grow into institutional structures that leave </w:t>
      </w:r>
      <w:proofErr w:type="spellStart"/>
      <w:r w:rsidRPr="006F2AB4">
        <w:rPr>
          <w:highlight w:val="cyan"/>
          <w:u w:val="single"/>
        </w:rPr>
        <w:t>crip</w:t>
      </w:r>
      <w:proofErr w:type="spellEnd"/>
      <w:r w:rsidRPr="006F2AB4">
        <w:rPr>
          <w:highlight w:val="cyan"/>
          <w:u w:val="single"/>
        </w:rPr>
        <w:t xml:space="preserve"> bodies behind.</w:t>
      </w:r>
    </w:p>
    <w:p w14:paraId="1150B1B3" w14:textId="77777777" w:rsidR="00CD3F21" w:rsidRDefault="00CD3F21" w:rsidP="00CD3F21"/>
    <w:p w14:paraId="00464709" w14:textId="470FA37F" w:rsidR="002E3918" w:rsidRDefault="00CD3F21" w:rsidP="00CD3F21">
      <w:pPr>
        <w:pStyle w:val="Heading2"/>
      </w:pPr>
      <w:r>
        <w:t>1ar</w:t>
      </w:r>
    </w:p>
    <w:p w14:paraId="3E002710" w14:textId="5A530B83" w:rsidR="00CD3F21" w:rsidRDefault="00CD3F21" w:rsidP="00CD3F21">
      <w:pPr>
        <w:pStyle w:val="Heading3"/>
      </w:pPr>
      <w:r>
        <w:t>K---1ar</w:t>
      </w:r>
    </w:p>
    <w:p w14:paraId="3EED8A04" w14:textId="39D484BC" w:rsidR="00CD3F21" w:rsidRDefault="00CD3F21" w:rsidP="00CD3F21"/>
    <w:p w14:paraId="09E8FEC0" w14:textId="77777777" w:rsidR="00CD3F21" w:rsidRDefault="00CD3F21" w:rsidP="00CD3F21">
      <w:pPr>
        <w:pStyle w:val="Heading4"/>
      </w:pPr>
      <w:r>
        <w:t>turns the k---alternatives to capitalism destroy care networks</w:t>
      </w:r>
    </w:p>
    <w:p w14:paraId="4A81CEF6" w14:textId="77777777" w:rsidR="00CD3F21" w:rsidRPr="00923F01" w:rsidRDefault="00CD3F21" w:rsidP="00CD3F21">
      <w:r w:rsidRPr="00923F01">
        <w:t xml:space="preserve">Liz </w:t>
      </w:r>
      <w:r w:rsidRPr="00923F01">
        <w:rPr>
          <w:rStyle w:val="Style13ptBold"/>
        </w:rPr>
        <w:t>Bowen, 20</w:t>
      </w:r>
      <w:r w:rsidRPr="00923F01">
        <w:t xml:space="preserve">. Poet and critic living in New York. She is the author of the poetry collections </w:t>
      </w:r>
      <w:proofErr w:type="spellStart"/>
      <w:r w:rsidRPr="00923F01">
        <w:t>Sugarblood</w:t>
      </w:r>
      <w:proofErr w:type="spellEnd"/>
      <w:r w:rsidRPr="00923F01">
        <w:t xml:space="preserve"> (Metatron, 2017) and Compassion Fountain (Trembling Pillow, 2020). She is also a PhD candidate in English and comparative literature at Columbia University. Assistant editor at Public Books, senior poetry editor at Peach Mag, and assistant editor at Synapsis: A Health Humanities Journal. “WE MUST HEAL EACH OTHER.” February 14, 2020. https://www.publicbooks.org/we-must-heal-each-other/</w:t>
      </w:r>
    </w:p>
    <w:p w14:paraId="70ED8A95" w14:textId="6951C58C" w:rsidR="00CD3F21" w:rsidRDefault="00CD3F21" w:rsidP="00CD3F21">
      <w:pPr>
        <w:rPr>
          <w:u w:val="single"/>
        </w:rPr>
      </w:pPr>
      <w:r w:rsidRPr="00B959E5">
        <w:rPr>
          <w:u w:val="single"/>
        </w:rPr>
        <w:t xml:space="preserve">Drawing mostly on an impressive personal archive of disability activism and artwork, from the 1990s to the present, </w:t>
      </w:r>
      <w:proofErr w:type="spellStart"/>
      <w:r w:rsidRPr="00923F01">
        <w:rPr>
          <w:highlight w:val="cyan"/>
          <w:u w:val="single"/>
        </w:rPr>
        <w:t>Piepzna-Samarasinha</w:t>
      </w:r>
      <w:proofErr w:type="spellEnd"/>
      <w:r w:rsidRPr="00B959E5">
        <w:rPr>
          <w:u w:val="single"/>
        </w:rPr>
        <w:t xml:space="preserve"> details </w:t>
      </w:r>
      <w:proofErr w:type="spellStart"/>
      <w:r w:rsidRPr="00B959E5">
        <w:rPr>
          <w:u w:val="single"/>
        </w:rPr>
        <w:t>crip</w:t>
      </w:r>
      <w:proofErr w:type="spellEnd"/>
      <w:r w:rsidRPr="00B959E5">
        <w:rPr>
          <w:u w:val="single"/>
        </w:rPr>
        <w:t xml:space="preserve"> “</w:t>
      </w:r>
      <w:r w:rsidRPr="00923F01">
        <w:rPr>
          <w:highlight w:val="cyan"/>
          <w:u w:val="single"/>
        </w:rPr>
        <w:t>care webs,”</w:t>
      </w:r>
      <w:r w:rsidRPr="00B959E5">
        <w:rPr>
          <w:u w:val="single"/>
        </w:rPr>
        <w:t xml:space="preserve"> in which disabled communities </w:t>
      </w:r>
      <w:r w:rsidRPr="00923F01">
        <w:rPr>
          <w:highlight w:val="cyan"/>
          <w:u w:val="single"/>
        </w:rPr>
        <w:t>established mutual aid networks outside medical and state apparatuses</w:t>
      </w:r>
      <w:r w:rsidRPr="00B959E5">
        <w:rPr>
          <w:u w:val="single"/>
        </w:rPr>
        <w:t xml:space="preserve">. (“Crip,” here, is a reclamation of the pejorative term “cripple,” which some disabled people have embraced in the same vein as, and in intimate relation to, how many have embraced the term “queer.”) In </w:t>
      </w:r>
      <w:r w:rsidRPr="00923F01">
        <w:rPr>
          <w:highlight w:val="cyan"/>
          <w:u w:val="single"/>
        </w:rPr>
        <w:t>these networks, primarily conceived of and organized by queer and trans people of color</w:t>
      </w:r>
      <w:r w:rsidRPr="00B959E5">
        <w:rPr>
          <w:u w:val="single"/>
        </w:rPr>
        <w:t>, the need for care is a normalized, ongoing reality for everyone involved. Consequently, the everyday work of care invites the possibilities of intimacy, humor, and pleasure as much as it does pain and difficulty. And so, when crises do arise, they often do not require the scrambling for resources typical of the emergency model. Instead, the necessary support structures, such as rides to doctor’s appointments and regular home check-ins, are already in place.</w:t>
      </w:r>
      <w:r>
        <w:rPr>
          <w:u w:val="single"/>
        </w:rPr>
        <w:t xml:space="preserve"> </w:t>
      </w:r>
      <w:r w:rsidRPr="00B959E5">
        <w:rPr>
          <w:u w:val="single"/>
        </w:rPr>
        <w:t xml:space="preserve">Though </w:t>
      </w:r>
      <w:r w:rsidRPr="00B959E5">
        <w:rPr>
          <w:highlight w:val="cyan"/>
          <w:u w:val="single"/>
        </w:rPr>
        <w:t>these efforts have all been somewhat utopian in their ambitions</w:t>
      </w:r>
      <w:r w:rsidRPr="00B959E5">
        <w:rPr>
          <w:u w:val="single"/>
        </w:rPr>
        <w:t xml:space="preserve">, </w:t>
      </w:r>
      <w:proofErr w:type="spellStart"/>
      <w:r w:rsidRPr="00B959E5">
        <w:rPr>
          <w:u w:val="single"/>
        </w:rPr>
        <w:t>Piepzna-Samarasinha</w:t>
      </w:r>
      <w:proofErr w:type="spellEnd"/>
      <w:r w:rsidRPr="00B959E5">
        <w:rPr>
          <w:u w:val="single"/>
        </w:rPr>
        <w:t xml:space="preserve"> is nevertheless frank about their </w:t>
      </w:r>
      <w:r w:rsidRPr="00B959E5">
        <w:rPr>
          <w:highlight w:val="cyan"/>
          <w:u w:val="single"/>
        </w:rPr>
        <w:t>real-world difficulties: namely, that some people’s care needs will likely conflict with others’, giving rise to feelings of betrayal and unequally distributed work</w:t>
      </w:r>
      <w:r w:rsidRPr="00B959E5">
        <w:rPr>
          <w:u w:val="single"/>
        </w:rPr>
        <w:t>.</w:t>
      </w:r>
    </w:p>
    <w:p w14:paraId="01147463" w14:textId="77777777" w:rsidR="00CD3F21" w:rsidRDefault="00CD3F21" w:rsidP="00CD3F21">
      <w:pPr>
        <w:rPr>
          <w:u w:val="single"/>
        </w:rPr>
      </w:pPr>
    </w:p>
    <w:p w14:paraId="63EA6073" w14:textId="77777777" w:rsidR="00CD3F21" w:rsidRDefault="00CD3F21" w:rsidP="00CD3F21">
      <w:pPr>
        <w:pStyle w:val="Heading4"/>
      </w:pPr>
      <w:r>
        <w:t>resources---no way to actualize debate as care---neg evidence literally has no practical implications---care work creates</w:t>
      </w:r>
    </w:p>
    <w:p w14:paraId="31831264" w14:textId="77777777" w:rsidR="00CD3F21" w:rsidRDefault="00CD3F21" w:rsidP="00CD3F21">
      <w:r w:rsidRPr="005C0C70">
        <w:t>Christina</w:t>
      </w:r>
      <w:r>
        <w:t xml:space="preserve"> </w:t>
      </w:r>
      <w:r w:rsidRPr="005C0C70">
        <w:rPr>
          <w:rStyle w:val="Style13ptBold"/>
        </w:rPr>
        <w:t>Lee, 18</w:t>
      </w:r>
      <w:r w:rsidRPr="005C0C70">
        <w:t xml:space="preserve">. </w:t>
      </w:r>
      <w:r>
        <w:t>PhD student at London Arts and Humanities Partnership (LAHP)</w:t>
      </w:r>
      <w:r w:rsidRPr="005C0C70">
        <w:t xml:space="preserve"> "Book review: Care Work: Dreaming Disability Justice." (2018). </w:t>
      </w:r>
      <w:proofErr w:type="spellStart"/>
      <w:r w:rsidRPr="005C0C70">
        <w:t>RHiME</w:t>
      </w:r>
      <w:proofErr w:type="spellEnd"/>
      <w:r w:rsidRPr="005C0C70">
        <w:t xml:space="preserve">. </w:t>
      </w:r>
      <w:proofErr w:type="gramStart"/>
      <w:r w:rsidRPr="005C0C70">
        <w:t>2019;6:71</w:t>
      </w:r>
      <w:proofErr w:type="gramEnd"/>
      <w:r w:rsidRPr="005C0C70">
        <w:t>-3.</w:t>
      </w:r>
    </w:p>
    <w:p w14:paraId="0C654E6A" w14:textId="77777777" w:rsidR="00CD3F21" w:rsidRPr="002538B4" w:rsidRDefault="00CD3F21" w:rsidP="00CD3F21">
      <w:pPr>
        <w:rPr>
          <w:u w:val="single"/>
        </w:rPr>
      </w:pPr>
      <w:r w:rsidRPr="00252251">
        <w:rPr>
          <w:sz w:val="16"/>
          <w:szCs w:val="16"/>
        </w:rPr>
        <w:t xml:space="preserve">As indicated by the subtitle of the book ‘dreaming disability justice’, </w:t>
      </w:r>
      <w:proofErr w:type="spellStart"/>
      <w:r w:rsidRPr="00252251">
        <w:rPr>
          <w:sz w:val="16"/>
          <w:szCs w:val="16"/>
        </w:rPr>
        <w:t>PiepznaSamarasinha’s</w:t>
      </w:r>
      <w:proofErr w:type="spellEnd"/>
      <w:r w:rsidRPr="00252251">
        <w:rPr>
          <w:sz w:val="16"/>
          <w:szCs w:val="16"/>
        </w:rPr>
        <w:t xml:space="preserve"> provocations proffer dream visions of an accessible future and espouses a new kind of ‘prefigurative politics’ that imagines and works towards that future by creating accessible spaces in the here and now (p.149). In light of the inadequacies of the existing exploitative capitalist model of paid attendant care, she looks to possibilities of creating ‘care webs’ that allow access to care without shame or ramifications, such as the Sick and Disabled Queers (SDQ) online community where disabled queer people of </w:t>
      </w:r>
      <w:proofErr w:type="spellStart"/>
      <w:r w:rsidRPr="00252251">
        <w:rPr>
          <w:sz w:val="16"/>
          <w:szCs w:val="16"/>
        </w:rPr>
        <w:t>colour</w:t>
      </w:r>
      <w:proofErr w:type="spellEnd"/>
      <w:r w:rsidRPr="00252251">
        <w:rPr>
          <w:sz w:val="16"/>
          <w:szCs w:val="16"/>
        </w:rPr>
        <w:t xml:space="preserve"> shared practical care advice and adaptive equipment; and her own Creative Collective Access (CCA) project where she and other disabled queer/trans people of </w:t>
      </w:r>
      <w:proofErr w:type="spellStart"/>
      <w:r w:rsidRPr="00252251">
        <w:rPr>
          <w:sz w:val="16"/>
          <w:szCs w:val="16"/>
        </w:rPr>
        <w:t>colour</w:t>
      </w:r>
      <w:proofErr w:type="spellEnd"/>
      <w:r w:rsidRPr="00252251">
        <w:rPr>
          <w:sz w:val="16"/>
          <w:szCs w:val="16"/>
        </w:rPr>
        <w:t xml:space="preserve"> coordinated and </w:t>
      </w:r>
      <w:proofErr w:type="spellStart"/>
      <w:r w:rsidRPr="00252251">
        <w:rPr>
          <w:sz w:val="16"/>
          <w:szCs w:val="16"/>
        </w:rPr>
        <w:t>organised</w:t>
      </w:r>
      <w:proofErr w:type="spellEnd"/>
      <w:r w:rsidRPr="00252251">
        <w:rPr>
          <w:sz w:val="16"/>
          <w:szCs w:val="16"/>
        </w:rPr>
        <w:t xml:space="preserve"> access to help each other get to the Allied Media Conference in Detroit. Then, in ‘A Modest Proposal’ she presents a manifesto calling for a ‘fair trade emotional economics’ that rewards disabled and queer/trans people for their contributions and emotional </w:t>
      </w:r>
      <w:proofErr w:type="spellStart"/>
      <w:r w:rsidRPr="00252251">
        <w:rPr>
          <w:sz w:val="16"/>
          <w:szCs w:val="16"/>
        </w:rPr>
        <w:t>labour</w:t>
      </w:r>
      <w:proofErr w:type="spellEnd"/>
      <w:r w:rsidRPr="00252251">
        <w:rPr>
          <w:sz w:val="16"/>
          <w:szCs w:val="16"/>
        </w:rPr>
        <w:t xml:space="preserve"> that they are often asked to perform for free by way of educating others about oppression</w:t>
      </w:r>
      <w:r w:rsidRPr="005C0C70">
        <w:t xml:space="preserve">. </w:t>
      </w:r>
      <w:r w:rsidRPr="005C0C70">
        <w:rPr>
          <w:highlight w:val="cyan"/>
          <w:u w:val="single"/>
        </w:rPr>
        <w:t xml:space="preserve">For </w:t>
      </w:r>
      <w:proofErr w:type="spellStart"/>
      <w:r w:rsidRPr="005C0C70">
        <w:rPr>
          <w:highlight w:val="cyan"/>
          <w:u w:val="single"/>
        </w:rPr>
        <w:t>Piepzna-Samarasinha</w:t>
      </w:r>
      <w:proofErr w:type="spellEnd"/>
      <w:r w:rsidRPr="005C0C70">
        <w:rPr>
          <w:highlight w:val="cyan"/>
          <w:u w:val="single"/>
        </w:rPr>
        <w:t xml:space="preserve">, forming care webs is a way of redistributing emotional </w:t>
      </w:r>
      <w:proofErr w:type="spellStart"/>
      <w:r w:rsidRPr="005C0C70">
        <w:rPr>
          <w:highlight w:val="cyan"/>
          <w:u w:val="single"/>
        </w:rPr>
        <w:t>labour</w:t>
      </w:r>
      <w:proofErr w:type="spellEnd"/>
      <w:r w:rsidRPr="005C0C70">
        <w:rPr>
          <w:highlight w:val="cyan"/>
          <w:u w:val="single"/>
        </w:rPr>
        <w:t xml:space="preserve"> fairly to achieve disability justice, though there are still issues of sustainability and practicality in these approaches in the long-term, especially when many volunteers are disabled and have limited resources themselves.</w:t>
      </w:r>
    </w:p>
    <w:p w14:paraId="257DE1F2" w14:textId="77777777" w:rsidR="00CD3F21" w:rsidRDefault="00CD3F21" w:rsidP="00CD3F21"/>
    <w:p w14:paraId="28F4EC80" w14:textId="77777777" w:rsidR="00CD3F21" w:rsidRPr="00CD3F21" w:rsidRDefault="00CD3F21" w:rsidP="00CD3F21"/>
    <w:sectPr w:rsidR="00CD3F21" w:rsidRPr="00CD3F2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E391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18"/>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3F21"/>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AC568"/>
  <w14:defaultImageDpi w14:val="300"/>
  <w15:docId w15:val="{F5C7F2C0-4BD7-7346-8C7E-778919A9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2E3918"/>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E391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2E391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2E391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2E391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E39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3918"/>
  </w:style>
  <w:style w:type="character" w:customStyle="1" w:styleId="Heading1Char">
    <w:name w:val="Heading 1 Char"/>
    <w:aliases w:val="Pocket Char"/>
    <w:basedOn w:val="DefaultParagraphFont"/>
    <w:link w:val="Heading1"/>
    <w:uiPriority w:val="9"/>
    <w:rsid w:val="002E3918"/>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2E3918"/>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2E3918"/>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2E391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2E3918"/>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2E3918"/>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2E3918"/>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2E3918"/>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
    <w:basedOn w:val="DefaultParagraphFont"/>
    <w:link w:val="Card"/>
    <w:uiPriority w:val="99"/>
    <w:unhideWhenUsed/>
    <w:rsid w:val="002E3918"/>
    <w:rPr>
      <w:color w:val="auto"/>
      <w:u w:val="none"/>
    </w:rPr>
  </w:style>
  <w:style w:type="paragraph" w:styleId="DocumentMap">
    <w:name w:val="Document Map"/>
    <w:basedOn w:val="Normal"/>
    <w:link w:val="DocumentMapChar"/>
    <w:uiPriority w:val="99"/>
    <w:semiHidden/>
    <w:unhideWhenUsed/>
    <w:rsid w:val="002E391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E3918"/>
    <w:rPr>
      <w:rFonts w:ascii="Lucida Grande" w:hAnsi="Lucida Grande" w:cs="Lucida Grande"/>
    </w:rPr>
  </w:style>
  <w:style w:type="paragraph" w:customStyle="1" w:styleId="Yayanalytics">
    <w:name w:val="Yay analytics"/>
    <w:basedOn w:val="Heading4"/>
    <w:next w:val="Heading4"/>
    <w:qFormat/>
    <w:rsid w:val="002E3918"/>
    <w:rPr>
      <w:rFonts w:ascii="Times New Roman" w:hAnsi="Times New Roman" w:cs="Times New Roman"/>
      <w:color w:val="FF0000"/>
      <w:sz w:val="32"/>
      <w:szCs w:val="32"/>
    </w:rPr>
  </w:style>
  <w:style w:type="character" w:styleId="UnresolvedMention">
    <w:name w:val="Unresolved Mention"/>
    <w:basedOn w:val="DefaultParagraphFont"/>
    <w:uiPriority w:val="99"/>
    <w:unhideWhenUsed/>
    <w:rsid w:val="002E3918"/>
    <w:rPr>
      <w:color w:val="605E5C"/>
      <w:shd w:val="clear" w:color="auto" w:fill="E1DFDD"/>
    </w:rPr>
  </w:style>
  <w:style w:type="paragraph" w:customStyle="1" w:styleId="textbold">
    <w:name w:val="text bold"/>
    <w:basedOn w:val="Normal"/>
    <w:link w:val="Emphasis"/>
    <w:autoRedefine/>
    <w:uiPriority w:val="20"/>
    <w:qFormat/>
    <w:rsid w:val="002E391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1"/>
    <w:qFormat/>
    <w:rsid w:val="002E3918"/>
    <w:rPr>
      <w:sz w:val="22"/>
      <w:u w:val="single"/>
    </w:rPr>
  </w:style>
  <w:style w:type="paragraph" w:customStyle="1" w:styleId="Emphasis1">
    <w:name w:val="Emphasis1"/>
    <w:basedOn w:val="Normal"/>
    <w:uiPriority w:val="20"/>
    <w:qFormat/>
    <w:rsid w:val="002E3918"/>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34"/>
    <w:qFormat/>
    <w:rsid w:val="002E3918"/>
    <w:pPr>
      <w:ind w:left="720"/>
      <w:contextualSpacing/>
    </w:pPr>
  </w:style>
  <w:style w:type="paragraph" w:customStyle="1" w:styleId="Card">
    <w:name w:val="Card"/>
    <w:aliases w:val="card,Debate Text,No Spacing22,No Spacing3,No Spacing2,Read stuff,Medium Grid 21,Tags,No Spacing11,No Spacing111,No Spacing31,No Spacing1121,No Spacing41,No Spacing111112,No Spacing112,Tag and Cite,nonunderlined,Dont use,Very Small Text,No Spacing1"/>
    <w:basedOn w:val="Heading1"/>
    <w:link w:val="Hyperlink"/>
    <w:autoRedefine/>
    <w:uiPriority w:val="99"/>
    <w:qFormat/>
    <w:rsid w:val="002E391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Spacing">
    <w:name w:val="No Spacing"/>
    <w:aliases w:val="Note Level 2,Card Format,ClearFormatting,Clear,DDI Tag,Tag Title,No Spacing51,No Spacing1111"/>
    <w:basedOn w:val="Heading1"/>
    <w:autoRedefine/>
    <w:uiPriority w:val="99"/>
    <w:qFormat/>
    <w:rsid w:val="002E3918"/>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styleId="IntenseEmphasis">
    <w:name w:val="Intense Emphasis"/>
    <w:aliases w:val="Underline Char Char Char,Intense Emphasi,Box Out,Italic,Intense Emphasis5,Cite Char1,cites Char Char,Heading 3 Char Char1 Char,Char Char Char1,Intense Emphasis4,Minimized Ch,no Char,9.5,Underline Char Char,Sty,8 "/>
    <w:basedOn w:val="DefaultParagraphFont"/>
    <w:link w:val="CardsFont12pt"/>
    <w:uiPriority w:val="1"/>
    <w:qFormat/>
    <w:rsid w:val="00CD3F21"/>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foreignaffairs.com/articles/united-states/2021-02-10/technology-innovation-wars" TargetMode="External"/><Relationship Id="rId3" Type="http://schemas.openxmlformats.org/officeDocument/2006/relationships/customXml" Target="../customXml/item3.xml"/><Relationship Id="rId21" Type="http://schemas.openxmlformats.org/officeDocument/2006/relationships/hyperlink" Target="https://www.jstor.org/stable/24557445"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csis.org/analysis/technological-competition-and-chin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tlanticcouncil.org/blogs/new-atlanticist/is-the-us-china-strategic-competition-a-cold-war/" TargetMode="External"/><Relationship Id="rId20" Type="http://schemas.openxmlformats.org/officeDocument/2006/relationships/hyperlink" Target="https://www.ecomodernism.org/manifesto-englis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hyperlink" Target="http://www.syr.edu/gradschool/pdf/resourcebooksvideos/Pedagogical%20Curb%20Cuts.pdf" TargetMode="Externa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doi.org/10.1017/S0892679421000083"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hyperlink" Target="http://www.jstor.org/stable/622489?seq=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50</Pages>
  <Words>32800</Words>
  <Characters>185323</Characters>
  <Application>Microsoft Office Word</Application>
  <DocSecurity>0</DocSecurity>
  <Lines>2260</Lines>
  <Paragraphs>504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Verbatim Mac</vt:lpstr>
      <vt:lpstr>kentucky r1</vt:lpstr>
      <vt:lpstr>    1ac</vt:lpstr>
      <vt:lpstr>        Plan---1AC</vt:lpstr>
      <vt:lpstr>        Economy---1AC</vt:lpstr>
    </vt:vector>
  </TitlesOfParts>
  <Manager/>
  <Company>Ashtar Communications</Company>
  <LinksUpToDate>false</LinksUpToDate>
  <CharactersWithSpaces>217619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2021-10-02T16:05:00Z</dcterms:created>
  <dcterms:modified xsi:type="dcterms:W3CDTF">2021-10-02T16:12:00Z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