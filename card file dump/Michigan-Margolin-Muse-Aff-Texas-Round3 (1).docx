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3FEF" w14:textId="0C6A3C69" w:rsidR="00AF6CF9" w:rsidRDefault="006A6955" w:rsidP="006A6955">
      <w:pPr>
        <w:pStyle w:val="Heading1"/>
      </w:pPr>
      <w:r>
        <w:t>1AC</w:t>
      </w:r>
    </w:p>
    <w:p w14:paraId="0DB15F98" w14:textId="77777777" w:rsidR="006A6955" w:rsidRDefault="006A6955" w:rsidP="006A6955">
      <w:pPr>
        <w:pStyle w:val="Heading2"/>
      </w:pPr>
      <w:r>
        <w:t>1AC---DPS</w:t>
      </w:r>
    </w:p>
    <w:p w14:paraId="68AD0316" w14:textId="77777777" w:rsidR="006A6955" w:rsidRDefault="006A6955" w:rsidP="006A6955">
      <w:pPr>
        <w:pStyle w:val="Heading3"/>
      </w:pPr>
      <w:r>
        <w:t>1AC---Crisis</w:t>
      </w:r>
    </w:p>
    <w:p w14:paraId="505C5E06" w14:textId="77777777" w:rsidR="006A6955" w:rsidRDefault="006A6955" w:rsidP="006A6955">
      <w:pPr>
        <w:pStyle w:val="Heading4"/>
      </w:pPr>
      <w:r>
        <w:t xml:space="preserve">Advantage 1 is </w:t>
      </w:r>
      <w:r w:rsidRPr="00B81CCC">
        <w:rPr>
          <w:u w:val="single"/>
        </w:rPr>
        <w:t>Crisis</w:t>
      </w:r>
      <w:r>
        <w:t>:</w:t>
      </w:r>
    </w:p>
    <w:p w14:paraId="028FEFC3" w14:textId="77777777" w:rsidR="006A6955" w:rsidRPr="00B81CCC" w:rsidRDefault="006A6955" w:rsidP="006A6955"/>
    <w:p w14:paraId="66EDCEAD" w14:textId="77777777" w:rsidR="006A6955" w:rsidRPr="0047061F" w:rsidRDefault="006A6955" w:rsidP="006A6955">
      <w:pPr>
        <w:pStyle w:val="Heading4"/>
      </w:pPr>
      <w:r w:rsidRPr="00EC254D">
        <w:t xml:space="preserve">Marx’s law of profitability </w:t>
      </w:r>
      <w:r>
        <w:t xml:space="preserve">explains cyclical recessions and </w:t>
      </w:r>
      <w:r w:rsidRPr="00EC254D">
        <w:t xml:space="preserve">renders capitalism unsustainable </w:t>
      </w:r>
    </w:p>
    <w:p w14:paraId="4C1E9D96" w14:textId="77777777" w:rsidR="006A6955" w:rsidRPr="00EC254D" w:rsidRDefault="006A6955" w:rsidP="006A6955">
      <w:pPr>
        <w:rPr>
          <w:rStyle w:val="Style13ptBold"/>
        </w:rPr>
      </w:pPr>
      <w:r w:rsidRPr="00EC254D">
        <w:rPr>
          <w:rStyle w:val="Style13ptBold"/>
        </w:rPr>
        <w:t xml:space="preserve">Roberts 15 </w:t>
      </w:r>
      <w:r w:rsidRPr="00EC254D">
        <w:t>- London economist</w:t>
      </w:r>
      <w:r>
        <w:t xml:space="preserve"> </w:t>
      </w:r>
      <w:r w:rsidRPr="00EC254D">
        <w:t>(Michael, https://thenextrecession.wordpress.com/2015/12/29/the-marxist-theory-of-economic-crises-in-capitalism-part-two/, emuse)</w:t>
      </w:r>
    </w:p>
    <w:p w14:paraId="4D90730F" w14:textId="77777777" w:rsidR="006A6955" w:rsidRDefault="006A6955" w:rsidP="006A6955">
      <w:pPr>
        <w:rPr>
          <w:sz w:val="12"/>
        </w:rPr>
      </w:pPr>
      <w:r w:rsidRPr="00CD6176">
        <w:rPr>
          <w:rStyle w:val="StyleUnderline"/>
        </w:rPr>
        <w:t>Does Marx’s law fit the facts?</w:t>
      </w:r>
      <w:r w:rsidRPr="00EC254D">
        <w:rPr>
          <w:sz w:val="12"/>
        </w:rPr>
        <w:t xml:space="preserve"> </w:t>
      </w:r>
      <w:r w:rsidRPr="00EC254D">
        <w:rPr>
          <w:rStyle w:val="StyleUnderline"/>
        </w:rPr>
        <w:t xml:space="preserve">Some </w:t>
      </w:r>
      <w:r w:rsidRPr="00EC254D">
        <w:rPr>
          <w:sz w:val="12"/>
        </w:rPr>
        <w:t>Marxist</w:t>
      </w:r>
      <w:r w:rsidRPr="00EC254D">
        <w:rPr>
          <w:rStyle w:val="StyleUnderline"/>
        </w:rPr>
        <w:t xml:space="preserve"> </w:t>
      </w:r>
      <w:r w:rsidRPr="00CD684A">
        <w:rPr>
          <w:rStyle w:val="StyleUnderline"/>
        </w:rPr>
        <w:t xml:space="preserve">critics of </w:t>
      </w:r>
      <w:r w:rsidRPr="00DD2847">
        <w:rPr>
          <w:rStyle w:val="Emphasis"/>
          <w:highlight w:val="cyan"/>
        </w:rPr>
        <w:t>Marx’s law of profitability</w:t>
      </w:r>
      <w:r w:rsidRPr="00CD684A">
        <w:rPr>
          <w:rStyle w:val="StyleUnderline"/>
        </w:rPr>
        <w:t xml:space="preserve"> reckon that the law </w:t>
      </w:r>
      <w:r w:rsidRPr="00DD2847">
        <w:rPr>
          <w:rStyle w:val="Emphasis"/>
          <w:highlight w:val="cyan"/>
        </w:rPr>
        <w:t>can</w:t>
      </w:r>
      <w:r w:rsidRPr="00CD684A">
        <w:rPr>
          <w:rStyle w:val="StyleUnderline"/>
        </w:rPr>
        <w:t xml:space="preserve">not </w:t>
      </w:r>
      <w:r w:rsidRPr="00DD2847">
        <w:rPr>
          <w:rStyle w:val="Emphasis"/>
          <w:highlight w:val="cyan"/>
        </w:rPr>
        <w:t>be empirically proven</w:t>
      </w:r>
      <w:r w:rsidRPr="00EC254D">
        <w:rPr>
          <w:sz w:val="12"/>
        </w:rPr>
        <w:t xml:space="preserve"> or refuted </w:t>
      </w:r>
      <w:r w:rsidRPr="00EC254D">
        <w:rPr>
          <w:rStyle w:val="StyleUnderline"/>
        </w:rPr>
        <w:t xml:space="preserve">because official statistics cannot be used to show Marx’s law in operation. </w:t>
      </w:r>
      <w:r w:rsidRPr="00DD2847">
        <w:rPr>
          <w:rStyle w:val="StyleUnderline"/>
        </w:rPr>
        <w:t>But there are plenty of studies by Marxist economists that show otherwise</w:t>
      </w:r>
      <w:r>
        <w:rPr>
          <w:rStyle w:val="StyleUnderline"/>
        </w:rPr>
        <w:t xml:space="preserve">. </w:t>
      </w:r>
      <w:r w:rsidRPr="00EC254D">
        <w:rPr>
          <w:rStyle w:val="StyleUnderline"/>
        </w:rPr>
        <w:t xml:space="preserve">The key tests </w:t>
      </w:r>
      <w:r w:rsidRPr="00EC254D">
        <w:rPr>
          <w:sz w:val="12"/>
        </w:rPr>
        <w:t xml:space="preserve">of the validity of the law in modern capitalist economies </w:t>
      </w:r>
      <w:r w:rsidRPr="00EC254D">
        <w:rPr>
          <w:rStyle w:val="StyleUnderline"/>
        </w:rPr>
        <w:t>would be to show whether 1) the rate of profit falls over time as the organic composition of capital rises; 2) the rate of profit rises when the organic composition falls or when the rate of surplus value rises faster</w:t>
      </w:r>
      <w:r w:rsidRPr="00EC254D">
        <w:rPr>
          <w:sz w:val="12"/>
        </w:rPr>
        <w:t xml:space="preserve"> than the organic composition of capital; </w:t>
      </w:r>
      <w:r w:rsidRPr="00EC254D">
        <w:rPr>
          <w:rStyle w:val="StyleUnderline"/>
        </w:rPr>
        <w:t>3) the rate of profit rises, if there is sharp fall in the organic composition of capital as in a slump.</w:t>
      </w:r>
      <w:r w:rsidRPr="00EC254D">
        <w:rPr>
          <w:sz w:val="12"/>
        </w:rPr>
        <w:t xml:space="preserve"> These would be the empirical tests and </w:t>
      </w:r>
      <w:r w:rsidRPr="00EC254D">
        <w:rPr>
          <w:rStyle w:val="StyleUnderline"/>
        </w:rPr>
        <w:t xml:space="preserve">there is plenty of empirical evidence for the US and world economy to show that the answer is yes to all these questions. For example, </w:t>
      </w:r>
      <w:hyperlink r:id="rId5" w:history="1">
        <w:r w:rsidRPr="00C750AA">
          <w:rPr>
            <w:rStyle w:val="StyleUnderline"/>
          </w:rPr>
          <w:t xml:space="preserve">Basu and Manolakos </w:t>
        </w:r>
      </w:hyperlink>
      <w:r w:rsidRPr="00C750AA">
        <w:rPr>
          <w:rStyle w:val="StyleUnderline"/>
        </w:rPr>
        <w:t>applied econometric analysis</w:t>
      </w:r>
      <w:r w:rsidRPr="00CD684A">
        <w:rPr>
          <w:rStyle w:val="StyleUnderline"/>
        </w:rPr>
        <w:t xml:space="preserve"> to the US economy between 1948 and 2007 </w:t>
      </w:r>
      <w:r w:rsidRPr="00C750AA">
        <w:rPr>
          <w:rStyle w:val="StyleUnderline"/>
        </w:rPr>
        <w:t>and found</w:t>
      </w:r>
      <w:r w:rsidRPr="00CD684A">
        <w:rPr>
          <w:sz w:val="12"/>
        </w:rPr>
        <w:t xml:space="preserve"> that there was </w:t>
      </w:r>
      <w:r w:rsidRPr="00C750AA">
        <w:rPr>
          <w:rStyle w:val="StyleUnderline"/>
        </w:rPr>
        <w:t>a secular tendency for the rate of profit to fall</w:t>
      </w:r>
      <w:r w:rsidRPr="00CD684A">
        <w:rPr>
          <w:rStyle w:val="StyleUnderline"/>
        </w:rPr>
        <w:t xml:space="preserve"> with a measurable decline of about 0.3 percent a year “after controlling for counter-tendencies.”</w:t>
      </w:r>
      <w:r w:rsidRPr="00CD684A">
        <w:rPr>
          <w:sz w:val="12"/>
        </w:rPr>
        <w:t xml:space="preserve"> </w:t>
      </w:r>
      <w:r w:rsidRPr="00CD684A">
        <w:rPr>
          <w:rStyle w:val="StyleUnderline"/>
        </w:rPr>
        <w:t xml:space="preserve">In </w:t>
      </w:r>
      <w:hyperlink r:id="rId6" w:history="1">
        <w:r w:rsidRPr="00CD684A">
          <w:rPr>
            <w:rStyle w:val="StyleUnderline"/>
          </w:rPr>
          <w:t>my work on the US rate of profit,</w:t>
        </w:r>
      </w:hyperlink>
      <w:r w:rsidRPr="00CD684A">
        <w:rPr>
          <w:rStyle w:val="StyleUnderline"/>
        </w:rPr>
        <w:t xml:space="preserve"> I also found an average </w:t>
      </w:r>
      <w:r w:rsidRPr="00C750AA">
        <w:rPr>
          <w:rStyle w:val="StyleUnderline"/>
        </w:rPr>
        <w:t>decline</w:t>
      </w:r>
      <w:r w:rsidRPr="00CD684A">
        <w:rPr>
          <w:rStyle w:val="StyleUnderline"/>
        </w:rPr>
        <w:t xml:space="preserve"> of 0.4 percent a year through 2009.</w:t>
      </w:r>
      <w:r w:rsidRPr="00CD684A">
        <w:rPr>
          <w:sz w:val="12"/>
        </w:rPr>
        <w:t xml:space="preserve"> And </w:t>
      </w:r>
      <w:r w:rsidRPr="00CD684A">
        <w:rPr>
          <w:rStyle w:val="StyleUnderline"/>
        </w:rPr>
        <w:t>here is a figure by G Carchedi for</w:t>
      </w:r>
      <w:r w:rsidRPr="00CD684A">
        <w:rPr>
          <w:sz w:val="12"/>
        </w:rPr>
        <w:t xml:space="preserve"> the rise in the organic composition of capital (</w:t>
      </w:r>
      <w:r w:rsidRPr="00CD684A">
        <w:rPr>
          <w:rStyle w:val="StyleUnderline"/>
        </w:rPr>
        <w:t>OCC)</w:t>
      </w:r>
      <w:r w:rsidRPr="00CD684A">
        <w:rPr>
          <w:sz w:val="12"/>
        </w:rPr>
        <w:t xml:space="preserve"> in the industrial sector of the US since 1947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xml:space="preserve">). It tells the same story. US ARP and OCC (i.e. C/V)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It tells the same story. US ARP and OCC (i.e. C/V)</w:t>
      </w:r>
    </w:p>
    <w:p w14:paraId="399AF20C" w14:textId="77777777" w:rsidR="006A6955" w:rsidRPr="00EC254D" w:rsidRDefault="006A6955" w:rsidP="006A6955">
      <w:pPr>
        <w:rPr>
          <w:sz w:val="12"/>
        </w:rPr>
      </w:pPr>
      <w:r w:rsidRPr="00EC254D">
        <w:rPr>
          <w:noProof/>
          <w:sz w:val="12"/>
        </w:rPr>
        <w:drawing>
          <wp:inline distT="0" distB="0" distL="0" distR="0" wp14:anchorId="4FCEFB81" wp14:editId="52935FCD">
            <wp:extent cx="9525000" cy="5715000"/>
            <wp:effectExtent l="0" t="0" r="0" b="0"/>
            <wp:docPr id="17" name="Picture 17" descr="AR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r w:rsidRPr="00EC254D">
        <w:rPr>
          <w:sz w:val="12"/>
        </w:rPr>
        <w:t xml:space="preserve"> </w:t>
      </w:r>
    </w:p>
    <w:p w14:paraId="084489E8" w14:textId="77777777" w:rsidR="006A6955" w:rsidRDefault="006A6955" w:rsidP="006A6955">
      <w:pPr>
        <w:rPr>
          <w:sz w:val="12"/>
        </w:rPr>
      </w:pPr>
      <w:r w:rsidRPr="00EC254D">
        <w:rPr>
          <w:rStyle w:val="StyleUnderline"/>
          <w:highlight w:val="cyan"/>
        </w:rPr>
        <w:t xml:space="preserve">There is a clear inverse correlation </w:t>
      </w:r>
      <w:r w:rsidRPr="00C750AA">
        <w:rPr>
          <w:rStyle w:val="StyleUnderline"/>
          <w:highlight w:val="cyan"/>
        </w:rPr>
        <w:t xml:space="preserve">between a rising organic </w:t>
      </w:r>
      <w:r w:rsidRPr="00EC254D">
        <w:rPr>
          <w:rStyle w:val="StyleUnderline"/>
          <w:highlight w:val="cyan"/>
        </w:rPr>
        <w:t>composition of capital and a falling rate of profit.</w:t>
      </w:r>
      <w:r w:rsidRPr="00EC254D">
        <w:rPr>
          <w:rStyle w:val="StyleUnderline"/>
        </w:rPr>
        <w:t xml:space="preserve"> </w:t>
      </w:r>
      <w:r w:rsidRPr="00EC254D">
        <w:rPr>
          <w:rStyle w:val="Emphasis"/>
        </w:rPr>
        <w:t>Can Marx’s law explain crises?</w:t>
      </w:r>
      <w:r w:rsidRPr="00EC254D">
        <w:rPr>
          <w:rStyle w:val="StyleUnderline"/>
        </w:rPr>
        <w:t xml:space="preserve"> </w:t>
      </w:r>
      <w:r w:rsidRPr="00EC254D">
        <w:rPr>
          <w:sz w:val="12"/>
        </w:rPr>
        <w:t xml:space="preserve">How does Marx’s law of profitability work as an explanation and forecast of slumps in capitalist economies? </w:t>
      </w:r>
      <w:r w:rsidRPr="00EC254D">
        <w:rPr>
          <w:rStyle w:val="StyleUnderline"/>
          <w:highlight w:val="cyan"/>
        </w:rPr>
        <w:t>The law leads to a</w:t>
      </w:r>
      <w:r w:rsidRPr="00EC254D">
        <w:rPr>
          <w:rStyle w:val="StyleUnderline"/>
        </w:rPr>
        <w:t xml:space="preserve"> clear </w:t>
      </w:r>
      <w:r w:rsidRPr="00EC254D">
        <w:rPr>
          <w:rStyle w:val="StyleUnderline"/>
          <w:highlight w:val="cyan"/>
        </w:rPr>
        <w:t>causal connection to regular and recurrent crises</w:t>
      </w:r>
      <w:r w:rsidRPr="00EC254D">
        <w:rPr>
          <w:rStyle w:val="StyleUnderline"/>
        </w:rPr>
        <w:t xml:space="preserve"> </w:t>
      </w:r>
      <w:r w:rsidRPr="00EC254D">
        <w:rPr>
          <w:sz w:val="12"/>
        </w:rPr>
        <w:t xml:space="preserve">(slumps). </w:t>
      </w:r>
      <w:r w:rsidRPr="00EC254D">
        <w:rPr>
          <w:rStyle w:val="StyleUnderline"/>
        </w:rPr>
        <w:t>It runs from falling profitability to falling profits to falling investment to falling employment and incomes. A bottom is reached when there is sufficient destruction of capital values</w:t>
      </w:r>
      <w:r w:rsidRPr="00EC254D">
        <w:rPr>
          <w:sz w:val="12"/>
        </w:rPr>
        <w:t xml:space="preserve"> (the writing off technology, the bankruptcy of companies, a reduction in wage costs) </w:t>
      </w:r>
      <w:r w:rsidRPr="00EC254D">
        <w:rPr>
          <w:rStyle w:val="StyleUnderline"/>
        </w:rPr>
        <w:t>to raise profits and then profitability. Then rising profitability leads to rising investment again</w:t>
      </w:r>
      <w:r w:rsidRPr="00EC254D">
        <w:rPr>
          <w:sz w:val="12"/>
        </w:rPr>
        <w:t xml:space="preserve">. The cycle of boom recommences and the whole ‘crap’ starts again, to use Marx’s colourful phrase. </w:t>
      </w:r>
      <w:hyperlink r:id="rId9" w:history="1">
        <w:r w:rsidRPr="00EC254D">
          <w:rPr>
            <w:rStyle w:val="Hyperlink"/>
            <w:sz w:val="12"/>
          </w:rPr>
          <w:t>There is a cycle of profit alongside the long-term tendency for the rate of profit to fall.</w:t>
        </w:r>
      </w:hyperlink>
    </w:p>
    <w:p w14:paraId="486B5110" w14:textId="77777777" w:rsidR="006A6955" w:rsidRDefault="006A6955" w:rsidP="006A6955">
      <w:pPr>
        <w:rPr>
          <w:sz w:val="12"/>
        </w:rPr>
      </w:pPr>
      <w:r w:rsidRPr="00EC254D">
        <w:rPr>
          <w:noProof/>
          <w:sz w:val="12"/>
        </w:rPr>
        <w:drawing>
          <wp:inline distT="0" distB="0" distL="0" distR="0" wp14:anchorId="7ACF1070" wp14:editId="74B69823">
            <wp:extent cx="9512300" cy="6223000"/>
            <wp:effectExtent l="0" t="0" r="0" b="0"/>
            <wp:docPr id="16" name="Picture 16" descr="Profit cyc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t cyc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r w:rsidRPr="00EC254D">
        <w:rPr>
          <w:sz w:val="12"/>
        </w:rPr>
        <w:t xml:space="preserve"> </w:t>
      </w:r>
      <w:r w:rsidRPr="00EC254D">
        <w:rPr>
          <w:rStyle w:val="StyleUnderline"/>
        </w:rPr>
        <w:t xml:space="preserve">The </w:t>
      </w:r>
      <w:r w:rsidRPr="0058421F">
        <w:rPr>
          <w:rStyle w:val="StyleUnderline"/>
          <w:highlight w:val="cyan"/>
        </w:rPr>
        <w:t>evidence of this causality</w:t>
      </w:r>
      <w:r w:rsidRPr="0058421F">
        <w:rPr>
          <w:rStyle w:val="StyleUnderline"/>
        </w:rPr>
        <w:t xml:space="preserve"> between profit and investment </w:t>
      </w:r>
      <w:r w:rsidRPr="00EC254D">
        <w:rPr>
          <w:rStyle w:val="StyleUnderline"/>
          <w:highlight w:val="cyan"/>
        </w:rPr>
        <w:t>is available</w:t>
      </w:r>
      <w:r w:rsidRPr="00EC254D">
        <w:rPr>
          <w:rStyle w:val="StyleUnderline"/>
        </w:rPr>
        <w:t>.</w:t>
      </w:r>
      <w:r w:rsidRPr="00EC254D">
        <w:rPr>
          <w:sz w:val="12"/>
        </w:rPr>
        <w:t xml:space="preserve"> Jose Tapia </w:t>
      </w:r>
      <w:r w:rsidRPr="00CD684A">
        <w:rPr>
          <w:rStyle w:val="StyleUnderline"/>
        </w:rPr>
        <w:t xml:space="preserve">Granados, using regression analysis, finds that, </w:t>
      </w:r>
      <w:r w:rsidRPr="00EC254D">
        <w:rPr>
          <w:rStyle w:val="StyleUnderline"/>
          <w:highlight w:val="cyan"/>
        </w:rPr>
        <w:t>over 251 quarters of</w:t>
      </w:r>
      <w:r w:rsidRPr="00CD684A">
        <w:rPr>
          <w:rStyle w:val="StyleUnderline"/>
        </w:rPr>
        <w:t xml:space="preserve"> US </w:t>
      </w:r>
      <w:r w:rsidRPr="00EC254D">
        <w:rPr>
          <w:rStyle w:val="StyleUnderline"/>
          <w:highlight w:val="cyan"/>
        </w:rPr>
        <w:t>economic activity</w:t>
      </w:r>
      <w:r w:rsidRPr="00EC254D">
        <w:rPr>
          <w:sz w:val="12"/>
        </w:rPr>
        <w:t xml:space="preserve"> from 1947, </w:t>
      </w:r>
      <w:r w:rsidRPr="00EC254D">
        <w:rPr>
          <w:rStyle w:val="StyleUnderline"/>
          <w:highlight w:val="cyan"/>
        </w:rPr>
        <w:t>profits started declining</w:t>
      </w:r>
      <w:r w:rsidRPr="00EC254D">
        <w:rPr>
          <w:sz w:val="12"/>
        </w:rPr>
        <w:t xml:space="preserve"> long </w:t>
      </w:r>
      <w:r w:rsidRPr="00EC254D">
        <w:rPr>
          <w:rStyle w:val="StyleUnderline"/>
          <w:highlight w:val="cyan"/>
        </w:rPr>
        <w:t>before investment</w:t>
      </w:r>
      <w:r w:rsidRPr="00EC254D">
        <w:rPr>
          <w:sz w:val="12"/>
        </w:rPr>
        <w:t xml:space="preserve"> did </w:t>
      </w:r>
      <w:r w:rsidRPr="00EC254D">
        <w:rPr>
          <w:rStyle w:val="StyleUnderline"/>
          <w:highlight w:val="cyan"/>
        </w:rPr>
        <w:t>and</w:t>
      </w:r>
      <w:r w:rsidRPr="00EC254D">
        <w:rPr>
          <w:sz w:val="12"/>
        </w:rPr>
        <w:t xml:space="preserve"> that </w:t>
      </w:r>
      <w:r w:rsidRPr="00EC254D">
        <w:rPr>
          <w:rStyle w:val="StyleUnderline"/>
          <w:highlight w:val="cyan"/>
        </w:rPr>
        <w:t>pre-tax profits</w:t>
      </w:r>
      <w:r w:rsidRPr="00EC254D">
        <w:rPr>
          <w:rStyle w:val="StyleUnderline"/>
        </w:rPr>
        <w:t xml:space="preserve"> can </w:t>
      </w:r>
      <w:r w:rsidRPr="00EC254D">
        <w:rPr>
          <w:rStyle w:val="StyleUnderline"/>
          <w:highlight w:val="cyan"/>
        </w:rPr>
        <w:t>explain</w:t>
      </w:r>
      <w:r w:rsidRPr="00CD684A">
        <w:rPr>
          <w:rStyle w:val="StyleUnderline"/>
        </w:rPr>
        <w:t xml:space="preserve"> 44% of all </w:t>
      </w:r>
      <w:r w:rsidRPr="00EC254D">
        <w:rPr>
          <w:rStyle w:val="StyleUnderline"/>
          <w:highlight w:val="cyan"/>
        </w:rPr>
        <w:t>movement in investment, while there is no evidence</w:t>
      </w:r>
      <w:r w:rsidRPr="00EC254D">
        <w:rPr>
          <w:sz w:val="12"/>
        </w:rPr>
        <w:t xml:space="preserve"> that </w:t>
      </w:r>
      <w:r w:rsidRPr="00EC254D">
        <w:rPr>
          <w:rStyle w:val="StyleUnderline"/>
          <w:highlight w:val="cyan"/>
        </w:rPr>
        <w:t xml:space="preserve">investment can </w:t>
      </w:r>
      <w:r w:rsidRPr="00B04C96">
        <w:rPr>
          <w:rStyle w:val="StyleUnderline"/>
          <w:highlight w:val="cyan"/>
        </w:rPr>
        <w:t xml:space="preserve">explain any movement </w:t>
      </w:r>
      <w:r w:rsidRPr="00EC254D">
        <w:rPr>
          <w:rStyle w:val="StyleUnderline"/>
          <w:highlight w:val="cyan"/>
        </w:rPr>
        <w:t xml:space="preserve">in </w:t>
      </w:r>
      <w:r w:rsidRPr="003F62B5">
        <w:rPr>
          <w:rStyle w:val="StyleUnderline"/>
          <w:highlight w:val="cyan"/>
        </w:rPr>
        <w:t>profits.</w:t>
      </w:r>
      <w:r w:rsidRPr="00CD684A">
        <w:rPr>
          <w:rStyle w:val="StyleUnderline"/>
        </w:rPr>
        <w:t xml:space="preserve"> I find a higher ‘Granger causality’ of 60%</w:t>
      </w:r>
      <w:r w:rsidRPr="00EC254D">
        <w:rPr>
          <w:rStyle w:val="StyleUnderline"/>
        </w:rPr>
        <w:t xml:space="preserve"> from annual changes in profit and investment </w:t>
      </w:r>
      <w:r w:rsidRPr="00EC254D">
        <w:rPr>
          <w:sz w:val="12"/>
        </w:rPr>
        <w:t xml:space="preserve">(unpublished) </w:t>
      </w:r>
      <w:r w:rsidRPr="00EC254D">
        <w:rPr>
          <w:rStyle w:val="StyleUnderline"/>
        </w:rPr>
        <w:t xml:space="preserve">and a correlation of 0.67 for the period since 2000. </w:t>
      </w:r>
      <w:r w:rsidRPr="00EC254D">
        <w:rPr>
          <w:sz w:val="12"/>
        </w:rPr>
        <w:t>And see this by G Carchedi (</w:t>
      </w:r>
      <w:hyperlink r:id="rId12" w:history="1">
        <w:r w:rsidRPr="00EC254D">
          <w:rPr>
            <w:rStyle w:val="Hyperlink"/>
            <w:sz w:val="12"/>
          </w:rPr>
          <w:t>Carchedi Presentation</w:t>
        </w:r>
      </w:hyperlink>
      <w:r w:rsidRPr="00EC254D">
        <w:rPr>
          <w:sz w:val="12"/>
        </w:rPr>
        <w:t xml:space="preserve">). </w:t>
      </w:r>
      <w:r w:rsidRPr="00EC254D">
        <w:rPr>
          <w:rStyle w:val="StyleUnderline"/>
          <w:highlight w:val="cyan"/>
        </w:rPr>
        <w:t>In the period leading up to the Great Recession</w:t>
      </w:r>
      <w:r w:rsidRPr="00EC254D">
        <w:rPr>
          <w:rStyle w:val="StyleUnderline"/>
        </w:rPr>
        <w:t xml:space="preserve"> 2008-9, </w:t>
      </w:r>
      <w:r w:rsidRPr="00EC254D">
        <w:rPr>
          <w:rStyle w:val="StyleUnderline"/>
          <w:highlight w:val="cyan"/>
        </w:rPr>
        <w:t>we can see the causality visually</w:t>
      </w:r>
      <w:r w:rsidRPr="00EC254D">
        <w:rPr>
          <w:sz w:val="12"/>
        </w:rPr>
        <w:t xml:space="preserve"> for US profits, investment and real GDP in the graphic below. The mass of US corporate profit peaks in mid-2006, investment and GDP follows two years later. Profits turn back up in late 2008 and investment follows one year later.</w:t>
      </w:r>
    </w:p>
    <w:p w14:paraId="5811AD1A" w14:textId="77777777" w:rsidR="006A6955" w:rsidRDefault="006A6955" w:rsidP="006A6955">
      <w:pPr>
        <w:rPr>
          <w:sz w:val="12"/>
        </w:rPr>
      </w:pPr>
      <w:r w:rsidRPr="00EC254D">
        <w:rPr>
          <w:noProof/>
          <w:sz w:val="12"/>
        </w:rPr>
        <w:drawing>
          <wp:inline distT="0" distB="0" distL="0" distR="0" wp14:anchorId="1BF775DF" wp14:editId="7F71A8ED">
            <wp:extent cx="6096000" cy="4572000"/>
            <wp:effectExtent l="0" t="0" r="0" b="0"/>
            <wp:docPr id="15" name="Picture 15" descr="profits lea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ts lea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EC254D">
        <w:rPr>
          <w:sz w:val="12"/>
        </w:rPr>
        <w:t xml:space="preserve"> </w:t>
      </w:r>
    </w:p>
    <w:p w14:paraId="392A9391" w14:textId="77777777" w:rsidR="006A6955" w:rsidRPr="00EC254D" w:rsidRDefault="006A6955" w:rsidP="006A6955">
      <w:pPr>
        <w:rPr>
          <w:rStyle w:val="StyleUnderline"/>
        </w:rPr>
      </w:pPr>
      <w:r w:rsidRPr="00EC254D">
        <w:rPr>
          <w:rStyle w:val="StyleUnderline"/>
        </w:rPr>
        <w:t>There are two basic regularities shown by the data: that a change in profits tends to be followed next year by a change in investment</w:t>
      </w:r>
      <w:r w:rsidRPr="00EC254D">
        <w:rPr>
          <w:sz w:val="12"/>
        </w:rPr>
        <w:t xml:space="preserve"> in the same direction; </w:t>
      </w:r>
      <w:r w:rsidRPr="00EC254D">
        <w:rPr>
          <w:rStyle w:val="StyleUnderline"/>
        </w:rPr>
        <w:t>and that a change in investment is usually followed</w:t>
      </w:r>
      <w:r w:rsidRPr="00EC254D">
        <w:rPr>
          <w:sz w:val="12"/>
        </w:rPr>
        <w:t xml:space="preserve"> in a few years </w:t>
      </w:r>
      <w:r w:rsidRPr="00EC254D">
        <w:rPr>
          <w:rStyle w:val="StyleUnderline"/>
        </w:rPr>
        <w:t>by changes in profits in the opposite direction.</w:t>
      </w:r>
      <w:r w:rsidRPr="00EC254D">
        <w:rPr>
          <w:sz w:val="12"/>
        </w:rPr>
        <w:t xml:space="preserve"> Thus we have a cycle. From these results, the “regularity” of the business cycle, and the fact that profitability stagnated in 2013 and declined in 2014 (and now the mass of profits in 2015) after growing between 2008 and 2012, it can be concluded with some confidence that a recession of the US economy, which will be also part of a world economic crisis like the Great Recession, will occur again in the next few years. And </w:t>
      </w:r>
      <w:r w:rsidRPr="00EC254D">
        <w:rPr>
          <w:rStyle w:val="StyleUnderline"/>
        </w:rPr>
        <w:t xml:space="preserve">Marx’s law of the tendency of the rate of profit to fall makes an even more fundamental prediction: that the capitalist mode of production will not be eternal, that it is transitory in the history of human social organisation. </w:t>
      </w:r>
      <w:r w:rsidRPr="00EC254D">
        <w:rPr>
          <w:rStyle w:val="StyleUnderline"/>
          <w:highlight w:val="cyan"/>
        </w:rPr>
        <w:t>The law</w:t>
      </w:r>
      <w:r w:rsidRPr="00EC254D">
        <w:rPr>
          <w:sz w:val="12"/>
        </w:rPr>
        <w:t xml:space="preserve"> of the tendency </w:t>
      </w:r>
      <w:r w:rsidRPr="00EC254D">
        <w:rPr>
          <w:rStyle w:val="StyleUnderline"/>
          <w:highlight w:val="cyan"/>
        </w:rPr>
        <w:t>predicts that</w:t>
      </w:r>
      <w:r w:rsidRPr="00CD684A">
        <w:rPr>
          <w:rStyle w:val="StyleUnderline"/>
        </w:rPr>
        <w:t xml:space="preserve">, over time, </w:t>
      </w:r>
      <w:r w:rsidRPr="00EC254D">
        <w:rPr>
          <w:rStyle w:val="StyleUnderline"/>
          <w:highlight w:val="cyan"/>
        </w:rPr>
        <w:t xml:space="preserve">there will be a fall in the rate of profit globally, </w:t>
      </w:r>
      <w:r w:rsidRPr="00EC254D">
        <w:rPr>
          <w:rStyle w:val="Emphasis"/>
          <w:highlight w:val="cyan"/>
        </w:rPr>
        <w:t>delivering more crises of a devastating character.</w:t>
      </w:r>
      <w:r w:rsidRPr="00EC254D">
        <w:rPr>
          <w:rStyle w:val="StyleUnderline"/>
        </w:rPr>
        <w:t xml:space="preserve"> </w:t>
      </w:r>
      <w:r w:rsidRPr="00EC254D">
        <w:rPr>
          <w:sz w:val="12"/>
        </w:rPr>
        <w:t xml:space="preserve">Work has been done by modern Marxist </w:t>
      </w:r>
      <w:r w:rsidRPr="00EC254D">
        <w:rPr>
          <w:rStyle w:val="StyleUnderline"/>
          <w:highlight w:val="cyan"/>
        </w:rPr>
        <w:t>analysis</w:t>
      </w:r>
      <w:r w:rsidRPr="00EC254D">
        <w:rPr>
          <w:sz w:val="12"/>
        </w:rPr>
        <w:t xml:space="preserve"> that </w:t>
      </w:r>
      <w:r w:rsidRPr="00EC254D">
        <w:rPr>
          <w:rStyle w:val="StyleUnderline"/>
          <w:highlight w:val="cyan"/>
        </w:rPr>
        <w:t>confirms that the world rate of profit has fallen over the last 150 years.</w:t>
      </w:r>
      <w:r w:rsidRPr="00EC254D">
        <w:rPr>
          <w:sz w:val="12"/>
        </w:rPr>
        <w:t xml:space="preserve"> See the graph below (</w:t>
      </w:r>
      <w:hyperlink r:id="rId15" w:history="1">
        <w:r w:rsidRPr="00EC254D">
          <w:rPr>
            <w:rStyle w:val="Hyperlink"/>
            <w:sz w:val="12"/>
          </w:rPr>
          <w:t>data from Esteban Maito</w:t>
        </w:r>
      </w:hyperlink>
      <w:r w:rsidRPr="00EC254D">
        <w:rPr>
          <w:sz w:val="12"/>
        </w:rPr>
        <w:t xml:space="preserve"> and ‘doctored’ by me).</w:t>
      </w:r>
    </w:p>
    <w:p w14:paraId="316BE257" w14:textId="77777777" w:rsidR="006A6955" w:rsidRDefault="006A6955" w:rsidP="006A6955">
      <w:pPr>
        <w:rPr>
          <w:rStyle w:val="StyleUnderline"/>
        </w:rPr>
      </w:pPr>
      <w:r w:rsidRPr="00DD2847">
        <w:rPr>
          <w:noProof/>
          <w:sz w:val="16"/>
        </w:rPr>
        <w:drawing>
          <wp:inline distT="0" distB="0" distL="0" distR="0" wp14:anchorId="466A7FC9" wp14:editId="7EB52D3D">
            <wp:extent cx="9525000" cy="6210300"/>
            <wp:effectExtent l="0" t="0" r="0" b="0"/>
            <wp:docPr id="14" name="Picture 14" descr="world rate of profit Mait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ld rate of profit Mait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0" cy="6210300"/>
                    </a:xfrm>
                    <a:prstGeom prst="rect">
                      <a:avLst/>
                    </a:prstGeom>
                    <a:noFill/>
                    <a:ln>
                      <a:noFill/>
                    </a:ln>
                  </pic:spPr>
                </pic:pic>
              </a:graphicData>
            </a:graphic>
          </wp:inline>
        </w:drawing>
      </w:r>
      <w:r w:rsidRPr="00DD2847">
        <w:rPr>
          <w:sz w:val="16"/>
        </w:rPr>
        <w:t xml:space="preserve"> Maito’s data for the 19th century have recently been questioned (</w:t>
      </w:r>
      <w:hyperlink r:id="rId18" w:history="1">
        <w:r w:rsidRPr="00DD2847">
          <w:rPr>
            <w:rStyle w:val="Hyperlink"/>
            <w:sz w:val="16"/>
          </w:rPr>
          <w:t>DUMENIL-LEVY on MAITO</w:t>
        </w:r>
      </w:hyperlink>
      <w:r w:rsidRPr="00DD2847">
        <w:rPr>
          <w:sz w:val="16"/>
        </w:rPr>
        <w:t xml:space="preserve">), but </w:t>
      </w:r>
      <w:r w:rsidRPr="00EC254D">
        <w:rPr>
          <w:rStyle w:val="StyleUnderline"/>
        </w:rPr>
        <w:t xml:space="preserve">in a recent work using different sources and countries, </w:t>
      </w:r>
      <w:r w:rsidRPr="00EC254D">
        <w:rPr>
          <w:rStyle w:val="StyleUnderline"/>
          <w:highlight w:val="cyan"/>
        </w:rPr>
        <w:t>I find a similar trend for the post-1945 period globally</w:t>
      </w:r>
      <w:r w:rsidRPr="00DD2847">
        <w:rPr>
          <w:sz w:val="16"/>
        </w:rPr>
        <w:t xml:space="preserve"> (</w:t>
      </w:r>
      <w:hyperlink r:id="rId19" w:history="1">
        <w:r w:rsidRPr="00DD2847">
          <w:rPr>
            <w:rStyle w:val="Hyperlink"/>
            <w:sz w:val="16"/>
          </w:rPr>
          <w:t>Revisiting a world rate of profit June 2015</w:t>
        </w:r>
      </w:hyperlink>
      <w:r w:rsidRPr="00DD2847">
        <w:rPr>
          <w:sz w:val="16"/>
        </w:rPr>
        <w:t xml:space="preserve">). </w:t>
      </w:r>
      <w:r w:rsidRPr="00EC254D">
        <w:rPr>
          <w:rStyle w:val="StyleUnderline"/>
        </w:rPr>
        <w:t xml:space="preserve">And </w:t>
      </w:r>
      <w:r w:rsidRPr="00EC254D">
        <w:rPr>
          <w:rStyle w:val="StyleUnderline"/>
          <w:highlight w:val="cyan"/>
        </w:rPr>
        <w:t>earlier groundbreaking work by</w:t>
      </w:r>
      <w:r w:rsidRPr="00EC254D">
        <w:rPr>
          <w:rStyle w:val="StyleUnderline"/>
        </w:rPr>
        <w:t xml:space="preserve"> Minqi </w:t>
      </w:r>
      <w:r w:rsidRPr="00EC254D">
        <w:rPr>
          <w:rStyle w:val="StyleUnderline"/>
          <w:highlight w:val="cyan"/>
        </w:rPr>
        <w:t>Li and colleagues, as well as by</w:t>
      </w:r>
      <w:r w:rsidRPr="00EC254D">
        <w:rPr>
          <w:rStyle w:val="StyleUnderline"/>
        </w:rPr>
        <w:t xml:space="preserve"> Dave </w:t>
      </w:r>
      <w:r w:rsidRPr="00EC254D">
        <w:rPr>
          <w:rStyle w:val="StyleUnderline"/>
          <w:highlight w:val="cyan"/>
        </w:rPr>
        <w:t>Zachariah, show a similar trend.</w:t>
      </w:r>
      <w:r w:rsidRPr="00EC254D">
        <w:rPr>
          <w:rStyle w:val="StyleUnderline"/>
        </w:rPr>
        <w:t xml:space="preserve"> </w:t>
      </w:r>
      <w:r w:rsidRPr="00DD2847">
        <w:rPr>
          <w:sz w:val="16"/>
        </w:rPr>
        <w:t>As Maito concludes: “</w:t>
      </w:r>
      <w:r w:rsidRPr="00EC254D">
        <w:rPr>
          <w:rStyle w:val="StyleUnderline"/>
        </w:rPr>
        <w:t>The tendency of the rate of profit to fall and its empirical confirmation highlights the historically limited nature of capitalist production.</w:t>
      </w:r>
      <w:r w:rsidRPr="00DD2847">
        <w:rPr>
          <w:sz w:val="16"/>
        </w:rPr>
        <w:t xml:space="preserve"> If the rate of profit measures the vitality of the capitalist system, </w:t>
      </w:r>
      <w:r w:rsidRPr="00EC254D">
        <w:rPr>
          <w:rStyle w:val="StyleUnderline"/>
        </w:rPr>
        <w:t>the logical conclusion is that it is getting closer to its endpoint. There are many ways that capital can attempt to overcome crises and regenerate</w:t>
      </w:r>
      <w:r w:rsidRPr="00DD2847">
        <w:rPr>
          <w:sz w:val="16"/>
        </w:rPr>
        <w:t xml:space="preserve"> constantly. Periodic crises are specific to the capitalist mode of production and allow, ultimately, a partial recovery of profitability. This is a characteristic aspect of capital and the cyclical nature of the capitalist economy. But </w:t>
      </w:r>
      <w:r w:rsidRPr="00EC254D">
        <w:rPr>
          <w:rStyle w:val="StyleUnderline"/>
        </w:rPr>
        <w:t xml:space="preserve">the periodic nature of these crises has not stopped the downward </w:t>
      </w:r>
      <w:r w:rsidRPr="00CD684A">
        <w:rPr>
          <w:rStyle w:val="StyleUnderline"/>
        </w:rPr>
        <w:t>trend</w:t>
      </w:r>
      <w:r w:rsidRPr="00DD2847">
        <w:rPr>
          <w:sz w:val="16"/>
        </w:rPr>
        <w:t xml:space="preserve"> of the rate of profit </w:t>
      </w:r>
      <w:r w:rsidRPr="00CD684A">
        <w:rPr>
          <w:rStyle w:val="StyleUnderline"/>
        </w:rPr>
        <w:t>over the long term. So the arguments claiming</w:t>
      </w:r>
      <w:r w:rsidRPr="00DD2847">
        <w:rPr>
          <w:sz w:val="16"/>
        </w:rPr>
        <w:t xml:space="preserve"> that </w:t>
      </w:r>
      <w:r w:rsidRPr="00CD684A">
        <w:rPr>
          <w:rStyle w:val="StyleUnderline"/>
        </w:rPr>
        <w:t>there is an inexhaustible capacity of capital to restore the rate of profit</w:t>
      </w:r>
      <w:r w:rsidRPr="00DD2847">
        <w:rPr>
          <w:sz w:val="16"/>
        </w:rPr>
        <w:t xml:space="preserve"> and its own vitality and which therefore considers the capitalist mode of production as a natural and a-historical phenomenon, </w:t>
      </w:r>
      <w:r w:rsidRPr="00CD684A">
        <w:rPr>
          <w:rStyle w:val="StyleUnderline"/>
        </w:rPr>
        <w:t>are refuted by t</w:t>
      </w:r>
      <w:r w:rsidRPr="00EC254D">
        <w:rPr>
          <w:rStyle w:val="StyleUnderline"/>
        </w:rPr>
        <w:t>he empirical evidence.</w:t>
      </w:r>
      <w:r w:rsidRPr="00DD2847">
        <w:rPr>
          <w:sz w:val="16"/>
        </w:rPr>
        <w:t xml:space="preserve">” </w:t>
      </w:r>
      <w:r w:rsidRPr="00EC254D">
        <w:rPr>
          <w:rStyle w:val="StyleUnderline"/>
        </w:rPr>
        <w:t xml:space="preserve">So the law predicts that, </w:t>
      </w:r>
      <w:r w:rsidRPr="00EC254D">
        <w:rPr>
          <w:rStyle w:val="StyleUnderline"/>
          <w:highlight w:val="cyan"/>
        </w:rPr>
        <w:t>as the organic composition of capital rises</w:t>
      </w:r>
      <w:r w:rsidRPr="00EC254D">
        <w:rPr>
          <w:rStyle w:val="StyleUnderline"/>
        </w:rPr>
        <w:t xml:space="preserve"> globally, </w:t>
      </w:r>
      <w:r w:rsidRPr="00EC254D">
        <w:rPr>
          <w:rStyle w:val="StyleUnderline"/>
          <w:highlight w:val="cyan"/>
        </w:rPr>
        <w:t>the rate of profit will fall despite counteracting factors and</w:t>
      </w:r>
      <w:r w:rsidRPr="00EC254D">
        <w:rPr>
          <w:rStyle w:val="StyleUnderline"/>
        </w:rPr>
        <w:t xml:space="preserve"> despite </w:t>
      </w:r>
      <w:r w:rsidRPr="00EC254D">
        <w:rPr>
          <w:rStyle w:val="StyleUnderline"/>
          <w:highlight w:val="cyan"/>
        </w:rPr>
        <w:t>successive crises</w:t>
      </w:r>
      <w:r w:rsidRPr="00EC254D">
        <w:rPr>
          <w:rStyle w:val="StyleUnderline"/>
        </w:rPr>
        <w:t xml:space="preserve"> (</w:t>
      </w:r>
      <w:r w:rsidRPr="00EC254D">
        <w:rPr>
          <w:rStyle w:val="StyleUnderline"/>
          <w:highlight w:val="cyan"/>
        </w:rPr>
        <w:t>which temporarily</w:t>
      </w:r>
      <w:r w:rsidRPr="00EC254D">
        <w:rPr>
          <w:rStyle w:val="StyleUnderline"/>
        </w:rPr>
        <w:t xml:space="preserve"> help to </w:t>
      </w:r>
      <w:r w:rsidRPr="00EC254D">
        <w:rPr>
          <w:rStyle w:val="StyleUnderline"/>
          <w:highlight w:val="cyan"/>
        </w:rPr>
        <w:t>restore profitability</w:t>
      </w:r>
      <w:r w:rsidRPr="00EC254D">
        <w:rPr>
          <w:rStyle w:val="StyleUnderline"/>
        </w:rPr>
        <w:t>).</w:t>
      </w:r>
      <w:r w:rsidRPr="00DD2847">
        <w:rPr>
          <w:sz w:val="16"/>
        </w:rPr>
        <w:t xml:space="preserve"> </w:t>
      </w:r>
      <w:r w:rsidRPr="00EC254D">
        <w:rPr>
          <w:rStyle w:val="StyleUnderline"/>
          <w:highlight w:val="cyan"/>
        </w:rPr>
        <w:t>This shows that capital as a mode of production</w:t>
      </w:r>
      <w:r w:rsidRPr="00EC254D">
        <w:rPr>
          <w:rStyle w:val="StyleUnderline"/>
        </w:rPr>
        <w:t xml:space="preserve"> and social relations </w:t>
      </w:r>
      <w:r w:rsidRPr="00EC254D">
        <w:rPr>
          <w:rStyle w:val="StyleUnderline"/>
          <w:highlight w:val="cyan"/>
        </w:rPr>
        <w:t>is transient.</w:t>
      </w:r>
      <w:r w:rsidRPr="00DD2847">
        <w:rPr>
          <w:sz w:val="16"/>
        </w:rPr>
        <w:t xml:space="preserve"> </w:t>
      </w:r>
      <w:r w:rsidRPr="00EC254D">
        <w:rPr>
          <w:rStyle w:val="Emphasis"/>
          <w:highlight w:val="cyan"/>
        </w:rPr>
        <w:t>Capitalism</w:t>
      </w:r>
      <w:r w:rsidRPr="00EC254D">
        <w:rPr>
          <w:rStyle w:val="Emphasis"/>
        </w:rPr>
        <w:t xml:space="preserve"> has not always been here and it </w:t>
      </w:r>
      <w:r w:rsidRPr="00EC254D">
        <w:rPr>
          <w:rStyle w:val="Emphasis"/>
          <w:highlight w:val="cyan"/>
        </w:rPr>
        <w:t>has ultimate limits</w:t>
      </w:r>
      <w:r w:rsidRPr="00EC254D">
        <w:rPr>
          <w:rStyle w:val="StyleUnderline"/>
        </w:rPr>
        <w:t>, namely capital itself. It has a ‘use-by-date’. That is the essence of the law of profitability for Marx</w:t>
      </w:r>
      <w:r w:rsidRPr="00DD2847">
        <w:rPr>
          <w:sz w:val="16"/>
        </w:rPr>
        <w:t xml:space="preserve">. Alternative theories </w:t>
      </w:r>
      <w:r w:rsidRPr="00EC254D">
        <w:rPr>
          <w:rStyle w:val="StyleUnderline"/>
        </w:rPr>
        <w:t>This is not to deny other factors in capitalist crises. The role of credit is an important part of Marxist crisis theory and indeed, as the tendency of the rate of profit to fall engenders countertendencies, one of increasing importance is the expansion of credit and the switching of surplus value into investment in fictitious capital rather than productive capital to raise profitability temporarily, but with eventually disastrous consequences, as The Great Recession shows</w:t>
      </w:r>
      <w:r w:rsidRPr="00DD2847">
        <w:rPr>
          <w:sz w:val="16"/>
        </w:rPr>
        <w:t xml:space="preserve"> (</w:t>
      </w:r>
      <w:hyperlink r:id="rId20" w:history="1">
        <w:r w:rsidRPr="00DD2847">
          <w:rPr>
            <w:rStyle w:val="Hyperlink"/>
            <w:sz w:val="16"/>
          </w:rPr>
          <w:t>The Great Recession</w:t>
        </w:r>
      </w:hyperlink>
      <w:r w:rsidRPr="00DD2847">
        <w:rPr>
          <w:sz w:val="16"/>
        </w:rPr>
        <w:t xml:space="preserve">; </w:t>
      </w:r>
      <w:hyperlink r:id="rId21" w:history="1">
        <w:r w:rsidRPr="00DD2847">
          <w:rPr>
            <w:rStyle w:val="Hyperlink"/>
            <w:sz w:val="16"/>
          </w:rPr>
          <w:t>Debt matters</w:t>
        </w:r>
      </w:hyperlink>
      <w:r w:rsidRPr="00DD2847">
        <w:rPr>
          <w:sz w:val="16"/>
        </w:rPr>
        <w:t xml:space="preserve">). Alternative theories of crisis like underconsumption, or the lack of effective demand, are taken from theories from the reactionary Thomas Malthus and the radical Sismondi in the early 19th century and then taken up by Keynes in the 1930s and by modern inequality theorists like Stiglitz and </w:t>
      </w:r>
      <w:hyperlink r:id="rId22" w:history="1">
        <w:r w:rsidRPr="00DD2847">
          <w:rPr>
            <w:rStyle w:val="Hyperlink"/>
            <w:sz w:val="16"/>
          </w:rPr>
          <w:t>post-Keynesian economists</w:t>
        </w:r>
      </w:hyperlink>
      <w:r w:rsidRPr="00DD2847">
        <w:rPr>
          <w:sz w:val="16"/>
        </w:rPr>
        <w:t xml:space="preserve">. But </w:t>
      </w:r>
      <w:r w:rsidRPr="00EC254D">
        <w:rPr>
          <w:rStyle w:val="StyleUnderline"/>
          <w:highlight w:val="cyan"/>
        </w:rPr>
        <w:t>lack of demand and rising inequality cannot explain</w:t>
      </w:r>
      <w:r w:rsidRPr="00EC254D">
        <w:rPr>
          <w:rStyle w:val="StyleUnderline"/>
        </w:rPr>
        <w:t xml:space="preserve"> the </w:t>
      </w:r>
      <w:r w:rsidRPr="00EC254D">
        <w:rPr>
          <w:rStyle w:val="StyleUnderline"/>
          <w:highlight w:val="cyan"/>
        </w:rPr>
        <w:t xml:space="preserve">regularity of crises or predict the next one. These theories do not have strong </w:t>
      </w:r>
      <w:r w:rsidRPr="00CD684A">
        <w:rPr>
          <w:rStyle w:val="StyleUnderline"/>
          <w:highlight w:val="cyan"/>
        </w:rPr>
        <w:t>empirical backing</w:t>
      </w:r>
      <w:r w:rsidRPr="00CD684A">
        <w:rPr>
          <w:rStyle w:val="StyleUnderline"/>
        </w:rPr>
        <w:t xml:space="preserve"> either</w:t>
      </w:r>
      <w:r w:rsidRPr="00DD2847">
        <w:rPr>
          <w:sz w:val="16"/>
        </w:rPr>
        <w:t xml:space="preserve"> (</w:t>
      </w:r>
      <w:hyperlink r:id="rId23" w:history="1">
        <w:r w:rsidRPr="00DD2847">
          <w:rPr>
            <w:rStyle w:val="Hyperlink"/>
            <w:sz w:val="16"/>
          </w:rPr>
          <w:t>Does inequality causes crises</w:t>
        </w:r>
      </w:hyperlink>
      <w:r w:rsidRPr="00DD2847">
        <w:rPr>
          <w:sz w:val="16"/>
        </w:rPr>
        <w:t xml:space="preserve">). Professor Heinrich, after concluding that Marx did not have a theory of crisis and dropped the law of profitability, </w:t>
      </w:r>
      <w:hyperlink r:id="rId24" w:history="1">
        <w:r w:rsidRPr="00DD2847">
          <w:rPr>
            <w:rStyle w:val="Hyperlink"/>
            <w:sz w:val="16"/>
          </w:rPr>
          <w:t>does offer a vague one of his own</w:t>
        </w:r>
      </w:hyperlink>
      <w:r w:rsidRPr="00DD2847">
        <w:rPr>
          <w:sz w:val="16"/>
        </w:rPr>
        <w:t xml:space="preserve">: namely capital accumulates and produces more means of production blindly. This gets out of line with consumption demand from workers. So a ‘gap’ develops that has to be filled by credit, but somehow this cannot hold up things indefinitely and production then collapses. Well, it is a sort of a theory, but pretty much the same as the underconsumption (overproduction) theory that Heinrich himself dismisses and </w:t>
      </w:r>
      <w:hyperlink r:id="rId25" w:history="1">
        <w:r w:rsidRPr="00DD2847">
          <w:rPr>
            <w:rStyle w:val="Hyperlink"/>
            <w:sz w:val="16"/>
          </w:rPr>
          <w:t>Marx dismissed 150 years ago.</w:t>
        </w:r>
      </w:hyperlink>
      <w:r w:rsidRPr="00DD2847">
        <w:rPr>
          <w:sz w:val="16"/>
        </w:rPr>
        <w:t xml:space="preserve"> It seems way less convincing or empirically supported that Marx’s own theory of crisis based on the law of profitability. </w:t>
      </w:r>
      <w:r w:rsidRPr="00EC254D">
        <w:rPr>
          <w:rStyle w:val="Emphasis"/>
          <w:highlight w:val="cyan"/>
        </w:rPr>
        <w:t>No other theory,</w:t>
      </w:r>
      <w:r w:rsidRPr="00EC254D">
        <w:rPr>
          <w:rStyle w:val="StyleUnderline"/>
          <w:highlight w:val="cyan"/>
        </w:rPr>
        <w:t xml:space="preserve"> whether from mainstream economics or</w:t>
      </w:r>
      <w:r w:rsidRPr="00EC254D">
        <w:rPr>
          <w:rStyle w:val="StyleUnderline"/>
        </w:rPr>
        <w:t xml:space="preserve"> from </w:t>
      </w:r>
      <w:r w:rsidRPr="00EC254D">
        <w:rPr>
          <w:rStyle w:val="StyleUnderline"/>
          <w:highlight w:val="cyan"/>
        </w:rPr>
        <w:t xml:space="preserve">heterodox economics, </w:t>
      </w:r>
      <w:r w:rsidRPr="00EC254D">
        <w:rPr>
          <w:rStyle w:val="Emphasis"/>
          <w:highlight w:val="cyan"/>
        </w:rPr>
        <w:t>can explain</w:t>
      </w:r>
      <w:r w:rsidRPr="00CD684A">
        <w:rPr>
          <w:rStyle w:val="Emphasis"/>
        </w:rPr>
        <w:t xml:space="preserve"> </w:t>
      </w:r>
      <w:r w:rsidRPr="00EC254D">
        <w:rPr>
          <w:rStyle w:val="Emphasis"/>
        </w:rPr>
        <w:t xml:space="preserve">recurrent and regular </w:t>
      </w:r>
      <w:r w:rsidRPr="00EC254D">
        <w:rPr>
          <w:rStyle w:val="Emphasis"/>
          <w:highlight w:val="cyan"/>
        </w:rPr>
        <w:t>crises</w:t>
      </w:r>
      <w:r w:rsidRPr="00EC254D">
        <w:rPr>
          <w:rStyle w:val="StyleUnderline"/>
        </w:rPr>
        <w:t xml:space="preserve"> and offer a clear objective foundation for the transience of the capitalist system.</w:t>
      </w:r>
    </w:p>
    <w:p w14:paraId="12D6F415" w14:textId="77777777" w:rsidR="006A6955" w:rsidRDefault="006A6955" w:rsidP="006A6955">
      <w:pPr>
        <w:rPr>
          <w:rStyle w:val="StyleUnderline"/>
        </w:rPr>
      </w:pPr>
    </w:p>
    <w:p w14:paraId="5B5E8040" w14:textId="77777777" w:rsidR="006A6955" w:rsidRPr="0047061F" w:rsidRDefault="006A6955" w:rsidP="006A6955">
      <w:pPr>
        <w:pStyle w:val="Heading4"/>
      </w:pPr>
      <w:r>
        <w:t xml:space="preserve">Profitability will hit zero by 2054---but converging tipping points ensure collapse much sooner </w:t>
      </w:r>
    </w:p>
    <w:p w14:paraId="536B010C" w14:textId="77777777" w:rsidR="006A6955" w:rsidRDefault="006A6955" w:rsidP="006A6955">
      <w:pPr>
        <w:rPr>
          <w:rStyle w:val="StyleUnderline"/>
        </w:rPr>
      </w:pPr>
      <w:r w:rsidRPr="00EC254D">
        <w:rPr>
          <w:rStyle w:val="Style13ptBold"/>
        </w:rPr>
        <w:t xml:space="preserve">Reese 20 </w:t>
      </w:r>
      <w:r w:rsidRPr="00EC254D">
        <w:t>- author of Socialism or Extinction and The End of Capitalism: The Thought of Henryk Grossman (Ted,</w:t>
      </w:r>
      <w:r>
        <w:t xml:space="preserve"> </w:t>
      </w:r>
      <w:hyperlink r:id="rId26" w:history="1">
        <w:r w:rsidRPr="002C512A">
          <w:rPr>
            <w:rStyle w:val="Hyperlink"/>
          </w:rPr>
          <w:t>https://www.patreon.com/posts/socialism-is-now-37023695</w:t>
        </w:r>
      </w:hyperlink>
      <w:r>
        <w:t xml:space="preserve">, </w:t>
      </w:r>
      <w:r w:rsidRPr="00EC254D">
        <w:t>emuse)</w:t>
      </w:r>
    </w:p>
    <w:p w14:paraId="4B14157B" w14:textId="77777777" w:rsidR="006A6955" w:rsidRDefault="006A6955" w:rsidP="006A6955">
      <w:pPr>
        <w:rPr>
          <w:sz w:val="14"/>
        </w:rPr>
      </w:pPr>
      <w:r w:rsidRPr="00AF5859">
        <w:rPr>
          <w:rStyle w:val="Emphasis"/>
        </w:rPr>
        <w:t xml:space="preserve">That </w:t>
      </w:r>
      <w:r w:rsidRPr="00AF5859">
        <w:rPr>
          <w:rStyle w:val="Emphasis"/>
          <w:highlight w:val="cyan"/>
        </w:rPr>
        <w:t>capitalism is unsustainable</w:t>
      </w:r>
      <w:r w:rsidRPr="00AF5859">
        <w:rPr>
          <w:rStyle w:val="Emphasis"/>
        </w:rPr>
        <w:t xml:space="preserve"> has long been empirically observable.</w:t>
      </w:r>
      <w:r>
        <w:rPr>
          <w:rStyle w:val="Emphasis"/>
        </w:rPr>
        <w:t xml:space="preserve"> </w:t>
      </w:r>
      <w:r w:rsidRPr="00AF5859">
        <w:rPr>
          <w:sz w:val="14"/>
        </w:rPr>
        <w:t>Most obviously, manufacturing costs and consumer commodity prices are trending towards zero</w:t>
      </w:r>
      <w:r w:rsidRPr="00AF5859">
        <w:rPr>
          <w:rStyle w:val="StyleUnderline"/>
        </w:rPr>
        <w:t>.</w:t>
      </w:r>
      <w:r w:rsidRPr="00AF5859">
        <w:rPr>
          <w:sz w:val="14"/>
        </w:rPr>
        <w:t xml:space="preserve"> For example, whereas the world’s fastest supercomputer in 1975 was worth $5m ($32m in 2013’s money), the price of an iPhone 4 released in 2010 with the equivalent performance was $400. Aerospace companies producing propulsion systems in 2010 for $24m in 24 months are now 3-D printing their engines for $2,000 in two weeks. And rather than having globalised supply chains, such companies foresee the entire rocket being built in ‘at home’ [7]. While ‘offshoring’ manufacturing jobs to the ‘low-income economies’ is said to save up to 65% on labour costs, replacing human workers with robots saves up to 90% [8]. Unlike workers, robots do not need wages, breaks, sick days, holidays or pensions. And they work quicker in the first place, too. While industrialisation, particularly in Asia, saw 83 ‘developing countries’ achieving growth rates by the early 2000s that were more than twice the rate of the ‘developed’ OECD members, the rest of the world has seen the same opportunity end ‘prematurely’. Latin America and Africa are already deindustrialising (shifting to services-based workforces) – from a much lower starting point than Asia [9]. Whereas industrialisation peaked in western European countries at income levels of around $14,000, India and many sub-Saharan African countries appear to have reached their peak manufacturing employment at income levels of $700 (both at 1990 levels) [10]. Not only do robots and 3D-printing increasingly remove the incentive for capitalists based in the US and Europe to exploit workers overseas, the incentive to exploit transit workers – who add production time/value to the commodities they transport around the world – is also removed [11]. The emergence of cellular agriculture (lab-grown food), with falling prices and rising quality estimated to see the beef industry go bust by 2035, is going to have the same effect [12]. For the past 145 years, the imperialist powers – the US, Britain, France, Germany and Japan – have been increasingly compelled to export capital (invest) overseas in order to expand and cheapen their exploitable labour bases, thereby sustaining their own economies by living off profits generated by commodity-producing workers in the ‘developing world’. Britain, for example, exported capital equal to 560% of its GDP in 2014 [13]. Between 1980 and 2012 the net outflows of capital from ‘developing’ countries being funnelled into ‘developed’, ie imperialist nations, totalled $16.3 trillion [14]. But the economic relation that underpins imperialism is now unravelling. </w:t>
      </w:r>
      <w:r w:rsidRPr="00AF5859">
        <w:rPr>
          <w:rStyle w:val="StyleUnderline"/>
        </w:rPr>
        <w:t xml:space="preserve">If prices are trending historically towards zero, so too must the </w:t>
      </w:r>
      <w:r w:rsidRPr="00AF5859">
        <w:rPr>
          <w:rStyle w:val="Emphasis"/>
          <w:highlight w:val="cyan"/>
        </w:rPr>
        <w:t>‘global’ aggregate rate of profit</w:t>
      </w:r>
      <w:r w:rsidRPr="00AF5859">
        <w:rPr>
          <w:rStyle w:val="StyleUnderline"/>
        </w:rPr>
        <w:t>. According to</w:t>
      </w:r>
      <w:r w:rsidRPr="00AF5859">
        <w:rPr>
          <w:sz w:val="14"/>
        </w:rPr>
        <w:t xml:space="preserve"> Estaban </w:t>
      </w:r>
      <w:r w:rsidRPr="00AF5859">
        <w:rPr>
          <w:rStyle w:val="StyleUnderline"/>
        </w:rPr>
        <w:t xml:space="preserve">Maito’s estimates, it </w:t>
      </w:r>
      <w:r w:rsidRPr="00AF5859">
        <w:rPr>
          <w:rStyle w:val="Emphasis"/>
          <w:highlight w:val="cyan"/>
        </w:rPr>
        <w:t>fell in a secular trend</w:t>
      </w:r>
      <w:r w:rsidRPr="00AF5859">
        <w:rPr>
          <w:rStyle w:val="StyleUnderline"/>
          <w:highlight w:val="cyan"/>
        </w:rPr>
        <w:t xml:space="preserve"> from 43% in the 1870s to 17% in the 2000s, </w:t>
      </w:r>
      <w:r w:rsidRPr="00AF5859">
        <w:rPr>
          <w:rStyle w:val="Emphasis"/>
          <w:highlight w:val="cyan"/>
        </w:rPr>
        <w:t>and is</w:t>
      </w:r>
      <w:r w:rsidRPr="00AF5859">
        <w:rPr>
          <w:sz w:val="14"/>
        </w:rPr>
        <w:t xml:space="preserve"> (as of 2014) </w:t>
      </w:r>
      <w:r w:rsidRPr="00AF5859">
        <w:rPr>
          <w:rStyle w:val="Emphasis"/>
          <w:highlight w:val="cyan"/>
        </w:rPr>
        <w:t>on course to reach zero around 2054</w:t>
      </w:r>
      <w:r w:rsidRPr="00AF5859">
        <w:rPr>
          <w:sz w:val="14"/>
        </w:rPr>
        <w:t xml:space="preserve"> [15]. Automation and absolute overaccumulation </w:t>
      </w:r>
      <w:r w:rsidRPr="00AF5859">
        <w:rPr>
          <w:rStyle w:val="StyleUnderline"/>
        </w:rPr>
        <w:t>But as</w:t>
      </w:r>
      <w:r w:rsidRPr="00AF5859">
        <w:rPr>
          <w:sz w:val="14"/>
        </w:rPr>
        <w:t xml:space="preserve"> the criminally under-appreciated Polish Marxist Henryk </w:t>
      </w:r>
      <w:r w:rsidRPr="00AF5859">
        <w:rPr>
          <w:rStyle w:val="StyleUnderline"/>
        </w:rPr>
        <w:t xml:space="preserve">Grossman warned in 1929, </w:t>
      </w:r>
      <w:r w:rsidRPr="00AF5859">
        <w:rPr>
          <w:rStyle w:val="StyleUnderline"/>
          <w:highlight w:val="cyan"/>
        </w:rPr>
        <w:t>capitalism is bound to collapse “much earlier than a zero rate of profit”</w:t>
      </w:r>
      <w:r w:rsidRPr="00AF5859">
        <w:rPr>
          <w:sz w:val="14"/>
        </w:rPr>
        <w:t xml:space="preserve"> [16], because capital, inherently, does not accumulate harmoniously – the process tends to break down. Overaccumulated capital – surplus capital that has become unprofitable to reinvest – is inevitable. It causes every recession, a partial and temporary breakdown, and is at the same time an underproduction of surplus value; ie, too little profit has been generated to preserve and expand the value of total capital. (Surplus value, or surplus labour time, is the amount of value the capitalist appropriates from the worker, who, on average, keeps only what they need to subsist, their necessary labour time. Profit then is essentially unpaid labour, which tends to increase with innovation. Hence falling prices.) Debt therefore rises to ‘fill the gap’ caused by this underproduction, but can only cover the lag in profit for so long before recession becomes inevitable, since investors are bound to withdraw funds when growth becomes too stagnant, channelling this new surplus instead into tax havens, land and the competitive gambling of speculation that generates financial ‘bubbles’. Each breakdown is overcome through the sufficient destruction, cheapening and centralisation of capital. But the resulting innovation means fewer workers tend to remain employed relative to total capital. Despite the increased rate of exploitation that temporarily lifts profit rates, the next overaccumulation tends to be greater than the one which preceded it. There is no such thing as ‘technological unemployment’ though – alongside surplus capital grows unexploitable surplus labour (unemployment). Clearly, the closer we get to the completion of the historical trend towards fully-automated production, the closer capitalism gets to its final breakdown. Production is already highly automated. As James Manyika, McKinsey Global Institute director, said in June 2017: “Find a factory anywhere in the world built in the past five years</w:t>
      </w:r>
      <w:r w:rsidRPr="00AF5859">
        <w:rPr>
          <w:rFonts w:ascii="Times New Roman" w:hAnsi="Times New Roman" w:cs="Times New Roman"/>
          <w:sz w:val="14"/>
        </w:rPr>
        <w:t> </w:t>
      </w:r>
      <w:r w:rsidRPr="00AF5859">
        <w:rPr>
          <w:sz w:val="14"/>
        </w:rPr>
        <w:t xml:space="preserve"> – </w:t>
      </w:r>
      <w:r w:rsidRPr="00AF5859">
        <w:rPr>
          <w:rFonts w:ascii="Times New Roman" w:hAnsi="Times New Roman" w:cs="Times New Roman"/>
          <w:sz w:val="14"/>
        </w:rPr>
        <w:t> </w:t>
      </w:r>
      <w:r w:rsidRPr="00AF5859">
        <w:rPr>
          <w:sz w:val="14"/>
        </w:rPr>
        <w:t xml:space="preserve">not many people work there.” But the services jobs – relatively unproductive since they tend to handle near-finished commodities, if they handle commodities at all – that replaced manufacturing work are now becoming increasingly automated, too. In Britain, where services count for 80% of economic activity, the number of supermarket checkout assistants fell by 25.3% between 2011 and 2017. At the end of March, after most countries had entered lockdown, almost half of company bosses in 45 countries said they were speeding up plans to automate their businesses. [17] Innovation always takes place most rapidly during a recession, when prices are low. With lockdown turning the home into the place of work, Microsoft could boast of having discovered a fresh way of reducing labour costs and extending absolute labour time as it announced “two years’ worth of digital transformation in two months”. As The Guardian reported at the end of April: “Bank branches were already closing in droves before the epidemic, but here is the perfect excuse to shut more. And that’s not all. The authors of an Oxford University study thought that by 2035 it would be possible to automate 86% of restaurant jobs, three-quarters of retail jobs, and 59% of recreation jobs. By unlucky coincidence, those are among the very industries hardest hit by an epidemic now demanding quantum leaps in efficiency if some companies are to avoid going under.” [18] But automation is abolishing the source of profit, ie, commodity-producing human labour. To be more precise, automation is the final expression of capitalism’s self-abolishing tendency. As Marx wrote in 1858: “As soon as labour in the direct form has ceased to be the great wellspring of wealth, labour time ceases and must cease to be its measure... Capital thus works towards its own dissolution as the form dominating production.” [19] But this dissolution does not happen in a seamless falling rate of profit towards zero, since – as explained, and as indicated by both zig-zagging profit rates and the recessions that tend to strike roughly every 10 years – capital does not accumulate harmoniously. As the Soviet Russian philosopher Genrikh Volkov wrote in 1967, increasing automation eventually leads to “the breakdown, instead of the consolidation, of the existing relations ... of the private ownership of the means of production…. Its consummation is incompatible with capitalism.” [20] In Capital, Marx anticipates an eventual “absolute overaccumulation” of capital. “The limit of capitalist production is the excess time of the labourers,” says Marx. [21] But stretching the rate of exploitation of the working class to anywhere near 100% is obviously impossible – for starters, capital cannot even afford to exploit an ever-increasing part of it, a surplus population that grows alongside surplus capital, while workers in the growing services sector are also relatively unproductive. “As the capitalist mode of production develops, an ever larger quantity of capital is required to employ the same, let alone an increased, amount of labour-power.” But there are other limits too: “As soon as capital would, therefore, have grown in such a ratio to the labouring population that neither the absolute working time supplied by this population, nor the relative surplus working time, could be expanded any further (this last would not be feasible at any rate in the case where the demand for labour were so strong that there were a tendency for wages to rise); at a point, therefore when the increased capital produced just as much, or even less, surplus value than it did before its increase, there would be absolute overproduction of capital.” [22] From zero interest rates to worldwide hyperinflation If the rate of profit is on course to hit zero around 2054, but the final breakdown is bound to happen much earlier than that, it at least becomes impossible to dismiss the theory that we are entering this uncharted territory right now. But empirically, </w:t>
      </w:r>
      <w:r w:rsidRPr="00AF5859">
        <w:rPr>
          <w:rStyle w:val="StyleUnderline"/>
        </w:rPr>
        <w:t>there</w:t>
      </w:r>
      <w:r w:rsidRPr="00AF5859">
        <w:rPr>
          <w:sz w:val="14"/>
        </w:rPr>
        <w:t xml:space="preserve"> also </w:t>
      </w:r>
      <w:r w:rsidRPr="00AF5859">
        <w:rPr>
          <w:rStyle w:val="StyleUnderline"/>
        </w:rPr>
        <w:t xml:space="preserve">seem to be </w:t>
      </w:r>
      <w:r w:rsidRPr="00AF5859">
        <w:rPr>
          <w:rStyle w:val="StyleUnderline"/>
          <w:highlight w:val="cyan"/>
        </w:rPr>
        <w:t xml:space="preserve">several approaching </w:t>
      </w:r>
      <w:r w:rsidRPr="001F7A08">
        <w:rPr>
          <w:rStyle w:val="StyleUnderline"/>
        </w:rPr>
        <w:t>economic limits</w:t>
      </w:r>
      <w:r w:rsidRPr="00AF5859">
        <w:rPr>
          <w:rStyle w:val="StyleUnderline"/>
        </w:rPr>
        <w:t xml:space="preserve"> or </w:t>
      </w:r>
      <w:r w:rsidRPr="001F7A08">
        <w:rPr>
          <w:rStyle w:val="StyleUnderline"/>
          <w:highlight w:val="cyan"/>
        </w:rPr>
        <w:t>‘tipping points’</w:t>
      </w:r>
      <w:r w:rsidRPr="00AF5859">
        <w:rPr>
          <w:rStyle w:val="StyleUnderline"/>
        </w:rPr>
        <w:t xml:space="preserve"> which </w:t>
      </w:r>
      <w:r w:rsidRPr="00AF5859">
        <w:rPr>
          <w:rStyle w:val="StyleUnderline"/>
          <w:highlight w:val="cyan"/>
        </w:rPr>
        <w:t>cannot be converging</w:t>
      </w:r>
      <w:r w:rsidRPr="00AF5859">
        <w:rPr>
          <w:sz w:val="14"/>
        </w:rPr>
        <w:t xml:space="preserve"> at the same time </w:t>
      </w:r>
      <w:r w:rsidRPr="00AF5859">
        <w:rPr>
          <w:rStyle w:val="StyleUnderline"/>
          <w:highlight w:val="cyan"/>
        </w:rPr>
        <w:t>merely by coincidence</w:t>
      </w:r>
      <w:r w:rsidRPr="00942410">
        <w:rPr>
          <w:rStyle w:val="StyleUnderline"/>
          <w:highlight w:val="cyan"/>
        </w:rPr>
        <w:t>. For starters</w:t>
      </w:r>
      <w:r w:rsidRPr="00AF5859">
        <w:rPr>
          <w:rStyle w:val="StyleUnderline"/>
          <w:highlight w:val="cyan"/>
        </w:rPr>
        <w:t xml:space="preserve">, </w:t>
      </w:r>
      <w:r w:rsidRPr="00AF5859">
        <w:rPr>
          <w:rStyle w:val="Emphasis"/>
          <w:highlight w:val="cyan"/>
        </w:rPr>
        <w:t>average GDP growth rates in</w:t>
      </w:r>
      <w:r w:rsidRPr="00AF5859">
        <w:rPr>
          <w:sz w:val="14"/>
        </w:rPr>
        <w:t xml:space="preserve"> what the World Bank defines as </w:t>
      </w:r>
      <w:r w:rsidRPr="00AF5859">
        <w:rPr>
          <w:rStyle w:val="Emphasis"/>
          <w:highlight w:val="cyan"/>
        </w:rPr>
        <w:t>‘high income countries’ are</w:t>
      </w:r>
      <w:r w:rsidRPr="00AF5859">
        <w:rPr>
          <w:rStyle w:val="Emphasis"/>
        </w:rPr>
        <w:t xml:space="preserve"> already </w:t>
      </w:r>
      <w:r w:rsidRPr="00AF5859">
        <w:rPr>
          <w:rStyle w:val="Emphasis"/>
          <w:highlight w:val="cyan"/>
        </w:rPr>
        <w:t>closing in on zero</w:t>
      </w:r>
      <w:r w:rsidRPr="00AF5859">
        <w:rPr>
          <w:rStyle w:val="StyleUnderline"/>
          <w:highlight w:val="cyan"/>
        </w:rPr>
        <w:t>, having fallen every decade for the past half century</w:t>
      </w:r>
      <w:r w:rsidRPr="00AF5859">
        <w:rPr>
          <w:rStyle w:val="StyleUnderline"/>
        </w:rPr>
        <w:t>: from 5.59% in the 1960s, to 4.15% in the 1970s, 2.93% in the 1980s, 2.35% in the 1990s, and 1.78% in the 2000s.</w:t>
      </w:r>
      <w:r w:rsidRPr="00AF5859">
        <w:rPr>
          <w:sz w:val="14"/>
        </w:rPr>
        <w:t xml:space="preserve"> The figure rose slightly to 1.97% in the years 2010-2017, but this minor reprieve has already proven to be unsustainable. GDP in the imperialist nations, though, is inflated by the profits leached from the rest of the world, since much of the profit from each commodity goes towards the GDP of the nation in which it is sold, rather than where it was made. [23] Productivity growth in the high income countries has itself, since 2011, spluttered below 1%. </w:t>
      </w:r>
      <w:r w:rsidRPr="00AF5859">
        <w:rPr>
          <w:rStyle w:val="Emphasis"/>
          <w:highlight w:val="cyan"/>
        </w:rPr>
        <w:t>Aggregate global debt</w:t>
      </w:r>
      <w:r w:rsidRPr="00AF5859">
        <w:rPr>
          <w:sz w:val="14"/>
        </w:rPr>
        <w:t xml:space="preserve"> (the total debt of governments, corporations and households), </w:t>
      </w:r>
      <w:r w:rsidRPr="00AF5859">
        <w:rPr>
          <w:rStyle w:val="StyleUnderline"/>
          <w:highlight w:val="cyan"/>
        </w:rPr>
        <w:t xml:space="preserve">already mountainous before the Great Recession, </w:t>
      </w:r>
      <w:r w:rsidRPr="00AF5859">
        <w:rPr>
          <w:rStyle w:val="Emphasis"/>
          <w:highlight w:val="cyan"/>
        </w:rPr>
        <w:t>has hit new heights</w:t>
      </w:r>
      <w:r w:rsidRPr="00AF5859">
        <w:rPr>
          <w:rStyle w:val="StyleUnderline"/>
        </w:rPr>
        <w:t xml:space="preserve">, indicating record-high overaccumulation </w:t>
      </w:r>
      <w:r w:rsidRPr="00AF5859">
        <w:rPr>
          <w:sz w:val="14"/>
        </w:rPr>
        <w:t xml:space="preserve">[24]. According to the IMF, global debt fell by 1.5% of GDP in 2017 compared to a year earlier, but remained more than 11 percentage points of GDP above the previous high in 2009. In June 2019, the IMF said global debt stood officially at $184 trillion, 225% of global GDP. This averages out at $86,000 for every person in the world, 2.5 times average annual per capita income. But according to financial analyst Ron Surz, once ‘off-the-books’ net obligations such as social security and health care are taken into account, official figures are understated by a factor of 2.5, making actual global debt $460 trillion, 560% of GDP and $215,000 per person (as of July 2019) [25]. He put the US figure not at the official 105%, but 390%. Even that is without taking into account the serious accounting problem in the US Department of Defense. In 2016, before Trump was elected, the department’s Inspector General said he could not properly track $6.5 trillion in defence spending. An academic study looking at the years 1998-2015 later put the figure at $21 trillion [26]. The US defence budget has ballooned to $748bn as the long-time imperialist superpower scrambles to hold on to its dying empire. Another financial analyst, Simon </w:t>
      </w:r>
      <w:r w:rsidRPr="00AF5859">
        <w:rPr>
          <w:rStyle w:val="StyleUnderline"/>
          <w:highlight w:val="cyan"/>
        </w:rPr>
        <w:t>Thorpe, calculated</w:t>
      </w:r>
      <w:r w:rsidRPr="00AF5859">
        <w:rPr>
          <w:sz w:val="14"/>
        </w:rPr>
        <w:t xml:space="preserve"> in 2015 </w:t>
      </w:r>
      <w:r w:rsidRPr="00AF5859">
        <w:rPr>
          <w:rStyle w:val="StyleUnderline"/>
          <w:highlight w:val="cyan"/>
        </w:rPr>
        <w:t>that global debt was 2.5 times higher than</w:t>
      </w:r>
      <w:r w:rsidRPr="00AF5859">
        <w:rPr>
          <w:rStyle w:val="StyleUnderline"/>
        </w:rPr>
        <w:t xml:space="preserve"> the </w:t>
      </w:r>
      <w:r w:rsidRPr="00AF5859">
        <w:rPr>
          <w:rStyle w:val="StyleUnderline"/>
          <w:highlight w:val="cyan"/>
        </w:rPr>
        <w:t>global money supply</w:t>
      </w:r>
      <w:r w:rsidRPr="00AF5859">
        <w:rPr>
          <w:sz w:val="14"/>
        </w:rPr>
        <w:t xml:space="preserve"> (up from two times higher in 2013) [27]. This is despite the fact that the US’s monetary base exploded from $842bn in August 2008 to $2.9 trillion in January 2013 and then $4 trillion in August 2014. </w:t>
      </w:r>
      <w:r w:rsidRPr="00AF5859">
        <w:rPr>
          <w:rStyle w:val="StyleUnderline"/>
          <w:highlight w:val="cyan"/>
        </w:rPr>
        <w:t xml:space="preserve">The sheer amount </w:t>
      </w:r>
      <w:r w:rsidRPr="00AF5859">
        <w:rPr>
          <w:rStyle w:val="StyleUnderline"/>
        </w:rPr>
        <w:t xml:space="preserve">of debt </w:t>
      </w:r>
      <w:r w:rsidRPr="00AF5859">
        <w:rPr>
          <w:rStyle w:val="StyleUnderline"/>
          <w:highlight w:val="cyan"/>
        </w:rPr>
        <w:t>is unsustainable since the tax base needed to pay it is</w:t>
      </w:r>
      <w:r w:rsidRPr="00AF5859">
        <w:rPr>
          <w:rStyle w:val="StyleUnderline"/>
        </w:rPr>
        <w:t xml:space="preserve"> obviously </w:t>
      </w:r>
      <w:r w:rsidRPr="00AF5859">
        <w:rPr>
          <w:rStyle w:val="StyleUnderline"/>
          <w:highlight w:val="cyan"/>
        </w:rPr>
        <w:t>shrinking in relative terms.</w:t>
      </w:r>
      <w:r w:rsidRPr="00AF5859">
        <w:rPr>
          <w:sz w:val="14"/>
        </w:rPr>
        <w:t xml:space="preserve"> Though it has been socialised, it is now simply too large to work off. Something the capitalist state can do to ease the government’s ability to pay its debt is reduce interest rates, which also makes borrowing cheaper and stimulates lending, maintaining the circulation of money. But lifting the economy out of recession usually takes a 4-5% base interest rate cut. </w:t>
      </w:r>
      <w:r w:rsidRPr="00AF5859">
        <w:rPr>
          <w:rStyle w:val="StyleUnderline"/>
          <w:highlight w:val="cyan"/>
        </w:rPr>
        <w:t xml:space="preserve">In the US and across Europe </w:t>
      </w:r>
      <w:r w:rsidRPr="00AF5859">
        <w:rPr>
          <w:rStyle w:val="Emphasis"/>
          <w:highlight w:val="cyan"/>
        </w:rPr>
        <w:t>base rates are already at zero</w:t>
      </w:r>
      <w:r w:rsidRPr="00AF5859">
        <w:rPr>
          <w:rStyle w:val="StyleUnderline"/>
        </w:rPr>
        <w:t xml:space="preserve">, having been cut by around only 2%. </w:t>
      </w:r>
      <w:r w:rsidRPr="00AF5859">
        <w:rPr>
          <w:rStyle w:val="StyleUnderline"/>
          <w:highlight w:val="cyan"/>
        </w:rPr>
        <w:t>Central banks have said going negative would make the banks unviable.</w:t>
      </w:r>
      <w:r>
        <w:rPr>
          <w:rStyle w:val="StyleUnderline"/>
        </w:rPr>
        <w:t xml:space="preserve"> </w:t>
      </w:r>
      <w:r w:rsidRPr="00AF5859">
        <w:rPr>
          <w:rStyle w:val="StyleUnderline"/>
        </w:rPr>
        <w:t>Therefore, it is highly probable</w:t>
      </w:r>
      <w:r w:rsidRPr="00AF5859">
        <w:rPr>
          <w:sz w:val="14"/>
        </w:rPr>
        <w:t xml:space="preserve"> – lockdown or no lockdown – </w:t>
      </w:r>
      <w:r w:rsidRPr="00AF5859">
        <w:rPr>
          <w:rStyle w:val="StyleUnderline"/>
        </w:rPr>
        <w:t xml:space="preserve">that </w:t>
      </w:r>
      <w:r w:rsidRPr="0074542D">
        <w:rPr>
          <w:rStyle w:val="Emphasis"/>
          <w:highlight w:val="cyan"/>
        </w:rPr>
        <w:t>capitalism</w:t>
      </w:r>
      <w:r w:rsidRPr="00AF5859">
        <w:rPr>
          <w:sz w:val="14"/>
        </w:rPr>
        <w:t xml:space="preserve">, as Pento says, </w:t>
      </w:r>
      <w:r w:rsidRPr="0074542D">
        <w:rPr>
          <w:rStyle w:val="Emphasis"/>
          <w:highlight w:val="cyan"/>
        </w:rPr>
        <w:t>is soon going to spiral</w:t>
      </w:r>
      <w:r w:rsidRPr="00AF5859">
        <w:rPr>
          <w:sz w:val="14"/>
        </w:rPr>
        <w:t xml:space="preserve"> for the first time in its history </w:t>
      </w:r>
      <w:r w:rsidRPr="0074542D">
        <w:rPr>
          <w:rStyle w:val="Emphasis"/>
          <w:highlight w:val="cyan"/>
        </w:rPr>
        <w:t>into</w:t>
      </w:r>
      <w:r w:rsidRPr="00AF5859">
        <w:rPr>
          <w:rStyle w:val="StyleUnderline"/>
        </w:rPr>
        <w:t xml:space="preserve"> a crisis of </w:t>
      </w:r>
      <w:r w:rsidRPr="0074542D">
        <w:rPr>
          <w:rStyle w:val="Emphasis"/>
          <w:highlight w:val="cyan"/>
        </w:rPr>
        <w:t>worldwide hyperinflation</w:t>
      </w:r>
      <w:r w:rsidRPr="00AF5859">
        <w:rPr>
          <w:sz w:val="14"/>
        </w:rPr>
        <w:t xml:space="preserve">, since rates will have to start going back up to re-incentivise bond holding and sustain the tax base. But debt-to-GDP – already at record highs and rising – will surge, and so the tax base will continue to shrink; bondholders will realise that what they are owed cannot be repaid and increasingly transfer their funds into hard assets, especially precious metals. </w:t>
      </w:r>
      <w:r w:rsidRPr="000D41C9">
        <w:rPr>
          <w:rStyle w:val="StyleUnderline"/>
          <w:highlight w:val="cyan"/>
        </w:rPr>
        <w:t>The only way to avoid</w:t>
      </w:r>
      <w:r w:rsidRPr="00AF5859">
        <w:rPr>
          <w:rStyle w:val="StyleUnderline"/>
        </w:rPr>
        <w:t xml:space="preserve"> hyperinflation </w:t>
      </w:r>
      <w:r w:rsidRPr="000D41C9">
        <w:rPr>
          <w:rStyle w:val="StyleUnderline"/>
          <w:highlight w:val="cyan"/>
        </w:rPr>
        <w:t>is for states to default</w:t>
      </w:r>
      <w:r w:rsidRPr="00AF5859">
        <w:rPr>
          <w:rStyle w:val="StyleUnderline"/>
        </w:rPr>
        <w:t xml:space="preserve"> on their debt through hyperdeflation</w:t>
      </w:r>
      <w:r w:rsidRPr="00AF5859">
        <w:rPr>
          <w:sz w:val="14"/>
        </w:rPr>
        <w:t xml:space="preserve"> – which the record bailouts imply they are understandably trying to avoid – but that would happen after hyperinflation anyway. The US’s national annual deficit is now expected to soar from $984bn in 2019 to $3.8 trillion in 2020. The US has never meaningfully defaulted on its debt but, historically, countries that have failed to get their debt-to-GDP back below 90% have gone on to default, meaning they have had to go to the International Monetary Fund (IMF) for a bail out (usually in the form of high-interest loans and on the condition of privatising state assets). But given that the US dollar is the world’s reserve currency – all oil must be traded in US dollars, for example, making the solvency of all countries dependent on their ability to purchase US dollars – the IMF effectively is the US. The US dollar has lost more than 96% of its value, its purchasing power, since 1913. The figure is more than 99.5% for British pound sterling, compared to 1694, the year it was founded [28]. This is why negative rates would make the banks unviable – they would finish off the depreciation of fiat currency. Many countries, including Russia and China, have started diversifying their foreign currency reserves in the past few years, meaning the main source of financing US debt is disappearing. Even the biggest US bank, JP Morgan, told its clients in August 2019 to sell the dollar. The world economy will likely soon be without a reserve currency. While smaller economies have survived defaults through bailouts in the past, the US and western European countries are the richest and most developed in the world. They represent monopoly capitalism, or imperialism, the highest stage of capitalism. As mentioned, with their workforces now largely services-based, the imperialist nations have been largely living off of profit produced by the labour of commodity-producing workers in Africa, Asia and South America. If the imperialist economies collapse, it’s because the whole system has collapsed. Indeed, as of 7 March, investors had already pulled $83bn from developing markets, the largest capital outflow ever recorded, according to the Institute of International Finance. If all </w:t>
      </w:r>
      <w:r w:rsidRPr="00153226">
        <w:rPr>
          <w:rStyle w:val="StyleUnderline"/>
          <w:highlight w:val="cyan"/>
        </w:rPr>
        <w:t>these converging factors</w:t>
      </w:r>
      <w:r w:rsidRPr="00153226">
        <w:rPr>
          <w:rStyle w:val="StyleUnderline"/>
        </w:rPr>
        <w:t xml:space="preserve"> – near-zero prices, flat productivity growth, unsustainably high debt, zero interest rates, exhausted currencies – do not </w:t>
      </w:r>
      <w:r w:rsidRPr="00153226">
        <w:rPr>
          <w:rStyle w:val="StyleUnderline"/>
          <w:highlight w:val="cyan"/>
        </w:rPr>
        <w:t xml:space="preserve">constitute a final </w:t>
      </w:r>
      <w:r w:rsidRPr="00C840AD">
        <w:rPr>
          <w:rStyle w:val="StyleUnderline"/>
          <w:highlight w:val="cyan"/>
        </w:rPr>
        <w:t>breakdown of the system</w:t>
      </w:r>
      <w:r w:rsidRPr="00AF5859">
        <w:rPr>
          <w:sz w:val="14"/>
        </w:rPr>
        <w:t xml:space="preserve">, then what will? </w:t>
      </w:r>
    </w:p>
    <w:p w14:paraId="5C88EDA4" w14:textId="77777777" w:rsidR="006A6955" w:rsidRDefault="006A6955" w:rsidP="006A6955">
      <w:pPr>
        <w:rPr>
          <w:sz w:val="14"/>
        </w:rPr>
      </w:pPr>
    </w:p>
    <w:p w14:paraId="0C11A43E" w14:textId="77777777" w:rsidR="006A6955" w:rsidRPr="00EC254D" w:rsidRDefault="006A6955" w:rsidP="006A6955">
      <w:pPr>
        <w:pStyle w:val="Heading4"/>
      </w:pPr>
      <w:r>
        <w:t>Mounting dysfunction</w:t>
      </w:r>
      <w:r w:rsidRPr="00EC254D">
        <w:t xml:space="preserve"> drives imperialism and inter-capitalist competition</w:t>
      </w:r>
      <w:r>
        <w:t>---</w:t>
      </w:r>
      <w:r w:rsidRPr="00EC254D">
        <w:t xml:space="preserve">risks nuclear war  </w:t>
      </w:r>
    </w:p>
    <w:p w14:paraId="1BD69513" w14:textId="77777777" w:rsidR="006A6955" w:rsidRPr="00EC254D" w:rsidRDefault="006A6955" w:rsidP="006A6955">
      <w:r w:rsidRPr="00EC254D">
        <w:rPr>
          <w:rStyle w:val="Style13ptBold"/>
        </w:rPr>
        <w:t xml:space="preserve">Reese 20 </w:t>
      </w:r>
      <w:r w:rsidRPr="00EC254D">
        <w:t xml:space="preserve">- author of Socialism or Extinction and The End of Capitalism: The Thought of Henryk Grossman (Ted, </w:t>
      </w:r>
      <w:hyperlink r:id="rId27" w:history="1">
        <w:r w:rsidRPr="00EC254D">
          <w:rPr>
            <w:rStyle w:val="Hyperlink"/>
          </w:rPr>
          <w:t>https://www.amazon.com/Socialism-Extinction-Automation-Capitalist-Breakdown-ebook/dp/B081FHF2ZQ</w:t>
        </w:r>
      </w:hyperlink>
      <w:r w:rsidRPr="00EC254D">
        <w:t>, emuse)</w:t>
      </w:r>
    </w:p>
    <w:p w14:paraId="1221B65F" w14:textId="77777777" w:rsidR="006A6955" w:rsidRDefault="006A6955" w:rsidP="006A6955">
      <w:pPr>
        <w:rPr>
          <w:rStyle w:val="Emphasis"/>
        </w:rPr>
      </w:pPr>
      <w:r w:rsidRPr="00EC254D">
        <w:rPr>
          <w:sz w:val="8"/>
        </w:rPr>
        <w:t xml:space="preserve">We have seen that the </w:t>
      </w:r>
      <w:r w:rsidRPr="00DE0CAD">
        <w:rPr>
          <w:rStyle w:val="StyleUnderline"/>
        </w:rPr>
        <w:t xml:space="preserve">crisis is intensifying competition between the major </w:t>
      </w:r>
      <w:r w:rsidRPr="00DE0CAD">
        <w:rPr>
          <w:sz w:val="8"/>
        </w:rPr>
        <w:t xml:space="preserve">imperialist and </w:t>
      </w:r>
      <w:r w:rsidRPr="00DE0CAD">
        <w:rPr>
          <w:rStyle w:val="StyleUnderline"/>
        </w:rPr>
        <w:t>capitalist powers.</w:t>
      </w:r>
      <w:r w:rsidRPr="00DE0CAD">
        <w:rPr>
          <w:sz w:val="8"/>
        </w:rPr>
        <w:t xml:space="preserve"> The counter-tendencies</w:t>
      </w:r>
      <w:r w:rsidRPr="00EC254D">
        <w:rPr>
          <w:sz w:val="8"/>
        </w:rPr>
        <w:t xml:space="preserve"> have failed to prevent the onset of the next crisis. An even </w:t>
      </w:r>
      <w:r w:rsidRPr="00EC254D">
        <w:rPr>
          <w:rStyle w:val="StyleUnderline"/>
        </w:rPr>
        <w:t xml:space="preserve">greater </w:t>
      </w:r>
      <w:r w:rsidRPr="00DE0CAD">
        <w:rPr>
          <w:rStyle w:val="StyleUnderline"/>
        </w:rPr>
        <w:t xml:space="preserve">devaluation of capital and labour power is required. </w:t>
      </w:r>
      <w:r w:rsidRPr="00DE0CAD">
        <w:rPr>
          <w:sz w:val="8"/>
        </w:rPr>
        <w:t xml:space="preserve">The </w:t>
      </w:r>
      <w:r w:rsidRPr="00DE0CAD">
        <w:rPr>
          <w:rStyle w:val="StyleUnderline"/>
        </w:rPr>
        <w:t xml:space="preserve">death and destruction wrought by war is the ultimate source of devaluation and therefore the most important counter-tendency. </w:t>
      </w:r>
      <w:r w:rsidRPr="00DE0CAD">
        <w:rPr>
          <w:sz w:val="8"/>
        </w:rPr>
        <w:t>If war wasn’t an inevitability under capitalism, militarism would be done away with since it is funded through taxation that could otherwise be put towards productive capital. Many Marxists have failed to grasp this. Luxemburg, for example, claimed that “from the purely economic point of view, militarism is a pre-eminent means for the realisation of surplus-value; it is in itself a sphere of accumulation”.[496] Again, her analysis was based on circulation, not production. Grossman counters that “this is how things may appear from the standpoint of individual capital as military supplies have always been the occasion for rapid enrichment. But from the standpoint of the total capital, militarism is a sphere of unproductive consumption. Instead of being saved, values are pulverised. Far from being a sphere of accumulation, militarism slows down accumulation. By means of indirect taxation a major share of the income of the working class which might have gone into the hands of the capitalists as surplus value is seized by the state and spent mainly for unproductive purposes.” On the other hand, though, apart from natural resources, the main resource the capitalists are fighting over in a war is human labour, enough of which is not available at home. What better way to decimate the wages of this new source of surplus value than through</w:t>
      </w:r>
      <w:r w:rsidRPr="00EC254D">
        <w:rPr>
          <w:sz w:val="8"/>
        </w:rPr>
        <w:t xml:space="preserve"> warfare? And as well as the destruction of capital value, innovation is accelerated by the arms race, leading to new use-values for the post- war civilian economy and furthering devaluation. </w:t>
      </w:r>
      <w:r w:rsidRPr="00EC254D">
        <w:rPr>
          <w:rStyle w:val="StyleUnderline"/>
          <w:highlight w:val="cyan"/>
        </w:rPr>
        <w:t xml:space="preserve">Idealists claimed the fall of the Soviet Union would bring </w:t>
      </w:r>
      <w:r w:rsidRPr="00EC254D">
        <w:rPr>
          <w:rStyle w:val="StyleUnderline"/>
        </w:rPr>
        <w:t xml:space="preserve">about a new era of world </w:t>
      </w:r>
      <w:r w:rsidRPr="00EC254D">
        <w:rPr>
          <w:rStyle w:val="StyleUnderline"/>
          <w:highlight w:val="cyan"/>
        </w:rPr>
        <w:t xml:space="preserve">peace. </w:t>
      </w:r>
      <w:r w:rsidRPr="00DE0CAD">
        <w:rPr>
          <w:rStyle w:val="StyleUnderline"/>
        </w:rPr>
        <w:t xml:space="preserve">The </w:t>
      </w:r>
      <w:r w:rsidRPr="00EC254D">
        <w:rPr>
          <w:rStyle w:val="StyleUnderline"/>
          <w:highlight w:val="cyan"/>
        </w:rPr>
        <w:t>destruction of Yugoslavia, Iraq, Afghanistan, Somalia, Libya, Syria and Yemen</w:t>
      </w:r>
      <w:r w:rsidRPr="00EC254D">
        <w:rPr>
          <w:sz w:val="8"/>
        </w:rPr>
        <w:t xml:space="preserve"> since then </w:t>
      </w:r>
      <w:r w:rsidRPr="00EC254D">
        <w:rPr>
          <w:rStyle w:val="StyleUnderline"/>
          <w:highlight w:val="cyan"/>
        </w:rPr>
        <w:t>shows</w:t>
      </w:r>
      <w:r w:rsidRPr="00EC254D">
        <w:rPr>
          <w:sz w:val="8"/>
        </w:rPr>
        <w:t xml:space="preserve"> both </w:t>
      </w:r>
      <w:r w:rsidRPr="00EC254D">
        <w:rPr>
          <w:rStyle w:val="StyleUnderline"/>
        </w:rPr>
        <w:t xml:space="preserve">that </w:t>
      </w:r>
      <w:r w:rsidRPr="00EC254D">
        <w:rPr>
          <w:rStyle w:val="StyleUnderline"/>
          <w:highlight w:val="cyan"/>
        </w:rPr>
        <w:t>they did not appreciate the nature of imperialism</w:t>
      </w:r>
      <w:r w:rsidRPr="00EC254D">
        <w:rPr>
          <w:sz w:val="8"/>
        </w:rPr>
        <w:t xml:space="preserve"> or the protection the Soviet Union afforded to countries threatened by imperialism. </w:t>
      </w:r>
      <w:r w:rsidRPr="00EC254D">
        <w:rPr>
          <w:rStyle w:val="StyleUnderline"/>
          <w:highlight w:val="cyan"/>
        </w:rPr>
        <w:t>Who is next</w:t>
      </w:r>
      <w:r w:rsidRPr="00EC254D">
        <w:rPr>
          <w:rStyle w:val="StyleUnderline"/>
        </w:rPr>
        <w:t xml:space="preserve"> for daring to seek independence? </w:t>
      </w:r>
      <w:r w:rsidRPr="00EC254D">
        <w:rPr>
          <w:rStyle w:val="StyleUnderline"/>
          <w:highlight w:val="cyan"/>
        </w:rPr>
        <w:t>Venezuela? Iran? Russia and China have been encircled</w:t>
      </w:r>
      <w:r w:rsidRPr="00EC254D">
        <w:rPr>
          <w:rStyle w:val="StyleUnderline"/>
        </w:rPr>
        <w:t xml:space="preserve"> by NATO in the biggest build- up of military forces since the Second World War. </w:t>
      </w:r>
      <w:r w:rsidRPr="00EC254D">
        <w:rPr>
          <w:rStyle w:val="Emphasis"/>
          <w:highlight w:val="cyan"/>
        </w:rPr>
        <w:t>As the crisis of accumulation deepens, the size and frequency of wars tend to grow.</w:t>
      </w:r>
      <w:r w:rsidRPr="00EC254D">
        <w:rPr>
          <w:sz w:val="8"/>
        </w:rPr>
        <w:t xml:space="preserve"> In the wake of 9/11, the author Zoltan </w:t>
      </w:r>
      <w:r w:rsidRPr="00EC254D">
        <w:rPr>
          <w:rStyle w:val="StyleUnderline"/>
        </w:rPr>
        <w:t>Grossman circulated a list</w:t>
      </w:r>
      <w:r w:rsidRPr="00EC254D">
        <w:rPr>
          <w:sz w:val="8"/>
        </w:rPr>
        <w:t xml:space="preserve">, based on Congressional Records and The Library of Congress Congressional Research Service, </w:t>
      </w:r>
      <w:r w:rsidRPr="00EC254D">
        <w:rPr>
          <w:rStyle w:val="StyleUnderline"/>
        </w:rPr>
        <w:t xml:space="preserve">of 133 US military interventions from 1890 to 2001. The average per year is 1.15 before, and 1.29 after, the Second World War. After the Cold War, </w:t>
      </w:r>
      <w:r w:rsidRPr="00EC254D">
        <w:rPr>
          <w:sz w:val="8"/>
        </w:rPr>
        <w:t xml:space="preserve">from late 1989, </w:t>
      </w:r>
      <w:r w:rsidRPr="00EC254D">
        <w:rPr>
          <w:rStyle w:val="StyleUnderline"/>
        </w:rPr>
        <w:t xml:space="preserve">the figure rises to 2.0. </w:t>
      </w:r>
      <w:r w:rsidRPr="00EC254D">
        <w:rPr>
          <w:sz w:val="8"/>
        </w:rPr>
        <w:t xml:space="preserve">The Democrat Barack </w:t>
      </w:r>
      <w:r w:rsidRPr="00EC254D">
        <w:rPr>
          <w:rStyle w:val="StyleUnderline"/>
        </w:rPr>
        <w:t>Obama replaced the gung-ho</w:t>
      </w:r>
      <w:r w:rsidRPr="00EC254D">
        <w:rPr>
          <w:sz w:val="8"/>
        </w:rPr>
        <w:t xml:space="preserve"> Republican </w:t>
      </w:r>
      <w:r w:rsidRPr="00EC254D">
        <w:rPr>
          <w:rStyle w:val="StyleUnderline"/>
        </w:rPr>
        <w:t>warmonger</w:t>
      </w:r>
      <w:r w:rsidRPr="00EC254D">
        <w:rPr>
          <w:sz w:val="8"/>
        </w:rPr>
        <w:t xml:space="preserve"> George W </w:t>
      </w:r>
      <w:r w:rsidRPr="00EC254D">
        <w:rPr>
          <w:rStyle w:val="StyleUnderline"/>
        </w:rPr>
        <w:t xml:space="preserve">Bush </w:t>
      </w:r>
      <w:r w:rsidRPr="00EC254D">
        <w:rPr>
          <w:sz w:val="8"/>
        </w:rPr>
        <w:t xml:space="preserve">in 2008 promising ‘hope’ and ‘change’. But </w:t>
      </w:r>
      <w:r w:rsidRPr="00EC254D">
        <w:rPr>
          <w:rStyle w:val="StyleUnderline"/>
        </w:rPr>
        <w:t>by the end of his second term</w:t>
      </w:r>
      <w:r w:rsidRPr="00EC254D">
        <w:rPr>
          <w:sz w:val="8"/>
        </w:rPr>
        <w:t xml:space="preserve"> in 2016, </w:t>
      </w:r>
      <w:r w:rsidRPr="00EC254D">
        <w:rPr>
          <w:rStyle w:val="StyleUnderline"/>
        </w:rPr>
        <w:t>US special operators could be found in 70% – 138 – of the world’s nations, a huge jump of 130% since Bush</w:t>
      </w:r>
      <w:r w:rsidRPr="00EC254D">
        <w:rPr>
          <w:sz w:val="8"/>
        </w:rPr>
        <w:t xml:space="preserve"> left office. </w:t>
      </w:r>
      <w:r w:rsidRPr="00EC254D">
        <w:rPr>
          <w:rStyle w:val="StyleUnderline"/>
        </w:rPr>
        <w:t>In 2016 alone, the Obama administration sanctioned the use of at least 26,171 bombs.</w:t>
      </w:r>
      <w:r w:rsidRPr="00EC254D">
        <w:rPr>
          <w:sz w:val="8"/>
        </w:rPr>
        <w:t xml:space="preserve"> “This means that every day last year, the US military blasted combatants or civilians overseas with 72 bombs; that’s three bombs every hour, 24 hours a day,” Medea Benjamin of the anti-war CodePink wrote in The Guardian.[500] </w:t>
      </w:r>
      <w:r w:rsidRPr="00EC254D">
        <w:rPr>
          <w:rStyle w:val="StyleUnderline"/>
        </w:rPr>
        <w:t>In 2017, Trump</w:t>
      </w:r>
      <w:r w:rsidRPr="00EC254D">
        <w:rPr>
          <w:sz w:val="8"/>
        </w:rPr>
        <w:t xml:space="preserve"> – who in his April 2016 foreign policy speech said that “war and aggression will not be my first instinct” because he wanted to spend the money instead domestically to ‘make America great again’ – </w:t>
      </w:r>
      <w:r w:rsidRPr="00EC254D">
        <w:rPr>
          <w:rStyle w:val="StyleUnderline"/>
        </w:rPr>
        <w:t xml:space="preserve">outstripped Obama’s 2016 figure by 9,000. </w:t>
      </w:r>
      <w:r w:rsidRPr="00EC254D">
        <w:rPr>
          <w:rStyle w:val="StyleUnderline"/>
          <w:highlight w:val="cyan"/>
        </w:rPr>
        <w:t>Given that many of these wars are fought in an alliance of the imperialist powers</w:t>
      </w:r>
      <w:r w:rsidRPr="00EC254D">
        <w:rPr>
          <w:sz w:val="8"/>
        </w:rPr>
        <w:t xml:space="preserve">, mainly through NATO, </w:t>
      </w:r>
      <w:r w:rsidRPr="00EC254D">
        <w:rPr>
          <w:rStyle w:val="StyleUnderline"/>
          <w:highlight w:val="cyan"/>
        </w:rPr>
        <w:t xml:space="preserve">much analysis </w:t>
      </w:r>
      <w:r w:rsidRPr="00EC254D">
        <w:rPr>
          <w:rStyle w:val="StyleUnderline"/>
        </w:rPr>
        <w:t xml:space="preserve">on the Left </w:t>
      </w:r>
      <w:r w:rsidRPr="00EC254D">
        <w:rPr>
          <w:rStyle w:val="StyleUnderline"/>
          <w:highlight w:val="cyan"/>
        </w:rPr>
        <w:t xml:space="preserve">makes the mistake of thinking </w:t>
      </w:r>
      <w:r w:rsidRPr="00EC254D">
        <w:rPr>
          <w:rStyle w:val="StyleUnderline"/>
        </w:rPr>
        <w:t xml:space="preserve">that </w:t>
      </w:r>
      <w:r w:rsidRPr="00EC254D">
        <w:rPr>
          <w:rStyle w:val="StyleUnderline"/>
          <w:highlight w:val="cyan"/>
        </w:rPr>
        <w:t>inter-imperialist rivalry no longer exists.</w:t>
      </w:r>
      <w:r w:rsidRPr="00EC254D">
        <w:rPr>
          <w:sz w:val="8"/>
        </w:rPr>
        <w:t xml:space="preserve"> This follows on from Kautsky who, because he did not see war as arising from economic necessity, came up with a theory of “ultra- imperialism” whereby the imperialists would realise that it was not in their interests to continue the First World War and would therefore unite to “peaceably redivide the world". Something like this – to a limited extent – did temporarily emerge, but only after the Second World War, only in collective opposition to the Soviet Union, and during a period in which capitalism was recovering in the wake of the war’s devaluation of capital, meaning competition had temporarily diminished. But </w:t>
      </w:r>
      <w:r w:rsidRPr="00EC254D">
        <w:rPr>
          <w:rStyle w:val="StyleUnderline"/>
        </w:rPr>
        <w:t>the barbaric aggression of the wars on the Middle East is symptomatic of deepening capitalist crisis and intensifying rivalry.</w:t>
      </w:r>
      <w:r w:rsidRPr="00EC254D">
        <w:rPr>
          <w:sz w:val="8"/>
        </w:rPr>
        <w:t xml:space="preserve"> Through their opposition to the 2003 war on Iraq, France and Germany showed that they are not subordinate to US interests. In the 1990s, TotalFinaElf, France’s huge oil firm, secured the contract to develop Iraq’s southern Majnoon and Nahr Umar oil fields, containing as much as 25% of the country's reserves. German firms were the market leaders in supplying sensitive dual-use technology to Iraq in the years before the 1991 Persian Gulf war, and they had been bidding for more civilian commercial contracts. Khidir Hamza, an Iraqi defector, called Germany “the hub of Iraq's military purchases in the 1980s”. France and Germany did not want new competition. Between the start of 2002 to March 2003 the dollar fell by 20% against the euro. The US had to respond to this: its international economic domination is bound up with the dollar’s strength as the world’s currency anchor. The dollar’s dominance as the main currency for foreign exchange enables it to blackmail countries that do not yield to its demands. Ultimately, the strength of a currency reflects the productivity and size of the economy behind it. Trump’s administration has claimed that Germany is using its currency to “exploit” both its neighbours and the US, sparking fears of a currency war. The US made the desperate accusation that Germany is “under-consuming” goods and services from other countries. At the 2010 G20 summit in Seoul, the US made an unsuccessful attempt to limit the size of current account surpluses to 4% of GDP. Germany’s surplus overtook China’s in absolute size in 2017 and as a share of GDP became much larger. The IMF put Germany’s 2017 surplus as 8.1% of GDP and China’s at 1.6%. The EU’s surplus as a whole in 2017 was $387.1bn. In contrast, the US current account deficit was $462bn in 2017, bigger only than Britain’s $91.4bn. The deficit was 2.5% of GDP in the first quarter, up from 2.4% in the fourth quarter. Bush warned that the US would “neither forgive nor forget” if France continued to oppose the war on Iraq. US Secretary of State Donald Rumsfeld accused Austria of blocking US troop movements from Germany to Italy and said the US was considering bringing home 100,000 troops stationed in Europe (70,000 in Germany) or relocating them to Eastern Europe. He threatened sanctions for “one reason only: to harm the German economy”. At the time, the US controlled 31.5% of world output to the EU’s 26%. However in 2004 ten additional countries were scheduled to join the 15 EU member states, a combination that would match the size of the US’s economy and exceed its population. FRFI – one of the few left-wing publications in Britain to anticipate the potential for conflict between the US and EU – reported in 2003 that total EU FDI already amounted to 52.5% of the world total, nearly 2.5 times that of the US. Over the period 1980-2001, the US share of the global total has halved. The massive rise in the US’s military spending has been necessitated by the need to reverse the decline of its economic dominance – to reiterate, if it doesn’t reverse this it won’t be able to valorise its capital. The Department of Defense’s base budget grew by 31% between 2000 and 2014. An $82bn hike to $716bn in 2018 represented an increase that by itself was larger than the entire defence budget of every country on earth, save China. Trump called the Defense Department’s annual budget “crazy” and proposed a 5% cut, but then committed to a $750bn budget for 2019. Who is really in charge? US military spending is at least 10 times the size of Russia’s, and four times the size of China’s. This is the same Department of Defense with a serious existing accounting problem. In 2016, before Trump was elected, the department’s Inspector General said he could not properly track $6.5 trillion in defence spending. An academic study looking at the years 1998-2015 later put the figure at $21 trillion. Clearly this is unsustainable. As Engels says, “the triumph of force is based on the production of arms, and this in turn on production in general”. US manufacturing output in the 1960s, at the time of the Vietnam War, constituted 27% of the economy and provided 24% of employment. In 2003 manufacturing amounted to 13.8% of its GDP, falling to 12.5% in 2015, and 10.5% of employment, falling to 8.8% in 2013. The US industrial base is shrinking and with it the manufacturing and engineering capacity to achieve military domination of the world. In November 2004 Le Monde Diplomatique reported that, “Some new (EU) states are large arms producers and exporters. The EU is now home to more than 400 companies in 23 countries manufacturing small arms and light weapons – hardly less than the US.” China’s manufacturing sector is now almost as large as those of the US, Japan and Germany combined. When the US invaded Iraq in 2003 its military expenditure was almost $400bn; Iraq’s was $1.4bn, 0.35% of the US’s. In violation of the Iraqi constitution and international law the US-UK Coalition Provisional Authority (CPA) “laid off hundreds of thousands of Iraqi workers, virtually eliminated trade tariffs and enacted laws that radically alter Iraq’s economy. Order 39, decreed by CPA head Paul Bremer on September 20 2003, abolished Iraq's ban on foreign investment, allowing foreigners to own up to 100% of all sectors except natural resources. Over 200 state-owned enterprises, including electricity, telecommunications and pharmaceuticals have been privatised. Iraq's highest tax rate has been lowered from 45% to a flat rate of 15%. Although foreign ownership of land remains illegal, companies or individuals will be allowed to lease properties for up to 40 years.” The extraction of Iraq’s oil was also illegal. In 2011 government documents leaked to The Independent revealed that in November 2002, five months before the invasion, the UK Foreign Office invited BP to talks about opportunities in Iraq “post regime change”. Labour’s Baroness Symons, the then Trade Minister, promised BP that she would lobby the Bush administration because the oil giant feared it was being “locked out” of deals that Washington was quietly negotiating with the French and Russian governments and their energy firms. Control over territory, oil and oil transhipment routes is of paramount importance. With around 60% of the world’s oil reserves, the Middle East has been the key battleground. But this rivalry is playing out all over the world, in South America, Asia, Africa and, since the fall of the USSR, central and eastern Europe, which was identified by the UNCTAD World Investment Report 2002 as “a stable and promising region for FDI”. China, whose contribution to global GDP was expected to eclipse that of the US in 2018, is a particular concern to the traditional powers because its strategy of offering low- or even interest-free loans in exchange for fixed-price sales of primary commodities makes it a more attractive business partner to underdeveloped countries who have been bled dry by high interest loans from the IMF. The US only has intimidation and force left to offer in response. In 2008, for example, the Democratic Republic of the Congo (DRC) reached a deal with China for roads, railways, clinics, hospitals, schools and two new universities worth $6bn. In exchange, China was given the right to extract 12 million tonnes of copper and cobalt over 25 years. In 2004, when Angola was reluctant to accept the terms of an IMF loan, China stepped in with a no-strings-attached $2bn. An Angolan minister said relations with China “not only allowed us to obtain large loans, but most importantly it forced the West to treat us with more respect”. China has overtaken Britain, France and the US as a trading partner with Africa. In 2017, China’s trade with Africa was worth $170bn, four-times larger than US-Africa trade. China invested $125bn in Africa in the decade to 2016 and committed to $60bn more over the next three years. In 2017 China’s trade with Latin America reached $244bn, again exceeding that of the US. China’s dominance in manufacturing has forced Latin American countries to deindustrialise somewhat and focus on producing primary commodities; but China’s investments have also had the effect of strengthening their currencies relative to the dollar. In July 2016, the RAND Corporation think tank warned that, whereas the US would have been capable of achieving a quick and decisive victory with minimal losses in a war with China in 2015, China’s improving anti-access and area-denial (A2AD) capabilities meant that a war in 2025 would instead be “prolonged and destructive, yet inconclusive”. The earlier part of that prediction seemed optimistic, given that the US became bogged down in the face of resistance in Iraq and Afghanistan for years when it expected quick, decisive victories in both, against forces inferior to China’s. Indeed, in March 2019 a RAND analyst said that its war game simulations showed that “when we fight Russia and China, blue gets its ass handed to it”. He said it would cost an extra $24bn a year to turn things around. Chinese and Russian opposition to US deployments of anti-missile systems in Asia has resulted in their greater military cooperation. However, Russia is using its position in the Shanghai Cooperation Organisation (SCO) to try and contain Chinese economic expansion in Central Asia, where it has regional ambitions of its own. As Trevor Rayne wrote in FRFI: “The US turns to alliances with Japan, India, the Philippines and Australia to confront China, but China offers them investments and better trade deals. </w:t>
      </w:r>
      <w:r w:rsidRPr="00EC254D">
        <w:rPr>
          <w:rStyle w:val="StyleUnderline"/>
        </w:rPr>
        <w:t xml:space="preserve">If it has to the US ruling class will resort to military force to prevent China ejecting it from its dominant position in the world. Competition between the imperialist powers may be limited to geopolitical manoeuvring, ideological and cyber warfare and negotiation table diplomacy for now, but that cannot last </w:t>
      </w:r>
      <w:r w:rsidRPr="00B87EE0">
        <w:rPr>
          <w:rStyle w:val="StyleUnderline"/>
        </w:rPr>
        <w:t xml:space="preserve">forever. At some point the </w:t>
      </w:r>
      <w:r w:rsidRPr="00EC254D">
        <w:rPr>
          <w:rStyle w:val="StyleUnderline"/>
          <w:highlight w:val="cyan"/>
        </w:rPr>
        <w:t xml:space="preserve">capitalist crisis will become so deep that the </w:t>
      </w:r>
      <w:r w:rsidRPr="00EC254D">
        <w:rPr>
          <w:rStyle w:val="StyleUnderline"/>
        </w:rPr>
        <w:t xml:space="preserve">imperialist </w:t>
      </w:r>
      <w:r w:rsidRPr="00EC254D">
        <w:rPr>
          <w:rStyle w:val="StyleUnderline"/>
          <w:highlight w:val="cyan"/>
        </w:rPr>
        <w:t>powers will be forced into direct confrontation</w:t>
      </w:r>
      <w:r w:rsidRPr="00EC254D">
        <w:rPr>
          <w:sz w:val="8"/>
        </w:rPr>
        <w:t xml:space="preserve"> with each other. </w:t>
      </w:r>
      <w:r w:rsidRPr="00EC254D">
        <w:rPr>
          <w:rStyle w:val="StyleUnderline"/>
        </w:rPr>
        <w:t xml:space="preserve">The overaccumulation of capital will have become so great that the only way to sufficiently devalue capital and labour power will be through global conflagration. This tendency expresses itself in increasing competition between the </w:t>
      </w:r>
      <w:r w:rsidRPr="00EC254D">
        <w:rPr>
          <w:rStyle w:val="StyleUnderline"/>
          <w:highlight w:val="cyan"/>
        </w:rPr>
        <w:t>imperialist powers</w:t>
      </w:r>
      <w:r w:rsidRPr="00EC254D">
        <w:rPr>
          <w:rStyle w:val="StyleUnderline"/>
        </w:rPr>
        <w:t xml:space="preserve"> as they </w:t>
      </w:r>
      <w:r w:rsidRPr="00EC254D">
        <w:rPr>
          <w:rStyle w:val="StyleUnderline"/>
          <w:highlight w:val="cyan"/>
        </w:rPr>
        <w:t xml:space="preserve">vie to </w:t>
      </w:r>
      <w:r w:rsidRPr="00DE0CAD">
        <w:rPr>
          <w:rStyle w:val="StyleUnderline"/>
        </w:rPr>
        <w:t xml:space="preserve">attain dominance – that is, to </w:t>
      </w:r>
      <w:r w:rsidRPr="00EC254D">
        <w:rPr>
          <w:rStyle w:val="StyleUnderline"/>
          <w:highlight w:val="cyan"/>
        </w:rPr>
        <w:t>apportion losses to one another, to seize</w:t>
      </w:r>
      <w:r w:rsidRPr="00EC254D">
        <w:rPr>
          <w:rStyle w:val="StyleUnderline"/>
        </w:rPr>
        <w:t xml:space="preserve"> each other’s </w:t>
      </w:r>
      <w:r w:rsidRPr="00EC254D">
        <w:rPr>
          <w:rStyle w:val="StyleUnderline"/>
          <w:highlight w:val="cyan"/>
        </w:rPr>
        <w:t>capital and resources by any means. This is what happened in the 20th century. Two world wars, the Great Depression and fascism were</w:t>
      </w:r>
      <w:r w:rsidRPr="00EC254D">
        <w:rPr>
          <w:rStyle w:val="StyleUnderline"/>
        </w:rPr>
        <w:t xml:space="preserve"> the counter-tendencies and </w:t>
      </w:r>
      <w:r w:rsidRPr="00EC254D">
        <w:rPr>
          <w:rStyle w:val="StyleUnderline"/>
          <w:highlight w:val="cyan"/>
        </w:rPr>
        <w:t>crisis measures required</w:t>
      </w:r>
      <w:r w:rsidRPr="00EC254D">
        <w:rPr>
          <w:rStyle w:val="StyleUnderline"/>
        </w:rPr>
        <w:t xml:space="preserve"> over a span of 41 years </w:t>
      </w:r>
      <w:r w:rsidRPr="00EC254D">
        <w:rPr>
          <w:rStyle w:val="StyleUnderline"/>
          <w:highlight w:val="cyan"/>
        </w:rPr>
        <w:t xml:space="preserve">to keep the accumulation process going </w:t>
      </w:r>
      <w:r w:rsidRPr="00DE0CAD">
        <w:rPr>
          <w:rStyle w:val="StyleUnderline"/>
        </w:rPr>
        <w:t>and eventually revive it to</w:t>
      </w:r>
      <w:r w:rsidRPr="00EC254D">
        <w:rPr>
          <w:rStyle w:val="StyleUnderline"/>
        </w:rPr>
        <w:t xml:space="preserve"> a healthy enough level to restore political stability. </w:t>
      </w:r>
      <w:r w:rsidRPr="00EC254D">
        <w:rPr>
          <w:sz w:val="8"/>
        </w:rPr>
        <w:t xml:space="preserve">Kautsky – because he believed accumulation was harmonious – claimed that absolute capitalist breakdown would be brought about inevitably by world war, which in his view would happen only because of uncivilised ruling classes.[513] On the other side of the same coin, Bukharin and Varga believed the Second World War would bring about the completion of the world revolution. This perhaps partly explains some of the controversial decisions taken by the Communist International after 1929, when it effectively ordered its national sections in Europe to take social democratic routes to socialism.[514] Grossman says: “It would be useless to search Bukharin for any other cause of the breakdown of capitalism than the ravages created by war.... If like Bukharin, we expect the breakdown of capitalism to flow from a second round of imperialist wars, then it is necessary to point out that wars are not peculiar to the imperialist stage of capitalism. They stem from the essence of capitalism as such, during all its stages, and have been a constant symptom of capital since its </w:t>
      </w:r>
      <w:r w:rsidRPr="00524337">
        <w:rPr>
          <w:sz w:val="8"/>
        </w:rPr>
        <w:t xml:space="preserve">historical inception.... </w:t>
      </w:r>
      <w:r w:rsidRPr="00524337">
        <w:rPr>
          <w:rStyle w:val="StyleUnderline"/>
        </w:rPr>
        <w:t xml:space="preserve">far from being a threat to </w:t>
      </w:r>
      <w:r w:rsidRPr="00B87EE0">
        <w:rPr>
          <w:rStyle w:val="StyleUnderline"/>
        </w:rPr>
        <w:t>capitalism, wars are a means of prolonging the existence of the capitalist system as a whole.</w:t>
      </w:r>
      <w:r w:rsidRPr="00B87EE0">
        <w:rPr>
          <w:sz w:val="8"/>
        </w:rPr>
        <w:t xml:space="preserve">” Grossman was at pains to show that Kautsky’s was a subjective analysis and that the opposite was true: that </w:t>
      </w:r>
      <w:r w:rsidRPr="00B87EE0">
        <w:rPr>
          <w:rStyle w:val="StyleUnderline"/>
        </w:rPr>
        <w:t xml:space="preserve">massive overaccumulation brought about a systemic breakdown and world </w:t>
      </w:r>
      <w:r w:rsidRPr="00EC254D">
        <w:rPr>
          <w:rStyle w:val="StyleUnderline"/>
          <w:highlight w:val="cyan"/>
        </w:rPr>
        <w:t xml:space="preserve">war </w:t>
      </w:r>
      <w:r w:rsidRPr="00B87EE0">
        <w:rPr>
          <w:rStyle w:val="StyleUnderline"/>
        </w:rPr>
        <w:t xml:space="preserve">followed necessarily because it </w:t>
      </w:r>
      <w:r w:rsidRPr="00EC254D">
        <w:rPr>
          <w:rStyle w:val="StyleUnderline"/>
          <w:highlight w:val="cyan"/>
        </w:rPr>
        <w:t>was the only way to</w:t>
      </w:r>
      <w:r w:rsidRPr="00EC254D">
        <w:rPr>
          <w:rStyle w:val="StyleUnderline"/>
        </w:rPr>
        <w:t xml:space="preserve"> sufficiently devalue capital, to </w:t>
      </w:r>
      <w:r w:rsidRPr="00EC254D">
        <w:rPr>
          <w:rStyle w:val="StyleUnderline"/>
          <w:highlight w:val="cyan"/>
        </w:rPr>
        <w:t xml:space="preserve">“ward off imminent collapse” </w:t>
      </w:r>
      <w:r w:rsidRPr="006C427D">
        <w:rPr>
          <w:rStyle w:val="StyleUnderline"/>
        </w:rPr>
        <w:t>and “create a breathing space”</w:t>
      </w:r>
      <w:r w:rsidRPr="00EC254D">
        <w:rPr>
          <w:sz w:val="8"/>
        </w:rPr>
        <w:t xml:space="preserve"> for accumulation to restart. Grossman cites the figure from Wladimir Woytinsky’s 1925 book The World In Numbers that “around 35% of the wealth of mankind was destroyed and squandered in the four years” of the First World War, which had been preceded by a worldwide Long Depression – like the one we’re experiencing now – a series of economic ‘panics’ in the US, and intensifying inter-imperialist rivalries over trade routes and colonial territories. By the end of the war, says Grossman, the mass of living labour “confronted a reduced capital, and this created new scope for accumulation”. And yet it wasn’t enough – the 1929 Wall Street Crash followed, “a continuation of the unresolved economic crisis preceding World War One”, as Mattick says.[519] </w:t>
      </w:r>
      <w:r w:rsidRPr="00EC254D">
        <w:rPr>
          <w:rStyle w:val="StyleUnderline"/>
        </w:rPr>
        <w:t>The New Deal attempted to resolve the crisis in the US and fascism attempted to resolve it in Germany</w:t>
      </w:r>
      <w:r w:rsidRPr="00EC254D">
        <w:rPr>
          <w:sz w:val="8"/>
        </w:rPr>
        <w:t xml:space="preserve"> (the equivalent of a New Deal in Germany through the SPD’s reforms having already failed before 1929). </w:t>
      </w:r>
      <w:r w:rsidRPr="00EC254D">
        <w:rPr>
          <w:rStyle w:val="StyleUnderline"/>
        </w:rPr>
        <w:t xml:space="preserve">Neither worked. It would take an even more destructive global war to end the depression. </w:t>
      </w:r>
      <w:r w:rsidRPr="00EC254D">
        <w:rPr>
          <w:sz w:val="8"/>
        </w:rPr>
        <w:t xml:space="preserve">This after Kautsky had claimed in 1927 that capitalism stood, “from a purely economic point of view, stronger than ever”.[520] The First World War – “legalised slaughter” in the apt words of Harry Patch, the last surviving combat soldier of that war from any country – killed 37 million people. The Second World War killed between 70 million and 85 million, 3% of the 1940 world population of an estimated 2.3 billion. The equivalent today from a world population of 7.53 billion would be 226 million. But </w:t>
      </w:r>
      <w:r w:rsidRPr="00EC254D">
        <w:rPr>
          <w:rStyle w:val="StyleUnderline"/>
        </w:rPr>
        <w:t>given that today’s total accumulation and overaccumulation are considerably greater than before World War Two, it follows that it would take a considerably greater level of destruction to – again, temporarily – resolve the crisis.</w:t>
      </w:r>
      <w:r w:rsidRPr="00EC254D">
        <w:rPr>
          <w:sz w:val="8"/>
        </w:rPr>
        <w:t xml:space="preserve"> </w:t>
      </w:r>
      <w:r w:rsidRPr="00EC254D">
        <w:rPr>
          <w:rStyle w:val="StyleUnderline"/>
        </w:rPr>
        <w:t xml:space="preserve">Given that and the fact that every major war following economic breakdown is decided only by total war (the US Civil War, the Peninsular War and the Crimean War being other prime examples), it could be argued that the amount of destruction required is so high now that </w:t>
      </w:r>
      <w:r w:rsidRPr="00EC254D">
        <w:rPr>
          <w:rStyle w:val="Emphasis"/>
          <w:highlight w:val="cyan"/>
        </w:rPr>
        <w:t>today’s deepening crisis may</w:t>
      </w:r>
      <w:r w:rsidRPr="00EC254D">
        <w:rPr>
          <w:rStyle w:val="Emphasis"/>
        </w:rPr>
        <w:t xml:space="preserve"> at some point </w:t>
      </w:r>
      <w:r w:rsidRPr="00EC254D">
        <w:rPr>
          <w:rStyle w:val="Emphasis"/>
          <w:highlight w:val="cyan"/>
        </w:rPr>
        <w:t>necessitate nothing short of a nuclear exchange</w:t>
      </w:r>
      <w:r w:rsidRPr="00EC254D">
        <w:rPr>
          <w:sz w:val="8"/>
        </w:rPr>
        <w:t xml:space="preserve"> between the imperialist powers. The Second World War ended with the US dropping the A-bomb on Japan, after all. If World War Three was not sufficiently destructive, then a bigger crisis would follow necessitating World War Four, just as World War Two followed World War One. And of course a Fourth World War would be necessitated at some point anyway. This is all assuming that the crisis that preceded a World War Three wasn’t the final breakdown, the absolute historical limit of capital accumulation. If it were then no amount of destruction could save capitalism. As we said earlier, this is surely now the case – there can be no 1945 productivity boom that breathes another century of life into the system, for automation has already all but abolished the law of value. </w:t>
      </w:r>
      <w:r w:rsidRPr="00EC254D">
        <w:rPr>
          <w:rStyle w:val="StyleUnderline"/>
        </w:rPr>
        <w:t>The current arms race is in fact already accelerating the development of automation and therefore the rate of profit’s historical fall towards zero.</w:t>
      </w:r>
      <w:r w:rsidRPr="00EC254D">
        <w:rPr>
          <w:sz w:val="8"/>
        </w:rPr>
        <w:t xml:space="preserve"> We </w:t>
      </w:r>
      <w:r w:rsidRPr="00EC254D">
        <w:rPr>
          <w:rStyle w:val="StyleUnderline"/>
        </w:rPr>
        <w:t>therefore</w:t>
      </w:r>
      <w:r w:rsidRPr="00EC254D">
        <w:rPr>
          <w:sz w:val="8"/>
        </w:rPr>
        <w:t xml:space="preserve"> assert that </w:t>
      </w:r>
      <w:r w:rsidRPr="00EC254D">
        <w:rPr>
          <w:rStyle w:val="StyleUnderline"/>
        </w:rPr>
        <w:t xml:space="preserve">– aside from the fact that a world war today would end life on Earth and destroy the climate for good – even a world war cannot save capitalism this time. Rather than trying to destroy itself in order to renew itself this time, capitalism is now preparing to either destroy or wind itself up for good. Trade wars will continue to intensify. </w:t>
      </w:r>
      <w:r w:rsidRPr="00EC254D">
        <w:rPr>
          <w:rStyle w:val="StyleUnderline"/>
          <w:highlight w:val="cyan"/>
        </w:rPr>
        <w:t>Protectionism becomes</w:t>
      </w:r>
      <w:r w:rsidRPr="00EC254D">
        <w:rPr>
          <w:rStyle w:val="StyleUnderline"/>
        </w:rPr>
        <w:t xml:space="preserve"> an increasingly </w:t>
      </w:r>
      <w:r w:rsidRPr="00EC254D">
        <w:rPr>
          <w:rStyle w:val="StyleUnderline"/>
          <w:highlight w:val="cyan"/>
        </w:rPr>
        <w:t>inevitable</w:t>
      </w:r>
      <w:r w:rsidRPr="00EC254D">
        <w:rPr>
          <w:rStyle w:val="StyleUnderline"/>
        </w:rPr>
        <w:t xml:space="preserve"> reflex </w:t>
      </w:r>
      <w:r w:rsidRPr="00EC254D">
        <w:rPr>
          <w:rStyle w:val="StyleUnderline"/>
          <w:highlight w:val="cyan"/>
        </w:rPr>
        <w:t xml:space="preserve">as nations attempt to defend </w:t>
      </w:r>
      <w:r w:rsidRPr="00DE0CAD">
        <w:rPr>
          <w:rStyle w:val="StyleUnderline"/>
        </w:rPr>
        <w:t xml:space="preserve">domestic and overseas </w:t>
      </w:r>
      <w:r w:rsidRPr="00EC254D">
        <w:rPr>
          <w:rStyle w:val="StyleUnderline"/>
          <w:highlight w:val="cyan"/>
        </w:rPr>
        <w:t>assets; combined with stagnant productivity, this tends to manifest</w:t>
      </w:r>
      <w:r w:rsidRPr="00EC254D">
        <w:rPr>
          <w:rStyle w:val="StyleUnderline"/>
        </w:rPr>
        <w:t xml:space="preserve"> politically </w:t>
      </w:r>
      <w:r w:rsidRPr="00EC254D">
        <w:rPr>
          <w:rStyle w:val="StyleUnderline"/>
          <w:highlight w:val="cyan"/>
        </w:rPr>
        <w:t>in a parochial, ‘anti-globalisation’ nationalism</w:t>
      </w:r>
      <w:r w:rsidRPr="00EC254D">
        <w:rPr>
          <w:sz w:val="8"/>
        </w:rPr>
        <w:t xml:space="preserve">, ie right-wing populism or proto-fascism, </w:t>
      </w:r>
      <w:r w:rsidRPr="00EC254D">
        <w:rPr>
          <w:rStyle w:val="StyleUnderline"/>
        </w:rPr>
        <w:t>as capitalists which rely more on the domestic market</w:t>
      </w:r>
      <w:r w:rsidRPr="00EC254D">
        <w:rPr>
          <w:sz w:val="8"/>
        </w:rPr>
        <w:t xml:space="preserve"> – determining their conservatism – </w:t>
      </w:r>
      <w:r w:rsidRPr="00EC254D">
        <w:rPr>
          <w:rStyle w:val="StyleUnderline"/>
        </w:rPr>
        <w:t>finally gain the upper-hand over the more liberal exporting sectors, only to deepen the overall economic crisis</w:t>
      </w:r>
      <w:r w:rsidRPr="00EC254D">
        <w:rPr>
          <w:sz w:val="8"/>
        </w:rPr>
        <w:t xml:space="preserve"> by making trade increasingly expensive and centralising capital into yet fewer hands. As Michael Pettis wrote in the FT in 2009, the fact that “nearly everyone agrees that a world that retreats into direct and indirect forms of trade protection is a world that is worse off... should not allay our worries. </w:t>
      </w:r>
      <w:r w:rsidRPr="00EC254D">
        <w:rPr>
          <w:rStyle w:val="StyleUnderline"/>
        </w:rPr>
        <w:t>In the 1930s, it was also well understood that the crisis would be exacerbated by plunging international trade. This did not stop a descent into the protectionism which put the ‘Great’ into the Great Depression.</w:t>
      </w:r>
      <w:r w:rsidRPr="00EC254D">
        <w:rPr>
          <w:sz w:val="8"/>
        </w:rPr>
        <w:t xml:space="preserve">” </w:t>
      </w:r>
      <w:r w:rsidRPr="00EC254D">
        <w:rPr>
          <w:rStyle w:val="StyleUnderline"/>
        </w:rPr>
        <w:t xml:space="preserve">In February 2019, a senior European Commission economist warned that a </w:t>
      </w:r>
      <w:r w:rsidRPr="00EC254D">
        <w:rPr>
          <w:rStyle w:val="StyleUnderline"/>
          <w:highlight w:val="cyan"/>
        </w:rPr>
        <w:t xml:space="preserve">Third World War is an increasingly “high probability” </w:t>
      </w:r>
      <w:r w:rsidRPr="00B87EE0">
        <w:rPr>
          <w:rStyle w:val="StyleUnderline"/>
        </w:rPr>
        <w:t>due to the “disintegration of global capitalism”.</w:t>
      </w:r>
      <w:r w:rsidRPr="00B87EE0">
        <w:rPr>
          <w:sz w:val="8"/>
        </w:rPr>
        <w:t xml:space="preserve">[523] </w:t>
      </w:r>
      <w:r w:rsidRPr="00B87EE0">
        <w:rPr>
          <w:rStyle w:val="StyleUnderline"/>
        </w:rPr>
        <w:t>Professor Hanappi</w:t>
      </w:r>
      <w:r w:rsidRPr="00B87EE0">
        <w:rPr>
          <w:sz w:val="8"/>
        </w:rPr>
        <w:t xml:space="preserve">, Jean Monnet Chair for Political Economy of European Integration , </w:t>
      </w:r>
      <w:r w:rsidRPr="00B87EE0">
        <w:rPr>
          <w:rStyle w:val="StyleUnderline"/>
        </w:rPr>
        <w:t xml:space="preserve">noted that the </w:t>
      </w:r>
      <w:r w:rsidRPr="00EC254D">
        <w:rPr>
          <w:rStyle w:val="StyleUnderline"/>
          <w:highlight w:val="cyan"/>
        </w:rPr>
        <w:t xml:space="preserve">emerging trade wars, </w:t>
      </w:r>
      <w:r w:rsidRPr="00B87EE0">
        <w:rPr>
          <w:rStyle w:val="StyleUnderline"/>
        </w:rPr>
        <w:t xml:space="preserve">massive </w:t>
      </w:r>
      <w:r w:rsidRPr="00EC254D">
        <w:rPr>
          <w:rStyle w:val="StyleUnderline"/>
          <w:highlight w:val="cyan"/>
        </w:rPr>
        <w:t xml:space="preserve">growth of military spending and return of ‘populism’ bear unnerving similarities with </w:t>
      </w:r>
      <w:r w:rsidRPr="00EC254D">
        <w:rPr>
          <w:rStyle w:val="StyleUnderline"/>
        </w:rPr>
        <w:t xml:space="preserve">trends that beset the world before </w:t>
      </w:r>
      <w:r w:rsidRPr="00EC254D">
        <w:rPr>
          <w:rStyle w:val="StyleUnderline"/>
          <w:highlight w:val="cyan"/>
        </w:rPr>
        <w:t>the outbreak of the first two world wars.</w:t>
      </w:r>
      <w:r w:rsidRPr="00EC254D">
        <w:rPr>
          <w:rStyle w:val="StyleUnderline"/>
        </w:rPr>
        <w:t xml:space="preserve"> </w:t>
      </w:r>
      <w:r w:rsidRPr="00EC254D">
        <w:rPr>
          <w:sz w:val="8"/>
        </w:rPr>
        <w:t xml:space="preserve">Marx wrote that as soon as capital feels itself threatened it will “seek refuge in other forms”, which appear to perfect its rule as capital “through curbs on free competition”; although the curbs on competition “appear to complete the mastery of capital, they are at the same time, by curbing free competition, the heralds of its dissolution, and of the dissolution of the mode of production based on it”.[524] This applies to both the monopolistic stage of capitalism and the inevitability of protectionism. As mentioned, </w:t>
      </w:r>
      <w:r w:rsidRPr="00EC254D">
        <w:rPr>
          <w:rStyle w:val="StyleUnderline"/>
        </w:rPr>
        <w:t xml:space="preserve">in 2015-16, the G20 economies introduced a record number of trade-restrictive </w:t>
      </w:r>
      <w:r w:rsidRPr="00B87EE0">
        <w:rPr>
          <w:rStyle w:val="StyleUnderline"/>
        </w:rPr>
        <w:t>measures. Globalisation was in retreat before Brexit and Trump, because its ability to expand capital is increasingly exhausted.</w:t>
      </w:r>
      <w:r w:rsidRPr="00B87EE0">
        <w:rPr>
          <w:sz w:val="8"/>
        </w:rPr>
        <w:t xml:space="preserve"> </w:t>
      </w:r>
      <w:r w:rsidRPr="00B87EE0">
        <w:rPr>
          <w:rStyle w:val="StyleUnderline"/>
        </w:rPr>
        <w:t>Just as protectionism and trade wars were precursors of the first</w:t>
      </w:r>
      <w:r w:rsidRPr="00EC254D">
        <w:rPr>
          <w:rStyle w:val="StyleUnderline"/>
        </w:rPr>
        <w:t xml:space="preserve"> two world wars, Brexit and Trump’s trade wars threaten to be precursors of a Third World War. </w:t>
      </w:r>
      <w:r w:rsidRPr="00EC254D">
        <w:rPr>
          <w:rStyle w:val="StyleUnderline"/>
          <w:highlight w:val="cyan"/>
        </w:rPr>
        <w:t>Just as the first two world wars were fought between the biggest imperialist rivals, so would a third. That would mean a conflict between the US and</w:t>
      </w:r>
      <w:r w:rsidRPr="00EC254D">
        <w:rPr>
          <w:rStyle w:val="StyleUnderline"/>
        </w:rPr>
        <w:t xml:space="preserve"> its strongest competitor, </w:t>
      </w:r>
      <w:r w:rsidRPr="00EC254D">
        <w:rPr>
          <w:rStyle w:val="StyleUnderline"/>
          <w:highlight w:val="cyan"/>
        </w:rPr>
        <w:t>the German-led EU.</w:t>
      </w:r>
      <w:r w:rsidRPr="00EC254D">
        <w:rPr>
          <w:sz w:val="8"/>
        </w:rPr>
        <w:t xml:space="preserve"> On 6 November 2018 France President Emmanuel Macron called for the creation of a “true European army” so that the EU could defend itself from “China, Russia and even the United States of America”, adding: “When I see President Trump announcing that he’s quitting a major disarmament treaty[525] which was formed after the 1980s Euro-missile crisis that hit Europe, who is the main victim? Europe and its security.” Germany already provides the most troops for the UN’s so-called peacekeeping missions. Building on the Permanent Structured Cooperation on security and defense (PESCO) agreement – which allows co-operation on joint military projects for 25 EU member states, established through the Lisbon Treaty in December 2017 – the European Commission provisionally agreed the founding of a €13bn European Defence Fund (EDF) in February. This is to allow joint R&amp;D projects for European companies. Though no formal agreement is to come into effect until November 2019, it is already known that the fund will exclude both post-Brexit Britain and the US. In response the US complained that the moves undermine the NATO alliance and threatened sanctions on EU firms if either project goes ahead. The EU told the the US not to concern itself with Europe's defence plans. </w:t>
      </w:r>
      <w:r w:rsidRPr="00EC254D">
        <w:rPr>
          <w:rStyle w:val="StyleUnderline"/>
          <w:highlight w:val="cyan"/>
        </w:rPr>
        <w:t>In</w:t>
      </w:r>
      <w:r w:rsidRPr="00DE0CAD">
        <w:rPr>
          <w:rStyle w:val="StyleUnderline"/>
        </w:rPr>
        <w:t xml:space="preserve"> December </w:t>
      </w:r>
      <w:r w:rsidRPr="00EC254D">
        <w:rPr>
          <w:rStyle w:val="StyleUnderline"/>
          <w:highlight w:val="cyan"/>
        </w:rPr>
        <w:t>2019 Macron said NATO was already “brain dead”, because “you have no co-ordination of decision-making</w:t>
      </w:r>
      <w:r w:rsidRPr="00EC254D">
        <w:rPr>
          <w:rStyle w:val="StyleUnderline"/>
        </w:rPr>
        <w:t xml:space="preserve"> whatsoever </w:t>
      </w:r>
      <w:r w:rsidRPr="00EC254D">
        <w:rPr>
          <w:rStyle w:val="StyleUnderline"/>
          <w:highlight w:val="cyan"/>
        </w:rPr>
        <w:t>between the US and its NATO allies”.</w:t>
      </w:r>
      <w:r w:rsidRPr="00EC254D">
        <w:rPr>
          <w:sz w:val="8"/>
        </w:rPr>
        <w:t xml:space="preserve"> In reality, Europe is still reliant upon the US in military matters, a point made clear by, for example, the dominance of US firms in international contracts or the US’s role in NATO. Accordingly, the EU is, to some degree, split upon the US’s INF withdrawal, with key US allies Britain and Poland offering their unwavering support for the move. While disagreement in Europe over the Treaty itself is small, this reflects broader splits within the EU imperialist bloc, more evident in regard to trade and inter-European political discussions. More significantly in military terms, the US’s dominance over Europe’s military capacity means that Europe requires both time and new alliances if it is to stand on its own feet. Europe is now waking up to this. In July, Macron announced that France would build “a large space command within the Air Force, which will eventually become the Air and Space Force... to better protect our satellites, including in an active way”. Analysts called the move a switch from a defensive to an offensive posture. Macron's proposal follows </w:t>
      </w:r>
      <w:r w:rsidRPr="00B87EE0">
        <w:rPr>
          <w:sz w:val="8"/>
        </w:rPr>
        <w:t xml:space="preserve">similar moves by the US, China and Russia in recent years. In 2018, Trump ordered the formation of a sixth branch of the US’s armed forces – a "space force”. </w:t>
      </w:r>
      <w:r w:rsidRPr="00B87EE0">
        <w:rPr>
          <w:rStyle w:val="StyleUnderline"/>
        </w:rPr>
        <w:t>Europe's imperialists may have once hoped that the end of Trump's Presidency could see a reconciliation with the US bourgeoisie on more advantageous terms, but such hopes seem to be nothing but a fantasy</w:t>
      </w:r>
      <w:r w:rsidRPr="00B87EE0">
        <w:rPr>
          <w:sz w:val="8"/>
        </w:rPr>
        <w:t>. On 13 November 2018, a bipartisan panel for the US Congress issued a report stating its approval of the Trump administration's pursuit of “great power competition”. In March 2019, Nicole Gibson, Deputy Director of the US State Department’s office for Europe, warned that European companies would “risk significant sanctions” if they resume laying pipe for the Nord Stream 2 (NS2) natural gas pipeline running from Russia to Germany. Construction work was suspended in the December because of winter weather. The deal has infuriated the US because it undermines the potential for its energy giants to export surplus shale gas to Europe as liquified natural gas (LNG). Furthermore, US clients in central Europe are also set to lose out. Snaking under the Baltic Sea, NS2 replaces an</w:t>
      </w:r>
      <w:r w:rsidRPr="00EC254D">
        <w:rPr>
          <w:sz w:val="8"/>
        </w:rPr>
        <w:t xml:space="preserve"> older pipeline, stripping Ukraine of gas transit fees worth $2.5bn a year, 4% of its GDP. Ukraine president Petro Poroshenko[526] fears NS2 would allow Russia to switch off gas to Ukraine and Central Europe to blackmail its nearer neighbours without disrupting supplies to Western Europe, enabling the Kremlin to exert greater political influence. Russia supplies more than one-third of the natural gas Europe uses, a figure that is expected to reach nearly 50% in the next decade. German businesses say NS2 will slash their energy costs. German Chancellor Angela Merkel has said that “geostrategically, Europe cannot have an interest in cutting off all relations with Russia”. In 2017 she said that “the times in which we could completely depend on [the US and Britain] are, to a certain extent, over. We Europeans truly have to take our fate into our own hands.” </w:t>
      </w:r>
      <w:r w:rsidRPr="00EC254D">
        <w:rPr>
          <w:rStyle w:val="StyleUnderline"/>
          <w:highlight w:val="cyan"/>
        </w:rPr>
        <w:t>With the relative decline of the US and Britain’s pending departure from the EU, Germany</w:t>
      </w:r>
      <w:r w:rsidRPr="00EC254D">
        <w:rPr>
          <w:rStyle w:val="StyleUnderline"/>
        </w:rPr>
        <w:t xml:space="preserve"> either </w:t>
      </w:r>
      <w:r w:rsidRPr="00EC254D">
        <w:rPr>
          <w:rStyle w:val="StyleUnderline"/>
          <w:highlight w:val="cyan"/>
        </w:rPr>
        <w:t>sees an opportunity to become dominant</w:t>
      </w:r>
      <w:r w:rsidRPr="00EC254D">
        <w:rPr>
          <w:rStyle w:val="StyleUnderline"/>
        </w:rPr>
        <w:t xml:space="preserve"> or the need to find more reliable allies. It may see an alliance with Russia</w:t>
      </w:r>
      <w:r w:rsidRPr="00EC254D">
        <w:rPr>
          <w:sz w:val="8"/>
        </w:rPr>
        <w:t xml:space="preserve"> as an extension of European imperialism, and as a replacement for Britain, which itself has reportedly sought to spread misinformation in Europe in an attempt to weaken relations between Germany and Russia.[527] </w:t>
      </w:r>
      <w:r w:rsidRPr="00EC254D">
        <w:rPr>
          <w:rStyle w:val="StyleUnderline"/>
          <w:highlight w:val="cyan"/>
        </w:rPr>
        <w:t>Turkey too, a long time client</w:t>
      </w:r>
      <w:r w:rsidRPr="00EC254D">
        <w:rPr>
          <w:rStyle w:val="StyleUnderline"/>
        </w:rPr>
        <w:t xml:space="preserve"> state </w:t>
      </w:r>
      <w:r w:rsidRPr="00EC254D">
        <w:rPr>
          <w:rStyle w:val="StyleUnderline"/>
          <w:highlight w:val="cyan"/>
        </w:rPr>
        <w:t>of the US, appears to be forming a new alliance with Russia</w:t>
      </w:r>
      <w:r w:rsidRPr="00EC254D">
        <w:rPr>
          <w:rStyle w:val="StyleUnderline"/>
        </w:rPr>
        <w:t xml:space="preserve"> and Germany.</w:t>
      </w:r>
      <w:r w:rsidRPr="00EC254D">
        <w:rPr>
          <w:sz w:val="8"/>
        </w:rPr>
        <w:t xml:space="preserve"> </w:t>
      </w:r>
      <w:r w:rsidRPr="00EC254D">
        <w:rPr>
          <w:rStyle w:val="StyleUnderline"/>
        </w:rPr>
        <w:t>In June 2019, the EU and Russia started talks on transitioning to using the rouble and euro in bilateral payments instead of the US dollar.</w:t>
      </w:r>
      <w:r w:rsidRPr="00EC254D">
        <w:rPr>
          <w:sz w:val="8"/>
        </w:rPr>
        <w:t xml:space="preserve"> China and Turkey are also investing heavily in the euro. </w:t>
      </w:r>
      <w:r w:rsidRPr="00EC254D">
        <w:rPr>
          <w:rStyle w:val="StyleUnderline"/>
          <w:highlight w:val="cyan"/>
        </w:rPr>
        <w:t xml:space="preserve">The US is gradually being isolated </w:t>
      </w:r>
      <w:r w:rsidRPr="00EC254D">
        <w:rPr>
          <w:rStyle w:val="StyleUnderline"/>
        </w:rPr>
        <w:t xml:space="preserve">and the grip on the world economy </w:t>
      </w:r>
      <w:r w:rsidRPr="00EC254D">
        <w:rPr>
          <w:sz w:val="8"/>
        </w:rPr>
        <w:t xml:space="preserve">that the dollar as the world currency anchor gives the US </w:t>
      </w:r>
      <w:r w:rsidRPr="00EC254D">
        <w:rPr>
          <w:rStyle w:val="StyleUnderline"/>
        </w:rPr>
        <w:t xml:space="preserve">is slipping. </w:t>
      </w:r>
      <w:r w:rsidRPr="00EC254D">
        <w:rPr>
          <w:sz w:val="8"/>
        </w:rPr>
        <w:t xml:space="preserve">In the same week, it emerged that </w:t>
      </w:r>
      <w:r w:rsidRPr="00EC254D">
        <w:rPr>
          <w:rStyle w:val="StyleUnderline"/>
        </w:rPr>
        <w:t>the US had been stepping up its ability to wage a cyberwar on Russia’s power grid</w:t>
      </w:r>
      <w:r w:rsidRPr="00EC254D">
        <w:rPr>
          <w:sz w:val="8"/>
        </w:rPr>
        <w:t xml:space="preserve">, something it had deployed against Venezuela several times, depriving hospitals, factories and residential areas of electricity, earlier in the year. These cyber attacks are acts of war by the US’s own definition. </w:t>
      </w:r>
      <w:r w:rsidRPr="00EC254D">
        <w:rPr>
          <w:rStyle w:val="StyleUnderline"/>
        </w:rPr>
        <w:t>A similar situation is developing with regards to Iran.</w:t>
      </w:r>
      <w:r w:rsidRPr="00EC254D">
        <w:rPr>
          <w:sz w:val="8"/>
          <w:szCs w:val="16"/>
        </w:rPr>
        <w:t>[</w:t>
      </w:r>
      <w:r w:rsidRPr="00EC254D">
        <w:rPr>
          <w:sz w:val="8"/>
        </w:rPr>
        <w:t xml:space="preserve">528] </w:t>
      </w:r>
      <w:r w:rsidRPr="00EC254D">
        <w:rPr>
          <w:rStyle w:val="StyleUnderline"/>
          <w:highlight w:val="cyan"/>
        </w:rPr>
        <w:t>When Trump pulled the US out of the</w:t>
      </w:r>
      <w:r w:rsidRPr="00EC254D">
        <w:rPr>
          <w:rStyle w:val="StyleUnderline"/>
        </w:rPr>
        <w:t xml:space="preserve"> 2013 </w:t>
      </w:r>
      <w:r w:rsidRPr="00EC254D">
        <w:rPr>
          <w:rStyle w:val="StyleUnderline"/>
          <w:highlight w:val="cyan"/>
        </w:rPr>
        <w:t>Iran nuclear deal</w:t>
      </w:r>
      <w:r w:rsidRPr="00EC254D">
        <w:rPr>
          <w:sz w:val="8"/>
        </w:rPr>
        <w:t xml:space="preserve">, in which Iran agreed to roll back parts of its nuclear programme in exchange for relief from sanctions, </w:t>
      </w:r>
      <w:r w:rsidRPr="00EC254D">
        <w:rPr>
          <w:rStyle w:val="StyleUnderline"/>
          <w:highlight w:val="cyan"/>
        </w:rPr>
        <w:t>Germany, France and even</w:t>
      </w:r>
      <w:r w:rsidRPr="00EC254D">
        <w:rPr>
          <w:sz w:val="8"/>
        </w:rPr>
        <w:t xml:space="preserve">, to the chagrin of the US, </w:t>
      </w:r>
      <w:r w:rsidRPr="00EC254D">
        <w:rPr>
          <w:rStyle w:val="StyleUnderline"/>
          <w:highlight w:val="cyan"/>
        </w:rPr>
        <w:t>Britain – all desperate for</w:t>
      </w:r>
      <w:r w:rsidRPr="00EC254D">
        <w:rPr>
          <w:rStyle w:val="StyleUnderline"/>
        </w:rPr>
        <w:t xml:space="preserve"> outlets for </w:t>
      </w:r>
      <w:r w:rsidRPr="00EC254D">
        <w:rPr>
          <w:rStyle w:val="StyleUnderline"/>
          <w:highlight w:val="cyan"/>
        </w:rPr>
        <w:t>profitable investment – denounced the move</w:t>
      </w:r>
      <w:r w:rsidRPr="00EC254D">
        <w:rPr>
          <w:sz w:val="8"/>
        </w:rPr>
        <w:t xml:space="preserve"> and vowed to find ways to circumvent the US ban on trading with Iran, which applies to third parties. In July Russia expressed interest in the EU’s proposed Instrument in Support of Trade Exchanges (INSTEX) mechanism, backing Iran’s demand that it would have to include the oil trade. Significantly, this would see the EU violating US sanctions on two fronts. Trump claims he is trying to stop a nuclear arms race in the Middle East but he is really motivated by competition. In March 2019, Miguel Berger, </w:t>
      </w:r>
      <w:r w:rsidRPr="00EC254D">
        <w:rPr>
          <w:rStyle w:val="StyleUnderline"/>
        </w:rPr>
        <w:t xml:space="preserve">the Director-General for Economic Affairs and Sustainable Development at </w:t>
      </w:r>
      <w:r w:rsidRPr="00EC254D">
        <w:rPr>
          <w:rStyle w:val="StyleUnderline"/>
          <w:highlight w:val="cyan"/>
        </w:rPr>
        <w:t>Germany</w:t>
      </w:r>
      <w:r w:rsidRPr="00EC254D">
        <w:rPr>
          <w:rStyle w:val="StyleUnderline"/>
        </w:rPr>
        <w:t xml:space="preserve">’s Federal Foreign Office, </w:t>
      </w:r>
      <w:r w:rsidRPr="00EC254D">
        <w:rPr>
          <w:rStyle w:val="StyleUnderline"/>
          <w:highlight w:val="cyan"/>
        </w:rPr>
        <w:t>complained that, while everyone else was banned from trading</w:t>
      </w:r>
      <w:r w:rsidRPr="00EC254D">
        <w:rPr>
          <w:rStyle w:val="StyleUnderline"/>
        </w:rPr>
        <w:t xml:space="preserve"> with Iran, </w:t>
      </w:r>
      <w:r w:rsidRPr="00EC254D">
        <w:rPr>
          <w:rStyle w:val="StyleUnderline"/>
          <w:highlight w:val="cyan"/>
        </w:rPr>
        <w:t>US trade with Iran</w:t>
      </w:r>
      <w:r w:rsidRPr="00EC254D">
        <w:rPr>
          <w:rStyle w:val="StyleUnderline"/>
        </w:rPr>
        <w:t xml:space="preserve"> in 2018 had in fact </w:t>
      </w:r>
      <w:r w:rsidRPr="00EC254D">
        <w:rPr>
          <w:rStyle w:val="StyleUnderline"/>
          <w:highlight w:val="cyan"/>
        </w:rPr>
        <w:t>doubled</w:t>
      </w:r>
      <w:r w:rsidRPr="00EC254D">
        <w:rPr>
          <w:rStyle w:val="StyleUnderline"/>
        </w:rPr>
        <w:t xml:space="preserve">. </w:t>
      </w:r>
      <w:r w:rsidRPr="00EC254D">
        <w:rPr>
          <w:sz w:val="8"/>
        </w:rPr>
        <w:t xml:space="preserve">The US says it wants a new deal that curbs Iran’s ballistic missile programme and ends Iran’s supposed influence in Syria, Iraq and Yemen, the latter in which it is accused of backing the anti-imperialist Houthi movement. But it also wants to control Iran’s oil. </w:t>
      </w:r>
      <w:r w:rsidRPr="00EC254D">
        <w:rPr>
          <w:rStyle w:val="StyleUnderline"/>
        </w:rPr>
        <w:t>The US’s increasingly belligerent client-states Israel and Saudi Arabia see Iran as a threat to their regional dominance and welcomed Trump’s move.</w:t>
      </w:r>
      <w:r w:rsidRPr="00EC254D">
        <w:rPr>
          <w:sz w:val="8"/>
        </w:rPr>
        <w:t xml:space="preserve"> [529] </w:t>
      </w:r>
      <w:r w:rsidRPr="00EC254D">
        <w:rPr>
          <w:rStyle w:val="StyleUnderline"/>
        </w:rPr>
        <w:t xml:space="preserve">In May 2019 Trump warned Iran of “severe consequences” </w:t>
      </w:r>
      <w:r w:rsidRPr="00EC254D">
        <w:rPr>
          <w:sz w:val="8"/>
        </w:rPr>
        <w:t xml:space="preserve">as the US, joined by Britain, began to build up naval and air power in the Persian Gulf. </w:t>
      </w:r>
      <w:r w:rsidRPr="00EC254D">
        <w:rPr>
          <w:rStyle w:val="StyleUnderline"/>
        </w:rPr>
        <w:t>Fears of military conflict grew after Trump blamed Iran for Houthi attacks on tankers</w:t>
      </w:r>
      <w:r w:rsidRPr="00EC254D">
        <w:rPr>
          <w:sz w:val="8"/>
        </w:rPr>
        <w:t xml:space="preserve"> in the Gulf of Oman. While Britain – which, in a blatant act of piracy at the request of the US, later seized an Iranian oil tanker bound for Syria – sided with the US, </w:t>
      </w:r>
      <w:r w:rsidRPr="00EC254D">
        <w:rPr>
          <w:rStyle w:val="StyleUnderline"/>
        </w:rPr>
        <w:t>the EU demanded an independent inquiry. Japan</w:t>
      </w:r>
      <w:r w:rsidRPr="00EC254D">
        <w:rPr>
          <w:sz w:val="8"/>
        </w:rPr>
        <w:t xml:space="preserve">, which had a tanker involved in the controversy, </w:t>
      </w:r>
      <w:r w:rsidRPr="00EC254D">
        <w:rPr>
          <w:rStyle w:val="StyleUnderline"/>
        </w:rPr>
        <w:t>also questioned the veracity of the US’s account. The same week, Iran shot down a US drone.</w:t>
      </w:r>
      <w:r w:rsidRPr="00EC254D">
        <w:rPr>
          <w:sz w:val="8"/>
        </w:rPr>
        <w:t xml:space="preserve"> Trump claimed that he called off a retaliatory airstrike at the last minute, instead imposing further suffocating sanctions and launching a cyberattack on Iran’s defence infrastructure. Sanctions have resulted in inflation in Iran of 40% and the IMF predicted a 6% contraction in its economy. </w:t>
      </w:r>
      <w:r w:rsidRPr="00EC254D">
        <w:rPr>
          <w:rStyle w:val="StyleUnderline"/>
        </w:rPr>
        <w:t>Iran said it would have to develop its uranium enrichment levels if Europe did not do more shield Iran from sanctions.</w:t>
      </w:r>
      <w:r w:rsidRPr="00EC254D">
        <w:rPr>
          <w:sz w:val="8"/>
        </w:rPr>
        <w:t xml:space="preserve">[530] </w:t>
      </w:r>
      <w:r w:rsidRPr="00EC254D">
        <w:rPr>
          <w:rStyle w:val="StyleUnderline"/>
        </w:rPr>
        <w:t>Iran could be the spark that ignites conflict</w:t>
      </w:r>
      <w:r w:rsidRPr="00EC254D">
        <w:rPr>
          <w:sz w:val="8"/>
        </w:rPr>
        <w:t xml:space="preserve"> between the US and Europe.[531] Meanwhile, Saudi Arabia’s US-UK-backed war on Yemen has resulted, after four years, in what the UN called the world’s worst humanitarian crisis; and </w:t>
      </w:r>
      <w:r w:rsidRPr="00EC254D">
        <w:rPr>
          <w:rStyle w:val="StyleUnderline"/>
        </w:rPr>
        <w:t xml:space="preserve">rising tensions between India and Pakistan at the beginning of 2019 threaten to spill over into a full-scale war, with the US generally backing the former and China the latter. </w:t>
      </w:r>
      <w:r w:rsidRPr="00EC254D">
        <w:rPr>
          <w:sz w:val="8"/>
          <w:szCs w:val="16"/>
        </w:rPr>
        <w:t>Pakistan</w:t>
      </w:r>
      <w:r w:rsidRPr="00EC254D">
        <w:rPr>
          <w:sz w:val="8"/>
        </w:rPr>
        <w:t xml:space="preserve"> has taken out billions of dollars in loans from China in recent years as part of Beijing's Belt and Road Initiative (BRI), an ambitious trade and infrastructure network connecting China to Europe, Africa, Southeast Asia and other regions. China has pledged to provide economic assistance to Pakistan, which has been bailed out by high- interest IMF loans some 14 times since 1980. The task of communists As we have said, </w:t>
      </w:r>
      <w:r w:rsidRPr="00EC254D">
        <w:rPr>
          <w:rStyle w:val="StyleUnderline"/>
          <w:highlight w:val="cyan"/>
        </w:rPr>
        <w:t>Leninists have long predicted that these deepening splits would emerge.</w:t>
      </w:r>
      <w:r w:rsidRPr="00EC254D">
        <w:rPr>
          <w:sz w:val="8"/>
        </w:rPr>
        <w:t xml:space="preserve"> They have been proven correct, and the defeatist pseudo-Marxist theories of ‘ultra-imperialism’ – that the imperialist powers in fact form an unshakeable alliance – have been proven wrong. </w:t>
      </w:r>
      <w:r w:rsidRPr="00EC254D">
        <w:rPr>
          <w:rStyle w:val="StyleUnderline"/>
        </w:rPr>
        <w:t>Existing divisions in NATO have been widening</w:t>
      </w:r>
      <w:r w:rsidRPr="00EC254D">
        <w:rPr>
          <w:sz w:val="8"/>
        </w:rPr>
        <w:t xml:space="preserve"> since the election of Trump, who has been unsurprisingly delighted by Brexit and its destabilising effect on the EU. </w:t>
      </w:r>
      <w:r w:rsidRPr="00EC254D">
        <w:rPr>
          <w:rStyle w:val="StyleUnderline"/>
        </w:rPr>
        <w:t>Denouncing the EU’s “treatment” of Britain in the negotiations, Trump said at the start of April 2019 that “the EU is likewise a brutal trading partner with the US, which will change”.</w:t>
      </w:r>
      <w:r w:rsidRPr="00EC254D">
        <w:rPr>
          <w:sz w:val="8"/>
        </w:rPr>
        <w:t xml:space="preserve"> On 9 April he said the US planned to impose tariffs of $11bn (£8.4bn) on EU goods, partly because “EU subsidies to Airbus have adversely impacted the US”.[532] He must have known what was coming: on 10 April the EU and China announced a very significant trade deal in which they vowed, in a thinly veiled rebuke to the US, “to fight against unilateralism and protectionism”. </w:t>
      </w:r>
      <w:r w:rsidRPr="00EC254D">
        <w:rPr>
          <w:rStyle w:val="StyleUnderline"/>
        </w:rPr>
        <w:t>China and Germany are now engaged in concrete military co-operation</w:t>
      </w:r>
      <w:r w:rsidRPr="00EC254D">
        <w:rPr>
          <w:sz w:val="8"/>
        </w:rPr>
        <w:t xml:space="preserve">, with China deploying armoured vehicles on German soil for joint drills on 11 July, something that has been unthinkable until now.[533] At the same time, the potential for realignment with the US is also contained within the German approach. For example, the nation is considering sending a warship through the Taiwan Strait, escalating tensions with China and easing them with the US. As Trump is so fond of saying, “all options are on the table”. France has vowed to retaliate tit-for-tat against US sanctions. In Tony Kennedy’s foreword to the abridged 1992 English reprint of Grossman’s book, he says: “For Grossman, re-presenting Marx’s theory was no mere academic exercise. Nor was he concerned merely with describing tendencies towards periodic economic crises, of a more or less restricted character, nor even with trends towards more systematic and global recessions. He aimed to show that the essence of Marx’s analysis of capitalist society was the identification of the inexorable tendency towards breakdown as the fundamental characteristic of the social system as a whole.... Grossman contended that the socialist movement’s commitment to the overthrow of capitalism required theoretical proof of the system’s tendency towards breakdown.” This is now the task facing communists today. The first appeal that the Communist International made in 1920 to the international working class was to “Remember the imperialist war!”, warning that the repetition of such destructive wars, when the workers of different countries are coerced by the ruling classes to “cut each other’s throats” is not only possible but inevitable if capitalism is not overthrown.[536] The First World War confirmed what was written in the statutes of the First International, that the emancipation of the working class is not a local, nor a national, but an international question. And given that national bourgeoisies are inevitably pitted against each other in a world war, it follows that the only class that is capable of solidarity internationally is the working class. </w:t>
      </w:r>
      <w:r w:rsidRPr="00EC254D">
        <w:rPr>
          <w:rStyle w:val="StyleUnderline"/>
        </w:rPr>
        <w:t xml:space="preserve">Nation-states will either respond to the looming crash as it deepens by cutting military expenditure drastically or waging war in a bid to offset economic losses – or perhaps by doing both. </w:t>
      </w:r>
      <w:r w:rsidRPr="00EC254D">
        <w:rPr>
          <w:sz w:val="8"/>
        </w:rPr>
        <w:t xml:space="preserve">We are being haunted by the failure to turn the breakdowns that precipitated the first two world wars into the world revolution that Lenin expected to follow on the heels of the one he led in Russia. </w:t>
      </w:r>
      <w:r w:rsidRPr="00EC254D">
        <w:rPr>
          <w:rStyle w:val="Emphasis"/>
          <w:highlight w:val="cyan"/>
        </w:rPr>
        <w:t>Only</w:t>
      </w:r>
      <w:r w:rsidRPr="00EC254D">
        <w:rPr>
          <w:rStyle w:val="Emphasis"/>
        </w:rPr>
        <w:t xml:space="preserve"> world </w:t>
      </w:r>
      <w:r w:rsidRPr="00EC254D">
        <w:rPr>
          <w:rStyle w:val="Emphasis"/>
          <w:highlight w:val="cyan"/>
        </w:rPr>
        <w:t>socialism can ensure humanity’s survival.</w:t>
      </w:r>
      <w:r w:rsidRPr="00EC254D">
        <w:rPr>
          <w:rStyle w:val="Emphasis"/>
        </w:rPr>
        <w:t xml:space="preserve"> </w:t>
      </w:r>
    </w:p>
    <w:p w14:paraId="325E2464" w14:textId="77777777" w:rsidR="006A6955" w:rsidRDefault="006A6955" w:rsidP="006A6955">
      <w:pPr>
        <w:rPr>
          <w:rStyle w:val="Emphasis"/>
        </w:rPr>
      </w:pPr>
    </w:p>
    <w:p w14:paraId="60A6EDE9" w14:textId="77777777" w:rsidR="006A6955" w:rsidRPr="00EC254D" w:rsidRDefault="006A6955" w:rsidP="006A6955">
      <w:pPr>
        <w:pStyle w:val="Heading4"/>
        <w:rPr>
          <w:rStyle w:val="Style13ptBold"/>
          <w:b/>
          <w:bCs w:val="0"/>
        </w:rPr>
      </w:pPr>
      <w:r w:rsidRPr="00EC254D">
        <w:rPr>
          <w:rStyle w:val="Style13ptBold"/>
          <w:b/>
        </w:rPr>
        <w:t xml:space="preserve">Capitalist </w:t>
      </w:r>
      <w:r>
        <w:rPr>
          <w:rStyle w:val="Style13ptBold"/>
          <w:b/>
        </w:rPr>
        <w:t>crises</w:t>
      </w:r>
      <w:r w:rsidRPr="00EC254D">
        <w:rPr>
          <w:rStyle w:val="Style13ptBold"/>
          <w:b/>
        </w:rPr>
        <w:t xml:space="preserve"> fuel the rise of fascism</w:t>
      </w:r>
      <w:r>
        <w:rPr>
          <w:rStyle w:val="Style13ptBold"/>
          <w:b/>
        </w:rPr>
        <w:t>---</w:t>
      </w:r>
      <w:r w:rsidRPr="00EC254D">
        <w:rPr>
          <w:rStyle w:val="Style13ptBold"/>
          <w:b/>
        </w:rPr>
        <w:t>hypernationalism greatly increases the odds of conflict</w:t>
      </w:r>
    </w:p>
    <w:p w14:paraId="7F01FED3" w14:textId="77777777" w:rsidR="006A6955" w:rsidRPr="00EC254D" w:rsidRDefault="006A6955" w:rsidP="006A6955">
      <w:r w:rsidRPr="00EC254D">
        <w:rPr>
          <w:rStyle w:val="Style13ptBold"/>
        </w:rPr>
        <w:t xml:space="preserve">Robinson 20 </w:t>
      </w:r>
      <w:r w:rsidRPr="00EC254D">
        <w:t xml:space="preserve">- distinguished professor of sociology, global studies and Latin American studies at the University of California at Santa Barbara. (William, </w:t>
      </w:r>
      <w:hyperlink r:id="rId28" w:history="1">
        <w:r w:rsidRPr="00EC254D">
          <w:rPr>
            <w:rStyle w:val="Hyperlink"/>
          </w:rPr>
          <w:t>https://truthout.org/articles/to-defeat-fascism-we-must-recognize-its-a-failed-response-to-capitalist-crisis/</w:t>
        </w:r>
      </w:hyperlink>
      <w:r w:rsidRPr="00EC254D">
        <w:t>, emuse)</w:t>
      </w:r>
    </w:p>
    <w:p w14:paraId="0A99D62C" w14:textId="77777777" w:rsidR="006A6955" w:rsidRDefault="006A6955" w:rsidP="006A6955">
      <w:pPr>
        <w:rPr>
          <w:rStyle w:val="Emphasis"/>
        </w:rPr>
      </w:pPr>
      <w:r w:rsidRPr="00EC254D">
        <w:rPr>
          <w:sz w:val="14"/>
        </w:rPr>
        <w:t xml:space="preserve">In the broader picture, </w:t>
      </w:r>
      <w:r w:rsidRPr="00EC254D">
        <w:rPr>
          <w:rStyle w:val="Emphasis"/>
          <w:highlight w:val="cyan"/>
        </w:rPr>
        <w:t>fascism</w:t>
      </w:r>
      <w:r w:rsidRPr="00EC254D">
        <w:rPr>
          <w:sz w:val="14"/>
        </w:rPr>
        <w:t xml:space="preserve">, whether in its 20th- or 21st-century variant, </w:t>
      </w:r>
      <w:r w:rsidRPr="00EC254D">
        <w:rPr>
          <w:rStyle w:val="Emphasis"/>
          <w:highlight w:val="cyan"/>
        </w:rPr>
        <w:t>is a</w:t>
      </w:r>
      <w:r w:rsidRPr="00EC254D">
        <w:rPr>
          <w:rStyle w:val="Emphasis"/>
        </w:rPr>
        <w:t xml:space="preserve"> particular, </w:t>
      </w:r>
      <w:r w:rsidRPr="00EC254D">
        <w:rPr>
          <w:rStyle w:val="Emphasis"/>
          <w:highlight w:val="cyan"/>
        </w:rPr>
        <w:t>far right response to capitalist crisis</w:t>
      </w:r>
      <w:r w:rsidRPr="00EC254D">
        <w:rPr>
          <w:rStyle w:val="StyleUnderline"/>
        </w:rPr>
        <w:t xml:space="preserve">, such as that of the 1930s and the one that began with the financial meltdown of 2008 and has now been greatly intensified </w:t>
      </w:r>
      <w:r w:rsidRPr="00EC254D">
        <w:rPr>
          <w:sz w:val="14"/>
        </w:rPr>
        <w:t xml:space="preserve">by the pandemic. </w:t>
      </w:r>
      <w:r w:rsidRPr="00EC254D">
        <w:rPr>
          <w:rStyle w:val="StyleUnderline"/>
        </w:rPr>
        <w:t>Trumpism</w:t>
      </w:r>
      <w:r w:rsidRPr="00EC254D">
        <w:rPr>
          <w:sz w:val="14"/>
        </w:rPr>
        <w:t xml:space="preserve"> in the United States; </w:t>
      </w:r>
      <w:r w:rsidRPr="00EC254D">
        <w:rPr>
          <w:rStyle w:val="StyleUnderline"/>
        </w:rPr>
        <w:t>Brexit</w:t>
      </w:r>
      <w:r w:rsidRPr="00EC254D">
        <w:rPr>
          <w:sz w:val="14"/>
        </w:rPr>
        <w:t xml:space="preserve"> in the United Kingdom; the increasing influence of </w:t>
      </w:r>
      <w:r w:rsidRPr="00EC254D">
        <w:rPr>
          <w:rStyle w:val="StyleUnderline"/>
        </w:rPr>
        <w:t>neo-fascist and authoritarian</w:t>
      </w:r>
      <w:r w:rsidRPr="00EC254D">
        <w:rPr>
          <w:sz w:val="14"/>
        </w:rPr>
        <w:t xml:space="preserve"> parties and </w:t>
      </w:r>
      <w:r w:rsidRPr="00EC254D">
        <w:rPr>
          <w:rStyle w:val="StyleUnderline"/>
        </w:rPr>
        <w:t>movements throughout Europe</w:t>
      </w:r>
      <w:r w:rsidRPr="00EC254D">
        <w:rPr>
          <w:sz w:val="14"/>
        </w:rPr>
        <w:t xml:space="preserve"> (</w:t>
      </w:r>
      <w:r w:rsidRPr="00EC254D">
        <w:rPr>
          <w:rStyle w:val="StyleUnderline"/>
        </w:rPr>
        <w:t>including Poland, Germany, Hungary, Austria, Italy, the Netherlands, Denmark, France, Belgium and Greece</w:t>
      </w:r>
      <w:r w:rsidRPr="00EC254D">
        <w:rPr>
          <w:sz w:val="14"/>
        </w:rPr>
        <w:t xml:space="preserve">), </w:t>
      </w:r>
      <w:r w:rsidRPr="00EC254D">
        <w:rPr>
          <w:rStyle w:val="StyleUnderline"/>
        </w:rPr>
        <w:t>and around the world</w:t>
      </w:r>
      <w:r w:rsidRPr="00EC254D">
        <w:rPr>
          <w:sz w:val="14"/>
        </w:rPr>
        <w:t xml:space="preserve"> (</w:t>
      </w:r>
      <w:r w:rsidRPr="00EC254D">
        <w:rPr>
          <w:rStyle w:val="StyleUnderline"/>
        </w:rPr>
        <w:t>such as in Israel, Turkey, the Philippines, Brazil and India</w:t>
      </w:r>
      <w:r w:rsidRPr="00EC254D">
        <w:rPr>
          <w:sz w:val="14"/>
        </w:rPr>
        <w:t xml:space="preserve">), </w:t>
      </w:r>
      <w:r w:rsidRPr="00EC254D">
        <w:rPr>
          <w:rStyle w:val="StyleUnderline"/>
        </w:rPr>
        <w:t>represent just such a</w:t>
      </w:r>
      <w:r w:rsidRPr="00EC254D">
        <w:rPr>
          <w:sz w:val="14"/>
        </w:rPr>
        <w:t xml:space="preserve"> far-right </w:t>
      </w:r>
      <w:r w:rsidRPr="00EC254D">
        <w:rPr>
          <w:rStyle w:val="StyleUnderline"/>
        </w:rPr>
        <w:t>response</w:t>
      </w:r>
      <w:r w:rsidRPr="00EC254D">
        <w:rPr>
          <w:sz w:val="14"/>
        </w:rPr>
        <w:t xml:space="preserve"> to the crisis. Trumpism and Fascism </w:t>
      </w:r>
      <w:r w:rsidRPr="00EC254D">
        <w:rPr>
          <w:rStyle w:val="Emphasis"/>
          <w:highlight w:val="cyan"/>
        </w:rPr>
        <w:t>The telltale signs of the fascist threat in the United States are in plain sight.</w:t>
      </w:r>
      <w:r w:rsidRPr="00EC254D">
        <w:rPr>
          <w:rStyle w:val="StyleUnderline"/>
        </w:rPr>
        <w:t xml:space="preserve"> Fascist </w:t>
      </w:r>
      <w:r w:rsidRPr="00EC254D">
        <w:rPr>
          <w:rStyle w:val="StyleUnderline"/>
          <w:highlight w:val="cyan"/>
        </w:rPr>
        <w:t>movements expanded rapidly since the turn of the century</w:t>
      </w:r>
      <w:r w:rsidRPr="00EC254D">
        <w:rPr>
          <w:rStyle w:val="StyleUnderline"/>
        </w:rPr>
        <w:t xml:space="preserve"> in civil society and in the political system through the right wing of the Republican Party. </w:t>
      </w:r>
      <w:r w:rsidRPr="00EC254D">
        <w:rPr>
          <w:rStyle w:val="StyleUnderline"/>
          <w:highlight w:val="cyan"/>
        </w:rPr>
        <w:t>Trump proved</w:t>
      </w:r>
      <w:r w:rsidRPr="00EC254D">
        <w:rPr>
          <w:rStyle w:val="StyleUnderline"/>
        </w:rPr>
        <w:t xml:space="preserve"> to be a charismatic figure </w:t>
      </w:r>
      <w:r w:rsidRPr="00EC254D">
        <w:rPr>
          <w:rStyle w:val="StyleUnderline"/>
          <w:highlight w:val="cyan"/>
        </w:rPr>
        <w:t>able to galvanize</w:t>
      </w:r>
      <w:r w:rsidRPr="00EC254D">
        <w:rPr>
          <w:rStyle w:val="StyleUnderline"/>
        </w:rPr>
        <w:t xml:space="preserve"> </w:t>
      </w:r>
      <w:r w:rsidRPr="00EC254D">
        <w:rPr>
          <w:sz w:val="14"/>
        </w:rPr>
        <w:t xml:space="preserve">and embolden disparate </w:t>
      </w:r>
      <w:r w:rsidRPr="00EC254D">
        <w:rPr>
          <w:rStyle w:val="StyleUnderline"/>
          <w:highlight w:val="cyan"/>
        </w:rPr>
        <w:t>neo-fascist forces</w:t>
      </w:r>
      <w:r w:rsidRPr="00EC254D">
        <w:rPr>
          <w:rStyle w:val="StyleUnderline"/>
        </w:rPr>
        <w:t>, from white supremacists, white nationalists, militia, neo-Nazis and Klansmen, to</w:t>
      </w:r>
      <w:r w:rsidRPr="00EC254D">
        <w:rPr>
          <w:sz w:val="14"/>
        </w:rPr>
        <w:t xml:space="preserve"> the </w:t>
      </w:r>
      <w:r w:rsidRPr="00EC254D">
        <w:rPr>
          <w:rStyle w:val="StyleUnderline"/>
        </w:rPr>
        <w:t>Oath Keepers, the Patriot Movement, Christian fundamentalists, and anti-immigrant vigilante groups.</w:t>
      </w:r>
      <w:r w:rsidRPr="00EC254D">
        <w:rPr>
          <w:sz w:val="14"/>
        </w:rPr>
        <w:t xml:space="preserve"> </w:t>
      </w:r>
      <w:r w:rsidRPr="00EC254D">
        <w:rPr>
          <w:rStyle w:val="StyleUnderline"/>
        </w:rPr>
        <w:t>Since 2016, numerous other groups have emerged, from the Proud Boys and QAnon to the Boogaloo movement (whose explicit goal is to spark a civil war) and the terrorist Michigan group known as Wolverine Watchmen.</w:t>
      </w:r>
      <w:r w:rsidRPr="00EC254D">
        <w:rPr>
          <w:sz w:val="14"/>
        </w:rPr>
        <w:t xml:space="preserve"> They are heavily armed and mobilizing for confrontation in near-perfect consort with the extreme right wing of the Republican Party, which long since has captured that party and turned it into one of utter reaction. </w:t>
      </w:r>
      <w:r w:rsidRPr="00EC254D">
        <w:rPr>
          <w:rStyle w:val="StyleUnderline"/>
          <w:highlight w:val="cyan"/>
        </w:rPr>
        <w:t>Encouraged by</w:t>
      </w:r>
      <w:r w:rsidRPr="00EC254D">
        <w:rPr>
          <w:rStyle w:val="StyleUnderline"/>
        </w:rPr>
        <w:t xml:space="preserve"> Trump’s imperial bravado, </w:t>
      </w:r>
      <w:r w:rsidRPr="00EC254D">
        <w:rPr>
          <w:rStyle w:val="StyleUnderline"/>
          <w:highlight w:val="cyan"/>
        </w:rPr>
        <w:t>his populist and nationalist rhetoric, and his openly racist discourse</w:t>
      </w:r>
      <w:r w:rsidRPr="00EC254D">
        <w:rPr>
          <w:rStyle w:val="StyleUnderline"/>
        </w:rPr>
        <w:t xml:space="preserve">, predicated in part on whipping up anti-immigrant, anti-Muslim and anti-Black sentiment, </w:t>
      </w:r>
      <w:r w:rsidRPr="00EC254D">
        <w:rPr>
          <w:rStyle w:val="StyleUnderline"/>
          <w:highlight w:val="cyan"/>
        </w:rPr>
        <w:t xml:space="preserve">they began to cross-pollinate </w:t>
      </w:r>
      <w:r w:rsidRPr="00EC254D">
        <w:rPr>
          <w:rStyle w:val="StyleUnderline"/>
        </w:rPr>
        <w:t xml:space="preserve">to a degree not seen in decades </w:t>
      </w:r>
      <w:r w:rsidRPr="00EC254D">
        <w:rPr>
          <w:rStyle w:val="StyleUnderline"/>
          <w:highlight w:val="cyan"/>
        </w:rPr>
        <w:t>as they gained a toehold in the</w:t>
      </w:r>
      <w:r w:rsidRPr="00EC254D">
        <w:rPr>
          <w:sz w:val="14"/>
        </w:rPr>
        <w:t xml:space="preserve"> Trump </w:t>
      </w:r>
      <w:r w:rsidRPr="00EC254D">
        <w:rPr>
          <w:rStyle w:val="StyleUnderline"/>
          <w:highlight w:val="cyan"/>
        </w:rPr>
        <w:t>White House and</w:t>
      </w:r>
      <w:r w:rsidRPr="00DA5087">
        <w:rPr>
          <w:rStyle w:val="StyleUnderline"/>
        </w:rPr>
        <w:t xml:space="preserve"> </w:t>
      </w:r>
      <w:r w:rsidRPr="00EC254D">
        <w:rPr>
          <w:rStyle w:val="StyleUnderline"/>
        </w:rPr>
        <w:t xml:space="preserve">in </w:t>
      </w:r>
      <w:r w:rsidRPr="00EC254D">
        <w:rPr>
          <w:rStyle w:val="StyleUnderline"/>
          <w:highlight w:val="cyan"/>
        </w:rPr>
        <w:t>state and local governments</w:t>
      </w:r>
      <w:r w:rsidRPr="00EC254D">
        <w:rPr>
          <w:sz w:val="14"/>
        </w:rPr>
        <w:t xml:space="preserve"> around the country. Paramilitarism spread within many of these organizations and overlapped with state repressive agencies. Racist, far right and fascist militia, identified by the FBI and the Department of Homeland Security as the most lethal domestic terrorist threat, </w:t>
      </w:r>
      <w:hyperlink r:id="rId29" w:history="1">
        <w:r w:rsidRPr="00EC254D">
          <w:rPr>
            <w:rStyle w:val="Hyperlink"/>
            <w:sz w:val="14"/>
          </w:rPr>
          <w:t>operate inside law enforcement agencies</w:t>
        </w:r>
      </w:hyperlink>
      <w:r w:rsidRPr="00EC254D">
        <w:rPr>
          <w:sz w:val="14"/>
        </w:rPr>
        <w:t xml:space="preserve">. As far back as 2006, a </w:t>
      </w:r>
      <w:hyperlink r:id="rId30" w:history="1">
        <w:r w:rsidRPr="00EC254D">
          <w:rPr>
            <w:rStyle w:val="Hyperlink"/>
            <w:sz w:val="14"/>
          </w:rPr>
          <w:t>government intelligence assessment</w:t>
        </w:r>
      </w:hyperlink>
      <w:r w:rsidRPr="00EC254D">
        <w:rPr>
          <w:sz w:val="14"/>
        </w:rPr>
        <w:t xml:space="preserve"> had warned of “white supremacist infiltration of law enforcement by organized groups and by self-initiated infiltration by law enforcement personnel sympathetic to white supremacist causes.” </w:t>
      </w:r>
      <w:r w:rsidRPr="00EC254D">
        <w:rPr>
          <w:rStyle w:val="StyleUnderline"/>
        </w:rPr>
        <w:t>The fascist insurgency reached a feverish pitch in the wake of the mass protests sparked by the</w:t>
      </w:r>
      <w:r w:rsidRPr="00EC254D">
        <w:rPr>
          <w:sz w:val="14"/>
        </w:rPr>
        <w:t xml:space="preserve"> police-perpetrated </w:t>
      </w:r>
      <w:r w:rsidRPr="00EC254D">
        <w:rPr>
          <w:rStyle w:val="StyleUnderline"/>
        </w:rPr>
        <w:t>murder of George Floyd</w:t>
      </w:r>
      <w:r w:rsidRPr="00EC254D">
        <w:rPr>
          <w:sz w:val="14"/>
        </w:rPr>
        <w:t xml:space="preserve"> in May. </w:t>
      </w:r>
      <w:r w:rsidRPr="00EC254D">
        <w:rPr>
          <w:rStyle w:val="StyleUnderline"/>
        </w:rPr>
        <w:t>Among recent incidents too numerous to list, fascist militia members have routinely showed up heavily armed at anti-racist rallies to threaten protesters, and</w:t>
      </w:r>
      <w:r w:rsidRPr="00EC254D">
        <w:rPr>
          <w:sz w:val="14"/>
        </w:rPr>
        <w:t xml:space="preserve"> in several instances, have </w:t>
      </w:r>
      <w:r w:rsidRPr="00EC254D">
        <w:rPr>
          <w:rStyle w:val="StyleUnderline"/>
        </w:rPr>
        <w:t>carried out assassinations. Trump</w:t>
      </w:r>
      <w:r w:rsidRPr="00EC254D">
        <w:rPr>
          <w:sz w:val="14"/>
        </w:rPr>
        <w:t xml:space="preserve"> has </w:t>
      </w:r>
      <w:r w:rsidRPr="00EC254D">
        <w:rPr>
          <w:rStyle w:val="StyleUnderline"/>
        </w:rPr>
        <w:t xml:space="preserve">refused to condemn the armed right-wing insurgency. </w:t>
      </w:r>
      <w:r w:rsidRPr="00EC254D">
        <w:rPr>
          <w:sz w:val="14"/>
        </w:rPr>
        <w:t xml:space="preserve">To the contrary, he </w:t>
      </w:r>
      <w:hyperlink r:id="rId31" w:history="1">
        <w:r w:rsidRPr="00EC254D">
          <w:rPr>
            <w:rStyle w:val="Hyperlink"/>
            <w:sz w:val="14"/>
          </w:rPr>
          <w:t>defended a self-described vigilante and “Blue Lives Matter” enthusiast</w:t>
        </w:r>
      </w:hyperlink>
      <w:r w:rsidRPr="00EC254D">
        <w:rPr>
          <w:sz w:val="14"/>
        </w:rPr>
        <w:t xml:space="preserve"> who shot to death two unarmed protesters in Kenosha, Wisconsin, on August 25. On September 3, </w:t>
      </w:r>
      <w:r w:rsidRPr="00EC254D">
        <w:rPr>
          <w:rStyle w:val="StyleUnderline"/>
        </w:rPr>
        <w:t xml:space="preserve">federal marshals carried out an extra-judicial execution of </w:t>
      </w:r>
      <w:hyperlink r:id="rId32" w:history="1">
        <w:r w:rsidRPr="00EC254D">
          <w:rPr>
            <w:rStyle w:val="StyleUnderline"/>
          </w:rPr>
          <w:t>Michael Reinoehl</w:t>
        </w:r>
      </w:hyperlink>
      <w:r w:rsidRPr="00EC254D">
        <w:rPr>
          <w:rStyle w:val="StyleUnderline"/>
        </w:rPr>
        <w:t>, who admitted to shooting</w:t>
      </w:r>
      <w:r w:rsidRPr="00EC254D">
        <w:rPr>
          <w:sz w:val="14"/>
        </w:rPr>
        <w:t xml:space="preserve"> a few days earlier </w:t>
      </w:r>
      <w:r w:rsidRPr="00EC254D">
        <w:rPr>
          <w:rStyle w:val="StyleUnderline"/>
        </w:rPr>
        <w:t>a member of the white supremacist group Patriot Prayer</w:t>
      </w:r>
      <w:r w:rsidRPr="00EC254D">
        <w:rPr>
          <w:sz w:val="14"/>
        </w:rPr>
        <w:t xml:space="preserve"> during a confrontation between Trump supporters and counterprotesters in Portland, Oregon. </w:t>
      </w:r>
      <w:r w:rsidRPr="00EC254D">
        <w:rPr>
          <w:rStyle w:val="StyleUnderline"/>
        </w:rPr>
        <w:t xml:space="preserve">“There has to be </w:t>
      </w:r>
      <w:hyperlink r:id="rId33" w:history="1">
        <w:r w:rsidRPr="00EC254D">
          <w:rPr>
            <w:rStyle w:val="StyleUnderline"/>
          </w:rPr>
          <w:t>retribution</w:t>
        </w:r>
      </w:hyperlink>
      <w:r w:rsidRPr="00EC254D">
        <w:rPr>
          <w:rStyle w:val="StyleUnderline"/>
        </w:rPr>
        <w:t xml:space="preserve">,” declared Trump in a chilling interview in which he seemed to take credit for </w:t>
      </w:r>
      <w:r w:rsidRPr="00EC254D">
        <w:rPr>
          <w:sz w:val="14"/>
        </w:rPr>
        <w:t xml:space="preserve">what amounted to a </w:t>
      </w:r>
      <w:r w:rsidRPr="00EC254D">
        <w:rPr>
          <w:rStyle w:val="StyleUnderline"/>
        </w:rPr>
        <w:t>death squad execution. Particularly ominous was the plot by a domestic terrorist militia group</w:t>
      </w:r>
      <w:r w:rsidRPr="00EC254D">
        <w:rPr>
          <w:sz w:val="14"/>
        </w:rPr>
        <w:t xml:space="preserve">, broken up on October 8, to storm the Michigan state capitol </w:t>
      </w:r>
      <w:r w:rsidRPr="00EC254D">
        <w:rPr>
          <w:rStyle w:val="StyleUnderline"/>
        </w:rPr>
        <w:t>to kidnap and possibly kill the Democratic governor of Michigan</w:t>
      </w:r>
      <w:r w:rsidRPr="00EC254D">
        <w:rPr>
          <w:sz w:val="14"/>
        </w:rPr>
        <w:t xml:space="preserve"> and other officials, a conspiracy that the White House refused to condemn. While there are great differences between </w:t>
      </w:r>
      <w:hyperlink r:id="rId34" w:history="1">
        <w:r w:rsidRPr="00EC254D">
          <w:rPr>
            <w:rStyle w:val="Hyperlink"/>
            <w:sz w:val="14"/>
          </w:rPr>
          <w:t>20th- and 21st-century fascism</w:t>
        </w:r>
      </w:hyperlink>
      <w:r w:rsidRPr="00EC254D">
        <w:rPr>
          <w:sz w:val="14"/>
        </w:rPr>
        <w:t xml:space="preserve"> and any parallels should not be </w:t>
      </w:r>
      <w:r w:rsidRPr="00DA5087">
        <w:rPr>
          <w:sz w:val="14"/>
        </w:rPr>
        <w:t xml:space="preserve">exaggerated, </w:t>
      </w:r>
      <w:r w:rsidRPr="00DA5087">
        <w:rPr>
          <w:rStyle w:val="StyleUnderline"/>
        </w:rPr>
        <w:t xml:space="preserve">we would do well to recall the 1923 </w:t>
      </w:r>
      <w:hyperlink r:id="rId35" w:history="1">
        <w:r w:rsidRPr="00DA5087">
          <w:rPr>
            <w:rStyle w:val="StyleUnderline"/>
          </w:rPr>
          <w:t>“beer hall putsch”</w:t>
        </w:r>
      </w:hyperlink>
      <w:r w:rsidRPr="00DA5087">
        <w:rPr>
          <w:rStyle w:val="StyleUnderline"/>
        </w:rPr>
        <w:t xml:space="preserve"> in Bavaria</w:t>
      </w:r>
      <w:r w:rsidRPr="00EC254D">
        <w:rPr>
          <w:rStyle w:val="StyleUnderline"/>
        </w:rPr>
        <w:t>, Germany</w:t>
      </w:r>
      <w:r w:rsidRPr="00EC254D">
        <w:rPr>
          <w:sz w:val="14"/>
        </w:rPr>
        <w:t xml:space="preserve">, which marked a turning point in the Nazis’ rise to power. In that incident, Hitler and a heavily armed group of his followers hatched a plot to kidnap leaders of the Bavarian government. Loyal government officials put down the putsch and jailed Hitler but the fascist insurgency expanded in its aftermath. The fascist putsch now hinges on the November election. The rule of law is breaking down. Trump has claimed, without any credible evidence, that the vote will be fraudulent, has refused to commit to a peaceful transfer of power should he lose, and has all but called on his supporters to be prepared for an insurrection. Himself a </w:t>
      </w:r>
      <w:hyperlink r:id="rId36" w:history="1">
        <w:r w:rsidRPr="00EC254D">
          <w:rPr>
            <w:rStyle w:val="Hyperlink"/>
            <w:sz w:val="14"/>
          </w:rPr>
          <w:t>transnational capitalist</w:t>
        </w:r>
      </w:hyperlink>
      <w:r w:rsidRPr="00EC254D">
        <w:rPr>
          <w:sz w:val="14"/>
        </w:rPr>
        <w:t xml:space="preserve">, a racist and a fascist, Trump took advantage of the protests over the murder of George Floyd to bring the project to a new level, inciting from the White House itself the fascist mobilization in U.S. civil society, manipulating fear and a racist backlash with his “law and order” discourse, and threatening a qualitative escalation of the police state. Widespread and systematic voter suppression, especially of those from marginalized communities, has already </w:t>
      </w:r>
      <w:hyperlink r:id="rId37" w:history="1">
        <w:r w:rsidRPr="00EC254D">
          <w:rPr>
            <w:rStyle w:val="Hyperlink"/>
            <w:sz w:val="14"/>
          </w:rPr>
          <w:t>disenfranchised</w:t>
        </w:r>
      </w:hyperlink>
      <w:r w:rsidRPr="00EC254D">
        <w:rPr>
          <w:sz w:val="14"/>
        </w:rPr>
        <w:t xml:space="preserve"> millions. Donald Trump Jr. </w:t>
      </w:r>
      <w:hyperlink r:id="rId38" w:history="1">
        <w:r w:rsidRPr="00EC254D">
          <w:rPr>
            <w:rStyle w:val="Hyperlink"/>
            <w:sz w:val="14"/>
          </w:rPr>
          <w:t>called in September for</w:t>
        </w:r>
      </w:hyperlink>
      <w:r w:rsidRPr="00EC254D">
        <w:rPr>
          <w:sz w:val="14"/>
        </w:rPr>
        <w:t xml:space="preserve"> “every able-bodied man and woman to join an army for Trump’s election security operation.” Morphology of the Fascist Project </w:t>
      </w:r>
      <w:r w:rsidRPr="00EC254D">
        <w:rPr>
          <w:rStyle w:val="StyleUnderline"/>
          <w:highlight w:val="cyan"/>
        </w:rPr>
        <w:t>The current crisis</w:t>
      </w:r>
      <w:r w:rsidRPr="00EC254D">
        <w:rPr>
          <w:rStyle w:val="StyleUnderline"/>
        </w:rPr>
        <w:t xml:space="preserve"> of global capitalism </w:t>
      </w:r>
      <w:r w:rsidRPr="00EC254D">
        <w:rPr>
          <w:rStyle w:val="StyleUnderline"/>
          <w:highlight w:val="cyan"/>
        </w:rPr>
        <w:t>is both structural and political.</w:t>
      </w:r>
      <w:r w:rsidRPr="00EC254D">
        <w:rPr>
          <w:sz w:val="14"/>
        </w:rPr>
        <w:t xml:space="preserve"> Politically,</w:t>
      </w:r>
      <w:r w:rsidRPr="00EC254D">
        <w:t xml:space="preserve"> </w:t>
      </w:r>
      <w:r w:rsidRPr="00EC254D">
        <w:rPr>
          <w:rStyle w:val="Emphasis"/>
          <w:highlight w:val="cyan"/>
        </w:rPr>
        <w:t>capitalist states face spiraling crises of legitimacy after decades of hardship and social decay</w:t>
      </w:r>
      <w:r w:rsidRPr="00EC254D">
        <w:rPr>
          <w:sz w:val="14"/>
        </w:rPr>
        <w:t xml:space="preserve"> wrought by neoliberalism, </w:t>
      </w:r>
      <w:r w:rsidRPr="00EC254D">
        <w:rPr>
          <w:rStyle w:val="Emphasis"/>
          <w:highlight w:val="cyan"/>
        </w:rPr>
        <w:t>aggravated</w:t>
      </w:r>
      <w:r w:rsidRPr="00EC254D">
        <w:rPr>
          <w:sz w:val="14"/>
        </w:rPr>
        <w:t xml:space="preserve"> now </w:t>
      </w:r>
      <w:r w:rsidRPr="00EC254D">
        <w:rPr>
          <w:rStyle w:val="Emphasis"/>
          <w:highlight w:val="cyan"/>
        </w:rPr>
        <w:t>by these states’ inability to manage</w:t>
      </w:r>
      <w:r w:rsidRPr="00EC254D">
        <w:rPr>
          <w:rStyle w:val="StyleUnderline"/>
        </w:rPr>
        <w:t xml:space="preserve"> </w:t>
      </w:r>
      <w:r w:rsidRPr="00EC254D">
        <w:rPr>
          <w:sz w:val="14"/>
        </w:rPr>
        <w:t xml:space="preserve">the health emergency and the </w:t>
      </w:r>
      <w:r w:rsidRPr="00EC254D">
        <w:rPr>
          <w:rStyle w:val="Emphasis"/>
          <w:highlight w:val="cyan"/>
        </w:rPr>
        <w:t>economic collapse.</w:t>
      </w:r>
      <w:r w:rsidRPr="00EC254D">
        <w:rPr>
          <w:rStyle w:val="StyleUnderline"/>
          <w:highlight w:val="cyan"/>
        </w:rPr>
        <w:t xml:space="preserve"> The level of</w:t>
      </w:r>
      <w:r w:rsidRPr="00EC254D">
        <w:rPr>
          <w:rStyle w:val="StyleUnderline"/>
        </w:rPr>
        <w:t xml:space="preserve"> global </w:t>
      </w:r>
      <w:r w:rsidRPr="00EC254D">
        <w:rPr>
          <w:rStyle w:val="StyleUnderline"/>
          <w:highlight w:val="cyan"/>
        </w:rPr>
        <w:t xml:space="preserve">social polarization and </w:t>
      </w:r>
      <w:hyperlink r:id="rId39" w:history="1">
        <w:r w:rsidRPr="00EC254D">
          <w:rPr>
            <w:rStyle w:val="StyleUnderline"/>
            <w:highlight w:val="cyan"/>
          </w:rPr>
          <w:t>inequality is unprecedented</w:t>
        </w:r>
      </w:hyperlink>
      <w:r w:rsidRPr="00EC254D">
        <w:rPr>
          <w:rStyle w:val="StyleUnderline"/>
        </w:rPr>
        <w:t>.</w:t>
      </w:r>
      <w:r w:rsidRPr="00EC254D">
        <w:rPr>
          <w:sz w:val="14"/>
        </w:rPr>
        <w:t xml:space="preserve"> The richest 1 percent of humanity control more than half of the world’s wealth while the bottom 80 percent had to make do with just 5 percent of this wealth. Such extreme inequalities can only be sustained by extreme levels of state and private violence that lend themselves to fascist political projects. Structurally, the global economy is mired in a crisis of overaccumulation, or chronic stagnation, made much worse by the pandemic. As inequalities escalate, the system churns out more and more wealth that the mass of working people cannot actually consume. As a result, the global market cannot absorb the output of the global economy. The transnational capitalist class cannot find outlets to “unload” the trillions of dollars it has accumulated. In recent years, it has turned to mind-boggling levels of financial speculation, to the raiding and sacking of public budgets, and to militarized accumulation or accumulation by repression. This refers to how </w:t>
      </w:r>
      <w:r w:rsidRPr="00EC254D">
        <w:rPr>
          <w:rStyle w:val="StyleUnderline"/>
        </w:rPr>
        <w:t xml:space="preserve">accumulation of capital comes increasingly to rely on transnational systems of social control, repression and warfare, as </w:t>
      </w:r>
      <w:hyperlink r:id="rId40" w:history="1">
        <w:r w:rsidRPr="00EC254D">
          <w:rPr>
            <w:rStyle w:val="StyleUnderline"/>
          </w:rPr>
          <w:t>the global police state</w:t>
        </w:r>
      </w:hyperlink>
      <w:r w:rsidRPr="00EC254D">
        <w:rPr>
          <w:rStyle w:val="StyleUnderline"/>
        </w:rPr>
        <w:t xml:space="preserve"> expands to defend the global war economy from rebellions from below. </w:t>
      </w:r>
      <w:r w:rsidRPr="00EC254D">
        <w:rPr>
          <w:rStyle w:val="Emphasis"/>
          <w:highlight w:val="cyan"/>
        </w:rPr>
        <w:t>Fascism seeks to rescue capitalism from</w:t>
      </w:r>
      <w:r w:rsidRPr="00EC254D">
        <w:rPr>
          <w:rStyle w:val="Emphasis"/>
        </w:rPr>
        <w:t xml:space="preserve"> this </w:t>
      </w:r>
      <w:r w:rsidRPr="00EC254D">
        <w:rPr>
          <w:rStyle w:val="Emphasis"/>
          <w:highlight w:val="cyan"/>
        </w:rPr>
        <w:t>organic crisis</w:t>
      </w:r>
      <w:r w:rsidRPr="00B87EE0">
        <w:rPr>
          <w:rStyle w:val="StyleUnderline"/>
        </w:rPr>
        <w:t>; that is, to violently restore capital accumulation, establish new forms of state legitimacy and suppress threats</w:t>
      </w:r>
      <w:r w:rsidRPr="00B87EE0">
        <w:rPr>
          <w:sz w:val="14"/>
        </w:rPr>
        <w:t xml:space="preserve"> from below </w:t>
      </w:r>
      <w:r w:rsidRPr="00B87EE0">
        <w:rPr>
          <w:rStyle w:val="StyleUnderline"/>
        </w:rPr>
        <w:t>unencumbered by democratic constraints. The project involves a fusion of repressive and reactionary state power</w:t>
      </w:r>
      <w:r w:rsidRPr="00B87EE0">
        <w:rPr>
          <w:sz w:val="14"/>
        </w:rPr>
        <w:t xml:space="preserve"> with a fascist mobilization in civil society. </w:t>
      </w:r>
      <w:r w:rsidRPr="00B87EE0">
        <w:rPr>
          <w:rStyle w:val="StyleUnderline"/>
        </w:rPr>
        <w:t>Twenty-first-century fascism, like its</w:t>
      </w:r>
      <w:r w:rsidRPr="00EC254D">
        <w:rPr>
          <w:rStyle w:val="StyleUnderline"/>
        </w:rPr>
        <w:t xml:space="preserve"> 20th-century predecessor, is a violently toxic mix of reactionary nationalism and racism. Its discursive and ideological repertoire </w:t>
      </w:r>
      <w:r w:rsidRPr="00EC254D">
        <w:rPr>
          <w:rStyle w:val="StyleUnderline"/>
          <w:highlight w:val="cyan"/>
        </w:rPr>
        <w:t>involves extreme nationalism</w:t>
      </w:r>
      <w:r w:rsidRPr="00EC254D">
        <w:rPr>
          <w:rStyle w:val="StyleUnderline"/>
        </w:rPr>
        <w:t xml:space="preserve"> and the promise of national regeneration, xenophobia, doctrines of race/culture supremacy </w:t>
      </w:r>
      <w:r w:rsidRPr="00EC254D">
        <w:rPr>
          <w:rStyle w:val="StyleUnderline"/>
          <w:highlight w:val="cyan"/>
        </w:rPr>
        <w:t>alongside a violent racist mobilization</w:t>
      </w:r>
      <w:r w:rsidRPr="00B87EE0">
        <w:rPr>
          <w:rStyle w:val="StyleUnderline"/>
        </w:rPr>
        <w:t xml:space="preserve">, </w:t>
      </w:r>
      <w:r w:rsidRPr="00B87EE0">
        <w:rPr>
          <w:rStyle w:val="Emphasis"/>
        </w:rPr>
        <w:t xml:space="preserve">martial masculinity, militarization of civic and political life, </w:t>
      </w:r>
      <w:r w:rsidRPr="00EC254D">
        <w:rPr>
          <w:rStyle w:val="Emphasis"/>
          <w:highlight w:val="cyan"/>
        </w:rPr>
        <w:t xml:space="preserve">and the </w:t>
      </w:r>
      <w:r w:rsidRPr="00B87EE0">
        <w:rPr>
          <w:rStyle w:val="Emphasis"/>
        </w:rPr>
        <w:t xml:space="preserve">normalization — even </w:t>
      </w:r>
      <w:r w:rsidRPr="00EC254D">
        <w:rPr>
          <w:rStyle w:val="Emphasis"/>
          <w:highlight w:val="cyan"/>
        </w:rPr>
        <w:t>glorification — of war</w:t>
      </w:r>
      <w:r w:rsidRPr="00EC254D">
        <w:rPr>
          <w:sz w:val="14"/>
        </w:rPr>
        <w:t xml:space="preserve">, social violence and domination. </w:t>
      </w:r>
      <w:r w:rsidRPr="00EC254D">
        <w:rPr>
          <w:rStyle w:val="StyleUnderline"/>
        </w:rPr>
        <w:t xml:space="preserve">As with its 20th-century predecessor, </w:t>
      </w:r>
      <w:r w:rsidRPr="00EC254D">
        <w:rPr>
          <w:rStyle w:val="Emphasis"/>
          <w:highlight w:val="cyan"/>
        </w:rPr>
        <w:t>the 21st-century fascist project hinges on the psychosocial mechanism of dispersing mass fear and anxiety at a time of acute capitalist crisis toward scapegoated communities</w:t>
      </w:r>
      <w:r w:rsidRPr="00EC254D">
        <w:rPr>
          <w:sz w:val="14"/>
        </w:rPr>
        <w:t>, whether Jews in Nazi Germany, immigrants in the United States, or Muslims and lower castes in India</w:t>
      </w:r>
      <w:r w:rsidRPr="00EC254D">
        <w:rPr>
          <w:sz w:val="16"/>
          <w:szCs w:val="16"/>
        </w:rPr>
        <w:t>, and also on to an external enemy, such as communism</w:t>
      </w:r>
      <w:r w:rsidRPr="00EC254D">
        <w:rPr>
          <w:sz w:val="14"/>
        </w:rPr>
        <w:t xml:space="preserve"> during the Cold War, or China and Russia currently. </w:t>
      </w:r>
      <w:r w:rsidRPr="00EC254D">
        <w:rPr>
          <w:rStyle w:val="StyleUnderline"/>
        </w:rPr>
        <w:t xml:space="preserve">It seeks to organize a mass social base with the promise to restore stability and security to those destabilized by capitalist crises. </w:t>
      </w:r>
      <w:r w:rsidRPr="00EC254D">
        <w:rPr>
          <w:rStyle w:val="StyleUnderline"/>
          <w:highlight w:val="cyan"/>
        </w:rPr>
        <w:t>Fascist organizers appeal to the</w:t>
      </w:r>
      <w:r w:rsidRPr="00EC254D">
        <w:rPr>
          <w:rStyle w:val="StyleUnderline"/>
        </w:rPr>
        <w:t xml:space="preserve"> </w:t>
      </w:r>
      <w:r w:rsidRPr="00EC254D">
        <w:rPr>
          <w:sz w:val="14"/>
        </w:rPr>
        <w:t xml:space="preserve">same </w:t>
      </w:r>
      <w:r w:rsidRPr="00EC254D">
        <w:rPr>
          <w:rStyle w:val="StyleUnderline"/>
          <w:highlight w:val="cyan"/>
        </w:rPr>
        <w:t>social base of</w:t>
      </w:r>
      <w:r w:rsidRPr="00EC254D">
        <w:rPr>
          <w:rStyle w:val="StyleUnderline"/>
        </w:rPr>
        <w:t xml:space="preserve"> those </w:t>
      </w:r>
      <w:r w:rsidRPr="00EC254D">
        <w:rPr>
          <w:rStyle w:val="StyleUnderline"/>
          <w:highlight w:val="cyan"/>
        </w:rPr>
        <w:t>millions who have been devastated</w:t>
      </w:r>
      <w:r w:rsidRPr="00EC254D">
        <w:rPr>
          <w:sz w:val="14"/>
        </w:rPr>
        <w:t xml:space="preserve"> by neoliberal austerity, impoverishment, precarious employment and relegation to the ranks of surplus labor, all greatly aggravated by the pandemic. As popular discontent has spread, far right and neo-fascist mobilization play a critical role in the effort by dominant groups to channel this discontent away from a critique of global capitalism and toward support for the transnational capitalist class agenda dressed in populist rhetoric. </w:t>
      </w:r>
      <w:r w:rsidRPr="00EC254D">
        <w:rPr>
          <w:rStyle w:val="StyleUnderline"/>
        </w:rPr>
        <w:t>The fascist appeal is directed in particular to historically privileged sectors of the global working class, such as white workers in the Global North and urban middle layers in the Global South, that are experiencing heightened insecurity</w:t>
      </w:r>
      <w:r w:rsidRPr="00EC254D">
        <w:rPr>
          <w:sz w:val="14"/>
        </w:rPr>
        <w:t xml:space="preserve"> and the specter of downward mobility and socioeconomic destabilization. The flip side of targeting certain disaffected sectors is the violent control and suppression of other sectors — which, in the United States, come disproportionately from the ranks of surplus labor, communities that face racial and ethnic oppression, or religious and other forms of persecution. </w:t>
      </w:r>
      <w:r w:rsidRPr="00EC254D">
        <w:rPr>
          <w:rStyle w:val="StyleUnderline"/>
        </w:rPr>
        <w:t xml:space="preserve">The mechanisms of coercive exclusion include mass incarceration and the spread of prison-industrial complexes; anti-immigrant legislation and deportation regimes; the manipulation of space </w:t>
      </w:r>
      <w:r w:rsidRPr="00EC254D">
        <w:rPr>
          <w:sz w:val="14"/>
        </w:rPr>
        <w:t xml:space="preserve">in new ways </w:t>
      </w:r>
      <w:r w:rsidRPr="00EC254D">
        <w:rPr>
          <w:rStyle w:val="StyleUnderline"/>
        </w:rPr>
        <w:t xml:space="preserve">so that both gated communities and ghettos are controlled by armies of private security </w:t>
      </w:r>
      <w:r w:rsidRPr="00EC254D">
        <w:rPr>
          <w:sz w:val="14"/>
        </w:rPr>
        <w:t xml:space="preserve">guards </w:t>
      </w:r>
      <w:r w:rsidRPr="00EC254D">
        <w:rPr>
          <w:rStyle w:val="StyleUnderline"/>
        </w:rPr>
        <w:t>and technologically advanced surveillance systems; ubiquitous</w:t>
      </w:r>
      <w:r w:rsidRPr="00EC254D">
        <w:rPr>
          <w:sz w:val="14"/>
        </w:rPr>
        <w:t xml:space="preserve">, often paramilitarized </w:t>
      </w:r>
      <w:r w:rsidRPr="00EC254D">
        <w:rPr>
          <w:rStyle w:val="StyleUnderline"/>
        </w:rPr>
        <w:t>policing; “non-lethal” crowd control methods; and mobilization of the culture industries and state ideological apparatuses to dehumanize victims of global capitalism</w:t>
      </w:r>
      <w:r w:rsidRPr="00EC254D">
        <w:rPr>
          <w:sz w:val="14"/>
        </w:rPr>
        <w:t xml:space="preserve"> as dangerous, depraved and culturally degenerate. Racism and Competing Interpretations of the Crisis We cannot under-emphasize the role of racism for the fascist mobilization in the United States. But we need to deepen our analysis of it. The U.S. political system and the dominant groups face a crisis of hegemony and legitimacy. This has involved the breakdown of the white racist historic bloc that to one extent or another reigned supreme from the end of post-Civil War reconstruction to the late 20th century but has become destabilized through capitalist globalization. The far right and neo-fascists are attempting to reconstruct such a bloc, in which “national” identity becomes “white identity” as a stand-in (that is, a code) for a racist mobilization against perceived sources of anxiety and insecurity. Yet many white members of the working class have been experiencing social and economic destabilization, downward mobility, heightened insecurity, an uncertain future and accelerated precariatization — that is, ever more precarious work and life conditions. This sector has historically enjoyed the ethnic-racial privileges that come from white supremacy vis-à-vis other sectors of the working class, but it has been losing these privileges in the face of capitalist globalization. The escalation of veiled and also openly racist discourse from above is aimed at ushering the members of this white working-class sector into a racist and a neo-fascist understanding of their condition. Racism and the appeal to fascism offer workers from the dominant racial or ethnic group an imaginary solution to real contradictions; recognition of the existence of suffering and oppression, even though its solution is a false one. The parties and movements associated with such projects have put forth a racist discourse, less coded and less mediated than that of mainstream politicians, targeting the racially oppressed, ethnic or religious minorities, immigrants and refugees in particular as scapegoats. Yet in this age of globalized capitalism, there is little possibility in the United States or elsewhere of providing such benefits, so that the “wages of fascism” now appear to be entirely psychological. The ideology of 21st-century fascism rests on irrationality — a promise to deliver security and restore stability that is emotive, not rational. It is a project that does not and need not distinguish between the truth and the lie. The Trump regime’s public discourse of populism and nationalism, for example, bears no relation to its actual policies. Trumponomics involves a sweeping deregulation of capital, slashing social spending, dismantling what remains of the welfare state, privatization, tax breaks to corporations and the rich, anti-worker laws, and an expansion of state subsidies to capital — in short, radical neoliberalism. Trump’s populism has no policy substance. It is almost entirely symbolic — hence the significance of his fanatical “build the wall” and similar rhetoric, symbolically essential to sustain a social base for which the state can provide little or no material bribe. This also helps to explain the increasing desperation in Trump’s bravado as the election approaches. But here is the clincher: Deteriorating socioeconomic conditions and rising insecurity do not automatically lead to racist or fascist backlash. A racist/fascist interpretation of these conditions must be mediated by political agents and state agencies. Trumpism represents just such a mediation. </w:t>
      </w:r>
      <w:r w:rsidRPr="00EC254D">
        <w:rPr>
          <w:rStyle w:val="Emphasis"/>
          <w:highlight w:val="cyan"/>
        </w:rPr>
        <w:t>To beat back the threat of fascism, popular resistance</w:t>
      </w:r>
      <w:r w:rsidRPr="00EC254D">
        <w:rPr>
          <w:rStyle w:val="Emphasis"/>
        </w:rPr>
        <w:t xml:space="preserve"> forces </w:t>
      </w:r>
      <w:r w:rsidRPr="00EC254D">
        <w:rPr>
          <w:rStyle w:val="Emphasis"/>
          <w:highlight w:val="cyan"/>
        </w:rPr>
        <w:t>must put forward an alternative interpretation of</w:t>
      </w:r>
      <w:r w:rsidRPr="00EC254D">
        <w:rPr>
          <w:rStyle w:val="Emphasis"/>
        </w:rPr>
        <w:t xml:space="preserve"> the </w:t>
      </w:r>
      <w:r w:rsidRPr="00EC254D">
        <w:rPr>
          <w:rStyle w:val="Emphasis"/>
          <w:highlight w:val="cyan"/>
        </w:rPr>
        <w:t>crisis, involving a social justice agenda founded on a working-class politics that can win over the would-be social base</w:t>
      </w:r>
      <w:r w:rsidRPr="00EC254D">
        <w:rPr>
          <w:rStyle w:val="StyleUnderline"/>
        </w:rPr>
        <w:t xml:space="preserve"> of fascism. This would-be base is made up of a majority of workers who are experiencing the same deleterious effects of global capitalism</w:t>
      </w:r>
      <w:r w:rsidRPr="00EC254D">
        <w:rPr>
          <w:sz w:val="14"/>
        </w:rPr>
        <w:t xml:space="preserve"> in crisis as the entire working class. We need a social justice and working-class agenda to respond to its increasingly immiserated condition, lest we leave it susceptible to a far right populist manipulation of this condition. Joe Biden may well win the election. Yet even if he does so and manages to take office, the crisis of global capitalism and the fascist project it is stoking will continue. </w:t>
      </w:r>
      <w:r w:rsidRPr="00EC254D">
        <w:rPr>
          <w:rStyle w:val="Emphasis"/>
          <w:highlight w:val="cyan"/>
        </w:rPr>
        <w:t>A united front against fascism must be based on a</w:t>
      </w:r>
      <w:r w:rsidRPr="00EC254D">
        <w:rPr>
          <w:rStyle w:val="Emphasis"/>
        </w:rPr>
        <w:t xml:space="preserve"> social justice </w:t>
      </w:r>
      <w:r w:rsidRPr="00EC254D">
        <w:rPr>
          <w:rStyle w:val="Emphasis"/>
          <w:highlight w:val="cyan"/>
        </w:rPr>
        <w:t>agenda that targets capitalism and its crisis.</w:t>
      </w:r>
    </w:p>
    <w:p w14:paraId="4ABA10A7" w14:textId="77777777" w:rsidR="006A6955" w:rsidRPr="00C23B41" w:rsidRDefault="006A6955" w:rsidP="006A6955">
      <w:pPr>
        <w:rPr>
          <w:bdr w:val="single" w:sz="12" w:space="0" w:color="auto"/>
        </w:rPr>
      </w:pPr>
    </w:p>
    <w:p w14:paraId="5F1DB91F" w14:textId="77777777" w:rsidR="006A6955" w:rsidRDefault="006A6955" w:rsidP="006A6955">
      <w:pPr>
        <w:pStyle w:val="Heading3"/>
      </w:pPr>
      <w:r>
        <w:t>1AC---Innovation</w:t>
      </w:r>
    </w:p>
    <w:p w14:paraId="1253CE07" w14:textId="77777777" w:rsidR="006A6955" w:rsidRDefault="006A6955" w:rsidP="006A6955">
      <w:pPr>
        <w:pStyle w:val="Heading4"/>
      </w:pPr>
      <w:r>
        <w:t xml:space="preserve">Advantage 2 is </w:t>
      </w:r>
      <w:r w:rsidRPr="00B81CCC">
        <w:rPr>
          <w:u w:val="single"/>
        </w:rPr>
        <w:t>Innovation</w:t>
      </w:r>
      <w:r>
        <w:t>:</w:t>
      </w:r>
    </w:p>
    <w:p w14:paraId="3413AE5F" w14:textId="77777777" w:rsidR="006A6955" w:rsidRPr="00B81CCC" w:rsidRDefault="006A6955" w:rsidP="006A6955"/>
    <w:p w14:paraId="72154574" w14:textId="77777777" w:rsidR="006A6955" w:rsidRPr="00EC254D" w:rsidRDefault="006A6955" w:rsidP="006A6955">
      <w:pPr>
        <w:pStyle w:val="Heading4"/>
        <w:rPr>
          <w:bCs/>
        </w:rPr>
      </w:pPr>
      <w:r w:rsidRPr="00EC254D">
        <w:rPr>
          <w:rStyle w:val="Style13ptBold"/>
          <w:b/>
        </w:rPr>
        <w:t>DPS unleashes faster and better aligned innovation than either capitalism or state socialism</w:t>
      </w:r>
    </w:p>
    <w:p w14:paraId="35167644" w14:textId="77777777" w:rsidR="006A6955" w:rsidRPr="00EC254D" w:rsidRDefault="006A6955" w:rsidP="006A6955">
      <w:pPr>
        <w:rPr>
          <w:rStyle w:val="Style13ptBold"/>
        </w:rPr>
      </w:pPr>
      <w:r w:rsidRPr="00EC254D">
        <w:rPr>
          <w:rStyle w:val="Style13ptBold"/>
        </w:rPr>
        <w:t xml:space="preserve">Kotz 2 </w:t>
      </w:r>
      <w:r w:rsidRPr="00EC254D">
        <w:t xml:space="preserve">- economics professor at Amherst (David, </w:t>
      </w:r>
      <w:hyperlink r:id="rId41" w:history="1">
        <w:r w:rsidRPr="00EC254D">
          <w:rPr>
            <w:rStyle w:val="Hyperlink"/>
          </w:rPr>
          <w:t>https://people.umass.edu/dmkotz/Soc_and_Innovation_02.pdf</w:t>
        </w:r>
      </w:hyperlink>
      <w:r w:rsidRPr="00EC254D">
        <w:t>, emuse)</w:t>
      </w:r>
      <w:r>
        <w:t xml:space="preserve"> *DPPS = DPS</w:t>
      </w:r>
    </w:p>
    <w:p w14:paraId="39C3E3BF" w14:textId="77777777" w:rsidR="006A6955" w:rsidRDefault="006A6955" w:rsidP="006A6955">
      <w:pPr>
        <w:rPr>
          <w:sz w:val="10"/>
        </w:rPr>
      </w:pPr>
      <w:r w:rsidRPr="00EC254D">
        <w:rPr>
          <w:sz w:val="10"/>
        </w:rPr>
        <w:t xml:space="preserve">3. Capitalist Innovation </w:t>
      </w:r>
      <w:r w:rsidRPr="00EC254D">
        <w:rPr>
          <w:rStyle w:val="StyleUnderline"/>
        </w:rPr>
        <w:t>Mainstream Western economics gives capitalism high marks for innovation.</w:t>
      </w:r>
      <w:r w:rsidRPr="00EC254D">
        <w:rPr>
          <w:sz w:val="10"/>
        </w:rPr>
        <w:t xml:space="preserve"> The pursuit of profit is supposed to assure a strong incentive to engage in the invention, development, and production stages of innovation, while also inducing investors to provide potential innovators with the necessary financial means. Free entry into markets compels rapid diffusion of innovations. An optimal contribution to human welfare is assured, given the assumption that profitability reflects the ultimate value to society of any economic activity. </w:t>
      </w:r>
      <w:r w:rsidRPr="00EC254D">
        <w:rPr>
          <w:rStyle w:val="StyleUnderline"/>
        </w:rPr>
        <w:t>While capitalism does promote a certain kind of</w:t>
      </w:r>
      <w:r w:rsidRPr="00EC254D">
        <w:rPr>
          <w:sz w:val="10"/>
        </w:rPr>
        <w:t xml:space="preserve"> rapid</w:t>
      </w:r>
      <w:r w:rsidRPr="00EC254D">
        <w:rPr>
          <w:rStyle w:val="StyleUnderline"/>
        </w:rPr>
        <w:t xml:space="preserve"> technological change, the </w:t>
      </w:r>
      <w:r w:rsidRPr="00EC254D">
        <w:rPr>
          <w:sz w:val="10"/>
          <w:szCs w:val="16"/>
        </w:rPr>
        <w:t>above</w:t>
      </w:r>
      <w:r w:rsidRPr="00EC254D">
        <w:rPr>
          <w:rStyle w:val="StyleUnderline"/>
          <w:sz w:val="10"/>
        </w:rPr>
        <w:t xml:space="preserve"> </w:t>
      </w:r>
      <w:r w:rsidRPr="00EC254D">
        <w:rPr>
          <w:rStyle w:val="StyleUnderline"/>
        </w:rPr>
        <w:t xml:space="preserve">account has serious flaws. The pursuit of profit does not play </w:t>
      </w:r>
      <w:r w:rsidRPr="00EC254D">
        <w:rPr>
          <w:sz w:val="10"/>
        </w:rPr>
        <w:t>such</w:t>
      </w:r>
      <w:r w:rsidRPr="00EC254D">
        <w:rPr>
          <w:rStyle w:val="StyleUnderline"/>
        </w:rPr>
        <w:t xml:space="preserve"> a big role </w:t>
      </w:r>
      <w:r w:rsidRPr="00EC254D">
        <w:rPr>
          <w:rStyle w:val="StyleUnderline"/>
          <w:highlight w:val="cyan"/>
        </w:rPr>
        <w:t>at the</w:t>
      </w:r>
      <w:r w:rsidRPr="00EC254D">
        <w:rPr>
          <w:rStyle w:val="StyleUnderline"/>
        </w:rPr>
        <w:t xml:space="preserve"> </w:t>
      </w:r>
      <w:r w:rsidRPr="00EC254D">
        <w:rPr>
          <w:sz w:val="10"/>
        </w:rPr>
        <w:t>important</w:t>
      </w:r>
      <w:r w:rsidRPr="00EC254D">
        <w:rPr>
          <w:rStyle w:val="StyleUnderline"/>
        </w:rPr>
        <w:t xml:space="preserve"> </w:t>
      </w:r>
      <w:r w:rsidRPr="00EC254D">
        <w:rPr>
          <w:rStyle w:val="StyleUnderline"/>
          <w:highlight w:val="cyan"/>
        </w:rPr>
        <w:t>invention stage</w:t>
      </w:r>
      <w:r w:rsidRPr="00EC254D">
        <w:rPr>
          <w:sz w:val="10"/>
        </w:rPr>
        <w:t xml:space="preserve"> of innovation. </w:t>
      </w:r>
      <w:r w:rsidRPr="00EC254D">
        <w:rPr>
          <w:rStyle w:val="StyleUnderline"/>
          <w:highlight w:val="cyan"/>
        </w:rPr>
        <w:t>Studies show that a large majority of</w:t>
      </w:r>
      <w:r w:rsidRPr="00EC254D">
        <w:rPr>
          <w:rStyle w:val="StyleUnderline"/>
        </w:rPr>
        <w:t xml:space="preserve"> economically </w:t>
      </w:r>
      <w:r w:rsidRPr="00EC254D">
        <w:rPr>
          <w:rStyle w:val="StyleUnderline"/>
          <w:highlight w:val="cyan"/>
        </w:rPr>
        <w:t>important inventions come from</w:t>
      </w:r>
      <w:r w:rsidRPr="00EC254D">
        <w:rPr>
          <w:rStyle w:val="StyleUnderline"/>
        </w:rPr>
        <w:t xml:space="preserve"> university </w:t>
      </w:r>
      <w:r w:rsidRPr="00EC254D">
        <w:rPr>
          <w:rStyle w:val="StyleUnderline"/>
          <w:highlight w:val="cyan"/>
        </w:rPr>
        <w:t>scientists</w:t>
      </w:r>
      <w:r w:rsidRPr="00EC254D">
        <w:rPr>
          <w:rStyle w:val="StyleUnderline"/>
        </w:rPr>
        <w:t xml:space="preserve">, government researchers, and independent inventors, </w:t>
      </w:r>
      <w:r w:rsidRPr="00EC254D">
        <w:rPr>
          <w:rStyle w:val="StyleUnderline"/>
          <w:highlight w:val="cyan"/>
        </w:rPr>
        <w:t>for whom pecuniary considerations are not</w:t>
      </w:r>
      <w:r w:rsidRPr="00EC254D">
        <w:rPr>
          <w:rStyle w:val="StyleUnderline"/>
        </w:rPr>
        <w:t xml:space="preserve"> </w:t>
      </w:r>
      <w:r w:rsidRPr="00EC254D">
        <w:rPr>
          <w:sz w:val="10"/>
        </w:rPr>
        <w:t>typically</w:t>
      </w:r>
      <w:r w:rsidRPr="00EC254D">
        <w:rPr>
          <w:rStyle w:val="StyleUnderline"/>
        </w:rPr>
        <w:t xml:space="preserve"> </w:t>
      </w:r>
      <w:r w:rsidRPr="00EC254D">
        <w:rPr>
          <w:rStyle w:val="StyleUnderline"/>
          <w:highlight w:val="cyan"/>
        </w:rPr>
        <w:t>dominant.</w:t>
      </w:r>
      <w:r w:rsidRPr="00EC254D">
        <w:rPr>
          <w:sz w:val="10"/>
        </w:rPr>
        <w:t xml:space="preserve">6 </w:t>
      </w:r>
      <w:r w:rsidRPr="00EC254D">
        <w:rPr>
          <w:rStyle w:val="StyleUnderline"/>
          <w:highlight w:val="cyan"/>
        </w:rPr>
        <w:t>At the development stage,</w:t>
      </w:r>
      <w:r w:rsidRPr="00EC254D">
        <w:rPr>
          <w:rStyle w:val="StyleUnderline"/>
        </w:rPr>
        <w:t xml:space="preserve"> the still-</w:t>
      </w:r>
      <w:r w:rsidRPr="00EC254D">
        <w:rPr>
          <w:rStyle w:val="StyleUnderline"/>
          <w:highlight w:val="cyan"/>
        </w:rPr>
        <w:t>high risks, plus</w:t>
      </w:r>
      <w:r w:rsidRPr="00EC254D">
        <w:rPr>
          <w:rStyle w:val="StyleUnderline"/>
        </w:rPr>
        <w:t xml:space="preserve"> the sometimes substantial external</w:t>
      </w:r>
      <w:r w:rsidRPr="00EC254D">
        <w:rPr>
          <w:sz w:val="10"/>
        </w:rPr>
        <w:t xml:space="preserve"> (</w:t>
      </w:r>
      <w:r w:rsidRPr="00EC254D">
        <w:rPr>
          <w:rStyle w:val="StyleUnderline"/>
        </w:rPr>
        <w:t xml:space="preserve">and hence </w:t>
      </w:r>
      <w:r w:rsidRPr="00EC254D">
        <w:rPr>
          <w:rStyle w:val="StyleUnderline"/>
          <w:highlight w:val="cyan"/>
        </w:rPr>
        <w:t>uncapturable</w:t>
      </w:r>
      <w:r w:rsidRPr="00EC254D">
        <w:rPr>
          <w:sz w:val="10"/>
        </w:rPr>
        <w:t xml:space="preserve">) </w:t>
      </w:r>
      <w:r w:rsidRPr="00EC254D">
        <w:rPr>
          <w:rStyle w:val="StyleUnderline"/>
          <w:highlight w:val="cyan"/>
        </w:rPr>
        <w:t>benefits</w:t>
      </w:r>
      <w:r w:rsidRPr="00EC254D">
        <w:rPr>
          <w:rStyle w:val="StyleUnderline"/>
        </w:rPr>
        <w:t xml:space="preserve"> from innovation, </w:t>
      </w:r>
      <w:r w:rsidRPr="00EC254D">
        <w:rPr>
          <w:rStyle w:val="StyleUnderline"/>
          <w:highlight w:val="cyan"/>
        </w:rPr>
        <w:t>lead to</w:t>
      </w:r>
      <w:r w:rsidRPr="00EC254D">
        <w:rPr>
          <w:sz w:val="10"/>
        </w:rPr>
        <w:t xml:space="preserve"> (successful) </w:t>
      </w:r>
      <w:r w:rsidRPr="00EC254D">
        <w:rPr>
          <w:rStyle w:val="StyleUnderline"/>
          <w:highlight w:val="cyan"/>
        </w:rPr>
        <w:t>demands for</w:t>
      </w:r>
      <w:r w:rsidRPr="00EC254D">
        <w:rPr>
          <w:sz w:val="10"/>
        </w:rPr>
        <w:t xml:space="preserve"> government </w:t>
      </w:r>
      <w:r w:rsidRPr="00EC254D">
        <w:rPr>
          <w:rStyle w:val="StyleUnderline"/>
          <w:highlight w:val="cyan"/>
        </w:rPr>
        <w:t>subsidization.</w:t>
      </w:r>
      <w:r w:rsidRPr="00EC254D">
        <w:rPr>
          <w:sz w:val="10"/>
        </w:rPr>
        <w:t xml:space="preserve">7 The profit incentive for innovation is profoundly contradictory. For the profit incentive to operate, innovators must be able to gain monopoly control over the innovation and bar competitors, or else the first innovator’s profit will be small and fleeting. However, the legal and extra-legal means that capitalist innovators use to gain such monopoly power (patents and predatory tactics) prevent the rapid diffusion of new products and processes. </w:t>
      </w:r>
      <w:r w:rsidRPr="00EC254D">
        <w:rPr>
          <w:rStyle w:val="StyleUnderline"/>
          <w:highlight w:val="cyan"/>
        </w:rPr>
        <w:t xml:space="preserve">The </w:t>
      </w:r>
      <w:r w:rsidRPr="00EC254D">
        <w:rPr>
          <w:rStyle w:val="Emphasis"/>
          <w:highlight w:val="cyan"/>
        </w:rPr>
        <w:t>greatest flaw in the capitalist innovation process has to do with</w:t>
      </w:r>
      <w:r w:rsidRPr="00EC254D">
        <w:rPr>
          <w:sz w:val="10"/>
        </w:rPr>
        <w:t xml:space="preserve"> the third question, that of </w:t>
      </w:r>
      <w:r w:rsidRPr="00EC254D">
        <w:rPr>
          <w:rStyle w:val="StyleUnderline"/>
        </w:rPr>
        <w:t xml:space="preserve">the </w:t>
      </w:r>
      <w:r w:rsidRPr="00EC254D">
        <w:rPr>
          <w:rStyle w:val="Emphasis"/>
          <w:highlight w:val="cyan"/>
        </w:rPr>
        <w:t>contribution of innovative activity to human welfare.</w:t>
      </w:r>
      <w:r w:rsidRPr="00EC254D">
        <w:rPr>
          <w:rStyle w:val="StyleUnderline"/>
        </w:rPr>
        <w:t xml:space="preserve"> As capitalist innovators follow the guide of profits, the following problems arise: </w:t>
      </w:r>
      <w:r w:rsidRPr="00EC254D">
        <w:rPr>
          <w:rStyle w:val="StyleUnderline"/>
          <w:highlight w:val="cyan"/>
        </w:rPr>
        <w:t>1) innovations are</w:t>
      </w:r>
      <w:r w:rsidRPr="00EC254D">
        <w:rPr>
          <w:rStyle w:val="StyleUnderline"/>
        </w:rPr>
        <w:t xml:space="preserve"> disproportionally </w:t>
      </w:r>
      <w:r w:rsidRPr="00EC254D">
        <w:rPr>
          <w:rStyle w:val="StyleUnderline"/>
          <w:highlight w:val="cyan"/>
        </w:rPr>
        <w:t>directed at upper income consumers;</w:t>
      </w:r>
      <w:r w:rsidRPr="00EC254D">
        <w:rPr>
          <w:sz w:val="10"/>
        </w:rPr>
        <w:t xml:space="preserve">8 </w:t>
      </w:r>
      <w:r w:rsidRPr="00EC254D">
        <w:rPr>
          <w:rStyle w:val="StyleUnderline"/>
          <w:highlight w:val="cyan"/>
        </w:rPr>
        <w:t>2) public goods are largely ignored</w:t>
      </w:r>
      <w:r w:rsidRPr="00EC254D">
        <w:rPr>
          <w:rStyle w:val="StyleUnderline"/>
        </w:rPr>
        <w:t xml:space="preserve"> </w:t>
      </w:r>
      <w:r w:rsidRPr="00EC254D">
        <w:rPr>
          <w:sz w:val="10"/>
        </w:rPr>
        <w:t xml:space="preserve">in the innovation process; </w:t>
      </w:r>
      <w:r w:rsidRPr="00EC254D">
        <w:rPr>
          <w:rStyle w:val="StyleUnderline"/>
          <w:highlight w:val="cyan"/>
        </w:rPr>
        <w:t>3) external benefits and costs</w:t>
      </w:r>
      <w:r w:rsidRPr="00EC254D">
        <w:rPr>
          <w:rStyle w:val="StyleUnderline"/>
        </w:rPr>
        <w:t xml:space="preserve"> of innovation, which may loom</w:t>
      </w:r>
      <w:r w:rsidRPr="00EC254D">
        <w:rPr>
          <w:sz w:val="10"/>
        </w:rPr>
        <w:t xml:space="preserve"> very </w:t>
      </w:r>
      <w:r w:rsidRPr="00EC254D">
        <w:rPr>
          <w:rStyle w:val="StyleUnderline"/>
        </w:rPr>
        <w:t xml:space="preserve">large, </w:t>
      </w:r>
      <w:r w:rsidRPr="00EC254D">
        <w:rPr>
          <w:rStyle w:val="StyleUnderline"/>
          <w:highlight w:val="cyan"/>
        </w:rPr>
        <w:t>are not taken into account</w:t>
      </w:r>
      <w:r w:rsidRPr="00EC254D">
        <w:rPr>
          <w:rStyle w:val="StyleUnderline"/>
        </w:rPr>
        <w:t xml:space="preserve"> in innovation decisions; </w:t>
      </w:r>
      <w:r w:rsidRPr="00EC254D">
        <w:rPr>
          <w:rStyle w:val="StyleUnderline"/>
          <w:highlight w:val="cyan"/>
        </w:rPr>
        <w:t>4)</w:t>
      </w:r>
      <w:r w:rsidRPr="00EC254D">
        <w:rPr>
          <w:rStyle w:val="StyleUnderline"/>
        </w:rPr>
        <w:t xml:space="preserve"> the </w:t>
      </w:r>
      <w:r w:rsidRPr="00EC254D">
        <w:rPr>
          <w:rStyle w:val="StyleUnderline"/>
          <w:highlight w:val="cyan"/>
        </w:rPr>
        <w:t xml:space="preserve">monopoly power required to stimulate innovation </w:t>
      </w:r>
      <w:r w:rsidRPr="00D53FEC">
        <w:rPr>
          <w:rStyle w:val="StyleUnderline"/>
        </w:rPr>
        <w:t>leads to high monopoly prices</w:t>
      </w:r>
      <w:r w:rsidRPr="00D53FEC">
        <w:rPr>
          <w:sz w:val="10"/>
        </w:rPr>
        <w:t xml:space="preserve"> for the resulting product</w:t>
      </w:r>
      <w:r w:rsidRPr="00EC254D">
        <w:rPr>
          <w:sz w:val="10"/>
        </w:rPr>
        <w:t xml:space="preserve">, </w:t>
      </w:r>
      <w:r w:rsidRPr="00EC254D">
        <w:rPr>
          <w:rStyle w:val="StyleUnderline"/>
          <w:highlight w:val="cyan"/>
        </w:rPr>
        <w:t>limit</w:t>
      </w:r>
      <w:r w:rsidRPr="00D53FEC">
        <w:rPr>
          <w:rStyle w:val="StyleUnderline"/>
        </w:rPr>
        <w:t>ing</w:t>
      </w:r>
      <w:r w:rsidRPr="00EC254D">
        <w:rPr>
          <w:rStyle w:val="StyleUnderline"/>
          <w:highlight w:val="cyan"/>
        </w:rPr>
        <w:t xml:space="preserve"> the use of the new innovation</w:t>
      </w:r>
      <w:r w:rsidRPr="00EC254D">
        <w:rPr>
          <w:rStyle w:val="StyleUnderline"/>
        </w:rPr>
        <w:t xml:space="preserve"> and hence reducing the benefit from it;</w:t>
      </w:r>
      <w:r w:rsidRPr="00EC254D">
        <w:rPr>
          <w:sz w:val="10"/>
        </w:rPr>
        <w:t xml:space="preserve">9 </w:t>
      </w:r>
      <w:r w:rsidRPr="00EC254D">
        <w:rPr>
          <w:rStyle w:val="StyleUnderline"/>
          <w:highlight w:val="cyan"/>
        </w:rPr>
        <w:t xml:space="preserve">5) much </w:t>
      </w:r>
      <w:r w:rsidRPr="00EC254D">
        <w:rPr>
          <w:rStyle w:val="StyleUnderline"/>
        </w:rPr>
        <w:t xml:space="preserve">innovation </w:t>
      </w:r>
      <w:r w:rsidRPr="00EC254D">
        <w:rPr>
          <w:rStyle w:val="StyleUnderline"/>
          <w:highlight w:val="cyan"/>
        </w:rPr>
        <w:t>activity is pure waste, as firms devote</w:t>
      </w:r>
      <w:r w:rsidRPr="00EC254D">
        <w:rPr>
          <w:rStyle w:val="StyleUnderline"/>
        </w:rPr>
        <w:t xml:space="preserve"> innovation </w:t>
      </w:r>
      <w:r w:rsidRPr="00EC254D">
        <w:rPr>
          <w:rStyle w:val="StyleUnderline"/>
          <w:highlight w:val="cyan"/>
        </w:rPr>
        <w:t>resources toward</w:t>
      </w:r>
      <w:r w:rsidRPr="00EC254D">
        <w:rPr>
          <w:rStyle w:val="StyleUnderline"/>
        </w:rPr>
        <w:t xml:space="preserve"> the end of </w:t>
      </w:r>
      <w:r w:rsidRPr="00EC254D">
        <w:rPr>
          <w:rStyle w:val="StyleUnderline"/>
          <w:highlight w:val="cyan"/>
        </w:rPr>
        <w:t>defeating rivals</w:t>
      </w:r>
      <w:r w:rsidRPr="00EC254D">
        <w:rPr>
          <w:rStyle w:val="StyleUnderline"/>
        </w:rPr>
        <w:t xml:space="preserve"> rather than benefitting consumers.</w:t>
      </w:r>
      <w:r w:rsidRPr="00EC254D">
        <w:rPr>
          <w:sz w:val="10"/>
        </w:rPr>
        <w:t xml:space="preserve">10 While capitalism does promote the development of the forces of production, it does so in a manner that is severely flawed. </w:t>
      </w:r>
      <w:r w:rsidRPr="00EC254D">
        <w:rPr>
          <w:rStyle w:val="StyleUnderline"/>
        </w:rPr>
        <w:t>Capitalism can promote innovation only if the state and other non-capitalist institutions play an active role in organizing and financing the innovation process</w:t>
      </w:r>
      <w:r w:rsidRPr="00EC254D">
        <w:rPr>
          <w:sz w:val="10"/>
        </w:rPr>
        <w:t>, particularly the invention stag</w:t>
      </w:r>
      <w:r w:rsidRPr="00EC254D">
        <w:rPr>
          <w:sz w:val="10"/>
          <w:szCs w:val="16"/>
        </w:rPr>
        <w:t xml:space="preserve">e. </w:t>
      </w:r>
      <w:r w:rsidRPr="00EC254D">
        <w:rPr>
          <w:rStyle w:val="StyleUnderline"/>
        </w:rPr>
        <w:t>It can do so only with significant monopoly power and barriers to entry that</w:t>
      </w:r>
      <w:r w:rsidRPr="00EC254D">
        <w:rPr>
          <w:sz w:val="10"/>
        </w:rPr>
        <w:t xml:space="preserve"> simultaneously promote and </w:t>
      </w:r>
      <w:r w:rsidRPr="00EC254D">
        <w:rPr>
          <w:rStyle w:val="StyleUnderline"/>
        </w:rPr>
        <w:t>hinder technical progress. And it produces a severely distorted innovation process that, after a certain stage of development,</w:t>
      </w:r>
      <w:r w:rsidRPr="00EC254D">
        <w:rPr>
          <w:sz w:val="10"/>
        </w:rPr>
        <w:t xml:space="preserve"> may </w:t>
      </w:r>
      <w:r w:rsidRPr="00EC254D">
        <w:rPr>
          <w:rStyle w:val="StyleUnderline"/>
        </w:rPr>
        <w:t xml:space="preserve">subtract as much from human welfare as it contributes, or even more. </w:t>
      </w:r>
      <w:r w:rsidRPr="00EC254D">
        <w:rPr>
          <w:sz w:val="10"/>
        </w:rPr>
        <w:t xml:space="preserve">4. </w:t>
      </w:r>
      <w:r w:rsidRPr="00EC254D">
        <w:rPr>
          <w:rStyle w:val="StyleUnderline"/>
          <w:highlight w:val="cyan"/>
        </w:rPr>
        <w:t>Innovation under Soviet State Socialism</w:t>
      </w:r>
      <w:r w:rsidRPr="00EC254D">
        <w:rPr>
          <w:sz w:val="10"/>
        </w:rPr>
        <w:t xml:space="preserve"> </w:t>
      </w:r>
      <w:r w:rsidRPr="00EC254D">
        <w:rPr>
          <w:rStyle w:val="StyleUnderline"/>
        </w:rPr>
        <w:t>The Soviet system was, at best, a highly flawed and distorted version of socialism.</w:t>
      </w:r>
      <w:r w:rsidRPr="00EC254D">
        <w:rPr>
          <w:sz w:val="10"/>
        </w:rPr>
        <w:t xml:space="preserve"> However, it was the first large-scale effort to build a modern economy based on public ownership of productive property and coordination of the economy by economic planning. For this reason, the experience of the Soviet economy in the area of innovation is relevant to our concerns here Spokespeople </w:t>
      </w:r>
      <w:r w:rsidRPr="00EC254D">
        <w:rPr>
          <w:sz w:val="10"/>
          <w:szCs w:val="12"/>
        </w:rPr>
        <w:t>for the Soviet system claimed that, as a socialist system, it would, and did, outperform capitalism in promoting technical progress</w:t>
      </w:r>
      <w:r w:rsidRPr="00EC254D">
        <w:rPr>
          <w:sz w:val="10"/>
          <w:szCs w:val="16"/>
        </w:rPr>
        <w:t>.</w:t>
      </w:r>
      <w:r w:rsidRPr="00EC254D">
        <w:rPr>
          <w:sz w:val="10"/>
        </w:rPr>
        <w:t xml:space="preserve"> The </w:t>
      </w:r>
      <w:r w:rsidRPr="00EC254D">
        <w:rPr>
          <w:rStyle w:val="StyleUnderline"/>
          <w:highlight w:val="cyan"/>
        </w:rPr>
        <w:t>key advantages</w:t>
      </w:r>
      <w:r w:rsidRPr="00EC254D">
        <w:rPr>
          <w:rStyle w:val="StyleUnderline"/>
        </w:rPr>
        <w:t xml:space="preserve"> </w:t>
      </w:r>
      <w:r w:rsidRPr="00EC254D">
        <w:rPr>
          <w:sz w:val="10"/>
        </w:rPr>
        <w:t xml:space="preserve">cited </w:t>
      </w:r>
      <w:r w:rsidRPr="00EC254D">
        <w:rPr>
          <w:rStyle w:val="StyleUnderline"/>
          <w:highlight w:val="cyan"/>
        </w:rPr>
        <w:t>were</w:t>
      </w:r>
      <w:r w:rsidRPr="00EC254D">
        <w:rPr>
          <w:sz w:val="10"/>
        </w:rPr>
        <w:t xml:space="preserve"> the</w:t>
      </w:r>
      <w:r w:rsidRPr="00EC254D">
        <w:rPr>
          <w:rStyle w:val="StyleUnderline"/>
        </w:rPr>
        <w:t xml:space="preserve"> </w:t>
      </w:r>
      <w:r w:rsidRPr="00EC254D">
        <w:rPr>
          <w:rStyle w:val="StyleUnderline"/>
          <w:highlight w:val="cyan"/>
        </w:rPr>
        <w:t>absence of commercial secrecy, the avoidance of the wasteful duplication of R&amp;D effort</w:t>
      </w:r>
      <w:r w:rsidRPr="00EC254D">
        <w:rPr>
          <w:rStyle w:val="StyleUnderline"/>
        </w:rPr>
        <w:t xml:space="preserve"> </w:t>
      </w:r>
      <w:r w:rsidRPr="00EC254D">
        <w:rPr>
          <w:sz w:val="10"/>
        </w:rPr>
        <w:t xml:space="preserve">of capitalism, </w:t>
      </w:r>
      <w:r w:rsidRPr="00EC254D">
        <w:rPr>
          <w:rStyle w:val="StyleUnderline"/>
          <w:highlight w:val="cyan"/>
        </w:rPr>
        <w:t>and the ability to directly incorporate</w:t>
      </w:r>
      <w:r w:rsidRPr="00EC254D">
        <w:rPr>
          <w:rStyle w:val="StyleUnderline"/>
        </w:rPr>
        <w:t xml:space="preserve"> technological </w:t>
      </w:r>
      <w:r w:rsidRPr="00EC254D">
        <w:rPr>
          <w:rStyle w:val="StyleUnderline"/>
          <w:highlight w:val="cyan"/>
        </w:rPr>
        <w:t>advances into the central plan</w:t>
      </w:r>
      <w:r w:rsidRPr="00EC254D">
        <w:rPr>
          <w:sz w:val="10"/>
        </w:rPr>
        <w:t xml:space="preserve"> rather than having to rely on the indirect incentive of profitability. However, the Soviet leadership soon discovered that innovation was not as straightforward a process as had been assumed. In the postwar decades the system was frequently adjusted and reformed to improve innovation performance. The mature Soviet system had various institutional components to its innovation system, including the incorporation of major planned new technologies into the central plan by Gosplan each year. However, two institutions were most important in Soviet innovation performance: 1) a system of R&amp;D Institutes, which had innovation as their sole mission; and 2) the individual enterprises, which typically had a design department for new product development and, at larger enterprises, a research laboratory. The Soviet system did have significant strengths in innovation performance.11 Soviet R&amp;D Institutes were staffed with well-trained and dedicated researchers and were reasonably well funded, and they and the enterprises did produce many important innovations. </w:t>
      </w:r>
      <w:r w:rsidRPr="00EC254D">
        <w:rPr>
          <w:rStyle w:val="StyleUnderline"/>
        </w:rPr>
        <w:t xml:space="preserve">The </w:t>
      </w:r>
      <w:r w:rsidRPr="00EC254D">
        <w:rPr>
          <w:rStyle w:val="StyleUnderline"/>
          <w:highlight w:val="cyan"/>
        </w:rPr>
        <w:t>success was best known in military and space technology, but</w:t>
      </w:r>
      <w:r w:rsidRPr="00EC254D">
        <w:rPr>
          <w:rStyle w:val="StyleUnderline"/>
        </w:rPr>
        <w:t xml:space="preserve"> it </w:t>
      </w:r>
      <w:r w:rsidRPr="00EC254D">
        <w:rPr>
          <w:rStyle w:val="StyleUnderline"/>
          <w:highlight w:val="cyan"/>
        </w:rPr>
        <w:t>extended to some civilian industrial technologies</w:t>
      </w:r>
      <w:r w:rsidRPr="00EC254D">
        <w:rPr>
          <w:rStyle w:val="StyleUnderline"/>
        </w:rPr>
        <w:t>.</w:t>
      </w:r>
      <w:r w:rsidRPr="00EC254D">
        <w:rPr>
          <w:sz w:val="10"/>
        </w:rPr>
        <w:t xml:space="preserve">12 </w:t>
      </w:r>
      <w:r w:rsidRPr="00EC254D">
        <w:rPr>
          <w:rStyle w:val="StyleUnderline"/>
          <w:highlight w:val="cyan"/>
        </w:rPr>
        <w:t>Output per labor hour</w:t>
      </w:r>
      <w:r w:rsidRPr="00EC254D">
        <w:rPr>
          <w:rStyle w:val="StyleUnderline"/>
        </w:rPr>
        <w:t xml:space="preserve"> in the Soviet economy </w:t>
      </w:r>
      <w:r w:rsidRPr="00EC254D">
        <w:rPr>
          <w:rStyle w:val="StyleUnderline"/>
          <w:highlight w:val="cyan"/>
        </w:rPr>
        <w:t>grew</w:t>
      </w:r>
      <w:r w:rsidRPr="00EC254D">
        <w:rPr>
          <w:rStyle w:val="StyleUnderline"/>
        </w:rPr>
        <w:t xml:space="preserve"> rapidly until 1975, </w:t>
      </w:r>
      <w:r w:rsidRPr="00EC254D">
        <w:rPr>
          <w:rStyle w:val="StyleUnderline"/>
          <w:highlight w:val="cyan"/>
        </w:rPr>
        <w:t>much faster than in the U.S.</w:t>
      </w:r>
      <w:r w:rsidRPr="00EC254D">
        <w:rPr>
          <w:rStyle w:val="StyleUnderline"/>
        </w:rPr>
        <w:t xml:space="preserve"> during that period (Kotz and Weir, 1997, p. 46). </w:t>
      </w:r>
      <w:r w:rsidRPr="00EC254D">
        <w:rPr>
          <w:sz w:val="10"/>
          <w:szCs w:val="12"/>
        </w:rPr>
        <w:t>However, Soviet innovation performance never lived up to expectations.</w:t>
      </w:r>
      <w:r w:rsidRPr="00EC254D">
        <w:rPr>
          <w:sz w:val="10"/>
        </w:rPr>
        <w:t xml:space="preserve"> Understanding the problems encountered in the Soviet innovation process -- and the institutional sources of those problems -- is relevant to evaluating the potential innovation performance of a DPPS system, including potential problems that it might encounter. There was a serious incentive problem in the Soviet innovation process. The incentive problem was not located at the R&amp;D Institutes but rather at the enterprises. Soviet enterprises were relatively good at minor innovations. The incentive problem involved larger changes in the production process and the development of new products that differed substantially from what had been produced before. The Soviet enterprise director faced a context of relatively low rewards (in the director’s bonus) for successful innovations while the risks attendant upon major innovations were quite high. This tended to make Soviet enterprise directors conservative about innovation, with reluctance to develop new products or processes or to introduce those that emerged from the R&amp;D Institutes. The risk of innovation was not just the result of the inevitable delays and unforseen costs that arise when trying something new. The key factor was the difficult supply relations in the Soviet planning system. Enterprises always worried about whether sufficient supplies would be delivered on time to enable the enterprise to meet its goals. This was a result of the policy of “taut planning,” aimed at achieving the maximum possible output from available inputs. Innovation necessitates unforeseen changes in required inputs, and the taut planning system made it difficult to change the input mix in mid-plan. The hierarchical relations of Soviet planning meant that enterprises did not have close relations with their suppliers, which compounded the problem. These conditions made innovation very risky, with a likelihood of interruption of the enterprise’s regular production, resulting in financial punishment for the director. Another incentive problem was an absence of penalties for failure to introduce available new technologies. A laggard enterprise with outmoded technology might find its costs rising above the industry average, but the ministry tended to protect its enterprises and made subsidies available. There were also problems of the means available for innovation. Innovations that involve radically new products typically entail either the entry by an existing enterprise into a new line of production or the creation of new enterprises. The Soviet planning system had relatively rigid boundaries between industries, and entry into a different line by an existing enterprise was discouraged, as poaching on the territory of others.13 While new enterprises were created from time to time, this was limited and usually faced opposition from existing enterprises. Individual inventors were greatly underutilized in the Soviet system. Most enterprises had an official policy of making small-scale facilities available to aspiring inventors. However, this program was not very effective at drawing out creative individual inventors, perhaps because the passivity bred into individuals by the repressive, centralized, hierarchical Soviet system discouraged individual inventive activity. In the matter of the effectiveness of innovative activity at advancing human welfare, the Soviet system did avoid some of the problems of capitalist innovation. There was no bias against innovation in public goods. There was no problem of monopoly pricing of new products and processes, with the attendant limitation of their use. </w:t>
      </w:r>
      <w:r w:rsidRPr="00EC254D">
        <w:rPr>
          <w:rStyle w:val="StyleUnderline"/>
          <w:highlight w:val="cyan"/>
        </w:rPr>
        <w:t>However, the Soviet system had significant weaknesses</w:t>
      </w:r>
      <w:r w:rsidRPr="00EC254D">
        <w:rPr>
          <w:rStyle w:val="StyleUnderline"/>
        </w:rPr>
        <w:t xml:space="preserve"> in the effectiveness of innovative activity. </w:t>
      </w:r>
      <w:r w:rsidRPr="00EC254D">
        <w:rPr>
          <w:sz w:val="10"/>
          <w:szCs w:val="12"/>
        </w:rPr>
        <w:t xml:space="preserve">We will cite three problems in this area. First, while irrational profit criteria largely guide the allocation of innovative effort in a capitalist system, in the Soviet system the “planners’ preference” guided this allocation. The top leadership favored certain sectors, particularly the military, space exploration, and certain industrial sectors, while consumer goods occupied a lowly place in their priorities. Second, </w:t>
      </w:r>
      <w:r w:rsidRPr="00EC254D">
        <w:rPr>
          <w:rStyle w:val="StyleUnderline"/>
          <w:highlight w:val="cyan"/>
        </w:rPr>
        <w:t>there was</w:t>
      </w:r>
      <w:r w:rsidRPr="00EC254D">
        <w:rPr>
          <w:rStyle w:val="StyleUnderline"/>
        </w:rPr>
        <w:t xml:space="preserve"> a problem stemming from the </w:t>
      </w:r>
      <w:r w:rsidRPr="00EC254D">
        <w:rPr>
          <w:rStyle w:val="StyleUnderline"/>
          <w:highlight w:val="cyan"/>
        </w:rPr>
        <w:t>poor relations between</w:t>
      </w:r>
      <w:r w:rsidRPr="00EC254D">
        <w:rPr>
          <w:rStyle w:val="StyleUnderline"/>
        </w:rPr>
        <w:t xml:space="preserve"> </w:t>
      </w:r>
      <w:r w:rsidRPr="00EC254D">
        <w:rPr>
          <w:sz w:val="10"/>
          <w:szCs w:val="12"/>
        </w:rPr>
        <w:t>the two key institutions involved in innovation,</w:t>
      </w:r>
      <w:r w:rsidRPr="00EC254D">
        <w:rPr>
          <w:rStyle w:val="StyleUnderline"/>
          <w:sz w:val="12"/>
          <w:szCs w:val="12"/>
        </w:rPr>
        <w:t xml:space="preserve"> </w:t>
      </w:r>
      <w:r w:rsidRPr="00EC254D">
        <w:rPr>
          <w:rStyle w:val="StyleUnderline"/>
          <w:highlight w:val="cyan"/>
        </w:rPr>
        <w:t>the R&amp;D Institutes and the enterprises.</w:t>
      </w:r>
      <w:r w:rsidRPr="00EC254D">
        <w:rPr>
          <w:rStyle w:val="StyleUnderline"/>
        </w:rPr>
        <w:t xml:space="preserve"> </w:t>
      </w:r>
      <w:r w:rsidRPr="00EC254D">
        <w:rPr>
          <w:sz w:val="10"/>
          <w:szCs w:val="12"/>
        </w:rPr>
        <w:t>The R&amp;D Institutes had the best researchers and facilities, and they produced a large volume of plans for new products and processes. However, the</w:t>
      </w:r>
      <w:r w:rsidRPr="00EC254D">
        <w:rPr>
          <w:rStyle w:val="StyleUnderline"/>
        </w:rPr>
        <w:t xml:space="preserve"> enterprises, which had to produce the new product or introduce the new process, complained that plans arrived that were incomplete, unrealistic, or unworkable. R&amp;D Institutes complained that enterprises were uninterested in their proposals.</w:t>
      </w:r>
      <w:r w:rsidRPr="00EC254D">
        <w:rPr>
          <w:sz w:val="10"/>
        </w:rPr>
        <w:t xml:space="preserve"> The result was that much innovative effort failed to bear fruit. This seemed to be a result of the hierarchical character of the system, in which relations between institutions at the same level of the hierarchy were very poorly structured.14 </w:t>
      </w:r>
      <w:r w:rsidRPr="00EC254D">
        <w:rPr>
          <w:sz w:val="10"/>
          <w:szCs w:val="12"/>
        </w:rPr>
        <w:t xml:space="preserve">Third, and perhaps </w:t>
      </w:r>
      <w:r w:rsidRPr="00EC254D">
        <w:rPr>
          <w:rStyle w:val="StyleUnderline"/>
          <w:highlight w:val="cyan"/>
        </w:rPr>
        <w:t>most serious,</w:t>
      </w:r>
      <w:r w:rsidRPr="00EC254D">
        <w:rPr>
          <w:rStyle w:val="StyleUnderline"/>
        </w:rPr>
        <w:t xml:space="preserve"> </w:t>
      </w:r>
      <w:r w:rsidRPr="00EC254D">
        <w:rPr>
          <w:sz w:val="10"/>
          <w:szCs w:val="12"/>
        </w:rPr>
        <w:t>innovation in</w:t>
      </w:r>
      <w:r w:rsidRPr="00EC254D">
        <w:rPr>
          <w:rStyle w:val="StyleUnderline"/>
        </w:rPr>
        <w:t xml:space="preserve"> </w:t>
      </w:r>
      <w:r w:rsidRPr="00EC254D">
        <w:rPr>
          <w:rStyle w:val="StyleUnderline"/>
          <w:highlight w:val="cyan"/>
        </w:rPr>
        <w:t>the Soviet system generated major external costs,</w:t>
      </w:r>
      <w:r w:rsidRPr="00EC254D">
        <w:rPr>
          <w:rStyle w:val="StyleUnderline"/>
        </w:rPr>
        <w:t xml:space="preserve"> particularly for workplace and environmental health. </w:t>
      </w:r>
      <w:r w:rsidRPr="00EC254D">
        <w:rPr>
          <w:rStyle w:val="StyleUnderline"/>
          <w:highlight w:val="cyan"/>
        </w:rPr>
        <w:t>The reason for this</w:t>
      </w:r>
      <w:r w:rsidRPr="00EC254D">
        <w:rPr>
          <w:rStyle w:val="StyleUnderline"/>
        </w:rPr>
        <w:t xml:space="preserve"> in the Soviet case </w:t>
      </w:r>
      <w:r w:rsidRPr="00EC254D">
        <w:rPr>
          <w:rStyle w:val="StyleUnderline"/>
          <w:highlight w:val="cyan"/>
        </w:rPr>
        <w:t>was not the pursuit of profit but</w:t>
      </w:r>
      <w:r w:rsidRPr="00EC254D">
        <w:rPr>
          <w:rStyle w:val="StyleUnderline"/>
        </w:rPr>
        <w:t xml:space="preserve"> the single-minded emphasis on growth in output and </w:t>
      </w:r>
      <w:r w:rsidRPr="00EC254D">
        <w:rPr>
          <w:rStyle w:val="StyleUnderline"/>
          <w:highlight w:val="cyan"/>
        </w:rPr>
        <w:t xml:space="preserve">the undemocratic and repressive character of the system </w:t>
      </w:r>
      <w:r w:rsidRPr="00EC254D">
        <w:rPr>
          <w:rStyle w:val="StyleUnderline"/>
        </w:rPr>
        <w:t xml:space="preserve">which prevented the affected parties from defending their </w:t>
      </w:r>
      <w:r w:rsidRPr="00EC254D">
        <w:rPr>
          <w:sz w:val="10"/>
          <w:szCs w:val="12"/>
        </w:rPr>
        <w:t>health</w:t>
      </w:r>
      <w:r w:rsidRPr="00EC254D">
        <w:rPr>
          <w:sz w:val="10"/>
        </w:rPr>
        <w:t xml:space="preserve"> </w:t>
      </w:r>
      <w:r w:rsidRPr="00EC254D">
        <w:rPr>
          <w:rStyle w:val="StyleUnderline"/>
        </w:rPr>
        <w:t>interests.</w:t>
      </w:r>
      <w:r w:rsidRPr="00EC254D">
        <w:rPr>
          <w:sz w:val="10"/>
        </w:rPr>
        <w:t xml:space="preserve"> 5. Innovation in a Democratic Planned Participatory Socialist System </w:t>
      </w:r>
      <w:r w:rsidRPr="00EC254D">
        <w:rPr>
          <w:rStyle w:val="StyleUnderline"/>
        </w:rPr>
        <w:t>What kind of innovation performance would be expected under a DPPS system, by comparison to that of capitalism and state socialism?</w:t>
      </w:r>
      <w:r w:rsidRPr="00EC254D">
        <w:rPr>
          <w:sz w:val="10"/>
        </w:rPr>
        <w:t xml:space="preserve"> Three features of DPPS, as laid out in Devine (1988), are relevant to innovation performance. First, the main features of the overall economic plan would be determined by a democratic process (Devine, 1988, p. 190). Second, the planning and coordination of the economy would take place, not through market forces or top-down central planning, but through a process of “negotiated coordination” (Devine, 1988, ch. 8-10). This means that resource allocation decisions would be made by boards -- industry boards and local and regional negotiated coordination bodies -- that have representation of all affected constituencies, including workers, consumers, suppliers, the local community, and even “cause” groups such as environmentalists, job safety activists, feminists, etc. These bodies would arrive at decisions through compromise among the interests represented on them. In addition, the basic units of social production, or enterprises, are considered social property and have governing boards that include representatives of all groups affected by the activity of the enterprise, including workers, consumers, suppliers, and the local community. Third, each individual would be expected to spend part of her/his work life in each of the main types of labor, which Devine defines as planning and managing labor, creative labor, nurturing labor, skilled labor, and unskilled/repetitive labor (Devine, 1988, 171). This would eliminate the social division of labor, while preserving the technical division of labor with its efficiency advantages </w:t>
      </w:r>
      <w:r w:rsidRPr="00EC254D">
        <w:rPr>
          <w:rStyle w:val="StyleUnderline"/>
          <w:highlight w:val="cyan"/>
        </w:rPr>
        <w:t>In the absence of competitive pursuit of profits, or a Politburo</w:t>
      </w:r>
      <w:r w:rsidRPr="00EC254D">
        <w:rPr>
          <w:rStyle w:val="StyleUnderline"/>
        </w:rPr>
        <w:t xml:space="preserve"> demanding innovation, </w:t>
      </w:r>
      <w:r w:rsidRPr="00EC254D">
        <w:rPr>
          <w:rStyle w:val="StyleUnderline"/>
          <w:highlight w:val="cyan"/>
        </w:rPr>
        <w:t>what would be the source of innovation under DPPS?</w:t>
      </w:r>
      <w:r w:rsidRPr="00EC254D">
        <w:rPr>
          <w:rStyle w:val="StyleUnderline"/>
        </w:rPr>
        <w:t xml:space="preserve"> </w:t>
      </w:r>
      <w:r w:rsidRPr="00EC254D">
        <w:rPr>
          <w:sz w:val="10"/>
        </w:rPr>
        <w:t>First,</w:t>
      </w:r>
      <w:r w:rsidRPr="00EC254D">
        <w:rPr>
          <w:rStyle w:val="StyleUnderline"/>
        </w:rPr>
        <w:t xml:space="preserve"> the </w:t>
      </w:r>
      <w:r w:rsidRPr="00EC254D">
        <w:rPr>
          <w:rStyle w:val="StyleUnderline"/>
          <w:highlight w:val="cyan"/>
        </w:rPr>
        <w:t>democratic, participatory institutions</w:t>
      </w:r>
      <w:r w:rsidRPr="00EC254D">
        <w:rPr>
          <w:sz w:val="10"/>
        </w:rPr>
        <w:t xml:space="preserve"> of that system </w:t>
      </w:r>
      <w:r w:rsidRPr="00EC254D">
        <w:rPr>
          <w:rStyle w:val="StyleUnderline"/>
          <w:highlight w:val="cyan"/>
        </w:rPr>
        <w:t>would empower the population to demand innovations aimed at its own benefit.</w:t>
      </w:r>
      <w:r w:rsidRPr="00EC254D">
        <w:rPr>
          <w:rStyle w:val="StyleUnderline"/>
        </w:rPr>
        <w:t xml:space="preserve"> </w:t>
      </w:r>
      <w:r w:rsidRPr="00EC254D">
        <w:rPr>
          <w:sz w:val="10"/>
        </w:rPr>
        <w:t xml:space="preserve">Under such a system, </w:t>
      </w:r>
      <w:r w:rsidRPr="00EC254D">
        <w:rPr>
          <w:rStyle w:val="StyleUnderline"/>
        </w:rPr>
        <w:t>people would stand to benefit from innovation, in the three roles that people occupy – that of consumer, worker, and community member.</w:t>
      </w:r>
      <w:r w:rsidRPr="00EC254D">
        <w:rPr>
          <w:sz w:val="10"/>
        </w:rPr>
        <w:t xml:space="preserve"> Consumers can benefit from new, better, and cheaper products. Workers can benefit from less arduous toil and a more satisfying experience at work. Members of the community can benefit from products and work processes that improve, rather than harm, community life. DPPS, like every economic system, can also tap a second potential source of innovation. That is the species trait of human beings of having a propensity to look for ways to change and improve their methods of doing things, entirely apart from any desire for more goods or less labor. This drive, present in most people, although not in equal measure in all, represents an important source of innovative behavior at the stage of invention, if the economic system allows it to operate freely. How would a DPPS economy translate the potential benefits of innovation into actual effective innovative activity? How would it encourage, within the economy, the expression of human beings’ natural tendency to create new things? If the populace wants innovation, </w:t>
      </w:r>
      <w:r w:rsidRPr="00EC254D">
        <w:rPr>
          <w:rStyle w:val="StyleUnderline"/>
          <w:highlight w:val="cyan"/>
        </w:rPr>
        <w:t>they would</w:t>
      </w:r>
      <w:r w:rsidRPr="00EC254D">
        <w:rPr>
          <w:sz w:val="10"/>
        </w:rPr>
        <w:t xml:space="preserve"> have to </w:t>
      </w:r>
      <w:r w:rsidRPr="00EC254D">
        <w:rPr>
          <w:rStyle w:val="StyleUnderline"/>
          <w:highlight w:val="cyan"/>
        </w:rPr>
        <w:t>build into the system significant incentives</w:t>
      </w:r>
      <w:r w:rsidRPr="00EC254D">
        <w:rPr>
          <w:rStyle w:val="StyleUnderline"/>
        </w:rPr>
        <w:t xml:space="preserve"> for those who are in a position to carry it out. Enterprise managers, along with everyone else who participates in any of the stages of innovation, should be eligible for rewards</w:t>
      </w:r>
      <w:r w:rsidRPr="00EC254D">
        <w:rPr>
          <w:sz w:val="10"/>
        </w:rPr>
        <w:t xml:space="preserve"> for successful innovation. It is not sufficient to assume that decision-makers will automatically innovate -- it must be communicated to them, via a reward system, that society values innovation. Such rewards would be needed regardless of the mix of material versus moral incentives. </w:t>
      </w:r>
      <w:r w:rsidRPr="00EC254D">
        <w:rPr>
          <w:rStyle w:val="StyleUnderline"/>
        </w:rPr>
        <w:t xml:space="preserve">Pay incentives need not be huge to elicit innovative behavior, as long they are large enough to bring a noticeable consumption benefit to the innovator. </w:t>
      </w:r>
      <w:r w:rsidRPr="00EC254D">
        <w:rPr>
          <w:sz w:val="10"/>
        </w:rPr>
        <w:t xml:space="preserve">As the Soviet experience indicates, a planned economy can increase the risk associated with innovation, deterring innovative activity. However, </w:t>
      </w:r>
      <w:r w:rsidRPr="00EC254D">
        <w:rPr>
          <w:rStyle w:val="StyleUnderline"/>
          <w:highlight w:val="cyan"/>
        </w:rPr>
        <w:t xml:space="preserve">DPPS should not suffer from the problems of uncertain supplies </w:t>
      </w:r>
      <w:r w:rsidRPr="00EC254D">
        <w:rPr>
          <w:rStyle w:val="StyleUnderline"/>
        </w:rPr>
        <w:t xml:space="preserve">and inflexibility that characterized Soviet planning. </w:t>
      </w:r>
      <w:r w:rsidRPr="00EC254D">
        <w:rPr>
          <w:rStyle w:val="StyleUnderline"/>
          <w:highlight w:val="cyan"/>
        </w:rPr>
        <w:t>With representatives on one another’s decision-making boards</w:t>
      </w:r>
      <w:r w:rsidRPr="00EC254D">
        <w:rPr>
          <w:rStyle w:val="StyleUnderline"/>
        </w:rPr>
        <w:t xml:space="preserve"> and with opportunities to communicate on negotiated coordination bodies, </w:t>
      </w:r>
      <w:r w:rsidRPr="00EC254D">
        <w:rPr>
          <w:rStyle w:val="StyleUnderline"/>
          <w:highlight w:val="cyan"/>
        </w:rPr>
        <w:t xml:space="preserve">there should be reliable and flexible relations </w:t>
      </w:r>
      <w:r w:rsidRPr="00EC254D">
        <w:rPr>
          <w:rStyle w:val="StyleUnderline"/>
        </w:rPr>
        <w:t xml:space="preserve">between suppliers and customers. It would be necessary to eschew the Soviet policy of taut planning and operate the economy with sufficient excess productive capacity to accommodate </w:t>
      </w:r>
      <w:r w:rsidRPr="00EC254D">
        <w:rPr>
          <w:sz w:val="10"/>
        </w:rPr>
        <w:t xml:space="preserve">the </w:t>
      </w:r>
      <w:r w:rsidRPr="00EC254D">
        <w:rPr>
          <w:rStyle w:val="StyleUnderline"/>
        </w:rPr>
        <w:t>unforeseen changes in inputs</w:t>
      </w:r>
      <w:r w:rsidRPr="00EC254D">
        <w:rPr>
          <w:sz w:val="10"/>
        </w:rPr>
        <w:t xml:space="preserve"> that innovation requires. </w:t>
      </w:r>
      <w:r w:rsidRPr="00EC254D">
        <w:rPr>
          <w:rStyle w:val="StyleUnderline"/>
        </w:rPr>
        <w:t>Without the spur of competition to compel laggard enterprises to adopt the best technology in the industry, could an enterprise management</w:t>
      </w:r>
      <w:r w:rsidRPr="00EC254D">
        <w:rPr>
          <w:sz w:val="10"/>
        </w:rPr>
        <w:t xml:space="preserve">, perhaps backed up by a workforce unenthusiastic about change, </w:t>
      </w:r>
      <w:r w:rsidRPr="00EC254D">
        <w:rPr>
          <w:rStyle w:val="StyleUnderline"/>
        </w:rPr>
        <w:t>simply refuse to make improvements?</w:t>
      </w:r>
      <w:r w:rsidRPr="00EC254D">
        <w:rPr>
          <w:sz w:val="10"/>
        </w:rPr>
        <w:t xml:space="preserve"> As was noted above, an enterprise under DPPS is not the sole property of its workers but is social property, upon which constituencies outside the enterprise have a legitimate claim. </w:t>
      </w:r>
      <w:r w:rsidRPr="00EC254D">
        <w:rPr>
          <w:rStyle w:val="StyleUnderline"/>
          <w:highlight w:val="cyan"/>
        </w:rPr>
        <w:t>Industry boards would</w:t>
      </w:r>
      <w:r w:rsidRPr="00EC254D">
        <w:rPr>
          <w:sz w:val="10"/>
        </w:rPr>
        <w:t xml:space="preserve"> have to </w:t>
      </w:r>
      <w:r w:rsidRPr="00EC254D">
        <w:rPr>
          <w:rStyle w:val="StyleUnderline"/>
          <w:highlight w:val="cyan"/>
        </w:rPr>
        <w:t>keep track of laggard enterprises, and consumer representatives</w:t>
      </w:r>
      <w:r w:rsidRPr="00EC254D">
        <w:rPr>
          <w:rStyle w:val="StyleUnderline"/>
        </w:rPr>
        <w:t xml:space="preserve"> on both industry and enterprise boards </w:t>
      </w:r>
      <w:r w:rsidRPr="00EC254D">
        <w:rPr>
          <w:rStyle w:val="StyleUnderline"/>
          <w:highlight w:val="cyan"/>
        </w:rPr>
        <w:t>would</w:t>
      </w:r>
      <w:r w:rsidRPr="00EC254D">
        <w:rPr>
          <w:rStyle w:val="StyleUnderline"/>
        </w:rPr>
        <w:t xml:space="preserve"> have to </w:t>
      </w:r>
      <w:r w:rsidRPr="00EC254D">
        <w:rPr>
          <w:rStyle w:val="StyleUnderline"/>
          <w:highlight w:val="cyan"/>
        </w:rPr>
        <w:t>be powerful enough to exert pressure to make appropriate changes</w:t>
      </w:r>
      <w:r w:rsidRPr="00EC254D">
        <w:rPr>
          <w:rStyle w:val="StyleUnderline"/>
        </w:rPr>
        <w:t xml:space="preserve">, imposing financial penalties </w:t>
      </w:r>
      <w:r w:rsidRPr="00EC254D">
        <w:rPr>
          <w:sz w:val="10"/>
        </w:rPr>
        <w:t xml:space="preserve">where necessary. In order for this system to work effectively, </w:t>
      </w:r>
      <w:r w:rsidRPr="00EC254D">
        <w:rPr>
          <w:rStyle w:val="StyleUnderline"/>
        </w:rPr>
        <w:t>it would be desirable to have more than one enterprise in each industry, except in cases of natural monopoly.</w:t>
      </w:r>
      <w:r w:rsidRPr="00EC254D">
        <w:rPr>
          <w:sz w:val="10"/>
        </w:rPr>
        <w:t xml:space="preserve">15 </w:t>
      </w:r>
      <w:r w:rsidRPr="00EC254D">
        <w:rPr>
          <w:rStyle w:val="StyleUnderline"/>
        </w:rPr>
        <w:t>The purpose is not to impose a market form of competition in which the cheapest producer drives out the rest, a process which often yields socially irrational outcomes. Rather, the purpose is to permit the gathering of comparative information about enterprise performance</w:t>
      </w:r>
      <w:r w:rsidRPr="00EC254D">
        <w:rPr>
          <w:sz w:val="10"/>
        </w:rPr>
        <w:t xml:space="preserve">, from market exchange as well as other sources, </w:t>
      </w:r>
      <w:r w:rsidRPr="00EC254D">
        <w:rPr>
          <w:rStyle w:val="StyleUnderline"/>
        </w:rPr>
        <w:t>so as to make informed decisions about what changes enterprises should be asked to make. It would not always turn out that the higher-cost producer is the one asked to change; the lower-cost producer might be found to have achieved low costs by anti-social practices</w:t>
      </w:r>
      <w:r w:rsidRPr="00EC254D">
        <w:rPr>
          <w:sz w:val="10"/>
        </w:rPr>
        <w:t xml:space="preserve"> rather than superior technology. Long ago </w:t>
      </w:r>
      <w:r w:rsidRPr="00EC254D">
        <w:rPr>
          <w:rStyle w:val="StyleUnderline"/>
        </w:rPr>
        <w:t>Adam Smith complained that the detailed division of labor tends to make workers stupid. The DPPS practice of assuring everyone participation in the highest types of labor should have the opposite effect. This practice, along with the widespread participation in decision-making fostered by a DPPS society, should encourage the creative, innovative behavior that is natural to our species. DPPS should create conditions for a substantial outpouring of creativity from the population</w:t>
      </w:r>
      <w:r w:rsidRPr="00EC254D">
        <w:rPr>
          <w:sz w:val="10"/>
        </w:rPr>
        <w:t xml:space="preserve">, some of which would take the form of innovation in the economic sphere. In the matter of assuring adequate means for innovation, DPPS would face a serious problem. The basic institutions of DPPS would not necessarily provide sufficient opportunities for creative individuals to work out new economically relevant ideas. More generally, there would be a danger that the decision-making boards of DPPS would tend to represent existing ways of doing things and offer resistance to innovation. The citizens of a </w:t>
      </w:r>
      <w:r w:rsidRPr="00EC254D">
        <w:rPr>
          <w:rStyle w:val="StyleUnderline"/>
          <w:highlight w:val="cyan"/>
        </w:rPr>
        <w:t>DPPS</w:t>
      </w:r>
      <w:r w:rsidRPr="00EC254D">
        <w:rPr>
          <w:sz w:val="10"/>
        </w:rPr>
        <w:t xml:space="preserve"> society could solve this problem by </w:t>
      </w:r>
      <w:r w:rsidRPr="00EC254D">
        <w:rPr>
          <w:rStyle w:val="StyleUnderline"/>
          <w:highlight w:val="cyan"/>
        </w:rPr>
        <w:t>establish</w:t>
      </w:r>
      <w:r w:rsidRPr="00EC254D">
        <w:rPr>
          <w:sz w:val="10"/>
        </w:rPr>
        <w:t xml:space="preserve">ing </w:t>
      </w:r>
      <w:r w:rsidRPr="00EC254D">
        <w:rPr>
          <w:rStyle w:val="StyleUnderline"/>
          <w:highlight w:val="cyan"/>
        </w:rPr>
        <w:t>an Innovation Facilitation Board</w:t>
      </w:r>
      <w:r w:rsidRPr="00EC254D">
        <w:rPr>
          <w:sz w:val="10"/>
        </w:rPr>
        <w:t xml:space="preserve"> (IFB), </w:t>
      </w:r>
      <w:r w:rsidRPr="00EC254D">
        <w:rPr>
          <w:rStyle w:val="StyleUnderline"/>
          <w:highlight w:val="cyan"/>
        </w:rPr>
        <w:t>dedicated to the promotion of innovation</w:t>
      </w:r>
      <w:r w:rsidRPr="00EC254D">
        <w:rPr>
          <w:rStyle w:val="StyleUnderline"/>
        </w:rPr>
        <w:t xml:space="preserve"> throughout the economy.</w:t>
      </w:r>
      <w:r w:rsidRPr="00EC254D">
        <w:rPr>
          <w:sz w:val="10"/>
        </w:rPr>
        <w:t xml:space="preserve">16 </w:t>
      </w:r>
      <w:r w:rsidRPr="00EC254D">
        <w:rPr>
          <w:rStyle w:val="StyleUnderline"/>
        </w:rPr>
        <w:t xml:space="preserve">The IFB would be given substantial financing from the central treasury. It would take applications from enterprises, informal groups, or individuals that wanted to work on inventing a new product or process or to engage in the development stage of an innovation. It would be able to make grants covering a long enough time period to provide a chance of success. </w:t>
      </w:r>
      <w:r w:rsidRPr="00EC254D">
        <w:rPr>
          <w:sz w:val="10"/>
        </w:rPr>
        <w:t xml:space="preserve">Determining the membership of the IFB represents a serious problem for DPPS. If the IFB included representatives of all the constituencies that are affected by innovation, this would be likely to subvert its intended function. Major innovations typically have victims, and the potential costs may be more apparent than the potential benefits when the innovation is still at an early stage.17 A simple application of the principle of wide representation might block the development of new products and processes before their potential benefits became apparent. In order to be capable of carrying out its mandate, </w:t>
      </w:r>
      <w:r w:rsidRPr="00EC254D">
        <w:rPr>
          <w:rStyle w:val="StyleUnderline"/>
        </w:rPr>
        <w:t>the IFB would have to be constituted as an independent board, perhaps made up of consumer representatives and experts of various kinds.</w:t>
      </w:r>
      <w:r w:rsidRPr="00EC254D">
        <w:rPr>
          <w:sz w:val="10"/>
        </w:rPr>
        <w:t xml:space="preserve"> Such a departure from the usual practice would be consistent with the underlying principle of DPPS, as long as the final decision to implement an innovation rested with a representative board</w:t>
      </w:r>
      <w:r w:rsidRPr="00EC254D">
        <w:rPr>
          <w:rStyle w:val="StyleUnderline"/>
        </w:rPr>
        <w:t xml:space="preserve">. The </w:t>
      </w:r>
      <w:r w:rsidRPr="00EC254D">
        <w:rPr>
          <w:rStyle w:val="StyleUnderline"/>
          <w:highlight w:val="cyan"/>
        </w:rPr>
        <w:t>IFB would</w:t>
      </w:r>
      <w:r w:rsidRPr="00EC254D">
        <w:rPr>
          <w:rStyle w:val="StyleUnderline"/>
        </w:rPr>
        <w:t xml:space="preserve"> facilitate and </w:t>
      </w:r>
      <w:r w:rsidRPr="00EC254D">
        <w:rPr>
          <w:rStyle w:val="StyleUnderline"/>
          <w:highlight w:val="cyan"/>
        </w:rPr>
        <w:t>encourage the invention and development stages for new products and processes</w:t>
      </w:r>
      <w:r w:rsidRPr="00EC254D">
        <w:rPr>
          <w:rStyle w:val="StyleUnderline"/>
        </w:rPr>
        <w:t xml:space="preserve">. It seems justified to protect the early stages of innovation from a final social decision, until it has been developed to the point where a well-informed judgment can be made about benefits and costs. </w:t>
      </w:r>
      <w:r w:rsidRPr="00EC254D">
        <w:rPr>
          <w:sz w:val="10"/>
        </w:rPr>
        <w:t xml:space="preserve">However, </w:t>
      </w:r>
      <w:r w:rsidRPr="00EC254D">
        <w:rPr>
          <w:rStyle w:val="StyleUnderline"/>
        </w:rPr>
        <w:t xml:space="preserve">the decision to implement an innovation should have to pass the test of the system’s core process of evaluation by, and compromise among, all affected constituencies. This calls for a second institution, an </w:t>
      </w:r>
      <w:r w:rsidRPr="00EC254D">
        <w:rPr>
          <w:rStyle w:val="StyleUnderline"/>
          <w:highlight w:val="cyan"/>
        </w:rPr>
        <w:t>Innovation Approval Board</w:t>
      </w:r>
      <w:r w:rsidRPr="00EC254D">
        <w:rPr>
          <w:sz w:val="10"/>
        </w:rPr>
        <w:t xml:space="preserve"> (IAB). </w:t>
      </w:r>
      <w:r w:rsidRPr="00EC254D">
        <w:rPr>
          <w:rStyle w:val="StyleUnderline"/>
        </w:rPr>
        <w:t xml:space="preserve">It </w:t>
      </w:r>
      <w:r w:rsidRPr="00EC254D">
        <w:rPr>
          <w:rStyle w:val="StyleUnderline"/>
          <w:highlight w:val="cyan"/>
        </w:rPr>
        <w:t>would be constituted</w:t>
      </w:r>
      <w:r w:rsidRPr="00EC254D">
        <w:rPr>
          <w:sz w:val="10"/>
        </w:rPr>
        <w:t xml:space="preserve"> in the usual way, </w:t>
      </w:r>
      <w:r w:rsidRPr="00EC254D">
        <w:rPr>
          <w:rStyle w:val="StyleUnderline"/>
          <w:highlight w:val="cyan"/>
        </w:rPr>
        <w:t xml:space="preserve">with representation of all relevant interests. </w:t>
      </w:r>
      <w:r w:rsidRPr="00EC254D">
        <w:rPr>
          <w:rStyle w:val="StyleUnderline"/>
        </w:rPr>
        <w:t xml:space="preserve">Its role would be to determine whether a proposed new product or process, which emerged from a grant from the IFB, should be given the green light for production/introduction. </w:t>
      </w:r>
      <w:r w:rsidRPr="00EC254D">
        <w:rPr>
          <w:rStyle w:val="Emphasis"/>
          <w:highlight w:val="cyan"/>
        </w:rPr>
        <w:t>While contemporary capitalism does place some after-the-fact restraints on socially harmful innovation</w:t>
      </w:r>
      <w:r w:rsidRPr="00EC254D">
        <w:rPr>
          <w:sz w:val="10"/>
        </w:rPr>
        <w:t xml:space="preserve">, through state regulation and individual or class-action lawsuits, </w:t>
      </w:r>
      <w:r w:rsidRPr="00EC254D">
        <w:rPr>
          <w:rStyle w:val="Emphasis"/>
          <w:highlight w:val="cyan"/>
        </w:rPr>
        <w:t>DPPS would place social interests at the heart of the innovation process.</w:t>
      </w:r>
      <w:r w:rsidRPr="00EC254D">
        <w:rPr>
          <w:sz w:val="10"/>
        </w:rPr>
        <w:t xml:space="preserve"> </w:t>
      </w:r>
      <w:r w:rsidRPr="00EC254D">
        <w:rPr>
          <w:rStyle w:val="StyleUnderline"/>
        </w:rPr>
        <w:t>While the research and development stages of a potentially harmful project could not be readily blocked by opponents, the project could not be implemented, and the costs actually imposed, without social approval.</w:t>
      </w:r>
      <w:r w:rsidRPr="00EC254D">
        <w:rPr>
          <w:sz w:val="10"/>
        </w:rPr>
        <w:t xml:space="preserve"> </w:t>
      </w:r>
      <w:r w:rsidRPr="00EC254D">
        <w:rPr>
          <w:rStyle w:val="StyleUnderline"/>
        </w:rPr>
        <w:t>Furthermore, those engaging in invention or development on an IFB grant would know the criteria by which the implementation of the innovation would eventually be judged</w:t>
      </w:r>
      <w:r w:rsidRPr="00EC254D">
        <w:rPr>
          <w:sz w:val="10"/>
        </w:rPr>
        <w:t xml:space="preserve"> by the IAB, which should have a positive impact on the direction of invention and development. A remaining problem is the possible need to allow an existing enterprise to enter a new line of production, or to permit the founding of a new enterprise, in order to implement a major innovation. This might encounter resistence from existing interests. To avoid this problem, once the IAB has given its approval, the innovators should have the right to request permission to start a new enterprise, or enlist an existing enterprise to move outside its previous line of work, in order to implement the innovation. A decision to grant such a request might require a joint meeting of the IFB and the IAB. </w:t>
      </w:r>
      <w:r w:rsidRPr="00EC254D">
        <w:rPr>
          <w:rStyle w:val="StyleUnderline"/>
        </w:rPr>
        <w:t>The social effectiveness of innovation under DPPS should be free of each of the five problems of capitalist innovation</w:t>
      </w:r>
      <w:r w:rsidRPr="00EC254D">
        <w:rPr>
          <w:sz w:val="10"/>
        </w:rPr>
        <w:t xml:space="preserve"> cited above. </w:t>
      </w:r>
      <w:r w:rsidRPr="00EC254D">
        <w:rPr>
          <w:rStyle w:val="StyleUnderline"/>
        </w:rPr>
        <w:t>Innovation would not be directed disproportionately to satisfy the rich, since there would be no rich class, nor</w:t>
      </w:r>
      <w:r w:rsidRPr="00EC254D">
        <w:rPr>
          <w:sz w:val="10"/>
        </w:rPr>
        <w:t xml:space="preserve"> would </w:t>
      </w:r>
      <w:r w:rsidRPr="00EC254D">
        <w:rPr>
          <w:rStyle w:val="StyleUnderline"/>
        </w:rPr>
        <w:t>profits</w:t>
      </w:r>
      <w:r w:rsidRPr="00EC254D">
        <w:rPr>
          <w:sz w:val="10"/>
        </w:rPr>
        <w:t xml:space="preserve"> from sale guide innovation. </w:t>
      </w:r>
      <w:r w:rsidRPr="00EC254D">
        <w:rPr>
          <w:rStyle w:val="StyleUnderline"/>
        </w:rPr>
        <w:t>The balance between innovation in public and private goods should reflect the citizenry’s priorities, since representative bodies would allocate innovation resources between the two types of goods, and the incentives for innovation should operate equally for the two. External benefits and costs</w:t>
      </w:r>
      <w:r w:rsidRPr="00EC254D">
        <w:rPr>
          <w:sz w:val="10"/>
        </w:rPr>
        <w:t xml:space="preserve">, including those affecting workers and the environment, </w:t>
      </w:r>
      <w:r w:rsidRPr="00EC254D">
        <w:rPr>
          <w:rStyle w:val="StyleUnderline"/>
        </w:rPr>
        <w:t>should be fully considered by the representative boards</w:t>
      </w:r>
      <w:r w:rsidRPr="00EC254D">
        <w:rPr>
          <w:sz w:val="10"/>
        </w:rPr>
        <w:t xml:space="preserve"> that make decisions about the introduction of new technologies and products. Such decisions would not face the pressure to impose costs on third parties that results from competitive profit-seeking. </w:t>
      </w:r>
      <w:r w:rsidRPr="00EC254D">
        <w:rPr>
          <w:rStyle w:val="StyleUnderline"/>
        </w:rPr>
        <w:t xml:space="preserve">There would be no problem of monopoly pricing restricting the application of innovations and no waste of innovative effort due to oligopolistic competition. </w:t>
      </w:r>
      <w:r w:rsidRPr="00EC254D">
        <w:rPr>
          <w:sz w:val="10"/>
        </w:rPr>
        <w:t xml:space="preserve">The three problems that undermined the effectiveness of innovation under state socialist planning should be absent from DPPS. No Politburo officials would dictate priorities for innovation. Instead, democratic decision-making would determine the amount and allocation of innovation. The waste-generating disconnection between R&amp;D Institutes and enterprises should not be present in DPPS, since horizontal relations among institutions would be strong. If R&amp;D Institutes were designed as part of the innovation system of DPPS, then cross representation between them and the enterprises should permit an effective interface between the two types of institutions. Last, the causes of the severe external costs of innovation under state socialism – a single-minded focus on growth of output and a lack of democracy – should not characterize DPPS. Our conclusion is that the basic defining institutions of DPPS are generally favorable for innovation, but these institutions alone would not be sufficient to guarantee successful innovation performance. By adding the set of additional institutions and policies mentioned above, </w:t>
      </w:r>
      <w:r w:rsidRPr="00EC254D">
        <w:rPr>
          <w:rStyle w:val="Emphasis"/>
          <w:highlight w:val="cyan"/>
        </w:rPr>
        <w:t>DPPS should display an innovation performance far superior at meeting human needs to that of either capitalism or state socialism.</w:t>
      </w:r>
      <w:r w:rsidRPr="00EC254D">
        <w:rPr>
          <w:sz w:val="10"/>
        </w:rPr>
        <w:t xml:space="preserve"> Of course, such a system would not guarantee that every innovation would contribute to human welfare. It is not always possible to predict in advance what the eventual consequences of a new product or process will be. However, such a system would be far superior to earlier systems at making such decisions. </w:t>
      </w:r>
    </w:p>
    <w:p w14:paraId="2B04F672" w14:textId="77777777" w:rsidR="006A6955" w:rsidRPr="009B5D41" w:rsidRDefault="006A6955" w:rsidP="006A6955">
      <w:pPr>
        <w:rPr>
          <w:sz w:val="10"/>
        </w:rPr>
      </w:pPr>
    </w:p>
    <w:p w14:paraId="786F4801" w14:textId="77777777" w:rsidR="006A6955" w:rsidRPr="00EC254D" w:rsidRDefault="006A6955" w:rsidP="006A6955">
      <w:pPr>
        <w:pStyle w:val="Heading4"/>
      </w:pPr>
      <w:r w:rsidRPr="00EC254D">
        <w:t xml:space="preserve">An innovation process centered on social interests is key to </w:t>
      </w:r>
      <w:r>
        <w:t>avert extinction from</w:t>
      </w:r>
      <w:r w:rsidRPr="00EC254D">
        <w:t xml:space="preserve"> </w:t>
      </w:r>
      <w:r>
        <w:t>black-ball</w:t>
      </w:r>
      <w:r w:rsidRPr="00EC254D">
        <w:t xml:space="preserve"> tech</w:t>
      </w:r>
      <w:r>
        <w:t>nology</w:t>
      </w:r>
    </w:p>
    <w:p w14:paraId="602A5156" w14:textId="77777777" w:rsidR="006A6955" w:rsidRPr="00EC254D" w:rsidRDefault="006A6955" w:rsidP="006A6955">
      <w:pPr>
        <w:rPr>
          <w:rStyle w:val="Style13ptBold"/>
          <w:b w:val="0"/>
        </w:rPr>
      </w:pPr>
      <w:r w:rsidRPr="00EC254D">
        <w:rPr>
          <w:rStyle w:val="Style13ptBold"/>
        </w:rPr>
        <w:t xml:space="preserve">Bostrom 19 </w:t>
      </w:r>
      <w:r w:rsidRPr="00EC254D">
        <w:t xml:space="preserve">- philosopher at Oxford and founding director of the Future of Humanity Institute (Nick, </w:t>
      </w:r>
      <w:hyperlink r:id="rId42" w:history="1">
        <w:r w:rsidRPr="00EC254D">
          <w:rPr>
            <w:rStyle w:val="Hyperlink"/>
          </w:rPr>
          <w:t>https://www.nickbostrom.com/papers/vulnerable.pdf</w:t>
        </w:r>
      </w:hyperlink>
      <w:r w:rsidRPr="00EC254D">
        <w:t>, EM)</w:t>
      </w:r>
    </w:p>
    <w:p w14:paraId="527F3D90" w14:textId="77777777" w:rsidR="006A6955" w:rsidRDefault="006A6955" w:rsidP="006A6955">
      <w:pPr>
        <w:rPr>
          <w:sz w:val="14"/>
        </w:rPr>
      </w:pPr>
      <w:r w:rsidRPr="00EC254D">
        <w:rPr>
          <w:sz w:val="14"/>
        </w:rPr>
        <w:t xml:space="preserve">Achieving stabilization The truth of VWH would be bad news. But it would not imply that civilization will be devastated. In principle at least, there are several responses that could stabilize the world even if vulnerability exists. Recall that we defined the hypothesis in terms of a </w:t>
      </w:r>
      <w:r w:rsidRPr="00EC254D">
        <w:rPr>
          <w:rStyle w:val="Emphasis"/>
          <w:highlight w:val="cyan"/>
        </w:rPr>
        <w:t>black-ball technology mak</w:t>
      </w:r>
      <w:r w:rsidRPr="00EC254D">
        <w:rPr>
          <w:rStyle w:val="StyleUnderline"/>
        </w:rPr>
        <w:t xml:space="preserve">ing </w:t>
      </w:r>
      <w:r w:rsidRPr="00EC254D">
        <w:rPr>
          <w:rStyle w:val="Emphasis"/>
          <w:highlight w:val="cyan"/>
        </w:rPr>
        <w:t>civilizational devastation extremely likely conditional on</w:t>
      </w:r>
      <w:r w:rsidRPr="00EC254D">
        <w:rPr>
          <w:rStyle w:val="Emphasis"/>
        </w:rPr>
        <w:t xml:space="preserve"> technological development continuing and </w:t>
      </w:r>
      <w:r w:rsidRPr="00EC254D">
        <w:rPr>
          <w:rStyle w:val="Emphasis"/>
          <w:highlight w:val="cyan"/>
        </w:rPr>
        <w:t>the semi-anarchic default condition persisting.</w:t>
      </w:r>
      <w:r w:rsidRPr="00EC254D">
        <w:rPr>
          <w:rStyle w:val="StyleUnderline"/>
        </w:rPr>
        <w:t xml:space="preserve"> </w:t>
      </w:r>
      <w:r w:rsidRPr="00EC254D">
        <w:rPr>
          <w:sz w:val="14"/>
        </w:rPr>
        <w:t xml:space="preserve">Thus we can theoretically consider the following possibilities for achieving stabilization: 1. Restrict technological development. 2. Ensure that there does not exist a large population of actors representing a wide and recognizably human distribution of motives. 3. Establish extremely effective preventive policing. 4. Establish effective global governance. We will discuss (3) and (4) in subsequent sections. Here we consider (1) and (2). We will argue they hold only limited promise as ways of protecting against potential civilizational vulnerabilities. Technological relinquishment </w:t>
      </w:r>
      <w:r w:rsidRPr="00EC254D">
        <w:rPr>
          <w:rStyle w:val="StyleUnderline"/>
        </w:rPr>
        <w:t>In its general form, technological relinquishment looks exceedingly unpromising.</w:t>
      </w:r>
      <w:r w:rsidRPr="00EC254D">
        <w:rPr>
          <w:sz w:val="14"/>
        </w:rPr>
        <w:t xml:space="preserve"> Recall that we construed the word ‘technology’ broadly; so that </w:t>
      </w:r>
      <w:r w:rsidRPr="00EC254D">
        <w:rPr>
          <w:rStyle w:val="StyleUnderline"/>
        </w:rPr>
        <w:t>completely stopping technological development would require</w:t>
      </w:r>
      <w:r w:rsidRPr="00EC254D">
        <w:rPr>
          <w:sz w:val="14"/>
        </w:rPr>
        <w:t xml:space="preserve"> something close to a </w:t>
      </w:r>
      <w:r w:rsidRPr="00EC254D">
        <w:rPr>
          <w:rStyle w:val="StyleUnderline"/>
          <w:highlight w:val="cyan"/>
        </w:rPr>
        <w:t>cessation of inventive activity</w:t>
      </w:r>
      <w:r w:rsidRPr="00EC254D">
        <w:rPr>
          <w:sz w:val="14"/>
        </w:rPr>
        <w:t xml:space="preserve"> everywhere in the world. </w:t>
      </w:r>
      <w:r w:rsidRPr="00EC254D">
        <w:rPr>
          <w:rStyle w:val="StyleUnderline"/>
        </w:rPr>
        <w:t xml:space="preserve">That </w:t>
      </w:r>
      <w:r w:rsidRPr="00EC254D">
        <w:rPr>
          <w:rStyle w:val="StyleUnderline"/>
          <w:highlight w:val="cyan"/>
        </w:rPr>
        <w:t>is hardly realistic; and</w:t>
      </w:r>
      <w:r w:rsidRPr="00EC254D">
        <w:rPr>
          <w:rStyle w:val="StyleUnderline"/>
        </w:rPr>
        <w:t xml:space="preserve"> if it could be done, it </w:t>
      </w:r>
      <w:r w:rsidRPr="00EC254D">
        <w:rPr>
          <w:rStyle w:val="StyleUnderline"/>
          <w:highlight w:val="cyan"/>
        </w:rPr>
        <w:t>would be</w:t>
      </w:r>
      <w:r w:rsidRPr="00EC254D">
        <w:rPr>
          <w:rStyle w:val="StyleUnderline"/>
        </w:rPr>
        <w:t xml:space="preserve"> extremely </w:t>
      </w:r>
      <w:r w:rsidRPr="00EC254D">
        <w:rPr>
          <w:rStyle w:val="StyleUnderline"/>
          <w:highlight w:val="cyan"/>
        </w:rPr>
        <w:t>costly – to the point of constituting an existential catastrophe</w:t>
      </w:r>
      <w:r w:rsidRPr="00EC254D">
        <w:rPr>
          <w:rStyle w:val="StyleUnderline"/>
        </w:rPr>
        <w:t xml:space="preserve"> in its own right</w:t>
      </w:r>
      <w:r w:rsidRPr="00EC254D">
        <w:rPr>
          <w:sz w:val="14"/>
        </w:rPr>
        <w:t xml:space="preserve"> </w:t>
      </w:r>
      <w:r w:rsidRPr="00EC254D">
        <w:rPr>
          <w:sz w:val="14"/>
          <w:szCs w:val="16"/>
        </w:rPr>
        <w:t>(</w:t>
      </w:r>
      <w:r w:rsidRPr="00EC254D">
        <w:rPr>
          <w:sz w:val="14"/>
        </w:rPr>
        <w:t xml:space="preserve">Namely, ‘permanent stagnation’ (Bostrom, 2013)). </w:t>
      </w:r>
      <w:r w:rsidRPr="00EC254D">
        <w:rPr>
          <w:rStyle w:val="StyleUnderline"/>
        </w:rPr>
        <w:t>That general relinquishment</w:t>
      </w:r>
      <w:r w:rsidRPr="00EC254D">
        <w:rPr>
          <w:sz w:val="14"/>
        </w:rPr>
        <w:t xml:space="preserve"> of scientific and technological research </w:t>
      </w:r>
      <w:r w:rsidRPr="00EC254D">
        <w:rPr>
          <w:rStyle w:val="StyleUnderline"/>
        </w:rPr>
        <w:t>is a non-starter does not, however, imply that limited curtailments of inventive activities could not be a good idea. It can make sense to forego particularly perilous directions of advancement. For instance, recalling</w:t>
      </w:r>
      <w:r w:rsidRPr="00EC254D">
        <w:rPr>
          <w:sz w:val="14"/>
        </w:rPr>
        <w:t xml:space="preserve"> our </w:t>
      </w:r>
      <w:r w:rsidRPr="00EC254D">
        <w:rPr>
          <w:rStyle w:val="StyleUnderline"/>
        </w:rPr>
        <w:t>‘easy nukes’</w:t>
      </w:r>
      <w:r w:rsidRPr="00EC254D">
        <w:rPr>
          <w:sz w:val="14"/>
        </w:rPr>
        <w:t xml:space="preserve"> scenario</w:t>
      </w:r>
      <w:r w:rsidRPr="00EC254D">
        <w:rPr>
          <w:rStyle w:val="StyleUnderline"/>
        </w:rPr>
        <w:t>, it would be sensible to discourage research into laser isotope separation for uranium enrichment</w:t>
      </w:r>
      <w:r w:rsidRPr="00EC254D">
        <w:rPr>
          <w:sz w:val="14"/>
        </w:rPr>
        <w:t xml:space="preserve"> (Kemp, 2012). Any technology that makes it possible to produce weapons-grade fissile material using less energy or with a smaller industrial footprint would erode important barriers to proliferation. It is hard to see how a slight reduction in the price of nuclear energy would compensate. On the contrary, the world would probably be better off if it somehow became harder and more expensive to enrich uranium. What we would ideally want in this area is not technological progress but technological regress. </w:t>
      </w:r>
      <w:r w:rsidRPr="00EC254D">
        <w:rPr>
          <w:rStyle w:val="StyleUnderline"/>
        </w:rPr>
        <w:t>While targeted regress might not be in the cards, we could aim to slow the rate of advancement towards risk-increasing technologies relative to the rate of advancement in protective technologies. This is the</w:t>
      </w:r>
      <w:r w:rsidRPr="00EC254D">
        <w:rPr>
          <w:sz w:val="14"/>
        </w:rPr>
        <w:t xml:space="preserve"> idea expressed by the </w:t>
      </w:r>
      <w:r w:rsidRPr="00EC254D">
        <w:rPr>
          <w:rStyle w:val="Emphasis"/>
          <w:highlight w:val="cyan"/>
        </w:rPr>
        <w:t>principle of differential technological development.</w:t>
      </w:r>
      <w:r w:rsidRPr="00EC254D">
        <w:rPr>
          <w:rStyle w:val="StyleUnderline"/>
        </w:rPr>
        <w:t xml:space="preserve"> </w:t>
      </w:r>
      <w:r w:rsidRPr="00EC254D">
        <w:rPr>
          <w:sz w:val="14"/>
        </w:rPr>
        <w:t xml:space="preserve">In its original formulation, the principle focuses on existential risk; but we can apply it more broadly to also encompass technologies with ‘merely’ devastational potential: Principle of Differential Technological Development. </w:t>
      </w:r>
      <w:r w:rsidRPr="00EC254D">
        <w:rPr>
          <w:rStyle w:val="StyleUnderline"/>
          <w:highlight w:val="cyan"/>
        </w:rPr>
        <w:t>Retard the development of dangerous</w:t>
      </w:r>
      <w:r w:rsidRPr="00EC254D">
        <w:rPr>
          <w:rStyle w:val="StyleUnderline"/>
        </w:rPr>
        <w:t xml:space="preserve"> and harmful </w:t>
      </w:r>
      <w:r w:rsidRPr="00EC254D">
        <w:rPr>
          <w:rStyle w:val="StyleUnderline"/>
          <w:highlight w:val="cyan"/>
        </w:rPr>
        <w:t>technologies</w:t>
      </w:r>
      <w:r w:rsidRPr="00EC254D">
        <w:rPr>
          <w:rStyle w:val="StyleUnderline"/>
        </w:rPr>
        <w:t xml:space="preserve">, especially ones </w:t>
      </w:r>
      <w:r w:rsidRPr="00EC254D">
        <w:rPr>
          <w:rStyle w:val="StyleUnderline"/>
          <w:highlight w:val="cyan"/>
        </w:rPr>
        <w:t>that raise</w:t>
      </w:r>
      <w:r w:rsidRPr="00EC254D">
        <w:rPr>
          <w:rStyle w:val="StyleUnderline"/>
        </w:rPr>
        <w:t xml:space="preserve"> the level of </w:t>
      </w:r>
      <w:r w:rsidRPr="00EC254D">
        <w:rPr>
          <w:rStyle w:val="StyleUnderline"/>
          <w:highlight w:val="cyan"/>
        </w:rPr>
        <w:t>existential risk; and accelerate</w:t>
      </w:r>
      <w:r w:rsidRPr="00EC254D">
        <w:rPr>
          <w:rStyle w:val="StyleUnderline"/>
        </w:rPr>
        <w:t xml:space="preserve"> the </w:t>
      </w:r>
      <w:r w:rsidRPr="00EC254D">
        <w:rPr>
          <w:rStyle w:val="StyleUnderline"/>
          <w:highlight w:val="cyan"/>
        </w:rPr>
        <w:t>development of beneficial technologies</w:t>
      </w:r>
      <w:r w:rsidRPr="00EC254D">
        <w:rPr>
          <w:rStyle w:val="StyleUnderline"/>
        </w:rPr>
        <w:t xml:space="preserve">, especially those </w:t>
      </w:r>
      <w:r w:rsidRPr="00EC254D">
        <w:rPr>
          <w:rStyle w:val="StyleUnderline"/>
          <w:highlight w:val="cyan"/>
        </w:rPr>
        <w:t>that reduce</w:t>
      </w:r>
      <w:r w:rsidRPr="00EC254D">
        <w:rPr>
          <w:rStyle w:val="StyleUnderline"/>
        </w:rPr>
        <w:t xml:space="preserve"> the </w:t>
      </w:r>
      <w:r w:rsidRPr="00EC254D">
        <w:rPr>
          <w:rStyle w:val="StyleUnderline"/>
          <w:highlight w:val="cyan"/>
        </w:rPr>
        <w:t>existential risks posed by nature or</w:t>
      </w:r>
      <w:r w:rsidRPr="00EC254D">
        <w:rPr>
          <w:rStyle w:val="StyleUnderline"/>
        </w:rPr>
        <w:t xml:space="preserve"> by </w:t>
      </w:r>
      <w:r w:rsidRPr="00EC254D">
        <w:rPr>
          <w:rStyle w:val="StyleUnderline"/>
          <w:highlight w:val="cyan"/>
        </w:rPr>
        <w:t>other technologies</w:t>
      </w:r>
      <w:r w:rsidRPr="00EC254D">
        <w:rPr>
          <w:sz w:val="14"/>
        </w:rPr>
        <w:t xml:space="preserve"> (Bostrom, 2002). The principle of differential technological development is compatible with plausible forms of technological determinism. For example, even if it were ordained that all technologies that can be developed will be developed, it can still matter when they are developed. The order in which they arrive can make an important difference – </w:t>
      </w:r>
      <w:r w:rsidRPr="00EC254D">
        <w:rPr>
          <w:rStyle w:val="StyleUnderline"/>
          <w:highlight w:val="cyan"/>
        </w:rPr>
        <w:t>ideally, protective technologies should come before</w:t>
      </w:r>
      <w:r w:rsidRPr="00EC254D">
        <w:rPr>
          <w:rStyle w:val="StyleUnderline"/>
        </w:rPr>
        <w:t xml:space="preserve"> the </w:t>
      </w:r>
      <w:r w:rsidRPr="00EC254D">
        <w:rPr>
          <w:rStyle w:val="StyleUnderline"/>
          <w:highlight w:val="cyan"/>
        </w:rPr>
        <w:t>destructive technologies</w:t>
      </w:r>
      <w:r w:rsidRPr="00EC254D">
        <w:rPr>
          <w:rStyle w:val="StyleUnderline"/>
        </w:rPr>
        <w:t xml:space="preserve"> against which they protect; </w:t>
      </w:r>
      <w:r w:rsidRPr="00EC254D">
        <w:rPr>
          <w:rStyle w:val="StyleUnderline"/>
          <w:highlight w:val="cyan"/>
        </w:rPr>
        <w:t>or, if that is not possible, then it is desirable that the gap be minimized so</w:t>
      </w:r>
      <w:r w:rsidRPr="00EC254D">
        <w:rPr>
          <w:rStyle w:val="StyleUnderline"/>
        </w:rPr>
        <w:t xml:space="preserve"> that </w:t>
      </w:r>
      <w:r w:rsidRPr="00EC254D">
        <w:rPr>
          <w:rStyle w:val="StyleUnderline"/>
          <w:highlight w:val="cyan"/>
        </w:rPr>
        <w:t>other countermeasures</w:t>
      </w:r>
      <w:r w:rsidRPr="00EC254D">
        <w:rPr>
          <w:rStyle w:val="StyleUnderline"/>
        </w:rPr>
        <w:t xml:space="preserve"> (or luck) </w:t>
      </w:r>
      <w:r w:rsidRPr="00EC254D">
        <w:rPr>
          <w:rStyle w:val="StyleUnderline"/>
          <w:highlight w:val="cyan"/>
        </w:rPr>
        <w:t>may tide us over</w:t>
      </w:r>
      <w:r w:rsidRPr="00EC254D">
        <w:rPr>
          <w:rStyle w:val="StyleUnderline"/>
        </w:rPr>
        <w:t xml:space="preserve"> until robust protection become available. </w:t>
      </w:r>
      <w:r w:rsidRPr="00EC254D">
        <w:rPr>
          <w:sz w:val="14"/>
        </w:rPr>
        <w:t xml:space="preserve">The timing of an invention also influences what sociopolitical context the technology is born into. For example, if we believe that there is a secular trend toward civilization becoming more capable of handling black balls, then we may want to delay the most risky technological developments, or at least abstain from accelerating them. Even if we suppose that civilizational devastation is unavoidable, many would prefer it to take place further into the future, at a time when maybe they and their loved ones are no longer alive anyway.32 Differential technological development doesn’t really make sense in the original urn-of-creativity model, where the color of each ball comes as a complete surprise. If we want to use the urn model in this context, we must modify it. We could stipulate, for example, that the balls have different textures and that there is a correlation between texture and color, so that we get clues about the color of a ball before we extract it. Another way to make the metaphor more realistic is to imagine that there are strings or elastic bands between some of the balls, so that when we pull on one of them we drag along several others to which it is linked. Presumably the urn is highly tubular, since certain technologies must emerge before others can be reached (we are not likely to find a society that uses jet planes and flint axes). The metaphor would also become more realistic if we imagine that there is not just one hand daintily exploring the urn: instead, picture a throng of scuffling prospectors reaching in their arms in hopes of gold and glory, and citations. Correctly implementing differential technological development is clearly a difficult strategic task (Cf. Collingridge, 1980). Nevertheless, for an actor who cares altruistically about long-term outcomes and who is involved in some inventive enterprise (e.g. as a researcher, funder, entrepreneur, regulator, or legislator) it is worth making the attempt. </w:t>
      </w:r>
      <w:r w:rsidRPr="00EC254D">
        <w:rPr>
          <w:rStyle w:val="StyleUnderline"/>
          <w:highlight w:val="cyan"/>
        </w:rPr>
        <w:t>Some implications,</w:t>
      </w:r>
      <w:r w:rsidRPr="00EC254D">
        <w:rPr>
          <w:rStyle w:val="StyleUnderline"/>
        </w:rPr>
        <w:t xml:space="preserve"> at any rate, </w:t>
      </w:r>
      <w:r w:rsidRPr="00EC254D">
        <w:rPr>
          <w:rStyle w:val="StyleUnderline"/>
          <w:highlight w:val="cyan"/>
        </w:rPr>
        <w:t xml:space="preserve">seem </w:t>
      </w:r>
      <w:r w:rsidRPr="0035619B">
        <w:rPr>
          <w:rStyle w:val="StyleUnderline"/>
        </w:rPr>
        <w:t xml:space="preserve">fairly </w:t>
      </w:r>
      <w:r w:rsidRPr="00EC254D">
        <w:rPr>
          <w:rStyle w:val="StyleUnderline"/>
          <w:highlight w:val="cyan"/>
        </w:rPr>
        <w:t xml:space="preserve">obvious: </w:t>
      </w:r>
      <w:r w:rsidRPr="0035619B">
        <w:rPr>
          <w:rStyle w:val="StyleUnderline"/>
        </w:rPr>
        <w:t xml:space="preserve">for instance, </w:t>
      </w:r>
      <w:r w:rsidRPr="00EC254D">
        <w:rPr>
          <w:rStyle w:val="StyleUnderline"/>
          <w:highlight w:val="cyan"/>
        </w:rPr>
        <w:t>don’t work on laser isotope separation</w:t>
      </w:r>
      <w:r w:rsidRPr="0035619B">
        <w:rPr>
          <w:rStyle w:val="StyleUnderline"/>
        </w:rPr>
        <w:t xml:space="preserve">, don’t work on </w:t>
      </w:r>
      <w:r w:rsidRPr="00EC254D">
        <w:rPr>
          <w:rStyle w:val="StyleUnderline"/>
          <w:highlight w:val="cyan"/>
        </w:rPr>
        <w:t xml:space="preserve">bioweapons, and </w:t>
      </w:r>
      <w:r w:rsidRPr="0035619B">
        <w:rPr>
          <w:rStyle w:val="StyleUnderline"/>
        </w:rPr>
        <w:t>don’t develop forms of</w:t>
      </w:r>
      <w:r w:rsidRPr="00EC254D">
        <w:rPr>
          <w:rStyle w:val="StyleUnderline"/>
        </w:rPr>
        <w:t xml:space="preserve"> </w:t>
      </w:r>
      <w:r w:rsidRPr="00EC254D">
        <w:rPr>
          <w:rStyle w:val="StyleUnderline"/>
          <w:highlight w:val="cyan"/>
        </w:rPr>
        <w:t xml:space="preserve">geoengineering that would empower random individuals </w:t>
      </w:r>
      <w:r w:rsidRPr="00EC254D">
        <w:rPr>
          <w:rStyle w:val="StyleUnderline"/>
        </w:rPr>
        <w:t xml:space="preserve">to unilaterally make drastic alterations to the Earth’s climate. </w:t>
      </w:r>
      <w:r w:rsidRPr="00EC254D">
        <w:rPr>
          <w:rStyle w:val="StyleUnderline"/>
          <w:highlight w:val="cyan"/>
        </w:rPr>
        <w:t>Think twice before accelerating enabling technologies</w:t>
      </w:r>
      <w:r w:rsidRPr="00EC254D">
        <w:rPr>
          <w:rStyle w:val="StyleUnderline"/>
        </w:rPr>
        <w:t xml:space="preserve"> – such as DNA synthesis machines – </w:t>
      </w:r>
      <w:r w:rsidRPr="00EC254D">
        <w:rPr>
          <w:rStyle w:val="StyleUnderline"/>
          <w:highlight w:val="cyan"/>
        </w:rPr>
        <w:t>that would directly facilitate</w:t>
      </w:r>
      <w:r w:rsidRPr="00EC254D">
        <w:rPr>
          <w:rStyle w:val="StyleUnderline"/>
        </w:rPr>
        <w:t xml:space="preserve"> such </w:t>
      </w:r>
      <w:r w:rsidRPr="00EC254D">
        <w:rPr>
          <w:rStyle w:val="StyleUnderline"/>
          <w:highlight w:val="cyan"/>
        </w:rPr>
        <w:t>ominous developments</w:t>
      </w:r>
      <w:r w:rsidRPr="00EC254D">
        <w:rPr>
          <w:rStyle w:val="StyleUnderline"/>
        </w:rPr>
        <w:t>.</w:t>
      </w:r>
      <w:r w:rsidRPr="00EC254D">
        <w:rPr>
          <w:sz w:val="14"/>
        </w:rPr>
        <w:t xml:space="preserve">33 </w:t>
      </w:r>
      <w:r w:rsidRPr="00EC254D">
        <w:rPr>
          <w:rStyle w:val="StyleUnderline"/>
          <w:highlight w:val="cyan"/>
        </w:rPr>
        <w:t>But boost technologies that are</w:t>
      </w:r>
      <w:r w:rsidRPr="00EC254D">
        <w:rPr>
          <w:rStyle w:val="StyleUnderline"/>
        </w:rPr>
        <w:t xml:space="preserve"> predominantly </w:t>
      </w:r>
      <w:r w:rsidRPr="00EC254D">
        <w:rPr>
          <w:rStyle w:val="StyleUnderline"/>
          <w:highlight w:val="cyan"/>
        </w:rPr>
        <w:t>protective; for instance, ones that enable</w:t>
      </w:r>
      <w:r w:rsidRPr="00EC254D">
        <w:rPr>
          <w:rStyle w:val="StyleUnderline"/>
        </w:rPr>
        <w:t xml:space="preserve"> more efficient </w:t>
      </w:r>
      <w:r w:rsidRPr="00EC254D">
        <w:rPr>
          <w:rStyle w:val="StyleUnderline"/>
          <w:highlight w:val="cyan"/>
        </w:rPr>
        <w:t>monitoring of disease</w:t>
      </w:r>
      <w:r w:rsidRPr="00EC254D">
        <w:rPr>
          <w:rStyle w:val="StyleUnderline"/>
        </w:rPr>
        <w:t xml:space="preserve"> outbreaks </w:t>
      </w:r>
      <w:r w:rsidRPr="00EC254D">
        <w:rPr>
          <w:rStyle w:val="StyleUnderline"/>
          <w:highlight w:val="cyan"/>
        </w:rPr>
        <w:t>or</w:t>
      </w:r>
      <w:r w:rsidRPr="00EC254D">
        <w:rPr>
          <w:rStyle w:val="StyleUnderline"/>
        </w:rPr>
        <w:t xml:space="preserve"> that </w:t>
      </w:r>
      <w:r w:rsidRPr="00EC254D">
        <w:rPr>
          <w:rStyle w:val="StyleUnderline"/>
          <w:highlight w:val="cyan"/>
        </w:rPr>
        <w:t>make it easier to detect covert WMD</w:t>
      </w:r>
      <w:r w:rsidRPr="00EC254D">
        <w:rPr>
          <w:rStyle w:val="StyleUnderline"/>
        </w:rPr>
        <w:t xml:space="preserve"> programs.</w:t>
      </w:r>
      <w:r w:rsidRPr="00EC254D">
        <w:rPr>
          <w:sz w:val="14"/>
        </w:rPr>
        <w:t xml:space="preserve"> Even if it is the case that all possible ‘bad’ technologies are bound to be developed eventually, it can still be helpful to buy a little time.34 However, differential technological development does not on its own offer a solution for vulnerabilities that persist over long periods – ones where adequately protective technologies are much harder to develop than their destructive counterparts, or where destruction has the advantage even at technological maturity.35 </w:t>
      </w:r>
      <w:r w:rsidRPr="00EC254D">
        <w:rPr>
          <w:rStyle w:val="Emphasis"/>
          <w:highlight w:val="cyan"/>
        </w:rPr>
        <w:t>Preference modification</w:t>
      </w:r>
      <w:r w:rsidRPr="00EC254D">
        <w:rPr>
          <w:sz w:val="14"/>
        </w:rPr>
        <w:t xml:space="preserve"> Another theoretically possible way of achieving civilizational stabilization would be to change the fact that there exists a large population of actors representing a wide and recognizably human distribution of motives. We reserve for later discussion of interventions that would reduce the effective number of independent actors by increasing various forms of coordination. Here we consider the possibility of modifying the distribution of preferences (within a more or less constant population of actors). The degree to which this approach holds promise depends on which type of vulnerability we have in mind. In the case of a Type-1 vulnerability, preference modification does not look promising, at least in the absence of extremely effective means for doing so. Consider that some Type-1 vulnerabilities would result in civilizational devastation if there is even a single empowered person anywhere in the world who is motivated to pursue the destructive outcome. With that kind of vulnerability, reducing the number of people in the apocalyptic residual would do nothing to forestall devastation unless the number could be reduced all the way to zero, which may be completely infeasible. It is true that there are other possible Type-1 vulnerabilities that would require a somewhat larger apocalyptic residual in order for civilizational devastation to occur: for example, in a scenario like ‘easy nukes’, maybe there would have to be somebody from the apocalyptic residual in each of several hundred cities. But this is still a very low bar. It is difficult to imagine an intervention – short of radically re-engineering human nature on a fully global scale – that would sufficiently deplete the apocalyptic residual to entirely eliminate or even greatly reduce the threat of Type-1 vulnerabilities. Note that an intervention that halves the size of the apocalyptic residual would not (at least not through any firstorder effect) reduce the expected risk from Type-1 vulnerabilities by anywhere near as much. A reduction of 5 percent or 10 percent of Type-1 risk from halving the apocalyptic residual would be more plausible. The reason is that there is wide uncertainty about how destructive some new blackball technology would be, and we should arguably use a fairly uniform prior in log space (over several orders of magnitude) over the size of apocalyptic residual that would be required in order for civilizational devastation to occur conditional on a Type-1 vulnerability arising. In other words, conditional on some new technology being developed that makes it easy for an average individual to kill at least one million people, it may be (roughly) as likely that the technology would enable the average individual to kill one million people, ten million people, a hundred million people, a billion people, or every human alive. These considerations notwithstanding, preference modification could be helpful in scenarios in which the set of empowered actors is initially limited to some small definable subpopulation. Some black-ball technologies, when they first emerge from the urn, might be difficult to use and require specialized equipment. There could be a period of several years before such a technology has been perfected to the point where an average individual could master it. During this early period, the set of empowered actors could be quite limited; for example, it might consist exclusively of individuals with bioscience expertise working in a particular type of lab. Closer screening of applicants to positions in such labs could then make a meaningful dent in the risk that a destructive individual gains access to the biotech black ball within the first few years of its emergence.36 And that reprieve may offer an opportunity to introduce other countermeasures to provide more lasting stabilization, in anticipation of the time when the technology gets easy enough to use that it diffuses to a wider population. For Type-2a vulnerabilities, the set of empowered actors is much smaller. Typically what we are dealing with here are states, perhaps alongside a few especially powerful nonstate actors. In some Type-2a scenarios, the set might consist exclusively of two superpowers, or a handful of states with special capabilities (as is currently the case with nuclear weapons). It could thus be very helpful if the preferences of even a few powerful states were shifted in a more peaceloving direction. The ‘safe first strike’ scenario would be a lot less alarming if the actors facing the security dilemma had attitudes towards one another similar to those prevailing between Finland and Sweden. </w:t>
      </w:r>
      <w:r w:rsidRPr="00EC254D">
        <w:rPr>
          <w:rStyle w:val="StyleUnderline"/>
          <w:highlight w:val="cyan"/>
        </w:rPr>
        <w:t>For many plausible sets of incentives that could arise</w:t>
      </w:r>
      <w:r w:rsidRPr="00EC254D">
        <w:rPr>
          <w:sz w:val="14"/>
        </w:rPr>
        <w:t xml:space="preserve"> for powerful actors </w:t>
      </w:r>
      <w:r w:rsidRPr="00EC254D">
        <w:rPr>
          <w:rStyle w:val="StyleUnderline"/>
          <w:highlight w:val="cyan"/>
        </w:rPr>
        <w:t>as a consequence of some</w:t>
      </w:r>
      <w:r w:rsidRPr="00EC254D">
        <w:rPr>
          <w:rStyle w:val="StyleUnderline"/>
        </w:rPr>
        <w:t xml:space="preserve"> technological </w:t>
      </w:r>
      <w:r w:rsidRPr="00EC254D">
        <w:rPr>
          <w:rStyle w:val="StyleUnderline"/>
          <w:highlight w:val="cyan"/>
        </w:rPr>
        <w:t>breakthrough, the prospects for a non-devastational outcome would be</w:t>
      </w:r>
      <w:r w:rsidRPr="00EC254D">
        <w:rPr>
          <w:rStyle w:val="StyleUnderline"/>
        </w:rPr>
        <w:t xml:space="preserve"> significantly </w:t>
      </w:r>
      <w:r w:rsidRPr="00EC254D">
        <w:rPr>
          <w:rStyle w:val="StyleUnderline"/>
          <w:highlight w:val="cyan"/>
        </w:rPr>
        <w:t>brightened if the actors</w:t>
      </w:r>
      <w:r w:rsidRPr="00EC254D">
        <w:rPr>
          <w:rStyle w:val="StyleUnderline"/>
        </w:rPr>
        <w:t xml:space="preserve"> in question </w:t>
      </w:r>
      <w:r w:rsidRPr="00EC254D">
        <w:rPr>
          <w:rStyle w:val="StyleUnderline"/>
          <w:highlight w:val="cyan"/>
        </w:rPr>
        <w:t>had more irenic dispositions.</w:t>
      </w:r>
      <w:r w:rsidRPr="00EC254D">
        <w:rPr>
          <w:sz w:val="14"/>
        </w:rPr>
        <w:t xml:space="preserve"> Although this seems difficult to achieve, it is not as difficult as persuading almost all the members in the apocalyptic residual to alter their dispositions. Lastly, consider Type-2b. Recall that such a vulnerability entails that ‘by default’ </w:t>
      </w:r>
      <w:r w:rsidRPr="00EC254D">
        <w:rPr>
          <w:rStyle w:val="StyleUnderline"/>
        </w:rPr>
        <w:t xml:space="preserve">a great many </w:t>
      </w:r>
      <w:r w:rsidRPr="00EC254D">
        <w:rPr>
          <w:rStyle w:val="StyleUnderline"/>
          <w:highlight w:val="cyan"/>
        </w:rPr>
        <w:t>actors face incentives to take</w:t>
      </w:r>
      <w:r w:rsidRPr="00EC254D">
        <w:rPr>
          <w:sz w:val="14"/>
        </w:rPr>
        <w:t xml:space="preserve"> some </w:t>
      </w:r>
      <w:r w:rsidRPr="00EC254D">
        <w:rPr>
          <w:rStyle w:val="StyleUnderline"/>
          <w:highlight w:val="cyan"/>
        </w:rPr>
        <w:t>damaging action</w:t>
      </w:r>
      <w:r w:rsidRPr="00EC254D">
        <w:rPr>
          <w:sz w:val="14"/>
        </w:rPr>
        <w:t>, such that the combined effects add up to civilizational devastation. The incentives for</w:t>
      </w:r>
      <w:r w:rsidRPr="00EC254D">
        <w:rPr>
          <w:rStyle w:val="StyleUnderline"/>
        </w:rPr>
        <w:t xml:space="preserve"> </w:t>
      </w:r>
      <w:r w:rsidRPr="00EC254D">
        <w:rPr>
          <w:sz w:val="14"/>
        </w:rPr>
        <w:t xml:space="preserve">using the black-ball technology must therefore be ones that have a grip on a substantial fraction of the world population – </w:t>
      </w:r>
      <w:r w:rsidRPr="00EC254D">
        <w:rPr>
          <w:rStyle w:val="StyleUnderline"/>
          <w:highlight w:val="cyan"/>
        </w:rPr>
        <w:t>economic gain being perhaps the prime example of such a</w:t>
      </w:r>
      <w:r w:rsidRPr="00EC254D">
        <w:rPr>
          <w:sz w:val="14"/>
        </w:rPr>
        <w:t xml:space="preserve"> near-universal </w:t>
      </w:r>
      <w:r w:rsidRPr="00EC254D">
        <w:rPr>
          <w:rStyle w:val="StyleUnderline"/>
          <w:highlight w:val="cyan"/>
        </w:rPr>
        <w:t>motivation.</w:t>
      </w:r>
      <w:r w:rsidRPr="00EC254D">
        <w:rPr>
          <w:sz w:val="14"/>
        </w:rPr>
        <w:t xml:space="preserve"> So imagine some private action, available to almost every individual, which saves each person who takes it a fraction X of his or her annual income, while producing a negative externality such that if half the world’s population takes the action then civilization gets devastated. At X = 0, we can assume that few people would take the antisocial action. But the greater X is, the larger the fraction of the population that would succumb to temptation. Unfortunately, it is plausible that the value of X that would induce at least half of the population to take the action is small, perhaps less than 1 per cent.37 While it would be desirable to change the distribution of global preferences so as to make people more altruistic and raise the value of X, this seems difficult to achieve. (Consider the many strong forces already competing for hearts and minds – corporate advertisers, religious organizations, social movements, education systems, and so on.) Even a dramatic increase in the amount of altruism in the world – corresponding, let us say, to a doubling of X from 1 percent to 2 per cent – would prevent calamity only in a relatively narrow band of scenarios, namely those in which the private benefit of using the destructive technology is in the 1–2 per cent range. Scenarios in which the private gain exceeds 2 per cent would still result in civilizational devastation. In sum, modifying the distribution of preferences within the set of actors that would be destructively empowered by a black-ball discovery could be a useful adjunct to other means of stabilization, but it can be difficult to implement and would at best offer only very partial protection (unless we assume extreme forms of worldwide re-engineering of human nature).38 Some specific countermeasures and their limitations Beside influencing the direction of scientific and technological progress, or altering destruction-related preferences, there are a variety of </w:t>
      </w:r>
      <w:r w:rsidRPr="00EC254D">
        <w:rPr>
          <w:rStyle w:val="Emphasis"/>
          <w:highlight w:val="cyan"/>
        </w:rPr>
        <w:t>other</w:t>
      </w:r>
      <w:r w:rsidRPr="00EC254D">
        <w:rPr>
          <w:sz w:val="14"/>
        </w:rPr>
        <w:t xml:space="preserve"> possible </w:t>
      </w:r>
      <w:r w:rsidRPr="00EC254D">
        <w:rPr>
          <w:rStyle w:val="Emphasis"/>
          <w:highlight w:val="cyan"/>
        </w:rPr>
        <w:t>countermeasures that</w:t>
      </w:r>
      <w:r w:rsidRPr="00EC254D">
        <w:rPr>
          <w:sz w:val="14"/>
        </w:rPr>
        <w:t xml:space="preserve"> could </w:t>
      </w:r>
      <w:r w:rsidRPr="00EC254D">
        <w:rPr>
          <w:rStyle w:val="Emphasis"/>
          <w:highlight w:val="cyan"/>
        </w:rPr>
        <w:t>mitigate</w:t>
      </w:r>
      <w:r w:rsidRPr="00EC254D">
        <w:rPr>
          <w:sz w:val="14"/>
        </w:rPr>
        <w:t xml:space="preserve"> a </w:t>
      </w:r>
      <w:r w:rsidRPr="00EC254D">
        <w:rPr>
          <w:rStyle w:val="Emphasis"/>
          <w:highlight w:val="cyan"/>
        </w:rPr>
        <w:t>civilizational vulnerability</w:t>
      </w:r>
      <w:r w:rsidRPr="00EC254D">
        <w:rPr>
          <w:sz w:val="14"/>
        </w:rPr>
        <w:t xml:space="preserve">. For example, one could try to: </w:t>
      </w:r>
      <w:r w:rsidRPr="00EC254D">
        <w:rPr>
          <w:rStyle w:val="StyleUnderline"/>
          <w:highlight w:val="cyan"/>
        </w:rPr>
        <w:t>• prevent</w:t>
      </w:r>
      <w:r w:rsidRPr="00EC254D">
        <w:rPr>
          <w:sz w:val="14"/>
        </w:rPr>
        <w:t xml:space="preserve"> the </w:t>
      </w:r>
      <w:r w:rsidRPr="00EC254D">
        <w:rPr>
          <w:rStyle w:val="StyleUnderline"/>
          <w:highlight w:val="cyan"/>
        </w:rPr>
        <w:t>dangerous information from spreading;</w:t>
      </w:r>
      <w:r w:rsidRPr="00EC254D">
        <w:rPr>
          <w:sz w:val="14"/>
        </w:rPr>
        <w:t xml:space="preserve"> • </w:t>
      </w:r>
      <w:r w:rsidRPr="00EC254D">
        <w:rPr>
          <w:rStyle w:val="StyleUnderline"/>
          <w:highlight w:val="cyan"/>
        </w:rPr>
        <w:t>restrict access to</w:t>
      </w:r>
      <w:r w:rsidRPr="00EC254D">
        <w:rPr>
          <w:sz w:val="14"/>
        </w:rPr>
        <w:t xml:space="preserve"> requisite </w:t>
      </w:r>
      <w:r w:rsidRPr="00EC254D">
        <w:rPr>
          <w:rStyle w:val="StyleUnderline"/>
          <w:highlight w:val="cyan"/>
        </w:rPr>
        <w:t>materials, instruments, and infrastructure;</w:t>
      </w:r>
      <w:r w:rsidRPr="00EC254D">
        <w:rPr>
          <w:sz w:val="14"/>
        </w:rPr>
        <w:t xml:space="preserve"> • deter potential evildoers by increasing the chance of their getting caught; • </w:t>
      </w:r>
      <w:r w:rsidRPr="00EC254D">
        <w:rPr>
          <w:rStyle w:val="StyleUnderline"/>
          <w:highlight w:val="cyan"/>
        </w:rPr>
        <w:t>be more cautious and do more risk assessment</w:t>
      </w:r>
      <w:r w:rsidRPr="00EC254D">
        <w:rPr>
          <w:rStyle w:val="StyleUnderline"/>
        </w:rPr>
        <w:t xml:space="preserve"> work</w:t>
      </w:r>
      <w:r w:rsidRPr="00EC254D">
        <w:rPr>
          <w:sz w:val="14"/>
        </w:rPr>
        <w:t>; and • establish some kind of surveillance and enforcement mechanism that would make it possible to interdict attempts to carry out a destructive act.</w:t>
      </w:r>
    </w:p>
    <w:p w14:paraId="766997AC" w14:textId="77777777" w:rsidR="006A6955" w:rsidRDefault="006A6955" w:rsidP="006A6955">
      <w:pPr>
        <w:rPr>
          <w:sz w:val="14"/>
        </w:rPr>
      </w:pPr>
    </w:p>
    <w:p w14:paraId="4BECA3EF" w14:textId="77777777" w:rsidR="006A6955" w:rsidRDefault="006A6955" w:rsidP="006A6955">
      <w:pPr>
        <w:pStyle w:val="Heading4"/>
      </w:pPr>
      <w:r>
        <w:t>Black-ball technology causes extinction</w:t>
      </w:r>
    </w:p>
    <w:p w14:paraId="5059EACE" w14:textId="77777777" w:rsidR="006A6955" w:rsidRDefault="006A6955" w:rsidP="006A6955">
      <w:r>
        <w:t xml:space="preserve">Alexey </w:t>
      </w:r>
      <w:r w:rsidRPr="00EC636D">
        <w:rPr>
          <w:rStyle w:val="Style13ptBold"/>
        </w:rPr>
        <w:t>Turchin &amp;</w:t>
      </w:r>
      <w:r>
        <w:t xml:space="preserve"> David </w:t>
      </w:r>
      <w:r w:rsidRPr="00EC636D">
        <w:rPr>
          <w:rStyle w:val="Style13ptBold"/>
        </w:rPr>
        <w:t>Denkenberger 18</w:t>
      </w:r>
      <w:r>
        <w:t>. Turchin is a researcher at the Science for Life Extension Foundation; Denkenberger is with the Global Catastrophic Risk Institute (GCRI) @ Tennessee State University, Alliance to Feed the Earth in Disasters (ALLFED). 09/2018. “Global Catastrophic and Existential Risks Communication Scale.” Futures, vol. 102, pp. 27–38.</w:t>
      </w:r>
    </w:p>
    <w:p w14:paraId="2491B8A7" w14:textId="77777777" w:rsidR="006A6955" w:rsidRPr="00222D6A" w:rsidRDefault="006A6955" w:rsidP="006A6955">
      <w:pPr>
        <w:rPr>
          <w:sz w:val="16"/>
        </w:rPr>
      </w:pPr>
      <w:r w:rsidRPr="004F4080">
        <w:rPr>
          <w:sz w:val="16"/>
        </w:rPr>
        <w:t>Full-scale nuclear war. There is roughly 0.02-7% chance per year of accidental full-scale nuclear war between the US and Russia (Barrett, Baum, &amp; Hostetler, 2013). With fairly high probabilities of nuclear winter and civilization collapse given nuclear war, this is order of magnitude 10% this century. We should also take into consideration that despite reductions in nuclear weapons</w:t>
      </w:r>
      <w:r w:rsidRPr="00854B11">
        <w:rPr>
          <w:rStyle w:val="StyleUnderline"/>
        </w:rPr>
        <w:t xml:space="preserve">, </w:t>
      </w:r>
      <w:r w:rsidRPr="002D3CDA">
        <w:rPr>
          <w:rStyle w:val="StyleUnderline"/>
          <w:highlight w:val="cyan"/>
        </w:rPr>
        <w:t xml:space="preserve">a </w:t>
      </w:r>
      <w:r w:rsidRPr="002D3CDA">
        <w:rPr>
          <w:rStyle w:val="Emphasis"/>
          <w:highlight w:val="cyan"/>
        </w:rPr>
        <w:t>new</w:t>
      </w:r>
      <w:r w:rsidRPr="00854B11">
        <w:rPr>
          <w:rStyle w:val="StyleUnderline"/>
        </w:rPr>
        <w:t xml:space="preserve"> </w:t>
      </w:r>
      <w:r w:rsidRPr="004F4080">
        <w:rPr>
          <w:sz w:val="16"/>
        </w:rPr>
        <w:t xml:space="preserve">nuclear </w:t>
      </w:r>
      <w:r w:rsidRPr="002D3CDA">
        <w:rPr>
          <w:rStyle w:val="Emphasis"/>
          <w:highlight w:val="cyan"/>
        </w:rPr>
        <w:t>arms race</w:t>
      </w:r>
      <w:r w:rsidRPr="004F4080">
        <w:rPr>
          <w:sz w:val="16"/>
        </w:rPr>
        <w:t xml:space="preserve"> </w:t>
      </w:r>
      <w:r w:rsidRPr="00CA664B">
        <w:rPr>
          <w:rStyle w:val="StyleUnderline"/>
        </w:rPr>
        <w:t xml:space="preserve">is possible in the 21st century. Such a race may </w:t>
      </w:r>
      <w:r w:rsidRPr="002D3CDA">
        <w:rPr>
          <w:rStyle w:val="StyleUnderline"/>
          <w:highlight w:val="cyan"/>
        </w:rPr>
        <w:t>include</w:t>
      </w:r>
      <w:r w:rsidRPr="00CA664B">
        <w:rPr>
          <w:rStyle w:val="StyleUnderline"/>
        </w:rPr>
        <w:t xml:space="preserve"> </w:t>
      </w:r>
      <w:r w:rsidRPr="00CA664B">
        <w:rPr>
          <w:rStyle w:val="Emphasis"/>
        </w:rPr>
        <w:t xml:space="preserve">more </w:t>
      </w:r>
      <w:r w:rsidRPr="00CA664B">
        <w:rPr>
          <w:rStyle w:val="Emphasis"/>
          <w:highlight w:val="cyan"/>
        </w:rPr>
        <w:t>devastating weapons</w:t>
      </w:r>
      <w:r w:rsidRPr="00CA664B">
        <w:rPr>
          <w:rStyle w:val="StyleUnderline"/>
        </w:rPr>
        <w:t xml:space="preserve"> or </w:t>
      </w:r>
      <w:r w:rsidRPr="00CA664B">
        <w:rPr>
          <w:rStyle w:val="Emphasis"/>
        </w:rPr>
        <w:t>cheaper manufacturing methods</w:t>
      </w:r>
      <w:r w:rsidRPr="004F4080">
        <w:rPr>
          <w:sz w:val="16"/>
        </w:rPr>
        <w:t xml:space="preserve">. Nuclear war </w:t>
      </w:r>
      <w:r w:rsidRPr="00CA664B">
        <w:rPr>
          <w:rStyle w:val="StyleUnderline"/>
        </w:rPr>
        <w:t>could include</w:t>
      </w:r>
      <w:r w:rsidRPr="00854B11">
        <w:rPr>
          <w:rStyle w:val="StyleUnderline"/>
        </w:rPr>
        <w:t xml:space="preserve"> the creation of large </w:t>
      </w:r>
      <w:r w:rsidRPr="002D3CDA">
        <w:rPr>
          <w:rStyle w:val="Emphasis"/>
          <w:highlight w:val="cyan"/>
        </w:rPr>
        <w:t>cobalt bombs</w:t>
      </w:r>
      <w:r w:rsidRPr="004F4080">
        <w:rPr>
          <w:sz w:val="16"/>
        </w:rPr>
        <w:t xml:space="preserve"> as doomsday weapons or attacks on nuclear power plants. It </w:t>
      </w:r>
      <w:r w:rsidRPr="004F4080">
        <w:rPr>
          <w:rStyle w:val="StyleUnderline"/>
        </w:rPr>
        <w:t>could also start a chain of events which result in civilization collapse</w:t>
      </w:r>
      <w:r w:rsidRPr="004F4080">
        <w:rPr>
          <w:sz w:val="16"/>
        </w:rPr>
        <w:t xml:space="preserve">. Nanotechnology risks. </w:t>
      </w:r>
      <w:r w:rsidRPr="00854B11">
        <w:rPr>
          <w:rStyle w:val="StyleUnderline"/>
        </w:rPr>
        <w:t>Although molecular manufacturing can be achieved</w:t>
      </w:r>
      <w:r>
        <w:rPr>
          <w:rStyle w:val="StyleUnderline"/>
        </w:rPr>
        <w:t xml:space="preserve"> </w:t>
      </w:r>
      <w:r w:rsidRPr="00854B11">
        <w:rPr>
          <w:rStyle w:val="Emphasis"/>
        </w:rPr>
        <w:t xml:space="preserve">without </w:t>
      </w:r>
      <w:r w:rsidRPr="002D3CDA">
        <w:rPr>
          <w:rStyle w:val="Emphasis"/>
          <w:highlight w:val="cyan"/>
        </w:rPr>
        <w:t>self-replicating machines</w:t>
      </w:r>
      <w:r w:rsidRPr="004F4080">
        <w:rPr>
          <w:sz w:val="16"/>
        </w:rPr>
        <w:t xml:space="preserve"> (Drexler &amp; Phoenix, 2004), </w:t>
      </w:r>
      <w:r w:rsidRPr="00854B11">
        <w:rPr>
          <w:rStyle w:val="StyleUnderline"/>
        </w:rPr>
        <w:t>technological</w:t>
      </w:r>
      <w:r>
        <w:rPr>
          <w:rStyle w:val="StyleUnderline"/>
        </w:rPr>
        <w:t xml:space="preserve"> </w:t>
      </w:r>
      <w:r w:rsidRPr="00854B11">
        <w:rPr>
          <w:rStyle w:val="StyleUnderline"/>
        </w:rPr>
        <w:t xml:space="preserve">fascination with biological systems makes it </w:t>
      </w:r>
      <w:r w:rsidRPr="00854B11">
        <w:rPr>
          <w:rStyle w:val="Emphasis"/>
        </w:rPr>
        <w:t>likely</w:t>
      </w:r>
      <w:r w:rsidRPr="00854B11">
        <w:rPr>
          <w:rStyle w:val="StyleUnderline"/>
        </w:rPr>
        <w:t xml:space="preserve"> that </w:t>
      </w:r>
      <w:r w:rsidRPr="00854B11">
        <w:rPr>
          <w:rStyle w:val="Emphasis"/>
        </w:rPr>
        <w:t>self-replicating machines</w:t>
      </w:r>
      <w:r>
        <w:rPr>
          <w:rStyle w:val="StyleUnderline"/>
        </w:rPr>
        <w:t xml:space="preserve"> </w:t>
      </w:r>
      <w:r w:rsidRPr="00854B11">
        <w:rPr>
          <w:rStyle w:val="StyleUnderline"/>
        </w:rPr>
        <w:t xml:space="preserve">will be created. Moreover, catastrophic </w:t>
      </w:r>
      <w:r w:rsidRPr="00854B11">
        <w:rPr>
          <w:rStyle w:val="Emphasis"/>
        </w:rPr>
        <w:t>uses</w:t>
      </w:r>
      <w:r w:rsidRPr="00854B11">
        <w:rPr>
          <w:rStyle w:val="StyleUnderline"/>
        </w:rPr>
        <w:t xml:space="preserve"> of nanotechnology </w:t>
      </w:r>
      <w:r w:rsidRPr="004F4080">
        <w:rPr>
          <w:rStyle w:val="StyleUnderline"/>
          <w:highlight w:val="cyan"/>
        </w:rPr>
        <w:t xml:space="preserve">needn’t be due to </w:t>
      </w:r>
      <w:r w:rsidRPr="004F4080">
        <w:rPr>
          <w:rStyle w:val="Emphasis"/>
          <w:highlight w:val="cyan"/>
        </w:rPr>
        <w:t>accident</w:t>
      </w:r>
      <w:r w:rsidRPr="004F4080">
        <w:rPr>
          <w:sz w:val="16"/>
          <w:highlight w:val="cyan"/>
        </w:rPr>
        <w:t xml:space="preserve">, </w:t>
      </w:r>
      <w:r w:rsidRPr="004F4080">
        <w:rPr>
          <w:rStyle w:val="StyleUnderline"/>
          <w:highlight w:val="cyan"/>
        </w:rPr>
        <w:t>but also</w:t>
      </w:r>
      <w:r w:rsidRPr="004F4080">
        <w:rPr>
          <w:rStyle w:val="StyleUnderline"/>
        </w:rPr>
        <w:t xml:space="preserve"> due to the </w:t>
      </w:r>
      <w:r w:rsidRPr="004F4080">
        <w:rPr>
          <w:rStyle w:val="StyleUnderline"/>
          <w:highlight w:val="cyan"/>
        </w:rPr>
        <w:t>actions of purposeful malignant agents</w:t>
      </w:r>
      <w:r w:rsidRPr="004F4080">
        <w:rPr>
          <w:sz w:val="16"/>
        </w:rPr>
        <w:t xml:space="preserve">. Therefore, we estimate the chance of </w:t>
      </w:r>
      <w:r w:rsidRPr="00854B11">
        <w:rPr>
          <w:rStyle w:val="StyleUnderline"/>
        </w:rPr>
        <w:t>runaway self-replicating machines causing “</w:t>
      </w:r>
      <w:r w:rsidRPr="002D3CDA">
        <w:rPr>
          <w:rStyle w:val="Emphasis"/>
          <w:highlight w:val="cyan"/>
        </w:rPr>
        <w:t>gray goo</w:t>
      </w:r>
      <w:r w:rsidRPr="002D3CDA">
        <w:rPr>
          <w:rStyle w:val="StyleUnderline"/>
          <w:highlight w:val="cyan"/>
        </w:rPr>
        <w:t>” and</w:t>
      </w:r>
      <w:r w:rsidRPr="004F4080">
        <w:rPr>
          <w:sz w:val="16"/>
        </w:rPr>
        <w:t xml:space="preserve"> thus </w:t>
      </w:r>
      <w:r w:rsidRPr="00CA664B">
        <w:rPr>
          <w:rStyle w:val="Emphasis"/>
        </w:rPr>
        <w:t xml:space="preserve">human </w:t>
      </w:r>
      <w:r w:rsidRPr="002D3CDA">
        <w:rPr>
          <w:rStyle w:val="Emphasis"/>
          <w:highlight w:val="cyan"/>
        </w:rPr>
        <w:t>extinction</w:t>
      </w:r>
      <w:r w:rsidRPr="004F4080">
        <w:rPr>
          <w:sz w:val="16"/>
        </w:rPr>
        <w:t xml:space="preserve"> to be one per cent in this century. There could also be extinction risks from weapons produced by safe exponential molecular manufacturing. See also (Turchin, 2016). Artificial pandemic and other risks from synthetic biology. </w:t>
      </w:r>
      <w:r w:rsidRPr="00A4673B">
        <w:rPr>
          <w:rStyle w:val="StyleUnderline"/>
        </w:rPr>
        <w:t xml:space="preserve">An </w:t>
      </w:r>
      <w:r w:rsidRPr="002D3CDA">
        <w:rPr>
          <w:rStyle w:val="StyleUnderline"/>
          <w:highlight w:val="cyan"/>
        </w:rPr>
        <w:t>artificial multipandemic</w:t>
      </w:r>
      <w:r w:rsidRPr="00A4673B">
        <w:rPr>
          <w:rStyle w:val="StyleUnderline"/>
        </w:rPr>
        <w:t xml:space="preserve"> is a situation in which multiple (even </w:t>
      </w:r>
      <w:r w:rsidRPr="002D3CDA">
        <w:rPr>
          <w:rStyle w:val="StyleUnderline"/>
          <w:highlight w:val="cyan"/>
        </w:rPr>
        <w:t xml:space="preserve">hundreds) of </w:t>
      </w:r>
      <w:r w:rsidRPr="00CA664B">
        <w:rPr>
          <w:rStyle w:val="Emphasis"/>
          <w:highlight w:val="cyan"/>
        </w:rPr>
        <w:t>individual viruses</w:t>
      </w:r>
      <w:r w:rsidRPr="002D3CDA">
        <w:rPr>
          <w:rStyle w:val="StyleUnderline"/>
          <w:highlight w:val="cyan"/>
        </w:rPr>
        <w:t xml:space="preserve"> created through synthetic biology </w:t>
      </w:r>
      <w:r w:rsidRPr="0021005D">
        <w:rPr>
          <w:rStyle w:val="StyleUnderline"/>
        </w:rPr>
        <w:t xml:space="preserve">are </w:t>
      </w:r>
      <w:r w:rsidRPr="002D3CDA">
        <w:rPr>
          <w:rStyle w:val="StyleUnderline"/>
          <w:highlight w:val="cyan"/>
        </w:rPr>
        <w:t>released</w:t>
      </w:r>
      <w:r w:rsidRPr="00A4673B">
        <w:rPr>
          <w:rStyle w:val="StyleUnderline"/>
        </w:rPr>
        <w:t xml:space="preserve"> simultaneously either </w:t>
      </w:r>
      <w:r w:rsidRPr="00CA664B">
        <w:rPr>
          <w:rStyle w:val="StyleUnderline"/>
        </w:rPr>
        <w:t xml:space="preserve">by a terrorist state </w:t>
      </w:r>
      <w:r w:rsidRPr="004F4080">
        <w:rPr>
          <w:sz w:val="16"/>
        </w:rPr>
        <w:t xml:space="preserve">or as a result of the independent activity of biohackers (Turchin, Green, &amp; Dekenbergern, 2017). Because the capacity to create such a multipandemic </w:t>
      </w:r>
      <w:r w:rsidRPr="00CA664B">
        <w:rPr>
          <w:rStyle w:val="StyleUnderline"/>
        </w:rPr>
        <w:t xml:space="preserve">could </w:t>
      </w:r>
      <w:r w:rsidRPr="004F4080">
        <w:rPr>
          <w:rStyle w:val="StyleUnderline"/>
          <w:highlight w:val="cyan"/>
        </w:rPr>
        <w:t>arrive</w:t>
      </w:r>
      <w:r w:rsidRPr="00CA664B">
        <w:rPr>
          <w:rStyle w:val="StyleUnderline"/>
        </w:rPr>
        <w:t xml:space="preserve"> </w:t>
      </w:r>
      <w:r w:rsidRPr="004F4080">
        <w:rPr>
          <w:sz w:val="16"/>
        </w:rPr>
        <w:t>as early as</w:t>
      </w:r>
      <w:r w:rsidRPr="00CA664B">
        <w:rPr>
          <w:rStyle w:val="StyleUnderline"/>
        </w:rPr>
        <w:t xml:space="preserve"> </w:t>
      </w:r>
      <w:r w:rsidRPr="004F4080">
        <w:rPr>
          <w:rStyle w:val="StyleUnderline"/>
          <w:highlight w:val="cyan"/>
        </w:rPr>
        <w:t>within the next ten to thirty years</w:t>
      </w:r>
      <w:r w:rsidRPr="004F4080">
        <w:rPr>
          <w:sz w:val="16"/>
        </w:rPr>
        <w:t xml:space="preserve"> (as </w:t>
      </w:r>
      <w:r w:rsidRPr="004F4080">
        <w:rPr>
          <w:rStyle w:val="Emphasis"/>
          <w:highlight w:val="cyan"/>
        </w:rPr>
        <w:t>all the needed technologies already exist</w:t>
      </w:r>
      <w:r w:rsidRPr="004F4080">
        <w:rPr>
          <w:sz w:val="16"/>
        </w:rPr>
        <w:t xml:space="preserve">), it could overshadow future risks, like nanotech and AI, so we give it a higher estimate. There are also other possible risks, connected with synthetic biology, which are widely recognized as serious (Bostrom, 2002). Agricultural catastrophe. There is about a one per cent risk per year of a ten per cent global agricultural shortfall occurring due to a large volcanic eruption, a medium asteroid or comet impact, regional nuclear war, abrupt climate change, or extreme weather causing multiple breadbasket failures (Denkenberger 2016). This could lead to 10% mortality. Red AI risks. </w:t>
      </w:r>
      <w:r w:rsidRPr="00854B11">
        <w:rPr>
          <w:rStyle w:val="StyleUnderline"/>
        </w:rPr>
        <w:t xml:space="preserve">The risks connected with the possible </w:t>
      </w:r>
      <w:r w:rsidRPr="002D3CDA">
        <w:rPr>
          <w:rStyle w:val="StyleUnderline"/>
          <w:highlight w:val="cyan"/>
        </w:rPr>
        <w:t xml:space="preserve">creation of </w:t>
      </w:r>
      <w:r w:rsidRPr="002D3CDA">
        <w:rPr>
          <w:rStyle w:val="Emphasis"/>
          <w:highlight w:val="cyan"/>
        </w:rPr>
        <w:t>non-aligned Strong AI</w:t>
      </w:r>
      <w:r w:rsidRPr="004F4080">
        <w:rPr>
          <w:sz w:val="16"/>
        </w:rPr>
        <w:t xml:space="preserve"> </w:t>
      </w:r>
      <w:r w:rsidRPr="002D3CDA">
        <w:rPr>
          <w:rStyle w:val="StyleUnderline"/>
          <w:highlight w:val="cyan"/>
        </w:rPr>
        <w:t>are</w:t>
      </w:r>
      <w:r w:rsidRPr="004F4080">
        <w:rPr>
          <w:sz w:val="16"/>
        </w:rPr>
        <w:t xml:space="preserve"> discussed by (Bostrom, 2014), (Yudkowsky, 2008), (Yampolskiy &amp; Fox, 2013) and others. It is widely recognized as </w:t>
      </w:r>
      <w:r w:rsidRPr="002D3CDA">
        <w:rPr>
          <w:rStyle w:val="StyleUnderline"/>
          <w:highlight w:val="cyan"/>
        </w:rPr>
        <w:t>the</w:t>
      </w:r>
      <w:r w:rsidRPr="004F4080">
        <w:rPr>
          <w:sz w:val="16"/>
        </w:rPr>
        <w:t xml:space="preserve"> </w:t>
      </w:r>
      <w:r w:rsidRPr="002D3CDA">
        <w:rPr>
          <w:rStyle w:val="Emphasis"/>
          <w:highlight w:val="cyan"/>
        </w:rPr>
        <w:t>most serious</w:t>
      </w:r>
      <w:r w:rsidRPr="004F4080">
        <w:rPr>
          <w:sz w:val="16"/>
        </w:rPr>
        <w:t xml:space="preserve"> X </w:t>
      </w:r>
      <w:r w:rsidRPr="002D3CDA">
        <w:rPr>
          <w:rStyle w:val="Emphasis"/>
          <w:highlight w:val="cyan"/>
        </w:rPr>
        <w:t>risk</w:t>
      </w:r>
      <w:r w:rsidRPr="004F4080">
        <w:rPr>
          <w:sz w:val="16"/>
        </w:rPr>
        <w:t xml:space="preserve">. </w:t>
      </w:r>
      <w:r w:rsidRPr="00854B11">
        <w:rPr>
          <w:rStyle w:val="StyleUnderline"/>
        </w:rPr>
        <w:t>AI could</w:t>
      </w:r>
      <w:r>
        <w:rPr>
          <w:rStyle w:val="StyleUnderline"/>
        </w:rPr>
        <w:t xml:space="preserve"> </w:t>
      </w:r>
      <w:r w:rsidRPr="004F4080">
        <w:rPr>
          <w:rStyle w:val="StyleUnderline"/>
          <w:highlight w:val="cyan"/>
        </w:rPr>
        <w:t>start an “</w:t>
      </w:r>
      <w:r w:rsidRPr="004F4080">
        <w:rPr>
          <w:rStyle w:val="Emphasis"/>
          <w:highlight w:val="cyan"/>
        </w:rPr>
        <w:t>intelligence explosion wave</w:t>
      </w:r>
      <w:r w:rsidRPr="00854B11">
        <w:rPr>
          <w:rStyle w:val="StyleUnderline"/>
        </w:rPr>
        <w:t>” through the Universe</w:t>
      </w:r>
      <w:r w:rsidRPr="004F4080">
        <w:rPr>
          <w:sz w:val="16"/>
        </w:rPr>
        <w:t xml:space="preserve">, which could prevent appearance of the other civilizations before they create their own AI. Purple Something like the Caribbean crisis in the past, but larger size. Currently, there are no known purple risks. If we could be sure that Strong AI will appear in the next 100 years and would probably be negative, it would constitute a purple risk. Another example would be </w:t>
      </w:r>
      <w:r w:rsidRPr="002D3CDA">
        <w:rPr>
          <w:rStyle w:val="StyleUnderline"/>
          <w:highlight w:val="cyan"/>
        </w:rPr>
        <w:t>the creation of</w:t>
      </w:r>
      <w:r w:rsidRPr="00CA664B">
        <w:rPr>
          <w:rStyle w:val="StyleUnderline"/>
        </w:rPr>
        <w:t xml:space="preserve"> a </w:t>
      </w:r>
      <w:r w:rsidRPr="00CA664B">
        <w:rPr>
          <w:rStyle w:val="Emphasis"/>
          <w:highlight w:val="cyan"/>
        </w:rPr>
        <w:t>Doomsday weapon</w:t>
      </w:r>
      <w:r w:rsidRPr="004F4080">
        <w:rPr>
          <w:sz w:val="16"/>
        </w:rPr>
        <w:t xml:space="preserve"> that could </w:t>
      </w:r>
      <w:r w:rsidRPr="00854B11">
        <w:rPr>
          <w:rStyle w:val="StyleUnderline"/>
        </w:rPr>
        <w:t>kill our</w:t>
      </w:r>
      <w:r>
        <w:rPr>
          <w:rStyle w:val="StyleUnderline"/>
        </w:rPr>
        <w:t xml:space="preserve"> </w:t>
      </w:r>
      <w:r w:rsidRPr="00854B11">
        <w:rPr>
          <w:rStyle w:val="StyleUnderline"/>
        </w:rPr>
        <w:t xml:space="preserve">species with </w:t>
      </w:r>
      <w:r w:rsidRPr="00854B11">
        <w:rPr>
          <w:rStyle w:val="Emphasis"/>
        </w:rPr>
        <w:t>global radiation poisoning</w:t>
      </w:r>
      <w:r w:rsidRPr="004F4080">
        <w:rPr>
          <w:sz w:val="16"/>
        </w:rPr>
        <w:t xml:space="preserve"> (</w:t>
      </w:r>
      <w:r w:rsidRPr="002D3CDA">
        <w:rPr>
          <w:rStyle w:val="StyleUnderline"/>
          <w:highlight w:val="cyan"/>
        </w:rPr>
        <w:t>much</w:t>
      </w:r>
      <w:r w:rsidRPr="004F4080">
        <w:rPr>
          <w:sz w:val="16"/>
        </w:rPr>
        <w:t xml:space="preserve"> </w:t>
      </w:r>
      <w:r w:rsidRPr="002D3CDA">
        <w:rPr>
          <w:rStyle w:val="Emphasis"/>
          <w:highlight w:val="cyan"/>
        </w:rPr>
        <w:t>greater</w:t>
      </w:r>
      <w:r w:rsidRPr="00CA664B">
        <w:rPr>
          <w:rStyle w:val="Emphasis"/>
        </w:rPr>
        <w:t xml:space="preserve"> ionizing radiation release </w:t>
      </w:r>
      <w:r w:rsidRPr="002D3CDA">
        <w:rPr>
          <w:rStyle w:val="Emphasis"/>
          <w:highlight w:val="cyan"/>
        </w:rPr>
        <w:t>than</w:t>
      </w:r>
      <w:r w:rsidRPr="00CA664B">
        <w:rPr>
          <w:rStyle w:val="Emphasis"/>
        </w:rPr>
        <w:t xml:space="preserve"> all of the current </w:t>
      </w:r>
      <w:r w:rsidRPr="002D3CDA">
        <w:rPr>
          <w:rStyle w:val="Emphasis"/>
          <w:highlight w:val="cyan"/>
        </w:rPr>
        <w:t>nuc</w:t>
      </w:r>
      <w:r w:rsidRPr="00CA664B">
        <w:rPr>
          <w:rStyle w:val="Emphasis"/>
        </w:rPr>
        <w:t>lear weapon</w:t>
      </w:r>
      <w:r w:rsidRPr="00CA664B">
        <w:rPr>
          <w:rStyle w:val="Emphasis"/>
          <w:highlight w:val="cyan"/>
        </w:rPr>
        <w:t>s</w:t>
      </w:r>
      <w:r w:rsidRPr="004F4080">
        <w:rPr>
          <w:sz w:val="16"/>
        </w:rPr>
        <w:t xml:space="preserve">) (Kahn, 1959). A further example would be a large incoming asteroid being located, or an extinction level pandemic has begun. These situations require quick and urgent effort on all levels. </w:t>
      </w:r>
    </w:p>
    <w:p w14:paraId="0565B404" w14:textId="77777777" w:rsidR="006A6955" w:rsidRDefault="006A6955" w:rsidP="006A6955">
      <w:pPr>
        <w:rPr>
          <w:sz w:val="14"/>
        </w:rPr>
      </w:pPr>
    </w:p>
    <w:p w14:paraId="29B7ACA9" w14:textId="77777777" w:rsidR="006A6955" w:rsidRPr="00EC254D" w:rsidRDefault="006A6955" w:rsidP="006A6955">
      <w:pPr>
        <w:pStyle w:val="Heading4"/>
      </w:pPr>
      <w:r>
        <w:t>Capitalism locks in existential climate change---only socialism can achieve the absolute decoupling necessary to solve</w:t>
      </w:r>
    </w:p>
    <w:p w14:paraId="06679382" w14:textId="77777777" w:rsidR="006A6955" w:rsidRPr="00EC254D" w:rsidRDefault="006A6955" w:rsidP="006A6955">
      <w:r w:rsidRPr="00EC254D">
        <w:rPr>
          <w:rStyle w:val="Style13ptBold"/>
        </w:rPr>
        <w:t xml:space="preserve">Reese 20 </w:t>
      </w:r>
      <w:r w:rsidRPr="00EC254D">
        <w:t>- author of Socialism or Extinction and The End of Capitalism: The Thought of Henryk Grossman (Ted, https://grossmanite.medium.com/socialism-or-extinction-is-a-fact-not-a-slogan-3cb97b198c50, emuse)</w:t>
      </w:r>
    </w:p>
    <w:p w14:paraId="4E9299F9" w14:textId="77777777" w:rsidR="006A6955" w:rsidRPr="009012D1" w:rsidRDefault="006A6955" w:rsidP="006A6955">
      <w:pPr>
        <w:rPr>
          <w:b/>
          <w:iCs/>
          <w:u w:val="single"/>
          <w:bdr w:val="single" w:sz="12" w:space="0" w:color="auto"/>
        </w:rPr>
      </w:pPr>
      <w:r w:rsidRPr="00EC254D">
        <w:rPr>
          <w:rStyle w:val="Emphasis"/>
          <w:highlight w:val="cyan"/>
        </w:rPr>
        <w:t>Socialism or extinction</w:t>
      </w:r>
      <w:r w:rsidRPr="005040A0">
        <w:rPr>
          <w:sz w:val="10"/>
        </w:rPr>
        <w:t xml:space="preserve"> is not just a slogan, though; it </w:t>
      </w:r>
      <w:r w:rsidRPr="00EC254D">
        <w:rPr>
          <w:rStyle w:val="Emphasis"/>
          <w:highlight w:val="cyan"/>
        </w:rPr>
        <w:t>is a statement of scientific fact.</w:t>
      </w:r>
      <w:r w:rsidRPr="005040A0">
        <w:rPr>
          <w:sz w:val="10"/>
        </w:rPr>
        <w:t xml:space="preserve"> If XR does not stand for socialism, then it must necessarily stand for extinction, rendering its own alleged purpose redundant. In short: capitalism is a profit-dependent system, and must therefore continue to expand production in order to keep investment flowing and profits rising (in absolute terms). And since profit arises from capital’s exploitation of commodity-producing labour, the intensity of the production based on fossil fuel and toxic, fuel-intensive metal mining is (increasingly) necessary. To flesh this out a bit more: </w:t>
      </w:r>
      <w:r w:rsidRPr="00EC254D">
        <w:rPr>
          <w:rStyle w:val="StyleUnderline"/>
          <w:highlight w:val="cyan"/>
        </w:rPr>
        <w:t>capital’s exploitation of</w:t>
      </w:r>
      <w:r w:rsidRPr="00EC254D">
        <w:rPr>
          <w:rStyle w:val="StyleUnderline"/>
        </w:rPr>
        <w:t xml:space="preserve"> commodity-producing </w:t>
      </w:r>
      <w:r w:rsidRPr="00EC254D">
        <w:rPr>
          <w:rStyle w:val="StyleUnderline"/>
          <w:highlight w:val="cyan"/>
        </w:rPr>
        <w:t xml:space="preserve">labour is the </w:t>
      </w:r>
      <w:hyperlink r:id="rId43" w:history="1">
        <w:r w:rsidRPr="00EC254D">
          <w:rPr>
            <w:rStyle w:val="StyleUnderline"/>
            <w:rFonts w:eastAsiaTheme="majorEastAsia"/>
            <w:highlight w:val="cyan"/>
          </w:rPr>
          <w:t>sole source of profit</w:t>
        </w:r>
      </w:hyperlink>
      <w:r w:rsidRPr="005040A0">
        <w:rPr>
          <w:sz w:val="10"/>
        </w:rPr>
        <w:t xml:space="preserve"> — the capitalist appropriates surplus value (surplus labour time) from the worker, i.e the worker keeps less value than they create, covering their living costs (necessary labour time), and surplus value is then realised through commodity sales. This social relation is obscured by the money-wage relation. </w:t>
      </w:r>
      <w:r w:rsidRPr="00EC254D">
        <w:rPr>
          <w:rStyle w:val="StyleUnderline"/>
          <w:highlight w:val="cyan"/>
        </w:rPr>
        <w:t>Therefore, capital’s</w:t>
      </w:r>
      <w:r w:rsidRPr="00EC254D">
        <w:rPr>
          <w:rStyle w:val="StyleUnderline"/>
        </w:rPr>
        <w:t xml:space="preserve"> </w:t>
      </w:r>
      <w:r w:rsidRPr="00EC254D">
        <w:rPr>
          <w:rStyle w:val="StyleUnderline"/>
          <w:rFonts w:eastAsiaTheme="majorEastAsia"/>
        </w:rPr>
        <w:t>evermore demanding</w:t>
      </w:r>
      <w:r w:rsidRPr="00EC254D">
        <w:rPr>
          <w:rStyle w:val="StyleUnderline"/>
        </w:rPr>
        <w:t xml:space="preserve"> </w:t>
      </w:r>
      <w:r w:rsidRPr="00EC254D">
        <w:rPr>
          <w:rStyle w:val="StyleUnderline"/>
          <w:rFonts w:eastAsiaTheme="majorEastAsia"/>
          <w:highlight w:val="cyan"/>
        </w:rPr>
        <w:t>need</w:t>
      </w:r>
      <w:r w:rsidRPr="00EC254D">
        <w:rPr>
          <w:rStyle w:val="StyleUnderline"/>
          <w:highlight w:val="cyan"/>
        </w:rPr>
        <w:t xml:space="preserve"> to accumulate is based on the </w:t>
      </w:r>
      <w:r w:rsidRPr="00EC254D">
        <w:rPr>
          <w:rStyle w:val="StyleUnderline"/>
          <w:rFonts w:eastAsiaTheme="majorEastAsia"/>
          <w:highlight w:val="cyan"/>
        </w:rPr>
        <w:t>continual</w:t>
      </w:r>
      <w:r w:rsidRPr="00EC254D">
        <w:rPr>
          <w:rStyle w:val="StyleUnderline"/>
          <w:highlight w:val="cyan"/>
        </w:rPr>
        <w:t xml:space="preserve"> expansion of </w:t>
      </w:r>
      <w:r w:rsidRPr="00EC254D">
        <w:rPr>
          <w:rStyle w:val="StyleUnderline"/>
          <w:rFonts w:eastAsiaTheme="majorEastAsia"/>
          <w:highlight w:val="cyan"/>
        </w:rPr>
        <w:t>intensive</w:t>
      </w:r>
      <w:r w:rsidRPr="00EC254D">
        <w:rPr>
          <w:rStyle w:val="StyleUnderline"/>
          <w:highlight w:val="cyan"/>
        </w:rPr>
        <w:t xml:space="preserve"> production</w:t>
      </w:r>
      <w:r w:rsidRPr="00EC254D">
        <w:rPr>
          <w:rStyle w:val="StyleUnderline"/>
        </w:rPr>
        <w:t xml:space="preserve">, i.e. the extraction of fossil fuel and metals, deforestation, intensive farming, etc., that </w:t>
      </w:r>
      <w:r w:rsidRPr="00B04C96">
        <w:rPr>
          <w:rStyle w:val="StyleUnderline"/>
          <w:highlight w:val="cyan"/>
        </w:rPr>
        <w:t>is releasing carbon</w:t>
      </w:r>
      <w:r w:rsidRPr="005040A0">
        <w:rPr>
          <w:sz w:val="10"/>
        </w:rPr>
        <w:t xml:space="preserve"> and other</w:t>
      </w:r>
      <w:r w:rsidRPr="00EC254D">
        <w:rPr>
          <w:rStyle w:val="StyleUnderline"/>
        </w:rPr>
        <w:t xml:space="preserve"> </w:t>
      </w:r>
      <w:r w:rsidRPr="005040A0">
        <w:rPr>
          <w:sz w:val="10"/>
        </w:rPr>
        <w:t xml:space="preserve">‘greenhouse’ emissions — not to mention that they are fuel-intensive practices in the first place and toxic to the local environment — trapped in nature into the atmosphere, </w:t>
      </w:r>
      <w:r w:rsidRPr="00534B58">
        <w:rPr>
          <w:rStyle w:val="StyleUnderline"/>
        </w:rPr>
        <w:t xml:space="preserve">making the planet warmer </w:t>
      </w:r>
      <w:r w:rsidRPr="00B04C96">
        <w:rPr>
          <w:rStyle w:val="StyleUnderline"/>
          <w:highlight w:val="cyan"/>
        </w:rPr>
        <w:t>and</w:t>
      </w:r>
      <w:r w:rsidRPr="0057000D">
        <w:rPr>
          <w:rStyle w:val="StyleUnderline"/>
        </w:rPr>
        <w:t xml:space="preserve"> </w:t>
      </w:r>
      <w:r w:rsidRPr="00EC254D">
        <w:rPr>
          <w:rStyle w:val="StyleUnderline"/>
          <w:highlight w:val="cyan"/>
        </w:rPr>
        <w:t xml:space="preserve">threatening runaway global heating that, </w:t>
      </w:r>
      <w:r w:rsidRPr="00EC254D">
        <w:rPr>
          <w:rStyle w:val="Emphasis"/>
          <w:highlight w:val="cyan"/>
        </w:rPr>
        <w:t>according to numerous</w:t>
      </w:r>
      <w:r w:rsidRPr="00EC254D">
        <w:rPr>
          <w:rStyle w:val="Emphasis"/>
        </w:rPr>
        <w:t xml:space="preserve"> scientific </w:t>
      </w:r>
      <w:r w:rsidRPr="00EC254D">
        <w:rPr>
          <w:rStyle w:val="Emphasis"/>
          <w:highlight w:val="cyan"/>
        </w:rPr>
        <w:t>studies, will make the planet uninhabitable for humans,</w:t>
      </w:r>
      <w:r w:rsidRPr="00EC254D">
        <w:rPr>
          <w:rStyle w:val="StyleUnderline"/>
        </w:rPr>
        <w:t xml:space="preserve"> </w:t>
      </w:r>
      <w:r w:rsidRPr="005040A0">
        <w:rPr>
          <w:sz w:val="10"/>
        </w:rPr>
        <w:t xml:space="preserve">probably </w:t>
      </w:r>
      <w:r w:rsidRPr="00EC254D">
        <w:rPr>
          <w:rStyle w:val="Emphasis"/>
          <w:highlight w:val="cyan"/>
        </w:rPr>
        <w:t>before the end of the present century.</w:t>
      </w:r>
      <w:r w:rsidRPr="005040A0">
        <w:rPr>
          <w:sz w:val="10"/>
        </w:rPr>
        <w:t xml:space="preserve"> (</w:t>
      </w:r>
      <w:r w:rsidRPr="00EC254D">
        <w:rPr>
          <w:rStyle w:val="StyleUnderline"/>
          <w:highlight w:val="cyan"/>
        </w:rPr>
        <w:t>Capital’s exploitation of labour is</w:t>
      </w:r>
      <w:r w:rsidRPr="005040A0">
        <w:rPr>
          <w:sz w:val="10"/>
        </w:rPr>
        <w:t xml:space="preserve"> therefore </w:t>
      </w:r>
      <w:r w:rsidRPr="00EC254D">
        <w:rPr>
          <w:rStyle w:val="StyleUnderline"/>
          <w:rFonts w:eastAsiaTheme="majorEastAsia"/>
          <w:highlight w:val="cyan"/>
        </w:rPr>
        <w:t>also</w:t>
      </w:r>
      <w:r w:rsidRPr="00EC254D">
        <w:rPr>
          <w:rStyle w:val="StyleUnderline"/>
          <w:highlight w:val="cyan"/>
        </w:rPr>
        <w:t xml:space="preserve"> the root cause of</w:t>
      </w:r>
      <w:r w:rsidRPr="00EC254D">
        <w:rPr>
          <w:rStyle w:val="StyleUnderline"/>
        </w:rPr>
        <w:t xml:space="preserve"> </w:t>
      </w:r>
      <w:hyperlink r:id="rId44" w:history="1">
        <w:r w:rsidRPr="00EC254D">
          <w:rPr>
            <w:rStyle w:val="StyleUnderline"/>
            <w:rFonts w:eastAsiaTheme="majorEastAsia"/>
          </w:rPr>
          <w:t xml:space="preserve">alleged </w:t>
        </w:r>
        <w:r w:rsidRPr="00EC254D">
          <w:rPr>
            <w:rStyle w:val="StyleUnderline"/>
            <w:rFonts w:eastAsiaTheme="majorEastAsia"/>
            <w:highlight w:val="cyan"/>
          </w:rPr>
          <w:t>plummeting sperm counts</w:t>
        </w:r>
      </w:hyperlink>
      <w:r w:rsidRPr="005040A0">
        <w:rPr>
          <w:sz w:val="10"/>
        </w:rPr>
        <w:t xml:space="preserve"> (down a reported 59% from 1973 to 2011), </w:t>
      </w:r>
      <w:r w:rsidRPr="00EC254D">
        <w:rPr>
          <w:rStyle w:val="StyleUnderline"/>
          <w:highlight w:val="cyan"/>
        </w:rPr>
        <w:t>further threatening extinction.</w:t>
      </w:r>
      <w:r w:rsidRPr="00EC254D">
        <w:rPr>
          <w:rStyle w:val="StyleUnderline"/>
        </w:rPr>
        <w:t xml:space="preserve"> The microplastics, nanoparticles and toxic chemicals </w:t>
      </w:r>
      <w:r w:rsidRPr="005040A0">
        <w:rPr>
          <w:sz w:val="10"/>
        </w:rPr>
        <w:t>so</w:t>
      </w:r>
      <w:r w:rsidRPr="005040A0">
        <w:rPr>
          <w:sz w:val="10"/>
          <w:szCs w:val="16"/>
        </w:rPr>
        <w:t>urce</w:t>
      </w:r>
      <w:r w:rsidRPr="005040A0">
        <w:rPr>
          <w:sz w:val="10"/>
        </w:rPr>
        <w:t xml:space="preserve">d from fossil fuels and metal mines and consumed in everyday products penetrate and </w:t>
      </w:r>
      <w:r w:rsidRPr="00EC254D">
        <w:rPr>
          <w:rStyle w:val="StyleUnderline"/>
        </w:rPr>
        <w:t>damage human cells.</w:t>
      </w:r>
      <w:r w:rsidRPr="005040A0">
        <w:rPr>
          <w:sz w:val="10"/>
        </w:rPr>
        <w:t xml:space="preserve">) Although extractive industries are usually now very </w:t>
      </w:r>
      <w:r w:rsidRPr="005040A0">
        <w:rPr>
          <w:rFonts w:eastAsiaTheme="majorEastAsia"/>
          <w:sz w:val="10"/>
        </w:rPr>
        <w:t>capital</w:t>
      </w:r>
      <w:r w:rsidRPr="005040A0">
        <w:rPr>
          <w:sz w:val="10"/>
        </w:rPr>
        <w:t>-intensive — the source of capitalism’s (</w:t>
      </w:r>
      <w:hyperlink r:id="rId45" w:history="1">
        <w:r w:rsidRPr="005040A0">
          <w:rPr>
            <w:rStyle w:val="Hyperlink"/>
            <w:rFonts w:eastAsiaTheme="majorEastAsia"/>
            <w:sz w:val="10"/>
          </w:rPr>
          <w:t>now existential) economic crisis</w:t>
        </w:r>
      </w:hyperlink>
      <w:r w:rsidRPr="005040A0">
        <w:rPr>
          <w:sz w:val="10"/>
        </w:rPr>
        <w:t xml:space="preserve"> — the rate of exploitation of the remaining workers is very high. </w:t>
      </w:r>
      <w:r w:rsidRPr="00EC254D">
        <w:rPr>
          <w:rStyle w:val="StyleUnderline"/>
        </w:rPr>
        <w:t>It is not capitalism’s need for ‘infinite growth on a planet of finite resources’</w:t>
      </w:r>
      <w:r w:rsidRPr="005040A0">
        <w:rPr>
          <w:sz w:val="10"/>
        </w:rPr>
        <w:t xml:space="preserve">, as most leftists seem to put it, </w:t>
      </w:r>
      <w:r w:rsidRPr="00EC254D">
        <w:rPr>
          <w:rStyle w:val="StyleUnderline"/>
        </w:rPr>
        <w:t xml:space="preserve">that is the </w:t>
      </w:r>
      <w:r w:rsidRPr="00EC254D">
        <w:rPr>
          <w:rStyle w:val="StyleUnderline"/>
          <w:rFonts w:eastAsiaTheme="majorEastAsia"/>
        </w:rPr>
        <w:t>central</w:t>
      </w:r>
      <w:r w:rsidRPr="005040A0">
        <w:rPr>
          <w:sz w:val="10"/>
        </w:rPr>
        <w:t xml:space="preserve"> or </w:t>
      </w:r>
      <w:r w:rsidRPr="005040A0">
        <w:rPr>
          <w:rFonts w:eastAsiaTheme="majorEastAsia"/>
          <w:sz w:val="10"/>
        </w:rPr>
        <w:t>immediate</w:t>
      </w:r>
      <w:r w:rsidRPr="005040A0">
        <w:rPr>
          <w:sz w:val="10"/>
        </w:rPr>
        <w:t xml:space="preserve"> </w:t>
      </w:r>
      <w:r w:rsidRPr="00EC254D">
        <w:rPr>
          <w:rStyle w:val="StyleUnderline"/>
        </w:rPr>
        <w:t xml:space="preserve">problem; rather, it is the </w:t>
      </w:r>
      <w:r w:rsidRPr="00EC254D">
        <w:rPr>
          <w:rStyle w:val="StyleUnderline"/>
          <w:rFonts w:eastAsiaTheme="majorEastAsia"/>
        </w:rPr>
        <w:t>pace</w:t>
      </w:r>
      <w:r w:rsidRPr="00EC254D">
        <w:rPr>
          <w:rStyle w:val="StyleUnderline"/>
        </w:rPr>
        <w:t xml:space="preserve"> of production</w:t>
      </w:r>
      <w:r w:rsidRPr="005040A0">
        <w:rPr>
          <w:sz w:val="10"/>
        </w:rPr>
        <w:t xml:space="preserve"> and its expansion — determined by the </w:t>
      </w:r>
      <w:r w:rsidRPr="005040A0">
        <w:rPr>
          <w:rFonts w:eastAsiaTheme="majorEastAsia"/>
          <w:sz w:val="10"/>
        </w:rPr>
        <w:t>size</w:t>
      </w:r>
      <w:r w:rsidRPr="005040A0">
        <w:rPr>
          <w:sz w:val="10"/>
        </w:rPr>
        <w:t xml:space="preserve"> of an ever-larger </w:t>
      </w:r>
      <w:r w:rsidRPr="005040A0">
        <w:rPr>
          <w:rFonts w:eastAsiaTheme="majorEastAsia"/>
          <w:sz w:val="10"/>
        </w:rPr>
        <w:t>total</w:t>
      </w:r>
      <w:r w:rsidRPr="005040A0">
        <w:rPr>
          <w:sz w:val="10"/>
        </w:rPr>
        <w:t xml:space="preserve"> capital and its </w:t>
      </w:r>
      <w:r w:rsidRPr="005040A0">
        <w:rPr>
          <w:rFonts w:eastAsiaTheme="majorEastAsia"/>
          <w:sz w:val="10"/>
        </w:rPr>
        <w:t>need</w:t>
      </w:r>
      <w:r w:rsidRPr="005040A0">
        <w:rPr>
          <w:sz w:val="10"/>
        </w:rPr>
        <w:t xml:space="preserve"> to expand yet further by feeding off labour — </w:t>
      </w:r>
      <w:r w:rsidRPr="00EC254D">
        <w:rPr>
          <w:rStyle w:val="StyleUnderline"/>
          <w:rFonts w:eastAsiaTheme="majorEastAsia"/>
        </w:rPr>
        <w:t>relative to nature’s ability to replenish itself</w:t>
      </w:r>
      <w:r w:rsidRPr="005040A0">
        <w:rPr>
          <w:sz w:val="10"/>
        </w:rPr>
        <w:t xml:space="preserve"> (something capitalism’s dependence on intensive extraction obviously hinders). </w:t>
      </w:r>
      <w:r w:rsidRPr="00EC254D">
        <w:rPr>
          <w:rStyle w:val="StyleUnderline"/>
        </w:rPr>
        <w:t xml:space="preserve">Just as </w:t>
      </w:r>
      <w:r w:rsidRPr="00EC254D">
        <w:rPr>
          <w:rStyle w:val="StyleUnderline"/>
          <w:rFonts w:eastAsiaTheme="majorEastAsia"/>
        </w:rPr>
        <w:t>surplus value is converted into capital faster than it is produced —</w:t>
      </w:r>
      <w:r w:rsidRPr="00EC254D">
        <w:rPr>
          <w:rStyle w:val="StyleUnderline"/>
        </w:rPr>
        <w:t xml:space="preserve"> resulting in</w:t>
      </w:r>
      <w:r w:rsidRPr="005040A0">
        <w:rPr>
          <w:sz w:val="10"/>
        </w:rPr>
        <w:t xml:space="preserve"> (on average) </w:t>
      </w:r>
      <w:r w:rsidRPr="00EC254D">
        <w:rPr>
          <w:rStyle w:val="StyleUnderline"/>
        </w:rPr>
        <w:t xml:space="preserve">decennial recessions and, eventually, a historical limit to capital accumulation — </w:t>
      </w:r>
      <w:r w:rsidRPr="00EC254D">
        <w:rPr>
          <w:rStyle w:val="StyleUnderline"/>
          <w:rFonts w:eastAsiaTheme="majorEastAsia"/>
        </w:rPr>
        <w:t>so nature is converted into capital faster than it can be replenished</w:t>
      </w:r>
      <w:r w:rsidRPr="00EC254D">
        <w:rPr>
          <w:rStyle w:val="StyleUnderline"/>
        </w:rPr>
        <w:t xml:space="preserve">. </w:t>
      </w:r>
      <w:r w:rsidRPr="005040A0">
        <w:rPr>
          <w:sz w:val="10"/>
        </w:rPr>
        <w:t xml:space="preserve">Compound accumulation Fossil fuels (petroleum, coal, natural gas and orimulsion) would shrink to roughly half of total primary energy supply in 2050, from about 77% in 2020 — </w:t>
      </w:r>
      <w:hyperlink r:id="rId46" w:history="1">
        <w:r w:rsidRPr="005040A0">
          <w:rPr>
            <w:rStyle w:val="Hyperlink"/>
            <w:rFonts w:eastAsiaTheme="majorEastAsia"/>
            <w:sz w:val="10"/>
          </w:rPr>
          <w:t>down from 81% in 2010</w:t>
        </w:r>
        <w:r w:rsidRPr="005040A0">
          <w:rPr>
            <w:rStyle w:val="Hyperlink"/>
            <w:sz w:val="10"/>
          </w:rPr>
          <w:t xml:space="preserve"> </w:t>
        </w:r>
      </w:hyperlink>
      <w:r w:rsidRPr="005040A0">
        <w:rPr>
          <w:sz w:val="10"/>
        </w:rPr>
        <w:t xml:space="preserve">— if the world meets the ‘minimum’ internationally agreed target of 2 degrees Celsius warming, </w:t>
      </w:r>
      <w:hyperlink r:id="rId47" w:history="1">
        <w:r w:rsidRPr="005040A0">
          <w:rPr>
            <w:rStyle w:val="Hyperlink"/>
            <w:rFonts w:eastAsiaTheme="majorEastAsia"/>
            <w:sz w:val="10"/>
          </w:rPr>
          <w:t>according to S&amp;P Global Platts Analytics</w:t>
        </w:r>
      </w:hyperlink>
      <w:r w:rsidRPr="005040A0">
        <w:rPr>
          <w:sz w:val="10"/>
        </w:rPr>
        <w:t xml:space="preserve">. (Even 1C has already seen a reported </w:t>
      </w:r>
      <w:hyperlink r:id="rId48" w:history="1">
        <w:r w:rsidRPr="005040A0">
          <w:rPr>
            <w:rStyle w:val="Hyperlink"/>
            <w:rFonts w:eastAsiaTheme="majorEastAsia"/>
            <w:sz w:val="10"/>
          </w:rPr>
          <w:t>400,000 people (and counting) a year dying from climate-related causes</w:t>
        </w:r>
      </w:hyperlink>
      <w:r w:rsidRPr="005040A0">
        <w:rPr>
          <w:sz w:val="10"/>
        </w:rPr>
        <w:t xml:space="preserve">; while the Arctic permafrost — containing 1.8 trillion tonnes of carbon, more than twice as much as is currently suspended in Earth’s atmosphere — is, we are told,[2] melting </w:t>
      </w:r>
      <w:hyperlink r:id="rId49" w:history="1">
        <w:r w:rsidRPr="005040A0">
          <w:rPr>
            <w:rStyle w:val="Hyperlink"/>
            <w:rFonts w:eastAsiaTheme="majorEastAsia"/>
            <w:sz w:val="10"/>
          </w:rPr>
          <w:t>70 years sooner than previously expected</w:t>
        </w:r>
      </w:hyperlink>
      <w:r w:rsidRPr="005040A0">
        <w:rPr>
          <w:sz w:val="10"/>
        </w:rPr>
        <w:t xml:space="preserve">. </w:t>
      </w:r>
      <w:r w:rsidRPr="00EC254D">
        <w:rPr>
          <w:rStyle w:val="StyleUnderline"/>
        </w:rPr>
        <w:t>While fossil fuel may fall to 50% of the mix of energy production, its absolute production may rise</w:t>
      </w:r>
      <w:r w:rsidRPr="005040A0">
        <w:rPr>
          <w:sz w:val="10"/>
        </w:rPr>
        <w:t xml:space="preserve">, since economic output under capitalism tends to double every 20 years.[3] As Jason Hickel writes in his book Less Is More, there was “a steady rise of material use in the first half of the 1900s, doubling from 7 billion tons per year to 14 billion tons per year. But then, in the decades after 1945, something truly bewildering happens… material use explodes: it reaches 35 billion tons by 1980, hits 50 billion tons by 2000, and then screams up to an eye-watering 92 billion tons by 2017… This </w:t>
      </w:r>
      <w:r w:rsidRPr="00EC254D">
        <w:rPr>
          <w:rStyle w:val="StyleUnderline"/>
          <w:highlight w:val="cyan"/>
        </w:rPr>
        <w:t>increase in material use tracks</w:t>
      </w:r>
      <w:r w:rsidRPr="00EC254D">
        <w:rPr>
          <w:rStyle w:val="StyleUnderline"/>
        </w:rPr>
        <w:t xml:space="preserve"> more or less exactly with the rise of </w:t>
      </w:r>
      <w:r w:rsidRPr="00EC254D">
        <w:rPr>
          <w:rStyle w:val="StyleUnderline"/>
          <w:highlight w:val="cyan"/>
        </w:rPr>
        <w:t>global GDP. The two have grown</w:t>
      </w:r>
      <w:r w:rsidRPr="00EC254D">
        <w:rPr>
          <w:rStyle w:val="StyleUnderline"/>
        </w:rPr>
        <w:t xml:space="preserve"> together </w:t>
      </w:r>
      <w:r w:rsidRPr="00EC254D">
        <w:rPr>
          <w:rStyle w:val="StyleUnderline"/>
          <w:highlight w:val="cyan"/>
        </w:rPr>
        <w:t>in lockstep. Every additional unit of GDP means</w:t>
      </w:r>
      <w:r w:rsidRPr="00EC254D">
        <w:rPr>
          <w:rStyle w:val="StyleUnderline"/>
        </w:rPr>
        <w:t xml:space="preserve"> roughly </w:t>
      </w:r>
      <w:r w:rsidRPr="00EC254D">
        <w:rPr>
          <w:rStyle w:val="StyleUnderline"/>
          <w:highlight w:val="cyan"/>
        </w:rPr>
        <w:t>an additional unit of</w:t>
      </w:r>
      <w:r w:rsidRPr="00EC254D">
        <w:rPr>
          <w:rStyle w:val="StyleUnderline"/>
        </w:rPr>
        <w:t xml:space="preserve"> material </w:t>
      </w:r>
      <w:r w:rsidRPr="00EC254D">
        <w:rPr>
          <w:rStyle w:val="StyleUnderline"/>
          <w:highlight w:val="cyan"/>
        </w:rPr>
        <w:t>extraction.</w:t>
      </w:r>
      <w:r w:rsidRPr="00EC254D">
        <w:rPr>
          <w:rStyle w:val="StyleUnderline"/>
        </w:rPr>
        <w:t xml:space="preserve"> </w:t>
      </w:r>
      <w:r w:rsidRPr="005040A0">
        <w:rPr>
          <w:sz w:val="10"/>
        </w:rPr>
        <w:t xml:space="preserve">“There has been a radical acceleration of fossil fuel use since 1945, rising along with the explosion in both GDP and material use. And carbon emissions have gone up right along with it. Annual emissions more than doubled from 2 billion tons per year to 5 billion tons per year during the first half of the 1900s. During the second half of the century they rose fivefold, reaching 25 billion tons by the year 2000. And they have continued to rise since then, despite a string of international climate summits, reaching 37 billion tons in 2019. Of course, there is no intrinsic relationship between energy use and CO2 emissions. It all depends on what energy source we’re using. Coal is by far the most carbon-intensive of the fossil fuels. Oil — which has grown much more quickly than coal since 1945 — emits less CO2 per unit of energy. And natural gas is less intensive still. </w:t>
      </w:r>
      <w:r w:rsidRPr="00EC254D">
        <w:rPr>
          <w:rStyle w:val="StyleUnderline"/>
          <w:highlight w:val="cyan"/>
        </w:rPr>
        <w:t xml:space="preserve">As the </w:t>
      </w:r>
      <w:r w:rsidRPr="00EC254D">
        <w:rPr>
          <w:rStyle w:val="StyleUnderline"/>
        </w:rPr>
        <w:t xml:space="preserve">global </w:t>
      </w:r>
      <w:r w:rsidRPr="00EC254D">
        <w:rPr>
          <w:rStyle w:val="StyleUnderline"/>
          <w:highlight w:val="cyan"/>
        </w:rPr>
        <w:t>economy has come to rely</w:t>
      </w:r>
      <w:r w:rsidRPr="00EC254D">
        <w:rPr>
          <w:rStyle w:val="StyleUnderline"/>
        </w:rPr>
        <w:t xml:space="preserve"> more </w:t>
      </w:r>
      <w:r w:rsidRPr="00EC254D">
        <w:rPr>
          <w:rStyle w:val="StyleUnderline"/>
          <w:highlight w:val="cyan"/>
        </w:rPr>
        <w:t>on</w:t>
      </w:r>
      <w:r w:rsidRPr="00EC254D">
        <w:rPr>
          <w:rStyle w:val="StyleUnderline"/>
        </w:rPr>
        <w:t xml:space="preserve"> these </w:t>
      </w:r>
      <w:r w:rsidRPr="00EC254D">
        <w:rPr>
          <w:rStyle w:val="StyleUnderline"/>
          <w:highlight w:val="cyan"/>
        </w:rPr>
        <w:t>less polluting fuels, one might think</w:t>
      </w:r>
      <w:r w:rsidRPr="00EC254D">
        <w:rPr>
          <w:rStyle w:val="StyleUnderline"/>
        </w:rPr>
        <w:t xml:space="preserve"> that </w:t>
      </w:r>
      <w:r w:rsidRPr="00EC254D">
        <w:rPr>
          <w:rStyle w:val="StyleUnderline"/>
          <w:highlight w:val="cyan"/>
        </w:rPr>
        <w:t>emissions would begin to decline.… [But] because GDP growth is driving total energy demand up</w:t>
      </w:r>
      <w:r w:rsidRPr="00EC254D">
        <w:rPr>
          <w:rStyle w:val="StyleUnderline"/>
        </w:rPr>
        <w:t xml:space="preserve"> at such a rapid pace … </w:t>
      </w:r>
      <w:r w:rsidRPr="00EC254D">
        <w:rPr>
          <w:rStyle w:val="StyleUnderline"/>
          <w:highlight w:val="cyan"/>
        </w:rPr>
        <w:t>these</w:t>
      </w:r>
      <w:r w:rsidRPr="00EC254D">
        <w:rPr>
          <w:rStyle w:val="StyleUnderline"/>
        </w:rPr>
        <w:t xml:space="preserve"> new fuels </w:t>
      </w:r>
      <w:r w:rsidRPr="00EC254D">
        <w:rPr>
          <w:rStyle w:val="StyleUnderline"/>
          <w:highlight w:val="cyan"/>
        </w:rPr>
        <w:t>aren’t replacing the older ones, they are being added on top of them.</w:t>
      </w:r>
      <w:r w:rsidRPr="005040A0">
        <w:rPr>
          <w:sz w:val="10"/>
        </w:rPr>
        <w:t xml:space="preserve"> The </w:t>
      </w:r>
      <w:r w:rsidRPr="00EC254D">
        <w:rPr>
          <w:rStyle w:val="StyleUnderline"/>
        </w:rPr>
        <w:t xml:space="preserve">shift to oil and gas hasn’t been an energy transition, but an energy addition. </w:t>
      </w:r>
      <w:r w:rsidRPr="005040A0">
        <w:rPr>
          <w:sz w:val="10"/>
        </w:rPr>
        <w:t>“</w:t>
      </w:r>
      <w:r w:rsidRPr="00EC254D">
        <w:rPr>
          <w:rStyle w:val="StyleUnderline"/>
        </w:rPr>
        <w:t>The same thing is happening right now with renewable energy</w:t>
      </w:r>
      <w:r w:rsidRPr="005040A0">
        <w:rPr>
          <w:sz w:val="10"/>
        </w:rPr>
        <w:t xml:space="preserve">… </w:t>
      </w:r>
      <w:r w:rsidRPr="00EC254D">
        <w:rPr>
          <w:rStyle w:val="StyleUnderline"/>
        </w:rPr>
        <w:t>To keep energy flowing when the sun isn’t shining and the wind isn’t blowing will require enormous batteries</w:t>
      </w:r>
      <w:r w:rsidRPr="005040A0">
        <w:rPr>
          <w:sz w:val="10"/>
        </w:rPr>
        <w:t xml:space="preserve"> at the grid level. </w:t>
      </w:r>
      <w:r w:rsidRPr="00EC254D">
        <w:rPr>
          <w:rStyle w:val="StyleUnderline"/>
        </w:rPr>
        <w:t>This means 40 million tons of lithium — an eye-watering 2,700% increase over current levels of extraction</w:t>
      </w:r>
      <w:r w:rsidRPr="005040A0">
        <w:rPr>
          <w:sz w:val="10"/>
        </w:rPr>
        <w:t xml:space="preserve">… It takes 500,000 gallons of water to produce a single ton of lithium. Even at present levels of extraction this is causing real problems. In the Andes, where most of the world’s lithium is located, mining companies are burning through the water tables and leaving farmers with nothing to irrigate their crops. Many have had no choice but to abandon their land altogether. Meanwhile, chemical leaks from lithium mines have poisoned rivers from Chile to Argentina, Nevada to Tibet, killing off whole freshwater ecosystems. </w:t>
      </w:r>
      <w:r w:rsidRPr="00EC254D">
        <w:rPr>
          <w:rStyle w:val="StyleUnderline"/>
        </w:rPr>
        <w:t>The lithium boom has barely started, and it’s already a catastrophe</w:t>
      </w:r>
      <w:r w:rsidRPr="005040A0">
        <w:rPr>
          <w:sz w:val="10"/>
        </w:rPr>
        <w:t>… “</w:t>
      </w:r>
      <w:r w:rsidRPr="00CE5249">
        <w:rPr>
          <w:rStyle w:val="StyleUnderline"/>
        </w:rPr>
        <w:t>Today the world is producing 8 billion more megawatt hours of clean energy each year than in 2000. That’s a lot</w:t>
      </w:r>
      <w:r w:rsidRPr="005040A0">
        <w:rPr>
          <w:sz w:val="10"/>
        </w:rPr>
        <w:t xml:space="preserve"> — enough to power all of Russia. </w:t>
      </w:r>
      <w:r w:rsidRPr="00CE5249">
        <w:rPr>
          <w:rStyle w:val="StyleUnderline"/>
        </w:rPr>
        <w:t>But over exactly the same period, economic growth has caused energy demand to increase by 48 billion megawatt hours</w:t>
      </w:r>
      <w:r w:rsidRPr="00EC254D">
        <w:rPr>
          <w:rStyle w:val="StyleUnderline"/>
        </w:rPr>
        <w:t xml:space="preserve">. </w:t>
      </w:r>
      <w:r w:rsidRPr="005040A0">
        <w:rPr>
          <w:sz w:val="10"/>
        </w:rPr>
        <w:t>“</w:t>
      </w:r>
      <w:r w:rsidRPr="00EC254D">
        <w:rPr>
          <w:rStyle w:val="StyleUnderline"/>
          <w:highlight w:val="cyan"/>
        </w:rPr>
        <w:t>There’s also something else</w:t>
      </w:r>
      <w:r w:rsidRPr="00EC254D">
        <w:rPr>
          <w:rStyle w:val="StyleUnderline"/>
        </w:rPr>
        <w:t xml:space="preserve"> going on. </w:t>
      </w:r>
      <w:r w:rsidRPr="00EC254D">
        <w:rPr>
          <w:rStyle w:val="StyleUnderline"/>
          <w:highlight w:val="cyan"/>
        </w:rPr>
        <w:t>With every year that goes by, it becomes more and more difficult to extract the same amount of materials</w:t>
      </w:r>
      <w:r w:rsidRPr="005040A0">
        <w:rPr>
          <w:sz w:val="10"/>
        </w:rPr>
        <w:t xml:space="preserve"> from the earth. Today, three times more material has to be extracted per unit of metal than a century ago.”[4] There is no such thing as ‘green capitalism’. The ‘Green New Deal’ proposed by social democrats — which actually involves privatising the last areas of common land — is species suicide. Socialism and non-intensive production Under capitalism, commodities are only produced if they are profitable, i.e. if labour is exploitable enough to expand capital. They are use-values/utilities and exchange-values. </w:t>
      </w:r>
      <w:r w:rsidRPr="00EC254D">
        <w:rPr>
          <w:rStyle w:val="StyleUnderline"/>
          <w:highlight w:val="cyan"/>
        </w:rPr>
        <w:t>Under socialism, goods</w:t>
      </w:r>
      <w:r w:rsidRPr="005040A0">
        <w:rPr>
          <w:sz w:val="10"/>
        </w:rPr>
        <w:t xml:space="preserve"> (having been decommodified) </w:t>
      </w:r>
      <w:r w:rsidRPr="00EC254D">
        <w:rPr>
          <w:rStyle w:val="StyleUnderline"/>
          <w:highlight w:val="cyan"/>
        </w:rPr>
        <w:t>are produced if we deem them to be useful, via democratic</w:t>
      </w:r>
      <w:r w:rsidRPr="00CE5249">
        <w:rPr>
          <w:rStyle w:val="StyleUnderline"/>
        </w:rPr>
        <w:t xml:space="preserve"> regulation and </w:t>
      </w:r>
      <w:r w:rsidRPr="00EC254D">
        <w:rPr>
          <w:rStyle w:val="StyleUnderline"/>
          <w:highlight w:val="cyan"/>
        </w:rPr>
        <w:t>demand.</w:t>
      </w:r>
      <w:r w:rsidRPr="005040A0">
        <w:rPr>
          <w:sz w:val="10"/>
        </w:rPr>
        <w:t xml:space="preserve"> They are just use-values and socially owned, so no exchange of ownership takes place, i.e. exchange value and profit are abolished. If we deem that a good is not useful since it is damaging the environment or contributing to climate change too much, we can decide not to make it. Or we can find a way of making it that does not damage or exhaust nature. </w:t>
      </w:r>
      <w:r w:rsidRPr="00EC254D">
        <w:rPr>
          <w:rStyle w:val="StyleUnderline"/>
          <w:highlight w:val="cyan"/>
        </w:rPr>
        <w:t>Rather than fossil fuel</w:t>
      </w:r>
      <w:r w:rsidRPr="005040A0">
        <w:rPr>
          <w:sz w:val="10"/>
        </w:rPr>
        <w:t xml:space="preserve"> (which disappears into thin air and so has to be extracted anew by exploited labour, making it perfect for the needs of capital) </w:t>
      </w:r>
      <w:r w:rsidRPr="00EC254D">
        <w:rPr>
          <w:rStyle w:val="StyleUnderline"/>
          <w:highlight w:val="cyan"/>
        </w:rPr>
        <w:t>or metals</w:t>
      </w:r>
      <w:r w:rsidRPr="005040A0">
        <w:rPr>
          <w:sz w:val="10"/>
        </w:rPr>
        <w:t xml:space="preserve"> (which are finite), </w:t>
      </w:r>
      <w:r w:rsidRPr="00EC254D">
        <w:rPr>
          <w:rStyle w:val="StyleUnderline"/>
          <w:highlight w:val="cyan"/>
        </w:rPr>
        <w:t>we could use non-labour-intensive renewables</w:t>
      </w:r>
      <w:r w:rsidRPr="00EC254D">
        <w:rPr>
          <w:rStyle w:val="StyleUnderline"/>
        </w:rPr>
        <w:t xml:space="preserve"> </w:t>
      </w:r>
      <w:r w:rsidRPr="00EC254D">
        <w:rPr>
          <w:rStyle w:val="StyleUnderline"/>
          <w:highlight w:val="cyan"/>
        </w:rPr>
        <w:t>— sunlight, wind and especially</w:t>
      </w:r>
      <w:r w:rsidRPr="005040A0">
        <w:rPr>
          <w:sz w:val="10"/>
        </w:rPr>
        <w:t xml:space="preserve"> (for physical products) </w:t>
      </w:r>
      <w:r w:rsidRPr="00EC254D">
        <w:rPr>
          <w:rStyle w:val="StyleUnderline"/>
          <w:highlight w:val="cyan"/>
        </w:rPr>
        <w:t>fibrous plants</w:t>
      </w:r>
      <w:r w:rsidRPr="005040A0">
        <w:rPr>
          <w:sz w:val="10"/>
        </w:rPr>
        <w:t xml:space="preserve"> (</w:t>
      </w:r>
      <w:hyperlink r:id="rId50" w:history="1">
        <w:r w:rsidRPr="005040A0">
          <w:rPr>
            <w:rStyle w:val="Hyperlink"/>
            <w:rFonts w:eastAsiaTheme="majorEastAsia"/>
            <w:sz w:val="10"/>
          </w:rPr>
          <w:t>especially hemp</w:t>
        </w:r>
      </w:hyperlink>
      <w:r w:rsidRPr="005040A0">
        <w:rPr>
          <w:sz w:val="10"/>
        </w:rPr>
        <w:t xml:space="preserve">, which can replace steel, concrete, graphene, lithium and fossil fuel) </w:t>
      </w:r>
      <w:r w:rsidRPr="00EC254D">
        <w:rPr>
          <w:rStyle w:val="StyleUnderline"/>
          <w:highlight w:val="cyan"/>
        </w:rPr>
        <w:t xml:space="preserve">and </w:t>
      </w:r>
      <w:hyperlink r:id="rId51" w:history="1">
        <w:r w:rsidRPr="00EC254D">
          <w:rPr>
            <w:rStyle w:val="StyleUnderline"/>
            <w:rFonts w:eastAsiaTheme="majorEastAsia"/>
            <w:highlight w:val="cyan"/>
          </w:rPr>
          <w:t>mycelium</w:t>
        </w:r>
      </w:hyperlink>
      <w:r w:rsidRPr="005040A0">
        <w:rPr>
          <w:sz w:val="10"/>
        </w:rPr>
        <w:t xml:space="preserve"> (from which we can even make </w:t>
      </w:r>
      <w:hyperlink r:id="rId52" w:history="1">
        <w:r w:rsidRPr="005040A0">
          <w:rPr>
            <w:rStyle w:val="Hyperlink"/>
            <w:rFonts w:eastAsiaTheme="majorEastAsia"/>
            <w:sz w:val="10"/>
          </w:rPr>
          <w:t>computers</w:t>
        </w:r>
      </w:hyperlink>
      <w:r w:rsidRPr="005040A0">
        <w:rPr>
          <w:sz w:val="10"/>
        </w:rPr>
        <w:t xml:space="preserve">). </w:t>
      </w:r>
      <w:r w:rsidRPr="00EC254D">
        <w:rPr>
          <w:rStyle w:val="StyleUnderline"/>
        </w:rPr>
        <w:t xml:space="preserve">And because socialism can plan </w:t>
      </w:r>
      <w:r w:rsidRPr="005040A0">
        <w:rPr>
          <w:sz w:val="10"/>
        </w:rPr>
        <w:t xml:space="preserve">and co-ordinate </w:t>
      </w:r>
      <w:r w:rsidRPr="00EC254D">
        <w:rPr>
          <w:rStyle w:val="StyleUnderline"/>
        </w:rPr>
        <w:t>production</w:t>
      </w:r>
      <w:r w:rsidRPr="005040A0">
        <w:rPr>
          <w:sz w:val="10"/>
        </w:rPr>
        <w:t xml:space="preserve"> as a whole </w:t>
      </w:r>
      <w:r w:rsidRPr="00EC254D">
        <w:rPr>
          <w:rStyle w:val="StyleUnderline"/>
        </w:rPr>
        <w:t>on a break-even basis, instead of having to bow to the demands of</w:t>
      </w:r>
      <w:r w:rsidRPr="005040A0">
        <w:rPr>
          <w:sz w:val="10"/>
        </w:rPr>
        <w:t xml:space="preserve"> capital accumulation and </w:t>
      </w:r>
      <w:r w:rsidRPr="00EC254D">
        <w:rPr>
          <w:rStyle w:val="StyleUnderline"/>
        </w:rPr>
        <w:t>anarchic competition between private producers, we can grow economic output at the rate nature replenishes</w:t>
      </w:r>
      <w:r w:rsidRPr="005040A0">
        <w:rPr>
          <w:sz w:val="10"/>
        </w:rPr>
        <w:t xml:space="preserve"> (or slower) — something that socialism could help instead of hinder. </w:t>
      </w:r>
      <w:r w:rsidRPr="00EC254D">
        <w:rPr>
          <w:rStyle w:val="StyleUnderline"/>
        </w:rPr>
        <w:t>Achieving the abundant material wealth for all promised by communism</w:t>
      </w:r>
      <w:r w:rsidRPr="005040A0">
        <w:rPr>
          <w:sz w:val="10"/>
        </w:rPr>
        <w:t xml:space="preserve"> (as it develops into its higher stage, when production becomes fully automated and, eventually, free) </w:t>
      </w:r>
      <w:r w:rsidRPr="00EC254D">
        <w:rPr>
          <w:rStyle w:val="StyleUnderline"/>
        </w:rPr>
        <w:t xml:space="preserve">is part of the solution. Fibrous plants like </w:t>
      </w:r>
      <w:r w:rsidRPr="00EC254D">
        <w:rPr>
          <w:rStyle w:val="StyleUnderline"/>
          <w:highlight w:val="cyan"/>
        </w:rPr>
        <w:t xml:space="preserve">hemp </w:t>
      </w:r>
      <w:hyperlink r:id="rId53" w:history="1">
        <w:r w:rsidRPr="005752FC">
          <w:rPr>
            <w:rStyle w:val="StyleUnderline"/>
            <w:rFonts w:eastAsiaTheme="majorEastAsia"/>
            <w:highlight w:val="cyan"/>
          </w:rPr>
          <w:t>quickly draw down and sequester CO2</w:t>
        </w:r>
      </w:hyperlink>
      <w:r w:rsidRPr="005752FC">
        <w:rPr>
          <w:rStyle w:val="StyleUnderline"/>
          <w:highlight w:val="cyan"/>
        </w:rPr>
        <w:t xml:space="preserve"> while </w:t>
      </w:r>
      <w:r w:rsidRPr="00EC254D">
        <w:rPr>
          <w:rStyle w:val="StyleUnderline"/>
          <w:highlight w:val="cyan"/>
        </w:rPr>
        <w:t>reviving the soil, reversing desertification</w:t>
      </w:r>
      <w:r w:rsidRPr="00EC254D">
        <w:rPr>
          <w:rStyle w:val="StyleUnderline"/>
        </w:rPr>
        <w:t>; and the products made from them</w:t>
      </w:r>
      <w:r w:rsidRPr="005040A0">
        <w:rPr>
          <w:sz w:val="10"/>
        </w:rPr>
        <w:t xml:space="preserve"> (including bioplastic that is 10 times stronger than steel; batteries that </w:t>
      </w:r>
      <w:hyperlink r:id="rId54" w:history="1">
        <w:r w:rsidRPr="005040A0">
          <w:rPr>
            <w:rStyle w:val="Hyperlink"/>
            <w:rFonts w:eastAsiaTheme="majorEastAsia"/>
            <w:sz w:val="10"/>
          </w:rPr>
          <w:t>outperform lithium and graphene</w:t>
        </w:r>
      </w:hyperlink>
      <w:r w:rsidRPr="005040A0">
        <w:rPr>
          <w:sz w:val="10"/>
        </w:rPr>
        <w:t xml:space="preserve">; and highly-insulating </w:t>
      </w:r>
      <w:hyperlink r:id="rId55" w:history="1">
        <w:r w:rsidRPr="005040A0">
          <w:rPr>
            <w:rStyle w:val="Hyperlink"/>
            <w:rFonts w:eastAsiaTheme="majorEastAsia"/>
            <w:sz w:val="10"/>
          </w:rPr>
          <w:t>carbon-negative hempcrete</w:t>
        </w:r>
      </w:hyperlink>
      <w:r w:rsidRPr="005040A0">
        <w:rPr>
          <w:sz w:val="10"/>
        </w:rPr>
        <w:t xml:space="preserve">) </w:t>
      </w:r>
      <w:r w:rsidRPr="00EC254D">
        <w:rPr>
          <w:rStyle w:val="StyleUnderline"/>
        </w:rPr>
        <w:t>keep that carbon sequestered indefinitely. Abundant material wealth for all includes abundant vegetation, permaculture, afforestation</w:t>
      </w:r>
      <w:r w:rsidRPr="005040A0">
        <w:rPr>
          <w:sz w:val="10"/>
        </w:rPr>
        <w:t xml:space="preserve">, etc. </w:t>
      </w:r>
      <w:r w:rsidRPr="00EC254D">
        <w:rPr>
          <w:rStyle w:val="StyleUnderline"/>
          <w:highlight w:val="cyan"/>
        </w:rPr>
        <w:t>There is also</w:t>
      </w:r>
      <w:r w:rsidRPr="005752FC">
        <w:rPr>
          <w:rStyle w:val="StyleUnderline"/>
        </w:rPr>
        <w:t xml:space="preserve"> </w:t>
      </w:r>
      <w:r w:rsidRPr="00CE5249">
        <w:rPr>
          <w:rStyle w:val="StyleUnderline"/>
        </w:rPr>
        <w:t xml:space="preserve">the </w:t>
      </w:r>
      <w:r w:rsidRPr="00EC254D">
        <w:rPr>
          <w:rStyle w:val="StyleUnderline"/>
          <w:highlight w:val="cyan"/>
        </w:rPr>
        <w:t xml:space="preserve">potential for micro-organisms to supply </w:t>
      </w:r>
      <w:r w:rsidRPr="00CE5249">
        <w:rPr>
          <w:rStyle w:val="StyleUnderline"/>
        </w:rPr>
        <w:t xml:space="preserve">a </w:t>
      </w:r>
      <w:r w:rsidRPr="00EC254D">
        <w:rPr>
          <w:rStyle w:val="StyleUnderline"/>
          <w:highlight w:val="cyan"/>
        </w:rPr>
        <w:t xml:space="preserve">near-infinite </w:t>
      </w:r>
      <w:r w:rsidRPr="00CE5249">
        <w:rPr>
          <w:rStyle w:val="StyleUnderline"/>
        </w:rPr>
        <w:t xml:space="preserve">source of </w:t>
      </w:r>
      <w:r w:rsidRPr="005C19D9">
        <w:rPr>
          <w:rStyle w:val="StyleUnderline"/>
          <w:highlight w:val="cyan"/>
        </w:rPr>
        <w:t>energy</w:t>
      </w:r>
      <w:r w:rsidRPr="00EC254D">
        <w:rPr>
          <w:rStyle w:val="StyleUnderline"/>
        </w:rPr>
        <w:t>.</w:t>
      </w:r>
      <w:r w:rsidRPr="005040A0">
        <w:rPr>
          <w:sz w:val="10"/>
        </w:rPr>
        <w:t xml:space="preserve"> In 2018, scientists in the US confirmed a theory first proposed by Soviet geologists when they found </w:t>
      </w:r>
      <w:hyperlink r:id="rId56" w:history="1">
        <w:r w:rsidRPr="005040A0">
          <w:rPr>
            <w:rStyle w:val="Hyperlink"/>
            <w:rFonts w:eastAsiaTheme="majorEastAsia"/>
            <w:sz w:val="10"/>
          </w:rPr>
          <w:t>huge populations of bacteria living in the extreme temperatures of Earth’s crust</w:t>
        </w:r>
      </w:hyperlink>
      <w:r w:rsidRPr="005040A0">
        <w:rPr>
          <w:sz w:val="10"/>
        </w:rPr>
        <w:t xml:space="preserve">, despite the lack of photosynthesis and nutrients, living solely from chemical reactions fuelled by geothermal energy. They estimated that up to 23 billion tonnes of micro-organisms live in this “deep biosphere”, making it the largest ecosystem on the planet and accounting for nearly 400 times the amount of carbon found in all living humans. Here lies a potential source of abundant energy (although we will have to assess whether the benefits outweigh the impacts of drilling). Other scientists have even found that the Geobacter bacteria found in human waste can convert sewage into fresh water and </w:t>
      </w:r>
      <w:hyperlink r:id="rId57" w:history="1">
        <w:r w:rsidRPr="005040A0">
          <w:rPr>
            <w:rStyle w:val="Hyperlink"/>
            <w:rFonts w:eastAsiaTheme="majorEastAsia"/>
            <w:sz w:val="10"/>
          </w:rPr>
          <w:t>produce electricity in the process</w:t>
        </w:r>
      </w:hyperlink>
      <w:r w:rsidRPr="005040A0">
        <w:rPr>
          <w:sz w:val="10"/>
        </w:rPr>
        <w:t xml:space="preserve">. It is now thought that one day </w:t>
      </w:r>
      <w:hyperlink r:id="rId58" w:history="1">
        <w:r w:rsidRPr="005040A0">
          <w:rPr>
            <w:rStyle w:val="Hyperlink"/>
            <w:rFonts w:eastAsiaTheme="majorEastAsia"/>
            <w:sz w:val="10"/>
          </w:rPr>
          <w:t>microbial fuel cells</w:t>
        </w:r>
      </w:hyperlink>
      <w:r w:rsidRPr="005040A0">
        <w:rPr>
          <w:sz w:val="10"/>
        </w:rPr>
        <w:t xml:space="preserve"> could power our phones, household appliances — and even spaceships. </w:t>
      </w:r>
      <w:r w:rsidRPr="00EC254D">
        <w:rPr>
          <w:rStyle w:val="StyleUnderline"/>
          <w:highlight w:val="cyan"/>
        </w:rPr>
        <w:t>Investment</w:t>
      </w:r>
      <w:r w:rsidRPr="005752FC">
        <w:rPr>
          <w:rStyle w:val="StyleUnderline"/>
        </w:rPr>
        <w:t xml:space="preserve"> </w:t>
      </w:r>
      <w:r w:rsidRPr="00CE5249">
        <w:rPr>
          <w:rStyle w:val="StyleUnderline"/>
        </w:rPr>
        <w:t xml:space="preserve">in microbial fuel cells </w:t>
      </w:r>
      <w:r w:rsidRPr="00EC254D">
        <w:rPr>
          <w:rStyle w:val="StyleUnderline"/>
          <w:highlight w:val="cyan"/>
        </w:rPr>
        <w:t>will remain</w:t>
      </w:r>
      <w:r w:rsidRPr="00EC254D">
        <w:rPr>
          <w:rStyle w:val="StyleUnderline"/>
        </w:rPr>
        <w:t xml:space="preserve"> seriously </w:t>
      </w:r>
      <w:r w:rsidRPr="00EC254D">
        <w:rPr>
          <w:rStyle w:val="StyleUnderline"/>
          <w:highlight w:val="cyan"/>
        </w:rPr>
        <w:t>limited</w:t>
      </w:r>
      <w:r w:rsidRPr="00EC254D">
        <w:rPr>
          <w:rStyle w:val="StyleUnderline"/>
        </w:rPr>
        <w:t xml:space="preserve">, however, </w:t>
      </w:r>
      <w:r w:rsidRPr="00EC254D">
        <w:rPr>
          <w:rStyle w:val="StyleUnderline"/>
          <w:highlight w:val="cyan"/>
        </w:rPr>
        <w:t>until value-creation is based solely on utility</w:t>
      </w:r>
      <w:r w:rsidRPr="00EC254D">
        <w:rPr>
          <w:rStyle w:val="StyleUnderline"/>
        </w:rPr>
        <w:t xml:space="preserve"> instead of exploitation</w:t>
      </w:r>
      <w:r w:rsidRPr="005040A0">
        <w:rPr>
          <w:sz w:val="10"/>
        </w:rPr>
        <w:t xml:space="preserve"> and profit, since capital cannot exploit the labour time of microbes! Modern science — which is looking more and more ‘presocialist’, i.e. systematic, holistic and dialectial-materialist (the Marxist method of assessing history as moving forward through material and social interactions)— has proven that humans depend on plants and bacteria for everyday life, </w:t>
      </w:r>
      <w:hyperlink r:id="rId59" w:history="1">
        <w:r w:rsidRPr="005040A0">
          <w:rPr>
            <w:rStyle w:val="Hyperlink"/>
            <w:rFonts w:eastAsiaTheme="majorEastAsia"/>
            <w:sz w:val="10"/>
          </w:rPr>
          <w:t>smashing the myth of The Individual</w:t>
        </w:r>
        <w:r w:rsidRPr="005040A0">
          <w:rPr>
            <w:rStyle w:val="Hyperlink"/>
            <w:sz w:val="10"/>
          </w:rPr>
          <w:t xml:space="preserve"> </w:t>
        </w:r>
      </w:hyperlink>
      <w:r w:rsidRPr="005040A0">
        <w:rPr>
          <w:sz w:val="10"/>
        </w:rPr>
        <w:t xml:space="preserve">— the world is powered by collectivism. Indeed, trees, plants and bacteria are our relatives. The world is one interconnected whole. The </w:t>
      </w:r>
      <w:r w:rsidRPr="002770CF">
        <w:rPr>
          <w:rStyle w:val="StyleUnderline"/>
        </w:rPr>
        <w:t>socialisation of the means of production, whereby the means of production are owned by humanity instead of capital, will thus be a ‘naturalising’ humanisation, plantification and microbiolisation of production</w:t>
      </w:r>
      <w:r w:rsidRPr="005040A0">
        <w:rPr>
          <w:sz w:val="10"/>
        </w:rPr>
        <w:t xml:space="preserve">. </w:t>
      </w:r>
      <w:r w:rsidRPr="002770CF">
        <w:rPr>
          <w:rStyle w:val="StyleUnderline"/>
        </w:rPr>
        <w:t xml:space="preserve">Other forms of existing carbon-negative production that could be scaled up include </w:t>
      </w:r>
      <w:hyperlink w:history="1">
        <w:r w:rsidRPr="002770CF">
          <w:rPr>
            <w:rStyle w:val="StyleUnderline"/>
            <w:rFonts w:eastAsiaTheme="majorEastAsia"/>
          </w:rPr>
          <w:t>‘sky mining’ for diamonds</w:t>
        </w:r>
      </w:hyperlink>
      <w:r w:rsidRPr="005040A0">
        <w:rPr>
          <w:sz w:val="10"/>
        </w:rPr>
        <w:t xml:space="preserve"> that are chemically identical to earth diamonds, </w:t>
      </w:r>
      <w:r w:rsidRPr="002770CF">
        <w:rPr>
          <w:rStyle w:val="StyleUnderline"/>
        </w:rPr>
        <w:t>another industry that only exists</w:t>
      </w:r>
      <w:r w:rsidRPr="00EC254D">
        <w:rPr>
          <w:rStyle w:val="StyleUnderline"/>
        </w:rPr>
        <w:t xml:space="preserve"> on a small scale</w:t>
      </w:r>
      <w:r w:rsidRPr="005040A0">
        <w:rPr>
          <w:sz w:val="10"/>
        </w:rPr>
        <w:t xml:space="preserve"> under capitalism </w:t>
      </w:r>
      <w:r w:rsidRPr="00EC254D">
        <w:rPr>
          <w:rStyle w:val="StyleUnderline"/>
        </w:rPr>
        <w:t>because of the lack of labour exploitation</w:t>
      </w:r>
      <w:r w:rsidRPr="005040A0">
        <w:rPr>
          <w:sz w:val="10"/>
        </w:rPr>
        <w:t xml:space="preserve"> involved. </w:t>
      </w:r>
      <w:r w:rsidRPr="00EC254D">
        <w:rPr>
          <w:rStyle w:val="StyleUnderline"/>
        </w:rPr>
        <w:t xml:space="preserve">Emissions-free, energy-dense nuclear power, is also an option. </w:t>
      </w:r>
      <w:r w:rsidRPr="005040A0">
        <w:rPr>
          <w:sz w:val="10"/>
        </w:rPr>
        <w:t xml:space="preserve">The initial impact of mining uranium on the environment must be re-assessed by an independent socialist state, but to prove our earlier point, nuclear has not been abandoned because of safety fears, but because its capital-intensity has become unprofitable as ever-growing total capital becomes harder and harder to expand by the relatively diminishing pool of human labour. In terms of worker safety, nuclear is </w:t>
      </w:r>
      <w:hyperlink r:id="rId60" w:history="1">
        <w:r w:rsidRPr="005040A0">
          <w:rPr>
            <w:rStyle w:val="Hyperlink"/>
            <w:rFonts w:eastAsiaTheme="majorEastAsia"/>
            <w:sz w:val="10"/>
          </w:rPr>
          <w:t>the safest form of energy production</w:t>
        </w:r>
      </w:hyperlink>
      <w:r w:rsidRPr="005040A0">
        <w:rPr>
          <w:sz w:val="10"/>
        </w:rPr>
        <w:t xml:space="preserve">. </w:t>
      </w:r>
      <w:r w:rsidRPr="00EC254D">
        <w:rPr>
          <w:rStyle w:val="StyleUnderline"/>
        </w:rPr>
        <w:t xml:space="preserve">There is also the prospect of space-based solar power and associated wireless transmission, without the intermittency of night time or winter </w:t>
      </w:r>
      <w:r w:rsidRPr="005040A0">
        <w:rPr>
          <w:sz w:val="10"/>
        </w:rPr>
        <w:t xml:space="preserve">suffered by solar panels and wind turbines on Earth. This, too, however, has proven too expensive for investors who won’t invest without the prospect of a higher return. Reverting to overly local, small-scale production—which would make everything more expensive — is not an option. Sea levels are rising and we probably need to build incredibly vast dikes on every continent. Rising temperatures will also massively increase the demand for air conditioning, which will have to be powered by something abundant and emissions-free, like nuclear. But socialism never works? </w:t>
      </w:r>
      <w:r w:rsidRPr="005040A0">
        <w:rPr>
          <w:sz w:val="10"/>
          <w:szCs w:val="16"/>
        </w:rPr>
        <w:t>Clearly, we need world socialism.</w:t>
      </w:r>
      <w:r w:rsidRPr="005040A0">
        <w:rPr>
          <w:sz w:val="10"/>
        </w:rPr>
        <w:t xml:space="preserve"> Countries that are arguably ‘semi-socialist’ or that are supposedly ‘working towards’ socialism, like China and Venezuela, still work to some extent on the basis of commodity-production. But even ‘fully’ socialist countries still have to trade with capitalist countries, and that means having to make concessions to capital, working within a world capitalist system and having to maintain military defences at the expense of the civilian economy. Nor can they fully plan their economies due to fluctuating, unpredictable foreign prices. The need to build up foreign currency also incentivises black markets. Again, </w:t>
      </w:r>
      <w:r w:rsidRPr="00EC254D">
        <w:rPr>
          <w:rStyle w:val="StyleUnderline"/>
        </w:rPr>
        <w:t>because socialist production is based on utility, socialism will also be able to invest in things like mineralising CO2</w:t>
      </w:r>
      <w:r w:rsidRPr="005040A0">
        <w:rPr>
          <w:sz w:val="10"/>
        </w:rPr>
        <w:t xml:space="preserve"> (turning it permanently into basalt rock). This is not a silver bullet since it is water-intensive, but it could certainly be scaled up significantly where water scarcity is not an issue (or if </w:t>
      </w:r>
      <w:hyperlink r:id="rId61" w:history="1">
        <w:r w:rsidRPr="005040A0">
          <w:rPr>
            <w:rStyle w:val="Hyperlink"/>
            <w:rFonts w:eastAsiaTheme="majorEastAsia"/>
            <w:sz w:val="10"/>
          </w:rPr>
          <w:t>water can be ‘artificially’ produced</w:t>
        </w:r>
      </w:hyperlink>
      <w:r w:rsidRPr="005040A0">
        <w:rPr>
          <w:sz w:val="10"/>
        </w:rPr>
        <w:t xml:space="preserve">). </w:t>
      </w:r>
      <w:r w:rsidRPr="00EC254D">
        <w:rPr>
          <w:rStyle w:val="StyleUnderline"/>
        </w:rPr>
        <w:t>That we are not doing this is a travesty — but where it would be a productive industry under socialism, it is an unproductive industry under capitalism</w:t>
      </w:r>
      <w:r w:rsidRPr="005040A0">
        <w:rPr>
          <w:sz w:val="10"/>
        </w:rPr>
        <w:t xml:space="preserve">, since it does not offer a commodity that can be sold for profit (unless it is sold to the state using public debt, thereby creating no new value and contributing to money devaluation that </w:t>
      </w:r>
      <w:hyperlink r:id="rId62" w:history="1">
        <w:r w:rsidRPr="005040A0">
          <w:rPr>
            <w:rStyle w:val="Hyperlink"/>
            <w:rFonts w:eastAsiaTheme="majorEastAsia"/>
            <w:sz w:val="10"/>
          </w:rPr>
          <w:t>will eventually (imminently) cause hyperinflation</w:t>
        </w:r>
      </w:hyperlink>
      <w:r w:rsidRPr="005040A0">
        <w:rPr>
          <w:sz w:val="10"/>
        </w:rPr>
        <w:t xml:space="preserve">). It would therefore have to be funded by </w:t>
      </w:r>
      <w:r w:rsidRPr="00EC254D">
        <w:rPr>
          <w:rStyle w:val="StyleUnderline"/>
          <w:highlight w:val="cyan"/>
        </w:rPr>
        <w:t>taxes</w:t>
      </w:r>
      <w:r w:rsidRPr="005040A0">
        <w:rPr>
          <w:sz w:val="10"/>
        </w:rPr>
        <w:t xml:space="preserve"> that </w:t>
      </w:r>
      <w:r w:rsidRPr="00EC254D">
        <w:rPr>
          <w:rStyle w:val="StyleUnderline"/>
          <w:highlight w:val="cyan"/>
        </w:rPr>
        <w:t>eat into already thinning profit margins, and so these</w:t>
      </w:r>
      <w:r w:rsidRPr="005040A0">
        <w:rPr>
          <w:sz w:val="10"/>
        </w:rPr>
        <w:t xml:space="preserve"> taxes </w:t>
      </w:r>
      <w:r w:rsidRPr="00EC254D">
        <w:rPr>
          <w:rStyle w:val="StyleUnderline"/>
          <w:highlight w:val="cyan"/>
        </w:rPr>
        <w:t>are resisted by capitalists, who anyway run the capitalist state.</w:t>
      </w:r>
      <w:r w:rsidRPr="005040A0">
        <w:rPr>
          <w:sz w:val="10"/>
        </w:rPr>
        <w:t xml:space="preserve"> They are incapable of changing the system, even as it threatens to produce an ecocidal holocaust. </w:t>
      </w:r>
      <w:r w:rsidRPr="00811AA1">
        <w:rPr>
          <w:rStyle w:val="Emphasis"/>
        </w:rPr>
        <w:t>Capitalism is now effectively an extinction cult</w:t>
      </w:r>
      <w:r w:rsidRPr="00EC254D">
        <w:rPr>
          <w:rStyle w:val="StyleUnderline"/>
        </w:rPr>
        <w:t xml:space="preserve"> and can only continue to steer Earth into the sun. </w:t>
      </w:r>
      <w:r w:rsidRPr="00EC254D">
        <w:rPr>
          <w:rStyle w:val="Emphasis"/>
          <w:highlight w:val="cyan"/>
        </w:rPr>
        <w:t>Socialism</w:t>
      </w:r>
      <w:r w:rsidRPr="00811AA1">
        <w:rPr>
          <w:rStyle w:val="Emphasis"/>
        </w:rPr>
        <w:t xml:space="preserve"> — which is anyway </w:t>
      </w:r>
      <w:hyperlink r:id="rId63" w:history="1">
        <w:r w:rsidRPr="00811AA1">
          <w:rPr>
            <w:rStyle w:val="Emphasis"/>
            <w:rFonts w:eastAsiaTheme="majorEastAsia"/>
          </w:rPr>
          <w:t>becoming an economic</w:t>
        </w:r>
        <w:r w:rsidRPr="00811AA1">
          <w:rPr>
            <w:rStyle w:val="Emphasis"/>
          </w:rPr>
          <w:t xml:space="preserve"> necessity</w:t>
        </w:r>
      </w:hyperlink>
      <w:r w:rsidRPr="00811AA1">
        <w:rPr>
          <w:sz w:val="10"/>
        </w:rPr>
        <w:t xml:space="preserve"> for</w:t>
      </w:r>
      <w:r w:rsidRPr="005040A0">
        <w:rPr>
          <w:sz w:val="10"/>
        </w:rPr>
        <w:t xml:space="preserve"> the first time — </w:t>
      </w:r>
      <w:r w:rsidRPr="00EC254D">
        <w:rPr>
          <w:rStyle w:val="Emphasis"/>
          <w:highlight w:val="cyan"/>
        </w:rPr>
        <w:t>gives humanity the chance of steering Earth to safety</w:t>
      </w:r>
      <w:r w:rsidRPr="00EC254D">
        <w:rPr>
          <w:rStyle w:val="Emphasis"/>
        </w:rPr>
        <w:t>, in the nick of time.</w:t>
      </w:r>
    </w:p>
    <w:p w14:paraId="6929C4B0" w14:textId="77777777" w:rsidR="006A6955" w:rsidRDefault="006A6955" w:rsidP="006A6955">
      <w:pPr>
        <w:pStyle w:val="Heading3"/>
      </w:pPr>
      <w:r>
        <w:t>1AC---Plan</w:t>
      </w:r>
    </w:p>
    <w:p w14:paraId="026B8EF9" w14:textId="77777777" w:rsidR="006A6955" w:rsidRDefault="006A6955" w:rsidP="006A6955">
      <w:pPr>
        <w:pStyle w:val="Heading4"/>
      </w:pPr>
      <w:r w:rsidRPr="00EC254D">
        <w:t xml:space="preserve">The United States federal government should substantially increase prohibitions on anticompetitive business practices by the private sector </w:t>
      </w:r>
      <w:r>
        <w:t xml:space="preserve">in accordance with </w:t>
      </w:r>
      <w:r w:rsidRPr="00EC254D">
        <w:t xml:space="preserve">socialism. </w:t>
      </w:r>
    </w:p>
    <w:p w14:paraId="7358A3AC" w14:textId="77777777" w:rsidR="006A6955" w:rsidRPr="005518D3" w:rsidRDefault="006A6955" w:rsidP="006A6955"/>
    <w:p w14:paraId="2A8BE6B0" w14:textId="77777777" w:rsidR="006A6955" w:rsidRDefault="006A6955" w:rsidP="006A6955">
      <w:pPr>
        <w:pStyle w:val="Heading3"/>
      </w:pPr>
      <w:r>
        <w:t>1AC---Solvency</w:t>
      </w:r>
    </w:p>
    <w:p w14:paraId="541DB964" w14:textId="77777777" w:rsidR="006A6955" w:rsidRDefault="006A6955" w:rsidP="006A6955">
      <w:pPr>
        <w:pStyle w:val="Heading4"/>
      </w:pPr>
      <w:r w:rsidRPr="005518D3">
        <w:rPr>
          <w:u w:val="single"/>
        </w:rPr>
        <w:t>Solvency</w:t>
      </w:r>
      <w:r>
        <w:t>:</w:t>
      </w:r>
    </w:p>
    <w:p w14:paraId="135E07CC" w14:textId="77777777" w:rsidR="006A6955" w:rsidRPr="00D04C0A" w:rsidRDefault="006A6955" w:rsidP="006A6955"/>
    <w:p w14:paraId="195DE81E" w14:textId="77777777" w:rsidR="006A6955" w:rsidRDefault="006A6955" w:rsidP="006A6955">
      <w:pPr>
        <w:pStyle w:val="Heading4"/>
      </w:pPr>
      <w:r>
        <w:t>DPS is the optimal economic structure---avoids the challenges that accompanied the Soviet model</w:t>
      </w:r>
    </w:p>
    <w:p w14:paraId="429E738E" w14:textId="77777777" w:rsidR="006A6955" w:rsidRPr="00FE6BBA" w:rsidRDefault="006A6955" w:rsidP="006A6955">
      <w:pPr>
        <w:rPr>
          <w:rStyle w:val="Style13ptBold"/>
        </w:rPr>
      </w:pPr>
      <w:r>
        <w:rPr>
          <w:rStyle w:val="Style13ptBold"/>
        </w:rPr>
        <w:t>Kotz 8</w:t>
      </w:r>
      <w:r w:rsidRPr="00EC254D">
        <w:rPr>
          <w:rStyle w:val="Style13ptBold"/>
        </w:rPr>
        <w:t xml:space="preserve"> </w:t>
      </w:r>
      <w:r w:rsidRPr="00EC254D">
        <w:t xml:space="preserve">- economics professor at Amherst (David, </w:t>
      </w:r>
      <w:r w:rsidRPr="00FE6BBA">
        <w:t>https://people.umass.edu/dmkotz/What_Ec_Struc_Soc_08_03.pdf</w:t>
      </w:r>
      <w:r w:rsidRPr="00EC254D">
        <w:t>, emuse)</w:t>
      </w:r>
    </w:p>
    <w:p w14:paraId="53C3F251" w14:textId="77777777" w:rsidR="006A6955" w:rsidRPr="005F5994" w:rsidRDefault="006A6955" w:rsidP="006A6955">
      <w:pPr>
        <w:rPr>
          <w:rStyle w:val="StyleUnderline"/>
        </w:rPr>
      </w:pPr>
      <w:r w:rsidRPr="005F5994">
        <w:rPr>
          <w:rStyle w:val="StyleUnderline"/>
        </w:rPr>
        <w:t>The economic problems of actually existing socialism were not inherent in socialism</w:t>
      </w:r>
      <w:r w:rsidRPr="00706193">
        <w:rPr>
          <w:sz w:val="12"/>
        </w:rPr>
        <w:t xml:space="preserve">, or in economic planning. </w:t>
      </w:r>
      <w:r w:rsidRPr="005F5994">
        <w:rPr>
          <w:rStyle w:val="StyleUnderline"/>
        </w:rPr>
        <w:t>They were structural problems of the particular form of planning that first arose in the Soviet Union</w:t>
      </w:r>
      <w:r w:rsidRPr="00706193">
        <w:rPr>
          <w:sz w:val="12"/>
        </w:rPr>
        <w:t xml:space="preserve"> and later appeared in other Communist Party ruled states. </w:t>
      </w:r>
      <w:r w:rsidRPr="005F5994">
        <w:rPr>
          <w:rStyle w:val="StyleUnderline"/>
        </w:rPr>
        <w:t xml:space="preserve">All of the </w:t>
      </w:r>
      <w:r w:rsidRPr="005F5994">
        <w:rPr>
          <w:rStyle w:val="StyleUnderline"/>
          <w:highlight w:val="cyan"/>
        </w:rPr>
        <w:t>economic problems</w:t>
      </w:r>
      <w:r w:rsidRPr="00706193">
        <w:rPr>
          <w:sz w:val="12"/>
        </w:rPr>
        <w:t xml:space="preserve"> listed in section 2 above </w:t>
      </w:r>
      <w:r w:rsidRPr="005F5994">
        <w:rPr>
          <w:rStyle w:val="StyleUnderline"/>
          <w:highlight w:val="cyan"/>
        </w:rPr>
        <w:t>were due to</w:t>
      </w:r>
      <w:r w:rsidRPr="005F5994">
        <w:rPr>
          <w:rStyle w:val="StyleUnderline"/>
        </w:rPr>
        <w:t xml:space="preserve"> a key feature of that form of socialism: an </w:t>
      </w:r>
      <w:r w:rsidRPr="005F5994">
        <w:rPr>
          <w:rStyle w:val="StyleUnderline"/>
          <w:highlight w:val="cyan"/>
        </w:rPr>
        <w:t>absence of popular participation in decision-making</w:t>
      </w:r>
      <w:r w:rsidRPr="00706193">
        <w:rPr>
          <w:sz w:val="12"/>
        </w:rPr>
        <w:t xml:space="preserve"> in the economy and the state. </w:t>
      </w:r>
      <w:r w:rsidRPr="005F5994">
        <w:rPr>
          <w:rStyle w:val="StyleUnderline"/>
        </w:rPr>
        <w:t>There were various problematic policies, but the foregoing structural feature was the underlying source of the economic problems.</w:t>
      </w:r>
      <w:r w:rsidRPr="00706193">
        <w:rPr>
          <w:sz w:val="12"/>
        </w:rPr>
        <w:t xml:space="preserve">5 </w:t>
      </w:r>
      <w:r w:rsidRPr="00CE5249">
        <w:rPr>
          <w:rStyle w:val="StyleUnderline"/>
        </w:rPr>
        <w:t>Economic activity in any system will serve the needs of those who have power within</w:t>
      </w:r>
      <w:r w:rsidRPr="005F5994">
        <w:rPr>
          <w:rStyle w:val="StyleUnderline"/>
        </w:rPr>
        <w:t xml:space="preserve"> that system. </w:t>
      </w:r>
      <w:r w:rsidRPr="00706193">
        <w:rPr>
          <w:sz w:val="12"/>
        </w:rPr>
        <w:t xml:space="preserve">In a market economy ordinary consumers have a limited power -- they can decide not to purchase something. Hence, producers have be concerned with what ordinary consumers want to buy, since that is something they cannot fully control, try though they may. </w:t>
      </w:r>
      <w:r w:rsidRPr="005F5994">
        <w:rPr>
          <w:rStyle w:val="StyleUnderline"/>
        </w:rPr>
        <w:t>In Soviet-type planning, those actors with power were able to get high quality goods produced for them. No one ever claimed that Soviet weapons were of low quality, yet they were produced via the system of central planning.</w:t>
      </w:r>
      <w:r w:rsidRPr="00706193">
        <w:rPr>
          <w:sz w:val="12"/>
        </w:rPr>
        <w:t xml:space="preserve"> Soviet military leaders, and the ministers in charge of production of military equipment, were powerful and could demand high quality products. </w:t>
      </w:r>
      <w:r w:rsidRPr="005F5994">
        <w:rPr>
          <w:rStyle w:val="StyleUnderline"/>
        </w:rPr>
        <w:t>Similarly, some of the industrial ministers in civilian sectors had the power to demand high quality products, and some Soviet industrial products were world class.</w:t>
      </w:r>
      <w:r w:rsidRPr="00706193">
        <w:rPr>
          <w:sz w:val="12"/>
        </w:rPr>
        <w:t xml:space="preserve">6 Special enterprises produced housing for high officials, and the quality of such housing was excellent.7 Powerful Soviet officials exercised their power by their ability to discipline or demote top enterprise officials if product quality was deemed unsatisfactory. It was an effective incentive. </w:t>
      </w:r>
      <w:r w:rsidRPr="005F5994">
        <w:rPr>
          <w:rStyle w:val="StyleUnderline"/>
        </w:rPr>
        <w:t>By contrast, ordinary households had almost no power in the Soviet planning system.</w:t>
      </w:r>
      <w:r w:rsidRPr="00706193">
        <w:rPr>
          <w:sz w:val="12"/>
        </w:rPr>
        <w:t xml:space="preserve"> Enterprise managers were not rewarded and punished based on how well they satisfied household consumers. </w:t>
      </w:r>
      <w:r w:rsidRPr="005F5994">
        <w:rPr>
          <w:rStyle w:val="StyleUnderline"/>
        </w:rPr>
        <w:t>The environmental damage from Soviet-type central planning resulted from an unaccountable leadership's focus on economic growth. The absence of democratic rights for the population prevented the emergence of a strong environmental movement</w:t>
      </w:r>
      <w:r w:rsidRPr="00706193">
        <w:rPr>
          <w:sz w:val="12"/>
        </w:rPr>
        <w:t xml:space="preserve"> that could have insisted on changed priorities. </w:t>
      </w:r>
      <w:r w:rsidRPr="005F5994">
        <w:rPr>
          <w:rStyle w:val="StyleUnderline"/>
          <w:highlight w:val="cyan"/>
        </w:rPr>
        <w:t>For</w:t>
      </w:r>
      <w:r w:rsidRPr="005F5994">
        <w:rPr>
          <w:rStyle w:val="StyleUnderline"/>
        </w:rPr>
        <w:t xml:space="preserve"> economic </w:t>
      </w:r>
      <w:r w:rsidRPr="005F5994">
        <w:rPr>
          <w:rStyle w:val="StyleUnderline"/>
          <w:highlight w:val="cyan"/>
        </w:rPr>
        <w:t>planning to work effectively, power must be dispersed among</w:t>
      </w:r>
      <w:r w:rsidRPr="005F5994">
        <w:rPr>
          <w:rStyle w:val="StyleUnderline"/>
        </w:rPr>
        <w:t xml:space="preserve"> all of the </w:t>
      </w:r>
      <w:r w:rsidRPr="005F5994">
        <w:rPr>
          <w:rStyle w:val="StyleUnderline"/>
          <w:highlight w:val="cyan"/>
        </w:rPr>
        <w:t>relevant groups in the economy, not monopolized by unaccountable</w:t>
      </w:r>
      <w:r w:rsidRPr="005F5994">
        <w:rPr>
          <w:rStyle w:val="StyleUnderline"/>
        </w:rPr>
        <w:t xml:space="preserve"> high </w:t>
      </w:r>
      <w:r w:rsidRPr="005F5994">
        <w:rPr>
          <w:rStyle w:val="StyleUnderline"/>
          <w:highlight w:val="cyan"/>
        </w:rPr>
        <w:t xml:space="preserve">officials. Models </w:t>
      </w:r>
      <w:r w:rsidRPr="005F5994">
        <w:rPr>
          <w:rStyle w:val="StyleUnderline"/>
        </w:rPr>
        <w:t xml:space="preserve">of participatory planning </w:t>
      </w:r>
      <w:r w:rsidRPr="005F5994">
        <w:rPr>
          <w:rStyle w:val="StyleUnderline"/>
          <w:highlight w:val="cyan"/>
        </w:rPr>
        <w:t>have been elaborated</w:t>
      </w:r>
      <w:r w:rsidRPr="00706193">
        <w:rPr>
          <w:sz w:val="12"/>
        </w:rPr>
        <w:t xml:space="preserve"> by a number of authors (Devine, 1988, 2002; Albert and Hahnel, 1991). They involve democratic participation both in the economy and the state, which must be closely intertwined in a socialist system. These </w:t>
      </w:r>
      <w:r w:rsidRPr="005F5994">
        <w:rPr>
          <w:rStyle w:val="StyleUnderline"/>
        </w:rPr>
        <w:t>models share the</w:t>
      </w:r>
      <w:r w:rsidRPr="00706193">
        <w:rPr>
          <w:sz w:val="12"/>
        </w:rPr>
        <w:t xml:space="preserve"> following five</w:t>
      </w:r>
      <w:r w:rsidRPr="005F5994">
        <w:rPr>
          <w:rStyle w:val="StyleUnderline"/>
        </w:rPr>
        <w:t xml:space="preserve"> principles: </w:t>
      </w:r>
      <w:r w:rsidRPr="005F5994">
        <w:rPr>
          <w:rStyle w:val="StyleUnderline"/>
          <w:highlight w:val="cyan"/>
        </w:rPr>
        <w:t>1) wide participation in decision-making by those affected</w:t>
      </w:r>
      <w:r w:rsidRPr="005F5994">
        <w:rPr>
          <w:rStyle w:val="StyleUnderline"/>
        </w:rPr>
        <w:t xml:space="preserve"> by a decision; </w:t>
      </w:r>
      <w:r w:rsidRPr="005F5994">
        <w:rPr>
          <w:rStyle w:val="StyleUnderline"/>
          <w:highlight w:val="cyan"/>
        </w:rPr>
        <w:t>2) representation</w:t>
      </w:r>
      <w:r w:rsidRPr="005F5994">
        <w:rPr>
          <w:rStyle w:val="StyleUnderline"/>
        </w:rPr>
        <w:t xml:space="preserve"> of the population </w:t>
      </w:r>
      <w:r w:rsidRPr="005F5994">
        <w:rPr>
          <w:rStyle w:val="StyleUnderline"/>
          <w:highlight w:val="cyan"/>
        </w:rPr>
        <w:t>as workers, community members, and consumers</w:t>
      </w:r>
      <w:r w:rsidRPr="005F5994">
        <w:rPr>
          <w:rStyle w:val="StyleUnderline"/>
        </w:rPr>
        <w:t xml:space="preserve"> on decision-making bodies; </w:t>
      </w:r>
      <w:r w:rsidRPr="005F5994">
        <w:rPr>
          <w:rStyle w:val="StyleUnderline"/>
          <w:highlight w:val="cyan"/>
        </w:rPr>
        <w:t>3) a decision-making process based on negotiation</w:t>
      </w:r>
      <w:r w:rsidRPr="00706193">
        <w:rPr>
          <w:sz w:val="12"/>
        </w:rPr>
        <w:t xml:space="preserve"> and compromise, to handle the inevitable existence of opposing interests among different groups; and </w:t>
      </w:r>
      <w:r w:rsidRPr="005F5994">
        <w:rPr>
          <w:rStyle w:val="StyleUnderline"/>
          <w:highlight w:val="cyan"/>
        </w:rPr>
        <w:t xml:space="preserve">4) </w:t>
      </w:r>
      <w:r w:rsidRPr="00CE5249">
        <w:rPr>
          <w:rStyle w:val="StyleUnderline"/>
        </w:rPr>
        <w:t xml:space="preserve">an </w:t>
      </w:r>
      <w:r w:rsidRPr="005F5994">
        <w:rPr>
          <w:rStyle w:val="StyleUnderline"/>
          <w:highlight w:val="cyan"/>
        </w:rPr>
        <w:t xml:space="preserve">equitable sharing of </w:t>
      </w:r>
      <w:r w:rsidRPr="00CE5249">
        <w:rPr>
          <w:rStyle w:val="StyleUnderline"/>
        </w:rPr>
        <w:t xml:space="preserve">the </w:t>
      </w:r>
      <w:r w:rsidRPr="005F5994">
        <w:rPr>
          <w:rStyle w:val="StyleUnderline"/>
          <w:highlight w:val="cyan"/>
        </w:rPr>
        <w:t>benefits and burdens</w:t>
      </w:r>
      <w:r w:rsidRPr="005F5994">
        <w:rPr>
          <w:rStyle w:val="StyleUnderline"/>
        </w:rPr>
        <w:t xml:space="preserve"> of economic and political life.</w:t>
      </w:r>
      <w:r w:rsidRPr="00706193">
        <w:rPr>
          <w:sz w:val="12"/>
        </w:rPr>
        <w:t xml:space="preserve"> If consumer representatives sat on enterprise boards and on regional and national level planning bodies, they could insist that enterprises produce high quality consumer goods that people would like to purchase, with the power to set rewards and penalties to back up their demands. If the top political leaders are dependent on popular support for staying in office, they would be under pressure to make the system work to meet the needs of ordinary people. </w:t>
      </w:r>
      <w:r w:rsidRPr="005F5994">
        <w:rPr>
          <w:rStyle w:val="StyleUnderline"/>
          <w:highlight w:val="cyan"/>
        </w:rPr>
        <w:t>Democratic institutions, which in a capitalist system are always limited by</w:t>
      </w:r>
      <w:r w:rsidRPr="005F5994">
        <w:rPr>
          <w:rStyle w:val="StyleUnderline"/>
        </w:rPr>
        <w:t xml:space="preserve"> the enormous </w:t>
      </w:r>
      <w:r w:rsidRPr="005F5994">
        <w:rPr>
          <w:rStyle w:val="StyleUnderline"/>
          <w:highlight w:val="cyan"/>
        </w:rPr>
        <w:t>political power of the rich, would work far better in a</w:t>
      </w:r>
      <w:r w:rsidRPr="005F5994">
        <w:rPr>
          <w:rStyle w:val="StyleUnderline"/>
        </w:rPr>
        <w:t xml:space="preserve"> socialist </w:t>
      </w:r>
      <w:r w:rsidRPr="005F5994">
        <w:rPr>
          <w:rStyle w:val="StyleUnderline"/>
          <w:highlight w:val="cyan"/>
        </w:rPr>
        <w:t>system that has no class of wealthy property owners.</w:t>
      </w:r>
      <w:r w:rsidRPr="005F5994">
        <w:rPr>
          <w:rStyle w:val="StyleUnderline"/>
        </w:rPr>
        <w:t xml:space="preserve"> The promise of getting rich is not necessary to build an efficient, innovative economy.</w:t>
      </w:r>
      <w:r w:rsidRPr="00706193">
        <w:rPr>
          <w:sz w:val="12"/>
        </w:rPr>
        <w:t xml:space="preserve"> "Innovation Institutes" could fund the testing out of new ideas, new products, and new services. Someone with a proposal for a new restaurant or service establishment could apply for funds and leasing rights to carry out their proposal, without departing from the principle of public ownership of productive property. </w:t>
      </w:r>
      <w:r w:rsidRPr="005F5994">
        <w:rPr>
          <w:rStyle w:val="StyleUnderline"/>
        </w:rPr>
        <w:t>Modest material rewards should be sufficient</w:t>
      </w:r>
      <w:r w:rsidRPr="00706193">
        <w:rPr>
          <w:sz w:val="12"/>
        </w:rPr>
        <w:t xml:space="preserve"> to encourage innovation and new and varied services, given the presence in any population of many individuals who are personally inclined to launch new projects. </w:t>
      </w:r>
      <w:r w:rsidRPr="005F5994">
        <w:rPr>
          <w:rStyle w:val="StyleUnderline"/>
        </w:rPr>
        <w:t>By providing representation for all constituencies in the making of allocation decisions, participatory planning would provide channels for all groups to see that their needs are addressed.</w:t>
      </w:r>
      <w:r w:rsidRPr="00706193">
        <w:rPr>
          <w:sz w:val="12"/>
        </w:rPr>
        <w:t xml:space="preserve"> It also recognizes the existence of conflicting interests even in a socialist society and provides institutions in which groups can negotiate and reach compromises. For example, enterprise boards having representatives of workers, consumers, and the community could strike a reasonable balance among workers' interest in not being overworked, consumers' interest in affordable and well-made products, and the community's interest in avoiding pollution of air and water. In a country having a relatively low living standard, a system of participatory planning would allow the population to demand a high rate of economic growth though democratic decisions about the resources to be devoted to investment and improved technologies. For participatory planning to work effectively, </w:t>
      </w:r>
      <w:r w:rsidRPr="005F5994">
        <w:rPr>
          <w:rStyle w:val="StyleUnderline"/>
          <w:highlight w:val="cyan"/>
        </w:rPr>
        <w:t>economic decisions should be as decentralized as possible</w:t>
      </w:r>
      <w:r w:rsidRPr="005F5994">
        <w:rPr>
          <w:rStyle w:val="StyleUnderline"/>
        </w:rPr>
        <w:t xml:space="preserve"> to facilitate maximum participation</w:t>
      </w:r>
      <w:r w:rsidRPr="00706193">
        <w:rPr>
          <w:sz w:val="12"/>
        </w:rPr>
        <w:t xml:space="preserve"> by affected parties. </w:t>
      </w:r>
      <w:r w:rsidRPr="005F5994">
        <w:rPr>
          <w:rStyle w:val="StyleUnderline"/>
          <w:highlight w:val="cyan"/>
        </w:rPr>
        <w:t xml:space="preserve">Old-style </w:t>
      </w:r>
      <w:r w:rsidRPr="00AE7111">
        <w:rPr>
          <w:rStyle w:val="StyleUnderline"/>
        </w:rPr>
        <w:t xml:space="preserve">central </w:t>
      </w:r>
      <w:r w:rsidRPr="005F5994">
        <w:rPr>
          <w:rStyle w:val="StyleUnderline"/>
          <w:highlight w:val="cyan"/>
        </w:rPr>
        <w:t>planning was overly centralized. Some</w:t>
      </w:r>
      <w:r w:rsidRPr="005F5994">
        <w:rPr>
          <w:rStyle w:val="StyleUnderline"/>
        </w:rPr>
        <w:t xml:space="preserve"> economic </w:t>
      </w:r>
      <w:r w:rsidRPr="005F5994">
        <w:rPr>
          <w:rStyle w:val="StyleUnderline"/>
          <w:highlight w:val="cyan"/>
        </w:rPr>
        <w:t>decisions must be made at the center, but many can be made at a regional</w:t>
      </w:r>
      <w:r w:rsidRPr="005F5994">
        <w:rPr>
          <w:rStyle w:val="StyleUnderline"/>
        </w:rPr>
        <w:t xml:space="preserve"> or local </w:t>
      </w:r>
      <w:r w:rsidRPr="005F5994">
        <w:rPr>
          <w:rStyle w:val="StyleUnderline"/>
          <w:highlight w:val="cyan"/>
        </w:rPr>
        <w:t>level.</w:t>
      </w:r>
      <w:r w:rsidRPr="00706193">
        <w:rPr>
          <w:sz w:val="12"/>
        </w:rPr>
        <w:t xml:space="preserve"> </w:t>
      </w:r>
      <w:r w:rsidRPr="005F5994">
        <w:rPr>
          <w:rStyle w:val="StyleUnderline"/>
          <w:highlight w:val="cyan"/>
        </w:rPr>
        <w:t>The claim that</w:t>
      </w:r>
      <w:r w:rsidRPr="005F5994">
        <w:rPr>
          <w:rStyle w:val="StyleUnderline"/>
        </w:rPr>
        <w:t xml:space="preserve"> a system based on </w:t>
      </w:r>
      <w:r w:rsidRPr="005F5994">
        <w:rPr>
          <w:rStyle w:val="StyleUnderline"/>
          <w:highlight w:val="cyan"/>
        </w:rPr>
        <w:t>free markets is superior</w:t>
      </w:r>
      <w:r w:rsidRPr="005F5994">
        <w:rPr>
          <w:rStyle w:val="StyleUnderline"/>
        </w:rPr>
        <w:t xml:space="preserve"> to any other </w:t>
      </w:r>
      <w:r w:rsidRPr="005F5994">
        <w:rPr>
          <w:rStyle w:val="StyleUnderline"/>
          <w:highlight w:val="cyan"/>
        </w:rPr>
        <w:t>in efficiency</w:t>
      </w:r>
      <w:r w:rsidRPr="005F5994">
        <w:rPr>
          <w:rStyle w:val="StyleUnderline"/>
        </w:rPr>
        <w:t xml:space="preserve">, innovation, </w:t>
      </w:r>
      <w:r w:rsidRPr="005F5994">
        <w:rPr>
          <w:rStyle w:val="StyleUnderline"/>
          <w:highlight w:val="cyan"/>
        </w:rPr>
        <w:t>and growth has no foundation.</w:t>
      </w:r>
      <w:r w:rsidRPr="005F5994">
        <w:rPr>
          <w:rStyle w:val="StyleUnderline"/>
        </w:rPr>
        <w:t xml:space="preserve"> While a capitalist market economy can develop the forces of production</w:t>
      </w:r>
      <w:r w:rsidRPr="00706193">
        <w:rPr>
          <w:sz w:val="12"/>
        </w:rPr>
        <w:t xml:space="preserve"> and bring a rising level of material consumption for part of the population, </w:t>
      </w:r>
      <w:r w:rsidRPr="005F5994">
        <w:rPr>
          <w:rStyle w:val="StyleUnderline"/>
        </w:rPr>
        <w:t xml:space="preserve">history shows that it has been unable to build a society that meets the needs of the entire population. </w:t>
      </w:r>
      <w:r w:rsidRPr="005F5994">
        <w:rPr>
          <w:rStyle w:val="StyleUnderline"/>
          <w:highlight w:val="cyan"/>
        </w:rPr>
        <w:t xml:space="preserve">Only socialism can assure </w:t>
      </w:r>
      <w:r w:rsidRPr="00CE5249">
        <w:rPr>
          <w:rStyle w:val="StyleUnderline"/>
        </w:rPr>
        <w:t xml:space="preserve">everyone </w:t>
      </w:r>
      <w:r w:rsidRPr="005F5994">
        <w:rPr>
          <w:rStyle w:val="StyleUnderline"/>
          <w:highlight w:val="cyan"/>
        </w:rPr>
        <w:t>material comfort, security, and a guaranteed opportunity to participate in productive labor</w:t>
      </w:r>
      <w:r w:rsidRPr="00706193">
        <w:rPr>
          <w:sz w:val="12"/>
        </w:rPr>
        <w:t xml:space="preserve">, without some exploiting others. Only socialism can build a society based upon the better aspects of human nature, rather than its baser aspects, and finally enable people to become the real masters of their fate. </w:t>
      </w:r>
      <w:r w:rsidRPr="00CE5249">
        <w:rPr>
          <w:rStyle w:val="StyleUnderline"/>
        </w:rPr>
        <w:t>But socialism</w:t>
      </w:r>
      <w:r w:rsidRPr="005F5994">
        <w:rPr>
          <w:rStyle w:val="StyleUnderline"/>
        </w:rPr>
        <w:t xml:space="preserve"> can carry out this historic mission only if it embraces democracy and popular participation as the basis of its institutions. </w:t>
      </w:r>
    </w:p>
    <w:p w14:paraId="1F33DE33" w14:textId="77777777" w:rsidR="006A6955" w:rsidRPr="00A8301D" w:rsidRDefault="006A6955" w:rsidP="006A6955"/>
    <w:p w14:paraId="23E01D07" w14:textId="77777777" w:rsidR="006A6955" w:rsidRPr="00065093" w:rsidRDefault="006A6955" w:rsidP="006A6955">
      <w:pPr>
        <w:pStyle w:val="Heading4"/>
      </w:pPr>
      <w:r>
        <w:t>American DPS goes global---serves as a shining city on a hill, removes obstacles, and offers assistance</w:t>
      </w:r>
    </w:p>
    <w:p w14:paraId="67C6487E" w14:textId="77777777" w:rsidR="006A6955" w:rsidRPr="006D54FB" w:rsidRDefault="006A6955" w:rsidP="006A6955">
      <w:r>
        <w:rPr>
          <w:rStyle w:val="Style13ptBold"/>
        </w:rPr>
        <w:t xml:space="preserve">PSL 8 </w:t>
      </w:r>
      <w:r w:rsidRPr="006D54FB">
        <w:t xml:space="preserve">(Party for Socialism and Liberation, </w:t>
      </w:r>
      <w:hyperlink r:id="rId64" w:history="1">
        <w:r w:rsidRPr="006D54FB">
          <w:rPr>
            <w:rStyle w:val="Hyperlink"/>
          </w:rPr>
          <w:t>https://liberationschool.org/the-goal-of-socialism-peace-and-equality-amid-plenty/#</w:t>
        </w:r>
      </w:hyperlink>
      <w:r w:rsidRPr="006D54FB">
        <w:t xml:space="preserve">, </w:t>
      </w:r>
      <w:r>
        <w:t>emuse</w:t>
      </w:r>
      <w:r w:rsidRPr="006D54FB">
        <w:t>)</w:t>
      </w:r>
    </w:p>
    <w:p w14:paraId="3CD7F765" w14:textId="77777777" w:rsidR="006A6955" w:rsidRDefault="006A6955" w:rsidP="006A6955">
      <w:pPr>
        <w:rPr>
          <w:rStyle w:val="Emphasis"/>
        </w:rPr>
      </w:pPr>
      <w:r w:rsidRPr="000C3A09">
        <w:rPr>
          <w:sz w:val="12"/>
        </w:rPr>
        <w:t xml:space="preserve">Experiences in socialist construction </w:t>
      </w:r>
      <w:r w:rsidRPr="00A20E53">
        <w:rPr>
          <w:rStyle w:val="StyleUnderline"/>
        </w:rPr>
        <w:t>Thanks</w:t>
      </w:r>
      <w:r w:rsidRPr="000C3A09">
        <w:rPr>
          <w:sz w:val="12"/>
        </w:rPr>
        <w:t xml:space="preserve"> in great part </w:t>
      </w:r>
      <w:r w:rsidRPr="00A20E53">
        <w:rPr>
          <w:rStyle w:val="StyleUnderline"/>
        </w:rPr>
        <w:t>to the practical experience of Lenin in</w:t>
      </w:r>
      <w:r w:rsidRPr="000C3A09">
        <w:rPr>
          <w:sz w:val="12"/>
        </w:rPr>
        <w:t xml:space="preserve"> making </w:t>
      </w:r>
      <w:r w:rsidRPr="00A20E53">
        <w:rPr>
          <w:rStyle w:val="StyleUnderline"/>
        </w:rPr>
        <w:t xml:space="preserve">revolution, 21st-century socialists have a wealth of </w:t>
      </w:r>
      <w:r w:rsidRPr="00D21EB1">
        <w:rPr>
          <w:rStyle w:val="StyleUnderline"/>
        </w:rPr>
        <w:t>experience on which to base further conclusions. Marxists have been able to use accumulated theory</w:t>
      </w:r>
      <w:r w:rsidRPr="000C3A09">
        <w:rPr>
          <w:sz w:val="12"/>
        </w:rPr>
        <w:t xml:space="preserve"> and practice in order </w:t>
      </w:r>
      <w:r w:rsidRPr="00D21EB1">
        <w:rPr>
          <w:rStyle w:val="StyleUnderline"/>
        </w:rPr>
        <w:t>to lead revolutions in Russia, China, Korea, Yugoslavia, Cuba and many other countries.</w:t>
      </w:r>
      <w:r w:rsidRPr="000C3A09">
        <w:rPr>
          <w:sz w:val="12"/>
        </w:rPr>
        <w:t xml:space="preserve"> </w:t>
      </w:r>
      <w:r w:rsidRPr="00D21EB1">
        <w:rPr>
          <w:rStyle w:val="StyleUnderline"/>
        </w:rPr>
        <w:t>While there have been vast differences in the experiences of</w:t>
      </w:r>
      <w:r w:rsidRPr="000C3A09">
        <w:rPr>
          <w:sz w:val="12"/>
        </w:rPr>
        <w:t xml:space="preserve"> those </w:t>
      </w:r>
      <w:r w:rsidRPr="00A20E53">
        <w:rPr>
          <w:rStyle w:val="StyleUnderline"/>
        </w:rPr>
        <w:t>socialist revolutions, they share one common feature:</w:t>
      </w:r>
      <w:r w:rsidRPr="000C3A09">
        <w:rPr>
          <w:sz w:val="12"/>
        </w:rPr>
        <w:t xml:space="preserve"> </w:t>
      </w:r>
      <w:r w:rsidRPr="00C02A74">
        <w:rPr>
          <w:rStyle w:val="StyleUnderline"/>
        </w:rPr>
        <w:t xml:space="preserve">The </w:t>
      </w:r>
      <w:r w:rsidRPr="00D21EB1">
        <w:rPr>
          <w:rStyle w:val="StyleUnderline"/>
          <w:highlight w:val="cyan"/>
        </w:rPr>
        <w:t xml:space="preserve">socialist revolutions of the 20th century took </w:t>
      </w:r>
      <w:r w:rsidRPr="00F93E4F">
        <w:rPr>
          <w:rStyle w:val="StyleUnderline"/>
          <w:highlight w:val="cyan"/>
        </w:rPr>
        <w:t xml:space="preserve">place in countries where the level of productive forces was very </w:t>
      </w:r>
      <w:r w:rsidRPr="0012001D">
        <w:rPr>
          <w:rStyle w:val="StyleUnderline"/>
          <w:highlight w:val="cyan"/>
        </w:rPr>
        <w:t xml:space="preserve">low </w:t>
      </w:r>
      <w:r w:rsidRPr="00D55DAE">
        <w:rPr>
          <w:rStyle w:val="StyleUnderline"/>
        </w:rPr>
        <w:t xml:space="preserve">compared to the imperialist </w:t>
      </w:r>
      <w:r w:rsidRPr="008F1EB5">
        <w:rPr>
          <w:rStyle w:val="StyleUnderline"/>
        </w:rPr>
        <w:t xml:space="preserve">countries. </w:t>
      </w:r>
      <w:r w:rsidRPr="008F1EB5">
        <w:rPr>
          <w:rStyle w:val="StyleUnderline"/>
          <w:highlight w:val="cyan"/>
        </w:rPr>
        <w:t>Every</w:t>
      </w:r>
      <w:r w:rsidRPr="00C02A74">
        <w:rPr>
          <w:rStyle w:val="StyleUnderline"/>
        </w:rPr>
        <w:t xml:space="preserve"> successful </w:t>
      </w:r>
      <w:r w:rsidRPr="008F1EB5">
        <w:rPr>
          <w:rStyle w:val="StyleUnderline"/>
          <w:highlight w:val="cyan"/>
        </w:rPr>
        <w:t xml:space="preserve">revolution faced the </w:t>
      </w:r>
      <w:r w:rsidRPr="00C02A74">
        <w:rPr>
          <w:rStyle w:val="StyleUnderline"/>
        </w:rPr>
        <w:t xml:space="preserve">primary </w:t>
      </w:r>
      <w:r w:rsidRPr="008F1EB5">
        <w:rPr>
          <w:rStyle w:val="StyleUnderline"/>
          <w:highlight w:val="cyan"/>
        </w:rPr>
        <w:t>task of developing</w:t>
      </w:r>
      <w:r w:rsidRPr="00C02A74">
        <w:rPr>
          <w:rStyle w:val="StyleUnderline"/>
        </w:rPr>
        <w:t xml:space="preserve"> their </w:t>
      </w:r>
      <w:r w:rsidRPr="008F1EB5">
        <w:rPr>
          <w:rStyle w:val="StyleUnderline"/>
          <w:highlight w:val="cyan"/>
        </w:rPr>
        <w:t>economies—while under constant</w:t>
      </w:r>
      <w:r w:rsidRPr="00C02A74">
        <w:rPr>
          <w:rStyle w:val="StyleUnderline"/>
        </w:rPr>
        <w:t xml:space="preserve"> military </w:t>
      </w:r>
      <w:r w:rsidRPr="008F1EB5">
        <w:rPr>
          <w:rStyle w:val="StyleUnderline"/>
          <w:highlight w:val="cyan"/>
        </w:rPr>
        <w:t>threat</w:t>
      </w:r>
      <w:r w:rsidRPr="000C3A09">
        <w:rPr>
          <w:sz w:val="12"/>
        </w:rPr>
        <w:t xml:space="preserve"> by world imperialism. For that reason, Lenin described the challenges of building communism in 1920 in very practical terms: “Communism is Soviet power plus the electrification of the whole country.” There was no hope in building socialism if the economy remained underdeveloped. Because of the combined challenges of developing the productive forces under the gun of world imperialism, no socialist revolution has yet reached a stage where the “withering away of the state” could be imagined. </w:t>
      </w:r>
      <w:r w:rsidRPr="0012001D">
        <w:rPr>
          <w:rStyle w:val="StyleUnderline"/>
        </w:rPr>
        <w:t xml:space="preserve">Imperialism has seized on any weakness in the revolutionary states in order to foment counterrevolution. </w:t>
      </w:r>
      <w:r w:rsidRPr="000C3A09">
        <w:rPr>
          <w:sz w:val="12"/>
          <w:szCs w:val="16"/>
        </w:rPr>
        <w:t>Nevertheless, the working classes in the countries that have set out to build socialism have made tremendous gains. Russia’</w:t>
      </w:r>
      <w:r w:rsidRPr="000C3A09">
        <w:rPr>
          <w:sz w:val="12"/>
        </w:rPr>
        <w:t xml:space="preserve">s working class in 1917 was 4 percent of the population. Within 50 years, it was the second-most powerful economy in </w:t>
      </w:r>
      <w:r w:rsidRPr="000C3A09">
        <w:rPr>
          <w:sz w:val="12"/>
          <w:szCs w:val="16"/>
        </w:rPr>
        <w:t>the world. China had never</w:t>
      </w:r>
      <w:r w:rsidRPr="000C3A09">
        <w:rPr>
          <w:sz w:val="12"/>
        </w:rPr>
        <w:t xml:space="preserve"> been able to feed its entire population prior to the revolution. Millions died during famines in China prior to 1949. Yet after the 1949 revolution, for the first time the economy was able to feed the largest population in the world. Despite immense pressure from imperialism, Cuba has been able to achieve tremendous gains—despite the collapse of the Soviet Union in 1991. Cuban workers enjoy among the highest living standards of any of their counterparts in Latin America or much of the oppressed world. </w:t>
      </w:r>
      <w:r w:rsidRPr="00D55DAE">
        <w:rPr>
          <w:rStyle w:val="StyleUnderline"/>
        </w:rPr>
        <w:t xml:space="preserve">The </w:t>
      </w:r>
      <w:r w:rsidRPr="00736116">
        <w:rPr>
          <w:rStyle w:val="StyleUnderline"/>
          <w:highlight w:val="cyan"/>
        </w:rPr>
        <w:t>continued military and economic dominance</w:t>
      </w:r>
      <w:r w:rsidRPr="00A20E53">
        <w:rPr>
          <w:rStyle w:val="StyleUnderline"/>
        </w:rPr>
        <w:t xml:space="preserve"> by world imperialism—first and foremost </w:t>
      </w:r>
      <w:r w:rsidRPr="00736116">
        <w:rPr>
          <w:rStyle w:val="StyleUnderline"/>
          <w:highlight w:val="cyan"/>
        </w:rPr>
        <w:t>by U.S. imperialism</w:t>
      </w:r>
      <w:r w:rsidRPr="00C02A74">
        <w:rPr>
          <w:rStyle w:val="StyleUnderline"/>
        </w:rPr>
        <w:t xml:space="preserve">—has </w:t>
      </w:r>
      <w:r w:rsidRPr="00A20E53">
        <w:rPr>
          <w:rStyle w:val="StyleUnderline"/>
          <w:highlight w:val="cyan"/>
        </w:rPr>
        <w:t>made the transition</w:t>
      </w:r>
      <w:r w:rsidRPr="00064816">
        <w:rPr>
          <w:rStyle w:val="StyleUnderline"/>
        </w:rPr>
        <w:t xml:space="preserve"> </w:t>
      </w:r>
      <w:r w:rsidRPr="00A20E53">
        <w:rPr>
          <w:rStyle w:val="StyleUnderline"/>
        </w:rPr>
        <w:t>to socialism</w:t>
      </w:r>
      <w:r w:rsidRPr="000C3A09">
        <w:rPr>
          <w:sz w:val="12"/>
        </w:rPr>
        <w:t xml:space="preserve"> that Marx and Lenin described so far </w:t>
      </w:r>
      <w:r w:rsidRPr="00A20E53">
        <w:rPr>
          <w:rStyle w:val="StyleUnderline"/>
          <w:highlight w:val="cyan"/>
        </w:rPr>
        <w:t>impossible.</w:t>
      </w:r>
      <w:r w:rsidRPr="00A20E53">
        <w:rPr>
          <w:rStyle w:val="StyleUnderline"/>
        </w:rPr>
        <w:t xml:space="preserve"> </w:t>
      </w:r>
      <w:r w:rsidRPr="000C3A09">
        <w:rPr>
          <w:sz w:val="12"/>
        </w:rPr>
        <w:t xml:space="preserve">The workers’ states have needed to devote a considerable part of their social development toward the strengthening of the proletarian dictatorship—the army and police—in order to defend against invasion or counterrevolution. Taking that next step will require a society based on the dictatorship of the proletariat in the United States. </w:t>
      </w:r>
      <w:r w:rsidRPr="00A20E53">
        <w:rPr>
          <w:rStyle w:val="StyleUnderline"/>
          <w:highlight w:val="cyan"/>
        </w:rPr>
        <w:t>Toppling the world’s dominant capitalist power would</w:t>
      </w:r>
      <w:r w:rsidRPr="00A20E53">
        <w:rPr>
          <w:rStyle w:val="StyleUnderline"/>
        </w:rPr>
        <w:t xml:space="preserve"> not only </w:t>
      </w:r>
      <w:r w:rsidRPr="00A20E53">
        <w:rPr>
          <w:rStyle w:val="StyleUnderline"/>
          <w:highlight w:val="cyan"/>
        </w:rPr>
        <w:t>lift a tremendous burden from</w:t>
      </w:r>
      <w:r w:rsidRPr="00A20E53">
        <w:rPr>
          <w:rStyle w:val="StyleUnderline"/>
        </w:rPr>
        <w:t xml:space="preserve"> the </w:t>
      </w:r>
      <w:r w:rsidRPr="00A20E53">
        <w:rPr>
          <w:rStyle w:val="StyleUnderline"/>
          <w:highlight w:val="cyan"/>
        </w:rPr>
        <w:t>workers around the world</w:t>
      </w:r>
      <w:r w:rsidRPr="00A20E53">
        <w:rPr>
          <w:rStyle w:val="StyleUnderline"/>
        </w:rPr>
        <w:t xml:space="preserve"> who are trying to engage in socialist construction. </w:t>
      </w:r>
      <w:r w:rsidRPr="00A20E53">
        <w:rPr>
          <w:rStyle w:val="StyleUnderline"/>
          <w:highlight w:val="cyan"/>
        </w:rPr>
        <w:t xml:space="preserve">It would put at the disposal </w:t>
      </w:r>
      <w:r w:rsidRPr="006F645E">
        <w:rPr>
          <w:rStyle w:val="StyleUnderline"/>
          <w:highlight w:val="cyan"/>
        </w:rPr>
        <w:t xml:space="preserve">of the world working </w:t>
      </w:r>
      <w:r w:rsidRPr="00A20E53">
        <w:rPr>
          <w:rStyle w:val="StyleUnderline"/>
          <w:highlight w:val="cyan"/>
        </w:rPr>
        <w:t>class the tremendous wealth produced by the U.S.</w:t>
      </w:r>
      <w:r w:rsidRPr="00A20E53">
        <w:rPr>
          <w:rStyle w:val="StyleUnderline"/>
        </w:rPr>
        <w:t xml:space="preserve"> working class.</w:t>
      </w:r>
      <w:r w:rsidRPr="000C3A09">
        <w:rPr>
          <w:sz w:val="12"/>
        </w:rPr>
        <w:t xml:space="preserve"> All the social wealth extracted from the oppressed world by U.S. corporations and mines could be used to reverse the effects of centuries of colonial and imperialist exploitation. </w:t>
      </w:r>
      <w:r w:rsidRPr="0012001D">
        <w:rPr>
          <w:rStyle w:val="StyleUnderline"/>
        </w:rPr>
        <w:t>A revolution in the United States would undercut the economic basis for divisions</w:t>
      </w:r>
      <w:r w:rsidRPr="000C3A09">
        <w:rPr>
          <w:sz w:val="12"/>
        </w:rPr>
        <w:t xml:space="preserve"> </w:t>
      </w:r>
      <w:r w:rsidRPr="000C3A09">
        <w:rPr>
          <w:sz w:val="12"/>
          <w:szCs w:val="16"/>
        </w:rPr>
        <w:t xml:space="preserve">among the working class that promote racism, sexism and homophobia. </w:t>
      </w:r>
      <w:r w:rsidRPr="000C3A09">
        <w:rPr>
          <w:sz w:val="12"/>
        </w:rPr>
        <w:t xml:space="preserve">Socialism is a system of peace, justice and equality. </w:t>
      </w:r>
      <w:r w:rsidRPr="00A20E53">
        <w:rPr>
          <w:rStyle w:val="Emphasis"/>
          <w:highlight w:val="cyan"/>
        </w:rPr>
        <w:t xml:space="preserve">The road to </w:t>
      </w:r>
      <w:r w:rsidRPr="003200A8">
        <w:rPr>
          <w:rStyle w:val="Emphasis"/>
          <w:highlight w:val="cyan"/>
        </w:rPr>
        <w:t>socialism begins with</w:t>
      </w:r>
      <w:r w:rsidRPr="000C3A09">
        <w:rPr>
          <w:sz w:val="12"/>
        </w:rPr>
        <w:t xml:space="preserve"> revolution in </w:t>
      </w:r>
      <w:r w:rsidRPr="00A20E53">
        <w:rPr>
          <w:rStyle w:val="Emphasis"/>
          <w:highlight w:val="cyan"/>
        </w:rPr>
        <w:t>the United States.</w:t>
      </w:r>
    </w:p>
    <w:p w14:paraId="443AAD91" w14:textId="77777777" w:rsidR="006A6955" w:rsidRPr="00A20E53" w:rsidRDefault="006A6955" w:rsidP="006A6955">
      <w:pPr>
        <w:rPr>
          <w:rStyle w:val="Emphasis"/>
        </w:rPr>
      </w:pPr>
    </w:p>
    <w:p w14:paraId="1A215F48" w14:textId="77777777" w:rsidR="006A6955" w:rsidRDefault="006A6955" w:rsidP="006A6955">
      <w:pPr>
        <w:pStyle w:val="Heading4"/>
      </w:pPr>
      <w:r>
        <w:t>P</w:t>
      </w:r>
      <w:r w:rsidRPr="003B2AEE">
        <w:t>roletarianization</w:t>
      </w:r>
      <w:r>
        <w:t xml:space="preserve"> makes class struggle inevitable---the aff accelerates and properly directs movements</w:t>
      </w:r>
    </w:p>
    <w:p w14:paraId="0D510B33" w14:textId="77777777" w:rsidR="006A6955" w:rsidRPr="006135B1" w:rsidRDefault="006A6955" w:rsidP="006A6955">
      <w:r w:rsidRPr="00EC254D">
        <w:rPr>
          <w:rStyle w:val="Style13ptBold"/>
        </w:rPr>
        <w:t xml:space="preserve">Reese 20 </w:t>
      </w:r>
      <w:r w:rsidRPr="00EC254D">
        <w:t xml:space="preserve">- author of Socialism or Extinction and The End of Capitalism: The Thought of Henryk Grossman (Ted, </w:t>
      </w:r>
      <w:hyperlink r:id="rId65" w:history="1">
        <w:r w:rsidRPr="00EC254D">
          <w:rPr>
            <w:rStyle w:val="Hyperlink"/>
          </w:rPr>
          <w:t>https://www.amazon.com/Socialism-Extinction-Automation-Capitalist-Breakdown-ebook/dp/B081FHF2ZQ</w:t>
        </w:r>
      </w:hyperlink>
      <w:r w:rsidRPr="00EC254D">
        <w:t>, emuse)</w:t>
      </w:r>
    </w:p>
    <w:p w14:paraId="79276649" w14:textId="77777777" w:rsidR="006A6955" w:rsidRPr="006A7D6D" w:rsidRDefault="006A6955" w:rsidP="006A6955">
      <w:pPr>
        <w:rPr>
          <w:sz w:val="24"/>
          <w:u w:val="single"/>
        </w:rPr>
      </w:pPr>
      <w:r w:rsidRPr="001758DA">
        <w:rPr>
          <w:rStyle w:val="StyleUnderline"/>
        </w:rPr>
        <w:t>Those</w:t>
      </w:r>
      <w:r w:rsidRPr="00C52AE1">
        <w:rPr>
          <w:sz w:val="14"/>
        </w:rPr>
        <w:t xml:space="preserve"> who are </w:t>
      </w:r>
      <w:r w:rsidRPr="001758DA">
        <w:rPr>
          <w:rStyle w:val="StyleUnderline"/>
        </w:rPr>
        <w:t>lucky enough to find</w:t>
      </w:r>
      <w:r w:rsidRPr="00C52AE1">
        <w:rPr>
          <w:sz w:val="14"/>
        </w:rPr>
        <w:t xml:space="preserve"> or remain in </w:t>
      </w:r>
      <w:r w:rsidRPr="001758DA">
        <w:rPr>
          <w:rStyle w:val="StyleUnderline"/>
        </w:rPr>
        <w:t xml:space="preserve">work </w:t>
      </w:r>
      <w:r w:rsidRPr="00DC6F50">
        <w:rPr>
          <w:rStyle w:val="StyleUnderline"/>
        </w:rPr>
        <w:t>as the capitalist crisis deepens will see their pay and conditions savagely forced down.</w:t>
      </w:r>
      <w:r w:rsidRPr="00DC6F50">
        <w:rPr>
          <w:sz w:val="14"/>
        </w:rPr>
        <w:t xml:space="preserve"> In April 2018, the World Bank recommended yet more deregulation in a report that said “high minimum wages, undue restrictions on hiring and firing and strict contract forms all make workers more expensive vis-à-vis technology”.[437] </w:t>
      </w:r>
      <w:r w:rsidRPr="00DC6F50">
        <w:rPr>
          <w:rStyle w:val="StyleUnderline"/>
        </w:rPr>
        <w:t>International capital is preparing a major assault on international labour</w:t>
      </w:r>
      <w:r w:rsidRPr="00DC6F50">
        <w:rPr>
          <w:sz w:val="14"/>
        </w:rPr>
        <w:t xml:space="preserve"> in order to accelerate moves towards automation. </w:t>
      </w:r>
      <w:r w:rsidRPr="00F9454A">
        <w:rPr>
          <w:rStyle w:val="StyleUnderline"/>
          <w:highlight w:val="cyan"/>
        </w:rPr>
        <w:t>Even if the next crash is not a final breakdown,</w:t>
      </w:r>
      <w:r w:rsidRPr="00DC6F50">
        <w:rPr>
          <w:rStyle w:val="StyleUnderline"/>
        </w:rPr>
        <w:t xml:space="preserve"> significant sections of the middle classes would be proletarianised and impoverished and the reserve army of labour would swell. </w:t>
      </w:r>
      <w:r w:rsidRPr="00F9454A">
        <w:rPr>
          <w:rStyle w:val="StyleUnderline"/>
          <w:highlight w:val="cyan"/>
        </w:rPr>
        <w:t>Class struggle would explode.</w:t>
      </w:r>
      <w:r w:rsidRPr="00DC6F50">
        <w:rPr>
          <w:sz w:val="14"/>
        </w:rPr>
        <w:t xml:space="preserve"> Capitalists could be forced to slow down or stop the introduction of new automation by, say, a strong and militant neo-Luddite or trade union movement and – the usual driver for concessions – the desire for social peace. But the contradiction persists: capital accumulation, and staying ahead of or keeping up with competitors, requires higher productivity and therefore labour-saving innovation. The deeper capitalism sinks into crisis the more necessary it becomes to raise productivity. That is, the more workers are replaced by robots, the greater the underproduction of surplus value becomes, and yet the system will need to respond by replacing more workers with robots. If it cannot do this</w:t>
      </w:r>
      <w:r w:rsidRPr="00C52AE1">
        <w:rPr>
          <w:sz w:val="14"/>
        </w:rPr>
        <w:t xml:space="preserve"> then capital goes unvalorised and the economy crashes. From the perspective of the bourgeoisie, a strong neo-Luddite or trade union movement would sooner or later have to be crushed. In an article in January 2018 headlined “When the next recession hits, the robots will be ready”, the Washington Post pointed out that innovations happen quickest “when employers slash payrolls going into a downturn and, out of necessity, turn to software or machinery to take over the tasks once performed by their laid-off workers”.[438] Pointing to growing expectations by economists of a financial crisis in 2020, the paper adds that the “next wave of automation won’t just be sleek robotic arms on factory floors. It will be ordering kiosks, self- service apps and software smart enough to perfect schedules and cut down on the workers needed to cover a shift. Employers are already testing these systems. A recession will force them into the mainstream.” Striking statistics from an upcoming paper by economists Nir Jaimovich and Henry Siu “found that 88% of job loss in routine occupations occurs within 12 months of a recession. In the 1990- 1991, 2001 and 2008-2009 recessions, routine jobs accounted for ‘essentially all’ of the jobs lost. They regained almost no ground during the subsequent recoveries.”[439] Automation under </w:t>
      </w:r>
      <w:r w:rsidRPr="001758DA">
        <w:rPr>
          <w:rStyle w:val="StyleUnderline"/>
          <w:highlight w:val="cyan"/>
        </w:rPr>
        <w:t>capitalism is</w:t>
      </w:r>
      <w:r w:rsidRPr="00C52AE1">
        <w:rPr>
          <w:sz w:val="14"/>
        </w:rPr>
        <w:t xml:space="preserve"> therefore </w:t>
      </w:r>
      <w:r w:rsidRPr="001758DA">
        <w:rPr>
          <w:rStyle w:val="StyleUnderline"/>
          <w:highlight w:val="cyan"/>
        </w:rPr>
        <w:t>accelerating the trend towards proletarianisation, higher levels of poverty and the underproduction of surplus value</w:t>
      </w:r>
      <w:r w:rsidRPr="002E2A35">
        <w:rPr>
          <w:rStyle w:val="StyleUnderline"/>
          <w:highlight w:val="cyan"/>
        </w:rPr>
        <w:t xml:space="preserve">. It is the sharpest of sharpening contradictions, </w:t>
      </w:r>
      <w:r w:rsidRPr="002E2A35">
        <w:rPr>
          <w:rStyle w:val="Emphasis"/>
          <w:highlight w:val="cyan"/>
        </w:rPr>
        <w:t xml:space="preserve">a </w:t>
      </w:r>
      <w:r w:rsidRPr="005D73BB">
        <w:rPr>
          <w:rStyle w:val="Emphasis"/>
          <w:highlight w:val="cyan"/>
        </w:rPr>
        <w:t xml:space="preserve">vicious circle from which capitalism cannot </w:t>
      </w:r>
      <w:r w:rsidRPr="002E2A35">
        <w:rPr>
          <w:rStyle w:val="Emphasis"/>
          <w:highlight w:val="cyan"/>
        </w:rPr>
        <w:t>escape.</w:t>
      </w:r>
      <w:r>
        <w:rPr>
          <w:sz w:val="14"/>
        </w:rPr>
        <w:t xml:space="preserve"> I</w:t>
      </w:r>
      <w:r w:rsidRPr="00C52AE1">
        <w:rPr>
          <w:sz w:val="14"/>
        </w:rPr>
        <w:t xml:space="preserve">t is a trend which increasingly threatens a final breakdown. The ‘Leninist’ road to socialism[440] – whereby working class organisations (soviets (workers’ councils), communes etc) effectively form an independent state and then, when strong enough, destroy what is left of the capitalist state – of course seems to be dismissed now more than ever – by liberals who claim that the demise of the Soviet Union signalled the end of history;[441] by the anarchists and autonomists who believe a leap into ‘full communism’ can be achieved without the socialist stage; and by ‘democratic socialists’ who claim socialism can be built via bourgeois democracy by voting through ‘socialist policies’. Then there is the notion that Marx and Lenin are redundant because the supposed protagonist of their revolutionary strategy – the industrial proletariat – is dead or irrelevant. There are several problems surrounding this. The accusation about the industrial proletariat is made, in slightly different ways, not just by liberals but by some anarchists, who do not claim that the industrial proletariat is dead but persist with the myth that it is the protagonist of the Leninist revolution. The Bolsheviks focused on agitating among the urban or industrial proletariat because that was the most efficient use of scarce resources, with the intention that the message would then spread outwards to the wider proletariat as a whole. This accusation that Leninists ignore the wider proletariat is often a projection of valid criticisms of some ‘Trotskyists’, who, while posing as Leninists, or at least distorting Leninism, do overemphasise the importance of the industrial worker. This is because Trotskyists – who for the same reason tend to be de facto pro-imperialist (by giving critical support to the Labour Party, for example) – tend to derive from labour aristocratic positions in trade unions and universities. Lenin though is renowned for criticising socialists who limited their agitation to “trade union consciousness” or “economism” – ie, simply supporting, or tailing, working class demands, without advocating an independent (non-social democratic) working class party or proletarian dictatorship (or, before that, the overthrow of tsarism) – and for his ruthless criticism of a labour aristocratic minority which misled the masses with solely reformist demands. Hence why he said revolutionaries had to “dig deeper into the real masses” of the poorest workers, who had the least to lose and the most to gain. This meant that, in Russia, he saw the need for an alliance between workers and poor peasants, an alliance that Leon Trotsky initially rejected. Today, real Leninists still see the poorest and most oppressed workers as the main protagonists of revolution. </w:t>
      </w:r>
      <w:r w:rsidRPr="001758DA">
        <w:rPr>
          <w:rStyle w:val="StyleUnderline"/>
          <w:highlight w:val="cyan"/>
        </w:rPr>
        <w:t xml:space="preserve">The claim that the industrial proletariat is dead </w:t>
      </w:r>
      <w:r w:rsidRPr="005D73BB">
        <w:rPr>
          <w:rStyle w:val="StyleUnderline"/>
        </w:rPr>
        <w:t>is either dishonest</w:t>
      </w:r>
      <w:r w:rsidRPr="001758DA">
        <w:rPr>
          <w:rStyle w:val="StyleUnderline"/>
        </w:rPr>
        <w:t xml:space="preserve"> or </w:t>
      </w:r>
      <w:r w:rsidRPr="005D73BB">
        <w:rPr>
          <w:rStyle w:val="StyleUnderline"/>
          <w:highlight w:val="cyan"/>
        </w:rPr>
        <w:t xml:space="preserve">smacks of ‘first world’ myopia. The industrial </w:t>
      </w:r>
      <w:r w:rsidRPr="001758DA">
        <w:rPr>
          <w:rStyle w:val="StyleUnderline"/>
          <w:highlight w:val="cyan"/>
        </w:rPr>
        <w:t>proletariat may have shrunk in the imperialist nations</w:t>
      </w:r>
      <w:r w:rsidRPr="00C52AE1">
        <w:rPr>
          <w:sz w:val="14"/>
        </w:rPr>
        <w:t xml:space="preserve"> over the past 40 years </w:t>
      </w:r>
      <w:r w:rsidRPr="001758DA">
        <w:rPr>
          <w:rStyle w:val="StyleUnderline"/>
          <w:highlight w:val="cyan"/>
        </w:rPr>
        <w:t>but internationally it has grown spectacularly</w:t>
      </w:r>
      <w:r w:rsidRPr="00C52AE1">
        <w:rPr>
          <w:sz w:val="14"/>
        </w:rPr>
        <w:t xml:space="preserve">. In 2010, </w:t>
      </w:r>
      <w:r w:rsidRPr="001758DA">
        <w:rPr>
          <w:rStyle w:val="StyleUnderline"/>
        </w:rPr>
        <w:t>79%</w:t>
      </w:r>
      <w:r w:rsidRPr="00C52AE1">
        <w:rPr>
          <w:sz w:val="14"/>
        </w:rPr>
        <w:t xml:space="preserve">, or 541 million, </w:t>
      </w:r>
      <w:r w:rsidRPr="001758DA">
        <w:rPr>
          <w:rStyle w:val="StyleUnderline"/>
        </w:rPr>
        <w:t>of the world’s industrial workers lived in ‘less developed regions’</w:t>
      </w:r>
      <w:r w:rsidRPr="00C52AE1">
        <w:rPr>
          <w:sz w:val="14"/>
        </w:rPr>
        <w:t xml:space="preserve">, up from 34% in 1950 and 53% in 1980, compared to the 145 million industrial workers, or 21% of the total, who in 2010 lived in the imperialist countries.[442] This shift is even greater in the manufacturing industry, since in emerging nations manufacturing forms a much higher proportion of total industrial employment than in imperialist countries, and therefore, as John Bellamy Foster et al point out, “the broad category of ‘industrial employment’ systematically understates the extent to which the world share of manufacturing has grown in developing countries”, citing figures for the US and China showing these ratios to be 58.1% and 75.2% respectively.[443] “Extrapolating these two ratios to ‘more developed’ and ‘less developed’ countries as a whole, </w:t>
      </w:r>
      <w:r w:rsidRPr="001758DA">
        <w:rPr>
          <w:rStyle w:val="StyleUnderline"/>
        </w:rPr>
        <w:t>83% of the world’s manufacturing workforce lives and works in the nations of the Global South</w:t>
      </w:r>
      <w:r w:rsidRPr="00C52AE1">
        <w:rPr>
          <w:sz w:val="14"/>
        </w:rPr>
        <w:t xml:space="preserve">,” says John Smith in Imperialism in the Twenty First Century.[444] Based on the integration of ‘Southern’ workers into the global economy, the IMF has also attempted to take into account qualitative as well as quantitative changes, calculating an “export-weighted global workforce” by multiplying the numerical growth of the workforce by the increasing degree to which they produce for the global market rather than the domestic market. Since Southern-manufactured exports grew more than twice as fast as GDP during the quarter-century leading up to the global crisis in 2007, the IMF estimates that the effective global workforce quadrupled in size between 1980 and 2003. </w:t>
      </w:r>
      <w:r w:rsidRPr="001758DA">
        <w:rPr>
          <w:rStyle w:val="StyleUnderline"/>
        </w:rPr>
        <w:t xml:space="preserve">But </w:t>
      </w:r>
      <w:r w:rsidRPr="001758DA">
        <w:rPr>
          <w:rStyle w:val="StyleUnderline"/>
          <w:highlight w:val="cyan"/>
        </w:rPr>
        <w:t>even within the imperialist nations, where the industrial working class has declined</w:t>
      </w:r>
      <w:r w:rsidRPr="001758DA">
        <w:rPr>
          <w:rStyle w:val="StyleUnderline"/>
        </w:rPr>
        <w:t xml:space="preserve"> both absolutely and relatively, </w:t>
      </w:r>
      <w:r w:rsidRPr="001758DA">
        <w:rPr>
          <w:rStyle w:val="StyleUnderline"/>
          <w:highlight w:val="cyan"/>
        </w:rPr>
        <w:t>Smith points to “deepening proletarianisation”,</w:t>
      </w:r>
      <w:r w:rsidRPr="001758DA">
        <w:rPr>
          <w:rStyle w:val="StyleUnderline"/>
        </w:rPr>
        <w:t xml:space="preserve"> saying that “the proletarians have increased their already overwhelming predominance within the economically active population</w:t>
      </w:r>
      <w:r w:rsidRPr="00C52AE1">
        <w:rPr>
          <w:sz w:val="14"/>
        </w:rPr>
        <w:t xml:space="preserve"> [EAP].... Between 1980 and 2005 </w:t>
      </w:r>
      <w:r w:rsidRPr="001758DA">
        <w:rPr>
          <w:rStyle w:val="StyleUnderline"/>
          <w:highlight w:val="cyan"/>
        </w:rPr>
        <w:t>the proportion of waged and salaried workers in total EAP in</w:t>
      </w:r>
      <w:r w:rsidRPr="00C52AE1">
        <w:rPr>
          <w:sz w:val="14"/>
        </w:rPr>
        <w:t xml:space="preserve"> ... </w:t>
      </w:r>
      <w:r w:rsidRPr="001758DA">
        <w:rPr>
          <w:rStyle w:val="StyleUnderline"/>
          <w:highlight w:val="cyan"/>
        </w:rPr>
        <w:t>the developed nations steadily rose</w:t>
      </w:r>
      <w:r w:rsidRPr="00C52AE1">
        <w:rPr>
          <w:sz w:val="14"/>
        </w:rPr>
        <w:t xml:space="preserve">, from 83% to 88% (in 2005, around 500 million people), indicating deepening proletarianisation in these countries.”[445] </w:t>
      </w:r>
      <w:r w:rsidRPr="001758DA">
        <w:rPr>
          <w:rStyle w:val="StyleUnderline"/>
        </w:rPr>
        <w:t>In the US, it is even higher</w:t>
      </w:r>
      <w:r w:rsidRPr="00C52AE1">
        <w:rPr>
          <w:sz w:val="14"/>
        </w:rPr>
        <w:t xml:space="preserve">, with waged workers as a proportion of the EAP increasing from 90.6% in 1980 to 93.2% in 2011.[446] Because of distortions made by the ILO’s methods, this undoubtedly underestimates or obscures the size of the labour aristocracy, something we will come back to further on, but the trend is nevertheless clear, with more and more workers being forced into low-paid services work. Obviously with China, India and the former Soviet bloc being integrated into the global economy, 1.47 billion workers joined the global capitalist workforce very suddenly. But this does not distort the overall trend. With their supposed bias for the industrial proletariat, Leninists are accused of failing to recognise the multiple sections of the working class or its fragmentation. But far from ignoring the heterogeneous make-up of the working class, this is one of the factors that contribute to the Leninist conclusion that a vanguard party is necessary – to unite the disparate and sectional struggles of the working class into one unstoppable force. </w:t>
      </w:r>
      <w:r w:rsidRPr="001758DA">
        <w:rPr>
          <w:rStyle w:val="StyleUnderline"/>
        </w:rPr>
        <w:t xml:space="preserve">Likewise, the fact recognised across the left that </w:t>
      </w:r>
      <w:r w:rsidRPr="00F22A3C">
        <w:rPr>
          <w:rStyle w:val="StyleUnderline"/>
        </w:rPr>
        <w:t>technological advances have</w:t>
      </w:r>
      <w:r w:rsidRPr="001758DA">
        <w:rPr>
          <w:rStyle w:val="StyleUnderline"/>
        </w:rPr>
        <w:t xml:space="preserve"> fragmented the working class, that they have </w:t>
      </w:r>
      <w:r w:rsidRPr="00C52AE1">
        <w:rPr>
          <w:sz w:val="14"/>
        </w:rPr>
        <w:t xml:space="preserve">increased unemployment and underemployment and therefore </w:t>
      </w:r>
      <w:r w:rsidRPr="00F22A3C">
        <w:rPr>
          <w:rStyle w:val="StyleUnderline"/>
        </w:rPr>
        <w:t>reduced workers’ leverage in their struggles against their bosses</w:t>
      </w:r>
      <w:r w:rsidRPr="00C52AE1">
        <w:rPr>
          <w:sz w:val="14"/>
        </w:rPr>
        <w:t xml:space="preserve">, reflected in the imperialist countries by the low number of strikes since the 1980s, </w:t>
      </w:r>
      <w:r w:rsidRPr="005D5C1F">
        <w:rPr>
          <w:rStyle w:val="StyleUnderline"/>
        </w:rPr>
        <w:t xml:space="preserve">must </w:t>
      </w:r>
      <w:r w:rsidRPr="00F22A3C">
        <w:rPr>
          <w:rStyle w:val="StyleUnderline"/>
        </w:rPr>
        <w:t xml:space="preserve">mean that </w:t>
      </w:r>
      <w:r w:rsidRPr="00B7001A">
        <w:rPr>
          <w:rStyle w:val="StyleUnderline"/>
          <w:highlight w:val="cyan"/>
        </w:rPr>
        <w:t xml:space="preserve">the state is the </w:t>
      </w:r>
      <w:r w:rsidRPr="001758DA">
        <w:rPr>
          <w:rStyle w:val="StyleUnderline"/>
          <w:highlight w:val="cyan"/>
        </w:rPr>
        <w:t>primary battleground. We are</w:t>
      </w:r>
      <w:r w:rsidRPr="00C71940">
        <w:rPr>
          <w:rStyle w:val="StyleUnderline"/>
        </w:rPr>
        <w:t xml:space="preserve"> </w:t>
      </w:r>
      <w:r w:rsidRPr="007A464B">
        <w:rPr>
          <w:rStyle w:val="StyleUnderline"/>
        </w:rPr>
        <w:t xml:space="preserve">already </w:t>
      </w:r>
      <w:r w:rsidRPr="001758DA">
        <w:rPr>
          <w:rStyle w:val="StyleUnderline"/>
          <w:highlight w:val="cyan"/>
        </w:rPr>
        <w:t>seeing this in the re-emergence of social democratic movements</w:t>
      </w:r>
      <w:r w:rsidRPr="001758DA">
        <w:rPr>
          <w:rStyle w:val="StyleUnderline"/>
        </w:rPr>
        <w:t xml:space="preserve"> </w:t>
      </w:r>
      <w:r w:rsidRPr="00C52AE1">
        <w:rPr>
          <w:sz w:val="14"/>
        </w:rPr>
        <w:t xml:space="preserve">(see the previous chapter), whereby </w:t>
      </w:r>
      <w:r w:rsidRPr="001758DA">
        <w:rPr>
          <w:rStyle w:val="StyleUnderline"/>
        </w:rPr>
        <w:t>downwardly mobile labour aristocracies are becoming slightly more antagonistic towards the ruling class, and are attempting to harness the power of the working class as a whole</w:t>
      </w:r>
      <w:r w:rsidRPr="00C52AE1">
        <w:rPr>
          <w:sz w:val="14"/>
        </w:rPr>
        <w:t xml:space="preserve">, in what is essentially a fight with the middle and ruling classes over allocations of surplus value. These strawman accusations against Lenin misrepresent or misinterpret his definition of the proletariat, which followed Marx’s. The main feature of the proletariat as a class is not its direct link with the means of production but rather its separation from them. In other words, the proletariat is first and foremost characterised as a class by the fact that it does not own the means of production and has to work for wages. The salient feature is not what differentiates them, but what unites them. The more a worker is dependant on selling their labour power for survival the deeper their proletarianisation. Indeed, it is the fact that the industrial proletariat is shrinking relative to the working class as a whole, relegating a significant proportion of previously privileged workers into the poorer sections of the working class, that sees the mass of the latter grow numerically in strength. </w:t>
      </w:r>
      <w:r w:rsidRPr="001758DA">
        <w:rPr>
          <w:rStyle w:val="StyleUnderline"/>
        </w:rPr>
        <w:t>As the mass of exploited manual workers decreases due to scientific and technological progress, particularly automation, the mass of exploited intellectual workers, ie white collar employees, engineers and scientists</w:t>
      </w:r>
      <w:r w:rsidRPr="00C52AE1">
        <w:rPr>
          <w:sz w:val="14"/>
        </w:rPr>
        <w:t xml:space="preserve"> (who increasingly contribute to commodity production) </w:t>
      </w:r>
      <w:r w:rsidRPr="001758DA">
        <w:rPr>
          <w:rStyle w:val="StyleUnderline"/>
        </w:rPr>
        <w:t xml:space="preserve">also increases in reverse proportion. </w:t>
      </w:r>
      <w:r w:rsidRPr="00C52AE1">
        <w:rPr>
          <w:sz w:val="14"/>
        </w:rPr>
        <w:t xml:space="preserve">The casualisation of university employment in the past few years is a case in point. In the US, although union membership stood at a lowly 10.7% of the workforce at the start of 2019, the unionisation of traditionally non- unionised white collar labour almost doubled between 2010 and 2017.[447] According to the Pew Research Center, the median wealth (assets minus debts) of the US middle class fell by 28% from 2001 to 2013.[448] People on middle incomes[449] accounted for 50% of the US adult population in 2015, down from 61% in 1971, while the poorest tier of the working class comprised 20% of the population in 2015 compared to 16% in 1975. The number of people receiving supplemental nutritional assistance, or food stamps, exploded from 26 million in 2007 to 46 million in 2012.[450] And 63% of the population say they have less than $500 in personal savings.[451] At the same time private and household debt has gone through the roof. In the 1970s, personal and credit card debts shot up by 238% relative to the 1960s. In the 1980s it shot up on the previous decade by another 318% and by another 180% in the 1990s.[452] According to the Federal Reserve Bank of New York, household debt rose to a record $13.5 trillion in the fourth quarter of 2018, nearly 7% higher than in the third quarter of 2008. Even more troublingly, a record number of US Americans were three months or more behind on repayments for car loans (more than 7 million). As New York Times journalist Amy Chozick noted in May 2015, “the once ubiquitous term ‘middle class’ has gone conspicuously missing from the 2016 [presidential] campaign trail, as candidates and their strategists grasp for new terms for an unsettled economic era [in which] the middle class has for millions of families become a precarious place to be”.[453] </w:t>
      </w:r>
      <w:r w:rsidRPr="00E57034">
        <w:rPr>
          <w:rStyle w:val="StyleUnderline"/>
          <w:highlight w:val="cyan"/>
        </w:rPr>
        <w:t>Capitalism</w:t>
      </w:r>
      <w:r w:rsidRPr="001758DA">
        <w:rPr>
          <w:rStyle w:val="StyleUnderline"/>
        </w:rPr>
        <w:t xml:space="preserve"> in the age of automation </w:t>
      </w:r>
      <w:r w:rsidRPr="00E57034">
        <w:rPr>
          <w:rStyle w:val="StyleUnderline"/>
          <w:highlight w:val="cyan"/>
        </w:rPr>
        <w:t>increasingly</w:t>
      </w:r>
      <w:r w:rsidRPr="001758DA">
        <w:rPr>
          <w:rStyle w:val="StyleUnderline"/>
        </w:rPr>
        <w:t xml:space="preserve"> turns the majority of the population into proletarians and, in doing so, </w:t>
      </w:r>
      <w:r w:rsidRPr="00E57034">
        <w:rPr>
          <w:rStyle w:val="StyleUnderline"/>
          <w:highlight w:val="cyan"/>
        </w:rPr>
        <w:t xml:space="preserve">creates all economic, social and political prerequisites for the system’s downfall. </w:t>
      </w:r>
      <w:r w:rsidRPr="00C52AE1">
        <w:rPr>
          <w:rStyle w:val="Emphasis"/>
          <w:highlight w:val="cyan"/>
        </w:rPr>
        <w:t>The deeper the</w:t>
      </w:r>
      <w:r w:rsidRPr="005D73BB">
        <w:rPr>
          <w:rStyle w:val="Emphasis"/>
          <w:highlight w:val="cyan"/>
        </w:rPr>
        <w:t xml:space="preserve"> system sinks into crisis, the more proletarians are created,</w:t>
      </w:r>
      <w:r w:rsidRPr="00C52AE1">
        <w:rPr>
          <w:sz w:val="14"/>
        </w:rPr>
        <w:t xml:space="preserve"> through unemployment, wage cuts and so on,</w:t>
      </w:r>
      <w:r w:rsidRPr="001758DA">
        <w:rPr>
          <w:rStyle w:val="StyleUnderline"/>
        </w:rPr>
        <w:t xml:space="preserve"> </w:t>
      </w:r>
      <w:r w:rsidRPr="005D73BB">
        <w:rPr>
          <w:rStyle w:val="Emphasis"/>
          <w:highlight w:val="cyan"/>
        </w:rPr>
        <w:t xml:space="preserve">and the more radical they are likely to </w:t>
      </w:r>
      <w:r w:rsidRPr="00DA18A9">
        <w:rPr>
          <w:rStyle w:val="Emphasis"/>
          <w:highlight w:val="cyan"/>
        </w:rPr>
        <w:t>become.</w:t>
      </w:r>
      <w:r w:rsidRPr="00C52AE1">
        <w:rPr>
          <w:sz w:val="14"/>
        </w:rPr>
        <w:t xml:space="preserve"> </w:t>
      </w:r>
      <w:r w:rsidRPr="00F22A3C">
        <w:rPr>
          <w:rStyle w:val="StyleUnderline"/>
        </w:rPr>
        <w:t xml:space="preserve">This is borne out by the real development of the international proletariat. </w:t>
      </w:r>
      <w:r w:rsidRPr="00F22A3C">
        <w:rPr>
          <w:sz w:val="14"/>
        </w:rPr>
        <w:t>While</w:t>
      </w:r>
      <w:r w:rsidRPr="00C52AE1">
        <w:rPr>
          <w:sz w:val="14"/>
        </w:rPr>
        <w:t xml:space="preserve"> we have already seen that the industrial proletariat has grown enormously, according to the ILO, the world’s “economically active population” (EAP) grew from 1.9 billion in 1980 to 3.1 billion in 2006.[454] Almost all of this numerical growth took place in the ‘emerging nations’, now home to 84% of the global workforce, 1.6 billion of whom worked for wages. The other one billion were small farmers and a multitude of people working in the ‘informal economy’,[455] which is, according to Mike Davis “the fastest growing social class on earth”.[456] While the industrial proletariat in the ‘Global South’ has grown enormously since 1980, its share of the South’s total workforce has been much more modest, rising from 14.5% in 1980, to 16.1% in 1990, to 19.1% in 2000, to 23.1% in 2010[457] – because the absolute growth of the non-industrial proletariat is even greater. Meanwhile, agricultural employment in the Global South has declined to 48% of its EAP, down from 73% in 1960, and from “approximately one-third” to just 4% of EAP in developed countries. However, the ILO reports: “Despite the declining share of agricultural workers in total employment, the absolute numbers of those engaged in agriculture are still rising, most notably in south Asia, east Asia, and sub-Saharan Africa.”[458] The other significant component of the growing proletariat? The unemployed. Smith reports that, apart from China, “no economy has grown fast enough to provide jobs to the legions of young people entering the labour market and the rural exodus to swollen cities in search of work. Even at the zenith of export-oriented industrialisation the ILO reported that ‘in the late 20th century, manufacturing ceased being a major sector of employment growth, except in east and southeast Asia’.” Senior ILO economist Nomaan Majid said the commerce sector, not manufacturing, “is the main employment growth sector in both low- and middle-income groups”.[459] This links back to what we saw in chapter four – that even in the developing nations, the trend towards automation is accompanied by growing unproductive work and unemployment. The </w:t>
      </w:r>
      <w:r w:rsidRPr="00C52AE1">
        <w:rPr>
          <w:rStyle w:val="StyleUnderline"/>
        </w:rPr>
        <w:t>numerical growth of the working class has been coupled with a massive attack on its wages</w:t>
      </w:r>
      <w:r w:rsidRPr="00C52AE1">
        <w:rPr>
          <w:sz w:val="14"/>
        </w:rPr>
        <w:t xml:space="preserve">, further deepening proletarianisation. In a striking example of how constant capital rises relative to variable capital, John Lanchester writes in the London Review of Books that in the US: “In 1960, the most profitable company in the world’s biggest economy was General Motors (GM). In today’s money, GM made $7.6bn that year. It also employed 600,000 people. Today’s most profitable company employs 92,600. So where 600,000 workers would once generate $7.6bn in profit, now 92,600 generate $89.9bn, an improvement in profitability per worker of 76.65 times. Remember, this is pure profit for the company’s owners, after all workers have been paid. Capital isn’t just winning against labour: there’s no contest. If it were a boxing match, the referee would stop the fight.”[460] </w:t>
      </w:r>
      <w:r w:rsidRPr="00C52AE1">
        <w:rPr>
          <w:rStyle w:val="StyleUnderline"/>
        </w:rPr>
        <w:t>Whereas wages in the US rose by 350% between 1927 and 1977, real terms growth has since been in decline.</w:t>
      </w:r>
      <w:r w:rsidRPr="00C52AE1">
        <w:rPr>
          <w:sz w:val="14"/>
        </w:rPr>
        <w:t xml:space="preserve"> In Britain, wages grew at an annual average of 2.9% in the 1960s and 70s, 1.5% in the 90s and 1.2% in the 2000s. Between 2007 and 2015 that trend accelerated at an unprecedented rate, with real household wages falling by 10.4%.[461] The Resolution Foundation said </w:t>
      </w:r>
      <w:r w:rsidRPr="00C52AE1">
        <w:rPr>
          <w:rStyle w:val="StyleUnderline"/>
        </w:rPr>
        <w:t>the 2010s</w:t>
      </w:r>
      <w:r w:rsidRPr="00C52AE1">
        <w:rPr>
          <w:sz w:val="14"/>
        </w:rPr>
        <w:t xml:space="preserve"> would be </w:t>
      </w:r>
      <w:r w:rsidRPr="00C52AE1">
        <w:rPr>
          <w:rStyle w:val="StyleUnderline"/>
        </w:rPr>
        <w:t>the worst decade for UK wage growth since the late 18th century.</w:t>
      </w:r>
      <w:r w:rsidRPr="00C52AE1">
        <w:rPr>
          <w:sz w:val="14"/>
        </w:rPr>
        <w:t xml:space="preserve"> But as bad as the attack on wages in imperialist countries has been, it has been even worse in the countries imperialism plunders, where workers are of course already paid much less. </w:t>
      </w:r>
      <w:r w:rsidRPr="00C52AE1">
        <w:rPr>
          <w:rStyle w:val="StyleUnderline"/>
        </w:rPr>
        <w:t xml:space="preserve">According to the ILO’s World of Work Report </w:t>
      </w:r>
      <w:r w:rsidRPr="00C52AE1">
        <w:rPr>
          <w:sz w:val="14"/>
        </w:rPr>
        <w:t xml:space="preserve">2011, </w:t>
      </w:r>
      <w:r w:rsidRPr="00C52AE1">
        <w:rPr>
          <w:rStyle w:val="StyleUnderline"/>
        </w:rPr>
        <w:t xml:space="preserve">since the early 1990s the </w:t>
      </w:r>
      <w:r w:rsidRPr="00CE28E3">
        <w:rPr>
          <w:rStyle w:val="StyleUnderline"/>
          <w:highlight w:val="cyan"/>
        </w:rPr>
        <w:t>“share of domestic income that goes to labour ... declined in nearly three-quarters of the 69 countries with available information”.</w:t>
      </w:r>
      <w:r w:rsidRPr="00C52AE1">
        <w:rPr>
          <w:sz w:val="14"/>
        </w:rPr>
        <w:t xml:space="preserve"> While “the wage share among advanced economies has been trending downward since 1975”, it “occurred at a much more moderate pace than among emerging and developing economies – falling roughly nine percentage points since 1980”.[462] In contrast, the fall in Asia between 1994 and 2010 was around 20%. The imperialist countries have also seen a decline in full-time self- employment and self-employed income. This has included a continuing shrinkage in the number of small family farmers, indicating the proletarianisation of portions of the lower middle classes. Michael Elsby’s study The Decline of US Labor Share reports that the “rise in inequality is even more striking for proprietors’ income than it is for payroll income. In 1948 the bottom 90% of employees earned 75% of payroll compensation. By 2010 this had declined to 54%. For entrepreneurial income, however, this fraction plummeted from 42% in 1948 to 14% in 2010.”[463] A separate study of 2014 data by the US Small Business Administration suggests the same pattern regarding millennials (generally defined as people born between 1985 and 2004). “Fewer than 4% of 30 year-olds reported they were in full-time self-employment – a proxy for entrepreneurship – compared with 5.4% of Generation X-ers [1965 and 1984] and 6.7% of Baby Boomers [1945 and 1964] at the same age,” the FT reported.[464] </w:t>
      </w:r>
      <w:r w:rsidRPr="00C52AE1">
        <w:rPr>
          <w:rStyle w:val="StyleUnderline"/>
        </w:rPr>
        <w:t xml:space="preserve">Furthermore, the </w:t>
      </w:r>
      <w:r w:rsidRPr="00F22A3C">
        <w:rPr>
          <w:rStyle w:val="StyleUnderline"/>
          <w:highlight w:val="cyan"/>
        </w:rPr>
        <w:t>pace of decline</w:t>
      </w:r>
      <w:r w:rsidRPr="00C52AE1">
        <w:rPr>
          <w:rStyle w:val="StyleUnderline"/>
        </w:rPr>
        <w:t xml:space="preserve"> in wages </w:t>
      </w:r>
      <w:r w:rsidRPr="00F22A3C">
        <w:rPr>
          <w:rStyle w:val="StyleUnderline"/>
          <w:highlight w:val="cyan"/>
        </w:rPr>
        <w:t xml:space="preserve">has accelerated in </w:t>
      </w:r>
      <w:r w:rsidRPr="00D10675">
        <w:rPr>
          <w:rStyle w:val="StyleUnderline"/>
          <w:highlight w:val="cyan"/>
        </w:rPr>
        <w:t>recent years</w:t>
      </w:r>
      <w:r w:rsidRPr="00C52AE1">
        <w:rPr>
          <w:sz w:val="14"/>
        </w:rPr>
        <w:t xml:space="preserve">, “with the wage share falling more than 11 percentage points between 2002 and 2006. In China, the wage share declined by close to 10 percentage points since 2000.”[465] Africa’s workers saw their share of national income reduced by 15% in the two decades since 1990, again “with most of this decline – 10 percentage points – taking place since 2000. The decline is even more spectacular in north Africa, where the wage share fell by more than 30 percentage points after 2000.”[466] Latin America saw the lowest decline, of 10% since 1993, and most of it before 2000, undoubtedly due to strong workers’ organisation and resistance, represented by the left-wing ‘Pink Tide’ in Venezuela,[467] Bolivia, Brazil and Argentina. As mentioned, mainstream economic accounting methods underepresent the size of the middle classes and labour aristocracy – which are bound to be proportionately bigger in imperialist nations – and do not take account of sharply increasing inequality between skilled/professional and unskilled workers or of income to capital that has been classified as income to labour, such as bonuses paid to bankers and wages and sponsorship of sports professionals etc, meaning the real extent of the fall in labour’s share is even higher, and considerably so. Elsby attempts to challenge these distortions, writing that in the US, the Bureau of Labor Statistics’ (BLS) calculation of a decline of 3.9% in the share of national income for labour over 1987-2013 becomes a 10% decline when the highest paid 1% of employees are excluded, and a 14% decline when the highest paid 10% are excluded. Based on this more honest method, the lowest 90% of wage earners (84% of the US’s total economically active population) actually earned 42% of the total payroll in 1980 and just 28% in 2011. Elsby also found that the fall for labour has accelerated as time has progressed, declining by twice as much between 2000 and 2011 as in the previous two decades.[468] Again, the trend towards deepening proletarianisation is clear. </w:t>
      </w:r>
      <w:r w:rsidRPr="00C52AE1">
        <w:rPr>
          <w:rStyle w:val="StyleUnderline"/>
        </w:rPr>
        <w:t>The material basis for a position of relative privilege among the lower middle classes and labour aristocracy is disappearing. The proletariat is numerically stronger than ever, especially as an international class. ‘Neoliberal globalisation’</w:t>
      </w:r>
      <w:r w:rsidRPr="00C52AE1">
        <w:rPr>
          <w:sz w:val="14"/>
        </w:rPr>
        <w:t xml:space="preserve">, which promised to produce prosperous nations of entrepreneurs and homeowners, </w:t>
      </w:r>
      <w:r w:rsidRPr="00C52AE1">
        <w:rPr>
          <w:rStyle w:val="StyleUnderline"/>
        </w:rPr>
        <w:t>has</w:t>
      </w:r>
      <w:r w:rsidRPr="00C52AE1">
        <w:rPr>
          <w:sz w:val="14"/>
        </w:rPr>
        <w:t xml:space="preserve"> instead </w:t>
      </w:r>
      <w:r w:rsidRPr="00C52AE1">
        <w:rPr>
          <w:rStyle w:val="StyleUnderline"/>
        </w:rPr>
        <w:t>produced capitalism’s grave-diggers.</w:t>
      </w:r>
      <w:r>
        <w:rPr>
          <w:rStyle w:val="StyleUnderline"/>
        </w:rPr>
        <w:t xml:space="preserve"> </w:t>
      </w:r>
      <w:r w:rsidRPr="00F22A3C">
        <w:rPr>
          <w:rStyle w:val="StyleUnderline"/>
        </w:rPr>
        <w:t xml:space="preserve">All this is confirmed by the fact that </w:t>
      </w:r>
      <w:r w:rsidRPr="00C52AE1">
        <w:rPr>
          <w:rStyle w:val="StyleUnderline"/>
          <w:highlight w:val="cyan"/>
        </w:rPr>
        <w:t>inequality has hit record levels</w:t>
      </w:r>
      <w:r w:rsidRPr="00C52AE1">
        <w:rPr>
          <w:rStyle w:val="StyleUnderline"/>
        </w:rPr>
        <w:t>.</w:t>
      </w:r>
      <w:r w:rsidRPr="00C52AE1">
        <w:rPr>
          <w:sz w:val="14"/>
        </w:rPr>
        <w:t xml:space="preserve"> In 2018 and 2019, Oxfam found that the </w:t>
      </w:r>
      <w:r w:rsidRPr="00C52AE1">
        <w:rPr>
          <w:rStyle w:val="StyleUnderline"/>
          <w:highlight w:val="cyan"/>
        </w:rPr>
        <w:t>26 richest billionaires owned as much</w:t>
      </w:r>
      <w:r w:rsidRPr="00C52AE1">
        <w:rPr>
          <w:sz w:val="14"/>
        </w:rPr>
        <w:t xml:space="preserve"> in assets </w:t>
      </w:r>
      <w:r w:rsidRPr="00C52AE1">
        <w:rPr>
          <w:rStyle w:val="StyleUnderline"/>
          <w:highlight w:val="cyan"/>
        </w:rPr>
        <w:t>as the 3.8 billion people who make up the poorest half</w:t>
      </w:r>
      <w:r w:rsidRPr="00C52AE1">
        <w:rPr>
          <w:rStyle w:val="StyleUnderline"/>
        </w:rPr>
        <w:t xml:space="preserve"> of the planet’s population.</w:t>
      </w:r>
      <w:r w:rsidRPr="00C52AE1">
        <w:rPr>
          <w:sz w:val="14"/>
        </w:rPr>
        <w:t xml:space="preserve"> The number had been 61 in 2016 and 43 in 2017, showing again that capital continues to centralise. Marx wrote that the concentration of wealth at one pole depended on the concentration of poverty at the other. And lo: the wealth of more than 2,200 billionaires across the globe increased by $900bn in 2018, a 12% increase against a fall of 11% in the wealth of the poorest half of the world’s population. Between 1980 and 2015, the global economy grew by 380%, yet the number of people living in poverty on less than $5 (£3.20) a day increased by more than 1.1 billion. In 1980, $2.20 of every $100 went to the world’s poorest 20%, but in 2003 that figure had fallen to 60 cents.[469] Inequality is most acute between rich and poor countries but it is growing within rich countries as well. In the US, for example, according to the Federal Reserve, the richest 1% owned a record-high 38.6% of the country’s wealth in 2016, nearly twice as much as the bottom 90%. </w:t>
      </w:r>
      <w:r w:rsidRPr="00C52AE1">
        <w:rPr>
          <w:rStyle w:val="StyleUnderline"/>
          <w:highlight w:val="cyan"/>
        </w:rPr>
        <w:t>Anti-socialists</w:t>
      </w:r>
      <w:r w:rsidRPr="00C52AE1">
        <w:rPr>
          <w:rStyle w:val="StyleUnderline"/>
        </w:rPr>
        <w:t xml:space="preserve"> will still ignore all this or </w:t>
      </w:r>
      <w:r w:rsidRPr="00C52AE1">
        <w:rPr>
          <w:rStyle w:val="StyleUnderline"/>
          <w:highlight w:val="cyan"/>
        </w:rPr>
        <w:t>proclaim that the proletariat is no longer a revolutionary class because living standards are</w:t>
      </w:r>
      <w:r w:rsidRPr="00C52AE1">
        <w:rPr>
          <w:rStyle w:val="StyleUnderline"/>
        </w:rPr>
        <w:t xml:space="preserve"> generally much </w:t>
      </w:r>
      <w:r w:rsidRPr="00C52AE1">
        <w:rPr>
          <w:rStyle w:val="StyleUnderline"/>
          <w:highlight w:val="cyan"/>
        </w:rPr>
        <w:t>higher</w:t>
      </w:r>
      <w:r w:rsidRPr="00C52AE1">
        <w:rPr>
          <w:sz w:val="14"/>
        </w:rPr>
        <w:t xml:space="preserve"> than 100 years ago, claiming that really “we are all middle class now” or making shallow observations such as “capitalism works because workers have mobile phones!” </w:t>
      </w:r>
      <w:r w:rsidRPr="00C52AE1">
        <w:rPr>
          <w:rStyle w:val="StyleUnderline"/>
        </w:rPr>
        <w:t>as if cracking some kind of insightful gotcha that disproves Marxism.</w:t>
      </w:r>
      <w:r w:rsidRPr="00C52AE1">
        <w:rPr>
          <w:sz w:val="14"/>
        </w:rPr>
        <w:t xml:space="preserve"> This ignores how as the rate of exploitation increases, the value of necessary labour falls, making the commodities workers need to buy to live cheaper. </w:t>
      </w:r>
      <w:r w:rsidRPr="00C52AE1">
        <w:rPr>
          <w:rStyle w:val="StyleUnderline"/>
          <w:highlight w:val="cyan"/>
        </w:rPr>
        <w:t>It ignores how</w:t>
      </w:r>
      <w:r w:rsidRPr="00C52AE1">
        <w:rPr>
          <w:rStyle w:val="StyleUnderline"/>
        </w:rPr>
        <w:t xml:space="preserve"> the </w:t>
      </w:r>
      <w:r w:rsidRPr="00C52AE1">
        <w:rPr>
          <w:rStyle w:val="StyleUnderline"/>
          <w:highlight w:val="cyan"/>
        </w:rPr>
        <w:t>needs of the working class change</w:t>
      </w:r>
      <w:r w:rsidRPr="00C52AE1">
        <w:rPr>
          <w:sz w:val="14"/>
        </w:rPr>
        <w:t xml:space="preserve"> as capitalism develops: workers need smartphones and laptops in this day and age of 24-hour connectivity if they are even to be considered employable, and so the cost of a smartphone is included in the value of labour power. </w:t>
      </w:r>
      <w:r w:rsidRPr="00C52AE1">
        <w:rPr>
          <w:rStyle w:val="StyleUnderline"/>
        </w:rPr>
        <w:t>It also ignores that workers in some countries</w:t>
      </w:r>
      <w:r w:rsidRPr="00C52AE1">
        <w:rPr>
          <w:sz w:val="14"/>
        </w:rPr>
        <w:t xml:space="preserve"> may </w:t>
      </w:r>
      <w:r w:rsidRPr="00C52AE1">
        <w:rPr>
          <w:rStyle w:val="StyleUnderline"/>
        </w:rPr>
        <w:t>have access to better infrastructure than in others</w:t>
      </w:r>
      <w:r w:rsidRPr="00C52AE1">
        <w:rPr>
          <w:sz w:val="14"/>
        </w:rPr>
        <w:t xml:space="preserve"> (indeed, although no technology has ever scaled as quickly as the mobile phone, while five billion people now have mobile phones, only around 2.5 billion of world’s population presently have a smartphone). </w:t>
      </w:r>
      <w:r w:rsidRPr="00C52AE1">
        <w:rPr>
          <w:rStyle w:val="StyleUnderline"/>
        </w:rPr>
        <w:t xml:space="preserve">But most of all, </w:t>
      </w:r>
      <w:r w:rsidRPr="00C52AE1">
        <w:rPr>
          <w:rStyle w:val="StyleUnderline"/>
          <w:highlight w:val="cyan"/>
        </w:rPr>
        <w:t>it is ignorant of the fact that capitalism is breaking down,</w:t>
      </w:r>
      <w:r w:rsidRPr="00C52AE1">
        <w:rPr>
          <w:rStyle w:val="StyleUnderline"/>
        </w:rPr>
        <w:t xml:space="preserve"> which will</w:t>
      </w:r>
      <w:r w:rsidRPr="00C52AE1">
        <w:rPr>
          <w:sz w:val="14"/>
        </w:rPr>
        <w:t xml:space="preserve"> impoverish and </w:t>
      </w:r>
      <w:r w:rsidRPr="00C52AE1">
        <w:rPr>
          <w:rStyle w:val="StyleUnderline"/>
        </w:rPr>
        <w:t>radicalise</w:t>
      </w:r>
      <w:r w:rsidRPr="00C52AE1">
        <w:rPr>
          <w:sz w:val="14"/>
        </w:rPr>
        <w:t xml:space="preserve"> the working class. </w:t>
      </w:r>
      <w:r w:rsidRPr="00C52AE1">
        <w:rPr>
          <w:rStyle w:val="Emphasis"/>
          <w:highlight w:val="cyan"/>
        </w:rPr>
        <w:t>The revolutionary power of the working class is latent.</w:t>
      </w:r>
      <w:r>
        <w:rPr>
          <w:rStyle w:val="Emphasis"/>
        </w:rPr>
        <w:t xml:space="preserve"> </w:t>
      </w:r>
    </w:p>
    <w:p w14:paraId="778BF8A6" w14:textId="77777777" w:rsidR="006A6955" w:rsidRDefault="006A6955" w:rsidP="006A6955"/>
    <w:p w14:paraId="629C3925" w14:textId="07957A98" w:rsidR="006A6955" w:rsidRDefault="006A6955" w:rsidP="006A6955"/>
    <w:p w14:paraId="0C8CCF65" w14:textId="5056406E" w:rsidR="006A6955" w:rsidRDefault="006A6955" w:rsidP="006A6955">
      <w:pPr>
        <w:pStyle w:val="Heading1"/>
      </w:pPr>
      <w:r>
        <w:t>2AC</w:t>
      </w:r>
    </w:p>
    <w:p w14:paraId="4EE87C79" w14:textId="77777777" w:rsidR="006A6955" w:rsidRDefault="006A6955" w:rsidP="006A6955">
      <w:pPr>
        <w:pStyle w:val="Heading2"/>
      </w:pPr>
      <w:r>
        <w:t>T---Anti-Competitive</w:t>
      </w:r>
    </w:p>
    <w:p w14:paraId="47FC167B" w14:textId="77777777" w:rsidR="006A6955" w:rsidRDefault="006A6955" w:rsidP="006A6955">
      <w:pPr>
        <w:pStyle w:val="Heading3"/>
        <w:rPr>
          <w:sz w:val="16"/>
        </w:rPr>
      </w:pPr>
      <w:r>
        <w:t>2AC---T---Anti-Competitive</w:t>
      </w:r>
    </w:p>
    <w:p w14:paraId="2CF7556F" w14:textId="77777777" w:rsidR="006A6955" w:rsidRDefault="006A6955" w:rsidP="006A6955">
      <w:pPr>
        <w:pStyle w:val="Analytics"/>
      </w:pPr>
      <w:r>
        <w:t>Counter-interpretation:</w:t>
      </w:r>
    </w:p>
    <w:p w14:paraId="27955A9E" w14:textId="77777777" w:rsidR="006A6955" w:rsidRPr="00A54665" w:rsidRDefault="006A6955" w:rsidP="006A6955">
      <w:pPr>
        <w:pStyle w:val="Heading4"/>
      </w:pPr>
      <w:r>
        <w:t>‘Anticompetitive’ refers to conduct that is harmful to price levels, fairness, or equality</w:t>
      </w:r>
    </w:p>
    <w:p w14:paraId="27C22A54" w14:textId="77777777" w:rsidR="006A6955" w:rsidRPr="00036B3F" w:rsidRDefault="006A6955" w:rsidP="006A6955">
      <w:r w:rsidRPr="00036B3F">
        <w:rPr>
          <w:rStyle w:val="Style13ptBold"/>
        </w:rPr>
        <w:t>Gerber ’10</w:t>
      </w:r>
      <w:r>
        <w:t xml:space="preserve"> [David; May 6; Distinguished Professor of Law at Chicago-Kent College of Law, Illinois Institute of Technology; Global Competition: Law, Markets, and Globalization, “US Antitrust: Model and Lens,” Ch. 5, p. 125]</w:t>
      </w:r>
    </w:p>
    <w:p w14:paraId="5EDEA491" w14:textId="77777777" w:rsidR="006A6955" w:rsidRPr="00802CAE" w:rsidRDefault="006A6955" w:rsidP="006A6955">
      <w:pPr>
        <w:rPr>
          <w:sz w:val="16"/>
        </w:rPr>
      </w:pPr>
      <w:r w:rsidRPr="00802CAE">
        <w:rPr>
          <w:sz w:val="16"/>
        </w:rPr>
        <w:t xml:space="preserve">The articulated </w:t>
      </w:r>
      <w:r w:rsidRPr="0083227B">
        <w:rPr>
          <w:rStyle w:val="Emphasis"/>
          <w:highlight w:val="cyan"/>
        </w:rPr>
        <w:t>goals</w:t>
      </w:r>
      <w:r w:rsidRPr="00802CAE">
        <w:rPr>
          <w:sz w:val="16"/>
        </w:rPr>
        <w:t xml:space="preserve"> of the system have changed over time, and until recently they accumulated within a broad and relatively unstructured amalgam.8 At various times, for example, this mixture has </w:t>
      </w:r>
      <w:r w:rsidRPr="0083227B">
        <w:rPr>
          <w:rStyle w:val="StyleUnderline"/>
          <w:highlight w:val="cyan"/>
        </w:rPr>
        <w:t>include</w:t>
      </w:r>
      <w:r w:rsidRPr="00802CAE">
        <w:rPr>
          <w:rStyle w:val="StyleUnderline"/>
        </w:rPr>
        <w:t xml:space="preserve">d concerns for </w:t>
      </w:r>
      <w:r w:rsidRPr="00802CAE">
        <w:rPr>
          <w:rStyle w:val="Emphasis"/>
        </w:rPr>
        <w:t xml:space="preserve">consumer </w:t>
      </w:r>
      <w:r w:rsidRPr="0083227B">
        <w:rPr>
          <w:rStyle w:val="Emphasis"/>
          <w:highlight w:val="cyan"/>
        </w:rPr>
        <w:t>price levels</w:t>
      </w:r>
      <w:r w:rsidRPr="0083227B">
        <w:rPr>
          <w:rStyle w:val="StyleUnderline"/>
          <w:highlight w:val="cyan"/>
        </w:rPr>
        <w:t xml:space="preserve">, </w:t>
      </w:r>
      <w:r w:rsidRPr="0083227B">
        <w:rPr>
          <w:rStyle w:val="Emphasis"/>
          <w:highlight w:val="cyan"/>
        </w:rPr>
        <w:t>fairness</w:t>
      </w:r>
      <w:r w:rsidRPr="00802CAE">
        <w:rPr>
          <w:sz w:val="16"/>
        </w:rPr>
        <w:t xml:space="preserve"> (particularly for small and medium-sized firms), </w:t>
      </w:r>
      <w:r w:rsidRPr="00692AEE">
        <w:rPr>
          <w:rStyle w:val="Emphasis"/>
          <w:highlight w:val="cyan"/>
        </w:rPr>
        <w:t>equality of opportunity</w:t>
      </w:r>
      <w:r w:rsidRPr="00692AEE">
        <w:rPr>
          <w:rStyle w:val="StyleUnderline"/>
          <w:highlight w:val="cyan"/>
        </w:rPr>
        <w:t xml:space="preserve"> for</w:t>
      </w:r>
      <w:r w:rsidRPr="00802CAE">
        <w:rPr>
          <w:rStyle w:val="StyleUnderline"/>
        </w:rPr>
        <w:t xml:space="preserve"> </w:t>
      </w:r>
      <w:r w:rsidRPr="00802CAE">
        <w:rPr>
          <w:rStyle w:val="Emphasis"/>
        </w:rPr>
        <w:t>competitors</w:t>
      </w:r>
      <w:r w:rsidRPr="00802CAE">
        <w:rPr>
          <w:rStyle w:val="StyleUnderline"/>
        </w:rPr>
        <w:t xml:space="preserve"> </w:t>
      </w:r>
      <w:r w:rsidRPr="00413A2B">
        <w:rPr>
          <w:rStyle w:val="StyleUnderline"/>
        </w:rPr>
        <w:t xml:space="preserve">and </w:t>
      </w:r>
      <w:r w:rsidRPr="00413A2B">
        <w:rPr>
          <w:rStyle w:val="Emphasis"/>
        </w:rPr>
        <w:t>potential competitors</w:t>
      </w:r>
      <w:r w:rsidRPr="00413A2B">
        <w:rPr>
          <w:rStyle w:val="StyleUnderline"/>
        </w:rPr>
        <w:t>,</w:t>
      </w:r>
      <w:r w:rsidRPr="00692AEE">
        <w:rPr>
          <w:rStyle w:val="StyleUnderline"/>
          <w:highlight w:val="cyan"/>
        </w:rPr>
        <w:t xml:space="preserve"> and </w:t>
      </w:r>
      <w:r w:rsidRPr="00692AEE">
        <w:rPr>
          <w:rStyle w:val="Emphasis"/>
          <w:highlight w:val="cyan"/>
        </w:rPr>
        <w:t>economic liberty</w:t>
      </w:r>
      <w:r w:rsidRPr="00802CAE">
        <w:rPr>
          <w:rStyle w:val="StyleUnderline"/>
        </w:rPr>
        <w:t xml:space="preserve">. </w:t>
      </w:r>
      <w:r w:rsidRPr="0083227B">
        <w:rPr>
          <w:rStyle w:val="StyleUnderline"/>
          <w:highlight w:val="cyan"/>
        </w:rPr>
        <w:t xml:space="preserve">The label </w:t>
      </w:r>
      <w:r w:rsidRPr="0083227B">
        <w:rPr>
          <w:rStyle w:val="Emphasis"/>
          <w:highlight w:val="cyan"/>
        </w:rPr>
        <w:t>'anti-competitive'</w:t>
      </w:r>
      <w:r w:rsidRPr="00802CAE">
        <w:rPr>
          <w:rStyle w:val="StyleUnderline"/>
        </w:rPr>
        <w:t xml:space="preserve"> has been used</w:t>
      </w:r>
      <w:r w:rsidRPr="00802CAE">
        <w:rPr>
          <w:sz w:val="16"/>
        </w:rPr>
        <w:t xml:space="preserve"> rather loosely </w:t>
      </w:r>
      <w:r w:rsidRPr="00802CAE">
        <w:rPr>
          <w:rStyle w:val="StyleUnderline"/>
        </w:rPr>
        <w:t xml:space="preserve">to </w:t>
      </w:r>
      <w:r w:rsidRPr="0083227B">
        <w:rPr>
          <w:rStyle w:val="StyleUnderline"/>
          <w:highlight w:val="cyan"/>
        </w:rPr>
        <w:t xml:space="preserve">apply to </w:t>
      </w:r>
      <w:r w:rsidRPr="0083227B">
        <w:rPr>
          <w:rStyle w:val="Emphasis"/>
          <w:highlight w:val="cyan"/>
        </w:rPr>
        <w:t>conduct</w:t>
      </w:r>
      <w:r w:rsidRPr="0083227B">
        <w:rPr>
          <w:rStyle w:val="StyleUnderline"/>
          <w:highlight w:val="cyan"/>
        </w:rPr>
        <w:t xml:space="preserve"> that is</w:t>
      </w:r>
      <w:r w:rsidRPr="007A61DD">
        <w:rPr>
          <w:rStyle w:val="StyleUnderline"/>
        </w:rPr>
        <w:t xml:space="preserve"> </w:t>
      </w:r>
      <w:r w:rsidRPr="007A61DD">
        <w:rPr>
          <w:rStyle w:val="Emphasis"/>
        </w:rPr>
        <w:t xml:space="preserve">seen as </w:t>
      </w:r>
      <w:r w:rsidRPr="00413A2B">
        <w:rPr>
          <w:rStyle w:val="Emphasis"/>
          <w:highlight w:val="cyan"/>
        </w:rPr>
        <w:t>harmful</w:t>
      </w:r>
      <w:r w:rsidRPr="00413A2B">
        <w:rPr>
          <w:rStyle w:val="StyleUnderline"/>
          <w:highlight w:val="cyan"/>
        </w:rPr>
        <w:t xml:space="preserve"> to </w:t>
      </w:r>
      <w:r w:rsidRPr="00413A2B">
        <w:rPr>
          <w:rStyle w:val="Emphasis"/>
          <w:highlight w:val="cyan"/>
        </w:rPr>
        <w:t>some or all of these goa</w:t>
      </w:r>
      <w:r w:rsidRPr="0083227B">
        <w:rPr>
          <w:rStyle w:val="Emphasis"/>
          <w:highlight w:val="cyan"/>
        </w:rPr>
        <w:t>ls</w:t>
      </w:r>
      <w:r w:rsidRPr="00802CAE">
        <w:rPr>
          <w:sz w:val="16"/>
        </w:rPr>
        <w:t>. Despite or perhaps because of this mix of goals, antitrust has often been politically important. Its political resonance is reflected in broad statements throughout the classical period portraying antitrust in the language of political rhetoric and in emotive images. For example, according to Justice Marshall, writing in 1972,</w:t>
      </w:r>
    </w:p>
    <w:p w14:paraId="1E5C3687" w14:textId="77777777" w:rsidR="006A6955" w:rsidRDefault="006A6955" w:rsidP="006A6955">
      <w:pPr>
        <w:ind w:left="720"/>
        <w:rPr>
          <w:sz w:val="16"/>
        </w:rPr>
      </w:pPr>
      <w:r w:rsidRPr="00802CAE">
        <w:rPr>
          <w:sz w:val="16"/>
        </w:rPr>
        <w:t xml:space="preserve">[A]ntitrust laws in general, and the Sherman Act in particular, are the Magna Carta of free enterprise. They are as important to the preservation of economic freedom and our free-enterprise system as the Bill of Rights is to the protection of our fundamental personal freedoms. </w:t>
      </w:r>
    </w:p>
    <w:p w14:paraId="52A4A971" w14:textId="77777777" w:rsidR="006A6955" w:rsidRPr="00944D22" w:rsidRDefault="006A6955" w:rsidP="006A6955"/>
    <w:p w14:paraId="12052A12" w14:textId="77777777" w:rsidR="006A6955" w:rsidRDefault="006A6955" w:rsidP="006A6955">
      <w:pPr>
        <w:pStyle w:val="Heading4"/>
      </w:pPr>
      <w:r>
        <w:t xml:space="preserve">In ‘expand the scope,’ ‘expand’ means </w:t>
      </w:r>
      <w:r>
        <w:rPr>
          <w:u w:val="single"/>
        </w:rPr>
        <w:t>to increase</w:t>
      </w:r>
      <w:r>
        <w:t xml:space="preserve"> and ‘the scope’ defines </w:t>
      </w:r>
      <w:r>
        <w:rPr>
          <w:u w:val="single"/>
        </w:rPr>
        <w:t>permissible</w:t>
      </w:r>
      <w:r w:rsidRPr="000E7512">
        <w:rPr>
          <w:u w:val="single"/>
        </w:rPr>
        <w:t xml:space="preserve"> behavior</w:t>
      </w:r>
      <w:r>
        <w:t>.</w:t>
      </w:r>
    </w:p>
    <w:p w14:paraId="6B2BBC18" w14:textId="77777777" w:rsidR="006A6955" w:rsidRPr="00453A0E" w:rsidRDefault="006A6955" w:rsidP="006A6955">
      <w:r w:rsidRPr="0076075C">
        <w:rPr>
          <w:rStyle w:val="Style13ptBold"/>
        </w:rPr>
        <w:t>Collins</w:t>
      </w:r>
      <w:r>
        <w:rPr>
          <w:rStyle w:val="Style13ptBold"/>
        </w:rPr>
        <w:t xml:space="preserve"> ’21</w:t>
      </w:r>
      <w:r>
        <w:t xml:space="preserve"> [Collins English Dictionary; copyright updated 2021; Collins Cobuild, “Expand the Scope,” https://www.collinsdictionary.com/us/dictionary/english/expand-the-scope]</w:t>
      </w:r>
    </w:p>
    <w:p w14:paraId="07DBD078" w14:textId="77777777" w:rsidR="006A6955" w:rsidRPr="000E7512" w:rsidRDefault="006A6955" w:rsidP="006A6955">
      <w:pPr>
        <w:rPr>
          <w:rStyle w:val="Emphasis"/>
        </w:rPr>
      </w:pPr>
      <w:r w:rsidRPr="000E7512">
        <w:rPr>
          <w:rStyle w:val="Emphasis"/>
        </w:rPr>
        <w:t>expand the scope</w:t>
      </w:r>
    </w:p>
    <w:p w14:paraId="16D946DD" w14:textId="77777777" w:rsidR="006A6955" w:rsidRPr="00453A0E" w:rsidRDefault="006A6955" w:rsidP="006A6955">
      <w:pPr>
        <w:rPr>
          <w:sz w:val="16"/>
        </w:rPr>
      </w:pPr>
      <w:r w:rsidRPr="00453A0E">
        <w:rPr>
          <w:sz w:val="16"/>
        </w:rPr>
        <w:t>These examples have been automatically selected and may contain sensitive content that does not reflect the opinions or policies of Collins, or its parent company HarperCollins.</w:t>
      </w:r>
    </w:p>
    <w:p w14:paraId="288059C3" w14:textId="77777777" w:rsidR="006A6955" w:rsidRPr="00453A0E" w:rsidRDefault="006A6955" w:rsidP="006A6955">
      <w:pPr>
        <w:rPr>
          <w:sz w:val="16"/>
        </w:rPr>
      </w:pPr>
      <w:r w:rsidRPr="00453A0E">
        <w:rPr>
          <w:sz w:val="16"/>
        </w:rPr>
        <w:t>I wanted to work internationally and expand the scope of my possibilities.</w:t>
      </w:r>
    </w:p>
    <w:p w14:paraId="5F0060A2" w14:textId="77777777" w:rsidR="006A6955" w:rsidRPr="00453A0E" w:rsidRDefault="006A6955" w:rsidP="006A6955">
      <w:pPr>
        <w:rPr>
          <w:sz w:val="16"/>
        </w:rPr>
      </w:pPr>
      <w:r w:rsidRPr="00453A0E">
        <w:rPr>
          <w:sz w:val="16"/>
        </w:rPr>
        <w:t>Times, Sunday Times</w:t>
      </w:r>
    </w:p>
    <w:p w14:paraId="2C881C0A" w14:textId="77777777" w:rsidR="006A6955" w:rsidRPr="00453A0E" w:rsidRDefault="006A6955" w:rsidP="006A6955">
      <w:pPr>
        <w:rPr>
          <w:sz w:val="16"/>
        </w:rPr>
      </w:pPr>
      <w:r w:rsidRPr="00453A0E">
        <w:rPr>
          <w:sz w:val="16"/>
        </w:rPr>
        <w:t>Labour has called for the government to expand the scope of the test to include consideration of the impact of any merger on research and development and science.</w:t>
      </w:r>
    </w:p>
    <w:p w14:paraId="7CA888C4" w14:textId="77777777" w:rsidR="006A6955" w:rsidRPr="00453A0E" w:rsidRDefault="006A6955" w:rsidP="006A6955">
      <w:pPr>
        <w:rPr>
          <w:sz w:val="16"/>
        </w:rPr>
      </w:pPr>
      <w:r w:rsidRPr="00453A0E">
        <w:rPr>
          <w:sz w:val="16"/>
        </w:rPr>
        <w:t>Times, Sunday Times</w:t>
      </w:r>
    </w:p>
    <w:p w14:paraId="6893BEF0" w14:textId="77777777" w:rsidR="006A6955" w:rsidRPr="00453A0E" w:rsidRDefault="006A6955" w:rsidP="006A6955">
      <w:pPr>
        <w:rPr>
          <w:sz w:val="16"/>
        </w:rPr>
      </w:pPr>
      <w:r w:rsidRPr="00453A0E">
        <w:rPr>
          <w:sz w:val="16"/>
        </w:rPr>
        <w:t>Most opponents are small-government conservatives who are outraged at any attempt to expand the scope of government, particularly when it involves their personal healthcare decisions.</w:t>
      </w:r>
    </w:p>
    <w:p w14:paraId="0710E138" w14:textId="77777777" w:rsidR="006A6955" w:rsidRPr="00453A0E" w:rsidRDefault="006A6955" w:rsidP="006A6955">
      <w:pPr>
        <w:rPr>
          <w:sz w:val="16"/>
        </w:rPr>
      </w:pPr>
      <w:r w:rsidRPr="00453A0E">
        <w:rPr>
          <w:sz w:val="16"/>
        </w:rPr>
        <w:t>Times, Sunday Times</w:t>
      </w:r>
    </w:p>
    <w:p w14:paraId="2D9CE7A1" w14:textId="77777777" w:rsidR="006A6955" w:rsidRPr="00453A0E" w:rsidRDefault="006A6955" w:rsidP="006A6955">
      <w:pPr>
        <w:rPr>
          <w:sz w:val="16"/>
        </w:rPr>
      </w:pPr>
      <w:r w:rsidRPr="00453A0E">
        <w:rPr>
          <w:sz w:val="16"/>
        </w:rPr>
        <w:t>The move was cited by the developer to be to expand the scope of indie videogames, and not as a market strategy.</w:t>
      </w:r>
    </w:p>
    <w:p w14:paraId="776ECD7F" w14:textId="77777777" w:rsidR="006A6955" w:rsidRPr="00453A0E" w:rsidRDefault="006A6955" w:rsidP="006A6955">
      <w:pPr>
        <w:rPr>
          <w:sz w:val="16"/>
        </w:rPr>
      </w:pPr>
      <w:r w:rsidRPr="00453A0E">
        <w:rPr>
          <w:sz w:val="16"/>
        </w:rPr>
        <w:t>Retrieved from Wikipedia CC BY-SA 3.0 https://creativecommons.org/licenses/by-sa/3.0/. Source URL: https://en.wikipedia.org/wiki/Afterfall: InSanity</w:t>
      </w:r>
    </w:p>
    <w:p w14:paraId="70CE824F" w14:textId="77777777" w:rsidR="006A6955" w:rsidRPr="00453A0E" w:rsidRDefault="006A6955" w:rsidP="006A6955">
      <w:pPr>
        <w:rPr>
          <w:sz w:val="16"/>
        </w:rPr>
      </w:pPr>
      <w:r w:rsidRPr="00453A0E">
        <w:rPr>
          <w:sz w:val="16"/>
        </w:rPr>
        <w:t>Such results expand the scope of asymmetric hydroboration to more sterically demanding alkenes.</w:t>
      </w:r>
    </w:p>
    <w:p w14:paraId="3D6A1699" w14:textId="77777777" w:rsidR="006A6955" w:rsidRPr="00453A0E" w:rsidRDefault="006A6955" w:rsidP="006A6955">
      <w:pPr>
        <w:rPr>
          <w:sz w:val="16"/>
        </w:rPr>
      </w:pPr>
      <w:r w:rsidRPr="00453A0E">
        <w:rPr>
          <w:sz w:val="16"/>
        </w:rPr>
        <w:t>Retrieved from Wikipedia CC BY-SA 3.0 https://creativecommons.org/licenses/by-sa/3.0/. Source URL: https://en.wikipedia.org/wiki/Metal-catalysed hydroboration</w:t>
      </w:r>
    </w:p>
    <w:p w14:paraId="29F1B5D6" w14:textId="77777777" w:rsidR="006A6955" w:rsidRPr="000E7512" w:rsidRDefault="006A6955" w:rsidP="006A6955">
      <w:pPr>
        <w:rPr>
          <w:rStyle w:val="StyleUnderline"/>
        </w:rPr>
      </w:pPr>
      <w:r w:rsidRPr="000E7512">
        <w:rPr>
          <w:rStyle w:val="Emphasis"/>
        </w:rPr>
        <w:t>Definition</w:t>
      </w:r>
      <w:r w:rsidRPr="000E7512">
        <w:rPr>
          <w:rStyle w:val="StyleUnderline"/>
        </w:rPr>
        <w:t xml:space="preserve"> of 'expand'</w:t>
      </w:r>
    </w:p>
    <w:p w14:paraId="38D9ACCF" w14:textId="77777777" w:rsidR="006A6955" w:rsidRPr="00453A0E" w:rsidRDefault="006A6955" w:rsidP="006A6955">
      <w:pPr>
        <w:rPr>
          <w:sz w:val="16"/>
        </w:rPr>
      </w:pPr>
      <w:r w:rsidRPr="00453A0E">
        <w:rPr>
          <w:sz w:val="16"/>
        </w:rPr>
        <w:t>expand</w:t>
      </w:r>
    </w:p>
    <w:p w14:paraId="11C7416A" w14:textId="77777777" w:rsidR="006A6955" w:rsidRPr="00453A0E" w:rsidRDefault="006A6955" w:rsidP="006A6955">
      <w:pPr>
        <w:rPr>
          <w:sz w:val="16"/>
        </w:rPr>
      </w:pPr>
      <w:r w:rsidRPr="00453A0E">
        <w:rPr>
          <w:sz w:val="16"/>
        </w:rPr>
        <w:t>(ɪkspænd)</w:t>
      </w:r>
    </w:p>
    <w:p w14:paraId="24254C89" w14:textId="77777777" w:rsidR="006A6955" w:rsidRPr="00453A0E" w:rsidRDefault="006A6955" w:rsidP="006A6955">
      <w:pPr>
        <w:rPr>
          <w:sz w:val="16"/>
        </w:rPr>
      </w:pPr>
      <w:r w:rsidRPr="00453A0E">
        <w:rPr>
          <w:sz w:val="16"/>
        </w:rPr>
        <w:t>Explore 'expand' in the dictionary</w:t>
      </w:r>
    </w:p>
    <w:p w14:paraId="45F5F31E" w14:textId="77777777" w:rsidR="006A6955" w:rsidRPr="00453A0E" w:rsidRDefault="006A6955" w:rsidP="006A6955">
      <w:pPr>
        <w:rPr>
          <w:sz w:val="16"/>
        </w:rPr>
      </w:pPr>
      <w:r w:rsidRPr="00453A0E">
        <w:rPr>
          <w:sz w:val="16"/>
        </w:rPr>
        <w:t>VERB</w:t>
      </w:r>
    </w:p>
    <w:p w14:paraId="077CAD74" w14:textId="77777777" w:rsidR="006A6955" w:rsidRPr="00453A0E" w:rsidRDefault="006A6955" w:rsidP="006A6955">
      <w:pPr>
        <w:rPr>
          <w:sz w:val="16"/>
        </w:rPr>
      </w:pPr>
      <w:r w:rsidRPr="000E7512">
        <w:rPr>
          <w:rStyle w:val="StyleUnderline"/>
          <w:highlight w:val="cyan"/>
        </w:rPr>
        <w:t>If something expands</w:t>
      </w:r>
      <w:r w:rsidRPr="000E7512">
        <w:rPr>
          <w:rStyle w:val="StyleUnderline"/>
        </w:rPr>
        <w:t xml:space="preserve"> or is expanded, </w:t>
      </w:r>
      <w:r w:rsidRPr="000E7512">
        <w:rPr>
          <w:rStyle w:val="StyleUnderline"/>
          <w:highlight w:val="cyan"/>
        </w:rPr>
        <w:t xml:space="preserve">it becomes </w:t>
      </w:r>
      <w:r w:rsidRPr="000E7512">
        <w:rPr>
          <w:rStyle w:val="Emphasis"/>
          <w:highlight w:val="cyan"/>
        </w:rPr>
        <w:t>larger</w:t>
      </w:r>
      <w:r w:rsidRPr="00453A0E">
        <w:rPr>
          <w:sz w:val="16"/>
        </w:rPr>
        <w:t>. [...]</w:t>
      </w:r>
    </w:p>
    <w:p w14:paraId="5516EFAA" w14:textId="77777777" w:rsidR="006A6955" w:rsidRPr="00453A0E" w:rsidRDefault="006A6955" w:rsidP="006A6955">
      <w:pPr>
        <w:rPr>
          <w:sz w:val="16"/>
        </w:rPr>
      </w:pPr>
      <w:r w:rsidRPr="00453A0E">
        <w:rPr>
          <w:sz w:val="16"/>
        </w:rPr>
        <w:t>See full entry</w:t>
      </w:r>
    </w:p>
    <w:p w14:paraId="6BF53342" w14:textId="77777777" w:rsidR="006A6955" w:rsidRPr="00453A0E" w:rsidRDefault="006A6955" w:rsidP="006A6955">
      <w:pPr>
        <w:rPr>
          <w:sz w:val="16"/>
        </w:rPr>
      </w:pPr>
      <w:r w:rsidRPr="00453A0E">
        <w:rPr>
          <w:sz w:val="16"/>
        </w:rPr>
        <w:t>COBUILD Advanced English Dictionary. Copyright © HarperCollins Publishers</w:t>
      </w:r>
    </w:p>
    <w:p w14:paraId="38BC5766" w14:textId="77777777" w:rsidR="006A6955" w:rsidRPr="000E7512" w:rsidRDefault="006A6955" w:rsidP="006A6955">
      <w:pPr>
        <w:rPr>
          <w:rStyle w:val="StyleUnderline"/>
        </w:rPr>
      </w:pPr>
      <w:r w:rsidRPr="000E7512">
        <w:rPr>
          <w:rStyle w:val="Emphasis"/>
        </w:rPr>
        <w:t>Definition</w:t>
      </w:r>
      <w:r w:rsidRPr="000E7512">
        <w:rPr>
          <w:rStyle w:val="StyleUnderline"/>
        </w:rPr>
        <w:t xml:space="preserve"> of 'scope'</w:t>
      </w:r>
    </w:p>
    <w:p w14:paraId="2C71B79A" w14:textId="77777777" w:rsidR="006A6955" w:rsidRPr="00453A0E" w:rsidRDefault="006A6955" w:rsidP="006A6955">
      <w:pPr>
        <w:rPr>
          <w:sz w:val="16"/>
        </w:rPr>
      </w:pPr>
      <w:r w:rsidRPr="00453A0E">
        <w:rPr>
          <w:sz w:val="16"/>
        </w:rPr>
        <w:t>scope</w:t>
      </w:r>
    </w:p>
    <w:p w14:paraId="219D56BB" w14:textId="77777777" w:rsidR="006A6955" w:rsidRPr="00453A0E" w:rsidRDefault="006A6955" w:rsidP="006A6955">
      <w:pPr>
        <w:rPr>
          <w:sz w:val="16"/>
        </w:rPr>
      </w:pPr>
      <w:r w:rsidRPr="00453A0E">
        <w:rPr>
          <w:sz w:val="16"/>
        </w:rPr>
        <w:t>(skoʊp)</w:t>
      </w:r>
    </w:p>
    <w:p w14:paraId="2C14F7DC" w14:textId="77777777" w:rsidR="006A6955" w:rsidRPr="00453A0E" w:rsidRDefault="006A6955" w:rsidP="006A6955">
      <w:pPr>
        <w:rPr>
          <w:sz w:val="16"/>
        </w:rPr>
      </w:pPr>
      <w:r w:rsidRPr="00453A0E">
        <w:rPr>
          <w:sz w:val="16"/>
        </w:rPr>
        <w:t>Explore 'scope' in the dictionary</w:t>
      </w:r>
    </w:p>
    <w:p w14:paraId="3B75880B" w14:textId="77777777" w:rsidR="006A6955" w:rsidRPr="00453A0E" w:rsidRDefault="006A6955" w:rsidP="006A6955">
      <w:pPr>
        <w:rPr>
          <w:sz w:val="16"/>
        </w:rPr>
      </w:pPr>
      <w:r w:rsidRPr="00453A0E">
        <w:rPr>
          <w:sz w:val="16"/>
        </w:rPr>
        <w:t>UNCOUNTABLE NOUN [NOUN to-infinitive]</w:t>
      </w:r>
    </w:p>
    <w:p w14:paraId="26F0CEA9" w14:textId="77777777" w:rsidR="006A6955" w:rsidRDefault="006A6955" w:rsidP="006A6955">
      <w:pPr>
        <w:rPr>
          <w:sz w:val="16"/>
        </w:rPr>
      </w:pPr>
      <w:r w:rsidRPr="000E7512">
        <w:rPr>
          <w:rStyle w:val="StyleUnderline"/>
          <w:highlight w:val="cyan"/>
        </w:rPr>
        <w:t>If there is scope for</w:t>
      </w:r>
      <w:r w:rsidRPr="000E7512">
        <w:rPr>
          <w:rStyle w:val="StyleUnderline"/>
        </w:rPr>
        <w:t xml:space="preserve"> </w:t>
      </w:r>
      <w:r w:rsidRPr="000E7512">
        <w:rPr>
          <w:rStyle w:val="Emphasis"/>
        </w:rPr>
        <w:t xml:space="preserve">a particular kind of behaviour or </w:t>
      </w:r>
      <w:r w:rsidRPr="000E7512">
        <w:rPr>
          <w:rStyle w:val="Emphasis"/>
          <w:highlight w:val="cyan"/>
        </w:rPr>
        <w:t>activity</w:t>
      </w:r>
      <w:r w:rsidRPr="000E7512">
        <w:rPr>
          <w:rStyle w:val="StyleUnderline"/>
          <w:highlight w:val="cyan"/>
        </w:rPr>
        <w:t>, people have</w:t>
      </w:r>
      <w:r w:rsidRPr="000E7512">
        <w:rPr>
          <w:rStyle w:val="StyleUnderline"/>
        </w:rPr>
        <w:t xml:space="preserve"> the </w:t>
      </w:r>
      <w:r w:rsidRPr="000E7512">
        <w:rPr>
          <w:rStyle w:val="StyleUnderline"/>
          <w:highlight w:val="cyan"/>
        </w:rPr>
        <w:t xml:space="preserve">opportunity to </w:t>
      </w:r>
      <w:r w:rsidRPr="000E7512">
        <w:rPr>
          <w:rStyle w:val="Emphasis"/>
          <w:highlight w:val="cyan"/>
        </w:rPr>
        <w:t>behave</w:t>
      </w:r>
      <w:r w:rsidRPr="000E7512">
        <w:rPr>
          <w:rStyle w:val="Emphasis"/>
        </w:rPr>
        <w:t xml:space="preserve"> in this way</w:t>
      </w:r>
      <w:r w:rsidRPr="000E7512">
        <w:rPr>
          <w:rStyle w:val="StyleUnderline"/>
        </w:rPr>
        <w:t xml:space="preserve"> </w:t>
      </w:r>
      <w:r w:rsidRPr="000E7512">
        <w:rPr>
          <w:rStyle w:val="StyleUnderline"/>
          <w:highlight w:val="cyan"/>
        </w:rPr>
        <w:t xml:space="preserve">or </w:t>
      </w:r>
      <w:r w:rsidRPr="000E7512">
        <w:rPr>
          <w:rStyle w:val="Emphasis"/>
          <w:highlight w:val="cyan"/>
        </w:rPr>
        <w:t>do that</w:t>
      </w:r>
      <w:r w:rsidRPr="000E7512">
        <w:rPr>
          <w:rStyle w:val="Emphasis"/>
        </w:rPr>
        <w:t xml:space="preserve"> activity</w:t>
      </w:r>
      <w:r w:rsidRPr="00453A0E">
        <w:rPr>
          <w:sz w:val="16"/>
        </w:rPr>
        <w:t>. [...]</w:t>
      </w:r>
    </w:p>
    <w:p w14:paraId="7F34F9DD" w14:textId="77777777" w:rsidR="006A6955" w:rsidRPr="00DB6A72" w:rsidRDefault="006A6955" w:rsidP="006A6955"/>
    <w:p w14:paraId="2E6296A3" w14:textId="77777777" w:rsidR="006A6955" w:rsidRPr="00C00601" w:rsidRDefault="006A6955" w:rsidP="006A6955">
      <w:pPr>
        <w:pStyle w:val="Heading4"/>
        <w:rPr>
          <w:rFonts w:cs="Arial"/>
        </w:rPr>
      </w:pPr>
      <w:r>
        <w:rPr>
          <w:rFonts w:cs="Arial"/>
        </w:rPr>
        <w:t>The scope of antitrust laws includes the activities covered under it---it also includes the remedies, which answers extra T</w:t>
      </w:r>
    </w:p>
    <w:p w14:paraId="1739AEBA" w14:textId="77777777" w:rsidR="006A6955" w:rsidRPr="00C00601" w:rsidRDefault="006A6955" w:rsidP="006A6955">
      <w:r w:rsidRPr="00C00601">
        <w:rPr>
          <w:rStyle w:val="Style13ptBold"/>
        </w:rPr>
        <w:t>Bradford &amp; Chilton ’18</w:t>
      </w:r>
      <w:r w:rsidRPr="00C00601">
        <w:t xml:space="preserve"> [Anu; Professor of Law @ Columbia; and Adam; Professor of Law @ UChicago; “Competition Law Around the World from 1889 to 2010: The Competition Law Index” </w:t>
      </w:r>
      <w:r w:rsidRPr="00C00601">
        <w:rPr>
          <w:i/>
          <w:iCs/>
        </w:rPr>
        <w:t>Journal of Competition Law &amp; Economics</w:t>
      </w:r>
      <w:r w:rsidRPr="00C00601">
        <w:t xml:space="preserve"> 14(3), p. 393-432]</w:t>
      </w:r>
    </w:p>
    <w:p w14:paraId="1AF0E24D" w14:textId="77777777" w:rsidR="006A6955" w:rsidRDefault="006A6955" w:rsidP="006A6955">
      <w:pPr>
        <w:rPr>
          <w:sz w:val="16"/>
        </w:rPr>
      </w:pPr>
      <w:r w:rsidRPr="00C00601">
        <w:rPr>
          <w:rStyle w:val="StyleUnderline"/>
        </w:rPr>
        <w:t>Indicators for Competition Law</w:t>
      </w:r>
      <w:r w:rsidRPr="00C00601">
        <w:rPr>
          <w:sz w:val="16"/>
        </w:rPr>
        <w:t xml:space="preserve"> and Policy (CLP): Finally, the CLP </w:t>
      </w:r>
      <w:r w:rsidRPr="00C00601">
        <w:rPr>
          <w:rStyle w:val="StyleUnderline"/>
        </w:rPr>
        <w:t>Indicators measure the</w:t>
      </w:r>
      <w:r w:rsidRPr="00C00601">
        <w:rPr>
          <w:sz w:val="16"/>
        </w:rPr>
        <w:t xml:space="preserve"> strength and </w:t>
      </w:r>
      <w:r w:rsidRPr="00B775C4">
        <w:rPr>
          <w:rStyle w:val="Emphasis"/>
          <w:highlight w:val="cyan"/>
        </w:rPr>
        <w:t>scope</w:t>
      </w:r>
      <w:r w:rsidRPr="00B775C4">
        <w:rPr>
          <w:sz w:val="16"/>
          <w:highlight w:val="cyan"/>
        </w:rPr>
        <w:t xml:space="preserve"> </w:t>
      </w:r>
      <w:r w:rsidRPr="00B775C4">
        <w:rPr>
          <w:rStyle w:val="StyleUnderline"/>
          <w:highlight w:val="cyan"/>
        </w:rPr>
        <w:t>of competition regimes</w:t>
      </w:r>
      <w:r w:rsidRPr="00C00601">
        <w:rPr>
          <w:rStyle w:val="StyleUnderline"/>
        </w:rPr>
        <w:t xml:space="preserve"> in 49 jurisdictions</w:t>
      </w:r>
      <w:r w:rsidRPr="00C00601">
        <w:rPr>
          <w:sz w:val="16"/>
        </w:rPr>
        <w:t xml:space="preserve"> in 2013.53 Relying on a survey conducted among competition agencies, </w:t>
      </w:r>
      <w:r w:rsidRPr="00C00601">
        <w:rPr>
          <w:rStyle w:val="StyleUnderline"/>
        </w:rPr>
        <w:t xml:space="preserve">the CLP </w:t>
      </w:r>
      <w:r w:rsidRPr="00B775C4">
        <w:rPr>
          <w:rStyle w:val="StyleUnderline"/>
          <w:highlight w:val="cyan"/>
        </w:rPr>
        <w:t>captures</w:t>
      </w:r>
      <w:r w:rsidRPr="00C00601">
        <w:rPr>
          <w:rStyle w:val="StyleUnderline"/>
        </w:rPr>
        <w:t xml:space="preserve"> these agencies perception of </w:t>
      </w:r>
      <w:r w:rsidRPr="00B775C4">
        <w:rPr>
          <w:rStyle w:val="StyleUnderline"/>
          <w:highlight w:val="cyan"/>
        </w:rPr>
        <w:t>whether various features of</w:t>
      </w:r>
      <w:r w:rsidRPr="00C00601">
        <w:rPr>
          <w:rStyle w:val="StyleUnderline"/>
        </w:rPr>
        <w:t xml:space="preserve"> their domestic competition </w:t>
      </w:r>
      <w:r w:rsidRPr="00B775C4">
        <w:rPr>
          <w:rStyle w:val="StyleUnderline"/>
          <w:highlight w:val="cyan"/>
        </w:rPr>
        <w:t xml:space="preserve">laws prevent </w:t>
      </w:r>
      <w:r w:rsidRPr="00B775C4">
        <w:rPr>
          <w:rStyle w:val="Emphasis"/>
          <w:highlight w:val="cyan"/>
        </w:rPr>
        <w:t>anticompetitive behavior</w:t>
      </w:r>
      <w:r w:rsidRPr="00C00601">
        <w:rPr>
          <w:sz w:val="16"/>
        </w:rPr>
        <w:t xml:space="preserve">. </w:t>
      </w:r>
      <w:r w:rsidRPr="00C00601">
        <w:rPr>
          <w:rStyle w:val="StyleUnderline"/>
        </w:rPr>
        <w:t xml:space="preserve">These </w:t>
      </w:r>
      <w:r w:rsidRPr="00B775C4">
        <w:rPr>
          <w:rStyle w:val="StyleUnderline"/>
          <w:highlight w:val="cyan"/>
        </w:rPr>
        <w:t>features include</w:t>
      </w:r>
      <w:r w:rsidRPr="00C00601">
        <w:rPr>
          <w:sz w:val="16"/>
        </w:rPr>
        <w:t xml:space="preserve"> (1) </w:t>
      </w:r>
      <w:r w:rsidRPr="00C00601">
        <w:rPr>
          <w:rStyle w:val="StyleUnderline"/>
        </w:rPr>
        <w:t xml:space="preserve">the </w:t>
      </w:r>
      <w:r w:rsidRPr="00B775C4">
        <w:rPr>
          <w:rStyle w:val="Emphasis"/>
          <w:highlight w:val="cyan"/>
        </w:rPr>
        <w:t>scope of action</w:t>
      </w:r>
      <w:r w:rsidRPr="00B775C4">
        <w:rPr>
          <w:sz w:val="16"/>
          <w:highlight w:val="cyan"/>
        </w:rPr>
        <w:t xml:space="preserve"> (</w:t>
      </w:r>
      <w:r w:rsidRPr="00B775C4">
        <w:rPr>
          <w:rStyle w:val="StyleUnderline"/>
          <w:highlight w:val="cyan"/>
        </w:rPr>
        <w:t>including</w:t>
      </w:r>
      <w:r w:rsidRPr="00C00601">
        <w:rPr>
          <w:sz w:val="16"/>
        </w:rPr>
        <w:t xml:space="preserve"> competences, </w:t>
      </w:r>
      <w:r w:rsidRPr="00B775C4">
        <w:rPr>
          <w:rStyle w:val="Emphasis"/>
          <w:highlight w:val="cyan"/>
        </w:rPr>
        <w:t>investigative powers</w:t>
      </w:r>
      <w:r w:rsidRPr="00C00601">
        <w:rPr>
          <w:sz w:val="16"/>
        </w:rPr>
        <w:t>, sanctions/</w:t>
      </w:r>
      <w:r w:rsidRPr="00B775C4">
        <w:rPr>
          <w:rStyle w:val="Emphasis"/>
          <w:highlight w:val="cyan"/>
        </w:rPr>
        <w:t>remedies</w:t>
      </w:r>
      <w:r w:rsidRPr="00C00601">
        <w:rPr>
          <w:sz w:val="16"/>
        </w:rPr>
        <w:t xml:space="preserve">, </w:t>
      </w:r>
      <w:r w:rsidRPr="00C00601">
        <w:rPr>
          <w:rStyle w:val="StyleUnderline"/>
        </w:rPr>
        <w:t>and private enforcement</w:t>
      </w:r>
      <w:r w:rsidRPr="00C00601">
        <w:rPr>
          <w:sz w:val="16"/>
        </w:rPr>
        <w:t xml:space="preserve">); (2) </w:t>
      </w:r>
      <w:r w:rsidRPr="00B775C4">
        <w:rPr>
          <w:rStyle w:val="StyleUnderline"/>
          <w:highlight w:val="cyan"/>
        </w:rPr>
        <w:t xml:space="preserve">policy on </w:t>
      </w:r>
      <w:r w:rsidRPr="00B775C4">
        <w:rPr>
          <w:rStyle w:val="Emphasis"/>
          <w:highlight w:val="cyan"/>
        </w:rPr>
        <w:t>anticompetitive behaviors</w:t>
      </w:r>
      <w:r w:rsidRPr="00C00601">
        <w:rPr>
          <w:sz w:val="16"/>
        </w:rPr>
        <w:t xml:space="preserve"> (</w:t>
      </w:r>
      <w:r w:rsidRPr="00C00601">
        <w:rPr>
          <w:rStyle w:val="StyleUnderline"/>
        </w:rPr>
        <w:t>including horizontal agreements, vertical agreements, mergers, and exclusionary conducts</w:t>
      </w:r>
      <w:r w:rsidRPr="00C00601">
        <w:rPr>
          <w:sz w:val="16"/>
        </w:rPr>
        <w:t xml:space="preserve">); (3) </w:t>
      </w:r>
      <w:r w:rsidRPr="00B775C4">
        <w:rPr>
          <w:rStyle w:val="StyleUnderline"/>
          <w:highlight w:val="cyan"/>
        </w:rPr>
        <w:t xml:space="preserve">probability of </w:t>
      </w:r>
      <w:r w:rsidRPr="00B775C4">
        <w:rPr>
          <w:rStyle w:val="Emphasis"/>
          <w:highlight w:val="cyan"/>
        </w:rPr>
        <w:t>investigation</w:t>
      </w:r>
      <w:r w:rsidRPr="00C00601">
        <w:rPr>
          <w:sz w:val="16"/>
        </w:rPr>
        <w:t xml:space="preserve"> (</w:t>
      </w:r>
      <w:r w:rsidRPr="00C00601">
        <w:rPr>
          <w:rStyle w:val="StyleUnderline"/>
        </w:rPr>
        <w:t>including independence, accountability, and procedural fairness);</w:t>
      </w:r>
      <w:r w:rsidRPr="00C00601">
        <w:rPr>
          <w:sz w:val="16"/>
        </w:rPr>
        <w:t xml:space="preserve"> </w:t>
      </w:r>
      <w:r w:rsidRPr="00C00601">
        <w:rPr>
          <w:rStyle w:val="StyleUnderline"/>
        </w:rPr>
        <w:t>and</w:t>
      </w:r>
      <w:r w:rsidRPr="00C00601">
        <w:rPr>
          <w:sz w:val="16"/>
        </w:rPr>
        <w:t xml:space="preserve"> (4) </w:t>
      </w:r>
      <w:r w:rsidRPr="00B775C4">
        <w:rPr>
          <w:rStyle w:val="Emphasis"/>
          <w:highlight w:val="cyan"/>
        </w:rPr>
        <w:t>competition advocacy</w:t>
      </w:r>
      <w:r w:rsidRPr="00C00601">
        <w:rPr>
          <w:sz w:val="16"/>
        </w:rPr>
        <w:t>. Like CPI, FNI, and Four Indicators, the CLP also attempts to measure whether the competition policy reflects generally recognized “good” practices</w:t>
      </w:r>
    </w:p>
    <w:p w14:paraId="26265773" w14:textId="77777777" w:rsidR="006A6955" w:rsidRPr="00C21AA2" w:rsidRDefault="006A6955" w:rsidP="006A6955"/>
    <w:p w14:paraId="27F5A873" w14:textId="77777777" w:rsidR="006A6955" w:rsidRDefault="006A6955" w:rsidP="006A6955">
      <w:pPr>
        <w:pStyle w:val="Heading4"/>
      </w:pPr>
      <w:r>
        <w:t xml:space="preserve">2. </w:t>
      </w:r>
      <w:r>
        <w:rPr>
          <w:u w:val="single"/>
        </w:rPr>
        <w:t>Arbitrariness</w:t>
      </w:r>
      <w:r>
        <w:t xml:space="preserve">---‘anticompetitive’ is </w:t>
      </w:r>
      <w:r>
        <w:rPr>
          <w:u w:val="single"/>
        </w:rPr>
        <w:t>context dependent</w:t>
      </w:r>
      <w:r>
        <w:t xml:space="preserve">. Lists are </w:t>
      </w:r>
      <w:r>
        <w:rPr>
          <w:u w:val="single"/>
        </w:rPr>
        <w:t>unpredictable</w:t>
      </w:r>
      <w:r>
        <w:t>.</w:t>
      </w:r>
    </w:p>
    <w:p w14:paraId="164C1D2B" w14:textId="77777777" w:rsidR="006A6955" w:rsidRPr="00666F52" w:rsidRDefault="006A6955" w:rsidP="006A6955">
      <w:r w:rsidRPr="00666F52">
        <w:rPr>
          <w:rStyle w:val="Style13ptBold"/>
        </w:rPr>
        <w:t>Smith ’10</w:t>
      </w:r>
      <w:r>
        <w:t xml:space="preserve"> [D Brooks; November 29; Federal Circuit Judge on the Third Circuit; Westlaw, “W. Penn Allegheny Health Sys., Inc. v. UPMC,” 627 F.3d 85]</w:t>
      </w:r>
    </w:p>
    <w:p w14:paraId="0107C8DA" w14:textId="77777777" w:rsidR="006A6955" w:rsidRPr="00666F52" w:rsidRDefault="006A6955" w:rsidP="006A6955">
      <w:pPr>
        <w:rPr>
          <w:sz w:val="16"/>
        </w:rPr>
      </w:pPr>
      <w:r w:rsidRPr="00666F52">
        <w:rPr>
          <w:rStyle w:val="Emphasis"/>
        </w:rPr>
        <w:t>Broadly speaking</w:t>
      </w:r>
      <w:r w:rsidRPr="00666F52">
        <w:rPr>
          <w:rStyle w:val="StyleUnderline"/>
        </w:rPr>
        <w:t xml:space="preserve">, a firm </w:t>
      </w:r>
      <w:r w:rsidRPr="00666F52">
        <w:rPr>
          <w:rStyle w:val="Emphasis"/>
        </w:rPr>
        <w:t>engages</w:t>
      </w:r>
      <w:r w:rsidRPr="00666F52">
        <w:rPr>
          <w:rStyle w:val="StyleUnderline"/>
        </w:rPr>
        <w:t xml:space="preserve"> in anticompetitive conduct when it attempts “to </w:t>
      </w:r>
      <w:r w:rsidRPr="00666F52">
        <w:rPr>
          <w:rStyle w:val="Emphasis"/>
        </w:rPr>
        <w:t>exclude</w:t>
      </w:r>
      <w:r w:rsidRPr="00666F52">
        <w:rPr>
          <w:rStyle w:val="StyleUnderline"/>
        </w:rPr>
        <w:t xml:space="preserve"> rivals on some basis </w:t>
      </w:r>
      <w:r w:rsidRPr="00666F52">
        <w:rPr>
          <w:rStyle w:val="Emphasis"/>
        </w:rPr>
        <w:t>other than</w:t>
      </w:r>
      <w:r w:rsidRPr="00666F52">
        <w:rPr>
          <w:rStyle w:val="StyleUnderline"/>
        </w:rPr>
        <w:t xml:space="preserve"> efficiency,” </w:t>
      </w:r>
      <w:r w:rsidRPr="00666F52">
        <w:rPr>
          <w:sz w:val="16"/>
        </w:rPr>
        <w:t xml:space="preserve">Aspen Skiing Co. v. Aspen Highlands Skiing Corp., 472 U.S. 585, 605, 105 S.Ct. 2847, 86 L.Ed.2d 467 (1985) (internal quotation marks omitted), </w:t>
      </w:r>
      <w:r w:rsidRPr="00666F52">
        <w:rPr>
          <w:rStyle w:val="StyleUnderline"/>
        </w:rPr>
        <w:t xml:space="preserve">or when it competes “on some basis </w:t>
      </w:r>
      <w:r w:rsidRPr="00666F52">
        <w:rPr>
          <w:rStyle w:val="Emphasis"/>
        </w:rPr>
        <w:t>other than</w:t>
      </w:r>
      <w:r w:rsidRPr="00666F52">
        <w:rPr>
          <w:rStyle w:val="StyleUnderline"/>
        </w:rPr>
        <w:t xml:space="preserve"> the merits,”</w:t>
      </w:r>
      <w:r w:rsidRPr="00666F52">
        <w:rPr>
          <w:sz w:val="16"/>
        </w:rPr>
        <w:t xml:space="preserve"> LePage's, 324 F.3d at 147. </w:t>
      </w:r>
      <w:r w:rsidRPr="001B26E3">
        <w:rPr>
          <w:rStyle w:val="StyleUnderline"/>
          <w:highlight w:val="cyan"/>
        </w:rPr>
        <w:t xml:space="preserve">“Conduct that </w:t>
      </w:r>
      <w:r w:rsidRPr="001B26E3">
        <w:rPr>
          <w:rStyle w:val="Emphasis"/>
          <w:highlight w:val="cyan"/>
        </w:rPr>
        <w:t>impairs</w:t>
      </w:r>
      <w:r w:rsidRPr="00666F52">
        <w:rPr>
          <w:sz w:val="16"/>
        </w:rPr>
        <w:t xml:space="preserve"> the opportunities of </w:t>
      </w:r>
      <w:r w:rsidRPr="001B26E3">
        <w:rPr>
          <w:rStyle w:val="StyleUnderline"/>
          <w:highlight w:val="cyan"/>
        </w:rPr>
        <w:t>rivals and</w:t>
      </w:r>
      <w:r w:rsidRPr="00666F52">
        <w:rPr>
          <w:sz w:val="16"/>
        </w:rPr>
        <w:t xml:space="preserve"> either </w:t>
      </w:r>
      <w:r w:rsidRPr="001B26E3">
        <w:rPr>
          <w:rStyle w:val="StyleUnderline"/>
          <w:highlight w:val="cyan"/>
        </w:rPr>
        <w:t>does not further competition</w:t>
      </w:r>
      <w:r w:rsidRPr="00666F52">
        <w:rPr>
          <w:sz w:val="16"/>
        </w:rPr>
        <w:t xml:space="preserve"> on the merits or does so in an unnecessarily restrictive way </w:t>
      </w:r>
      <w:r w:rsidRPr="001B26E3">
        <w:rPr>
          <w:rStyle w:val="StyleUnderline"/>
          <w:highlight w:val="cyan"/>
        </w:rPr>
        <w:t xml:space="preserve">may be </w:t>
      </w:r>
      <w:r w:rsidRPr="001B26E3">
        <w:rPr>
          <w:rStyle w:val="Emphasis"/>
          <w:highlight w:val="cyan"/>
        </w:rPr>
        <w:t>deemed</w:t>
      </w:r>
      <w:r w:rsidRPr="001B26E3">
        <w:rPr>
          <w:rStyle w:val="StyleUnderline"/>
          <w:highlight w:val="cyan"/>
        </w:rPr>
        <w:t xml:space="preserve"> anticompetitive</w:t>
      </w:r>
      <w:r w:rsidRPr="00666F52">
        <w:rPr>
          <w:sz w:val="16"/>
        </w:rPr>
        <w:t xml:space="preserve">.” Broadcom, 501 F.3d at 308. </w:t>
      </w:r>
      <w:r w:rsidRPr="001B26E3">
        <w:rPr>
          <w:rStyle w:val="Emphasis"/>
          <w:highlight w:val="cyan"/>
        </w:rPr>
        <w:t>The line</w:t>
      </w:r>
      <w:r w:rsidRPr="001B26E3">
        <w:rPr>
          <w:rStyle w:val="StyleUnderline"/>
          <w:highlight w:val="cyan"/>
        </w:rPr>
        <w:t xml:space="preserve"> between anticompetitive</w:t>
      </w:r>
      <w:r w:rsidRPr="00666F52">
        <w:rPr>
          <w:rStyle w:val="StyleUnderline"/>
        </w:rPr>
        <w:t xml:space="preserve"> conduct </w:t>
      </w:r>
      <w:r w:rsidRPr="001B26E3">
        <w:rPr>
          <w:rStyle w:val="StyleUnderline"/>
          <w:highlight w:val="cyan"/>
        </w:rPr>
        <w:t xml:space="preserve">and </w:t>
      </w:r>
      <w:r w:rsidRPr="001B26E3">
        <w:rPr>
          <w:rStyle w:val="Emphasis"/>
          <w:highlight w:val="cyan"/>
        </w:rPr>
        <w:t>vigorous</w:t>
      </w:r>
      <w:r w:rsidRPr="00666F52">
        <w:rPr>
          <w:rStyle w:val="Emphasis"/>
        </w:rPr>
        <w:t xml:space="preserve"> competition</w:t>
      </w:r>
      <w:r w:rsidRPr="00666F52">
        <w:rPr>
          <w:rStyle w:val="StyleUnderline"/>
        </w:rPr>
        <w:t xml:space="preserve"> </w:t>
      </w:r>
      <w:r w:rsidRPr="001B26E3">
        <w:rPr>
          <w:rStyle w:val="StyleUnderline"/>
          <w:highlight w:val="cyan"/>
        </w:rPr>
        <w:t>is</w:t>
      </w:r>
      <w:r w:rsidRPr="00666F52">
        <w:rPr>
          <w:sz w:val="16"/>
        </w:rPr>
        <w:t xml:space="preserve"> sometimes </w:t>
      </w:r>
      <w:r w:rsidRPr="001B26E3">
        <w:rPr>
          <w:rStyle w:val="Emphasis"/>
          <w:highlight w:val="cyan"/>
        </w:rPr>
        <w:t>blurry</w:t>
      </w:r>
      <w:r w:rsidRPr="00666F52">
        <w:rPr>
          <w:sz w:val="16"/>
        </w:rPr>
        <w:t>, but distinguishing between the two is critical, because the Sherman Act “directs itself not against conduct which is competitive, even severely so, but against conduct which unfairly tends to destroy competition itself.” McQuillan, 506 U.S. at 458, 113 S.Ct. 884; United *109 States v. Aluminum Co. of Am., 148 F.2d 416, 429–30 (2d Cir.1945).</w:t>
      </w:r>
    </w:p>
    <w:p w14:paraId="22B0F896" w14:textId="77777777" w:rsidR="006A6955" w:rsidRDefault="006A6955" w:rsidP="006A6955">
      <w:r w:rsidRPr="00666F52">
        <w:rPr>
          <w:sz w:val="16"/>
        </w:rPr>
        <w:t xml:space="preserve">“ </w:t>
      </w:r>
      <w:r w:rsidRPr="00666F52">
        <w:rPr>
          <w:rStyle w:val="StyleUnderline"/>
        </w:rPr>
        <w:t>‘</w:t>
      </w:r>
      <w:r w:rsidRPr="001B26E3">
        <w:rPr>
          <w:rStyle w:val="StyleUnderline"/>
          <w:highlight w:val="cyan"/>
        </w:rPr>
        <w:t>Anticompetitive</w:t>
      </w:r>
      <w:r w:rsidRPr="00666F52">
        <w:rPr>
          <w:rStyle w:val="StyleUnderline"/>
        </w:rPr>
        <w:t xml:space="preserve"> conduct’ </w:t>
      </w:r>
      <w:r w:rsidRPr="001B26E3">
        <w:rPr>
          <w:rStyle w:val="StyleUnderline"/>
          <w:highlight w:val="cyan"/>
        </w:rPr>
        <w:t xml:space="preserve">can come in </w:t>
      </w:r>
      <w:r w:rsidRPr="001B26E3">
        <w:rPr>
          <w:rStyle w:val="Emphasis"/>
          <w:highlight w:val="cyan"/>
        </w:rPr>
        <w:t>too many</w:t>
      </w:r>
      <w:r w:rsidRPr="00666F52">
        <w:rPr>
          <w:rStyle w:val="Emphasis"/>
        </w:rPr>
        <w:t xml:space="preserve"> different </w:t>
      </w:r>
      <w:r w:rsidRPr="001B26E3">
        <w:rPr>
          <w:rStyle w:val="Emphasis"/>
          <w:highlight w:val="cyan"/>
        </w:rPr>
        <w:t>forms</w:t>
      </w:r>
      <w:r w:rsidRPr="00666F52">
        <w:rPr>
          <w:rStyle w:val="StyleUnderline"/>
        </w:rPr>
        <w:t xml:space="preserve">, and is </w:t>
      </w:r>
      <w:r w:rsidRPr="001B26E3">
        <w:rPr>
          <w:rStyle w:val="Emphasis"/>
          <w:highlight w:val="cyan"/>
        </w:rPr>
        <w:t>too dependent</w:t>
      </w:r>
      <w:r w:rsidRPr="00666F52">
        <w:rPr>
          <w:rStyle w:val="StyleUnderline"/>
        </w:rPr>
        <w:t xml:space="preserve"> u</w:t>
      </w:r>
      <w:r w:rsidRPr="001B26E3">
        <w:rPr>
          <w:rStyle w:val="StyleUnderline"/>
        </w:rPr>
        <w:t>p</w:t>
      </w:r>
      <w:r w:rsidRPr="001B26E3">
        <w:rPr>
          <w:rStyle w:val="StyleUnderline"/>
          <w:highlight w:val="cyan"/>
        </w:rPr>
        <w:t xml:space="preserve">on context, for </w:t>
      </w:r>
      <w:r w:rsidRPr="001B26E3">
        <w:rPr>
          <w:rStyle w:val="Emphasis"/>
          <w:highlight w:val="cyan"/>
        </w:rPr>
        <w:t>any</w:t>
      </w:r>
      <w:r w:rsidRPr="00666F52">
        <w:rPr>
          <w:rStyle w:val="Emphasis"/>
        </w:rPr>
        <w:t xml:space="preserve"> court or </w:t>
      </w:r>
      <w:r w:rsidRPr="001B26E3">
        <w:rPr>
          <w:rStyle w:val="Emphasis"/>
          <w:highlight w:val="cyan"/>
        </w:rPr>
        <w:t>commentator</w:t>
      </w:r>
      <w:r w:rsidRPr="00666F52">
        <w:rPr>
          <w:rStyle w:val="StyleUnderline"/>
        </w:rPr>
        <w:t xml:space="preserve"> ever </w:t>
      </w:r>
      <w:r w:rsidRPr="001B26E3">
        <w:rPr>
          <w:rStyle w:val="StyleUnderline"/>
          <w:highlight w:val="cyan"/>
        </w:rPr>
        <w:t>to</w:t>
      </w:r>
      <w:r w:rsidRPr="00666F52">
        <w:rPr>
          <w:rStyle w:val="StyleUnderline"/>
        </w:rPr>
        <w:t xml:space="preserve"> have </w:t>
      </w:r>
      <w:r w:rsidRPr="001B26E3">
        <w:rPr>
          <w:rStyle w:val="Emphasis"/>
          <w:highlight w:val="cyan"/>
        </w:rPr>
        <w:t>enumerate</w:t>
      </w:r>
      <w:r w:rsidRPr="00666F52">
        <w:rPr>
          <w:rStyle w:val="Emphasis"/>
        </w:rPr>
        <w:t xml:space="preserve">d </w:t>
      </w:r>
      <w:r w:rsidRPr="001B26E3">
        <w:rPr>
          <w:rStyle w:val="Emphasis"/>
          <w:highlight w:val="cyan"/>
        </w:rPr>
        <w:t>all</w:t>
      </w:r>
      <w:r w:rsidRPr="00666F52">
        <w:rPr>
          <w:rStyle w:val="Emphasis"/>
        </w:rPr>
        <w:t xml:space="preserve"> the </w:t>
      </w:r>
      <w:r w:rsidRPr="001B26E3">
        <w:rPr>
          <w:rStyle w:val="Emphasis"/>
          <w:highlight w:val="cyan"/>
        </w:rPr>
        <w:t>varieties</w:t>
      </w:r>
      <w:r w:rsidRPr="00666F52">
        <w:rPr>
          <w:rStyle w:val="StyleUnderline"/>
        </w:rPr>
        <w:t>.”</w:t>
      </w:r>
      <w:r w:rsidRPr="00666F52">
        <w:rPr>
          <w:sz w:val="16"/>
        </w:rPr>
        <w:t xml:space="preserve"> LePage's, 324 F.3d at 152 (quoting Caribbean Broad. Sys., Ltd. v. Cable &amp; Wireless PLC, 148 F.3d 1080, 1087 (D.C.Cir.1998)). For present purposes, it is sufficient to note that anticompetitive conduct can include a conspiracy to exclude a rival, Areeda &amp; Hovenkamp, supra, </w:t>
      </w:r>
      <w:r w:rsidRPr="00666F52">
        <w:rPr>
          <w:sz w:val="12"/>
        </w:rPr>
        <w:t>¶</w:t>
      </w:r>
      <w:r w:rsidRPr="00666F52">
        <w:rPr>
          <w:sz w:val="16"/>
        </w:rPr>
        <w:t xml:space="preserve"> 806f3, at 428; see LePage's, 324 F.3d at 157, hiring a rival's employees not to use them but to deny them to the rival, Universal Analytics, Inc. v. MacNeal–Schwendler Corp., 914 F.2d 1256, 1258 (9th Cir.1990) (per curiam); Areeda &amp; Hovenkamp, supra, </w:t>
      </w:r>
      <w:r w:rsidRPr="00666F52">
        <w:rPr>
          <w:sz w:val="12"/>
        </w:rPr>
        <w:t>¶</w:t>
      </w:r>
      <w:r w:rsidRPr="00666F52">
        <w:rPr>
          <w:sz w:val="16"/>
        </w:rPr>
        <w:t xml:space="preserve"> 702, at 205, a hospital's coercing providers not to refer patients to a rival, Potters Med. Ctr. v. City Hosp. Ass'n, 800 F.2d 568, 576–77, 580 (6th Cir.1986); see M &amp; M Med. Supplies &amp; Serv., Inc. v. Pleasant Valley Hosp., 981 F.2d 160, 166–67 (4th Cir.1992) (en banc), and making false statements about a rival to potential investors and customers, see LePage's, 324 F.3d at 153 (citing Int'l Travel Arrangers, Inc. v. Western Airlines, Inc., 623 F.2d 1255 (8th Cir.1980)); Caribbean, 148 F.3d at 1087; see generally Maurice E. Stucke, Symposium, When a Monopolist Deceives, 76 Antitrust L.J. 823 (2010).14</w:t>
      </w:r>
    </w:p>
    <w:p w14:paraId="7A3D5E78" w14:textId="77777777" w:rsidR="006A6955" w:rsidRPr="00C21AA2" w:rsidRDefault="006A6955" w:rsidP="006A6955"/>
    <w:p w14:paraId="1F5E0DFB" w14:textId="3B13621C" w:rsidR="006A6955" w:rsidRDefault="006A6955" w:rsidP="006A6955">
      <w:pPr>
        <w:pStyle w:val="Heading2"/>
      </w:pPr>
      <w:r>
        <w:t>K---Ableism</w:t>
      </w:r>
    </w:p>
    <w:p w14:paraId="71A7A9C1" w14:textId="388E0532" w:rsidR="00021B16" w:rsidRDefault="00021B16" w:rsidP="00021B16">
      <w:pPr>
        <w:pStyle w:val="Heading3"/>
      </w:pPr>
      <w:r>
        <w:t>2AC---K---Ableism</w:t>
      </w:r>
    </w:p>
    <w:p w14:paraId="0B706CD2" w14:textId="77777777" w:rsidR="00021B16" w:rsidRDefault="00021B16" w:rsidP="00021B16">
      <w:pPr>
        <w:pStyle w:val="Heading4"/>
        <w:shd w:val="clear" w:color="auto" w:fill="FFFFFF"/>
        <w:spacing w:line="278" w:lineRule="atLeast"/>
        <w:rPr>
          <w:rFonts w:ascii="Book Antiqua" w:hAnsi="Book Antiqua"/>
          <w:color w:val="222222"/>
          <w:szCs w:val="26"/>
        </w:rPr>
      </w:pPr>
      <w:r>
        <w:rPr>
          <w:rFonts w:ascii="Book Antiqua" w:hAnsi="Book Antiqua"/>
          <w:color w:val="222222"/>
          <w:szCs w:val="26"/>
        </w:rPr>
        <w:t>Reject their micro-fascism - leads to worse forms of violence and trades off with meaningful political struggle</w:t>
      </w:r>
    </w:p>
    <w:p w14:paraId="730B71CD" w14:textId="77777777" w:rsidR="00021B16" w:rsidRDefault="00021B16" w:rsidP="00021B16">
      <w:pPr>
        <w:shd w:val="clear" w:color="auto" w:fill="FFFFFF"/>
        <w:spacing w:line="235" w:lineRule="atLeast"/>
        <w:rPr>
          <w:rFonts w:ascii="Book Antiqua" w:hAnsi="Book Antiqua"/>
          <w:color w:val="222222"/>
        </w:rPr>
      </w:pPr>
      <w:r>
        <w:rPr>
          <w:rFonts w:ascii="Book Antiqua" w:hAnsi="Book Antiqua"/>
          <w:b/>
          <w:bCs/>
          <w:color w:val="222222"/>
          <w:sz w:val="26"/>
          <w:szCs w:val="26"/>
        </w:rPr>
        <w:t>Halberstam 14.</w:t>
      </w:r>
      <w:r>
        <w:rPr>
          <w:rFonts w:ascii="Book Antiqua" w:hAnsi="Book Antiqua"/>
          <w:color w:val="222222"/>
        </w:rPr>
        <w:t> J. Jack Halberstam, professor of English at the University of Southern California, “You Are Triggering Me! The Neoliberal Rhetoric of Harm, Danger and Trauma,” </w:t>
      </w:r>
      <w:hyperlink r:id="rId66" w:tgtFrame="_blank" w:history="1">
        <w:r>
          <w:rPr>
            <w:rStyle w:val="Hyperlink"/>
            <w:rFonts w:ascii="Book Antiqua" w:hAnsi="Book Antiqua"/>
            <w:color w:val="1155CC"/>
          </w:rPr>
          <w:t>http://bullybloggers.wordpress.com/2014/07/05/you-are-triggering-me-the-neo-liberal-rhetoric-of-harm-danger-and-trauma/</w:t>
        </w:r>
      </w:hyperlink>
    </w:p>
    <w:p w14:paraId="1919CA8C" w14:textId="77777777" w:rsidR="00021B16" w:rsidRDefault="00021B16" w:rsidP="00021B16">
      <w:pPr>
        <w:shd w:val="clear" w:color="auto" w:fill="FFFFFF"/>
        <w:spacing w:line="235" w:lineRule="atLeast"/>
        <w:rPr>
          <w:rFonts w:ascii="Book Antiqua" w:hAnsi="Book Antiqua"/>
          <w:color w:val="222222"/>
        </w:rPr>
      </w:pPr>
      <w:r>
        <w:rPr>
          <w:rFonts w:ascii="Book Antiqua" w:hAnsi="Book Antiqua"/>
          <w:color w:val="222222"/>
          <w:sz w:val="16"/>
          <w:szCs w:val="16"/>
        </w:rPr>
        <w:t>Fifteen to twenty years ago, books like Wendy </w:t>
      </w:r>
      <w:r>
        <w:rPr>
          <w:rFonts w:ascii="Book Antiqua" w:hAnsi="Book Antiqua"/>
          <w:color w:val="222222"/>
        </w:rPr>
        <w:t>Brown</w:t>
      </w:r>
      <w:r>
        <w:rPr>
          <w:rFonts w:ascii="Book Antiqua" w:hAnsi="Book Antiqua"/>
          <w:color w:val="222222"/>
          <w:sz w:val="16"/>
          <w:szCs w:val="16"/>
        </w:rPr>
        <w:t>’s States of Injury(1995) </w:t>
      </w:r>
      <w:r>
        <w:rPr>
          <w:rFonts w:ascii="Book Antiqua" w:hAnsi="Book Antiqua"/>
          <w:color w:val="222222"/>
        </w:rPr>
        <w:t>and</w:t>
      </w:r>
      <w:r>
        <w:rPr>
          <w:rFonts w:ascii="Book Antiqua" w:hAnsi="Book Antiqua"/>
          <w:color w:val="222222"/>
          <w:sz w:val="16"/>
          <w:szCs w:val="16"/>
        </w:rPr>
        <w:t> Anna </w:t>
      </w:r>
      <w:r>
        <w:rPr>
          <w:rFonts w:ascii="Book Antiqua" w:hAnsi="Book Antiqua"/>
          <w:color w:val="222222"/>
        </w:rPr>
        <w:t>Cheng</w:t>
      </w:r>
      <w:r>
        <w:rPr>
          <w:rFonts w:ascii="Book Antiqua" w:hAnsi="Book Antiqua"/>
          <w:color w:val="222222"/>
          <w:sz w:val="16"/>
          <w:szCs w:val="16"/>
        </w:rPr>
        <w:t>’s The Melancholy of Race: Psychoanalysis, Assimilation and Hidden Grief (2001) </w:t>
      </w:r>
      <w:r>
        <w:rPr>
          <w:rFonts w:ascii="Book Antiqua" w:hAnsi="Book Antiqua"/>
          <w:color w:val="222222"/>
        </w:rPr>
        <w:t>asked readers to think about how </w:t>
      </w:r>
      <w:r>
        <w:rPr>
          <w:rFonts w:ascii="Book Antiqua" w:hAnsi="Book Antiqua"/>
          <w:b/>
          <w:bCs/>
          <w:color w:val="222222"/>
          <w:bdr w:val="single" w:sz="12" w:space="0" w:color="auto" w:frame="1"/>
        </w:rPr>
        <w:t>grievances become grief</w:t>
      </w:r>
      <w:r>
        <w:rPr>
          <w:rFonts w:ascii="Book Antiqua" w:hAnsi="Book Antiqua"/>
          <w:color w:val="222222"/>
          <w:sz w:val="16"/>
          <w:szCs w:val="16"/>
        </w:rPr>
        <w:t>, </w:t>
      </w:r>
      <w:r>
        <w:rPr>
          <w:rFonts w:ascii="Book Antiqua" w:hAnsi="Book Antiqua"/>
          <w:color w:val="222222"/>
        </w:rPr>
        <w:t>how </w:t>
      </w:r>
      <w:r>
        <w:rPr>
          <w:rFonts w:ascii="Book Antiqua" w:hAnsi="Book Antiqua"/>
          <w:b/>
          <w:bCs/>
          <w:color w:val="222222"/>
          <w:bdr w:val="single" w:sz="12" w:space="0" w:color="auto" w:frame="1"/>
          <w:shd w:val="clear" w:color="auto" w:fill="00FFFF"/>
        </w:rPr>
        <w:t>politics comes to demand injury</w:t>
      </w:r>
      <w:r>
        <w:rPr>
          <w:rFonts w:ascii="Book Antiqua" w:hAnsi="Book Antiqua"/>
          <w:color w:val="222222"/>
        </w:rPr>
        <w:t> and how a </w:t>
      </w:r>
      <w:r>
        <w:rPr>
          <w:rFonts w:ascii="Book Antiqua" w:hAnsi="Book Antiqua"/>
          <w:b/>
          <w:bCs/>
          <w:color w:val="222222"/>
          <w:bdr w:val="single" w:sz="12" w:space="0" w:color="auto" w:frame="1"/>
          <w:shd w:val="clear" w:color="auto" w:fill="00FFFF"/>
        </w:rPr>
        <w:t>neoliberal</w:t>
      </w:r>
      <w:r>
        <w:rPr>
          <w:rFonts w:ascii="Book Antiqua" w:hAnsi="Book Antiqua"/>
          <w:color w:val="222222"/>
          <w:shd w:val="clear" w:color="auto" w:fill="00FFFF"/>
        </w:rPr>
        <w:t> rhetoric of </w:t>
      </w:r>
      <w:r>
        <w:rPr>
          <w:rFonts w:ascii="Book Antiqua" w:hAnsi="Book Antiqua"/>
          <w:b/>
          <w:bCs/>
          <w:color w:val="222222"/>
          <w:bdr w:val="single" w:sz="12" w:space="0" w:color="auto" w:frame="1"/>
          <w:shd w:val="clear" w:color="auto" w:fill="00FFFF"/>
        </w:rPr>
        <w:t>individual pain obscures</w:t>
      </w:r>
      <w:r>
        <w:rPr>
          <w:rFonts w:ascii="Book Antiqua" w:hAnsi="Book Antiqua"/>
          <w:color w:val="222222"/>
          <w:shd w:val="clear" w:color="auto" w:fill="00FFFF"/>
        </w:rPr>
        <w:t> the </w:t>
      </w:r>
      <w:r>
        <w:rPr>
          <w:rFonts w:ascii="Book Antiqua" w:hAnsi="Book Antiqua"/>
          <w:b/>
          <w:bCs/>
          <w:color w:val="222222"/>
          <w:bdr w:val="single" w:sz="12" w:space="0" w:color="auto" w:frame="1"/>
          <w:shd w:val="clear" w:color="auto" w:fill="00FFFF"/>
        </w:rPr>
        <w:t>violent</w:t>
      </w:r>
      <w:r>
        <w:rPr>
          <w:rFonts w:ascii="Book Antiqua" w:hAnsi="Book Antiqua"/>
          <w:color w:val="222222"/>
          <w:shd w:val="clear" w:color="auto" w:fill="00FFFF"/>
        </w:rPr>
        <w:t> sources of </w:t>
      </w:r>
      <w:r>
        <w:rPr>
          <w:rFonts w:ascii="Book Antiqua" w:hAnsi="Book Antiqua"/>
          <w:b/>
          <w:bCs/>
          <w:color w:val="222222"/>
          <w:bdr w:val="single" w:sz="12" w:space="0" w:color="auto" w:frame="1"/>
          <w:shd w:val="clear" w:color="auto" w:fill="00FFFF"/>
        </w:rPr>
        <w:t>social inequity</w:t>
      </w:r>
      <w:r>
        <w:rPr>
          <w:rFonts w:ascii="Book Antiqua" w:hAnsi="Book Antiqua"/>
          <w:color w:val="222222"/>
          <w:sz w:val="16"/>
          <w:szCs w:val="16"/>
        </w:rPr>
        <w:t>. But, </w:t>
      </w:r>
      <w:r>
        <w:rPr>
          <w:rFonts w:ascii="Book Antiqua" w:hAnsi="Book Antiqua"/>
          <w:color w:val="222222"/>
        </w:rPr>
        <w:t>newer generations</w:t>
      </w:r>
      <w:r>
        <w:rPr>
          <w:rFonts w:ascii="Book Antiqua" w:hAnsi="Book Antiqua"/>
          <w:color w:val="222222"/>
          <w:sz w:val="16"/>
          <w:szCs w:val="16"/>
        </w:rPr>
        <w:t> of queers seem only to have heard part of this story and </w:t>
      </w:r>
      <w:r>
        <w:rPr>
          <w:rFonts w:ascii="Book Antiqua" w:hAnsi="Book Antiqua"/>
          <w:color w:val="222222"/>
          <w:shd w:val="clear" w:color="auto" w:fill="00FFFF"/>
        </w:rPr>
        <w:t>instead of </w:t>
      </w:r>
      <w:r>
        <w:rPr>
          <w:rFonts w:ascii="Book Antiqua" w:hAnsi="Book Antiqua"/>
          <w:b/>
          <w:bCs/>
          <w:color w:val="222222"/>
          <w:bdr w:val="single" w:sz="12" w:space="0" w:color="auto" w:frame="1"/>
          <w:shd w:val="clear" w:color="auto" w:fill="00FFFF"/>
        </w:rPr>
        <w:t>recognizing</w:t>
      </w:r>
      <w:r>
        <w:rPr>
          <w:rFonts w:ascii="Book Antiqua" w:hAnsi="Book Antiqua"/>
          <w:color w:val="222222"/>
          <w:shd w:val="clear" w:color="auto" w:fill="00FFFF"/>
        </w:rPr>
        <w:t> </w:t>
      </w:r>
      <w:r>
        <w:rPr>
          <w:rFonts w:ascii="Book Antiqua" w:hAnsi="Book Antiqua"/>
          <w:color w:val="222222"/>
        </w:rPr>
        <w:t>that </w:t>
      </w:r>
      <w:r>
        <w:rPr>
          <w:rFonts w:ascii="Book Antiqua" w:hAnsi="Book Antiqua"/>
          <w:color w:val="222222"/>
          <w:shd w:val="clear" w:color="auto" w:fill="00FFFF"/>
        </w:rPr>
        <w:t>neoliberalism </w:t>
      </w:r>
      <w:r>
        <w:rPr>
          <w:rFonts w:ascii="Book Antiqua" w:hAnsi="Book Antiqua"/>
          <w:color w:val="222222"/>
        </w:rPr>
        <w:t>precisely </w:t>
      </w:r>
      <w:r>
        <w:rPr>
          <w:rFonts w:ascii="Book Antiqua" w:hAnsi="Book Antiqua"/>
          <w:color w:val="222222"/>
          <w:shd w:val="clear" w:color="auto" w:fill="00FFFF"/>
        </w:rPr>
        <w:t>goes </w:t>
      </w:r>
      <w:r>
        <w:rPr>
          <w:rFonts w:ascii="Book Antiqua" w:hAnsi="Book Antiqua"/>
          <w:color w:val="222222"/>
        </w:rPr>
        <w:t>to work </w:t>
      </w:r>
      <w:r>
        <w:rPr>
          <w:rFonts w:ascii="Book Antiqua" w:hAnsi="Book Antiqua"/>
          <w:color w:val="222222"/>
          <w:shd w:val="clear" w:color="auto" w:fill="00FFFF"/>
        </w:rPr>
        <w:t>by </w:t>
      </w:r>
      <w:r>
        <w:rPr>
          <w:rFonts w:ascii="Book Antiqua" w:hAnsi="Book Antiqua"/>
          <w:b/>
          <w:bCs/>
          <w:color w:val="222222"/>
          <w:bdr w:val="single" w:sz="12" w:space="0" w:color="auto" w:frame="1"/>
          <w:shd w:val="clear" w:color="auto" w:fill="00FFFF"/>
        </w:rPr>
        <w:t>psychologizing political difference</w:t>
      </w:r>
      <w:r>
        <w:rPr>
          <w:rFonts w:ascii="Book Antiqua" w:hAnsi="Book Antiqua"/>
          <w:color w:val="222222"/>
          <w:shd w:val="clear" w:color="auto" w:fill="00FFFF"/>
        </w:rPr>
        <w:t>, </w:t>
      </w:r>
      <w:r>
        <w:rPr>
          <w:rFonts w:ascii="Book Antiqua" w:hAnsi="Book Antiqua"/>
          <w:b/>
          <w:bCs/>
          <w:color w:val="222222"/>
          <w:bdr w:val="single" w:sz="12" w:space="0" w:color="auto" w:frame="1"/>
          <w:shd w:val="clear" w:color="auto" w:fill="00FFFF"/>
        </w:rPr>
        <w:t>individualizing structural exclusions</w:t>
      </w:r>
      <w:r>
        <w:rPr>
          <w:rFonts w:ascii="Book Antiqua" w:hAnsi="Book Antiqua"/>
          <w:color w:val="222222"/>
          <w:shd w:val="clear" w:color="auto" w:fill="00FFFF"/>
        </w:rPr>
        <w:t> </w:t>
      </w:r>
      <w:r>
        <w:rPr>
          <w:rFonts w:ascii="Book Antiqua" w:hAnsi="Book Antiqua"/>
          <w:color w:val="222222"/>
        </w:rPr>
        <w:t>and </w:t>
      </w:r>
      <w:r>
        <w:rPr>
          <w:rFonts w:ascii="Book Antiqua" w:hAnsi="Book Antiqua"/>
          <w:b/>
          <w:bCs/>
          <w:color w:val="222222"/>
          <w:bdr w:val="single" w:sz="12" w:space="0" w:color="auto" w:frame="1"/>
          <w:shd w:val="clear" w:color="auto" w:fill="00FFFF"/>
        </w:rPr>
        <w:t>mystifying political change</w:t>
      </w:r>
      <w:r>
        <w:rPr>
          <w:rFonts w:ascii="Book Antiqua" w:hAnsi="Book Antiqua"/>
          <w:color w:val="222222"/>
          <w:shd w:val="clear" w:color="auto" w:fill="00FFFF"/>
        </w:rPr>
        <w:t>, some </w:t>
      </w:r>
      <w:r>
        <w:rPr>
          <w:rFonts w:ascii="Book Antiqua" w:hAnsi="Book Antiqua"/>
          <w:color w:val="222222"/>
        </w:rPr>
        <w:t>recent </w:t>
      </w:r>
      <w:r>
        <w:rPr>
          <w:rFonts w:ascii="Book Antiqua" w:hAnsi="Book Antiqua"/>
          <w:color w:val="222222"/>
          <w:shd w:val="clear" w:color="auto" w:fill="00FFFF"/>
        </w:rPr>
        <w:t>activists </w:t>
      </w:r>
      <w:r>
        <w:rPr>
          <w:rFonts w:ascii="Book Antiqua" w:hAnsi="Book Antiqua"/>
          <w:color w:val="222222"/>
        </w:rPr>
        <w:t>seem to </w:t>
      </w:r>
      <w:r>
        <w:rPr>
          <w:rFonts w:ascii="Book Antiqua" w:hAnsi="Book Antiqua"/>
          <w:color w:val="222222"/>
          <w:shd w:val="clear" w:color="auto" w:fill="00FFFF"/>
        </w:rPr>
        <w:t>have </w:t>
      </w:r>
      <w:r>
        <w:rPr>
          <w:rFonts w:ascii="Book Antiqua" w:hAnsi="Book Antiqua"/>
          <w:b/>
          <w:bCs/>
          <w:color w:val="222222"/>
          <w:bdr w:val="single" w:sz="12" w:space="0" w:color="auto" w:frame="1"/>
          <w:shd w:val="clear" w:color="auto" w:fill="00FFFF"/>
        </w:rPr>
        <w:t>equated social activism</w:t>
      </w:r>
      <w:r>
        <w:rPr>
          <w:rFonts w:ascii="Book Antiqua" w:hAnsi="Book Antiqua"/>
          <w:color w:val="222222"/>
          <w:shd w:val="clear" w:color="auto" w:fill="00FFFF"/>
        </w:rPr>
        <w:t> with </w:t>
      </w:r>
      <w:r>
        <w:rPr>
          <w:rFonts w:ascii="Book Antiqua" w:hAnsi="Book Antiqua"/>
          <w:b/>
          <w:bCs/>
          <w:color w:val="222222"/>
          <w:bdr w:val="single" w:sz="12" w:space="0" w:color="auto" w:frame="1"/>
        </w:rPr>
        <w:t>descriptive statements</w:t>
      </w:r>
      <w:r>
        <w:rPr>
          <w:rFonts w:ascii="Book Antiqua" w:hAnsi="Book Antiqua"/>
          <w:color w:val="222222"/>
        </w:rPr>
        <w:t> about </w:t>
      </w:r>
      <w:r>
        <w:rPr>
          <w:rFonts w:ascii="Book Antiqua" w:hAnsi="Book Antiqua"/>
          <w:b/>
          <w:bCs/>
          <w:color w:val="222222"/>
          <w:bdr w:val="single" w:sz="12" w:space="0" w:color="auto" w:frame="1"/>
          <w:shd w:val="clear" w:color="auto" w:fill="00FFFF"/>
        </w:rPr>
        <w:t>individual harm</w:t>
      </w:r>
      <w:r>
        <w:rPr>
          <w:rFonts w:ascii="Book Antiqua" w:hAnsi="Book Antiqua"/>
          <w:color w:val="222222"/>
          <w:shd w:val="clear" w:color="auto" w:fill="00FFFF"/>
        </w:rPr>
        <w:t> and </w:t>
      </w:r>
      <w:r>
        <w:rPr>
          <w:rFonts w:ascii="Book Antiqua" w:hAnsi="Book Antiqua"/>
          <w:b/>
          <w:bCs/>
          <w:color w:val="222222"/>
          <w:bdr w:val="single" w:sz="12" w:space="0" w:color="auto" w:frame="1"/>
          <w:shd w:val="clear" w:color="auto" w:fill="00FFFF"/>
        </w:rPr>
        <w:t>psychic pain</w:t>
      </w:r>
      <w:r>
        <w:rPr>
          <w:rFonts w:ascii="Book Antiqua" w:hAnsi="Book Antiqua"/>
          <w:color w:val="222222"/>
          <w:sz w:val="16"/>
          <w:szCs w:val="16"/>
        </w:rPr>
        <w:t>. Let me be clear – </w:t>
      </w:r>
      <w:r>
        <w:rPr>
          <w:rFonts w:ascii="Book Antiqua" w:hAnsi="Book Antiqua"/>
          <w:color w:val="222222"/>
        </w:rPr>
        <w:t>saying that you feel harmed by another queer person’s use of a reclaimed word like tranny and organizing against the use of that word is NOT social activism.</w:t>
      </w:r>
      <w:r>
        <w:rPr>
          <w:rFonts w:ascii="Book Antiqua" w:hAnsi="Book Antiqua"/>
          <w:color w:val="222222"/>
          <w:shd w:val="clear" w:color="auto" w:fill="00FFFF"/>
        </w:rPr>
        <w:t> </w:t>
      </w:r>
      <w:r>
        <w:rPr>
          <w:rFonts w:ascii="Book Antiqua" w:hAnsi="Book Antiqua"/>
          <w:b/>
          <w:bCs/>
          <w:color w:val="222222"/>
          <w:bdr w:val="single" w:sz="12" w:space="0" w:color="auto" w:frame="1"/>
          <w:shd w:val="clear" w:color="auto" w:fill="00FFFF"/>
        </w:rPr>
        <w:t>It is censorship</w:t>
      </w:r>
      <w:r>
        <w:rPr>
          <w:rFonts w:ascii="Book Antiqua" w:hAnsi="Book Antiqua"/>
          <w:color w:val="222222"/>
          <w:shd w:val="clear" w:color="auto" w:fill="00FFFF"/>
        </w:rPr>
        <w:t>.</w:t>
      </w:r>
      <w:r>
        <w:rPr>
          <w:rFonts w:ascii="Book Antiqua" w:hAnsi="Book Antiqua"/>
          <w:color w:val="222222"/>
        </w:rPr>
        <w:t> </w:t>
      </w:r>
      <w:r>
        <w:rPr>
          <w:rFonts w:ascii="Book Antiqua" w:hAnsi="Book Antiqua"/>
          <w:color w:val="222222"/>
          <w:sz w:val="16"/>
          <w:szCs w:val="16"/>
        </w:rPr>
        <w:t>In a post-affirmative action society, where even recent histories of political violence like slavery and lynching are cast as a distant and irrelevant past, </w:t>
      </w:r>
      <w:r>
        <w:rPr>
          <w:rFonts w:ascii="Book Antiqua" w:hAnsi="Book Antiqua"/>
          <w:b/>
          <w:bCs/>
          <w:color w:val="222222"/>
          <w:bdr w:val="single" w:sz="12" w:space="0" w:color="auto" w:frame="1"/>
          <w:shd w:val="clear" w:color="auto" w:fill="00FFFF"/>
        </w:rPr>
        <w:t>all claims to hardship</w:t>
      </w:r>
      <w:r>
        <w:rPr>
          <w:rFonts w:ascii="Book Antiqua" w:hAnsi="Book Antiqua"/>
          <w:color w:val="222222"/>
          <w:shd w:val="clear" w:color="auto" w:fill="00FFFF"/>
        </w:rPr>
        <w:t> have been cast as </w:t>
      </w:r>
      <w:r>
        <w:rPr>
          <w:rFonts w:ascii="Book Antiqua" w:hAnsi="Book Antiqua"/>
          <w:b/>
          <w:bCs/>
          <w:color w:val="222222"/>
          <w:bdr w:val="single" w:sz="12" w:space="0" w:color="auto" w:frame="1"/>
          <w:shd w:val="clear" w:color="auto" w:fill="00FFFF"/>
        </w:rPr>
        <w:t>equal</w:t>
      </w:r>
      <w:r>
        <w:rPr>
          <w:rFonts w:ascii="Book Antiqua" w:hAnsi="Book Antiqua"/>
          <w:color w:val="222222"/>
        </w:rPr>
        <w:t>; and some students, accustomed to trotting out stories of painful events in their childhoods</w:t>
      </w:r>
      <w:r>
        <w:rPr>
          <w:rFonts w:ascii="Book Antiqua" w:hAnsi="Book Antiqua"/>
          <w:color w:val="222222"/>
          <w:sz w:val="16"/>
          <w:szCs w:val="16"/>
        </w:rPr>
        <w:t> (dead pets/parrots, a bad injury in sports) in college applications and other such venues, </w:t>
      </w:r>
      <w:r>
        <w:rPr>
          <w:rFonts w:ascii="Book Antiqua" w:hAnsi="Book Antiqua"/>
          <w:color w:val="222222"/>
        </w:rPr>
        <w:t>have come to think of themselves as communities of </w:t>
      </w:r>
      <w:r>
        <w:rPr>
          <w:rFonts w:ascii="Book Antiqua" w:hAnsi="Book Antiqua"/>
          <w:b/>
          <w:bCs/>
          <w:color w:val="222222"/>
          <w:bdr w:val="single" w:sz="12" w:space="0" w:color="auto" w:frame="1"/>
        </w:rPr>
        <w:t>naked</w:t>
      </w:r>
      <w:r>
        <w:rPr>
          <w:rFonts w:ascii="Book Antiqua" w:hAnsi="Book Antiqua"/>
          <w:color w:val="222222"/>
        </w:rPr>
        <w:t>, </w:t>
      </w:r>
      <w:r>
        <w:rPr>
          <w:rFonts w:ascii="Book Antiqua" w:hAnsi="Book Antiqua"/>
          <w:b/>
          <w:bCs/>
          <w:color w:val="222222"/>
          <w:bdr w:val="single" w:sz="12" w:space="0" w:color="auto" w:frame="1"/>
        </w:rPr>
        <w:t>shivering</w:t>
      </w:r>
      <w:r>
        <w:rPr>
          <w:rFonts w:ascii="Book Antiqua" w:hAnsi="Book Antiqua"/>
          <w:color w:val="222222"/>
        </w:rPr>
        <w:t>, </w:t>
      </w:r>
      <w:r>
        <w:rPr>
          <w:rFonts w:ascii="Book Antiqua" w:hAnsi="Book Antiqua"/>
          <w:b/>
          <w:bCs/>
          <w:color w:val="222222"/>
          <w:bdr w:val="single" w:sz="12" w:space="0" w:color="auto" w:frame="1"/>
        </w:rPr>
        <w:t>quaking</w:t>
      </w:r>
      <w:r>
        <w:rPr>
          <w:rFonts w:ascii="Book Antiqua" w:hAnsi="Book Antiqua"/>
          <w:color w:val="222222"/>
        </w:rPr>
        <w:t> </w:t>
      </w:r>
      <w:r>
        <w:rPr>
          <w:rFonts w:ascii="Book Antiqua" w:hAnsi="Book Antiqua"/>
          <w:b/>
          <w:bCs/>
          <w:color w:val="222222"/>
          <w:bdr w:val="single" w:sz="12" w:space="0" w:color="auto" w:frame="1"/>
        </w:rPr>
        <w:t>little selves</w:t>
      </w:r>
      <w:r>
        <w:rPr>
          <w:rFonts w:ascii="Book Antiqua" w:hAnsi="Book Antiqua"/>
          <w:color w:val="222222"/>
          <w:sz w:val="16"/>
          <w:szCs w:val="16"/>
        </w:rPr>
        <w:t> – </w:t>
      </w:r>
      <w:r>
        <w:rPr>
          <w:rFonts w:ascii="Book Antiqua" w:hAnsi="Book Antiqua"/>
          <w:color w:val="222222"/>
          <w:shd w:val="clear" w:color="auto" w:fill="00FFFF"/>
        </w:rPr>
        <w:t>too </w:t>
      </w:r>
      <w:r>
        <w:rPr>
          <w:rFonts w:ascii="Book Antiqua" w:hAnsi="Book Antiqua"/>
          <w:b/>
          <w:bCs/>
          <w:color w:val="222222"/>
          <w:bdr w:val="single" w:sz="12" w:space="0" w:color="auto" w:frame="1"/>
          <w:shd w:val="clear" w:color="auto" w:fill="00FFFF"/>
        </w:rPr>
        <w:t>vulnerable</w:t>
      </w:r>
      <w:r>
        <w:rPr>
          <w:rFonts w:ascii="Book Antiqua" w:hAnsi="Book Antiqua"/>
          <w:color w:val="222222"/>
          <w:shd w:val="clear" w:color="auto" w:fill="00FFFF"/>
        </w:rPr>
        <w:t> to take a joke</w:t>
      </w:r>
      <w:r>
        <w:rPr>
          <w:rFonts w:ascii="Book Antiqua" w:hAnsi="Book Antiqua"/>
          <w:color w:val="222222"/>
          <w:sz w:val="16"/>
          <w:szCs w:val="16"/>
          <w:shd w:val="clear" w:color="auto" w:fill="00FFFF"/>
        </w:rPr>
        <w:t>, </w:t>
      </w:r>
      <w:r>
        <w:rPr>
          <w:rFonts w:ascii="Book Antiqua" w:hAnsi="Book Antiqua"/>
          <w:color w:val="222222"/>
          <w:shd w:val="clear" w:color="auto" w:fill="00FFFF"/>
        </w:rPr>
        <w:t>too </w:t>
      </w:r>
      <w:r>
        <w:rPr>
          <w:rFonts w:ascii="Book Antiqua" w:hAnsi="Book Antiqua"/>
          <w:b/>
          <w:bCs/>
          <w:color w:val="222222"/>
          <w:bdr w:val="single" w:sz="12" w:space="0" w:color="auto" w:frame="1"/>
          <w:shd w:val="clear" w:color="auto" w:fill="00FFFF"/>
        </w:rPr>
        <w:t>damaged</w:t>
      </w:r>
      <w:r>
        <w:rPr>
          <w:rFonts w:ascii="Book Antiqua" w:hAnsi="Book Antiqua"/>
          <w:color w:val="222222"/>
          <w:shd w:val="clear" w:color="auto" w:fill="00FFFF"/>
        </w:rPr>
        <w:t> to make one</w:t>
      </w:r>
      <w:r>
        <w:rPr>
          <w:rFonts w:ascii="Book Antiqua" w:hAnsi="Book Antiqua"/>
          <w:color w:val="222222"/>
          <w:sz w:val="16"/>
          <w:szCs w:val="16"/>
        </w:rPr>
        <w:t>. In queer communities, some people are now committed to an “It Gets Better” version of consciousness-raising within which suicidal, depressed and bullied young gays and lesbians struggle like emperor penguins in a blighted arctic landscape to make it through the winter of childhood. With the help of friendly adults, therapy, queer youth groups and national campaigns, these same </w:t>
      </w:r>
      <w:r>
        <w:rPr>
          <w:rFonts w:ascii="Book Antiqua" w:hAnsi="Book Antiqua"/>
          <w:color w:val="222222"/>
        </w:rPr>
        <w:t>youth internalize narratives of damage that they themselves may or may not have actually experienced</w:t>
      </w:r>
      <w:r>
        <w:rPr>
          <w:rFonts w:ascii="Book Antiqua" w:hAnsi="Book Antiqua"/>
          <w:color w:val="222222"/>
          <w:sz w:val="16"/>
          <w:szCs w:val="16"/>
        </w:rPr>
        <w:t>. </w:t>
      </w:r>
      <w:r>
        <w:rPr>
          <w:rFonts w:ascii="Book Antiqua" w:hAnsi="Book Antiqua"/>
          <w:color w:val="222222"/>
        </w:rPr>
        <w:t>Queer youth groups in particular install a narrative of trauma and encourage LGBT youth to see themselves as “endangered” and “precarious” whether or not they actually feel that way</w:t>
      </w:r>
      <w:r>
        <w:rPr>
          <w:rFonts w:ascii="Book Antiqua" w:hAnsi="Book Antiqua"/>
          <w:color w:val="222222"/>
          <w:sz w:val="16"/>
          <w:szCs w:val="16"/>
        </w:rPr>
        <w:t>, whether or not coming out as LGB or T actually resulted in abuse! And then, once they “age out” of their youth groups, </w:t>
      </w:r>
      <w:r>
        <w:rPr>
          <w:rFonts w:ascii="Book Antiqua" w:hAnsi="Book Antiqua"/>
          <w:color w:val="222222"/>
        </w:rPr>
        <w:t>those same LGBT youth become hypersensitive to all signs and evidence of the abuse about which they have learned</w:t>
      </w:r>
      <w:r>
        <w:rPr>
          <w:rFonts w:ascii="Book Antiqua" w:hAnsi="Book Antiqua"/>
          <w:color w:val="222222"/>
          <w:sz w:val="16"/>
          <w:szCs w:val="16"/>
        </w:rPr>
        <w:t>. What does it mean when younger people who are benefitting from several generations now of queer social activism by people in their 40s and 50s (who in their childhoods had no recourse to anti-bullying campaigns or social services or multiple representations of other queer people building lives) feel abused, traumatized, abandoned, misrecognized, beaten, bashed and damaged? These younger folks, with their gay-straight alliances, their supportive parents and their new right to marry regularly issue calls for “safe space.” However, as Christina Hanhardt’s Lambda Literary award winning book, Safe Space: Neighborhood History and the Politics of Violence, shows, </w:t>
      </w:r>
      <w:r>
        <w:rPr>
          <w:rFonts w:ascii="Book Antiqua" w:hAnsi="Book Antiqua"/>
          <w:color w:val="222222"/>
          <w:shd w:val="clear" w:color="auto" w:fill="00FFFF"/>
        </w:rPr>
        <w:t>the </w:t>
      </w:r>
      <w:r>
        <w:rPr>
          <w:rFonts w:ascii="Book Antiqua" w:hAnsi="Book Antiqua"/>
          <w:b/>
          <w:bCs/>
          <w:color w:val="222222"/>
          <w:bdr w:val="single" w:sz="12" w:space="0" w:color="auto" w:frame="1"/>
          <w:shd w:val="clear" w:color="auto" w:fill="00FFFF"/>
        </w:rPr>
        <w:t>safe space agenda</w:t>
      </w:r>
      <w:r>
        <w:rPr>
          <w:rFonts w:ascii="Book Antiqua" w:hAnsi="Book Antiqua"/>
          <w:color w:val="222222"/>
          <w:shd w:val="clear" w:color="auto" w:fill="00FFFF"/>
        </w:rPr>
        <w:t> has worked in tandem with urban initiatives to </w:t>
      </w:r>
      <w:r>
        <w:rPr>
          <w:rFonts w:ascii="Book Antiqua" w:hAnsi="Book Antiqua"/>
          <w:b/>
          <w:bCs/>
          <w:color w:val="222222"/>
          <w:bdr w:val="single" w:sz="12" w:space="0" w:color="auto" w:frame="1"/>
          <w:shd w:val="clear" w:color="auto" w:fill="00FFFF"/>
        </w:rPr>
        <w:t>increase the policing</w:t>
      </w:r>
      <w:r>
        <w:rPr>
          <w:rFonts w:ascii="Book Antiqua" w:hAnsi="Book Antiqua"/>
          <w:color w:val="222222"/>
          <w:shd w:val="clear" w:color="auto" w:fill="00FFFF"/>
        </w:rPr>
        <w:t> of </w:t>
      </w:r>
      <w:r>
        <w:rPr>
          <w:rFonts w:ascii="Book Antiqua" w:hAnsi="Book Antiqua"/>
          <w:b/>
          <w:bCs/>
          <w:color w:val="222222"/>
          <w:bdr w:val="single" w:sz="12" w:space="0" w:color="auto" w:frame="1"/>
          <w:shd w:val="clear" w:color="auto" w:fill="00FFFF"/>
        </w:rPr>
        <w:t>poor neighborhoods</w:t>
      </w:r>
      <w:r>
        <w:rPr>
          <w:rFonts w:ascii="Book Antiqua" w:hAnsi="Book Antiqua"/>
          <w:color w:val="222222"/>
          <w:shd w:val="clear" w:color="auto" w:fill="00FFFF"/>
        </w:rPr>
        <w:t> and </w:t>
      </w:r>
      <w:r>
        <w:rPr>
          <w:rFonts w:ascii="Book Antiqua" w:hAnsi="Book Antiqua"/>
          <w:b/>
          <w:bCs/>
          <w:color w:val="222222"/>
          <w:bdr w:val="single" w:sz="12" w:space="0" w:color="auto" w:frame="1"/>
          <w:shd w:val="clear" w:color="auto" w:fill="00FFFF"/>
        </w:rPr>
        <w:t>the gentrification of others</w:t>
      </w:r>
      <w:r>
        <w:rPr>
          <w:rFonts w:ascii="Book Antiqua" w:hAnsi="Book Antiqua"/>
          <w:color w:val="222222"/>
          <w:sz w:val="16"/>
          <w:szCs w:val="16"/>
        </w:rPr>
        <w:t>. Safe Space: Gay Neighborhood History and the Politics of Violence traces the development of LGBT politics in the US from 1965-2005 and explains how LGBT activism was transformed from a multi-racial coalitional grassroots movement with strong ties to anti-poverty groups and anti-racism organizations to a mainstream, anti-violence movement with aspirations for state recognition. </w:t>
      </w:r>
      <w:r>
        <w:rPr>
          <w:rFonts w:ascii="Book Antiqua" w:hAnsi="Book Antiqua"/>
          <w:color w:val="222222"/>
        </w:rPr>
        <w:t>And, </w:t>
      </w:r>
      <w:r>
        <w:rPr>
          <w:rFonts w:ascii="Book Antiqua" w:hAnsi="Book Antiqua"/>
          <w:color w:val="222222"/>
          <w:shd w:val="clear" w:color="auto" w:fill="00FFFF"/>
        </w:rPr>
        <w:t>as</w:t>
      </w:r>
      <w:r>
        <w:rPr>
          <w:rFonts w:ascii="Book Antiqua" w:hAnsi="Book Antiqua"/>
          <w:color w:val="222222"/>
        </w:rPr>
        <w:t> LGBT </w:t>
      </w:r>
      <w:r>
        <w:rPr>
          <w:rFonts w:ascii="Book Antiqua" w:hAnsi="Book Antiqua"/>
          <w:color w:val="222222"/>
          <w:shd w:val="clear" w:color="auto" w:fill="00FFFF"/>
        </w:rPr>
        <w:t>communities make </w:t>
      </w:r>
      <w:r>
        <w:rPr>
          <w:rFonts w:ascii="Book Antiqua" w:hAnsi="Book Antiqua"/>
          <w:b/>
          <w:bCs/>
          <w:color w:val="222222"/>
          <w:bdr w:val="single" w:sz="12" w:space="0" w:color="auto" w:frame="1"/>
          <w:shd w:val="clear" w:color="auto" w:fill="00FFFF"/>
        </w:rPr>
        <w:t>“safety”</w:t>
      </w:r>
      <w:r>
        <w:rPr>
          <w:rFonts w:ascii="Book Antiqua" w:hAnsi="Book Antiqua"/>
          <w:color w:val="222222"/>
          <w:shd w:val="clear" w:color="auto" w:fill="00FFFF"/>
        </w:rPr>
        <w:t> into </w:t>
      </w:r>
      <w:r>
        <w:rPr>
          <w:rFonts w:ascii="Book Antiqua" w:hAnsi="Book Antiqua"/>
          <w:b/>
          <w:bCs/>
          <w:color w:val="222222"/>
          <w:bdr w:val="single" w:sz="12" w:space="0" w:color="auto" w:frame="1"/>
          <w:shd w:val="clear" w:color="auto" w:fill="00FFFF"/>
        </w:rPr>
        <w:t>a top priority</w:t>
      </w:r>
      <w:r>
        <w:rPr>
          <w:rFonts w:ascii="Book Antiqua" w:hAnsi="Book Antiqua"/>
          <w:color w:val="222222"/>
        </w:rPr>
        <w:t> (and that during </w:t>
      </w:r>
      <w:r>
        <w:rPr>
          <w:rFonts w:ascii="Book Antiqua" w:hAnsi="Book Antiqua"/>
          <w:color w:val="222222"/>
          <w:shd w:val="clear" w:color="auto" w:fill="00FFFF"/>
        </w:rPr>
        <w:t>an era of </w:t>
      </w:r>
      <w:r>
        <w:rPr>
          <w:rFonts w:ascii="Book Antiqua" w:hAnsi="Book Antiqua"/>
          <w:b/>
          <w:bCs/>
          <w:color w:val="222222"/>
          <w:bdr w:val="single" w:sz="12" w:space="0" w:color="auto" w:frame="1"/>
          <w:shd w:val="clear" w:color="auto" w:fill="00FFFF"/>
        </w:rPr>
        <w:t>militaristic investment</w:t>
      </w:r>
      <w:r>
        <w:rPr>
          <w:rFonts w:ascii="Book Antiqua" w:hAnsi="Book Antiqua"/>
          <w:color w:val="222222"/>
        </w:rPr>
        <w:t> in </w:t>
      </w:r>
      <w:r>
        <w:rPr>
          <w:rFonts w:ascii="Book Antiqua" w:hAnsi="Book Antiqua"/>
          <w:b/>
          <w:bCs/>
          <w:color w:val="222222"/>
          <w:bdr w:val="single" w:sz="12" w:space="0" w:color="auto" w:frame="1"/>
        </w:rPr>
        <w:t>security regimes</w:t>
      </w:r>
      <w:r>
        <w:rPr>
          <w:rFonts w:ascii="Book Antiqua" w:hAnsi="Book Antiqua"/>
          <w:color w:val="222222"/>
        </w:rPr>
        <w:t>) and </w:t>
      </w:r>
      <w:r>
        <w:rPr>
          <w:rFonts w:ascii="Book Antiqua" w:hAnsi="Book Antiqua"/>
          <w:color w:val="222222"/>
          <w:shd w:val="clear" w:color="auto" w:fill="00FFFF"/>
        </w:rPr>
        <w:t>ground their quest for safety in </w:t>
      </w:r>
      <w:r>
        <w:rPr>
          <w:rFonts w:ascii="Book Antiqua" w:hAnsi="Book Antiqua"/>
          <w:b/>
          <w:bCs/>
          <w:color w:val="222222"/>
          <w:bdr w:val="single" w:sz="12" w:space="0" w:color="auto" w:frame="1"/>
          <w:shd w:val="clear" w:color="auto" w:fill="00FFFF"/>
        </w:rPr>
        <w:t>competitive narratives</w:t>
      </w:r>
      <w:r>
        <w:rPr>
          <w:rFonts w:ascii="Book Antiqua" w:hAnsi="Book Antiqua"/>
          <w:color w:val="222222"/>
          <w:shd w:val="clear" w:color="auto" w:fill="00FFFF"/>
        </w:rPr>
        <w:t> about </w:t>
      </w:r>
      <w:r>
        <w:rPr>
          <w:rFonts w:ascii="Book Antiqua" w:hAnsi="Book Antiqua"/>
          <w:b/>
          <w:bCs/>
          <w:color w:val="222222"/>
          <w:bdr w:val="single" w:sz="12" w:space="0" w:color="auto" w:frame="1"/>
          <w:shd w:val="clear" w:color="auto" w:fill="00FFFF"/>
        </w:rPr>
        <w:t>trauma</w:t>
      </w:r>
      <w:r>
        <w:rPr>
          <w:rFonts w:ascii="Book Antiqua" w:hAnsi="Book Antiqua"/>
          <w:color w:val="222222"/>
        </w:rPr>
        <w:t>, </w:t>
      </w:r>
      <w:r>
        <w:rPr>
          <w:rFonts w:ascii="Book Antiqua" w:hAnsi="Book Antiqua"/>
          <w:color w:val="222222"/>
          <w:shd w:val="clear" w:color="auto" w:fill="00FFFF"/>
        </w:rPr>
        <w:t>the fight against aggressive new forms of </w:t>
      </w:r>
      <w:r>
        <w:rPr>
          <w:rFonts w:ascii="Book Antiqua" w:hAnsi="Book Antiqua"/>
          <w:b/>
          <w:bCs/>
          <w:color w:val="222222"/>
          <w:bdr w:val="single" w:sz="12" w:space="0" w:color="auto" w:frame="1"/>
          <w:shd w:val="clear" w:color="auto" w:fill="00FFFF"/>
        </w:rPr>
        <w:t>exploitation</w:t>
      </w:r>
      <w:r>
        <w:rPr>
          <w:rFonts w:ascii="Book Antiqua" w:hAnsi="Book Antiqua"/>
          <w:color w:val="222222"/>
          <w:shd w:val="clear" w:color="auto" w:fill="00FFFF"/>
        </w:rPr>
        <w:t>, global </w:t>
      </w:r>
      <w:r>
        <w:rPr>
          <w:rFonts w:ascii="Book Antiqua" w:hAnsi="Book Antiqua"/>
          <w:b/>
          <w:bCs/>
          <w:color w:val="222222"/>
          <w:bdr w:val="single" w:sz="12" w:space="0" w:color="auto" w:frame="1"/>
          <w:shd w:val="clear" w:color="auto" w:fill="00FFFF"/>
        </w:rPr>
        <w:t>capitalism</w:t>
      </w:r>
      <w:r>
        <w:rPr>
          <w:rFonts w:ascii="Book Antiqua" w:hAnsi="Book Antiqua"/>
          <w:color w:val="222222"/>
          <w:shd w:val="clear" w:color="auto" w:fill="00FFFF"/>
        </w:rPr>
        <w:t> and corrupt political systems </w:t>
      </w:r>
      <w:r>
        <w:rPr>
          <w:rFonts w:ascii="Book Antiqua" w:hAnsi="Book Antiqua"/>
          <w:b/>
          <w:bCs/>
          <w:color w:val="222222"/>
          <w:bdr w:val="single" w:sz="12" w:space="0" w:color="auto" w:frame="1"/>
          <w:shd w:val="clear" w:color="auto" w:fill="00FFFF"/>
        </w:rPr>
        <w:t>falls by the way side</w:t>
      </w:r>
      <w:r>
        <w:rPr>
          <w:rFonts w:ascii="Book Antiqua" w:hAnsi="Book Antiqua"/>
          <w:color w:val="222222"/>
        </w:rPr>
        <w:t>. </w:t>
      </w:r>
      <w:r>
        <w:rPr>
          <w:rFonts w:ascii="Book Antiqua" w:hAnsi="Book Antiqua"/>
          <w:b/>
          <w:bCs/>
          <w:color w:val="222222"/>
          <w:bdr w:val="single" w:sz="12" w:space="0" w:color="auto" w:frame="1"/>
        </w:rPr>
        <w:t>Is </w:t>
      </w:r>
      <w:r>
        <w:rPr>
          <w:rFonts w:ascii="Book Antiqua" w:hAnsi="Book Antiqua"/>
          <w:b/>
          <w:bCs/>
          <w:color w:val="222222"/>
          <w:bdr w:val="single" w:sz="12" w:space="0" w:color="auto" w:frame="1"/>
          <w:shd w:val="clear" w:color="auto" w:fill="00FFFF"/>
        </w:rPr>
        <w:t>this the way the world ends?</w:t>
      </w:r>
      <w:r>
        <w:rPr>
          <w:rFonts w:ascii="Book Antiqua" w:hAnsi="Book Antiqua"/>
          <w:color w:val="222222"/>
          <w:sz w:val="16"/>
          <w:szCs w:val="16"/>
          <w:shd w:val="clear" w:color="auto" w:fill="00FFFF"/>
        </w:rPr>
        <w:t> </w:t>
      </w:r>
      <w:r>
        <w:rPr>
          <w:rFonts w:ascii="Book Antiqua" w:hAnsi="Book Antiqua"/>
          <w:color w:val="222222"/>
          <w:shd w:val="clear" w:color="auto" w:fill="00FFFF"/>
        </w:rPr>
        <w:t>When groups that share </w:t>
      </w:r>
      <w:r>
        <w:rPr>
          <w:rFonts w:ascii="Book Antiqua" w:hAnsi="Book Antiqua"/>
          <w:b/>
          <w:bCs/>
          <w:color w:val="222222"/>
          <w:bdr w:val="single" w:sz="12" w:space="0" w:color="auto" w:frame="1"/>
          <w:shd w:val="clear" w:color="auto" w:fill="00FFFF"/>
        </w:rPr>
        <w:t>common cause</w:t>
      </w:r>
      <w:r>
        <w:rPr>
          <w:rFonts w:ascii="Book Antiqua" w:hAnsi="Book Antiqua"/>
          <w:color w:val="222222"/>
          <w:shd w:val="clear" w:color="auto" w:fill="00FFFF"/>
        </w:rPr>
        <w:t>, </w:t>
      </w:r>
      <w:r>
        <w:rPr>
          <w:rFonts w:ascii="Book Antiqua" w:hAnsi="Book Antiqua"/>
          <w:b/>
          <w:bCs/>
          <w:color w:val="222222"/>
          <w:bdr w:val="single" w:sz="12" w:space="0" w:color="auto" w:frame="1"/>
          <w:shd w:val="clear" w:color="auto" w:fill="00FFFF"/>
        </w:rPr>
        <w:t>utopian dreams</w:t>
      </w:r>
      <w:r>
        <w:rPr>
          <w:rFonts w:ascii="Book Antiqua" w:hAnsi="Book Antiqua"/>
          <w:color w:val="222222"/>
          <w:shd w:val="clear" w:color="auto" w:fill="00FFFF"/>
        </w:rPr>
        <w:t> and </w:t>
      </w:r>
      <w:r>
        <w:rPr>
          <w:rFonts w:ascii="Book Antiqua" w:hAnsi="Book Antiqua"/>
          <w:b/>
          <w:bCs/>
          <w:color w:val="222222"/>
          <w:bdr w:val="single" w:sz="12" w:space="0" w:color="auto" w:frame="1"/>
          <w:shd w:val="clear" w:color="auto" w:fill="00FFFF"/>
        </w:rPr>
        <w:t>a joined mission</w:t>
      </w:r>
      <w:r>
        <w:rPr>
          <w:rFonts w:ascii="Book Antiqua" w:hAnsi="Book Antiqua"/>
          <w:color w:val="222222"/>
          <w:shd w:val="clear" w:color="auto" w:fill="00FFFF"/>
        </w:rPr>
        <w:t> find </w:t>
      </w:r>
      <w:r>
        <w:rPr>
          <w:rFonts w:ascii="Book Antiqua" w:hAnsi="Book Antiqua"/>
          <w:b/>
          <w:bCs/>
          <w:color w:val="222222"/>
          <w:bdr w:val="single" w:sz="12" w:space="0" w:color="auto" w:frame="1"/>
          <w:shd w:val="clear" w:color="auto" w:fill="00FFFF"/>
        </w:rPr>
        <w:t>fault with each other</w:t>
      </w:r>
      <w:r>
        <w:rPr>
          <w:rFonts w:ascii="Book Antiqua" w:hAnsi="Book Antiqua"/>
          <w:color w:val="222222"/>
          <w:shd w:val="clear" w:color="auto" w:fill="00FFFF"/>
        </w:rPr>
        <w:t> instead of </w:t>
      </w:r>
      <w:r>
        <w:rPr>
          <w:rFonts w:ascii="Book Antiqua" w:hAnsi="Book Antiqua"/>
          <w:b/>
          <w:bCs/>
          <w:color w:val="222222"/>
          <w:bdr w:val="single" w:sz="12" w:space="0" w:color="auto" w:frame="1"/>
          <w:shd w:val="clear" w:color="auto" w:fill="00FFFF"/>
        </w:rPr>
        <w:t>tearing down the banks</w:t>
      </w:r>
      <w:r>
        <w:rPr>
          <w:rFonts w:ascii="Book Antiqua" w:hAnsi="Book Antiqua"/>
          <w:color w:val="222222"/>
          <w:shd w:val="clear" w:color="auto" w:fill="00FFFF"/>
        </w:rPr>
        <w:t> and the </w:t>
      </w:r>
      <w:r>
        <w:rPr>
          <w:rFonts w:ascii="Book Antiqua" w:hAnsi="Book Antiqua"/>
          <w:b/>
          <w:bCs/>
          <w:color w:val="222222"/>
          <w:bdr w:val="single" w:sz="12" w:space="0" w:color="auto" w:frame="1"/>
          <w:shd w:val="clear" w:color="auto" w:fill="00FFFF"/>
        </w:rPr>
        <w:t>bankers</w:t>
      </w:r>
      <w:r>
        <w:rPr>
          <w:rFonts w:ascii="Book Antiqua" w:hAnsi="Book Antiqua"/>
          <w:color w:val="222222"/>
          <w:shd w:val="clear" w:color="auto" w:fill="00FFFF"/>
        </w:rPr>
        <w:t>, the </w:t>
      </w:r>
      <w:r>
        <w:rPr>
          <w:rFonts w:ascii="Book Antiqua" w:hAnsi="Book Antiqua"/>
          <w:b/>
          <w:bCs/>
          <w:color w:val="222222"/>
          <w:bdr w:val="single" w:sz="12" w:space="0" w:color="auto" w:frame="1"/>
          <w:shd w:val="clear" w:color="auto" w:fill="00FFFF"/>
        </w:rPr>
        <w:t>politicians</w:t>
      </w:r>
      <w:r>
        <w:rPr>
          <w:rFonts w:ascii="Book Antiqua" w:hAnsi="Book Antiqua"/>
          <w:color w:val="222222"/>
          <w:shd w:val="clear" w:color="auto" w:fill="00FFFF"/>
        </w:rPr>
        <w:t> and the </w:t>
      </w:r>
      <w:r>
        <w:rPr>
          <w:rFonts w:ascii="Book Antiqua" w:hAnsi="Book Antiqua"/>
          <w:b/>
          <w:bCs/>
          <w:color w:val="222222"/>
          <w:bdr w:val="single" w:sz="12" w:space="0" w:color="auto" w:frame="1"/>
          <w:shd w:val="clear" w:color="auto" w:fill="00FFFF"/>
        </w:rPr>
        <w:t>parliaments</w:t>
      </w:r>
      <w:r>
        <w:rPr>
          <w:rFonts w:ascii="Book Antiqua" w:hAnsi="Book Antiqua"/>
          <w:color w:val="222222"/>
          <w:shd w:val="clear" w:color="auto" w:fill="00FFFF"/>
        </w:rPr>
        <w:t>, the </w:t>
      </w:r>
      <w:r>
        <w:rPr>
          <w:rFonts w:ascii="Book Antiqua" w:hAnsi="Book Antiqua"/>
          <w:b/>
          <w:bCs/>
          <w:color w:val="222222"/>
          <w:bdr w:val="single" w:sz="12" w:space="0" w:color="auto" w:frame="1"/>
          <w:shd w:val="clear" w:color="auto" w:fill="00FFFF"/>
        </w:rPr>
        <w:t>university presidents</w:t>
      </w:r>
      <w:r>
        <w:rPr>
          <w:rFonts w:ascii="Book Antiqua" w:hAnsi="Book Antiqua"/>
          <w:color w:val="222222"/>
          <w:shd w:val="clear" w:color="auto" w:fill="00FFFF"/>
        </w:rPr>
        <w:t> and the </w:t>
      </w:r>
      <w:r>
        <w:rPr>
          <w:rFonts w:ascii="Book Antiqua" w:hAnsi="Book Antiqua"/>
          <w:b/>
          <w:bCs/>
          <w:color w:val="222222"/>
          <w:bdr w:val="single" w:sz="12" w:space="0" w:color="auto" w:frame="1"/>
          <w:shd w:val="clear" w:color="auto" w:fill="00FFFF"/>
        </w:rPr>
        <w:t>CEOs</w:t>
      </w:r>
      <w:r>
        <w:rPr>
          <w:rFonts w:ascii="Book Antiqua" w:hAnsi="Book Antiqua"/>
          <w:color w:val="222222"/>
          <w:sz w:val="16"/>
          <w:szCs w:val="16"/>
        </w:rPr>
        <w:t>? </w:t>
      </w:r>
      <w:r>
        <w:rPr>
          <w:rFonts w:ascii="Book Antiqua" w:hAnsi="Book Antiqua"/>
          <w:color w:val="222222"/>
        </w:rPr>
        <w:t>Instead of realizing</w:t>
      </w:r>
      <w:r>
        <w:rPr>
          <w:rFonts w:ascii="Book Antiqua" w:hAnsi="Book Antiqua"/>
          <w:color w:val="222222"/>
          <w:sz w:val="16"/>
          <w:szCs w:val="16"/>
        </w:rPr>
        <w:t>, as Moten and Hearny put it inbThe Undercommons, that “</w:t>
      </w:r>
      <w:r>
        <w:rPr>
          <w:rFonts w:ascii="Book Antiqua" w:hAnsi="Book Antiqua"/>
          <w:color w:val="222222"/>
        </w:rPr>
        <w:t>we </w:t>
      </w:r>
      <w:r>
        <w:rPr>
          <w:rFonts w:ascii="Book Antiqua" w:hAnsi="Book Antiqua"/>
          <w:b/>
          <w:bCs/>
          <w:color w:val="222222"/>
          <w:bdr w:val="single" w:sz="12" w:space="0" w:color="auto" w:frame="1"/>
        </w:rPr>
        <w:t>owe</w:t>
      </w:r>
      <w:r>
        <w:rPr>
          <w:rFonts w:ascii="Book Antiqua" w:hAnsi="Book Antiqua"/>
          <w:color w:val="222222"/>
        </w:rPr>
        <w:t> each other </w:t>
      </w:r>
      <w:r>
        <w:rPr>
          <w:rFonts w:ascii="Book Antiqua" w:hAnsi="Book Antiqua"/>
          <w:b/>
          <w:bCs/>
          <w:color w:val="222222"/>
          <w:bdr w:val="single" w:sz="12" w:space="0" w:color="auto" w:frame="1"/>
        </w:rPr>
        <w:t>everything</w:t>
      </w:r>
      <w:r>
        <w:rPr>
          <w:rFonts w:ascii="Book Antiqua" w:hAnsi="Book Antiqua"/>
          <w:color w:val="222222"/>
        </w:rPr>
        <w:t>,” we </w:t>
      </w:r>
      <w:r>
        <w:rPr>
          <w:rFonts w:ascii="Book Antiqua" w:hAnsi="Book Antiqua"/>
          <w:b/>
          <w:bCs/>
          <w:color w:val="222222"/>
          <w:bdr w:val="single" w:sz="12" w:space="0" w:color="auto" w:frame="1"/>
        </w:rPr>
        <w:t>enact punishments</w:t>
      </w:r>
      <w:r>
        <w:rPr>
          <w:rFonts w:ascii="Book Antiqua" w:hAnsi="Book Antiqua"/>
          <w:color w:val="222222"/>
        </w:rPr>
        <w:t> on one another and </w:t>
      </w:r>
      <w:r>
        <w:rPr>
          <w:rFonts w:ascii="Book Antiqua" w:hAnsi="Book Antiqua"/>
          <w:b/>
          <w:bCs/>
          <w:color w:val="222222"/>
          <w:bdr w:val="single" w:sz="12" w:space="0" w:color="auto" w:frame="1"/>
        </w:rPr>
        <w:t>stalk away</w:t>
      </w:r>
      <w:r>
        <w:rPr>
          <w:rFonts w:ascii="Book Antiqua" w:hAnsi="Book Antiqua"/>
          <w:color w:val="222222"/>
        </w:rPr>
        <w:t> from projects that should unite us, and </w:t>
      </w:r>
      <w:r>
        <w:rPr>
          <w:rFonts w:ascii="Book Antiqua" w:hAnsi="Book Antiqua"/>
          <w:b/>
          <w:bCs/>
          <w:color w:val="222222"/>
          <w:bdr w:val="single" w:sz="12" w:space="0" w:color="auto" w:frame="1"/>
        </w:rPr>
        <w:t>huddle in small groups</w:t>
      </w:r>
      <w:r>
        <w:rPr>
          <w:rFonts w:ascii="Book Antiqua" w:hAnsi="Book Antiqua"/>
          <w:color w:val="222222"/>
        </w:rPr>
        <w:t> feeling </w:t>
      </w:r>
      <w:r>
        <w:rPr>
          <w:rFonts w:ascii="Book Antiqua" w:hAnsi="Book Antiqua"/>
          <w:b/>
          <w:bCs/>
          <w:color w:val="222222"/>
          <w:bdr w:val="single" w:sz="12" w:space="0" w:color="auto" w:frame="1"/>
        </w:rPr>
        <w:t>erotically bonded</w:t>
      </w:r>
      <w:r>
        <w:rPr>
          <w:rFonts w:ascii="Book Antiqua" w:hAnsi="Book Antiqua"/>
          <w:color w:val="222222"/>
        </w:rPr>
        <w:t> through our </w:t>
      </w:r>
      <w:r>
        <w:rPr>
          <w:rFonts w:ascii="Book Antiqua" w:hAnsi="Book Antiqua"/>
          <w:b/>
          <w:bCs/>
          <w:color w:val="222222"/>
          <w:bdr w:val="single" w:sz="12" w:space="0" w:color="auto" w:frame="1"/>
        </w:rPr>
        <w:t>self-righteousness. </w:t>
      </w:r>
      <w:r>
        <w:rPr>
          <w:rFonts w:ascii="Book Antiqua" w:hAnsi="Book Antiqua"/>
          <w:color w:val="222222"/>
          <w:sz w:val="16"/>
          <w:szCs w:val="16"/>
        </w:rPr>
        <w:t>I want to call for a time of accountability and specificity: not all LGBT youth are suicidal, not all LGBT people are subject to violence and bullying, and indeed class and race remain much more vital factors in accounting for vulnerability to violence, police brutality, social baiting and reduced access to education and career opportunities. </w:t>
      </w:r>
      <w:r>
        <w:rPr>
          <w:rFonts w:ascii="Book Antiqua" w:hAnsi="Book Antiqua"/>
          <w:color w:val="222222"/>
          <w:shd w:val="clear" w:color="auto" w:fill="00FFFF"/>
        </w:rPr>
        <w:t>Let’s call </w:t>
      </w:r>
      <w:r>
        <w:rPr>
          <w:rFonts w:ascii="Book Antiqua" w:hAnsi="Book Antiqua"/>
          <w:b/>
          <w:bCs/>
          <w:color w:val="222222"/>
          <w:bdr w:val="single" w:sz="12" w:space="0" w:color="auto" w:frame="1"/>
          <w:shd w:val="clear" w:color="auto" w:fill="00FFFF"/>
        </w:rPr>
        <w:t>an end to the finger snapping moralism</w:t>
      </w:r>
      <w:r>
        <w:rPr>
          <w:rFonts w:ascii="Book Antiqua" w:hAnsi="Book Antiqua"/>
          <w:color w:val="222222"/>
        </w:rPr>
        <w:t>, let’s </w:t>
      </w:r>
      <w:r>
        <w:rPr>
          <w:rFonts w:ascii="Book Antiqua" w:hAnsi="Book Antiqua"/>
          <w:b/>
          <w:bCs/>
          <w:color w:val="222222"/>
          <w:bdr w:val="single" w:sz="12" w:space="0" w:color="auto" w:frame="1"/>
        </w:rPr>
        <w:t>question</w:t>
      </w:r>
      <w:r>
        <w:rPr>
          <w:rFonts w:ascii="Book Antiqua" w:hAnsi="Book Antiqua"/>
          <w:color w:val="222222"/>
        </w:rPr>
        <w:t> contemporary desires for </w:t>
      </w:r>
      <w:r>
        <w:rPr>
          <w:rFonts w:ascii="Book Antiqua" w:hAnsi="Book Antiqua"/>
          <w:b/>
          <w:bCs/>
          <w:color w:val="222222"/>
          <w:bdr w:val="single" w:sz="12" w:space="0" w:color="auto" w:frame="1"/>
        </w:rPr>
        <w:t>immediately consumable messages</w:t>
      </w:r>
      <w:r>
        <w:rPr>
          <w:rFonts w:ascii="Book Antiqua" w:hAnsi="Book Antiqua"/>
          <w:color w:val="222222"/>
        </w:rPr>
        <w:t> of </w:t>
      </w:r>
      <w:r>
        <w:rPr>
          <w:rFonts w:ascii="Book Antiqua" w:hAnsi="Book Antiqua"/>
          <w:b/>
          <w:bCs/>
          <w:color w:val="222222"/>
          <w:bdr w:val="single" w:sz="12" w:space="0" w:color="auto" w:frame="1"/>
        </w:rPr>
        <w:t>progress</w:t>
      </w:r>
      <w:r>
        <w:rPr>
          <w:rFonts w:ascii="Book Antiqua" w:hAnsi="Book Antiqua"/>
          <w:color w:val="222222"/>
        </w:rPr>
        <w:t>, </w:t>
      </w:r>
      <w:r>
        <w:rPr>
          <w:rFonts w:ascii="Book Antiqua" w:hAnsi="Book Antiqua"/>
          <w:b/>
          <w:bCs/>
          <w:color w:val="222222"/>
          <w:bdr w:val="single" w:sz="12" w:space="0" w:color="auto" w:frame="1"/>
        </w:rPr>
        <w:t>development</w:t>
      </w:r>
      <w:r>
        <w:rPr>
          <w:rFonts w:ascii="Book Antiqua" w:hAnsi="Book Antiqua"/>
          <w:color w:val="222222"/>
        </w:rPr>
        <w:t> and </w:t>
      </w:r>
      <w:r>
        <w:rPr>
          <w:rFonts w:ascii="Book Antiqua" w:hAnsi="Book Antiqua"/>
          <w:b/>
          <w:bCs/>
          <w:color w:val="222222"/>
          <w:bdr w:val="single" w:sz="12" w:space="0" w:color="auto" w:frame="1"/>
        </w:rPr>
        <w:t>access</w:t>
      </w:r>
      <w:r>
        <w:rPr>
          <w:rFonts w:ascii="Book Antiqua" w:hAnsi="Book Antiqua"/>
          <w:color w:val="222222"/>
        </w:rPr>
        <w:t>; let’s all take a </w:t>
      </w:r>
      <w:r>
        <w:rPr>
          <w:rFonts w:ascii="Book Antiqua" w:hAnsi="Book Antiqua"/>
          <w:b/>
          <w:bCs/>
          <w:color w:val="222222"/>
          <w:bdr w:val="single" w:sz="12" w:space="0" w:color="auto" w:frame="1"/>
        </w:rPr>
        <w:t>hard long look</w:t>
      </w:r>
      <w:r>
        <w:rPr>
          <w:rFonts w:ascii="Book Antiqua" w:hAnsi="Book Antiqua"/>
          <w:color w:val="222222"/>
        </w:rPr>
        <w:t> at the </w:t>
      </w:r>
      <w:r>
        <w:rPr>
          <w:rFonts w:ascii="Book Antiqua" w:hAnsi="Book Antiqua"/>
          <w:b/>
          <w:bCs/>
          <w:color w:val="222222"/>
          <w:bdr w:val="single" w:sz="12" w:space="0" w:color="auto" w:frame="1"/>
        </w:rPr>
        <w:t>privileges</w:t>
      </w:r>
      <w:r>
        <w:rPr>
          <w:rFonts w:ascii="Book Antiqua" w:hAnsi="Book Antiqua"/>
          <w:color w:val="222222"/>
        </w:rPr>
        <w:t> that often </w:t>
      </w:r>
      <w:r>
        <w:rPr>
          <w:rFonts w:ascii="Book Antiqua" w:hAnsi="Book Antiqua"/>
          <w:b/>
          <w:bCs/>
          <w:color w:val="222222"/>
          <w:bdr w:val="single" w:sz="12" w:space="0" w:color="auto" w:frame="1"/>
        </w:rPr>
        <w:t>prop up public performances of grief and outrage</w:t>
      </w:r>
      <w:r>
        <w:rPr>
          <w:rFonts w:ascii="Book Antiqua" w:hAnsi="Book Antiqua"/>
          <w:color w:val="222222"/>
        </w:rPr>
        <w:t>; let’s acknowledge that being queer no longer automatically means being brutalized and let’s argue for much more situated claims to marginalization, trauma and violence</w:t>
      </w:r>
      <w:r>
        <w:rPr>
          <w:rFonts w:ascii="Book Antiqua" w:hAnsi="Book Antiqua"/>
          <w:color w:val="222222"/>
          <w:sz w:val="16"/>
          <w:szCs w:val="16"/>
        </w:rPr>
        <w:t>. </w:t>
      </w:r>
      <w:r>
        <w:rPr>
          <w:rFonts w:ascii="Book Antiqua" w:hAnsi="Book Antiqua"/>
          <w:color w:val="222222"/>
        </w:rPr>
        <w:t>Let’s not </w:t>
      </w:r>
      <w:r>
        <w:rPr>
          <w:rFonts w:ascii="Book Antiqua" w:hAnsi="Book Antiqua"/>
          <w:b/>
          <w:bCs/>
          <w:color w:val="222222"/>
          <w:bdr w:val="single" w:sz="12" w:space="0" w:color="auto" w:frame="1"/>
        </w:rPr>
        <w:t>fiddle while Rome (or Paris) burns</w:t>
      </w:r>
      <w:r>
        <w:rPr>
          <w:rFonts w:ascii="Book Antiqua" w:hAnsi="Book Antiqua"/>
          <w:color w:val="222222"/>
        </w:rPr>
        <w:t>, trigger while </w:t>
      </w:r>
      <w:r>
        <w:rPr>
          <w:rFonts w:ascii="Book Antiqua" w:hAnsi="Book Antiqua"/>
          <w:b/>
          <w:bCs/>
          <w:color w:val="222222"/>
          <w:bdr w:val="single" w:sz="12" w:space="0" w:color="auto" w:frame="1"/>
        </w:rPr>
        <w:t>the water rises</w:t>
      </w:r>
      <w:r>
        <w:rPr>
          <w:rFonts w:ascii="Book Antiqua" w:hAnsi="Book Antiqua"/>
          <w:color w:val="222222"/>
        </w:rPr>
        <w:t>, </w:t>
      </w:r>
      <w:r>
        <w:rPr>
          <w:rFonts w:ascii="Book Antiqua" w:hAnsi="Book Antiqua"/>
          <w:b/>
          <w:bCs/>
          <w:color w:val="222222"/>
          <w:bdr w:val="single" w:sz="12" w:space="0" w:color="auto" w:frame="1"/>
        </w:rPr>
        <w:t>weep while trash piles up</w:t>
      </w:r>
      <w:r>
        <w:rPr>
          <w:rFonts w:ascii="Book Antiqua" w:hAnsi="Book Antiqua"/>
          <w:color w:val="222222"/>
        </w:rPr>
        <w:t>; let’s recognize these </w:t>
      </w:r>
      <w:r>
        <w:rPr>
          <w:rFonts w:ascii="Book Antiqua" w:hAnsi="Book Antiqua"/>
          <w:b/>
          <w:bCs/>
          <w:color w:val="222222"/>
          <w:bdr w:val="single" w:sz="12" w:space="0" w:color="auto" w:frame="1"/>
        </w:rPr>
        <w:t>internal wars</w:t>
      </w:r>
      <w:r>
        <w:rPr>
          <w:rFonts w:ascii="Book Antiqua" w:hAnsi="Book Antiqua"/>
          <w:color w:val="222222"/>
        </w:rPr>
        <w:t> for the </w:t>
      </w:r>
      <w:r>
        <w:rPr>
          <w:rFonts w:ascii="Book Antiqua" w:hAnsi="Book Antiqua"/>
          <w:b/>
          <w:bCs/>
          <w:color w:val="222222"/>
          <w:bdr w:val="single" w:sz="12" w:space="0" w:color="auto" w:frame="1"/>
        </w:rPr>
        <w:t>distraction</w:t>
      </w:r>
      <w:r>
        <w:rPr>
          <w:rFonts w:ascii="Book Antiqua" w:hAnsi="Book Antiqua"/>
          <w:color w:val="222222"/>
        </w:rPr>
        <w:t> they have become</w:t>
      </w:r>
      <w:r>
        <w:rPr>
          <w:rFonts w:ascii="Book Antiqua" w:hAnsi="Book Antiqua"/>
          <w:color w:val="222222"/>
          <w:sz w:val="16"/>
          <w:szCs w:val="16"/>
        </w:rPr>
        <w:t>. </w:t>
      </w:r>
      <w:r>
        <w:rPr>
          <w:rFonts w:ascii="Book Antiqua" w:hAnsi="Book Antiqua"/>
          <w:color w:val="222222"/>
        </w:rPr>
        <w:t>Once upon a time, the appellation “queer” named an </w:t>
      </w:r>
      <w:r>
        <w:rPr>
          <w:rFonts w:ascii="Book Antiqua" w:hAnsi="Book Antiqua"/>
          <w:b/>
          <w:bCs/>
          <w:color w:val="222222"/>
          <w:bdr w:val="single" w:sz="12" w:space="0" w:color="auto" w:frame="1"/>
        </w:rPr>
        <w:t>opposition to identity politics</w:t>
      </w:r>
      <w:r>
        <w:rPr>
          <w:rFonts w:ascii="Book Antiqua" w:hAnsi="Book Antiqua"/>
          <w:color w:val="222222"/>
        </w:rPr>
        <w:t>, a </w:t>
      </w:r>
      <w:r>
        <w:rPr>
          <w:rFonts w:ascii="Book Antiqua" w:hAnsi="Book Antiqua"/>
          <w:b/>
          <w:bCs/>
          <w:color w:val="222222"/>
          <w:bdr w:val="single" w:sz="12" w:space="0" w:color="auto" w:frame="1"/>
        </w:rPr>
        <w:t>commitment to coalition</w:t>
      </w:r>
      <w:r>
        <w:rPr>
          <w:rFonts w:ascii="Book Antiqua" w:hAnsi="Book Antiqua"/>
          <w:color w:val="222222"/>
        </w:rPr>
        <w:t>, a vision of </w:t>
      </w:r>
      <w:r>
        <w:rPr>
          <w:rFonts w:ascii="Book Antiqua" w:hAnsi="Book Antiqua"/>
          <w:b/>
          <w:bCs/>
          <w:color w:val="222222"/>
          <w:bdr w:val="single" w:sz="12" w:space="0" w:color="auto" w:frame="1"/>
        </w:rPr>
        <w:t>alternative worlds</w:t>
      </w:r>
      <w:r>
        <w:rPr>
          <w:rFonts w:ascii="Book Antiqua" w:hAnsi="Book Antiqua"/>
          <w:color w:val="222222"/>
          <w:sz w:val="16"/>
          <w:szCs w:val="16"/>
        </w:rPr>
        <w:t>. </w:t>
      </w:r>
      <w:r>
        <w:rPr>
          <w:rFonts w:ascii="Book Antiqua" w:hAnsi="Book Antiqua"/>
          <w:color w:val="222222"/>
        </w:rPr>
        <w:t>Now it has become a </w:t>
      </w:r>
      <w:r>
        <w:rPr>
          <w:rFonts w:ascii="Book Antiqua" w:hAnsi="Book Antiqua"/>
          <w:b/>
          <w:bCs/>
          <w:color w:val="222222"/>
          <w:bdr w:val="single" w:sz="12" w:space="0" w:color="auto" w:frame="1"/>
        </w:rPr>
        <w:t>weak umbrella term</w:t>
      </w:r>
      <w:r>
        <w:rPr>
          <w:rFonts w:ascii="Book Antiqua" w:hAnsi="Book Antiqua"/>
          <w:color w:val="222222"/>
        </w:rPr>
        <w:t> for a </w:t>
      </w:r>
      <w:r>
        <w:rPr>
          <w:rFonts w:ascii="Book Antiqua" w:hAnsi="Book Antiqua"/>
          <w:b/>
          <w:bCs/>
          <w:color w:val="222222"/>
          <w:bdr w:val="single" w:sz="12" w:space="0" w:color="auto" w:frame="1"/>
        </w:rPr>
        <w:t>confederation of identitarian concerns</w:t>
      </w:r>
      <w:r>
        <w:rPr>
          <w:rFonts w:ascii="Book Antiqua" w:hAnsi="Book Antiqua"/>
          <w:color w:val="222222"/>
        </w:rPr>
        <w:t>. It is time to </w:t>
      </w:r>
      <w:r>
        <w:rPr>
          <w:rFonts w:ascii="Book Antiqua" w:hAnsi="Book Antiqua"/>
          <w:b/>
          <w:bCs/>
          <w:color w:val="222222"/>
          <w:bdr w:val="single" w:sz="12" w:space="0" w:color="auto" w:frame="1"/>
        </w:rPr>
        <w:t>move on</w:t>
      </w:r>
      <w:r>
        <w:rPr>
          <w:rFonts w:ascii="Book Antiqua" w:hAnsi="Book Antiqua"/>
          <w:color w:val="222222"/>
        </w:rPr>
        <w:t>, to </w:t>
      </w:r>
      <w:r>
        <w:rPr>
          <w:rFonts w:ascii="Book Antiqua" w:hAnsi="Book Antiqua"/>
          <w:b/>
          <w:bCs/>
          <w:color w:val="222222"/>
          <w:bdr w:val="single" w:sz="12" w:space="0" w:color="auto" w:frame="1"/>
        </w:rPr>
        <w:t>confuse the enemy</w:t>
      </w:r>
      <w:r>
        <w:rPr>
          <w:rFonts w:ascii="Book Antiqua" w:hAnsi="Book Antiqua"/>
          <w:color w:val="222222"/>
        </w:rPr>
        <w:t>, to </w:t>
      </w:r>
      <w:r>
        <w:rPr>
          <w:rFonts w:ascii="Book Antiqua" w:hAnsi="Book Antiqua"/>
          <w:b/>
          <w:bCs/>
          <w:color w:val="222222"/>
          <w:bdr w:val="single" w:sz="12" w:space="0" w:color="auto" w:frame="1"/>
        </w:rPr>
        <w:t>become illegible</w:t>
      </w:r>
      <w:r>
        <w:rPr>
          <w:rFonts w:ascii="Book Antiqua" w:hAnsi="Book Antiqua"/>
          <w:color w:val="222222"/>
        </w:rPr>
        <w:t>, </w:t>
      </w:r>
      <w:r>
        <w:rPr>
          <w:rFonts w:ascii="Book Antiqua" w:hAnsi="Book Antiqua"/>
          <w:b/>
          <w:bCs/>
          <w:color w:val="222222"/>
          <w:bdr w:val="single" w:sz="12" w:space="0" w:color="auto" w:frame="1"/>
        </w:rPr>
        <w:t>invisible</w:t>
      </w:r>
      <w:r>
        <w:rPr>
          <w:rFonts w:ascii="Book Antiqua" w:hAnsi="Book Antiqua"/>
          <w:color w:val="222222"/>
        </w:rPr>
        <w:t>, </w:t>
      </w:r>
      <w:r>
        <w:rPr>
          <w:rFonts w:ascii="Book Antiqua" w:hAnsi="Book Antiqua"/>
          <w:b/>
          <w:bCs/>
          <w:color w:val="222222"/>
          <w:bdr w:val="single" w:sz="12" w:space="0" w:color="auto" w:frame="1"/>
        </w:rPr>
        <w:t>anonymous</w:t>
      </w:r>
      <w:r>
        <w:rPr>
          <w:rFonts w:ascii="Book Antiqua" w:hAnsi="Book Antiqua"/>
          <w:color w:val="222222"/>
          <w:sz w:val="16"/>
          <w:szCs w:val="16"/>
        </w:rPr>
        <w:t> (see Preciado’s Bully Bloggers post on anonymity in relation to the Zapatistas). In the words of José Muñoz, “</w:t>
      </w:r>
      <w:r>
        <w:rPr>
          <w:rFonts w:ascii="Book Antiqua" w:hAnsi="Book Antiqua"/>
          <w:b/>
          <w:bCs/>
          <w:color w:val="222222"/>
          <w:bdr w:val="single" w:sz="12" w:space="0" w:color="auto" w:frame="1"/>
        </w:rPr>
        <w:t>we have never been queer</w:t>
      </w:r>
      <w:r>
        <w:rPr>
          <w:rFonts w:ascii="Book Antiqua" w:hAnsi="Book Antiqua"/>
          <w:color w:val="222222"/>
          <w:sz w:val="16"/>
          <w:szCs w:val="16"/>
        </w:rPr>
        <w:t>.” In the words of a great knight from Monty Python and the Holy Grail, “</w:t>
      </w:r>
      <w:r>
        <w:rPr>
          <w:rFonts w:ascii="Book Antiqua" w:hAnsi="Book Antiqua"/>
          <w:color w:val="222222"/>
        </w:rPr>
        <w:t>we are now no longer the Knights who say Ni, we are now the Knights who say “Ekki-ekki-ekki-ekki-PTANG. Zoom-Boing, z’nourrwringmm</w:t>
      </w:r>
      <w:r>
        <w:rPr>
          <w:rFonts w:ascii="Book Antiqua" w:hAnsi="Book Antiqua"/>
          <w:color w:val="222222"/>
          <w:sz w:val="16"/>
          <w:szCs w:val="16"/>
        </w:rPr>
        <w:t>.”</w:t>
      </w:r>
    </w:p>
    <w:p w14:paraId="3B6A307F" w14:textId="77777777" w:rsidR="00021B16" w:rsidRPr="00021B16" w:rsidRDefault="00021B16" w:rsidP="00021B16"/>
    <w:p w14:paraId="764B1319" w14:textId="77777777" w:rsidR="006A6955" w:rsidRPr="008B2D4E" w:rsidRDefault="006A6955" w:rsidP="006A6955">
      <w:pPr>
        <w:pStyle w:val="Heading2"/>
      </w:pPr>
      <w:r>
        <w:t>K---Cybernetics</w:t>
      </w:r>
    </w:p>
    <w:p w14:paraId="392899C6" w14:textId="77777777" w:rsidR="006A6955" w:rsidRDefault="006A6955" w:rsidP="006A6955">
      <w:pPr>
        <w:pStyle w:val="Heading3"/>
      </w:pPr>
      <w:r>
        <w:t>2AC---Perm</w:t>
      </w:r>
    </w:p>
    <w:p w14:paraId="65A005C9" w14:textId="77777777" w:rsidR="006A6955" w:rsidRPr="00762CC9" w:rsidRDefault="006A6955" w:rsidP="006A6955">
      <w:pPr>
        <w:pStyle w:val="Heading4"/>
      </w:pPr>
      <w:r>
        <w:t>Perm do both---the neg must prove the alternative is functionally competitive---anything else amplifies capitalist splintering tactics and dooms inter-movement cooperation necessary to displace capitalism</w:t>
      </w:r>
    </w:p>
    <w:p w14:paraId="470AED73" w14:textId="77777777" w:rsidR="006A6955" w:rsidRPr="00762CC9" w:rsidRDefault="006A6955" w:rsidP="006A6955">
      <w:r w:rsidRPr="00762CC9">
        <w:rPr>
          <w:rStyle w:val="Style13ptBold"/>
        </w:rPr>
        <w:t>Parr ’13</w:t>
      </w:r>
      <w:r w:rsidRPr="00762CC9">
        <w:t xml:space="preserve"> </w:t>
      </w:r>
      <w:r w:rsidRPr="00762CC9">
        <w:rPr>
          <w:sz w:val="16"/>
        </w:rPr>
        <w:t xml:space="preserve">(Adrian, Assoc. Prof. of Philosophy and Environmental Studies @ U. of Cincinnati, </w:t>
      </w:r>
      <w:r w:rsidRPr="00762CC9">
        <w:rPr>
          <w:i/>
          <w:sz w:val="16"/>
        </w:rPr>
        <w:t>THE WRATH OF CAPITAL: Neoliberalism and Climate Change Politics</w:t>
      </w:r>
      <w:r w:rsidRPr="00762CC9">
        <w:rPr>
          <w:sz w:val="16"/>
        </w:rPr>
        <w:t>, pp. 5-6)</w:t>
      </w:r>
    </w:p>
    <w:p w14:paraId="0944312B" w14:textId="77777777" w:rsidR="006A6955" w:rsidRPr="00762CC9" w:rsidRDefault="006A6955" w:rsidP="006A6955">
      <w:pPr>
        <w:rPr>
          <w:rStyle w:val="StyleUnderline"/>
        </w:rPr>
      </w:pPr>
      <w:r w:rsidRPr="00762CC9">
        <w:rPr>
          <w:rStyle w:val="StyleUnderline"/>
        </w:rPr>
        <w:t xml:space="preserve">The contradiction of </w:t>
      </w:r>
      <w:r w:rsidRPr="00F715F7">
        <w:rPr>
          <w:rStyle w:val="StyleUnderline"/>
          <w:highlight w:val="cyan"/>
        </w:rPr>
        <w:t>capitalism</w:t>
      </w:r>
      <w:r w:rsidRPr="00762CC9">
        <w:rPr>
          <w:rStyle w:val="StyleUnderline"/>
        </w:rPr>
        <w:t xml:space="preserve"> is that it </w:t>
      </w:r>
      <w:r w:rsidRPr="00F715F7">
        <w:rPr>
          <w:rStyle w:val="StyleUnderline"/>
          <w:highlight w:val="cyan"/>
        </w:rPr>
        <w:t>is an uncompromising structure of negotiation</w:t>
      </w:r>
      <w:r w:rsidRPr="00762CC9">
        <w:rPr>
          <w:rStyle w:val="StyleUnderline"/>
        </w:rPr>
        <w:t>. It ruthlessly absorbs sociohistorical limits and the challenges these limits pose to capital, placing them in the service of further capital accumulation. Neoliberalism is an exclusive system premised upon the logic of property rights and the expansion of these rights, all the while maintaining that the free market is self-regulating, sufficiently and efficiently working to establish individual and collective well-being. In reality</w:t>
      </w:r>
      <w:r w:rsidRPr="00762CC9">
        <w:rPr>
          <w:sz w:val="16"/>
        </w:rPr>
        <w:t xml:space="preserve">, however, </w:t>
      </w:r>
      <w:r w:rsidRPr="00F715F7">
        <w:rPr>
          <w:rStyle w:val="StyleUnderline"/>
          <w:highlight w:val="cyan"/>
        </w:rPr>
        <w:t>socioeconomic disparities have become more acute</w:t>
      </w:r>
      <w:r w:rsidRPr="00762CC9">
        <w:rPr>
          <w:rStyle w:val="StyleUnderline"/>
        </w:rPr>
        <w:t xml:space="preserve"> the world over, </w:t>
      </w:r>
      <w:r w:rsidRPr="00F715F7">
        <w:rPr>
          <w:rStyle w:val="StyleUnderline"/>
          <w:highlight w:val="cyan"/>
        </w:rPr>
        <w:t>and the</w:t>
      </w:r>
      <w:r w:rsidRPr="00762CC9">
        <w:rPr>
          <w:rStyle w:val="StyleUnderline"/>
        </w:rPr>
        <w:t xml:space="preserve"> world's </w:t>
      </w:r>
      <w:r w:rsidRPr="00F715F7">
        <w:rPr>
          <w:rStyle w:val="StyleUnderline"/>
          <w:highlight w:val="cyan"/>
        </w:rPr>
        <w:t>"common wealth</w:t>
      </w:r>
      <w:r w:rsidRPr="00762CC9">
        <w:rPr>
          <w:sz w:val="16"/>
        </w:rPr>
        <w:t>,</w:t>
      </w:r>
      <w:r w:rsidRPr="00762CC9">
        <w:rPr>
          <w:rStyle w:val="StyleUnderline"/>
        </w:rPr>
        <w:t>”</w:t>
      </w:r>
      <w:r w:rsidRPr="00762CC9">
        <w:rPr>
          <w:sz w:val="16"/>
        </w:rPr>
        <w:t xml:space="preserve"> as David Bollier and later Michael Hardt and Antonio Negri note, </w:t>
      </w:r>
      <w:r w:rsidRPr="00762CC9">
        <w:rPr>
          <w:rStyle w:val="StyleUnderline"/>
        </w:rPr>
        <w:t xml:space="preserve">has been increasingly </w:t>
      </w:r>
      <w:r w:rsidRPr="00F715F7">
        <w:rPr>
          <w:rStyle w:val="StyleUnderline"/>
          <w:highlight w:val="cyan"/>
        </w:rPr>
        <w:t>privatized</w:t>
      </w:r>
      <w:r w:rsidRPr="00762CC9">
        <w:rPr>
          <w:sz w:val="16"/>
        </w:rPr>
        <w:t xml:space="preserve">.12 In 2010, the financial wealth of the world's high-net-worth individuals (with investable assets of $1 to $50 million or more [all money amounts are in U.S. dollars] ) surpassed the 2007 pre-financial crisis peak, growing 9.7 percent and reaching $42.7 trillion. Also in 2010 the global population of high-net­ worth individuals grew 8.3 percent to 10.9 million.13 In 2010, the global population was 6.9 billion, of whom there were 1,000 billionaires; 80,000 ultra-high-net-worth individuals with average wealth exceeding $50 mil­ lion; 3 billion with an average wealth of $10,000, of which 1.1 billion owned less than $1,000; and 2.5 billion who were reportedly "unbanked'' (without a bank account and thus living on the margins of the formal financial system) .14 </w:t>
      </w:r>
      <w:r w:rsidRPr="00762CC9">
        <w:rPr>
          <w:rStyle w:val="StyleUnderline"/>
        </w:rPr>
        <w:t>In a world where financial advantage brings with it political benefits, these figures attest to the weak position the majority of the world occupies in the arena of environmental and climate change politics.</w:t>
      </w:r>
      <w:r w:rsidRPr="00762CC9">
        <w:rPr>
          <w:bCs/>
          <w:sz w:val="20"/>
          <w:u w:val="single"/>
        </w:rPr>
        <w:t xml:space="preserve"> </w:t>
      </w:r>
      <w:r w:rsidRPr="00762CC9">
        <w:rPr>
          <w:rStyle w:val="StyleUnderline"/>
        </w:rPr>
        <w:t xml:space="preserve">Neoliberal </w:t>
      </w:r>
      <w:r w:rsidRPr="00F715F7">
        <w:rPr>
          <w:rStyle w:val="StyleUnderline"/>
          <w:highlight w:val="cyan"/>
        </w:rPr>
        <w:t xml:space="preserve">capitalism </w:t>
      </w:r>
      <w:r w:rsidRPr="00762CC9">
        <w:rPr>
          <w:rStyle w:val="StyleUnderline"/>
        </w:rPr>
        <w:t xml:space="preserve">ameliorates the threat posed by environmental change by </w:t>
      </w:r>
      <w:r w:rsidRPr="00F715F7">
        <w:rPr>
          <w:rStyle w:val="StyleUnderline"/>
          <w:highlight w:val="cyan"/>
        </w:rPr>
        <w:t>taking control of the collective call it issues forth, splintering the collective into a disparate</w:t>
      </w:r>
      <w:r w:rsidRPr="00762CC9">
        <w:rPr>
          <w:rStyle w:val="StyleUnderline"/>
        </w:rPr>
        <w:t xml:space="preserve"> and confusing </w:t>
      </w:r>
      <w:r w:rsidRPr="00F715F7">
        <w:rPr>
          <w:rStyle w:val="StyleUnderline"/>
          <w:highlight w:val="cyan"/>
        </w:rPr>
        <w:t>array of</w:t>
      </w:r>
      <w:r w:rsidRPr="00762CC9">
        <w:rPr>
          <w:rStyle w:val="StyleUnderline"/>
        </w:rPr>
        <w:t xml:space="preserve"> individual </w:t>
      </w:r>
      <w:r w:rsidRPr="00F715F7">
        <w:rPr>
          <w:rStyle w:val="StyleUnderline"/>
          <w:highlight w:val="cyan"/>
        </w:rPr>
        <w:t>choices</w:t>
      </w:r>
      <w:r w:rsidRPr="00762CC9">
        <w:rPr>
          <w:sz w:val="16"/>
        </w:rPr>
        <w:t xml:space="preserve"> competing with one another over how best to solve the crisis. Through this process of competition, </w:t>
      </w:r>
      <w:r w:rsidRPr="00762CC9">
        <w:rPr>
          <w:rStyle w:val="StyleUnderline"/>
        </w:rPr>
        <w:t xml:space="preserve">the collective nature of </w:t>
      </w:r>
      <w:r w:rsidRPr="00F715F7">
        <w:rPr>
          <w:rStyle w:val="StyleUnderline"/>
          <w:highlight w:val="cyan"/>
        </w:rPr>
        <w:t xml:space="preserve">the crisis is restructured </w:t>
      </w:r>
      <w:r w:rsidRPr="00762CC9">
        <w:rPr>
          <w:rStyle w:val="StyleUnderline"/>
        </w:rPr>
        <w:t>and privatized</w:t>
      </w:r>
      <w:r w:rsidRPr="00F715F7">
        <w:rPr>
          <w:rStyle w:val="StyleUnderline"/>
          <w:highlight w:val="cyan"/>
        </w:rPr>
        <w:t>, then put to work for</w:t>
      </w:r>
      <w:r w:rsidRPr="00762CC9">
        <w:rPr>
          <w:rStyle w:val="StyleUnderline"/>
        </w:rPr>
        <w:t xml:space="preserve"> the production and </w:t>
      </w:r>
      <w:r w:rsidRPr="00F715F7">
        <w:rPr>
          <w:rStyle w:val="StyleUnderline"/>
          <w:highlight w:val="cyan"/>
        </w:rPr>
        <w:t>circulation of capital</w:t>
      </w:r>
      <w:r w:rsidRPr="00762CC9">
        <w:rPr>
          <w:rStyle w:val="StyleUnderline"/>
        </w:rPr>
        <w:t xml:space="preserve"> as the average wealth of the world's high-net-worth individuals grows at the expense of the majority of the world living in abject poverty. Advocating that the free market can solve debilitating environmental changes and the climate crisis is not a political response to these problems; it is merely a political ghost emptied of its collective aspirations.</w:t>
      </w:r>
    </w:p>
    <w:p w14:paraId="181EF0AD" w14:textId="77777777" w:rsidR="006A6955" w:rsidRDefault="006A6955" w:rsidP="006A6955">
      <w:pPr>
        <w:pStyle w:val="Heading3"/>
      </w:pPr>
      <w:bookmarkStart w:id="0" w:name="_Hlk38236883"/>
      <w:r>
        <w:t>2AC---Link---Tech</w:t>
      </w:r>
    </w:p>
    <w:p w14:paraId="7603DD35" w14:textId="77777777" w:rsidR="006A6955" w:rsidRDefault="006A6955" w:rsidP="006A6955">
      <w:pPr>
        <w:pStyle w:val="Heading4"/>
      </w:pPr>
      <w:r>
        <w:t>Framing the march of technology as an intrinsic will is ahistorical---non-capitalist technology is good and key to effective resistance</w:t>
      </w:r>
    </w:p>
    <w:p w14:paraId="0D4A3B95" w14:textId="77777777" w:rsidR="006A6955" w:rsidRPr="00D72ACA" w:rsidRDefault="006A6955" w:rsidP="006A6955">
      <w:r>
        <w:t xml:space="preserve">John </w:t>
      </w:r>
      <w:r w:rsidRPr="001B7134">
        <w:rPr>
          <w:rStyle w:val="Style13ptBold"/>
        </w:rPr>
        <w:t>Naughton 19</w:t>
      </w:r>
      <w:r>
        <w:t xml:space="preserve"> {John Naughton is professor of the public understanding of technology at the Open University. 1-20-2019. “’The goal is to automate us': welcome to the age of surveillance capitalism.” https://www.theguardian.com/technology/2019/jan/20/shoshana-zuboff-age-of-surveillance-capitalism-google-facebook}//JM</w:t>
      </w:r>
    </w:p>
    <w:p w14:paraId="73DC8A62" w14:textId="77777777" w:rsidR="006A6955" w:rsidRDefault="006A6955" w:rsidP="006A6955">
      <w:pPr>
        <w:rPr>
          <w:rStyle w:val="Emphasis"/>
        </w:rPr>
      </w:pPr>
      <w:r w:rsidRPr="001B7134">
        <w:rPr>
          <w:sz w:val="16"/>
        </w:rPr>
        <w:t xml:space="preserve">At the same time, surveillance capitalism diverges from the history of market capitalism in key ways, and this has inhibited democracy’s normal response mechanisms. One of these is that surveillance capitalism abandons the organic reciprocities with people that in the past have helped to embed capitalism in society and tether it, however imperfectly, to society’s interests. First, </w:t>
      </w:r>
      <w:r w:rsidRPr="00B04720">
        <w:rPr>
          <w:rStyle w:val="StyleUnderline"/>
          <w:highlight w:val="cyan"/>
        </w:rPr>
        <w:t>surveillance capitalists no longer rely on</w:t>
      </w:r>
      <w:r w:rsidRPr="001B7134">
        <w:rPr>
          <w:rStyle w:val="StyleUnderline"/>
        </w:rPr>
        <w:t xml:space="preserve"> people as </w:t>
      </w:r>
      <w:r w:rsidRPr="00B04720">
        <w:rPr>
          <w:rStyle w:val="StyleUnderline"/>
          <w:highlight w:val="cyan"/>
        </w:rPr>
        <w:t>consumers. Instead, supply and demand</w:t>
      </w:r>
      <w:r w:rsidRPr="001B7134">
        <w:rPr>
          <w:rStyle w:val="StyleUnderline"/>
        </w:rPr>
        <w:t xml:space="preserve"> orients the surveillance capitalist firm to businesses intent on anticipating the behaviour of populations, groups and individuals. </w:t>
      </w:r>
      <w:r w:rsidRPr="001B7134">
        <w:rPr>
          <w:sz w:val="16"/>
        </w:rPr>
        <w:t xml:space="preserve">Second, by historical standards the </w:t>
      </w:r>
      <w:r w:rsidRPr="001B7134">
        <w:rPr>
          <w:rStyle w:val="StyleUnderline"/>
        </w:rPr>
        <w:t>large surveillance capitalists employ relatively few people compared with their unprecedented computational resources.</w:t>
      </w:r>
      <w:r w:rsidRPr="001B7134">
        <w:rPr>
          <w:sz w:val="16"/>
        </w:rPr>
        <w:t xml:space="preserve"> General Motors employed more people during the height of the Great Depression than either Google or Facebook employs at their heights of market capitalisation. Finally, </w:t>
      </w:r>
      <w:r w:rsidRPr="001B7134">
        <w:rPr>
          <w:rStyle w:val="StyleUnderline"/>
        </w:rPr>
        <w:t xml:space="preserve">surveillance capitalism </w:t>
      </w:r>
      <w:r w:rsidRPr="00B04720">
        <w:rPr>
          <w:rStyle w:val="StyleUnderline"/>
          <w:highlight w:val="cyan"/>
        </w:rPr>
        <w:t>depends upon undermining individual</w:t>
      </w:r>
      <w:r w:rsidRPr="001B7134">
        <w:rPr>
          <w:rStyle w:val="StyleUnderline"/>
        </w:rPr>
        <w:t xml:space="preserve"> self-determination, </w:t>
      </w:r>
      <w:r w:rsidRPr="00B04720">
        <w:rPr>
          <w:rStyle w:val="StyleUnderline"/>
          <w:highlight w:val="cyan"/>
        </w:rPr>
        <w:t>autonomy</w:t>
      </w:r>
      <w:r w:rsidRPr="001B7134">
        <w:rPr>
          <w:rStyle w:val="StyleUnderline"/>
        </w:rPr>
        <w:t xml:space="preserve"> and decision rights </w:t>
      </w:r>
      <w:r w:rsidRPr="00B04720">
        <w:rPr>
          <w:rStyle w:val="StyleUnderline"/>
          <w:highlight w:val="cyan"/>
        </w:rPr>
        <w:t>for the sake of an unobstructed flow of behavioural data</w:t>
      </w:r>
      <w:r w:rsidRPr="001B7134">
        <w:rPr>
          <w:rStyle w:val="StyleUnderline"/>
        </w:rPr>
        <w:t xml:space="preserve"> to feed markets that are about us but not for us.</w:t>
      </w:r>
      <w:r>
        <w:rPr>
          <w:rStyle w:val="StyleUnderline"/>
        </w:rPr>
        <w:t xml:space="preserve"> </w:t>
      </w:r>
      <w:r w:rsidRPr="001B7134">
        <w:rPr>
          <w:sz w:val="16"/>
        </w:rPr>
        <w:t xml:space="preserve">This antidemocratic and anti-egalitarian juggernaut is best described as a market-driven coup from above: an overthrow of the people concealed as the technological Trojan horse of digital technology. On the strength of its annexation of human experience, this coup achieves exclusive concentrations of knowledge and power that sustain privileged influence over the division of learning in society. It is a form of tyranny that feeds on people but is not of the people. Paradoxically, this coup is celebrated as “personalisation”, although it defiles, ignores, overrides, and displaces everything about you and me that is personal. ‘The power to shape behaviour for others’ profit or power is entirely self-authorising,’ says Zuboff. ‘It has no foundation in democratic or moral legitimacy.’ JN: Our societies seem transfixed by all this: we are like rabbits paralysed in the headlights of an oncoming car. SZ: Despite surveillance capitalism’s domination of the digital milieu and its illegitimate power to take private experience and to shape human behaviour, most people find it difficult to withdraw, and many ponder if it is even possible. This does not mean, however, that we are foolish, lazy, or hapless. On the contrary, in my book I explore </w:t>
      </w:r>
      <w:r w:rsidRPr="001B7134">
        <w:rPr>
          <w:rStyle w:val="StyleUnderline"/>
        </w:rPr>
        <w:t>numerous reasons</w:t>
      </w:r>
      <w:r w:rsidRPr="001B7134">
        <w:rPr>
          <w:sz w:val="16"/>
        </w:rPr>
        <w:t xml:space="preserve"> that explain how </w:t>
      </w:r>
      <w:r w:rsidRPr="00B04720">
        <w:rPr>
          <w:rStyle w:val="Emphasis"/>
          <w:highlight w:val="cyan"/>
        </w:rPr>
        <w:t>surveillance capitalists got away</w:t>
      </w:r>
      <w:r w:rsidRPr="001B7134">
        <w:rPr>
          <w:rStyle w:val="Emphasis"/>
        </w:rPr>
        <w:t xml:space="preserve"> with creating the strategies</w:t>
      </w:r>
      <w:r w:rsidRPr="001B7134">
        <w:rPr>
          <w:rStyle w:val="StyleUnderline"/>
        </w:rPr>
        <w:t xml:space="preserve"> that keep us paralysed. </w:t>
      </w:r>
      <w:r w:rsidRPr="001B7134">
        <w:rPr>
          <w:rStyle w:val="Emphasis"/>
        </w:rPr>
        <w:t xml:space="preserve">These include the </w:t>
      </w:r>
      <w:r w:rsidRPr="00B04720">
        <w:rPr>
          <w:rStyle w:val="Emphasis"/>
          <w:highlight w:val="cyan"/>
        </w:rPr>
        <w:t>historical, political and economic conditions</w:t>
      </w:r>
      <w:r w:rsidRPr="00B04720">
        <w:rPr>
          <w:rStyle w:val="StyleUnderline"/>
          <w:highlight w:val="cyan"/>
        </w:rPr>
        <w:t xml:space="preserve"> that allowed them to succeed</w:t>
      </w:r>
      <w:r w:rsidRPr="001B7134">
        <w:rPr>
          <w:rStyle w:val="StyleUnderline"/>
        </w:rPr>
        <w:t xml:space="preserve">. </w:t>
      </w:r>
      <w:r w:rsidRPr="001B7134">
        <w:rPr>
          <w:sz w:val="16"/>
        </w:rPr>
        <w:t xml:space="preserve">And we’ve already discussed some of the other key reasons, including the nature of the unprecedented, conquest by declaration. </w:t>
      </w:r>
      <w:r w:rsidRPr="001B7134">
        <w:rPr>
          <w:rStyle w:val="Emphasis"/>
        </w:rPr>
        <w:t>Other significant reasons are the need for inclusion, identification with tech leaders and their projects, social persuasion dynamics, and a sense of inevitability, helplessness and resignation.</w:t>
      </w:r>
      <w:r>
        <w:rPr>
          <w:rStyle w:val="Emphasis"/>
        </w:rPr>
        <w:t xml:space="preserve"> </w:t>
      </w:r>
      <w:r w:rsidRPr="001B7134">
        <w:rPr>
          <w:rStyle w:val="StyleUnderline"/>
        </w:rPr>
        <w:t>We are trapped in an involuntary merger of personal necessity and economic extraction</w:t>
      </w:r>
      <w:r w:rsidRPr="001B7134">
        <w:rPr>
          <w:sz w:val="16"/>
        </w:rPr>
        <w:t xml:space="preserve">, as the same channels that we rely upon for daily logistics, social interaction, work, education, healthcare, access to products and services, and much more, now double as supply chain operations for surveillance capitalism’s surplus flows. The result is that the choice mechanisms we have traditionally associated with the private realm are eroded or vitiated. There can be no exit from processes that are intentionally designed to bypass individual awareness and produce ignorance, especially when these are the very same processes upon which we must depend for effective daily life. So </w:t>
      </w:r>
      <w:r w:rsidRPr="001B7134">
        <w:rPr>
          <w:rStyle w:val="StyleUnderline"/>
        </w:rPr>
        <w:t>our participation is best explained in terms of necessity, dependency, the foreclosure of alternatives, and enforced ignorance.</w:t>
      </w:r>
      <w:r>
        <w:rPr>
          <w:rStyle w:val="StyleUnderline"/>
        </w:rPr>
        <w:t xml:space="preserve"> </w:t>
      </w:r>
      <w:r w:rsidRPr="001B7134">
        <w:rPr>
          <w:sz w:val="16"/>
        </w:rPr>
        <w:t xml:space="preserve">JN: Doesn’t all this mean that regulation that just focuses on the technology is misguided and doomed to fail? What should we be doing to get a grip on this before it’s too late? SZ: </w:t>
      </w:r>
      <w:r w:rsidRPr="001B7134">
        <w:rPr>
          <w:rStyle w:val="StyleUnderline"/>
        </w:rPr>
        <w:t xml:space="preserve">The tech </w:t>
      </w:r>
      <w:r w:rsidRPr="00B04720">
        <w:rPr>
          <w:rStyle w:val="StyleUnderline"/>
          <w:highlight w:val="cyan"/>
        </w:rPr>
        <w:t>leaders desperately want us to believe that technology is the inevitable force</w:t>
      </w:r>
      <w:r w:rsidRPr="001B7134">
        <w:rPr>
          <w:rStyle w:val="StyleUnderline"/>
        </w:rPr>
        <w:t xml:space="preserve"> here, and their hands are tied</w:t>
      </w:r>
      <w:r w:rsidRPr="00B04720">
        <w:rPr>
          <w:rStyle w:val="StyleUnderline"/>
          <w:highlight w:val="cyan"/>
        </w:rPr>
        <w:t xml:space="preserve">. But </w:t>
      </w:r>
      <w:r w:rsidRPr="00B04720">
        <w:rPr>
          <w:rStyle w:val="Emphasis"/>
          <w:highlight w:val="cyan"/>
        </w:rPr>
        <w:t>there is a rich history of digital applications before surveillance capitalism</w:t>
      </w:r>
      <w:r w:rsidRPr="001B7134">
        <w:rPr>
          <w:rStyle w:val="Emphasis"/>
        </w:rPr>
        <w:t xml:space="preserve"> that really were empowering</w:t>
      </w:r>
      <w:r w:rsidRPr="001B7134">
        <w:rPr>
          <w:sz w:val="16"/>
        </w:rPr>
        <w:t xml:space="preserve"> and consistent with democratic values. </w:t>
      </w:r>
      <w:r w:rsidRPr="00B04720">
        <w:rPr>
          <w:rStyle w:val="Emphasis"/>
          <w:highlight w:val="cyan"/>
        </w:rPr>
        <w:t>Technology is the puppet, but surveillance capitalism is the puppet master</w:t>
      </w:r>
      <w:r w:rsidRPr="001B7134">
        <w:rPr>
          <w:rStyle w:val="Emphasis"/>
        </w:rPr>
        <w:t>.</w:t>
      </w:r>
      <w:r>
        <w:rPr>
          <w:rStyle w:val="Emphasis"/>
        </w:rPr>
        <w:t xml:space="preserve"> </w:t>
      </w:r>
      <w:r w:rsidRPr="001B7134">
        <w:rPr>
          <w:rStyle w:val="StyleUnderline"/>
        </w:rPr>
        <w:t xml:space="preserve">Surveillance capitalism is </w:t>
      </w:r>
      <w:r w:rsidRPr="00B04720">
        <w:rPr>
          <w:rStyle w:val="StyleUnderline"/>
          <w:highlight w:val="cyan"/>
        </w:rPr>
        <w:t>a human-made phenomenon</w:t>
      </w:r>
      <w:r w:rsidRPr="001B7134">
        <w:rPr>
          <w:rStyle w:val="StyleUnderline"/>
        </w:rPr>
        <w:t xml:space="preserve"> and it is in the realm of politics that it must be confronted</w:t>
      </w:r>
      <w:r w:rsidRPr="001B7134">
        <w:rPr>
          <w:sz w:val="16"/>
        </w:rPr>
        <w:t xml:space="preserve">. The resources of our democratic </w:t>
      </w:r>
      <w:r w:rsidRPr="00B04720">
        <w:rPr>
          <w:rStyle w:val="StyleUnderline"/>
          <w:highlight w:val="cyan"/>
        </w:rPr>
        <w:t>institutions must be mobilised, in</w:t>
      </w:r>
      <w:r w:rsidRPr="001B7134">
        <w:rPr>
          <w:rStyle w:val="StyleUnderline"/>
        </w:rPr>
        <w:t>cluding our elected officia</w:t>
      </w:r>
      <w:r w:rsidRPr="001B7134">
        <w:rPr>
          <w:sz w:val="16"/>
        </w:rPr>
        <w:t xml:space="preserve">ls. </w:t>
      </w:r>
      <w:r w:rsidRPr="00B04720">
        <w:rPr>
          <w:rStyle w:val="StyleUnderline"/>
          <w:highlight w:val="cyan"/>
        </w:rPr>
        <w:t>GDPR [a recent EU law on data protection</w:t>
      </w:r>
      <w:r w:rsidRPr="001B7134">
        <w:rPr>
          <w:rStyle w:val="StyleUnderline"/>
        </w:rPr>
        <w:t xml:space="preserve"> and privacy for all individuals within the EU] </w:t>
      </w:r>
      <w:r w:rsidRPr="00B04720">
        <w:rPr>
          <w:rStyle w:val="StyleUnderline"/>
          <w:highlight w:val="cyan"/>
        </w:rPr>
        <w:t>is a good start</w:t>
      </w:r>
      <w:r w:rsidRPr="001B7134">
        <w:rPr>
          <w:rStyle w:val="StyleUnderline"/>
        </w:rPr>
        <w:t>,</w:t>
      </w:r>
      <w:r w:rsidRPr="001B7134">
        <w:rPr>
          <w:sz w:val="16"/>
        </w:rPr>
        <w:t xml:space="preserve"> and time will tell if we can build on that sufficiently to help found and enforce a new paradigm of information capitalism. Our societies have tamed the dangerous excesses of raw capitalism before, and we must do it again. While there is no simple five-year action plan, much as we yearn for that, there are some things we know</w:t>
      </w:r>
      <w:r w:rsidRPr="001B7134">
        <w:rPr>
          <w:rStyle w:val="StyleUnderline"/>
        </w:rPr>
        <w:t>. Despite existing economic, legal and collective-action models such as antitrust, privacy laws and trade unions, surveillance capitalism has had a relatively unimpeded two decades to root and flourish</w:t>
      </w:r>
      <w:r w:rsidRPr="001B7134">
        <w:rPr>
          <w:sz w:val="16"/>
        </w:rPr>
        <w:t xml:space="preserve">. </w:t>
      </w:r>
      <w:r w:rsidRPr="001B7134">
        <w:rPr>
          <w:rStyle w:val="Emphasis"/>
        </w:rPr>
        <w:t>We need new paradigms born of a close understanding of surveillance capitalism’s economic imperatives and foundational mechanisms.”</w:t>
      </w:r>
    </w:p>
    <w:p w14:paraId="6EB5C7D6" w14:textId="77777777" w:rsidR="006A6955" w:rsidRDefault="006A6955" w:rsidP="006A6955"/>
    <w:p w14:paraId="4EC04EDB" w14:textId="77777777" w:rsidR="006A6955" w:rsidRPr="00625BC9" w:rsidRDefault="006A6955" w:rsidP="006A6955">
      <w:pPr>
        <w:pStyle w:val="Heading4"/>
      </w:pPr>
      <w:r>
        <w:t>Fully automated luxury communism is awesome</w:t>
      </w:r>
    </w:p>
    <w:p w14:paraId="429E19F9" w14:textId="77777777" w:rsidR="006A6955" w:rsidRPr="0094072D" w:rsidRDefault="006A6955" w:rsidP="006A6955">
      <w:r w:rsidRPr="004E6FEE">
        <w:rPr>
          <w:rStyle w:val="Style13ptBold"/>
        </w:rPr>
        <w:t>Merchant, ’15</w:t>
      </w:r>
      <w:r>
        <w:t xml:space="preserve"> </w:t>
      </w:r>
      <w:r w:rsidRPr="0094072D">
        <w:t>Brian Merchant</w:t>
      </w:r>
      <w:r>
        <w:t xml:space="preserve">, </w:t>
      </w:r>
      <w:r w:rsidRPr="0094072D">
        <w:t>senior editor of Motherboard, VICE’s science and technology channel</w:t>
      </w:r>
      <w:r>
        <w:t xml:space="preserve">, March 15, 2015, “Fully automated luxury communism”, The Guardian, </w:t>
      </w:r>
      <w:hyperlink r:id="rId67" w:history="1">
        <w:r w:rsidRPr="00FC2D16">
          <w:rPr>
            <w:rStyle w:val="Hyperlink"/>
          </w:rPr>
          <w:t>https://www.theguardian.com/sustainable-business/2015/mar/18/fully-automated-luxury-communism-robots-employment</w:t>
        </w:r>
      </w:hyperlink>
      <w:r>
        <w:t>, EO</w:t>
      </w:r>
    </w:p>
    <w:p w14:paraId="46574D4F" w14:textId="77777777" w:rsidR="006A6955" w:rsidRPr="00CE74C2" w:rsidRDefault="006A6955" w:rsidP="006A6955">
      <w:pPr>
        <w:rPr>
          <w:sz w:val="16"/>
        </w:rPr>
      </w:pPr>
      <w:r w:rsidRPr="00AF5890">
        <w:rPr>
          <w:sz w:val="16"/>
        </w:rPr>
        <w:t xml:space="preserve">At a time when robots crowd factory lines, algorithms steer cars and smart screens litter the checkout aisles, automation is the new spectre. </w:t>
      </w:r>
      <w:r w:rsidRPr="002F10B1">
        <w:rPr>
          <w:highlight w:val="cyan"/>
          <w:u w:val="single"/>
        </w:rPr>
        <w:t xml:space="preserve">The robots, they say, are coming for our jobs. </w:t>
      </w:r>
      <w:r w:rsidRPr="002F10B1">
        <w:rPr>
          <w:b/>
          <w:highlight w:val="cyan"/>
          <w:u w:val="single"/>
        </w:rPr>
        <w:t>Let them</w:t>
      </w:r>
      <w:r w:rsidRPr="002F10B1">
        <w:rPr>
          <w:u w:val="single"/>
        </w:rPr>
        <w:t>,</w:t>
      </w:r>
      <w:r w:rsidRPr="00344D26">
        <w:rPr>
          <w:u w:val="single"/>
        </w:rPr>
        <w:t xml:space="preserve"> reply the luxury communists.</w:t>
      </w:r>
      <w:r w:rsidRPr="00AF5890">
        <w:rPr>
          <w:sz w:val="16"/>
        </w:rPr>
        <w:t xml:space="preserve"> The new age offers a number of undeniable boons and advancements ... that promise to make drudgery redundant Cybernetic meadows and machines of loving grace Located on the futurist left end of the political spectrum, </w:t>
      </w:r>
      <w:r w:rsidRPr="002F10B1">
        <w:rPr>
          <w:highlight w:val="cyan"/>
          <w:u w:val="single"/>
        </w:rPr>
        <w:t>fully automated luxury communism</w:t>
      </w:r>
      <w:r w:rsidRPr="00344D26">
        <w:rPr>
          <w:u w:val="single"/>
        </w:rPr>
        <w:t xml:space="preserve"> (FALC) aims to </w:t>
      </w:r>
      <w:r w:rsidRPr="002C6C53">
        <w:rPr>
          <w:b/>
          <w:highlight w:val="cyan"/>
          <w:u w:val="single"/>
        </w:rPr>
        <w:t>embrace automation</w:t>
      </w:r>
      <w:r w:rsidRPr="002F10B1">
        <w:rPr>
          <w:highlight w:val="cyan"/>
          <w:u w:val="single"/>
        </w:rPr>
        <w:t xml:space="preserve"> to its fullest extent</w:t>
      </w:r>
      <w:r w:rsidRPr="00AF5890">
        <w:rPr>
          <w:sz w:val="16"/>
        </w:rPr>
        <w:t xml:space="preserve">. The term may seem oxymoronic, but that’s part of the point: anything labeled luxury communism is going to be hard to ignore. “There is a tendency in capitalism to automate labor, to turn things previously done by humans into automated functions,” says Aaron Bastani, co-founder of Novara Media. “In recognition of that, </w:t>
      </w:r>
      <w:r w:rsidRPr="00344D26">
        <w:rPr>
          <w:u w:val="single"/>
        </w:rPr>
        <w:t xml:space="preserve">then the only utopian demand can be for the </w:t>
      </w:r>
      <w:r w:rsidRPr="002C6C53">
        <w:rPr>
          <w:b/>
          <w:highlight w:val="cyan"/>
          <w:u w:val="single"/>
        </w:rPr>
        <w:t>full automation of everything and common ownership of that which is automated</w:t>
      </w:r>
      <w:r w:rsidRPr="00AF5890">
        <w:rPr>
          <w:sz w:val="16"/>
        </w:rPr>
        <w:t xml:space="preserve">.” Bastani and fellow luxury communists believe that </w:t>
      </w:r>
      <w:r w:rsidRPr="00344D26">
        <w:rPr>
          <w:u w:val="single"/>
        </w:rPr>
        <w:t xml:space="preserve">this era of rapid change is an opportunity to </w:t>
      </w:r>
      <w:r w:rsidRPr="002C6C53">
        <w:rPr>
          <w:b/>
          <w:highlight w:val="cyan"/>
          <w:u w:val="single"/>
        </w:rPr>
        <w:t xml:space="preserve">realise a </w:t>
      </w:r>
      <w:r w:rsidRPr="002C6C53">
        <w:rPr>
          <w:b/>
          <w:highlight w:val="cyan"/>
          <w:u w:val="single"/>
          <w:bdr w:val="single" w:sz="4" w:space="0" w:color="auto"/>
        </w:rPr>
        <w:t>post-work society</w:t>
      </w:r>
      <w:r w:rsidRPr="002C6C53">
        <w:rPr>
          <w:b/>
          <w:highlight w:val="cyan"/>
          <w:u w:val="single"/>
        </w:rPr>
        <w:t>, where machines do the heavy lifting not for profit but for the people</w:t>
      </w:r>
      <w:r w:rsidRPr="00AF5890">
        <w:rPr>
          <w:sz w:val="16"/>
        </w:rPr>
        <w:t xml:space="preserve">. “The demand would be a 10- or 12-hour working week, a guaranteed social wage, universally guaranteed housing, education, healthcare and so on,” he says. “There may be some work that will still need to be done by humans, like quality control, but it would be minimal.” Humanity would get its cybernetic meadow, tended to by machines of loving grace. “Take Uber. Huge company,” Bastani says. “Its idea is that by 2030 it will have this huge global network of driverless cars. That doesn’t need to be performed by a private company. Why would you have that? In London, we have Boris bikes. Why couldn’t we have something like Uber with driverless cars provided at a municipal level without a profit motive?” This is just the beginning The ideology springs from a tangle of well-observed trends. Generally, the rate of technological progress and labour productivity is rising, </w:t>
      </w:r>
      <w:hyperlink r:id="rId68" w:history="1">
        <w:r w:rsidRPr="00AF5890">
          <w:rPr>
            <w:rStyle w:val="Hyperlink"/>
            <w:sz w:val="16"/>
          </w:rPr>
          <w:t>but wages are stagnating</w:t>
        </w:r>
      </w:hyperlink>
      <w:r w:rsidRPr="00AF5890">
        <w:rPr>
          <w:sz w:val="16"/>
        </w:rPr>
        <w:t xml:space="preserve"> and </w:t>
      </w:r>
      <w:hyperlink r:id="rId69" w:history="1">
        <w:r w:rsidRPr="00AF5890">
          <w:rPr>
            <w:rStyle w:val="Hyperlink"/>
            <w:sz w:val="16"/>
          </w:rPr>
          <w:t>factories are shedding jobs</w:t>
        </w:r>
      </w:hyperlink>
      <w:r w:rsidRPr="00AF5890">
        <w:rPr>
          <w:sz w:val="16"/>
        </w:rPr>
        <w:t xml:space="preserve">. Recent research indicates that </w:t>
      </w:r>
      <w:hyperlink r:id="rId70" w:history="1">
        <w:r w:rsidRPr="00AF5890">
          <w:rPr>
            <w:rStyle w:val="Hyperlink"/>
            <w:sz w:val="16"/>
          </w:rPr>
          <w:t>35% of jobs in the UK are “at risk” of being automated</w:t>
        </w:r>
      </w:hyperlink>
      <w:r w:rsidRPr="00AF5890">
        <w:rPr>
          <w:sz w:val="16"/>
        </w:rPr>
        <w:t xml:space="preserve">. And MIT professors Erik Brynjolfsson and James McAfee argue persuasively in their oft-cited </w:t>
      </w:r>
      <w:hyperlink r:id="rId71" w:history="1">
        <w:r w:rsidRPr="00AF5890">
          <w:rPr>
            <w:rStyle w:val="Hyperlink"/>
            <w:sz w:val="16"/>
          </w:rPr>
          <w:t>Second Machine Age</w:t>
        </w:r>
      </w:hyperlink>
      <w:r w:rsidRPr="00AF5890">
        <w:rPr>
          <w:sz w:val="16"/>
        </w:rPr>
        <w:t xml:space="preserve"> that the robots are just getting started. </w:t>
      </w:r>
      <w:r w:rsidRPr="00AF5890">
        <w:rPr>
          <w:u w:val="single"/>
        </w:rPr>
        <w:t xml:space="preserve">The </w:t>
      </w:r>
      <w:r w:rsidRPr="00745086">
        <w:rPr>
          <w:highlight w:val="cyan"/>
          <w:u w:val="single"/>
        </w:rPr>
        <w:t>automatons</w:t>
      </w:r>
      <w:r w:rsidRPr="00AF5890">
        <w:rPr>
          <w:u w:val="single"/>
        </w:rPr>
        <w:t xml:space="preserve"> of this new age </w:t>
      </w:r>
      <w:r w:rsidRPr="00B1328E">
        <w:rPr>
          <w:u w:val="single"/>
        </w:rPr>
        <w:t>offer</w:t>
      </w:r>
      <w:r w:rsidRPr="00AF5890">
        <w:rPr>
          <w:u w:val="single"/>
        </w:rPr>
        <w:t xml:space="preserve"> a number of advantages beyond automation that promise to </w:t>
      </w:r>
      <w:r w:rsidRPr="00745086">
        <w:rPr>
          <w:highlight w:val="cyan"/>
          <w:u w:val="single"/>
        </w:rPr>
        <w:t>make drudgery redundant</w:t>
      </w:r>
      <w:r w:rsidRPr="00AF5890">
        <w:rPr>
          <w:u w:val="single"/>
        </w:rPr>
        <w:t>, including 3D-printing</w:t>
      </w:r>
      <w:r w:rsidRPr="00AF5890">
        <w:rPr>
          <w:sz w:val="16"/>
        </w:rPr>
        <w:t xml:space="preserve"> and algorithms smart enough almost to pass for human. </w:t>
      </w:r>
      <w:r w:rsidRPr="00AF5890">
        <w:rPr>
          <w:u w:val="single"/>
        </w:rPr>
        <w:t>An age of machine-abetted plenty appears to loom around the corner</w:t>
      </w:r>
      <w:r w:rsidRPr="00AF5890">
        <w:rPr>
          <w:sz w:val="16"/>
        </w:rPr>
        <w:t>. “I’m not saying we’re there yet, though in certain areas we clearly are,” Bastani says. “</w:t>
      </w:r>
      <w:r w:rsidRPr="00AF5890">
        <w:rPr>
          <w:u w:val="single"/>
        </w:rPr>
        <w:t>Take video and audio content – we’ve reached post-scarcity with that</w:t>
      </w:r>
      <w:r w:rsidRPr="00AF5890">
        <w:rPr>
          <w:sz w:val="16"/>
        </w:rPr>
        <w:t xml:space="preserve">. A Spotify or an iTunes or a Wikipedia-style model doesn’t feed people, obviously. But the claim could be that this is the leading edge of a set of trends for software, but also, soon, for hardware. Because that’s attendant </w:t>
      </w:r>
      <w:r w:rsidRPr="00745086">
        <w:rPr>
          <w:highlight w:val="cyan"/>
          <w:u w:val="single"/>
        </w:rPr>
        <w:t xml:space="preserve">with </w:t>
      </w:r>
      <w:r w:rsidRPr="00544C94">
        <w:rPr>
          <w:u w:val="single"/>
        </w:rPr>
        <w:t>the rise of</w:t>
      </w:r>
      <w:r w:rsidRPr="00AF5890">
        <w:rPr>
          <w:u w:val="single"/>
        </w:rPr>
        <w:t xml:space="preserve"> solid freeform fabrication, </w:t>
      </w:r>
      <w:r w:rsidRPr="00745086">
        <w:rPr>
          <w:highlight w:val="cyan"/>
          <w:u w:val="single"/>
        </w:rPr>
        <w:t>3D-printing, synthetic biology</w:t>
      </w:r>
      <w:r w:rsidRPr="00AF5890">
        <w:rPr>
          <w:sz w:val="16"/>
        </w:rPr>
        <w:t xml:space="preserve">.” Bastani isn’t alone in evangelising an era of mass robo-luxury. Members of the leftwing group </w:t>
      </w:r>
      <w:hyperlink r:id="rId72" w:anchor=".VP-7JnDF83I" w:history="1">
        <w:r w:rsidRPr="00AF5890">
          <w:rPr>
            <w:rStyle w:val="Hyperlink"/>
            <w:sz w:val="16"/>
          </w:rPr>
          <w:t xml:space="preserve">Plan C </w:t>
        </w:r>
      </w:hyperlink>
      <w:r w:rsidRPr="00AF5890">
        <w:rPr>
          <w:sz w:val="16"/>
        </w:rPr>
        <w:t xml:space="preserve">deploy the slogan “Luxury for all” in their agitations, and a sharply-designed Tumblr, </w:t>
      </w:r>
      <w:hyperlink r:id="rId73" w:history="1">
        <w:r w:rsidRPr="00AF5890">
          <w:rPr>
            <w:rStyle w:val="Hyperlink"/>
            <w:sz w:val="16"/>
          </w:rPr>
          <w:t>Luxury Communism</w:t>
        </w:r>
      </w:hyperlink>
      <w:r w:rsidRPr="00AF5890">
        <w:rPr>
          <w:sz w:val="16"/>
        </w:rPr>
        <w:t>, trumpets sympathetic ideas. The maxim has been showing up at student protests. Likewise, Brynjolfsson doesn’t find the idea of machine-generated populist luxury outlandish. On the contrary. “</w:t>
      </w:r>
      <w:r w:rsidRPr="00CF5C67">
        <w:rPr>
          <w:highlight w:val="cyan"/>
          <w:u w:val="single"/>
        </w:rPr>
        <w:t>A world of increasing abundance</w:t>
      </w:r>
      <w:r w:rsidRPr="00AF5890">
        <w:rPr>
          <w:u w:val="single"/>
        </w:rPr>
        <w:t xml:space="preserve">, even luxury, </w:t>
      </w:r>
      <w:r w:rsidRPr="00CF5C67">
        <w:rPr>
          <w:highlight w:val="cyan"/>
          <w:u w:val="single"/>
        </w:rPr>
        <w:t>is</w:t>
      </w:r>
      <w:r w:rsidRPr="00AF5890">
        <w:rPr>
          <w:u w:val="single"/>
        </w:rPr>
        <w:t xml:space="preserve"> not only possible, but </w:t>
      </w:r>
      <w:r w:rsidRPr="00CF5C67">
        <w:rPr>
          <w:highlight w:val="cyan"/>
          <w:u w:val="single"/>
        </w:rPr>
        <w:t>likely</w:t>
      </w:r>
      <w:r w:rsidRPr="00AF5890">
        <w:rPr>
          <w:sz w:val="16"/>
        </w:rPr>
        <w:t>,” he says. “Many of things we consider necessities today – phone service, automobiles, Saturdays off – were luxuries in the past.”</w:t>
      </w:r>
    </w:p>
    <w:bookmarkEnd w:id="0"/>
    <w:p w14:paraId="1E3DA01A" w14:textId="77777777" w:rsidR="006A6955" w:rsidRDefault="006A6955" w:rsidP="006A6955">
      <w:pPr>
        <w:pStyle w:val="Heading4"/>
      </w:pPr>
      <w:r>
        <w:t>Good AI solves everything</w:t>
      </w:r>
    </w:p>
    <w:p w14:paraId="3D33B51A" w14:textId="77777777" w:rsidR="006A6955" w:rsidRPr="0089165C" w:rsidRDefault="006A6955" w:rsidP="006A6955">
      <w:r>
        <w:t xml:space="preserve">Tim </w:t>
      </w:r>
      <w:r w:rsidRPr="0041797C">
        <w:rPr>
          <w:rStyle w:val="Style13ptBold"/>
        </w:rPr>
        <w:t>Urban 15</w:t>
      </w:r>
      <w:r>
        <w:t xml:space="preserve"> [Creator of Wait But Why, with a degree from Harvard and a close friend of Elon Musk. 1-22-2015. “The AI Revolution: Our Immortality or Extinction.” https://waitbutwhy.com/2015/01/artificial-intelligence-revolution-2.html]//JM</w:t>
      </w:r>
    </w:p>
    <w:p w14:paraId="03B76E01" w14:textId="77777777" w:rsidR="006A6955" w:rsidRPr="00C210F6" w:rsidRDefault="006A6955" w:rsidP="006A6955">
      <w:pPr>
        <w:rPr>
          <w:rStyle w:val="StyleUnderline"/>
        </w:rPr>
      </w:pPr>
      <w:r w:rsidRPr="006B1E24">
        <w:rPr>
          <w:rStyle w:val="StyleUnderline"/>
        </w:rPr>
        <w:t xml:space="preserve">Nick Bostrom describes three ways </w:t>
      </w:r>
      <w:r w:rsidRPr="00F715F7">
        <w:rPr>
          <w:rStyle w:val="StyleUnderline"/>
          <w:highlight w:val="cyan"/>
        </w:rPr>
        <w:t>a superintelligent AI system could function</w:t>
      </w:r>
      <w:r w:rsidRPr="00C210F6">
        <w:rPr>
          <w:sz w:val="16"/>
        </w:rPr>
        <w:t xml:space="preserve">:6 </w:t>
      </w:r>
      <w:r w:rsidRPr="00F715F7">
        <w:rPr>
          <w:rStyle w:val="StyleUnderline"/>
          <w:highlight w:val="cyan"/>
        </w:rPr>
        <w:t xml:space="preserve">As an oracle, which </w:t>
      </w:r>
      <w:r w:rsidRPr="00F715F7">
        <w:rPr>
          <w:rStyle w:val="Emphasis"/>
          <w:highlight w:val="cyan"/>
        </w:rPr>
        <w:t>answers nearly any question posed to it with accuracy</w:t>
      </w:r>
      <w:r w:rsidRPr="006B1E24">
        <w:rPr>
          <w:rStyle w:val="Emphasis"/>
        </w:rPr>
        <w:t xml:space="preserve">, including complex questions that </w:t>
      </w:r>
      <w:r w:rsidRPr="00F715F7">
        <w:rPr>
          <w:rStyle w:val="Emphasis"/>
          <w:highlight w:val="cyan"/>
        </w:rPr>
        <w:t>humans cannot</w:t>
      </w:r>
      <w:r w:rsidRPr="006B1E24">
        <w:rPr>
          <w:rStyle w:val="Emphasis"/>
        </w:rPr>
        <w:t xml:space="preserve"> easily answer</w:t>
      </w:r>
      <w:r w:rsidRPr="00C210F6">
        <w:rPr>
          <w:sz w:val="16"/>
        </w:rPr>
        <w:t xml:space="preserve">—i.e. How can I manufacture a more efficient car engine? Google is a primitive type of oracle. </w:t>
      </w:r>
      <w:r w:rsidRPr="00F715F7">
        <w:rPr>
          <w:rStyle w:val="StyleUnderline"/>
          <w:highlight w:val="cyan"/>
        </w:rPr>
        <w:t>As a genie, which executes any high-level command</w:t>
      </w:r>
      <w:r w:rsidRPr="00C210F6">
        <w:rPr>
          <w:sz w:val="16"/>
        </w:rPr>
        <w:t xml:space="preserve"> it’s given—</w:t>
      </w:r>
      <w:r w:rsidRPr="006B1E24">
        <w:rPr>
          <w:rStyle w:val="StyleUnderline"/>
        </w:rPr>
        <w:t>Use a molecular assembler to build a new and more efficient kind of car engine</w:t>
      </w:r>
      <w:r w:rsidRPr="00C210F6">
        <w:rPr>
          <w:sz w:val="16"/>
        </w:rPr>
        <w:t xml:space="preserve">—and then awaits its next command. As a sovereign, which is assigned a broad and open-ended pursuit and allowed to operate in the world freely, making its own decisions about how best to proceed—Invent a faster, cheaper, and safer way than cars for humans to privately transport themselves. </w:t>
      </w:r>
      <w:r w:rsidRPr="00F715F7">
        <w:rPr>
          <w:rStyle w:val="StyleUnderline"/>
          <w:highlight w:val="cyan"/>
        </w:rPr>
        <w:t>These questions and tasks,</w:t>
      </w:r>
      <w:r w:rsidRPr="00C210F6">
        <w:rPr>
          <w:rStyle w:val="StyleUnderline"/>
        </w:rPr>
        <w:t xml:space="preserve"> which seem complicated to us, </w:t>
      </w:r>
      <w:r w:rsidRPr="00F715F7">
        <w:rPr>
          <w:rStyle w:val="StyleUnderline"/>
          <w:highlight w:val="cyan"/>
        </w:rPr>
        <w:t>would sound to a superintelligent system like</w:t>
      </w:r>
      <w:r w:rsidRPr="00C210F6">
        <w:rPr>
          <w:rStyle w:val="StyleUnderline"/>
        </w:rPr>
        <w:t xml:space="preserve"> someone </w:t>
      </w:r>
      <w:r w:rsidRPr="00F715F7">
        <w:rPr>
          <w:rStyle w:val="StyleUnderline"/>
          <w:highlight w:val="cyan"/>
        </w:rPr>
        <w:t>asking you</w:t>
      </w:r>
      <w:r w:rsidRPr="00C210F6">
        <w:rPr>
          <w:rStyle w:val="StyleUnderline"/>
        </w:rPr>
        <w:t xml:space="preserve"> to improve upon the “</w:t>
      </w:r>
      <w:r w:rsidRPr="00F715F7">
        <w:rPr>
          <w:rStyle w:val="StyleUnderline"/>
          <w:highlight w:val="cyan"/>
        </w:rPr>
        <w:t>My pencil fell off the table</w:t>
      </w:r>
      <w:r w:rsidRPr="00C210F6">
        <w:rPr>
          <w:rStyle w:val="StyleUnderline"/>
        </w:rPr>
        <w:t>”</w:t>
      </w:r>
      <w:r w:rsidRPr="00C210F6">
        <w:rPr>
          <w:sz w:val="16"/>
        </w:rPr>
        <w:t xml:space="preserve"> situation, </w:t>
      </w:r>
      <w:r w:rsidRPr="00C210F6">
        <w:rPr>
          <w:rStyle w:val="StyleUnderline"/>
        </w:rPr>
        <w:t>which you’d do by picking it up and putting it back on the table.</w:t>
      </w:r>
      <w:r>
        <w:rPr>
          <w:rStyle w:val="StyleUnderline"/>
        </w:rPr>
        <w:t xml:space="preserve"> </w:t>
      </w:r>
      <w:r w:rsidRPr="00C210F6">
        <w:rPr>
          <w:sz w:val="16"/>
        </w:rPr>
        <w:t xml:space="preserve">Eliezer Yudkowsky, a resident of Anxious Avenue in our chart above, said it well: </w:t>
      </w:r>
      <w:r w:rsidRPr="00C210F6">
        <w:rPr>
          <w:rStyle w:val="StyleUnderline"/>
        </w:rPr>
        <w:t>There are no hard problems, only problems that are hard to a certain level of intelligence.</w:t>
      </w:r>
      <w:r w:rsidRPr="00C210F6">
        <w:rPr>
          <w:sz w:val="16"/>
        </w:rPr>
        <w:t xml:space="preserve"> Move the smallest bit upwards [in level of intelligence], and some problems will suddenly move from “impossible” to “obvious.” Move a substantial degree upwards, and all of them will become obvious.7 </w:t>
      </w:r>
      <w:r w:rsidRPr="00C210F6">
        <w:rPr>
          <w:rStyle w:val="StyleUnderline"/>
        </w:rPr>
        <w:t>There are a lot of eager scientists, inventors, and entrepreneurs</w:t>
      </w:r>
      <w:r w:rsidRPr="00C210F6">
        <w:rPr>
          <w:sz w:val="16"/>
        </w:rPr>
        <w:t xml:space="preserve"> in Confident Corner</w:t>
      </w:r>
      <w:r w:rsidRPr="00C210F6">
        <w:rPr>
          <w:rStyle w:val="StyleUnderline"/>
        </w:rPr>
        <w:t>—but for a tour of the brightest side of the AI horizon, there’s only one person we want as our tour guide.</w:t>
      </w:r>
      <w:r>
        <w:rPr>
          <w:rStyle w:val="StyleUnderline"/>
        </w:rPr>
        <w:t xml:space="preserve"> </w:t>
      </w:r>
      <w:r w:rsidRPr="00C210F6">
        <w:rPr>
          <w:sz w:val="16"/>
        </w:rPr>
        <w:t xml:space="preserve">Ray Kurzweil is polarizing. In my reading, I heard everything from godlike worship of him and his ideas to eye-rolling contempt for them. Others were somewhere in the middle—author Douglas Hofstadter, in discussing the ideas in Kurzweil’s books, eloquently put forth that “it is as if you took a lot of very good food and some dog excrement and blended it all up so that you can’t possibly figure out what’s good or bad.”8 Whether you like his ideas or not, </w:t>
      </w:r>
      <w:r w:rsidRPr="00C210F6">
        <w:rPr>
          <w:rStyle w:val="StyleUnderline"/>
        </w:rPr>
        <w:t xml:space="preserve">everyone agrees that </w:t>
      </w:r>
      <w:r w:rsidRPr="00F715F7">
        <w:rPr>
          <w:rStyle w:val="StyleUnderline"/>
          <w:highlight w:val="cyan"/>
        </w:rPr>
        <w:t>Kurzweil</w:t>
      </w:r>
      <w:r w:rsidRPr="00C210F6">
        <w:rPr>
          <w:rStyle w:val="StyleUnderline"/>
        </w:rPr>
        <w:t xml:space="preserve"> is impressive</w:t>
      </w:r>
      <w:r w:rsidRPr="00C210F6">
        <w:rPr>
          <w:sz w:val="16"/>
        </w:rPr>
        <w:t>. He began inventing things as a teenager and in the following decades, he came up with several breakthrough inventions, including the first flatbed scanner, the first scanner that converted text to speech (allowing the blind to read standard texts), the well-known Kurzweil music synthesizer (the first true electric piano), and the first commercially marketed large-vocabulary speech recognition</w:t>
      </w:r>
      <w:r w:rsidRPr="00C210F6">
        <w:rPr>
          <w:rStyle w:val="StyleUnderline"/>
        </w:rPr>
        <w:t xml:space="preserve">. He’s the author of five national bestselling books. He’s </w:t>
      </w:r>
      <w:r w:rsidRPr="00F715F7">
        <w:rPr>
          <w:rStyle w:val="StyleUnderline"/>
          <w:highlight w:val="cyan"/>
        </w:rPr>
        <w:t>well-known for his bold predictions and has a</w:t>
      </w:r>
      <w:r w:rsidRPr="00C210F6">
        <w:rPr>
          <w:sz w:val="16"/>
        </w:rPr>
        <w:t xml:space="preserve"> pretty </w:t>
      </w:r>
      <w:r w:rsidRPr="00F715F7">
        <w:rPr>
          <w:rStyle w:val="StyleUnderline"/>
          <w:highlight w:val="cyan"/>
        </w:rPr>
        <w:t>good record of having them come true</w:t>
      </w:r>
      <w:r w:rsidRPr="00C210F6">
        <w:rPr>
          <w:rStyle w:val="StyleUnderline"/>
        </w:rPr>
        <w:t>—</w:t>
      </w:r>
      <w:r w:rsidRPr="001C41A0">
        <w:rPr>
          <w:rStyle w:val="StyleUnderline"/>
        </w:rPr>
        <w:t>including</w:t>
      </w:r>
      <w:r w:rsidRPr="00C210F6">
        <w:rPr>
          <w:rStyle w:val="StyleUnderline"/>
        </w:rPr>
        <w:t xml:space="preserve"> his prediction in the late ’80s, a time when the internet was an obscure thing, that by the early 2000s, it would become a global phenomenon. Kurzweil has been called a “</w:t>
      </w:r>
      <w:r w:rsidRPr="00C210F6">
        <w:rPr>
          <w:rStyle w:val="Emphasis"/>
        </w:rPr>
        <w:t xml:space="preserve">restless genius” </w:t>
      </w:r>
      <w:r w:rsidRPr="00C210F6">
        <w:rPr>
          <w:sz w:val="16"/>
        </w:rPr>
        <w:t>by The Wall Street Journal, “</w:t>
      </w:r>
      <w:r w:rsidRPr="00C210F6">
        <w:rPr>
          <w:rStyle w:val="StyleUnderline"/>
        </w:rPr>
        <w:t>the ultimate thinking machine</w:t>
      </w:r>
      <w:r w:rsidRPr="00C210F6">
        <w:rPr>
          <w:sz w:val="16"/>
        </w:rPr>
        <w:t xml:space="preserve">” by Forbes, “Edison’s rightful heir” by Inc. Magazine, and </w:t>
      </w:r>
      <w:r w:rsidRPr="00C210F6">
        <w:rPr>
          <w:rStyle w:val="Emphasis"/>
        </w:rPr>
        <w:t>“the best person I know at predicting the future of artificial intelligence” by Bill Gates</w:t>
      </w:r>
      <w:r w:rsidRPr="00C210F6">
        <w:rPr>
          <w:sz w:val="16"/>
        </w:rPr>
        <w:t xml:space="preserve">.9 In 2012, </w:t>
      </w:r>
      <w:r w:rsidRPr="00F715F7">
        <w:rPr>
          <w:rStyle w:val="StyleUnderline"/>
          <w:highlight w:val="cyan"/>
        </w:rPr>
        <w:t>Google</w:t>
      </w:r>
      <w:r w:rsidRPr="00C210F6">
        <w:rPr>
          <w:sz w:val="16"/>
        </w:rPr>
        <w:t xml:space="preserve"> co-founder Larry Page approached Kurzweil and </w:t>
      </w:r>
      <w:r w:rsidRPr="00F715F7">
        <w:rPr>
          <w:rStyle w:val="StyleUnderline"/>
          <w:highlight w:val="cyan"/>
        </w:rPr>
        <w:t>asked him to be Google’s Director of Engineering</w:t>
      </w:r>
      <w:r w:rsidRPr="00C210F6">
        <w:rPr>
          <w:sz w:val="16"/>
        </w:rPr>
        <w:t xml:space="preserve">.5 In 2011, </w:t>
      </w:r>
      <w:r w:rsidRPr="00F715F7">
        <w:rPr>
          <w:rStyle w:val="StyleUnderline"/>
          <w:highlight w:val="cyan"/>
        </w:rPr>
        <w:t>he</w:t>
      </w:r>
      <w:r w:rsidRPr="00C210F6">
        <w:rPr>
          <w:rStyle w:val="StyleUnderline"/>
        </w:rPr>
        <w:t xml:space="preserve"> co-</w:t>
      </w:r>
      <w:r w:rsidRPr="00F715F7">
        <w:rPr>
          <w:rStyle w:val="StyleUnderline"/>
          <w:highlight w:val="cyan"/>
        </w:rPr>
        <w:t>founded Singularity University</w:t>
      </w:r>
      <w:r w:rsidRPr="00C210F6">
        <w:rPr>
          <w:rStyle w:val="StyleUnderline"/>
        </w:rPr>
        <w:t xml:space="preserve">, which is </w:t>
      </w:r>
      <w:r w:rsidRPr="00F715F7">
        <w:rPr>
          <w:rStyle w:val="StyleUnderline"/>
          <w:highlight w:val="cyan"/>
        </w:rPr>
        <w:t>hosted by NASA</w:t>
      </w:r>
      <w:r w:rsidRPr="00C210F6">
        <w:rPr>
          <w:rStyle w:val="StyleUnderline"/>
        </w:rPr>
        <w:t xml:space="preserve"> and sponsored partially by Google. Not bad for one life.</w:t>
      </w:r>
      <w:r>
        <w:rPr>
          <w:rStyle w:val="StyleUnderline"/>
        </w:rPr>
        <w:t xml:space="preserve"> </w:t>
      </w:r>
      <w:r w:rsidRPr="00C210F6">
        <w:rPr>
          <w:sz w:val="16"/>
        </w:rPr>
        <w:t>This biography is important. When Kurzweil articulates his vision of the future, he sounds fully like a crackpot, and the crazy thing is that he’s not—he’s an extremely smart, knowledgeable, relevant man in the world. You may think he’s wrong about the future, but he’s not a fool. Knowing he’s such a legit dude makes me happy, because as I’ve learned about his predictions for the future, I badly want him to be right. And you do too. As you hear Kurzweil’s predictions, many shared by other Confident Corner thinkers like Peter Diamandis and Ben Goertzel, it’s not hard to see why he has such a large, passionate following—known as the singularitarians. Here’s what he thinks is going to happen:</w:t>
      </w:r>
      <w:r w:rsidRPr="00C210F6">
        <w:rPr>
          <w:rFonts w:eastAsiaTheme="majorEastAsia" w:cstheme="majorBidi"/>
          <w:b/>
          <w:iCs/>
          <w:sz w:val="16"/>
        </w:rPr>
        <w:t xml:space="preserve"> </w:t>
      </w:r>
      <w:r w:rsidRPr="00C210F6">
        <w:rPr>
          <w:sz w:val="16"/>
        </w:rPr>
        <w:t xml:space="preserve">Timeline Kurzweil believes computers will reach AGI by 2029 and that by 2045, we’ll have not only ASI, but a full-blown new world—a time he calls the singularity. His AI-related timeline used to be seen as outrageously overzealous, and it still is by many,6 but in the last 15 years, the rapid advances of ANI systems have brought the larger world of AI experts much closer to Kurzweil’s timeline. His predictions are still a bit more ambitious than the median respondent on Müller and Bostrom’s survey (AGI by 2040, ASI by 2060), but not by that much. Kurzweil’s depiction of the 2045 singularity is brought about by three simultaneous revolutions in biotechnology, nanotechnology, and, most powerfully, AI. Before we move on—nanotechnology comes up in almost everything you read about the future of AI, so come into this blue box for a minute so we can discuss it— </w:t>
      </w:r>
      <w:r w:rsidRPr="00C210F6">
        <w:rPr>
          <w:rStyle w:val="StyleUnderline"/>
        </w:rPr>
        <w:t>What AI Could Do For Us</w:t>
      </w:r>
      <w:r>
        <w:rPr>
          <w:rStyle w:val="StyleUnderline"/>
        </w:rPr>
        <w:t xml:space="preserve"> </w:t>
      </w:r>
      <w:r w:rsidRPr="00C210F6">
        <w:rPr>
          <w:rStyle w:val="Emphasis"/>
        </w:rPr>
        <w:t xml:space="preserve">Armed with superintelligence and all the technology superintelligence would know how to create, </w:t>
      </w:r>
      <w:r w:rsidRPr="00F715F7">
        <w:rPr>
          <w:rStyle w:val="Emphasis"/>
          <w:highlight w:val="cyan"/>
        </w:rPr>
        <w:t>ASI would likely be able to solve every problem in humanity.</w:t>
      </w:r>
      <w:r w:rsidRPr="00F715F7">
        <w:rPr>
          <w:sz w:val="16"/>
          <w:highlight w:val="cyan"/>
        </w:rPr>
        <w:t xml:space="preserve"> </w:t>
      </w:r>
      <w:r w:rsidRPr="00F715F7">
        <w:rPr>
          <w:rStyle w:val="StyleUnderline"/>
          <w:highlight w:val="cyan"/>
        </w:rPr>
        <w:t>Global warming</w:t>
      </w:r>
      <w:r w:rsidRPr="00C210F6">
        <w:rPr>
          <w:rStyle w:val="StyleUnderline"/>
        </w:rPr>
        <w:t xml:space="preserve">? ASI could first halt CO2 emissions by </w:t>
      </w:r>
      <w:r w:rsidRPr="00F715F7">
        <w:rPr>
          <w:rStyle w:val="StyleUnderline"/>
          <w:highlight w:val="cyan"/>
        </w:rPr>
        <w:t>co</w:t>
      </w:r>
      <w:r w:rsidRPr="00C210F6">
        <w:rPr>
          <w:rStyle w:val="StyleUnderline"/>
        </w:rPr>
        <w:t xml:space="preserve">ming </w:t>
      </w:r>
      <w:r w:rsidRPr="00F715F7">
        <w:rPr>
          <w:rStyle w:val="StyleUnderline"/>
          <w:highlight w:val="cyan"/>
        </w:rPr>
        <w:t>up with much better ways to generate energy</w:t>
      </w:r>
      <w:r w:rsidRPr="00C210F6">
        <w:rPr>
          <w:sz w:val="16"/>
        </w:rPr>
        <w:t xml:space="preserve"> that had nothing to do with fossil fuels. </w:t>
      </w:r>
      <w:r w:rsidRPr="00F715F7">
        <w:rPr>
          <w:rStyle w:val="StyleUnderline"/>
          <w:highlight w:val="cyan"/>
        </w:rPr>
        <w:t>Then</w:t>
      </w:r>
      <w:r w:rsidRPr="00C210F6">
        <w:rPr>
          <w:sz w:val="16"/>
        </w:rPr>
        <w:t xml:space="preserve"> it could create some </w:t>
      </w:r>
      <w:r w:rsidRPr="00C210F6">
        <w:rPr>
          <w:rStyle w:val="StyleUnderline"/>
        </w:rPr>
        <w:t xml:space="preserve">innovative way to begin to </w:t>
      </w:r>
      <w:r w:rsidRPr="00F715F7">
        <w:rPr>
          <w:rStyle w:val="StyleUnderline"/>
          <w:highlight w:val="cyan"/>
        </w:rPr>
        <w:t>remove excess CO2</w:t>
      </w:r>
      <w:r w:rsidRPr="00C210F6">
        <w:rPr>
          <w:rStyle w:val="StyleUnderline"/>
        </w:rPr>
        <w:t xml:space="preserve"> from the atmosphere. Cancer and other diseases? No problem</w:t>
      </w:r>
      <w:r w:rsidRPr="00C210F6">
        <w:rPr>
          <w:sz w:val="16"/>
        </w:rPr>
        <w:t xml:space="preserve"> for ASI—health and medicine would be revolutionized beyond imagination. </w:t>
      </w:r>
      <w:r w:rsidRPr="00F715F7">
        <w:rPr>
          <w:rStyle w:val="StyleUnderline"/>
          <w:highlight w:val="cyan"/>
        </w:rPr>
        <w:t>World hunger? ASI could</w:t>
      </w:r>
      <w:r w:rsidRPr="00C210F6">
        <w:rPr>
          <w:rStyle w:val="StyleUnderline"/>
        </w:rPr>
        <w:t xml:space="preserve"> use things like nanotech to </w:t>
      </w:r>
      <w:r w:rsidRPr="00F715F7">
        <w:rPr>
          <w:rStyle w:val="StyleUnderline"/>
          <w:highlight w:val="cyan"/>
        </w:rPr>
        <w:t>build meat from scratch</w:t>
      </w:r>
      <w:r w:rsidRPr="00C210F6">
        <w:rPr>
          <w:sz w:val="16"/>
        </w:rPr>
        <w:t xml:space="preserve"> that would be molecularly identical to real meat—in other words, it would be real meat. Nanotech could turn a pile of garbage into a huge vat of fresh meat or other food (which wouldn’t have to have its normal shape—picture a giant cube of apple)—and distribute all this food around the world using ultra-advanced transportation. Of course, this would also be great for animals, who wouldn’t have to get killed by humans much anymore, and </w:t>
      </w:r>
      <w:r w:rsidRPr="00C210F6">
        <w:rPr>
          <w:rStyle w:val="StyleUnderline"/>
        </w:rPr>
        <w:t>ASI could do lots of other things to save endangered species or even bring back extinct species through work with preserved DNA</w:t>
      </w:r>
      <w:r w:rsidRPr="00C210F6">
        <w:rPr>
          <w:sz w:val="16"/>
        </w:rPr>
        <w:t xml:space="preserve">. ASI could even solve our most complex macro issues—our debates over how economies should be run and how world trade is best facilitated, even our haziest grapplings in philosophy or ethics—would all be painfully obvious to ASI. But there’s one thing ASI could do for us that is so tantalizing, reading about it has altered everything I thought I knew about everything: </w:t>
      </w:r>
      <w:r w:rsidRPr="00F715F7">
        <w:rPr>
          <w:rStyle w:val="StyleUnderline"/>
          <w:highlight w:val="cyan"/>
        </w:rPr>
        <w:t>ASI could allow us to conquer our mortality</w:t>
      </w:r>
      <w:r w:rsidRPr="00C210F6">
        <w:rPr>
          <w:rStyle w:val="StyleUnderline"/>
        </w:rPr>
        <w:t>.</w:t>
      </w:r>
      <w:r>
        <w:rPr>
          <w:rStyle w:val="StyleUnderline"/>
        </w:rPr>
        <w:t xml:space="preserve"> </w:t>
      </w:r>
      <w:r w:rsidRPr="00C210F6">
        <w:rPr>
          <w:sz w:val="16"/>
        </w:rPr>
        <w:t>A few months ago, I mentioned my envy of more advanced potential civilizations who had conquered their own mortality, never considering that I might later write a post that genuinely made me believe that this is something humans could do within my lifetime. But reading about AI will make you reconsider everything you thought you were sure about—including your notion of death. Evolution had no good reason to extend our lifespans any longer than they are now. If we live long enough to reproduce and raise our children to an age that they can fend for themselves, that’s enough for evolution—from an evolutionary point of view, the species can thrive with a 30+ year lifespan, so there’s no reason mutations toward unusually long life would have been favored in the natural selection process. As a result, we’re what W.B. Yeats describes as “a soul fastened to a dying animal.”13 Not that fun. And because everyone has always died, we live under the “death and taxes” assumption that death is inevitable. We think of aging like time—both keep moving and there’s nothing you can do to stop them. But that assumption is wrong</w:t>
      </w:r>
      <w:r w:rsidRPr="00C210F6">
        <w:rPr>
          <w:rStyle w:val="StyleUnderline"/>
        </w:rPr>
        <w:t>. Richard Feynman writes:</w:t>
      </w:r>
      <w:r>
        <w:rPr>
          <w:rStyle w:val="StyleUnderline"/>
        </w:rPr>
        <w:t xml:space="preserve"> </w:t>
      </w:r>
      <w:r w:rsidRPr="00C210F6">
        <w:rPr>
          <w:rStyle w:val="StyleUnderline"/>
        </w:rPr>
        <w:t xml:space="preserve">It is one of the most remarkable things that </w:t>
      </w:r>
      <w:r w:rsidRPr="00F715F7">
        <w:rPr>
          <w:rStyle w:val="StyleUnderline"/>
          <w:highlight w:val="cyan"/>
        </w:rPr>
        <w:t>in all</w:t>
      </w:r>
      <w:r w:rsidRPr="00C210F6">
        <w:rPr>
          <w:rStyle w:val="StyleUnderline"/>
        </w:rPr>
        <w:t xml:space="preserve"> of the </w:t>
      </w:r>
      <w:r w:rsidRPr="00F715F7">
        <w:rPr>
          <w:rStyle w:val="StyleUnderline"/>
          <w:highlight w:val="cyan"/>
        </w:rPr>
        <w:t>biological sciences</w:t>
      </w:r>
      <w:r w:rsidRPr="00C210F6">
        <w:rPr>
          <w:rStyle w:val="StyleUnderline"/>
        </w:rPr>
        <w:t xml:space="preserve"> there is </w:t>
      </w:r>
      <w:r w:rsidRPr="00F715F7">
        <w:rPr>
          <w:rStyle w:val="StyleUnderline"/>
          <w:highlight w:val="cyan"/>
        </w:rPr>
        <w:t>no clue as to the necessity of death</w:t>
      </w:r>
      <w:r w:rsidRPr="00C210F6">
        <w:rPr>
          <w:rStyle w:val="StyleUnderline"/>
        </w:rPr>
        <w:t>. If you say we want to make perpetual motion, we have discovered</w:t>
      </w:r>
      <w:r w:rsidRPr="00C210F6">
        <w:rPr>
          <w:sz w:val="16"/>
        </w:rPr>
        <w:t xml:space="preserve"> enough laws as we studied physics to see </w:t>
      </w:r>
      <w:r w:rsidRPr="00C210F6">
        <w:rPr>
          <w:rStyle w:val="StyleUnderline"/>
        </w:rPr>
        <w:t xml:space="preserve">that it is either absolutely impossible or else the laws are wrong. But there is nothing in biology yet found that indicates the inevitability of death. </w:t>
      </w:r>
      <w:r w:rsidRPr="00C210F6">
        <w:rPr>
          <w:sz w:val="16"/>
        </w:rPr>
        <w:t xml:space="preserve">This suggests to me that it is not at all inevitable and that it is only a matter of time before the biologists discover what it is that is causing us the trouble and that this terrible universal disease or temporariness of the human’s body will be cured. The fact is, aging isn’t stuck to time. Time will continue moving, but aging doesn’t have to. If you think about it, it makes sense. All aging is is the physical materials of the body wearing down. A car wears down over time too—but is its aging inevitable? If you perfectly repaired or replaced a car’s parts whenever one of them began to wear down, the car would run forever. The human body isn’t any different—just far more complex. </w:t>
      </w:r>
      <w:r w:rsidRPr="00C210F6">
        <w:rPr>
          <w:rStyle w:val="StyleUnderline"/>
        </w:rPr>
        <w:t>Kurzweil talks about intelligent</w:t>
      </w:r>
      <w:r w:rsidRPr="00C210F6">
        <w:rPr>
          <w:sz w:val="16"/>
        </w:rPr>
        <w:t xml:space="preserve"> wifi-connected </w:t>
      </w:r>
      <w:r w:rsidRPr="00F715F7">
        <w:rPr>
          <w:rStyle w:val="StyleUnderline"/>
          <w:highlight w:val="cyan"/>
        </w:rPr>
        <w:t>nanobots</w:t>
      </w:r>
      <w:r w:rsidRPr="00C210F6">
        <w:rPr>
          <w:rStyle w:val="StyleUnderline"/>
        </w:rPr>
        <w:t xml:space="preserve"> in the bloodstream who could perform countless tasks for human health, including </w:t>
      </w:r>
      <w:r w:rsidRPr="00F715F7">
        <w:rPr>
          <w:rStyle w:val="StyleUnderline"/>
          <w:highlight w:val="cyan"/>
        </w:rPr>
        <w:t>routinely repairing</w:t>
      </w:r>
      <w:r w:rsidRPr="00C210F6">
        <w:rPr>
          <w:rStyle w:val="StyleUnderline"/>
        </w:rPr>
        <w:t xml:space="preserve"> or replacing </w:t>
      </w:r>
      <w:r w:rsidRPr="00F715F7">
        <w:rPr>
          <w:rStyle w:val="StyleUnderline"/>
          <w:highlight w:val="cyan"/>
        </w:rPr>
        <w:t>worn down cells in any part of the bod</w:t>
      </w:r>
      <w:r w:rsidRPr="00F715F7">
        <w:rPr>
          <w:sz w:val="16"/>
          <w:highlight w:val="cyan"/>
        </w:rPr>
        <w:t>y</w:t>
      </w:r>
      <w:r w:rsidRPr="00C210F6">
        <w:rPr>
          <w:sz w:val="16"/>
        </w:rPr>
        <w:t xml:space="preserve">. If perfected, this process (or a far smarter one ASI would come up with) wouldn’t just keep the body healthy, it could reverse aging. The difference between a 60-year-old’s body and a 30-year-old’s body is just a bunch of physical things that could be altered if we had the technology. ASI could build an “age refresher” that a 60-year-old could walk into, and they’d walk out with the body and skin of a 30-year-old.10 Even the ever-befuddling brain could be refreshed by something as smart as ASI, which would figure out how to do so without affecting the brain’s data (personality, memories, etc.). A </w:t>
      </w:r>
      <w:r w:rsidRPr="00C210F6">
        <w:rPr>
          <w:rStyle w:val="StyleUnderline"/>
        </w:rPr>
        <w:t xml:space="preserve">90-year-old suffering from dementia could head into the age refresher and come out sharp as a tack and ready to start a whole new career. This seems absurd—but the body is just a bunch of atoms and </w:t>
      </w:r>
      <w:r w:rsidRPr="00F715F7">
        <w:rPr>
          <w:rStyle w:val="StyleUnderline"/>
          <w:highlight w:val="cyan"/>
        </w:rPr>
        <w:t>ASI would presumably be able to easily manipulate all kinds of atomic structures</w:t>
      </w:r>
      <w:r w:rsidRPr="00C210F6">
        <w:rPr>
          <w:rStyle w:val="StyleUnderline"/>
        </w:rPr>
        <w:t>—so it’s not absurd.</w:t>
      </w:r>
    </w:p>
    <w:p w14:paraId="2F03E1C0" w14:textId="77777777" w:rsidR="006A6955" w:rsidRDefault="006A6955" w:rsidP="006A6955"/>
    <w:p w14:paraId="42F83DDE" w14:textId="77777777" w:rsidR="006A6955" w:rsidRPr="00385198" w:rsidRDefault="006A6955" w:rsidP="006A6955">
      <w:pPr>
        <w:pStyle w:val="Heading4"/>
      </w:pPr>
      <w:r>
        <w:t>Getting off the rock is possible and solves inevitable extinction</w:t>
      </w:r>
    </w:p>
    <w:p w14:paraId="486A538D" w14:textId="77777777" w:rsidR="006A6955" w:rsidRPr="001D1684" w:rsidRDefault="006A6955" w:rsidP="006A6955">
      <w:r w:rsidRPr="001D1684">
        <w:rPr>
          <w:rStyle w:val="Style13ptBold"/>
        </w:rPr>
        <w:t>Everett 16</w:t>
      </w:r>
      <w:r w:rsidRPr="004663CD">
        <w:rPr>
          <w:sz w:val="16"/>
        </w:rPr>
        <w:t xml:space="preserve"> (Sean, CEO of Prome Biological Intelligence, a global biotechnology company, editor of Medium’s news outlet dedicated to space colonialization titled “The Mission”, BS Mathematics &amp; Actuarial Science, MBA from UChicago,“Humanity’s </w:t>
      </w:r>
      <w:r w:rsidRPr="00F715F7">
        <w:rPr>
          <w:rStyle w:val="Emphasis"/>
          <w:highlight w:val="cyan"/>
        </w:rPr>
        <w:t>Extinction Event Is Coming</w:t>
      </w:r>
      <w:r w:rsidRPr="004663CD">
        <w:rPr>
          <w:sz w:val="16"/>
        </w:rPr>
        <w:t>” https://medium.com/the-mission/humanitys-extinction-event-is-coming-c0f84f1803f)</w:t>
      </w:r>
    </w:p>
    <w:p w14:paraId="32142343" w14:textId="77777777" w:rsidR="006A6955" w:rsidRDefault="006A6955" w:rsidP="006A6955">
      <w:pPr>
        <w:rPr>
          <w:rStyle w:val="Emphasis"/>
        </w:rPr>
      </w:pPr>
      <w:r w:rsidRPr="001223B1">
        <w:rPr>
          <w:sz w:val="16"/>
        </w:rPr>
        <w:t xml:space="preserve">But </w:t>
      </w:r>
      <w:r w:rsidRPr="00C07043">
        <w:rPr>
          <w:rStyle w:val="StyleUnderline"/>
        </w:rPr>
        <w:t xml:space="preserve">the reality is that </w:t>
      </w:r>
      <w:r w:rsidRPr="00F715F7">
        <w:rPr>
          <w:rStyle w:val="StyleUnderline"/>
          <w:highlight w:val="cyan"/>
        </w:rPr>
        <w:t xml:space="preserve">an </w:t>
      </w:r>
      <w:r w:rsidRPr="00F715F7">
        <w:rPr>
          <w:rStyle w:val="Emphasis"/>
          <w:highlight w:val="cyan"/>
        </w:rPr>
        <w:t>asteroid</w:t>
      </w:r>
      <w:r w:rsidRPr="00C07043">
        <w:rPr>
          <w:rStyle w:val="StyleUnderline"/>
        </w:rPr>
        <w:t xml:space="preserve"> impact, a </w:t>
      </w:r>
      <w:r w:rsidRPr="00F715F7">
        <w:rPr>
          <w:rStyle w:val="Emphasis"/>
          <w:highlight w:val="cyan"/>
        </w:rPr>
        <w:t>change in</w:t>
      </w:r>
      <w:r w:rsidRPr="004663CD">
        <w:rPr>
          <w:rStyle w:val="Emphasis"/>
        </w:rPr>
        <w:t xml:space="preserve"> </w:t>
      </w:r>
      <w:r w:rsidRPr="001223B1">
        <w:rPr>
          <w:rStyle w:val="Emphasis"/>
        </w:rPr>
        <w:t xml:space="preserve">our </w:t>
      </w:r>
      <w:r w:rsidRPr="00F715F7">
        <w:rPr>
          <w:rStyle w:val="Emphasis"/>
          <w:highlight w:val="cyan"/>
        </w:rPr>
        <w:t>magnetic field</w:t>
      </w:r>
      <w:r w:rsidRPr="00F715F7">
        <w:rPr>
          <w:rStyle w:val="StyleUnderline"/>
          <w:highlight w:val="cyan"/>
        </w:rPr>
        <w:t>, or</w:t>
      </w:r>
      <w:r w:rsidRPr="00C07043">
        <w:rPr>
          <w:rStyle w:val="StyleUnderline"/>
        </w:rPr>
        <w:t xml:space="preserve"> the </w:t>
      </w:r>
      <w:r w:rsidRPr="00F715F7">
        <w:rPr>
          <w:rStyle w:val="Emphasis"/>
          <w:highlight w:val="cyan"/>
        </w:rPr>
        <w:t>rising temperature</w:t>
      </w:r>
      <w:r w:rsidRPr="00C07043">
        <w:rPr>
          <w:rStyle w:val="StyleUnderline"/>
        </w:rPr>
        <w:t xml:space="preserve"> of Earth’s climate </w:t>
      </w:r>
      <w:r w:rsidRPr="00F715F7">
        <w:rPr>
          <w:rStyle w:val="StyleUnderline"/>
          <w:highlight w:val="cyan"/>
        </w:rPr>
        <w:t>are</w:t>
      </w:r>
      <w:r w:rsidRPr="00C07043">
        <w:rPr>
          <w:rStyle w:val="StyleUnderline"/>
        </w:rPr>
        <w:t xml:space="preserve"> all </w:t>
      </w:r>
      <w:r w:rsidRPr="00F715F7">
        <w:rPr>
          <w:rStyle w:val="StyleUnderline"/>
          <w:highlight w:val="cyan"/>
        </w:rPr>
        <w:t>events</w:t>
      </w:r>
      <w:r w:rsidRPr="00C07043">
        <w:rPr>
          <w:rStyle w:val="StyleUnderline"/>
        </w:rPr>
        <w:t xml:space="preserve"> that </w:t>
      </w:r>
      <w:r w:rsidRPr="00F715F7">
        <w:rPr>
          <w:rStyle w:val="StyleUnderline"/>
          <w:highlight w:val="cyan"/>
        </w:rPr>
        <w:t>we</w:t>
      </w:r>
      <w:r w:rsidRPr="004663CD">
        <w:rPr>
          <w:rStyle w:val="StyleUnderline"/>
        </w:rPr>
        <w:t xml:space="preserve"> </w:t>
      </w:r>
      <w:r w:rsidRPr="00385198">
        <w:rPr>
          <w:rStyle w:val="StyleUnderline"/>
        </w:rPr>
        <w:t xml:space="preserve">currently </w:t>
      </w:r>
      <w:r w:rsidRPr="00F715F7">
        <w:rPr>
          <w:rStyle w:val="StyleUnderline"/>
          <w:highlight w:val="cyan"/>
        </w:rPr>
        <w:t>cannot escape</w:t>
      </w:r>
      <w:r w:rsidRPr="00C07043">
        <w:rPr>
          <w:rStyle w:val="StyleUnderline"/>
        </w:rPr>
        <w:t>. There is no back-up plan. We are</w:t>
      </w:r>
      <w:r w:rsidRPr="001223B1">
        <w:rPr>
          <w:sz w:val="16"/>
        </w:rPr>
        <w:t xml:space="preserve">, for better or worse, </w:t>
      </w:r>
      <w:r w:rsidRPr="00C07043">
        <w:rPr>
          <w:rStyle w:val="StyleUnderline"/>
        </w:rPr>
        <w:t>tied to the fate of this planet</w:t>
      </w:r>
      <w:r w:rsidRPr="001223B1">
        <w:rPr>
          <w:sz w:val="16"/>
        </w:rPr>
        <w:t>.</w:t>
      </w:r>
      <w:r>
        <w:rPr>
          <w:sz w:val="16"/>
        </w:rPr>
        <w:t xml:space="preserve"> </w:t>
      </w:r>
      <w:r w:rsidRPr="00C07043">
        <w:rPr>
          <w:rStyle w:val="StyleUnderline"/>
        </w:rPr>
        <w:t xml:space="preserve">As history has shown, that’s not a good fate to </w:t>
      </w:r>
      <w:r w:rsidRPr="00E00C2B">
        <w:rPr>
          <w:rStyle w:val="StyleUnderline"/>
        </w:rPr>
        <w:t>be tied to. In</w:t>
      </w:r>
      <w:r w:rsidRPr="00E00C2B">
        <w:rPr>
          <w:sz w:val="16"/>
        </w:rPr>
        <w:t xml:space="preserve"> fact on September 7, </w:t>
      </w:r>
      <w:r w:rsidRPr="00E00C2B">
        <w:rPr>
          <w:rStyle w:val="StyleUnderline"/>
        </w:rPr>
        <w:t>2016 a 30-foot asteroid flew between the Earth and the Moon. Our most powerful instruments</w:t>
      </w:r>
      <w:r w:rsidRPr="00E00C2B">
        <w:rPr>
          <w:sz w:val="16"/>
        </w:rPr>
        <w:t xml:space="preserve"> only </w:t>
      </w:r>
      <w:r w:rsidRPr="00E00C2B">
        <w:rPr>
          <w:rStyle w:val="StyleUnderline"/>
        </w:rPr>
        <w:t>detected it with two days notice. Two days</w:t>
      </w:r>
      <w:r w:rsidRPr="00E00C2B">
        <w:rPr>
          <w:sz w:val="16"/>
        </w:rPr>
        <w:t>. If the asteroid was only 10</w:t>
      </w:r>
      <w:r w:rsidRPr="001223B1">
        <w:rPr>
          <w:sz w:val="16"/>
        </w:rPr>
        <w:t xml:space="preserve">00-foot wide, </w:t>
      </w:r>
      <w:r w:rsidRPr="00F715F7">
        <w:rPr>
          <w:rStyle w:val="StyleUnderline"/>
          <w:highlight w:val="cyan"/>
        </w:rPr>
        <w:t xml:space="preserve">it would </w:t>
      </w:r>
      <w:r w:rsidRPr="00F715F7">
        <w:rPr>
          <w:rStyle w:val="Emphasis"/>
          <w:highlight w:val="cyan"/>
        </w:rPr>
        <w:t>destroy all</w:t>
      </w:r>
      <w:r w:rsidRPr="00C07043">
        <w:rPr>
          <w:rStyle w:val="StyleUnderline"/>
        </w:rPr>
        <w:t xml:space="preserve"> human </w:t>
      </w:r>
      <w:r w:rsidRPr="00F715F7">
        <w:rPr>
          <w:rStyle w:val="Emphasis"/>
          <w:highlight w:val="cyan"/>
        </w:rPr>
        <w:t>life</w:t>
      </w:r>
      <w:r w:rsidRPr="00F715F7">
        <w:rPr>
          <w:rStyle w:val="StyleUnderline"/>
          <w:highlight w:val="cyan"/>
        </w:rPr>
        <w:t xml:space="preserve"> and we’d have no back-up</w:t>
      </w:r>
      <w:r w:rsidRPr="00C07043">
        <w:rPr>
          <w:rStyle w:val="StyleUnderline"/>
        </w:rPr>
        <w:t xml:space="preserve"> to get out of it.</w:t>
      </w:r>
      <w:r w:rsidRPr="001223B1">
        <w:rPr>
          <w:sz w:val="16"/>
        </w:rPr>
        <w:t xml:space="preserve"> Even the </w:t>
      </w:r>
      <w:r w:rsidRPr="00372863">
        <w:rPr>
          <w:sz w:val="16"/>
        </w:rPr>
        <w:t>White House is worried</w:t>
      </w:r>
      <w:r w:rsidRPr="001223B1">
        <w:rPr>
          <w:sz w:val="16"/>
        </w:rPr>
        <w:t xml:space="preserve"> about it.</w:t>
      </w:r>
      <w:r>
        <w:rPr>
          <w:sz w:val="16"/>
        </w:rPr>
        <w:t xml:space="preserve"> </w:t>
      </w:r>
      <w:r w:rsidRPr="00F715F7">
        <w:rPr>
          <w:rStyle w:val="StyleUnderline"/>
          <w:highlight w:val="cyan"/>
        </w:rPr>
        <w:t>Five</w:t>
      </w:r>
      <w:r w:rsidRPr="001223B1">
        <w:rPr>
          <w:sz w:val="16"/>
        </w:rPr>
        <w:t xml:space="preserve">, yes five, </w:t>
      </w:r>
      <w:r w:rsidRPr="00C07043">
        <w:rPr>
          <w:rStyle w:val="StyleUnderline"/>
        </w:rPr>
        <w:t xml:space="preserve">major </w:t>
      </w:r>
      <w:r w:rsidRPr="00F715F7">
        <w:rPr>
          <w:rStyle w:val="StyleUnderline"/>
          <w:highlight w:val="cyan"/>
        </w:rPr>
        <w:t>extinction events have occurred</w:t>
      </w:r>
      <w:r w:rsidRPr="00C07043">
        <w:rPr>
          <w:rStyle w:val="StyleUnderline"/>
        </w:rPr>
        <w:t xml:space="preserve"> on our planet that we know about. </w:t>
      </w:r>
      <w:r w:rsidRPr="00F715F7">
        <w:rPr>
          <w:rStyle w:val="Emphasis"/>
          <w:highlight w:val="cyan"/>
        </w:rPr>
        <w:t>We’re due for another</w:t>
      </w:r>
      <w:r w:rsidRPr="001223B1">
        <w:rPr>
          <w:sz w:val="16"/>
        </w:rPr>
        <w:t xml:space="preserve">. And when that happens, what’s our alternative? You can’t move to another house. You can’t buy survival, even with a billion dollars in the bank. </w:t>
      </w:r>
      <w:r w:rsidRPr="00C07043">
        <w:rPr>
          <w:rStyle w:val="StyleUnderline"/>
        </w:rPr>
        <w:t>The only way out, is up.</w:t>
      </w:r>
      <w:r>
        <w:rPr>
          <w:rStyle w:val="StyleUnderline"/>
        </w:rPr>
        <w:t xml:space="preserve"> </w:t>
      </w:r>
      <w:r w:rsidRPr="00F715F7">
        <w:rPr>
          <w:rStyle w:val="StyleUnderline"/>
          <w:highlight w:val="cyan"/>
        </w:rPr>
        <w:t xml:space="preserve">We must find a way to become multi-planetary </w:t>
      </w:r>
      <w:r w:rsidRPr="00F715F7">
        <w:rPr>
          <w:rStyle w:val="Emphasis"/>
          <w:highlight w:val="cyan"/>
        </w:rPr>
        <w:t>if we want to save humanity</w:t>
      </w:r>
      <w:r w:rsidRPr="001223B1">
        <w:rPr>
          <w:sz w:val="16"/>
        </w:rPr>
        <w:t>, your family, and yes, even yourself. Only this can restore the honor we seemed to have lost from the brave days of the 60s, while also ensuring our survival. It’s for the species, folks.</w:t>
      </w:r>
      <w:r>
        <w:rPr>
          <w:sz w:val="16"/>
        </w:rPr>
        <w:t xml:space="preserve"> </w:t>
      </w:r>
      <w:r w:rsidRPr="001223B1">
        <w:rPr>
          <w:sz w:val="16"/>
        </w:rPr>
        <w:t>And as a species, we have not allowed ourselves the opportunity to blast off for the stars. Only the space race in the 60s when we were afraid enough of a self-inflicted global extinction event (read: nuclear) that we put forth the funding required to launch into orbit and onto our moon. We didn’t have calculators back then, and now we have supercomputers in our pocket, but no one is allowed out of our atmosphere, save for a few communication and spy satellites.</w:t>
      </w:r>
      <w:r>
        <w:rPr>
          <w:sz w:val="16"/>
        </w:rPr>
        <w:t xml:space="preserve"> </w:t>
      </w:r>
      <w:r w:rsidRPr="001223B1">
        <w:rPr>
          <w:sz w:val="16"/>
        </w:rPr>
        <w:t>Doesn’t that make you mad?</w:t>
      </w:r>
      <w:r>
        <w:rPr>
          <w:sz w:val="16"/>
        </w:rPr>
        <w:t xml:space="preserve"> </w:t>
      </w:r>
      <w:r w:rsidRPr="001223B1">
        <w:rPr>
          <w:sz w:val="16"/>
        </w:rPr>
        <w:t>It’s not some oppressive government that tells us no. It’s us. We pay our taxes. We elect leaders. Those leaders choose Defense as the primary budget line item, but forget about defending against the forthcoming apocalypse. Funding for NASA in the United States has decreased from 4% of the national budget in the 60s to about 0.5% from 2010 onwards.</w:t>
      </w:r>
      <w:r>
        <w:rPr>
          <w:sz w:val="16"/>
        </w:rPr>
        <w:t xml:space="preserve"> </w:t>
      </w:r>
      <w:r w:rsidRPr="001223B1">
        <w:rPr>
          <w:sz w:val="16"/>
        </w:rPr>
        <w:t xml:space="preserve">That’s just the money side. </w:t>
      </w:r>
      <w:r w:rsidRPr="00C07043">
        <w:rPr>
          <w:rStyle w:val="StyleUnderline"/>
        </w:rPr>
        <w:t xml:space="preserve">But in order </w:t>
      </w:r>
      <w:r w:rsidRPr="00F715F7">
        <w:rPr>
          <w:rStyle w:val="StyleUnderline"/>
          <w:highlight w:val="cyan"/>
        </w:rPr>
        <w:t>to move</w:t>
      </w:r>
      <w:r w:rsidRPr="00C07043">
        <w:rPr>
          <w:rStyle w:val="StyleUnderline"/>
        </w:rPr>
        <w:t xml:space="preserve"> past this threshold from our home planet </w:t>
      </w:r>
      <w:r w:rsidRPr="00F715F7">
        <w:rPr>
          <w:rStyle w:val="StyleUnderline"/>
          <w:highlight w:val="cyan"/>
        </w:rPr>
        <w:t>to space</w:t>
      </w:r>
      <w:r w:rsidRPr="00C07043">
        <w:rPr>
          <w:rStyle w:val="StyleUnderline"/>
        </w:rPr>
        <w:t xml:space="preserve"> and then onto other planets, </w:t>
      </w:r>
      <w:r w:rsidRPr="00F715F7">
        <w:rPr>
          <w:rStyle w:val="Emphasis"/>
          <w:highlight w:val="cyan"/>
        </w:rPr>
        <w:t>we need</w:t>
      </w:r>
      <w:r w:rsidRPr="00C07043">
        <w:rPr>
          <w:rStyle w:val="StyleUnderline"/>
        </w:rPr>
        <w:t xml:space="preserve"> </w:t>
      </w:r>
      <w:r w:rsidRPr="00385198">
        <w:rPr>
          <w:rStyle w:val="Emphasis"/>
        </w:rPr>
        <w:t xml:space="preserve">to do </w:t>
      </w:r>
      <w:r w:rsidRPr="00F715F7">
        <w:rPr>
          <w:rStyle w:val="Emphasis"/>
          <w:highlight w:val="cyan"/>
        </w:rPr>
        <w:t xml:space="preserve">two things: Travel there. Survive. </w:t>
      </w:r>
      <w:r w:rsidRPr="00F715F7">
        <w:rPr>
          <w:rStyle w:val="StyleUnderline"/>
          <w:highlight w:val="cyan"/>
        </w:rPr>
        <w:t>Luckily</w:t>
      </w:r>
      <w:r w:rsidRPr="001223B1">
        <w:rPr>
          <w:sz w:val="16"/>
        </w:rPr>
        <w:t>, we can simplify the problem of passing this barrier by sending machines in our place. Like TARS from Interstellar, they can go places humans cannot and explore the environment for habitability and resources, even in particularly hostile conditions. Maybe not black hole hostile, but definitely Mars hostile, as the Curiosity Rover has shown.</w:t>
      </w:r>
      <w:r>
        <w:rPr>
          <w:sz w:val="16"/>
        </w:rPr>
        <w:t xml:space="preserve"> </w:t>
      </w:r>
      <w:r w:rsidRPr="001223B1">
        <w:rPr>
          <w:sz w:val="16"/>
        </w:rPr>
        <w:t xml:space="preserve">Only now, with </w:t>
      </w:r>
      <w:r w:rsidRPr="00C07043">
        <w:rPr>
          <w:rStyle w:val="StyleUnderline"/>
        </w:rPr>
        <w:t xml:space="preserve">a few bold, private </w:t>
      </w:r>
      <w:r w:rsidRPr="00F715F7">
        <w:rPr>
          <w:rStyle w:val="StyleUnderline"/>
          <w:highlight w:val="cyan"/>
        </w:rPr>
        <w:t>startups are</w:t>
      </w:r>
      <w:r w:rsidRPr="00C07043">
        <w:rPr>
          <w:rStyle w:val="StyleUnderline"/>
        </w:rPr>
        <w:t xml:space="preserve"> we </w:t>
      </w:r>
      <w:r w:rsidRPr="00F715F7">
        <w:rPr>
          <w:rStyle w:val="StyleUnderline"/>
          <w:highlight w:val="cyan"/>
        </w:rPr>
        <w:t>beginning</w:t>
      </w:r>
      <w:r w:rsidRPr="00C07043">
        <w:rPr>
          <w:rStyle w:val="StyleUnderline"/>
        </w:rPr>
        <w:t xml:space="preserve"> to see a </w:t>
      </w:r>
      <w:r w:rsidRPr="00F715F7">
        <w:rPr>
          <w:rStyle w:val="StyleUnderline"/>
          <w:highlight w:val="cyan"/>
        </w:rPr>
        <w:t>re-emergence of the space industry</w:t>
      </w:r>
      <w:r w:rsidRPr="00C07043">
        <w:rPr>
          <w:rStyle w:val="StyleUnderline"/>
        </w:rPr>
        <w:t>. We are about to pass a few very important tests that allow us to explore and visit the cosmos.</w:t>
      </w:r>
      <w:r>
        <w:rPr>
          <w:rStyle w:val="StyleUnderline"/>
        </w:rPr>
        <w:t xml:space="preserve"> </w:t>
      </w:r>
      <w:r w:rsidRPr="00C07043">
        <w:rPr>
          <w:rStyle w:val="StyleUnderline"/>
        </w:rPr>
        <w:t xml:space="preserve">The first is launching physical things into space. This is the </w:t>
      </w:r>
      <w:r w:rsidRPr="001223B1">
        <w:rPr>
          <w:rStyle w:val="StyleUnderline"/>
        </w:rPr>
        <w:t>catalyst that will jump start a new space race.</w:t>
      </w:r>
      <w:r w:rsidRPr="001223B1">
        <w:rPr>
          <w:sz w:val="16"/>
        </w:rPr>
        <w:t xml:space="preserve"> Prices of sending cargo are falling dramatically, down to nearly $500 per pound of payload with SpaceX’s Falcon 9 heavy re-usable rocket. Note that the re-usable part is key. We can’t throw away our “space car” every time we Uber it. And once that becomes standard and cost-optimized we might be able to get that down to $10 per pound.</w:t>
      </w:r>
      <w:r>
        <w:rPr>
          <w:sz w:val="16"/>
        </w:rPr>
        <w:t xml:space="preserve"> </w:t>
      </w:r>
      <w:r w:rsidRPr="001223B1">
        <w:rPr>
          <w:sz w:val="16"/>
        </w:rPr>
        <w:t>Imagine what could happen when it costs the same amount to ship something across town as it does into space.</w:t>
      </w:r>
      <w:r>
        <w:rPr>
          <w:sz w:val="16"/>
        </w:rPr>
        <w:t xml:space="preserve"> </w:t>
      </w:r>
      <w:r w:rsidRPr="001223B1">
        <w:rPr>
          <w:sz w:val="16"/>
        </w:rPr>
        <w:t xml:space="preserve">The second, and this is just as important, is the wave of autonomous machines. </w:t>
      </w:r>
      <w:r w:rsidRPr="00C07043">
        <w:rPr>
          <w:rStyle w:val="StyleUnderline"/>
        </w:rPr>
        <w:t>Tesla has popularized the notion of self-driving cars. SpaceX lands their rocket onto a small barge in the ocean autonomously. Companies are buying startups in the space.</w:t>
      </w:r>
      <w:r>
        <w:rPr>
          <w:rStyle w:val="StyleUnderline"/>
        </w:rPr>
        <w:t xml:space="preserve"> </w:t>
      </w:r>
      <w:r w:rsidRPr="00C07043">
        <w:rPr>
          <w:rStyle w:val="StyleUnderline"/>
        </w:rPr>
        <w:t>Self-driving will be our gift, our talisman, on the quest to save the species by becoming multi-planetary.</w:t>
      </w:r>
      <w:r>
        <w:rPr>
          <w:rStyle w:val="StyleUnderline"/>
        </w:rPr>
        <w:t xml:space="preserve"> </w:t>
      </w:r>
      <w:r w:rsidRPr="001223B1">
        <w:rPr>
          <w:sz w:val="16"/>
        </w:rPr>
        <w:t>II. Shipping Ourselves to Space</w:t>
      </w:r>
      <w:r>
        <w:rPr>
          <w:sz w:val="16"/>
        </w:rPr>
        <w:t xml:space="preserve"> </w:t>
      </w:r>
      <w:r w:rsidRPr="001223B1">
        <w:rPr>
          <w:sz w:val="16"/>
        </w:rPr>
        <w:t xml:space="preserve">The graph below is from the </w:t>
      </w:r>
      <w:r w:rsidRPr="00372863">
        <w:rPr>
          <w:sz w:val="16"/>
        </w:rPr>
        <w:t>Founders Fund</w:t>
      </w:r>
      <w:r w:rsidRPr="001223B1">
        <w:rPr>
          <w:sz w:val="16"/>
        </w:rPr>
        <w:t xml:space="preserve"> manifesto, showing the </w:t>
      </w:r>
      <w:r w:rsidRPr="001223B1">
        <w:rPr>
          <w:rStyle w:val="StyleUnderline"/>
        </w:rPr>
        <w:t>decreasing cost of launching something into space</w:t>
      </w:r>
      <w:r w:rsidRPr="001223B1">
        <w:rPr>
          <w:sz w:val="16"/>
        </w:rPr>
        <w:t xml:space="preserve">. It begins with the 1960s US-versus-Russia space race and </w:t>
      </w:r>
      <w:r w:rsidRPr="00C07043">
        <w:rPr>
          <w:rStyle w:val="StyleUnderline"/>
        </w:rPr>
        <w:t>extends to the present day SpaceX-versus-Blue Origin reusable rocket race.</w:t>
      </w:r>
      <w:r>
        <w:rPr>
          <w:rStyle w:val="StyleUnderline"/>
        </w:rPr>
        <w:t xml:space="preserve"> </w:t>
      </w:r>
      <w:r w:rsidRPr="001223B1">
        <w:rPr>
          <w:sz w:val="16"/>
        </w:rPr>
        <w:t xml:space="preserve">The cheapest method we have today is SpaceX’s Falcon series rockets. With the Falcon 9 Heavy, it’s predicted </w:t>
      </w:r>
      <w:r w:rsidRPr="00C07043">
        <w:rPr>
          <w:rStyle w:val="StyleUnderline"/>
        </w:rPr>
        <w:t>launching</w:t>
      </w:r>
      <w:r w:rsidRPr="001223B1">
        <w:rPr>
          <w:sz w:val="16"/>
        </w:rPr>
        <w:t xml:space="preserve"> cargo </w:t>
      </w:r>
      <w:r w:rsidRPr="00C07043">
        <w:rPr>
          <w:rStyle w:val="StyleUnderline"/>
        </w:rPr>
        <w:t xml:space="preserve">into </w:t>
      </w:r>
      <w:r w:rsidRPr="00E00C2B">
        <w:rPr>
          <w:rStyle w:val="StyleUnderline"/>
        </w:rPr>
        <w:t>space will be cheaper than ever before</w:t>
      </w:r>
      <w:r w:rsidRPr="00E00C2B">
        <w:rPr>
          <w:sz w:val="16"/>
        </w:rPr>
        <w:t>, at $750 per pound of payload delivered to low earth orbit (LOE)on an expendable rocket. You have to note here, however, that these statistics are as cheap as possible. It costs more to deliver payload on a non-reusable rocket, and on something that’s further out than LEO, like geosynchronous orbit, or to Mars. For example, based on SpaceX’s published pricing, it would be at least 4x more expensive to deliver far less cargo to Mars. So what happens when we reduce that cost to $10 per pound? Namely, an explosion of startups, much like iOS. Instead of pushing to production for your continuously deployed web and mobile app</w:t>
      </w:r>
      <w:r w:rsidRPr="00E00C2B">
        <w:rPr>
          <w:rStyle w:val="StyleUnderline"/>
        </w:rPr>
        <w:t xml:space="preserve">, we will see future developers push to production by deploying physical things into space. </w:t>
      </w:r>
      <w:r w:rsidRPr="00E00C2B">
        <w:rPr>
          <w:sz w:val="16"/>
        </w:rPr>
        <w:t xml:space="preserve">“STAGE” takes on an entirely new meaning for software developers when it means your automated regression tests fail, it could blow up a rocket and hurt people on board. </w:t>
      </w:r>
      <w:r w:rsidRPr="00E00C2B">
        <w:rPr>
          <w:rStyle w:val="StyleUnderline"/>
        </w:rPr>
        <w:t xml:space="preserve">That’s why </w:t>
      </w:r>
      <w:r w:rsidRPr="00F715F7">
        <w:rPr>
          <w:rStyle w:val="StyleUnderline"/>
          <w:highlight w:val="cyan"/>
        </w:rPr>
        <w:t>SpaceX and Blue Origins</w:t>
      </w:r>
      <w:r w:rsidRPr="00E00C2B">
        <w:rPr>
          <w:rStyle w:val="StyleUnderline"/>
        </w:rPr>
        <w:t xml:space="preserve"> exist. To </w:t>
      </w:r>
      <w:r w:rsidRPr="00F715F7">
        <w:rPr>
          <w:rStyle w:val="StyleUnderline"/>
          <w:highlight w:val="cyan"/>
        </w:rPr>
        <w:t>make</w:t>
      </w:r>
      <w:r w:rsidRPr="00E00C2B">
        <w:rPr>
          <w:rStyle w:val="StyleUnderline"/>
        </w:rPr>
        <w:t xml:space="preserve"> this continuous-</w:t>
      </w:r>
      <w:r w:rsidRPr="00F715F7">
        <w:rPr>
          <w:rStyle w:val="StyleUnderline"/>
          <w:highlight w:val="cyan"/>
        </w:rPr>
        <w:t xml:space="preserve">deployment-to-space process as </w:t>
      </w:r>
      <w:r w:rsidRPr="00F715F7">
        <w:rPr>
          <w:rStyle w:val="Emphasis"/>
          <w:highlight w:val="cyan"/>
        </w:rPr>
        <w:t>cheap and fast</w:t>
      </w:r>
      <w:r w:rsidRPr="00F715F7">
        <w:rPr>
          <w:rStyle w:val="StyleUnderline"/>
          <w:highlight w:val="cyan"/>
        </w:rPr>
        <w:t xml:space="preserve"> as possible.</w:t>
      </w:r>
      <w:r w:rsidRPr="00F715F7">
        <w:rPr>
          <w:sz w:val="16"/>
          <w:highlight w:val="cyan"/>
        </w:rPr>
        <w:t xml:space="preserve"> By</w:t>
      </w:r>
      <w:r w:rsidRPr="00E00C2B">
        <w:rPr>
          <w:sz w:val="16"/>
        </w:rPr>
        <w:t xml:space="preserve"> Elon’s calculations, every 15 minutes. III. Self-Driving Space Explorers The most successful products for space, at least in the beginning,</w:t>
      </w:r>
      <w:r w:rsidRPr="001223B1">
        <w:rPr>
          <w:sz w:val="16"/>
        </w:rPr>
        <w:t xml:space="preserve"> will make money by pushing this stuff into orbit. Things like science experiments and new 3D printers.</w:t>
      </w:r>
      <w:r>
        <w:rPr>
          <w:sz w:val="16"/>
        </w:rPr>
        <w:t xml:space="preserve"> </w:t>
      </w:r>
      <w:r w:rsidRPr="001223B1">
        <w:rPr>
          <w:sz w:val="16"/>
        </w:rPr>
        <w:t xml:space="preserve">A company called </w:t>
      </w:r>
      <w:r w:rsidRPr="00372863">
        <w:rPr>
          <w:sz w:val="16"/>
        </w:rPr>
        <w:t>Made in Space</w:t>
      </w:r>
      <w:r w:rsidRPr="001223B1">
        <w:rPr>
          <w:sz w:val="16"/>
        </w:rPr>
        <w:t xml:space="preserve"> creates a number of these products, including the empty box you see below used for sending things up with Blue Origin.</w:t>
      </w:r>
      <w:r>
        <w:rPr>
          <w:sz w:val="16"/>
        </w:rPr>
        <w:t xml:space="preserve"> </w:t>
      </w:r>
      <w:r w:rsidRPr="001223B1">
        <w:rPr>
          <w:sz w:val="16"/>
        </w:rPr>
        <w:t xml:space="preserve">The box shown in gray is a </w:t>
      </w:r>
      <w:r w:rsidRPr="000F2661">
        <w:rPr>
          <w:sz w:val="16"/>
        </w:rPr>
        <w:t xml:space="preserve">specialized 3D printer that works in zero gravity. Remember how most 3D printers work. It squeezes out a single layer of liquid ooze, and then another, over and over again until it builds up enough vertically that it creates an object. This can be simple plastic or more esoteroic metals. But when you’re “dripping” something, held down in place by gravity, the entire process has to be re-imagined for space. Things in zero-G would just float away. Enter these chaps. </w:t>
      </w:r>
      <w:r w:rsidRPr="000F2661">
        <w:rPr>
          <w:rStyle w:val="StyleUnderline"/>
        </w:rPr>
        <w:t xml:space="preserve">There’s also the very real need for </w:t>
      </w:r>
      <w:r w:rsidRPr="000F2661">
        <w:rPr>
          <w:rStyle w:val="Emphasis"/>
        </w:rPr>
        <w:t>oxygen, food, water, and shelter from</w:t>
      </w:r>
      <w:r w:rsidRPr="000F2661">
        <w:rPr>
          <w:rStyle w:val="StyleUnderline"/>
        </w:rPr>
        <w:t xml:space="preserve"> the </w:t>
      </w:r>
      <w:r w:rsidRPr="000F2661">
        <w:rPr>
          <w:rStyle w:val="Emphasis"/>
        </w:rPr>
        <w:t>harsh elements</w:t>
      </w:r>
      <w:r w:rsidRPr="000F2661">
        <w:rPr>
          <w:rStyle w:val="StyleUnderline"/>
        </w:rPr>
        <w:t>. Funny how we will end up recreating Maslow’s Heirarchy</w:t>
      </w:r>
      <w:r>
        <w:rPr>
          <w:rStyle w:val="StyleUnderline"/>
        </w:rPr>
        <w:t xml:space="preserve"> </w:t>
      </w:r>
      <w:r w:rsidRPr="001223B1">
        <w:rPr>
          <w:rStyle w:val="StyleUnderline"/>
        </w:rPr>
        <w:t>in every new voyage or planetoid we want to colonize.</w:t>
      </w:r>
      <w:r>
        <w:rPr>
          <w:rStyle w:val="StyleUnderline"/>
        </w:rPr>
        <w:t xml:space="preserve"> </w:t>
      </w:r>
      <w:r w:rsidRPr="001223B1">
        <w:rPr>
          <w:sz w:val="16"/>
        </w:rPr>
        <w:t xml:space="preserve">And space mining is off to the races with the recent announcement of Deep Space Industry’s </w:t>
      </w:r>
      <w:r w:rsidRPr="00372863">
        <w:rPr>
          <w:sz w:val="16"/>
        </w:rPr>
        <w:t>Prospector-1</w:t>
      </w:r>
      <w:r w:rsidRPr="001223B1">
        <w:rPr>
          <w:sz w:val="16"/>
        </w:rPr>
        <w:t>:</w:t>
      </w:r>
      <w:r>
        <w:rPr>
          <w:sz w:val="16"/>
        </w:rPr>
        <w:t xml:space="preserve"> </w:t>
      </w:r>
      <w:r w:rsidRPr="001223B1">
        <w:rPr>
          <w:sz w:val="16"/>
        </w:rPr>
        <w:t>Their vision is to extract water from asteroids and use the chemical components to hydrate us, but also as oxygen (breathing) and hydrogen (fuel). To do that, you have to identify candidate asteroids, physically get to them, land and attach, and then do surveying, prospecting, and extraction.</w:t>
      </w:r>
      <w:r>
        <w:rPr>
          <w:sz w:val="16"/>
        </w:rPr>
        <w:t xml:space="preserve"> </w:t>
      </w:r>
      <w:r w:rsidRPr="001223B1">
        <w:rPr>
          <w:sz w:val="16"/>
        </w:rPr>
        <w:t xml:space="preserve">In short, you’re going to need some level of self-driving capabilities to make this happen. And wouldn’t it be </w:t>
      </w:r>
      <w:r w:rsidRPr="00E00C2B">
        <w:rPr>
          <w:sz w:val="16"/>
        </w:rPr>
        <w:t xml:space="preserve">nice if it “just worked” right out of the box. Unfortunately, in space you don’t have fleets of these space craft, millions of miles of training data, maps, or an internet connection to the cloud so how the heck are deep learning algorithms going to work? I don’t think they will. </w:t>
      </w:r>
      <w:r w:rsidRPr="00E00C2B">
        <w:rPr>
          <w:rStyle w:val="Emphasis"/>
        </w:rPr>
        <w:t>And that’s what I believe we need a better approach.</w:t>
      </w:r>
    </w:p>
    <w:p w14:paraId="49998F6A" w14:textId="77777777" w:rsidR="006A6955" w:rsidRDefault="006A6955" w:rsidP="006A6955">
      <w:pPr>
        <w:rPr>
          <w:rStyle w:val="Emphasis"/>
        </w:rPr>
      </w:pPr>
    </w:p>
    <w:p w14:paraId="231FB9B0" w14:textId="77777777" w:rsidR="006A6955" w:rsidRPr="006B7D5C" w:rsidRDefault="006A6955" w:rsidP="006A6955">
      <w:pPr>
        <w:pStyle w:val="Heading3"/>
      </w:pPr>
      <w:r>
        <w:t>2AC---Link---AT: Leadership</w:t>
      </w:r>
    </w:p>
    <w:p w14:paraId="13236929" w14:textId="77777777" w:rsidR="006A6955" w:rsidRPr="006B7D5C" w:rsidRDefault="006A6955" w:rsidP="006A6955"/>
    <w:p w14:paraId="508603AA" w14:textId="77777777" w:rsidR="006A6955" w:rsidRPr="00C05179" w:rsidRDefault="006A6955" w:rsidP="006A6955">
      <w:pPr>
        <w:pStyle w:val="Heading4"/>
        <w:rPr>
          <w:u w:val="single"/>
        </w:rPr>
      </w:pPr>
      <w:r>
        <w:t>Leadership is inevitable and better than any alternative</w:t>
      </w:r>
    </w:p>
    <w:p w14:paraId="40476C52" w14:textId="77777777" w:rsidR="006A6955" w:rsidRDefault="006A6955" w:rsidP="006A6955">
      <w:r>
        <w:t xml:space="preserve">Suzanne </w:t>
      </w:r>
      <w:r w:rsidRPr="00EC0C19">
        <w:rPr>
          <w:rStyle w:val="Style13ptBold"/>
        </w:rPr>
        <w:t>Nossel 19</w:t>
      </w:r>
      <w:r>
        <w:t>, served in the State Department during the Clinton and Obama administrations, most recently as Deputy Assistant Secretary of State for International Organizations, Fall 2019, “Smart Power for a Rising Generation,” Democracy: A Journal of Ideas, No. 54, https://democracyjournal.org/magazine/54/smart-power-for-a-rising-generation/</w:t>
      </w:r>
    </w:p>
    <w:p w14:paraId="0F135E48" w14:textId="77777777" w:rsidR="006A6955" w:rsidRPr="00EC0C19" w:rsidRDefault="006A6955" w:rsidP="006A6955">
      <w:pPr>
        <w:rPr>
          <w:sz w:val="16"/>
        </w:rPr>
      </w:pPr>
      <w:r w:rsidRPr="00EC0C19">
        <w:rPr>
          <w:sz w:val="16"/>
        </w:rPr>
        <w:t xml:space="preserve">When international considerations register at all on the campaign trail, it is often in terms that relate back to domestic policy—invigorating U.S. democracy so it can serve as a more potent example abroad, or promoting economic competitiveness to increase trade leverage. Domestic renewal is indeed necessary for foreign policy success. But it is not sufficient. Nor is it enough for candidates to pledge to undo the most egregious missteps of the Trump era. </w:t>
      </w:r>
      <w:r w:rsidRPr="00CD279A">
        <w:rPr>
          <w:rStyle w:val="StyleUnderline"/>
          <w:highlight w:val="cyan"/>
        </w:rPr>
        <w:t>Without a</w:t>
      </w:r>
      <w:r w:rsidRPr="004A41E2">
        <w:rPr>
          <w:rStyle w:val="StyleUnderline"/>
        </w:rPr>
        <w:t xml:space="preserve"> </w:t>
      </w:r>
      <w:r w:rsidRPr="004A41E2">
        <w:rPr>
          <w:rStyle w:val="Emphasis"/>
        </w:rPr>
        <w:t xml:space="preserve">rousing, </w:t>
      </w:r>
      <w:r w:rsidRPr="00CD279A">
        <w:rPr>
          <w:rStyle w:val="Emphasis"/>
          <w:highlight w:val="cyan"/>
        </w:rPr>
        <w:t>affirmative vision</w:t>
      </w:r>
      <w:r w:rsidRPr="00CD279A">
        <w:rPr>
          <w:rStyle w:val="StyleUnderline"/>
          <w:highlight w:val="cyan"/>
        </w:rPr>
        <w:t xml:space="preserve"> for its role in the world, America will falter in the battle of ideas</w:t>
      </w:r>
      <w:r w:rsidRPr="00EC0C19">
        <w:rPr>
          <w:sz w:val="16"/>
        </w:rPr>
        <w:t xml:space="preserve"> that </w:t>
      </w:r>
      <w:r w:rsidRPr="00CD279A">
        <w:rPr>
          <w:rStyle w:val="StyleUnderline"/>
          <w:highlight w:val="cyan"/>
        </w:rPr>
        <w:t>Russia and China are waging</w:t>
      </w:r>
      <w:r w:rsidRPr="004A41E2">
        <w:rPr>
          <w:rStyle w:val="StyleUnderline"/>
        </w:rPr>
        <w:t xml:space="preserve"> with the tacit support of an expanding circle of authoritarians</w:t>
      </w:r>
      <w:r w:rsidRPr="00EC0C19">
        <w:rPr>
          <w:sz w:val="16"/>
        </w:rPr>
        <w:t>. From the campaign conversation thus far, you’d never guess that, as France’s United Nations ambassador François Delattre recently put it in in a plaintive New York Times op-ed, “</w:t>
      </w:r>
      <w:r w:rsidRPr="00CD279A">
        <w:rPr>
          <w:rStyle w:val="StyleUnderline"/>
          <w:highlight w:val="cyan"/>
        </w:rPr>
        <w:t>the world is</w:t>
      </w:r>
      <w:r w:rsidRPr="004A41E2">
        <w:rPr>
          <w:rStyle w:val="StyleUnderline"/>
        </w:rPr>
        <w:t xml:space="preserve"> growing </w:t>
      </w:r>
      <w:r w:rsidRPr="00CD279A">
        <w:rPr>
          <w:rStyle w:val="StyleUnderline"/>
          <w:highlight w:val="cyan"/>
        </w:rPr>
        <w:t>more dangerous and less predictable</w:t>
      </w:r>
      <w:r w:rsidRPr="004A41E2">
        <w:rPr>
          <w:rStyle w:val="StyleUnderline"/>
        </w:rPr>
        <w:t xml:space="preserve"> by the day</w:t>
      </w:r>
      <w:r w:rsidRPr="00EC0C19">
        <w:rPr>
          <w:sz w:val="16"/>
        </w:rPr>
        <w:t xml:space="preserve">.” The seasoned diplomat judged that “the crucial choices Americans and Europeans are facing are comparable in scope to those we confronted together in the aftermath of World War II.” </w:t>
      </w:r>
      <w:r w:rsidRPr="00CD279A">
        <w:rPr>
          <w:rStyle w:val="StyleUnderline"/>
          <w:highlight w:val="cyan"/>
        </w:rPr>
        <w:t>Dozens of foreign policy experts</w:t>
      </w:r>
      <w:r w:rsidRPr="004A41E2">
        <w:rPr>
          <w:rStyle w:val="StyleUnderline"/>
        </w:rPr>
        <w:t xml:space="preserve">, of various ideological profiles, have </w:t>
      </w:r>
      <w:r w:rsidRPr="00CD279A">
        <w:rPr>
          <w:rStyle w:val="StyleUnderline"/>
          <w:highlight w:val="cyan"/>
        </w:rPr>
        <w:t>sounded alarm</w:t>
      </w:r>
      <w:r w:rsidRPr="004A41E2">
        <w:rPr>
          <w:rStyle w:val="StyleUnderline"/>
        </w:rPr>
        <w:t xml:space="preserve"> bells </w:t>
      </w:r>
      <w:r w:rsidRPr="00CD279A">
        <w:rPr>
          <w:rStyle w:val="StyleUnderline"/>
          <w:highlight w:val="cyan"/>
        </w:rPr>
        <w:t>about</w:t>
      </w:r>
      <w:r w:rsidRPr="004A41E2">
        <w:rPr>
          <w:rStyle w:val="StyleUnderline"/>
        </w:rPr>
        <w:t xml:space="preserve"> the spread of </w:t>
      </w:r>
      <w:r w:rsidRPr="00CD279A">
        <w:rPr>
          <w:rStyle w:val="StyleUnderline"/>
          <w:highlight w:val="cyan"/>
        </w:rPr>
        <w:t>autocracy and</w:t>
      </w:r>
      <w:r w:rsidRPr="004A41E2">
        <w:rPr>
          <w:rStyle w:val="StyleUnderline"/>
        </w:rPr>
        <w:t xml:space="preserve"> the </w:t>
      </w:r>
      <w:r w:rsidRPr="00CD279A">
        <w:rPr>
          <w:rStyle w:val="StyleUnderline"/>
          <w:highlight w:val="cyan"/>
        </w:rPr>
        <w:t>foundering</w:t>
      </w:r>
      <w:r w:rsidRPr="004A41E2">
        <w:rPr>
          <w:rStyle w:val="StyleUnderline"/>
        </w:rPr>
        <w:t xml:space="preserve"> of classic </w:t>
      </w:r>
      <w:r w:rsidRPr="00CD279A">
        <w:rPr>
          <w:rStyle w:val="StyleUnderline"/>
          <w:highlight w:val="cyan"/>
        </w:rPr>
        <w:t>liberal values</w:t>
      </w:r>
      <w:r w:rsidRPr="004A41E2">
        <w:rPr>
          <w:rStyle w:val="StyleUnderline"/>
        </w:rPr>
        <w:t xml:space="preserve"> worldwide</w:t>
      </w:r>
      <w:r w:rsidRPr="00EC0C19">
        <w:rPr>
          <w:sz w:val="16"/>
        </w:rPr>
        <w:t>. While these warnings may for now resonate mostly within what Barack Obama adviser Ben Rhodes once memorably derided as the “blob” of U.S. foreign policy thinkers, their implications will touch us all.</w:t>
      </w:r>
    </w:p>
    <w:p w14:paraId="7514B77C" w14:textId="77777777" w:rsidR="006A6955" w:rsidRPr="00EC0C19" w:rsidRDefault="006A6955" w:rsidP="006A6955">
      <w:pPr>
        <w:rPr>
          <w:sz w:val="16"/>
        </w:rPr>
      </w:pPr>
      <w:r w:rsidRPr="00EC0C19">
        <w:rPr>
          <w:sz w:val="16"/>
        </w:rPr>
        <w:t xml:space="preserve">The </w:t>
      </w:r>
      <w:r w:rsidRPr="00EC0C19">
        <w:rPr>
          <w:rStyle w:val="StyleUnderline"/>
        </w:rPr>
        <w:t>young voters</w:t>
      </w:r>
      <w:r w:rsidRPr="00EC0C19">
        <w:rPr>
          <w:sz w:val="16"/>
        </w:rPr>
        <w:t xml:space="preserve"> whom the Democratic candidates are courting most ardently </w:t>
      </w:r>
      <w:r w:rsidRPr="00EC0C19">
        <w:rPr>
          <w:rStyle w:val="StyleUnderline"/>
        </w:rPr>
        <w:t>seem particularly indifferent to matters beyond our borders</w:t>
      </w:r>
      <w:r w:rsidRPr="00EC0C19">
        <w:rPr>
          <w:sz w:val="16"/>
        </w:rPr>
        <w:t>. In April 2019, a Harvard University survey of 18- to 29-year-olds offered a list of 25 different national issues and asked respondents which concerned them most: “Foreign policy” was tied for last place. These voters are not simply uninterested in the world beyond U.S. borders—</w:t>
      </w:r>
      <w:r w:rsidRPr="00EC0C19">
        <w:rPr>
          <w:rStyle w:val="StyleUnderline"/>
        </w:rPr>
        <w:t xml:space="preserve">they are </w:t>
      </w:r>
      <w:r w:rsidRPr="00EC0C19">
        <w:rPr>
          <w:rStyle w:val="Emphasis"/>
        </w:rPr>
        <w:t>cynical about America’s role in it</w:t>
      </w:r>
      <w:r w:rsidRPr="00EC0C19">
        <w:rPr>
          <w:rStyle w:val="StyleUnderline"/>
        </w:rPr>
        <w:t>. Growing up against the</w:t>
      </w:r>
      <w:r w:rsidRPr="004A41E2">
        <w:rPr>
          <w:rStyle w:val="StyleUnderline"/>
        </w:rPr>
        <w:t xml:space="preserve"> backdrop of perpetual misbegotten war, they are downright dubious about what Washington stands for</w:t>
      </w:r>
      <w:r w:rsidRPr="00EC0C19">
        <w:rPr>
          <w:sz w:val="16"/>
        </w:rPr>
        <w:t>. Just 26 percent of those surveyed by Harvard said they believed that U.S. foreign policy had “done more good than harm for the rest of the world in the past decade.” Fewer than 40 percent agreed with the statement that “the U.S. is the greatest country in the world.”</w:t>
      </w:r>
    </w:p>
    <w:p w14:paraId="36D00D41" w14:textId="77777777" w:rsidR="006A6955" w:rsidRPr="00EC0C19" w:rsidRDefault="006A6955" w:rsidP="006A6955">
      <w:pPr>
        <w:rPr>
          <w:sz w:val="16"/>
        </w:rPr>
      </w:pPr>
      <w:r w:rsidRPr="00EC0C19">
        <w:rPr>
          <w:sz w:val="16"/>
        </w:rPr>
        <w:t>Elections are, of course, contests for power. But they are also political and ideological crossroads. To the extent that America ever has a “national conversation,” it is during presidential campaigns, when a common set of themes commands national attention. While campaigns feed off the concerns of voters, they also have the power to awaken passions the public scarcely knew it held. Given the shifting global power relations and the Trump Administration’s destructive foreign policy, it is incumbent on the Democratic presidential candidates in the primary and the general election to stir a rising generation to support America’s global leadership in ways that will promote international order, protect U.S. interests, and safeguard liberal values. They need to begin to bridge the sharp disconnect between the pressing need for America to breathe new life into the progressive global order and the deep apathy and dubiousness toward liberal internationalism that young progressive voters evince. For by downplaying foreign policy during the campaign or offering a modest blueprint for what a chastened United States will do abroad, a future Democratic President will arrive at the White House without the mandate needed to shape a global landscape that can safeguard American interests and values.</w:t>
      </w:r>
    </w:p>
    <w:p w14:paraId="66993E2B" w14:textId="77777777" w:rsidR="006A6955" w:rsidRPr="00EC0C19" w:rsidRDefault="006A6955" w:rsidP="006A6955">
      <w:pPr>
        <w:rPr>
          <w:sz w:val="16"/>
        </w:rPr>
      </w:pPr>
      <w:r w:rsidRPr="00EC0C19">
        <w:rPr>
          <w:sz w:val="16"/>
        </w:rPr>
        <w:t xml:space="preserve">To capture the imaginations of young voters with a new narrative for American global leadership, candidates must first take stock, reflecting not only on where Trump has gone wrong but also on how Democrats themselves have sometimes faltered, and how </w:t>
      </w:r>
      <w:r w:rsidRPr="00CD279A">
        <w:rPr>
          <w:rStyle w:val="StyleUnderline"/>
          <w:highlight w:val="cyan"/>
        </w:rPr>
        <w:t xml:space="preserve">regressive forces are </w:t>
      </w:r>
      <w:r w:rsidRPr="00CD279A">
        <w:rPr>
          <w:rStyle w:val="Emphasis"/>
          <w:highlight w:val="cyan"/>
        </w:rPr>
        <w:t>tilting the international table</w:t>
      </w:r>
      <w:r w:rsidRPr="004A41E2">
        <w:rPr>
          <w:rStyle w:val="Emphasis"/>
        </w:rPr>
        <w:t xml:space="preserve"> to their advantage</w:t>
      </w:r>
      <w:r w:rsidRPr="004A41E2">
        <w:rPr>
          <w:rStyle w:val="StyleUnderline"/>
        </w:rPr>
        <w:t xml:space="preserve">. </w:t>
      </w:r>
      <w:r w:rsidRPr="00CD279A">
        <w:rPr>
          <w:rStyle w:val="StyleUnderline"/>
          <w:highlight w:val="cyan"/>
        </w:rPr>
        <w:t>That</w:t>
      </w:r>
      <w:r w:rsidRPr="004A41E2">
        <w:rPr>
          <w:rStyle w:val="StyleUnderline"/>
        </w:rPr>
        <w:t xml:space="preserve"> sobering assessment of the global trajectory </w:t>
      </w:r>
      <w:r w:rsidRPr="00CD279A">
        <w:rPr>
          <w:rStyle w:val="StyleUnderline"/>
          <w:highlight w:val="cyan"/>
        </w:rPr>
        <w:t>fuels the urgency of</w:t>
      </w:r>
      <w:r w:rsidRPr="004A41E2">
        <w:rPr>
          <w:rStyle w:val="StyleUnderline"/>
        </w:rPr>
        <w:t xml:space="preserve"> elaborating </w:t>
      </w:r>
      <w:r w:rsidRPr="00CD279A">
        <w:rPr>
          <w:rStyle w:val="StyleUnderline"/>
          <w:highlight w:val="cyan"/>
        </w:rPr>
        <w:t>a vision premised on</w:t>
      </w:r>
      <w:r w:rsidRPr="004A41E2">
        <w:rPr>
          <w:rStyle w:val="StyleUnderline"/>
        </w:rPr>
        <w:t xml:space="preserve"> integrity, </w:t>
      </w:r>
      <w:r w:rsidRPr="00CD279A">
        <w:rPr>
          <w:rStyle w:val="StyleUnderline"/>
          <w:highlight w:val="cyan"/>
        </w:rPr>
        <w:t>principle, and resolve</w:t>
      </w:r>
      <w:r w:rsidRPr="004A41E2">
        <w:rPr>
          <w:rStyle w:val="StyleUnderline"/>
        </w:rPr>
        <w:t xml:space="preserve"> that can rally</w:t>
      </w:r>
      <w:r w:rsidRPr="00EC0C19">
        <w:rPr>
          <w:sz w:val="16"/>
        </w:rPr>
        <w:t xml:space="preserve"> voters at home and </w:t>
      </w:r>
      <w:r w:rsidRPr="004A41E2">
        <w:rPr>
          <w:rStyle w:val="StyleUnderline"/>
        </w:rPr>
        <w:t>allies around the world</w:t>
      </w:r>
      <w:r w:rsidRPr="00EC0C19">
        <w:rPr>
          <w:sz w:val="16"/>
        </w:rPr>
        <w:t xml:space="preserve">. Candidates must then consider how the values and priorities of emerging generations of voters can animate a renewed brand of U.S. global leadership, articulating specific priorities and plans using language that will resonate with this constituency. They need to offer a paradigm for </w:t>
      </w:r>
      <w:r w:rsidRPr="004A41E2">
        <w:rPr>
          <w:rStyle w:val="StyleUnderline"/>
        </w:rPr>
        <w:t>ambitious, nimble, and forward-leaning internationalism</w:t>
      </w:r>
      <w:r w:rsidRPr="00EC0C19">
        <w:rPr>
          <w:sz w:val="16"/>
        </w:rPr>
        <w:t xml:space="preserve"> that </w:t>
      </w:r>
      <w:r w:rsidRPr="004A41E2">
        <w:rPr>
          <w:rStyle w:val="StyleUnderline"/>
        </w:rPr>
        <w:t>represents the best hope to ensure that concepts like freedom, human rights, openness, and cooperation gain a new global footing that can endure for decades to come</w:t>
      </w:r>
      <w:r w:rsidRPr="00EC0C19">
        <w:rPr>
          <w:sz w:val="16"/>
        </w:rPr>
        <w:t>.</w:t>
      </w:r>
    </w:p>
    <w:p w14:paraId="1FF2E35F" w14:textId="77777777" w:rsidR="006A6955" w:rsidRPr="00EC0C19" w:rsidRDefault="006A6955" w:rsidP="006A6955">
      <w:pPr>
        <w:rPr>
          <w:sz w:val="16"/>
        </w:rPr>
      </w:pPr>
      <w:r w:rsidRPr="00EC0C19">
        <w:rPr>
          <w:sz w:val="16"/>
        </w:rPr>
        <w:t>American Leadership and Liberal Order Hanging in the Balance</w:t>
      </w:r>
    </w:p>
    <w:p w14:paraId="44096EA1" w14:textId="77777777" w:rsidR="006A6955" w:rsidRPr="00EC0C19" w:rsidRDefault="006A6955" w:rsidP="006A6955">
      <w:pPr>
        <w:rPr>
          <w:sz w:val="16"/>
        </w:rPr>
      </w:pPr>
      <w:r w:rsidRPr="004A41E2">
        <w:rPr>
          <w:rStyle w:val="StyleUnderline"/>
        </w:rPr>
        <w:t xml:space="preserve">The </w:t>
      </w:r>
      <w:r w:rsidRPr="00CD279A">
        <w:rPr>
          <w:rStyle w:val="StyleUnderline"/>
          <w:highlight w:val="cyan"/>
        </w:rPr>
        <w:t xml:space="preserve">confluence of </w:t>
      </w:r>
      <w:r w:rsidRPr="00CD279A">
        <w:rPr>
          <w:rStyle w:val="Emphasis"/>
          <w:highlight w:val="cyan"/>
        </w:rPr>
        <w:t>rising autocracy</w:t>
      </w:r>
      <w:r w:rsidRPr="004A41E2">
        <w:rPr>
          <w:rStyle w:val="StyleUnderline"/>
        </w:rPr>
        <w:t xml:space="preserve">, Russian and </w:t>
      </w:r>
      <w:r w:rsidRPr="00CD279A">
        <w:rPr>
          <w:rStyle w:val="Emphasis"/>
          <w:highlight w:val="cyan"/>
        </w:rPr>
        <w:t>Chinese assertiveness</w:t>
      </w:r>
      <w:r w:rsidRPr="00CD279A">
        <w:rPr>
          <w:rStyle w:val="StyleUnderline"/>
          <w:highlight w:val="cyan"/>
        </w:rPr>
        <w:t>, and</w:t>
      </w:r>
      <w:r w:rsidRPr="004A41E2">
        <w:rPr>
          <w:rStyle w:val="StyleUnderline"/>
        </w:rPr>
        <w:t xml:space="preserve"> President Donald </w:t>
      </w:r>
      <w:r w:rsidRPr="00CD279A">
        <w:rPr>
          <w:rStyle w:val="Emphasis"/>
          <w:highlight w:val="cyan"/>
        </w:rPr>
        <w:t>Trump’s fun house version of</w:t>
      </w:r>
      <w:r w:rsidRPr="004A41E2">
        <w:rPr>
          <w:rStyle w:val="Emphasis"/>
        </w:rPr>
        <w:t xml:space="preserve"> U.S. </w:t>
      </w:r>
      <w:r w:rsidRPr="00CD279A">
        <w:rPr>
          <w:rStyle w:val="Emphasis"/>
          <w:highlight w:val="cyan"/>
        </w:rPr>
        <w:t>global leadership</w:t>
      </w:r>
      <w:r w:rsidRPr="00CD279A">
        <w:rPr>
          <w:rStyle w:val="StyleUnderline"/>
          <w:highlight w:val="cyan"/>
        </w:rPr>
        <w:t xml:space="preserve"> have </w:t>
      </w:r>
      <w:r w:rsidRPr="00CD279A">
        <w:rPr>
          <w:rStyle w:val="Emphasis"/>
          <w:highlight w:val="cyan"/>
        </w:rPr>
        <w:t>shredded</w:t>
      </w:r>
      <w:r w:rsidRPr="00CD279A">
        <w:rPr>
          <w:rStyle w:val="StyleUnderline"/>
          <w:highlight w:val="cyan"/>
        </w:rPr>
        <w:t xml:space="preserve"> the liberal</w:t>
      </w:r>
      <w:r w:rsidRPr="004A41E2">
        <w:rPr>
          <w:rStyle w:val="StyleUnderline"/>
        </w:rPr>
        <w:t xml:space="preserve"> post-World War II </w:t>
      </w:r>
      <w:r w:rsidRPr="00CD279A">
        <w:rPr>
          <w:rStyle w:val="StyleUnderline"/>
          <w:highlight w:val="cyan"/>
        </w:rPr>
        <w:t>global fabric. Authoritarianism is encroaching in every region</w:t>
      </w:r>
      <w:r w:rsidRPr="00EC0C19">
        <w:rPr>
          <w:sz w:val="16"/>
        </w:rPr>
        <w:t xml:space="preserve">; 2018 marked the 13th consecutive year of democratic retreat, as tracked by Freedom House. Europeans are scrambling to hold together their teetering union. Russia’s Putin is brazenly intervening in democratic elections, hoping to install quislings. Chinese President </w:t>
      </w:r>
      <w:r w:rsidRPr="004A41E2">
        <w:rPr>
          <w:rStyle w:val="StyleUnderline"/>
        </w:rPr>
        <w:t>Xi</w:t>
      </w:r>
      <w:r w:rsidRPr="00EC0C19">
        <w:rPr>
          <w:sz w:val="16"/>
        </w:rPr>
        <w:t xml:space="preserve"> Jinping </w:t>
      </w:r>
      <w:r w:rsidRPr="004A41E2">
        <w:rPr>
          <w:rStyle w:val="StyleUnderline"/>
        </w:rPr>
        <w:t>is tightening the screws at home, has installed himself as president for life, and is tying 152 countries and international organizations into its Belt and Road initiative</w:t>
      </w:r>
      <w:r w:rsidRPr="00EC0C19">
        <w:rPr>
          <w:sz w:val="16"/>
        </w:rPr>
        <w:t xml:space="preserve">, the most ambitious global order-building effort since the Marshall Plan. </w:t>
      </w:r>
      <w:r w:rsidRPr="004A41E2">
        <w:rPr>
          <w:rStyle w:val="StyleUnderline"/>
        </w:rPr>
        <w:t xml:space="preserve">Russia and </w:t>
      </w:r>
      <w:r w:rsidRPr="00CD279A">
        <w:rPr>
          <w:rStyle w:val="StyleUnderline"/>
          <w:highlight w:val="cyan"/>
        </w:rPr>
        <w:t>China are peddling an alternative</w:t>
      </w:r>
      <w:r w:rsidRPr="004A41E2">
        <w:rPr>
          <w:rStyle w:val="StyleUnderline"/>
        </w:rPr>
        <w:t xml:space="preserve"> vision of </w:t>
      </w:r>
      <w:r w:rsidRPr="00CD279A">
        <w:rPr>
          <w:rStyle w:val="StyleUnderline"/>
          <w:highlight w:val="cyan"/>
        </w:rPr>
        <w:t>global relations that places stability</w:t>
      </w:r>
      <w:r w:rsidRPr="004A41E2">
        <w:rPr>
          <w:rStyle w:val="StyleUnderline"/>
        </w:rPr>
        <w:t xml:space="preserve">, security, </w:t>
      </w:r>
      <w:r w:rsidRPr="00CD279A">
        <w:rPr>
          <w:rStyle w:val="StyleUnderline"/>
          <w:highlight w:val="cyan"/>
        </w:rPr>
        <w:t>tradition, and centralized authority ahead of legitimacy, freedom</w:t>
      </w:r>
      <w:r w:rsidRPr="004A41E2">
        <w:rPr>
          <w:rStyle w:val="StyleUnderline"/>
        </w:rPr>
        <w:t xml:space="preserve">, democracy, </w:t>
      </w:r>
      <w:r w:rsidRPr="00CD279A">
        <w:rPr>
          <w:rStyle w:val="StyleUnderline"/>
          <w:highlight w:val="cyan"/>
        </w:rPr>
        <w:t>and rights</w:t>
      </w:r>
      <w:r w:rsidRPr="004A41E2">
        <w:rPr>
          <w:rStyle w:val="StyleUnderline"/>
        </w:rPr>
        <w:t>. Some U.S. conservatives, including Trump, are themselves drawn to this paradigm</w:t>
      </w:r>
      <w:r w:rsidRPr="00EC0C19">
        <w:rPr>
          <w:sz w:val="16"/>
        </w:rPr>
        <w:t>. They support immigration limits and social policies designed to safeguard political prerogatives and cultural traditions they view as threatened by diversity, immigration, and cosmopolitanism.</w:t>
      </w:r>
    </w:p>
    <w:p w14:paraId="38E5FC64" w14:textId="77777777" w:rsidR="006A6955" w:rsidRPr="00EC0C19" w:rsidRDefault="006A6955" w:rsidP="006A6955">
      <w:pPr>
        <w:rPr>
          <w:sz w:val="16"/>
        </w:rPr>
      </w:pPr>
      <w:r w:rsidRPr="00EC0C19">
        <w:rPr>
          <w:sz w:val="16"/>
        </w:rPr>
        <w:t xml:space="preserve">While the risk to the United States of immediate large-scale violent conflict may be small, </w:t>
      </w:r>
      <w:r w:rsidRPr="004A41E2">
        <w:rPr>
          <w:rStyle w:val="StyleUnderline"/>
        </w:rPr>
        <w:t xml:space="preserve">the </w:t>
      </w:r>
      <w:r w:rsidRPr="00CD279A">
        <w:rPr>
          <w:rStyle w:val="StyleUnderline"/>
          <w:highlight w:val="cyan"/>
        </w:rPr>
        <w:t>prospect of</w:t>
      </w:r>
      <w:r w:rsidRPr="004A41E2">
        <w:rPr>
          <w:rStyle w:val="StyleUnderline"/>
        </w:rPr>
        <w:t xml:space="preserve"> a gradual long-term </w:t>
      </w:r>
      <w:r w:rsidRPr="00CD279A">
        <w:rPr>
          <w:rStyle w:val="StyleUnderline"/>
          <w:highlight w:val="cyan"/>
        </w:rPr>
        <w:t>reordering</w:t>
      </w:r>
      <w:r w:rsidRPr="004A41E2">
        <w:rPr>
          <w:rStyle w:val="StyleUnderline"/>
        </w:rPr>
        <w:t xml:space="preserve"> of </w:t>
      </w:r>
      <w:r w:rsidRPr="00CD279A">
        <w:rPr>
          <w:rStyle w:val="StyleUnderline"/>
          <w:highlight w:val="cyan"/>
        </w:rPr>
        <w:t>the international system to disfavor U.S. influence</w:t>
      </w:r>
      <w:r w:rsidRPr="004A41E2">
        <w:rPr>
          <w:rStyle w:val="StyleUnderline"/>
        </w:rPr>
        <w:t xml:space="preserve"> and values </w:t>
      </w:r>
      <w:r w:rsidRPr="00CD279A">
        <w:rPr>
          <w:rStyle w:val="StyleUnderline"/>
          <w:highlight w:val="cyan"/>
        </w:rPr>
        <w:t>is real</w:t>
      </w:r>
      <w:r w:rsidRPr="00EC0C19">
        <w:rPr>
          <w:sz w:val="16"/>
        </w:rPr>
        <w:t xml:space="preserve">. Stanford University </w:t>
      </w:r>
      <w:r w:rsidRPr="004A41E2">
        <w:rPr>
          <w:rStyle w:val="StyleUnderline"/>
        </w:rPr>
        <w:t xml:space="preserve">democracy expert Larry </w:t>
      </w:r>
      <w:r w:rsidRPr="00CD279A">
        <w:rPr>
          <w:rStyle w:val="StyleUnderline"/>
          <w:highlight w:val="cyan"/>
        </w:rPr>
        <w:t>Diamond</w:t>
      </w:r>
      <w:r w:rsidRPr="004A41E2">
        <w:rPr>
          <w:rStyle w:val="StyleUnderline"/>
        </w:rPr>
        <w:t xml:space="preserve"> has </w:t>
      </w:r>
      <w:r w:rsidRPr="00CD279A">
        <w:rPr>
          <w:rStyle w:val="StyleUnderline"/>
          <w:highlight w:val="cyan"/>
        </w:rPr>
        <w:t>described the stakes</w:t>
      </w:r>
      <w:r w:rsidRPr="004A41E2">
        <w:rPr>
          <w:rStyle w:val="StyleUnderline"/>
        </w:rPr>
        <w:t xml:space="preserve"> in stark terms </w:t>
      </w:r>
      <w:r w:rsidRPr="00CD279A">
        <w:rPr>
          <w:rStyle w:val="StyleUnderline"/>
          <w:highlight w:val="cyan"/>
        </w:rPr>
        <w:t xml:space="preserve">as “an </w:t>
      </w:r>
      <w:r w:rsidRPr="00CD279A">
        <w:rPr>
          <w:rStyle w:val="Emphasis"/>
          <w:highlight w:val="cyan"/>
        </w:rPr>
        <w:t>existential</w:t>
      </w:r>
      <w:r w:rsidRPr="004A41E2">
        <w:rPr>
          <w:rStyle w:val="Emphasis"/>
        </w:rPr>
        <w:t xml:space="preserve"> period of </w:t>
      </w:r>
      <w:r w:rsidRPr="00CD279A">
        <w:rPr>
          <w:rStyle w:val="Emphasis"/>
          <w:highlight w:val="cyan"/>
        </w:rPr>
        <w:t>challenge for freedom and democracy</w:t>
      </w:r>
      <w:r w:rsidRPr="00EC0C19">
        <w:rPr>
          <w:sz w:val="16"/>
        </w:rPr>
        <w:t xml:space="preserve"> in the world. </w:t>
      </w:r>
      <w:r w:rsidRPr="00CD279A">
        <w:rPr>
          <w:rStyle w:val="StyleUnderline"/>
          <w:highlight w:val="cyan"/>
        </w:rPr>
        <w:t>If you are</w:t>
      </w:r>
      <w:r w:rsidRPr="004A41E2">
        <w:rPr>
          <w:rStyle w:val="StyleUnderline"/>
        </w:rPr>
        <w:t xml:space="preserve"> Russia or </w:t>
      </w:r>
      <w:r w:rsidRPr="00CD279A">
        <w:rPr>
          <w:rStyle w:val="StyleUnderline"/>
          <w:highlight w:val="cyan"/>
        </w:rPr>
        <w:t>China your goal would</w:t>
      </w:r>
      <w:r w:rsidRPr="004A41E2">
        <w:rPr>
          <w:rStyle w:val="StyleUnderline"/>
        </w:rPr>
        <w:t xml:space="preserve"> simply </w:t>
      </w:r>
      <w:r w:rsidRPr="00CD279A">
        <w:rPr>
          <w:rStyle w:val="StyleUnderline"/>
          <w:highlight w:val="cyan"/>
        </w:rPr>
        <w:t xml:space="preserve">be to have America </w:t>
      </w:r>
      <w:r w:rsidRPr="00CD279A">
        <w:rPr>
          <w:rStyle w:val="Emphasis"/>
          <w:highlight w:val="cyan"/>
        </w:rPr>
        <w:t>withdraw</w:t>
      </w:r>
      <w:r w:rsidRPr="004A41E2">
        <w:rPr>
          <w:rStyle w:val="Emphasis"/>
        </w:rPr>
        <w:t xml:space="preserve"> from the conflict</w:t>
      </w:r>
      <w:r w:rsidRPr="00EC0C19">
        <w:rPr>
          <w:sz w:val="16"/>
        </w:rPr>
        <w:t xml:space="preserve">.” Robert Kagan calls rising authoritarianism “the greatest threat to the liberal democratic world—a profound ideological, as well as strategic, challenge” that “we have no idea how to confront.” Former Director of National Intelligence Dan Coats predicts that </w:t>
      </w:r>
      <w:r w:rsidRPr="004A41E2">
        <w:rPr>
          <w:rStyle w:val="StyleUnderline"/>
        </w:rPr>
        <w:t>Russia and China “will collaborate to counter U.S. objectives, taking advantage of rising doubts about the liberal democratic model</w:t>
      </w:r>
      <w:r w:rsidRPr="00EC0C19">
        <w:rPr>
          <w:sz w:val="16"/>
        </w:rPr>
        <w:t>.” Former Secretary of State Madeleine Albright sees “[w]arning signs [that] abound across the globe: the discrediting of mainstream politicians, the emergence of leaders who divide rather than unite . . . and the invocation of national greatness by people who identify greatness only with themselves.”</w:t>
      </w:r>
    </w:p>
    <w:p w14:paraId="6A10635D" w14:textId="77777777" w:rsidR="006A6955" w:rsidRPr="00EC0C19" w:rsidRDefault="006A6955" w:rsidP="006A6955">
      <w:pPr>
        <w:rPr>
          <w:sz w:val="16"/>
        </w:rPr>
      </w:pPr>
      <w:r w:rsidRPr="00CD279A">
        <w:rPr>
          <w:rStyle w:val="StyleUnderline"/>
          <w:highlight w:val="cyan"/>
        </w:rPr>
        <w:t>Confronted by</w:t>
      </w:r>
      <w:r w:rsidRPr="004A41E2">
        <w:rPr>
          <w:rStyle w:val="StyleUnderline"/>
        </w:rPr>
        <w:t xml:space="preserve"> determined and resourceful </w:t>
      </w:r>
      <w:r w:rsidRPr="00CD279A">
        <w:rPr>
          <w:rStyle w:val="StyleUnderline"/>
          <w:highlight w:val="cyan"/>
        </w:rPr>
        <w:t xml:space="preserve">challengers, an America </w:t>
      </w:r>
      <w:r w:rsidRPr="00CD279A">
        <w:rPr>
          <w:rStyle w:val="Emphasis"/>
          <w:highlight w:val="cyan"/>
        </w:rPr>
        <w:t>beset by self-doubt</w:t>
      </w:r>
      <w:r w:rsidRPr="004A41E2">
        <w:rPr>
          <w:rStyle w:val="StyleUnderline"/>
        </w:rPr>
        <w:t xml:space="preserve"> or </w:t>
      </w:r>
      <w:r w:rsidRPr="00CD279A">
        <w:rPr>
          <w:rStyle w:val="StyleUnderline"/>
          <w:highlight w:val="cyan"/>
        </w:rPr>
        <w:t xml:space="preserve">lacking </w:t>
      </w:r>
      <w:r w:rsidRPr="00CD279A">
        <w:rPr>
          <w:rStyle w:val="Emphasis"/>
          <w:highlight w:val="cyan"/>
        </w:rPr>
        <w:t>consensus behind its global role</w:t>
      </w:r>
      <w:r w:rsidRPr="00CD279A">
        <w:rPr>
          <w:rStyle w:val="StyleUnderline"/>
          <w:highlight w:val="cyan"/>
        </w:rPr>
        <w:t xml:space="preserve"> is </w:t>
      </w:r>
      <w:r w:rsidRPr="00CD279A">
        <w:rPr>
          <w:rStyle w:val="Emphasis"/>
          <w:highlight w:val="cyan"/>
        </w:rPr>
        <w:t>vulnerable</w:t>
      </w:r>
      <w:r w:rsidRPr="00CD279A">
        <w:rPr>
          <w:rStyle w:val="StyleUnderline"/>
          <w:highlight w:val="cyan"/>
        </w:rPr>
        <w:t xml:space="preserve">. The </w:t>
      </w:r>
      <w:r w:rsidRPr="00CD279A">
        <w:rPr>
          <w:rStyle w:val="Emphasis"/>
          <w:highlight w:val="cyan"/>
        </w:rPr>
        <w:t>U</w:t>
      </w:r>
      <w:r w:rsidRPr="00EC0C19">
        <w:rPr>
          <w:sz w:val="16"/>
        </w:rPr>
        <w:t xml:space="preserve">nited </w:t>
      </w:r>
      <w:r w:rsidRPr="00CD279A">
        <w:rPr>
          <w:rStyle w:val="Emphasis"/>
          <w:highlight w:val="cyan"/>
        </w:rPr>
        <w:t>S</w:t>
      </w:r>
      <w:r w:rsidRPr="00EC0C19">
        <w:rPr>
          <w:sz w:val="16"/>
        </w:rPr>
        <w:t xml:space="preserve">tates </w:t>
      </w:r>
      <w:r w:rsidRPr="00CD279A">
        <w:rPr>
          <w:rStyle w:val="StyleUnderline"/>
          <w:highlight w:val="cyan"/>
        </w:rPr>
        <w:t>retains</w:t>
      </w:r>
      <w:r w:rsidRPr="004A41E2">
        <w:rPr>
          <w:rStyle w:val="StyleUnderline"/>
        </w:rPr>
        <w:t xml:space="preserve"> military, economic, and cultural </w:t>
      </w:r>
      <w:r w:rsidRPr="00CD279A">
        <w:rPr>
          <w:rStyle w:val="StyleUnderline"/>
          <w:highlight w:val="cyan"/>
        </w:rPr>
        <w:t xml:space="preserve">advantages that position it to serve as a </w:t>
      </w:r>
      <w:r w:rsidRPr="00CD279A">
        <w:rPr>
          <w:rStyle w:val="Emphasis"/>
          <w:highlight w:val="cyan"/>
        </w:rPr>
        <w:t>global fulcrum</w:t>
      </w:r>
      <w:r w:rsidRPr="004A41E2">
        <w:rPr>
          <w:rStyle w:val="StyleUnderline"/>
        </w:rPr>
        <w:t xml:space="preserve">, tipping the balance of power back </w:t>
      </w:r>
      <w:r w:rsidRPr="00CD279A">
        <w:rPr>
          <w:rStyle w:val="StyleUnderline"/>
          <w:highlight w:val="cyan"/>
        </w:rPr>
        <w:t>toward freedom. But that</w:t>
      </w:r>
      <w:r w:rsidRPr="004A41E2">
        <w:rPr>
          <w:rStyle w:val="StyleUnderline"/>
        </w:rPr>
        <w:t xml:space="preserve"> leverage </w:t>
      </w:r>
      <w:r w:rsidRPr="00CD279A">
        <w:rPr>
          <w:rStyle w:val="StyleUnderline"/>
          <w:highlight w:val="cyan"/>
        </w:rPr>
        <w:t>has not been easy to summon</w:t>
      </w:r>
      <w:r w:rsidRPr="00EC0C19">
        <w:rPr>
          <w:sz w:val="16"/>
        </w:rPr>
        <w:t xml:space="preserve"> of late. Let’s face it: Even seemingly straightforward objectives like getting the U.S. Congress to update the 18-year old Authorization to Use Military Force or secure our elections against foreign interference elude us. </w:t>
      </w:r>
      <w:r w:rsidRPr="00CD279A">
        <w:rPr>
          <w:rStyle w:val="StyleUnderline"/>
          <w:highlight w:val="cyan"/>
        </w:rPr>
        <w:t xml:space="preserve">Political polarization and </w:t>
      </w:r>
      <w:r w:rsidRPr="00CD279A">
        <w:rPr>
          <w:rStyle w:val="Emphasis"/>
          <w:highlight w:val="cyan"/>
        </w:rPr>
        <w:t>public indifference feed stasis</w:t>
      </w:r>
      <w:r w:rsidRPr="004A41E2">
        <w:rPr>
          <w:rStyle w:val="StyleUnderline"/>
        </w:rPr>
        <w:t xml:space="preserve">. If a new President is serious about getting these things done, not to mention stanching </w:t>
      </w:r>
      <w:r w:rsidRPr="004A41E2">
        <w:rPr>
          <w:rStyle w:val="Emphasis"/>
        </w:rPr>
        <w:t>climate change</w:t>
      </w:r>
      <w:r w:rsidRPr="004A41E2">
        <w:rPr>
          <w:rStyle w:val="StyleUnderline"/>
        </w:rPr>
        <w:t xml:space="preserve">, resetting U.S. trade relations, reversing the </w:t>
      </w:r>
      <w:r w:rsidRPr="004A41E2">
        <w:rPr>
          <w:rStyle w:val="Emphasis"/>
        </w:rPr>
        <w:t>march of authoritarianism</w:t>
      </w:r>
      <w:r w:rsidRPr="004A41E2">
        <w:rPr>
          <w:rStyle w:val="StyleUnderline"/>
        </w:rPr>
        <w:t>, reviving U.S. nuclear diplomacy, rebuilding a beleaguered State Department</w:t>
      </w:r>
      <w:r w:rsidRPr="00EC0C19">
        <w:rPr>
          <w:sz w:val="16"/>
        </w:rPr>
        <w:t xml:space="preserve">, and much more, </w:t>
      </w:r>
      <w:r w:rsidRPr="004A41E2">
        <w:rPr>
          <w:rStyle w:val="StyleUnderline"/>
        </w:rPr>
        <w:t>foreign policy cannot be an afterthought</w:t>
      </w:r>
      <w:r w:rsidRPr="00EC0C19">
        <w:rPr>
          <w:sz w:val="16"/>
        </w:rPr>
        <w:t>, nor a single bullet point on a laundry list of 20 campaign priorities. Whether they like it or not, whoever is in the White House in January 2021 will likely be among the most consequential foreign policy presidents of the twenty-first century. The question is whether that President’s legacy will be one of reversing the trends that alarm experts from both parties or cementing them.</w:t>
      </w:r>
    </w:p>
    <w:p w14:paraId="11C0DB3A" w14:textId="77777777" w:rsidR="006A6955" w:rsidRPr="00EC0C19" w:rsidRDefault="006A6955" w:rsidP="006A6955">
      <w:pPr>
        <w:rPr>
          <w:sz w:val="16"/>
        </w:rPr>
      </w:pPr>
      <w:r w:rsidRPr="00EC0C19">
        <w:rPr>
          <w:sz w:val="16"/>
        </w:rPr>
        <w:t>Emphatic Internationalism Premised on Integrity, Principle, and Resolve</w:t>
      </w:r>
    </w:p>
    <w:p w14:paraId="2EA6FDE3" w14:textId="77777777" w:rsidR="006A6955" w:rsidRPr="00EC0C19" w:rsidRDefault="006A6955" w:rsidP="006A6955">
      <w:pPr>
        <w:rPr>
          <w:sz w:val="16"/>
        </w:rPr>
      </w:pPr>
      <w:r w:rsidRPr="00EC0C19">
        <w:rPr>
          <w:sz w:val="16"/>
        </w:rPr>
        <w:t xml:space="preserve">The image of </w:t>
      </w:r>
      <w:r w:rsidRPr="004A41E2">
        <w:rPr>
          <w:rStyle w:val="StyleUnderline"/>
        </w:rPr>
        <w:t xml:space="preserve">an internationalist </w:t>
      </w:r>
      <w:r w:rsidRPr="004A41E2">
        <w:rPr>
          <w:rStyle w:val="Emphasis"/>
        </w:rPr>
        <w:t>U</w:t>
      </w:r>
      <w:r w:rsidRPr="00EC0C19">
        <w:rPr>
          <w:sz w:val="16"/>
        </w:rPr>
        <w:t xml:space="preserve">nited </w:t>
      </w:r>
      <w:r w:rsidRPr="004A41E2">
        <w:rPr>
          <w:rStyle w:val="Emphasis"/>
        </w:rPr>
        <w:t>S</w:t>
      </w:r>
      <w:r w:rsidRPr="00EC0C19">
        <w:rPr>
          <w:sz w:val="16"/>
        </w:rPr>
        <w:t xml:space="preserve">tates </w:t>
      </w:r>
      <w:r w:rsidRPr="004A41E2">
        <w:rPr>
          <w:rStyle w:val="StyleUnderline"/>
        </w:rPr>
        <w:t>at its strongest is catalytic</w:t>
      </w:r>
      <w:r w:rsidRPr="00EC0C19">
        <w:rPr>
          <w:sz w:val="16"/>
        </w:rPr>
        <w:t xml:space="preserve">: a flourishing democracy at home, potent force on the world stage, firm and disciplined military muscle, credible standard-bearer for freedom and human rights, and an economic power that defines its national interest in collective prosperity. During World War II, the Cold War, and the period of democratic expansion during the 1990s, the United States, when at its best, harnessed this power to achieve lasting progress. </w:t>
      </w:r>
      <w:r w:rsidRPr="00CD279A">
        <w:rPr>
          <w:rStyle w:val="StyleUnderline"/>
          <w:highlight w:val="cyan"/>
        </w:rPr>
        <w:t>U.S. leadership shored up</w:t>
      </w:r>
      <w:r w:rsidRPr="004A41E2">
        <w:rPr>
          <w:rStyle w:val="StyleUnderline"/>
        </w:rPr>
        <w:t xml:space="preserve"> the world’s </w:t>
      </w:r>
      <w:r w:rsidRPr="00CD279A">
        <w:rPr>
          <w:rStyle w:val="StyleUnderline"/>
          <w:highlight w:val="cyan"/>
        </w:rPr>
        <w:t>democracies</w:t>
      </w:r>
      <w:r w:rsidRPr="004A41E2">
        <w:rPr>
          <w:rStyle w:val="StyleUnderline"/>
        </w:rPr>
        <w:t xml:space="preserve">, fortified links among them, girded like-minded leaders, </w:t>
      </w:r>
      <w:r w:rsidRPr="00CD279A">
        <w:rPr>
          <w:rStyle w:val="StyleUnderline"/>
          <w:highlight w:val="cyan"/>
        </w:rPr>
        <w:t>built rules-based institutions, and blunted</w:t>
      </w:r>
      <w:r w:rsidRPr="004A41E2">
        <w:rPr>
          <w:rStyle w:val="StyleUnderline"/>
        </w:rPr>
        <w:t xml:space="preserve"> the appeal of </w:t>
      </w:r>
      <w:r w:rsidRPr="00CD279A">
        <w:rPr>
          <w:rStyle w:val="StyleUnderline"/>
          <w:highlight w:val="cyan"/>
        </w:rPr>
        <w:t>revanchist alternatives. It has been indispensable to</w:t>
      </w:r>
      <w:r w:rsidRPr="004A41E2">
        <w:rPr>
          <w:rStyle w:val="StyleUnderline"/>
        </w:rPr>
        <w:t xml:space="preserve"> creating </w:t>
      </w:r>
      <w:r w:rsidRPr="004A41E2">
        <w:rPr>
          <w:rStyle w:val="Emphasis"/>
        </w:rPr>
        <w:t xml:space="preserve">international </w:t>
      </w:r>
      <w:r w:rsidRPr="00CD279A">
        <w:rPr>
          <w:rStyle w:val="Emphasis"/>
          <w:highlight w:val="cyan"/>
        </w:rPr>
        <w:t>institutions</w:t>
      </w:r>
      <w:r w:rsidRPr="004A41E2">
        <w:rPr>
          <w:rStyle w:val="StyleUnderline"/>
        </w:rPr>
        <w:t xml:space="preserve">, upholding </w:t>
      </w:r>
      <w:r w:rsidRPr="00CD279A">
        <w:rPr>
          <w:rStyle w:val="StyleUnderline"/>
          <w:highlight w:val="cyan"/>
        </w:rPr>
        <w:t>the rule of law</w:t>
      </w:r>
      <w:r w:rsidRPr="004A41E2">
        <w:rPr>
          <w:rStyle w:val="StyleUnderline"/>
        </w:rPr>
        <w:t xml:space="preserve">, promoting </w:t>
      </w:r>
      <w:r w:rsidRPr="00CD279A">
        <w:rPr>
          <w:rStyle w:val="Emphasis"/>
          <w:highlight w:val="cyan"/>
        </w:rPr>
        <w:t>women’s and LGBT rights</w:t>
      </w:r>
      <w:r w:rsidRPr="004A41E2">
        <w:rPr>
          <w:rStyle w:val="StyleUnderline"/>
        </w:rPr>
        <w:t xml:space="preserve">, advancing economic openness and opportunity, </w:t>
      </w:r>
      <w:r w:rsidRPr="00CD279A">
        <w:rPr>
          <w:rStyle w:val="StyleUnderline"/>
          <w:highlight w:val="cyan"/>
        </w:rPr>
        <w:t xml:space="preserve">and </w:t>
      </w:r>
      <w:r w:rsidRPr="00CD279A">
        <w:rPr>
          <w:rStyle w:val="Emphasis"/>
          <w:highlight w:val="cyan"/>
        </w:rPr>
        <w:t>alleviating poverty</w:t>
      </w:r>
      <w:r w:rsidRPr="00EC0C19">
        <w:rPr>
          <w:sz w:val="16"/>
        </w:rPr>
        <w:t xml:space="preserve">. For those who came of age </w:t>
      </w:r>
      <w:r w:rsidRPr="004A41E2">
        <w:rPr>
          <w:rStyle w:val="StyleUnderline"/>
        </w:rPr>
        <w:t>since 2000</w:t>
      </w:r>
      <w:r w:rsidRPr="00EC0C19">
        <w:rPr>
          <w:sz w:val="16"/>
        </w:rPr>
        <w:t xml:space="preserve">, though, </w:t>
      </w:r>
      <w:r w:rsidRPr="00CD279A">
        <w:rPr>
          <w:rStyle w:val="StyleUnderline"/>
          <w:highlight w:val="cyan"/>
        </w:rPr>
        <w:t>such accomplishments seemed to fade behind</w:t>
      </w:r>
      <w:r w:rsidRPr="004A41E2">
        <w:rPr>
          <w:rStyle w:val="StyleUnderline"/>
        </w:rPr>
        <w:t xml:space="preserve"> headlines about </w:t>
      </w:r>
      <w:r w:rsidRPr="00CD279A">
        <w:rPr>
          <w:rStyle w:val="Emphasis"/>
          <w:highlight w:val="cyan"/>
        </w:rPr>
        <w:t>wars</w:t>
      </w:r>
      <w:r w:rsidRPr="004A41E2">
        <w:rPr>
          <w:rStyle w:val="Emphasis"/>
        </w:rPr>
        <w:t xml:space="preserve">, indefinite detention, </w:t>
      </w:r>
      <w:r w:rsidRPr="00CD279A">
        <w:rPr>
          <w:rStyle w:val="Emphasis"/>
          <w:highlight w:val="cyan"/>
        </w:rPr>
        <w:t>torture, drone strikes</w:t>
      </w:r>
      <w:r w:rsidRPr="00EC0C19">
        <w:rPr>
          <w:sz w:val="16"/>
        </w:rPr>
        <w:t xml:space="preserve"> </w:t>
      </w:r>
      <w:r w:rsidRPr="004A41E2">
        <w:rPr>
          <w:rStyle w:val="StyleUnderline"/>
        </w:rPr>
        <w:t>and</w:t>
      </w:r>
      <w:r w:rsidRPr="00EC0C19">
        <w:rPr>
          <w:sz w:val="16"/>
        </w:rPr>
        <w:t>—more recently—</w:t>
      </w:r>
      <w:r w:rsidRPr="004A41E2">
        <w:rPr>
          <w:rStyle w:val="StyleUnderline"/>
        </w:rPr>
        <w:t>hubristic derision for close allies</w:t>
      </w:r>
      <w:r w:rsidRPr="00EC0C19">
        <w:rPr>
          <w:sz w:val="16"/>
        </w:rPr>
        <w:t>.</w:t>
      </w:r>
    </w:p>
    <w:p w14:paraId="5766C1AF" w14:textId="77777777" w:rsidR="006A6955" w:rsidRPr="00EC0C19" w:rsidRDefault="006A6955" w:rsidP="006A6955">
      <w:pPr>
        <w:rPr>
          <w:sz w:val="16"/>
        </w:rPr>
      </w:pPr>
      <w:r w:rsidRPr="00EC0C19">
        <w:rPr>
          <w:sz w:val="16"/>
        </w:rPr>
        <w:t>Restoring American leadership will require an inclusive, emphatic internationalism defined by three attributes: integrity, principle, and resolve. Integrity means proving to the world that Trump’s corruption and unscrupulousness have been an aberration and won’t be a new normal. America’s resistance to nepotism, cronyism, and self-dealing was long the envy of the world’s fledgling democracies. That rectitude must be enforced through rigorous vetting of appointees, strict bans on conflicts of interest, and limitations on commercial lobbying. Integrity must also be restored to America’s relationships, which means standing by pledges like the NATO shared defense commitment, showing respect and loyalty to allies, and rejecting craven pandering to authoritarians like Putin and Kim Jong Un. The free press needs to be restored to its rightful role and treated with respect so that it can do the work of holding government accountable.</w:t>
      </w:r>
    </w:p>
    <w:p w14:paraId="1C2136B6" w14:textId="77777777" w:rsidR="006A6955" w:rsidRPr="00EC0C19" w:rsidRDefault="006A6955" w:rsidP="006A6955">
      <w:pPr>
        <w:rPr>
          <w:sz w:val="16"/>
        </w:rPr>
      </w:pPr>
      <w:r w:rsidRPr="00CD279A">
        <w:rPr>
          <w:rStyle w:val="StyleUnderline"/>
          <w:highlight w:val="cyan"/>
        </w:rPr>
        <w:t>Demonstrating</w:t>
      </w:r>
      <w:r w:rsidRPr="00EC0C19">
        <w:rPr>
          <w:rStyle w:val="StyleUnderline"/>
        </w:rPr>
        <w:t xml:space="preserve"> principled </w:t>
      </w:r>
      <w:r w:rsidRPr="00CD279A">
        <w:rPr>
          <w:rStyle w:val="StyleUnderline"/>
          <w:highlight w:val="cyan"/>
        </w:rPr>
        <w:t>leadership will require convincing the world</w:t>
      </w:r>
      <w:r w:rsidRPr="00EC0C19">
        <w:rPr>
          <w:sz w:val="16"/>
        </w:rPr>
        <w:t xml:space="preserve"> that </w:t>
      </w:r>
      <w:r w:rsidRPr="00EC0C19">
        <w:rPr>
          <w:rStyle w:val="StyleUnderline"/>
        </w:rPr>
        <w:t xml:space="preserve">the new administration is serious </w:t>
      </w:r>
      <w:r w:rsidRPr="00CD279A">
        <w:rPr>
          <w:rStyle w:val="StyleUnderline"/>
          <w:highlight w:val="cyan"/>
        </w:rPr>
        <w:t>about America’s role as a global exemplar</w:t>
      </w:r>
      <w:r w:rsidRPr="00EC0C19">
        <w:rPr>
          <w:rStyle w:val="StyleUnderline"/>
        </w:rPr>
        <w:t xml:space="preserve"> of human rights, democracy, climate stewardship, fair trade, and the rule of law</w:t>
      </w:r>
      <w:r w:rsidRPr="00EC0C19">
        <w:rPr>
          <w:sz w:val="16"/>
        </w:rPr>
        <w:t xml:space="preserve">. These attributes are what make American global leadership more attractive to democratic nations and peoples than the illiberal alternatives nipping at its heels. </w:t>
      </w:r>
      <w:r w:rsidRPr="00CD279A">
        <w:rPr>
          <w:rStyle w:val="StyleUnderline"/>
          <w:highlight w:val="cyan"/>
        </w:rPr>
        <w:t>That some</w:t>
      </w:r>
      <w:r w:rsidRPr="00EC0C19">
        <w:rPr>
          <w:rStyle w:val="StyleUnderline"/>
        </w:rPr>
        <w:t xml:space="preserve"> contradictions and cases of </w:t>
      </w:r>
      <w:r w:rsidRPr="00CD279A">
        <w:rPr>
          <w:rStyle w:val="StyleUnderline"/>
          <w:highlight w:val="cyan"/>
        </w:rPr>
        <w:t>hypocrisy unavoidably occur cannot be an excuse</w:t>
      </w:r>
      <w:r w:rsidRPr="00EC0C19">
        <w:rPr>
          <w:rStyle w:val="StyleUnderline"/>
        </w:rPr>
        <w:t xml:space="preserve"> to dodge the imperative of demonstrating moral conviction whenever possible</w:t>
      </w:r>
      <w:r w:rsidRPr="00EC0C19">
        <w:rPr>
          <w:sz w:val="16"/>
        </w:rPr>
        <w:t>. A new administration will need to come down on the side of values in some hard cases where principle is pitted against security or economic interests.</w:t>
      </w:r>
    </w:p>
    <w:p w14:paraId="413C9951" w14:textId="77777777" w:rsidR="006A6955" w:rsidRPr="00EC0C19" w:rsidRDefault="006A6955" w:rsidP="006A6955">
      <w:pPr>
        <w:rPr>
          <w:sz w:val="16"/>
        </w:rPr>
      </w:pPr>
      <w:r w:rsidRPr="00EC0C19">
        <w:rPr>
          <w:sz w:val="16"/>
        </w:rPr>
        <w:t xml:space="preserve">The world will most closely scrutinize a potential new Democratic administration in terms of its resolve. This is also where the political headwinds will howl. Democratic Congressman Ro </w:t>
      </w:r>
      <w:r w:rsidRPr="00EC0C19">
        <w:rPr>
          <w:rStyle w:val="StyleUnderline"/>
        </w:rPr>
        <w:t>Khanna</w:t>
      </w:r>
      <w:r w:rsidRPr="00EC0C19">
        <w:rPr>
          <w:sz w:val="16"/>
        </w:rPr>
        <w:t xml:space="preserve">, who represents Silicon Valley, </w:t>
      </w:r>
      <w:r w:rsidRPr="00EC0C19">
        <w:rPr>
          <w:rStyle w:val="StyleUnderline"/>
        </w:rPr>
        <w:t>has argued for a foreign policy that has “</w:t>
      </w:r>
      <w:r w:rsidRPr="00EC0C19">
        <w:rPr>
          <w:rStyle w:val="Emphasis"/>
        </w:rPr>
        <w:t>restraint” as its mantra</w:t>
      </w:r>
      <w:r w:rsidRPr="00EC0C19">
        <w:rPr>
          <w:rStyle w:val="StyleUnderline"/>
        </w:rPr>
        <w:t xml:space="preserve"> and “does not prioritize the use of our power.” But while</w:t>
      </w:r>
      <w:r w:rsidRPr="00EC0C19">
        <w:rPr>
          <w:sz w:val="16"/>
        </w:rPr>
        <w:t xml:space="preserve"> almost no one would disagree that </w:t>
      </w:r>
      <w:r w:rsidRPr="00EC0C19">
        <w:rPr>
          <w:rStyle w:val="StyleUnderline"/>
        </w:rPr>
        <w:t xml:space="preserve">military force should be a last resort, </w:t>
      </w:r>
      <w:r w:rsidRPr="00CD279A">
        <w:rPr>
          <w:rStyle w:val="Emphasis"/>
          <w:highlight w:val="cyan"/>
        </w:rPr>
        <w:t>little can be accomplished without using power of some kind</w:t>
      </w:r>
      <w:r w:rsidRPr="00EC0C19">
        <w:rPr>
          <w:sz w:val="16"/>
        </w:rPr>
        <w:t>—</w:t>
      </w:r>
      <w:r w:rsidRPr="00EC0C19">
        <w:rPr>
          <w:rStyle w:val="StyleUnderline"/>
        </w:rPr>
        <w:t>including moral authority, diplomatic suasion, economic muscle, and multilateral pressure</w:t>
      </w:r>
      <w:r w:rsidRPr="00EC0C19">
        <w:rPr>
          <w:sz w:val="16"/>
        </w:rPr>
        <w:t xml:space="preserve">. And the </w:t>
      </w:r>
      <w:r w:rsidRPr="00CD279A">
        <w:rPr>
          <w:rStyle w:val="StyleUnderline"/>
          <w:highlight w:val="cyan"/>
        </w:rPr>
        <w:t>effective use of</w:t>
      </w:r>
      <w:r w:rsidRPr="00EC0C19">
        <w:rPr>
          <w:rStyle w:val="StyleUnderline"/>
        </w:rPr>
        <w:t xml:space="preserve"> these forms of </w:t>
      </w:r>
      <w:r w:rsidRPr="00CD279A">
        <w:rPr>
          <w:rStyle w:val="StyleUnderline"/>
          <w:highlight w:val="cyan"/>
        </w:rPr>
        <w:t>power depends upon</w:t>
      </w:r>
      <w:r w:rsidRPr="00EC0C19">
        <w:rPr>
          <w:rStyle w:val="StyleUnderline"/>
        </w:rPr>
        <w:t xml:space="preserve"> the </w:t>
      </w:r>
      <w:r w:rsidRPr="00CD279A">
        <w:rPr>
          <w:rStyle w:val="StyleUnderline"/>
          <w:highlight w:val="cyan"/>
        </w:rPr>
        <w:t>belief</w:t>
      </w:r>
      <w:r w:rsidRPr="00EC0C19">
        <w:rPr>
          <w:rStyle w:val="StyleUnderline"/>
        </w:rPr>
        <w:t xml:space="preserve"> that </w:t>
      </w:r>
      <w:r w:rsidRPr="00CD279A">
        <w:rPr>
          <w:rStyle w:val="StyleUnderline"/>
          <w:highlight w:val="cyan"/>
        </w:rPr>
        <w:t>some things are worth fighting for</w:t>
      </w:r>
      <w:r w:rsidRPr="00EC0C19">
        <w:rPr>
          <w:sz w:val="16"/>
        </w:rPr>
        <w:t xml:space="preserve">. In his recent memoir, an impassioned ode to diplomacy, the career diplomat William Burns reflected that “the chances for successful diplomacy are vastly enhanced by the potential use of force. There is often no better way to focus the minds of difficult customers at the negotiating table than to have those remarkable tools on full display in the background.” </w:t>
      </w:r>
      <w:r w:rsidRPr="00EC0C19">
        <w:rPr>
          <w:rStyle w:val="StyleUnderline"/>
        </w:rPr>
        <w:t>China, Russia, Iran, and</w:t>
      </w:r>
      <w:r w:rsidRPr="00EC0C19">
        <w:rPr>
          <w:sz w:val="16"/>
        </w:rPr>
        <w:t xml:space="preserve"> possibly </w:t>
      </w:r>
      <w:r w:rsidRPr="00EC0C19">
        <w:rPr>
          <w:rStyle w:val="StyleUnderline"/>
        </w:rPr>
        <w:t>others will find ways to test an incoming President. If a new leader has staked her presidency on a pledge to abstain from force virtually no matter what, the deterrent effect of U.S. power will be greatly diminished</w:t>
      </w:r>
      <w:r w:rsidRPr="00EC0C19">
        <w:rPr>
          <w:sz w:val="16"/>
        </w:rPr>
        <w:t>.</w:t>
      </w:r>
    </w:p>
    <w:p w14:paraId="4CD290EA" w14:textId="77777777" w:rsidR="006A6955" w:rsidRPr="00EC0C19" w:rsidRDefault="006A6955" w:rsidP="006A6955">
      <w:pPr>
        <w:rPr>
          <w:sz w:val="16"/>
        </w:rPr>
      </w:pPr>
      <w:r w:rsidRPr="00EC0C19">
        <w:rPr>
          <w:sz w:val="16"/>
        </w:rPr>
        <w:t>Young Progressives: A Generation Leery of Power</w:t>
      </w:r>
    </w:p>
    <w:p w14:paraId="450E4EB4" w14:textId="77777777" w:rsidR="006A6955" w:rsidRPr="00EC0C19" w:rsidRDefault="006A6955" w:rsidP="006A6955">
      <w:pPr>
        <w:rPr>
          <w:sz w:val="16"/>
        </w:rPr>
      </w:pPr>
      <w:r w:rsidRPr="00EC0C19">
        <w:rPr>
          <w:sz w:val="16"/>
        </w:rPr>
        <w:t xml:space="preserve">Still, a growing segment of the Democratic electorate seems to respond to rhetoric like Khanna’s that, while not quite isolationist, borders on a willingness to renounce the use of military force. After all, Americans are rightly tired of war. If the first President Bush believed he had “kicked the Vietnam Syndrome,” the Iraq invasion under his son instilled, especially in younger generations, a view of Washington as a heavy-handed, malign force. </w:t>
      </w:r>
      <w:r w:rsidRPr="00CD279A">
        <w:rPr>
          <w:rStyle w:val="StyleUnderline"/>
          <w:highlight w:val="cyan"/>
        </w:rPr>
        <w:t>Some critics</w:t>
      </w:r>
      <w:r w:rsidRPr="00EC0C19">
        <w:rPr>
          <w:rStyle w:val="StyleUnderline"/>
        </w:rPr>
        <w:t xml:space="preserve"> of American power go so far as to </w:t>
      </w:r>
      <w:r w:rsidRPr="00CD279A">
        <w:rPr>
          <w:rStyle w:val="StyleUnderline"/>
          <w:highlight w:val="cyan"/>
        </w:rPr>
        <w:t>trace</w:t>
      </w:r>
      <w:r w:rsidRPr="00EC0C19">
        <w:rPr>
          <w:rStyle w:val="StyleUnderline"/>
        </w:rPr>
        <w:t xml:space="preserve"> the global refugee crisis, nuclear proliferation, foreign human rights abuses, and nearly </w:t>
      </w:r>
      <w:r w:rsidRPr="00CD279A">
        <w:rPr>
          <w:rStyle w:val="StyleUnderline"/>
          <w:highlight w:val="cyan"/>
        </w:rPr>
        <w:t>every</w:t>
      </w:r>
      <w:r w:rsidRPr="00EC0C19">
        <w:rPr>
          <w:rStyle w:val="StyleUnderline"/>
        </w:rPr>
        <w:t xml:space="preserve"> other </w:t>
      </w:r>
      <w:r w:rsidRPr="00CD279A">
        <w:rPr>
          <w:rStyle w:val="StyleUnderline"/>
          <w:highlight w:val="cyan"/>
        </w:rPr>
        <w:t>global problem to</w:t>
      </w:r>
      <w:r w:rsidRPr="00EC0C19">
        <w:rPr>
          <w:rStyle w:val="StyleUnderline"/>
        </w:rPr>
        <w:t xml:space="preserve"> </w:t>
      </w:r>
      <w:r w:rsidRPr="00EC0C19">
        <w:rPr>
          <w:rStyle w:val="Emphasis"/>
        </w:rPr>
        <w:t xml:space="preserve">malign </w:t>
      </w:r>
      <w:r w:rsidRPr="00CD279A">
        <w:rPr>
          <w:rStyle w:val="Emphasis"/>
          <w:highlight w:val="cyan"/>
        </w:rPr>
        <w:t>blundering by the U</w:t>
      </w:r>
      <w:r w:rsidRPr="00EC0C19">
        <w:rPr>
          <w:sz w:val="16"/>
        </w:rPr>
        <w:t xml:space="preserve">nited </w:t>
      </w:r>
      <w:r w:rsidRPr="00CD279A">
        <w:rPr>
          <w:rStyle w:val="Emphasis"/>
          <w:highlight w:val="cyan"/>
        </w:rPr>
        <w:t>S</w:t>
      </w:r>
      <w:r w:rsidRPr="00EC0C19">
        <w:rPr>
          <w:sz w:val="16"/>
        </w:rPr>
        <w:t>tates. Summing up the sentiment, Former Army Major Danny Sjursen, known on Twitter as @skepticalvet, has put it this way: “American meddling has a way of making things worse, everywhere and all the time.” A new commander-in-chief will have to convince these doubters that American leadership amounts to more than just a litany of misguided efforts and overreach.</w:t>
      </w:r>
    </w:p>
    <w:p w14:paraId="50EE263B" w14:textId="77777777" w:rsidR="006A6955" w:rsidRPr="00EC0C19" w:rsidRDefault="006A6955" w:rsidP="006A6955">
      <w:pPr>
        <w:rPr>
          <w:sz w:val="16"/>
        </w:rPr>
      </w:pPr>
      <w:r w:rsidRPr="00EC0C19">
        <w:rPr>
          <w:sz w:val="16"/>
        </w:rPr>
        <w:t>A first step is understanding something about the preferences of Generation X (born between 1965 and 1980), millennials (born between 1981-96), and so-called Generation Z (born after 1996) voters who, according to Pew, will together form 62 percent of the 2020 electorate. A 2018 Rand Corporation study found that millennials are substantially less worried about national security threats than Baby Boomers and that there was a “significant age effect” in which levels of concern over specific threats were consistently lower for young respondents. Similarly, a survey by the Chicago Council on Global Affairs found that millennials are “much less likely than previous generations to embrace military intervention and massive defense buildups”; just 44 percent believe it important for the United States to maintain its role as a global military superpower.</w:t>
      </w:r>
    </w:p>
    <w:p w14:paraId="5B3D9347" w14:textId="77777777" w:rsidR="006A6955" w:rsidRPr="00EC0C19" w:rsidRDefault="006A6955" w:rsidP="006A6955">
      <w:pPr>
        <w:rPr>
          <w:sz w:val="16"/>
        </w:rPr>
      </w:pPr>
      <w:r w:rsidRPr="00EC0C19">
        <w:rPr>
          <w:sz w:val="16"/>
        </w:rPr>
        <w:t xml:space="preserve">These data leave no mystery as to why candidates spend so little time talking about foreign policy. </w:t>
      </w:r>
      <w:r w:rsidRPr="00EC0C19">
        <w:rPr>
          <w:rStyle w:val="StyleUnderline"/>
        </w:rPr>
        <w:t xml:space="preserve">Rising </w:t>
      </w:r>
      <w:r w:rsidRPr="00CD279A">
        <w:rPr>
          <w:rStyle w:val="StyleUnderline"/>
          <w:highlight w:val="cyan"/>
        </w:rPr>
        <w:t>cynicism</w:t>
      </w:r>
      <w:r w:rsidRPr="00EC0C19">
        <w:rPr>
          <w:sz w:val="16"/>
        </w:rPr>
        <w:t xml:space="preserve"> and ennui </w:t>
      </w:r>
      <w:r w:rsidRPr="00CD279A">
        <w:rPr>
          <w:rStyle w:val="StyleUnderline"/>
          <w:highlight w:val="cyan"/>
        </w:rPr>
        <w:t>are taking a toll on the</w:t>
      </w:r>
      <w:r w:rsidRPr="00EC0C19">
        <w:rPr>
          <w:rStyle w:val="StyleUnderline"/>
        </w:rPr>
        <w:t xml:space="preserve"> very </w:t>
      </w:r>
      <w:r w:rsidRPr="00CD279A">
        <w:rPr>
          <w:rStyle w:val="StyleUnderline"/>
          <w:highlight w:val="cyan"/>
        </w:rPr>
        <w:t>vocabulary for such conversations</w:t>
      </w:r>
      <w:r w:rsidRPr="00EC0C19">
        <w:rPr>
          <w:sz w:val="16"/>
        </w:rPr>
        <w:t xml:space="preserve">. A 2019 study by the Center for American Progress revealed that concepts like “fighting authoritarianism and dictatorship,” “promoting democracy,” or “working with allies and the international community”—uniformly fall flat with voters. When asked about the phrase “maintaining the liberal international order,” none of the voters questioned could even define the term. </w:t>
      </w:r>
      <w:r w:rsidRPr="00EC0C19">
        <w:rPr>
          <w:rStyle w:val="StyleUnderline"/>
        </w:rPr>
        <w:t xml:space="preserve">It’s as if </w:t>
      </w:r>
      <w:r w:rsidRPr="00CD279A">
        <w:rPr>
          <w:rStyle w:val="Emphasis"/>
          <w:highlight w:val="cyan"/>
        </w:rPr>
        <w:t>internationalism has become a dead language</w:t>
      </w:r>
      <w:r w:rsidRPr="00EC0C19">
        <w:rPr>
          <w:sz w:val="16"/>
        </w:rPr>
        <w:t>.</w:t>
      </w:r>
    </w:p>
    <w:p w14:paraId="6447EF92" w14:textId="77777777" w:rsidR="006A6955" w:rsidRPr="00EC0C19" w:rsidRDefault="006A6955" w:rsidP="006A6955">
      <w:pPr>
        <w:rPr>
          <w:sz w:val="16"/>
        </w:rPr>
      </w:pPr>
      <w:r w:rsidRPr="00EC0C19">
        <w:rPr>
          <w:sz w:val="16"/>
        </w:rPr>
        <w:t xml:space="preserve">Sketching </w:t>
      </w:r>
      <w:r w:rsidRPr="00CD279A">
        <w:rPr>
          <w:rStyle w:val="StyleUnderline"/>
          <w:highlight w:val="cyan"/>
        </w:rPr>
        <w:t>a vision that can invigorate American power</w:t>
      </w:r>
      <w:r w:rsidRPr="00EC0C19">
        <w:rPr>
          <w:sz w:val="16"/>
        </w:rPr>
        <w:t xml:space="preserve"> while attracting the support of indifferent younger voters isn’t as simple as resurrecting metaphors that worked for Kennedy or Clinton. While drawing on those traditions, it </w:t>
      </w:r>
      <w:r w:rsidRPr="00CD279A">
        <w:rPr>
          <w:rStyle w:val="StyleUnderline"/>
          <w:highlight w:val="cyan"/>
        </w:rPr>
        <w:t>will require invoking</w:t>
      </w:r>
      <w:r w:rsidRPr="00EC0C19">
        <w:rPr>
          <w:sz w:val="16"/>
        </w:rPr>
        <w:t xml:space="preserve"> a fresh set of beliefs that are salient for younger Americans—values including </w:t>
      </w:r>
      <w:r w:rsidRPr="00CD279A">
        <w:rPr>
          <w:rStyle w:val="StyleUnderline"/>
          <w:highlight w:val="cyan"/>
        </w:rPr>
        <w:t>diversity, equality, inclusion</w:t>
      </w:r>
      <w:r w:rsidRPr="00EC0C19">
        <w:rPr>
          <w:rStyle w:val="StyleUnderline"/>
        </w:rPr>
        <w:t xml:space="preserve">, ethicality, </w:t>
      </w:r>
      <w:r w:rsidRPr="00CD279A">
        <w:rPr>
          <w:rStyle w:val="Emphasis"/>
          <w:highlight w:val="cyan"/>
        </w:rPr>
        <w:t>sustainability</w:t>
      </w:r>
      <w:r w:rsidRPr="00CD279A">
        <w:rPr>
          <w:rStyle w:val="StyleUnderline"/>
          <w:highlight w:val="cyan"/>
        </w:rPr>
        <w:t>, entrepreneurship, and human rights</w:t>
      </w:r>
      <w:r w:rsidRPr="00EC0C19">
        <w:rPr>
          <w:sz w:val="16"/>
        </w:rPr>
        <w:t>—</w:t>
      </w:r>
      <w:r w:rsidRPr="00CD279A">
        <w:rPr>
          <w:rStyle w:val="StyleUnderline"/>
          <w:highlight w:val="cyan"/>
        </w:rPr>
        <w:t>into</w:t>
      </w:r>
      <w:r w:rsidRPr="00EC0C19">
        <w:rPr>
          <w:rStyle w:val="StyleUnderline"/>
        </w:rPr>
        <w:t xml:space="preserve"> the way </w:t>
      </w:r>
      <w:r w:rsidRPr="00CD279A">
        <w:rPr>
          <w:rStyle w:val="StyleUnderline"/>
          <w:highlight w:val="cyan"/>
        </w:rPr>
        <w:t>policy priorities</w:t>
      </w:r>
      <w:r w:rsidRPr="00EC0C19">
        <w:rPr>
          <w:rStyle w:val="StyleUnderline"/>
        </w:rPr>
        <w:t xml:space="preserve"> are described. It will involve </w:t>
      </w:r>
      <w:r w:rsidRPr="00CD279A">
        <w:rPr>
          <w:rStyle w:val="StyleUnderline"/>
          <w:highlight w:val="cyan"/>
        </w:rPr>
        <w:t xml:space="preserve">casting the </w:t>
      </w:r>
      <w:r w:rsidRPr="00CD279A">
        <w:rPr>
          <w:rStyle w:val="Emphasis"/>
          <w:highlight w:val="cyan"/>
        </w:rPr>
        <w:t>U</w:t>
      </w:r>
      <w:r w:rsidRPr="00EC0C19">
        <w:rPr>
          <w:sz w:val="16"/>
        </w:rPr>
        <w:t xml:space="preserve">nited </w:t>
      </w:r>
      <w:r w:rsidRPr="00CD279A">
        <w:rPr>
          <w:rStyle w:val="Emphasis"/>
          <w:highlight w:val="cyan"/>
        </w:rPr>
        <w:t>S</w:t>
      </w:r>
      <w:r w:rsidRPr="00EC0C19">
        <w:rPr>
          <w:sz w:val="16"/>
        </w:rPr>
        <w:t xml:space="preserve">tates </w:t>
      </w:r>
      <w:r w:rsidRPr="00CD279A">
        <w:rPr>
          <w:rStyle w:val="Emphasis"/>
          <w:highlight w:val="cyan"/>
        </w:rPr>
        <w:t>not as a savior, hero, or hegemon, but</w:t>
      </w:r>
      <w:r w:rsidRPr="00EC0C19">
        <w:rPr>
          <w:rStyle w:val="Emphasis"/>
        </w:rPr>
        <w:t xml:space="preserve"> as </w:t>
      </w:r>
      <w:r w:rsidRPr="00CD279A">
        <w:rPr>
          <w:rStyle w:val="Emphasis"/>
          <w:highlight w:val="cyan"/>
        </w:rPr>
        <w:t>an ally, innovator, and agent of change</w:t>
      </w:r>
      <w:r w:rsidRPr="00EC0C19">
        <w:rPr>
          <w:sz w:val="16"/>
        </w:rPr>
        <w:t>.</w:t>
      </w:r>
    </w:p>
    <w:p w14:paraId="36BE99A5" w14:textId="77777777" w:rsidR="006A6955" w:rsidRPr="00CB5C03" w:rsidRDefault="006A6955" w:rsidP="006A6955">
      <w:pPr>
        <w:rPr>
          <w:sz w:val="16"/>
        </w:rPr>
      </w:pPr>
      <w:r w:rsidRPr="00EC0C19">
        <w:rPr>
          <w:sz w:val="16"/>
        </w:rPr>
        <w:t>Six key points of emphasis can help define and enliven this new vision: a renewed and more central commitment to human rights; a more respectful and reciprocal approach to alliances; a suite of opportunities for young people to engage personally in global citizenship; a mobilization of new congressional leadership; and a widening of the conversation beyond ending wars to sustaining peace.</w:t>
      </w:r>
    </w:p>
    <w:p w14:paraId="49190E1B" w14:textId="77777777" w:rsidR="006A6955" w:rsidRPr="0029249C" w:rsidRDefault="006A6955" w:rsidP="006A6955"/>
    <w:p w14:paraId="613F005E" w14:textId="77777777" w:rsidR="006A6955" w:rsidRDefault="006A6955" w:rsidP="006A6955">
      <w:pPr>
        <w:pStyle w:val="Heading3"/>
      </w:pPr>
      <w:r>
        <w:t>2AC---Alt</w:t>
      </w:r>
    </w:p>
    <w:p w14:paraId="48FDF8D4" w14:textId="77777777" w:rsidR="006A6955" w:rsidRPr="009D3E19" w:rsidRDefault="006A6955" w:rsidP="006A6955"/>
    <w:p w14:paraId="523FBF52" w14:textId="77777777" w:rsidR="006A6955" w:rsidRPr="0015098B" w:rsidRDefault="006A6955" w:rsidP="006A6955">
      <w:pPr>
        <w:pStyle w:val="Heading4"/>
      </w:pPr>
      <w:r>
        <w:t>Bottom up insurgency fails---</w:t>
      </w:r>
      <w:r w:rsidRPr="0015098B">
        <w:t>regime breakdown, increases participation, and spurs international condemnation</w:t>
      </w:r>
    </w:p>
    <w:p w14:paraId="729B929D" w14:textId="77777777" w:rsidR="006A6955" w:rsidRPr="005A7727" w:rsidRDefault="006A6955" w:rsidP="006A6955">
      <w:r w:rsidRPr="005A7727">
        <w:rPr>
          <w:b/>
          <w:bCs/>
          <w:sz w:val="26"/>
        </w:rPr>
        <w:t>Stephan 8</w:t>
      </w:r>
      <w:r w:rsidRPr="005A7727">
        <w:t>, (Maria J. Stephan is Director of Educational Initiatives at the International Center on Nonviolent Conºict. Erica Chenoweth is Assistant Professor of Government at Wesleyan University and a Postdoctoral Fellow at the Belfer Center for Science and International Affairs in the John F. Kennedy School of Government at Harvard University, Why Civil Resistance Works, www.mitpressjournals.org/doi/pdfplus/10.1162/isec.2008.33.1.7)</w:t>
      </w:r>
    </w:p>
    <w:p w14:paraId="55548B78" w14:textId="77777777" w:rsidR="006A6955" w:rsidRPr="00731FE9" w:rsidRDefault="006A6955" w:rsidP="006A6955">
      <w:pPr>
        <w:rPr>
          <w:sz w:val="16"/>
        </w:rPr>
      </w:pPr>
      <w:r w:rsidRPr="00DD7DF9">
        <w:rPr>
          <w:u w:val="single"/>
        </w:rPr>
        <w:t xml:space="preserve">Strategic nonviolent resistance can be </w:t>
      </w:r>
      <w:r w:rsidRPr="00DD7DF9">
        <w:rPr>
          <w:rStyle w:val="Emphasis"/>
        </w:rPr>
        <w:t>distinguished</w:t>
      </w:r>
      <w:r w:rsidRPr="00DD7DF9">
        <w:rPr>
          <w:sz w:val="32"/>
          <w:u w:val="single"/>
        </w:rPr>
        <w:t xml:space="preserve"> </w:t>
      </w:r>
      <w:r w:rsidRPr="00DD7DF9">
        <w:rPr>
          <w:u w:val="single"/>
        </w:rPr>
        <w:t>from principled nonviolence</w:t>
      </w:r>
      <w:r w:rsidRPr="00DD7DF9">
        <w:rPr>
          <w:sz w:val="16"/>
        </w:rPr>
        <w:t xml:space="preserve">, which is </w:t>
      </w:r>
      <w:r w:rsidRPr="00DD7DF9">
        <w:rPr>
          <w:u w:val="single"/>
        </w:rPr>
        <w:t>grounded in</w:t>
      </w:r>
      <w:r w:rsidRPr="00DD7DF9">
        <w:rPr>
          <w:sz w:val="16"/>
        </w:rPr>
        <w:t xml:space="preserve"> religious and </w:t>
      </w:r>
      <w:r w:rsidRPr="00DD7DF9">
        <w:rPr>
          <w:u w:val="single"/>
        </w:rPr>
        <w:t>ethically based injunctions against</w:t>
      </w:r>
      <w:r w:rsidRPr="005A7727">
        <w:rPr>
          <w:u w:val="single"/>
        </w:rPr>
        <w:t xml:space="preserve"> violence.</w:t>
      </w:r>
      <w:r w:rsidRPr="00181892">
        <w:rPr>
          <w:sz w:val="16"/>
        </w:rPr>
        <w:t xml:space="preserve"> Although many people who are committed to principled nonviolence have engaged in nonviolent resistance (e.g., Gandhi and Martin Luther King Jr.), </w:t>
      </w:r>
      <w:r w:rsidRPr="00B24253">
        <w:rPr>
          <w:u w:val="single"/>
        </w:rPr>
        <w:t>the vast majority</w:t>
      </w:r>
      <w:r w:rsidRPr="005A7727">
        <w:rPr>
          <w:u w:val="single"/>
        </w:rPr>
        <w:t xml:space="preserve"> of participants in nonviolent struggles </w:t>
      </w:r>
      <w:r w:rsidRPr="00B24253">
        <w:rPr>
          <w:u w:val="single"/>
        </w:rPr>
        <w:t>have not been devoted to principled nonviolence</w:t>
      </w:r>
      <w:r w:rsidRPr="00181892">
        <w:rPr>
          <w:sz w:val="16"/>
        </w:rPr>
        <w:t xml:space="preserve">.11 The </w:t>
      </w:r>
      <w:r w:rsidRPr="00CD279A">
        <w:rPr>
          <w:b/>
          <w:iCs/>
          <w:highlight w:val="cyan"/>
          <w:u w:val="single"/>
          <w:bdr w:val="single" w:sz="8" w:space="0" w:color="auto"/>
        </w:rPr>
        <w:t>conflation</w:t>
      </w:r>
      <w:r w:rsidRPr="005A7727">
        <w:rPr>
          <w:u w:val="single"/>
        </w:rPr>
        <w:t xml:space="preserve"> of nonviolent struggle </w:t>
      </w:r>
      <w:r w:rsidRPr="00CD279A">
        <w:rPr>
          <w:highlight w:val="cyan"/>
          <w:u w:val="single"/>
        </w:rPr>
        <w:t>with</w:t>
      </w:r>
      <w:r w:rsidRPr="005A7727">
        <w:rPr>
          <w:u w:val="single"/>
        </w:rPr>
        <w:t xml:space="preserve"> principled nonviolence, </w:t>
      </w:r>
      <w:r w:rsidRPr="00CD279A">
        <w:rPr>
          <w:highlight w:val="cyan"/>
          <w:u w:val="single"/>
        </w:rPr>
        <w:t>pacifism</w:t>
      </w:r>
      <w:r w:rsidRPr="005A7727">
        <w:rPr>
          <w:u w:val="single"/>
        </w:rPr>
        <w:t xml:space="preserve">, </w:t>
      </w:r>
      <w:r w:rsidRPr="00B24253">
        <w:rPr>
          <w:u w:val="single"/>
        </w:rPr>
        <w:t>passivity</w:t>
      </w:r>
      <w:r w:rsidRPr="005A7727">
        <w:rPr>
          <w:u w:val="single"/>
        </w:rPr>
        <w:t xml:space="preserve">, weakness, </w:t>
      </w:r>
      <w:r w:rsidRPr="00CC3E9B">
        <w:rPr>
          <w:u w:val="single"/>
        </w:rPr>
        <w:t>or isolated street protests</w:t>
      </w:r>
      <w:r w:rsidRPr="00181892">
        <w:rPr>
          <w:sz w:val="16"/>
        </w:rPr>
        <w:t xml:space="preserve"> has </w:t>
      </w:r>
      <w:r w:rsidRPr="00CD279A">
        <w:rPr>
          <w:highlight w:val="cyan"/>
          <w:u w:val="single"/>
        </w:rPr>
        <w:t xml:space="preserve">contributed to </w:t>
      </w:r>
      <w:r w:rsidRPr="00CD279A">
        <w:rPr>
          <w:b/>
          <w:iCs/>
          <w:highlight w:val="cyan"/>
          <w:u w:val="single"/>
          <w:bdr w:val="single" w:sz="8" w:space="0" w:color="auto"/>
        </w:rPr>
        <w:t>misconceptions</w:t>
      </w:r>
      <w:r w:rsidRPr="005A7727">
        <w:rPr>
          <w:u w:val="single"/>
        </w:rPr>
        <w:t xml:space="preserve"> about this phenomenon</w:t>
      </w:r>
      <w:r w:rsidRPr="00181892">
        <w:rPr>
          <w:sz w:val="16"/>
        </w:rPr>
        <w:t xml:space="preserve">.12 Although nonviolent resistors eschew the threat or use of </w:t>
      </w:r>
      <w:r w:rsidRPr="00890528">
        <w:rPr>
          <w:sz w:val="16"/>
        </w:rPr>
        <w:t xml:space="preserve">violence, </w:t>
      </w:r>
      <w:r w:rsidRPr="00890528">
        <w:rPr>
          <w:u w:val="single"/>
        </w:rPr>
        <w:t>the “peaceful” designation</w:t>
      </w:r>
      <w:r w:rsidRPr="00890528">
        <w:rPr>
          <w:sz w:val="16"/>
        </w:rPr>
        <w:t xml:space="preserve"> often </w:t>
      </w:r>
      <w:r w:rsidRPr="00890528">
        <w:rPr>
          <w:u w:val="single"/>
        </w:rPr>
        <w:t xml:space="preserve">given to nonviolent movements </w:t>
      </w:r>
      <w:r w:rsidRPr="00890528">
        <w:rPr>
          <w:b/>
          <w:iCs/>
          <w:u w:val="single"/>
          <w:bdr w:val="single" w:sz="8" w:space="0" w:color="auto"/>
        </w:rPr>
        <w:t>belies the often highly disruptive nature of organized nonviolent resistance</w:t>
      </w:r>
      <w:r w:rsidRPr="00890528">
        <w:rPr>
          <w:u w:val="single"/>
        </w:rPr>
        <w:t>.</w:t>
      </w:r>
      <w:r w:rsidRPr="005A7727">
        <w:rPr>
          <w:u w:val="single"/>
        </w:rPr>
        <w:t xml:space="preserve"> </w:t>
      </w:r>
      <w:r w:rsidRPr="00B24253">
        <w:rPr>
          <w:u w:val="single"/>
        </w:rPr>
        <w:t xml:space="preserve">Nonviolent </w:t>
      </w:r>
      <w:r w:rsidRPr="00CD279A">
        <w:rPr>
          <w:highlight w:val="cyan"/>
          <w:u w:val="single"/>
        </w:rPr>
        <w:t xml:space="preserve">resistance achieves demands </w:t>
      </w:r>
      <w:r w:rsidRPr="00CC3E9B">
        <w:rPr>
          <w:b/>
          <w:iCs/>
          <w:u w:val="single"/>
          <w:bdr w:val="single" w:sz="8" w:space="0" w:color="auto"/>
        </w:rPr>
        <w:t xml:space="preserve">against the will of the opponent </w:t>
      </w:r>
      <w:r w:rsidRPr="00CD279A">
        <w:rPr>
          <w:b/>
          <w:iCs/>
          <w:highlight w:val="cyan"/>
          <w:u w:val="single"/>
          <w:bdr w:val="single" w:sz="8" w:space="0" w:color="auto"/>
        </w:rPr>
        <w:t xml:space="preserve">by seizing control of </w:t>
      </w:r>
      <w:r w:rsidRPr="00CC3E9B">
        <w:rPr>
          <w:b/>
          <w:iCs/>
          <w:u w:val="single"/>
          <w:bdr w:val="single" w:sz="8" w:space="0" w:color="auto"/>
        </w:rPr>
        <w:t xml:space="preserve">the </w:t>
      </w:r>
      <w:r w:rsidRPr="00CD279A">
        <w:rPr>
          <w:b/>
          <w:iCs/>
          <w:highlight w:val="cyan"/>
          <w:u w:val="single"/>
          <w:bdr w:val="single" w:sz="8" w:space="0" w:color="auto"/>
        </w:rPr>
        <w:t xml:space="preserve">conflict through </w:t>
      </w:r>
      <w:r w:rsidRPr="00B24253">
        <w:rPr>
          <w:b/>
          <w:iCs/>
          <w:u w:val="single"/>
          <w:bdr w:val="single" w:sz="8" w:space="0" w:color="auto"/>
        </w:rPr>
        <w:t xml:space="preserve">widespread </w:t>
      </w:r>
      <w:r w:rsidRPr="00CD279A">
        <w:rPr>
          <w:b/>
          <w:iCs/>
          <w:highlight w:val="cyan"/>
          <w:u w:val="single"/>
          <w:bdr w:val="single" w:sz="8" w:space="0" w:color="auto"/>
        </w:rPr>
        <w:t>noncooperation and defiance</w:t>
      </w:r>
      <w:r w:rsidRPr="00181892">
        <w:rPr>
          <w:sz w:val="16"/>
        </w:rPr>
        <w:t>.13 Violent coercion threatens physical violence against the opponent.</w:t>
      </w:r>
      <w:r w:rsidRPr="00890528">
        <w:rPr>
          <w:sz w:val="16"/>
        </w:rPr>
        <w:t xml:space="preserve">14 </w:t>
      </w:r>
      <w:r w:rsidRPr="00890528">
        <w:rPr>
          <w:u w:val="single"/>
        </w:rPr>
        <w:t>Scholars</w:t>
      </w:r>
      <w:r w:rsidRPr="00890528">
        <w:rPr>
          <w:sz w:val="16"/>
        </w:rPr>
        <w:t xml:space="preserve"> often </w:t>
      </w:r>
      <w:r w:rsidRPr="00890528">
        <w:rPr>
          <w:b/>
          <w:iCs/>
          <w:u w:val="single"/>
          <w:bdr w:val="single" w:sz="8" w:space="0" w:color="auto"/>
        </w:rPr>
        <w:t>assume</w:t>
      </w:r>
      <w:r w:rsidRPr="00890528">
        <w:rPr>
          <w:sz w:val="16"/>
        </w:rPr>
        <w:t xml:space="preserve"> that </w:t>
      </w:r>
      <w:r w:rsidRPr="00890528">
        <w:rPr>
          <w:u w:val="single"/>
        </w:rPr>
        <w:t>violent methods of resistance are the most coercive</w:t>
      </w:r>
      <w:r w:rsidRPr="00890528">
        <w:rPr>
          <w:sz w:val="16"/>
        </w:rPr>
        <w:t xml:space="preserve"> or the most likely to force accommodation, thereby producing</w:t>
      </w:r>
      <w:r w:rsidRPr="00181892">
        <w:rPr>
          <w:sz w:val="16"/>
        </w:rPr>
        <w:t xml:space="preserve"> desired policy changes.15 For instance, </w:t>
      </w:r>
      <w:r w:rsidRPr="005A7727">
        <w:rPr>
          <w:u w:val="single"/>
        </w:rPr>
        <w:t>some</w:t>
      </w:r>
      <w:r w:rsidRPr="00181892">
        <w:rPr>
          <w:sz w:val="16"/>
        </w:rPr>
        <w:t xml:space="preserve"> have </w:t>
      </w:r>
      <w:r w:rsidRPr="005A7727">
        <w:rPr>
          <w:u w:val="single"/>
        </w:rPr>
        <w:t>argued</w:t>
      </w:r>
      <w:r w:rsidRPr="00181892">
        <w:rPr>
          <w:sz w:val="16"/>
        </w:rPr>
        <w:t xml:space="preserve"> that </w:t>
      </w:r>
      <w:r w:rsidRPr="005A7727">
        <w:rPr>
          <w:u w:val="single"/>
        </w:rPr>
        <w:t>terrorism is an effective strategy</w:t>
      </w:r>
      <w:r w:rsidRPr="00181892">
        <w:rPr>
          <w:sz w:val="16"/>
        </w:rPr>
        <w:t xml:space="preserve">, particularly in </w:t>
      </w:r>
      <w:r w:rsidRPr="005A7727">
        <w:rPr>
          <w:u w:val="single"/>
        </w:rPr>
        <w:t>forcing</w:t>
      </w:r>
      <w:r w:rsidRPr="00181892">
        <w:rPr>
          <w:sz w:val="16"/>
        </w:rPr>
        <w:t xml:space="preserve"> democratic </w:t>
      </w:r>
      <w:r w:rsidRPr="005A7727">
        <w:rPr>
          <w:u w:val="single"/>
        </w:rPr>
        <w:t>regimes to make</w:t>
      </w:r>
      <w:r w:rsidRPr="00181892">
        <w:rPr>
          <w:sz w:val="16"/>
        </w:rPr>
        <w:t xml:space="preserve"> territorial </w:t>
      </w:r>
      <w:r w:rsidRPr="005A7727">
        <w:rPr>
          <w:u w:val="single"/>
        </w:rPr>
        <w:t>concessions</w:t>
      </w:r>
      <w:r w:rsidRPr="00181892">
        <w:rPr>
          <w:sz w:val="16"/>
        </w:rPr>
        <w:t xml:space="preserve">.16 In contrast, Max Abrahms has shown that </w:t>
      </w:r>
      <w:r w:rsidRPr="00CD279A">
        <w:rPr>
          <w:highlight w:val="cyan"/>
          <w:u w:val="single"/>
        </w:rPr>
        <w:t>terrorists’ success rates are extremely low</w:t>
      </w:r>
      <w:r w:rsidRPr="00CD279A">
        <w:rPr>
          <w:sz w:val="16"/>
          <w:highlight w:val="cyan"/>
        </w:rPr>
        <w:t xml:space="preserve">, </w:t>
      </w:r>
      <w:r w:rsidRPr="00CD279A">
        <w:rPr>
          <w:highlight w:val="cyan"/>
          <w:u w:val="single"/>
        </w:rPr>
        <w:t>accomplishing</w:t>
      </w:r>
      <w:r w:rsidRPr="00181892">
        <w:rPr>
          <w:sz w:val="16"/>
        </w:rPr>
        <w:t xml:space="preserve"> their policy </w:t>
      </w:r>
      <w:r w:rsidRPr="00B24253">
        <w:rPr>
          <w:u w:val="single"/>
        </w:rPr>
        <w:t xml:space="preserve">objectives </w:t>
      </w:r>
      <w:r w:rsidRPr="00CD279A">
        <w:rPr>
          <w:b/>
          <w:iCs/>
          <w:highlight w:val="cyan"/>
          <w:u w:val="single"/>
          <w:bdr w:val="single" w:sz="8" w:space="0" w:color="auto"/>
        </w:rPr>
        <w:t xml:space="preserve">only 7 percent </w:t>
      </w:r>
      <w:r w:rsidRPr="00B24253">
        <w:rPr>
          <w:b/>
          <w:iCs/>
          <w:u w:val="single"/>
          <w:bdr w:val="single" w:sz="8" w:space="0" w:color="auto"/>
        </w:rPr>
        <w:t>of the time</w:t>
      </w:r>
      <w:r w:rsidRPr="00181892">
        <w:rPr>
          <w:sz w:val="16"/>
        </w:rPr>
        <w:t xml:space="preserve">.17 Abrahms nevertheless concludes that actors choose terrorism because it is still more effective than nonviolent resistance.18 We argue that </w:t>
      </w:r>
      <w:r w:rsidRPr="00CD279A">
        <w:rPr>
          <w:highlight w:val="cyan"/>
          <w:u w:val="single"/>
        </w:rPr>
        <w:t xml:space="preserve">nonviolent resistance may have a </w:t>
      </w:r>
      <w:r w:rsidRPr="00CD279A">
        <w:rPr>
          <w:b/>
          <w:iCs/>
          <w:highlight w:val="cyan"/>
          <w:u w:val="single"/>
          <w:bdr w:val="single" w:sz="8" w:space="0" w:color="auto"/>
        </w:rPr>
        <w:t xml:space="preserve">strategic advantage </w:t>
      </w:r>
      <w:r w:rsidRPr="00B24253">
        <w:rPr>
          <w:b/>
          <w:iCs/>
          <w:u w:val="single"/>
          <w:bdr w:val="single" w:sz="8" w:space="0" w:color="auto"/>
        </w:rPr>
        <w:t>over violent resistance</w:t>
      </w:r>
      <w:r w:rsidRPr="00181892">
        <w:rPr>
          <w:sz w:val="16"/>
        </w:rPr>
        <w:t xml:space="preserve"> for two reasons. </w:t>
      </w:r>
      <w:r w:rsidRPr="00CC3E9B">
        <w:rPr>
          <w:b/>
          <w:iCs/>
          <w:u w:val="single"/>
          <w:bdr w:val="single" w:sz="8" w:space="0" w:color="auto"/>
        </w:rPr>
        <w:t>First</w:t>
      </w:r>
      <w:r w:rsidRPr="00181892">
        <w:rPr>
          <w:sz w:val="16"/>
        </w:rPr>
        <w:t xml:space="preserve">, </w:t>
      </w:r>
      <w:r w:rsidRPr="00CD279A">
        <w:rPr>
          <w:highlight w:val="cyan"/>
          <w:u w:val="single"/>
        </w:rPr>
        <w:t xml:space="preserve">repressing </w:t>
      </w:r>
      <w:r w:rsidRPr="00B24253">
        <w:rPr>
          <w:u w:val="single"/>
        </w:rPr>
        <w:t xml:space="preserve">nonviolent </w:t>
      </w:r>
      <w:r w:rsidRPr="00CD279A">
        <w:rPr>
          <w:highlight w:val="cyan"/>
          <w:u w:val="single"/>
        </w:rPr>
        <w:t xml:space="preserve">campaigns may </w:t>
      </w:r>
      <w:r w:rsidRPr="00CD279A">
        <w:rPr>
          <w:b/>
          <w:iCs/>
          <w:highlight w:val="cyan"/>
          <w:u w:val="single"/>
          <w:bdr w:val="single" w:sz="8" w:space="0" w:color="auto"/>
        </w:rPr>
        <w:t>backfire</w:t>
      </w:r>
      <w:r w:rsidRPr="00181892">
        <w:rPr>
          <w:sz w:val="16"/>
        </w:rPr>
        <w:t xml:space="preserve">. In backfire, an unjust act—often </w:t>
      </w:r>
      <w:r w:rsidRPr="00B24253">
        <w:rPr>
          <w:u w:val="single"/>
        </w:rPr>
        <w:t xml:space="preserve">violent </w:t>
      </w:r>
      <w:r w:rsidRPr="00CD279A">
        <w:rPr>
          <w:highlight w:val="cyan"/>
          <w:u w:val="single"/>
        </w:rPr>
        <w:t>repression—recoils against</w:t>
      </w:r>
      <w:r w:rsidRPr="005A7727">
        <w:rPr>
          <w:u w:val="single"/>
        </w:rPr>
        <w:t xml:space="preserve"> its </w:t>
      </w:r>
      <w:r w:rsidRPr="00CD279A">
        <w:rPr>
          <w:highlight w:val="cyan"/>
          <w:u w:val="single"/>
        </w:rPr>
        <w:t>originators</w:t>
      </w:r>
      <w:r w:rsidRPr="00181892">
        <w:rPr>
          <w:sz w:val="16"/>
        </w:rPr>
        <w:t xml:space="preserve">, often </w:t>
      </w:r>
      <w:r w:rsidRPr="00CD279A">
        <w:rPr>
          <w:highlight w:val="cyan"/>
          <w:u w:val="single"/>
        </w:rPr>
        <w:t>resulting in</w:t>
      </w:r>
      <w:r w:rsidRPr="005A7727">
        <w:rPr>
          <w:u w:val="single"/>
        </w:rPr>
        <w:t xml:space="preserve"> the </w:t>
      </w:r>
      <w:r w:rsidRPr="00CD279A">
        <w:rPr>
          <w:b/>
          <w:iCs/>
          <w:highlight w:val="cyan"/>
          <w:u w:val="single"/>
          <w:bdr w:val="single" w:sz="8" w:space="0" w:color="auto"/>
        </w:rPr>
        <w:t xml:space="preserve">breakdown of </w:t>
      </w:r>
      <w:r w:rsidRPr="00DD7DF9">
        <w:rPr>
          <w:b/>
          <w:iCs/>
          <w:u w:val="single"/>
          <w:bdr w:val="single" w:sz="8" w:space="0" w:color="auto"/>
        </w:rPr>
        <w:t>obedience among reg</w:t>
      </w:r>
      <w:r w:rsidRPr="00B24253">
        <w:rPr>
          <w:b/>
          <w:iCs/>
          <w:u w:val="single"/>
          <w:bdr w:val="single" w:sz="8" w:space="0" w:color="auto"/>
        </w:rPr>
        <w:t xml:space="preserve">ime </w:t>
      </w:r>
      <w:r w:rsidRPr="00CD279A">
        <w:rPr>
          <w:b/>
          <w:iCs/>
          <w:highlight w:val="cyan"/>
          <w:u w:val="single"/>
          <w:bdr w:val="single" w:sz="8" w:space="0" w:color="auto"/>
        </w:rPr>
        <w:t>supporters</w:t>
      </w:r>
      <w:r w:rsidRPr="005A7727">
        <w:rPr>
          <w:u w:val="single"/>
        </w:rPr>
        <w:t xml:space="preserve">, </w:t>
      </w:r>
      <w:r w:rsidRPr="00CD279A">
        <w:rPr>
          <w:b/>
          <w:iCs/>
          <w:highlight w:val="cyan"/>
          <w:u w:val="single"/>
          <w:bdr w:val="single" w:sz="8" w:space="0" w:color="auto"/>
        </w:rPr>
        <w:t>mobilization</w:t>
      </w:r>
      <w:r w:rsidRPr="00CD279A">
        <w:rPr>
          <w:highlight w:val="cyan"/>
          <w:u w:val="single"/>
        </w:rPr>
        <w:t xml:space="preserve"> of the population </w:t>
      </w:r>
      <w:r w:rsidRPr="00B24253">
        <w:rPr>
          <w:u w:val="single"/>
        </w:rPr>
        <w:t xml:space="preserve">against the regime, </w:t>
      </w:r>
      <w:r w:rsidRPr="00CD279A">
        <w:rPr>
          <w:highlight w:val="cyan"/>
          <w:u w:val="single"/>
        </w:rPr>
        <w:t xml:space="preserve">and </w:t>
      </w:r>
      <w:r w:rsidRPr="00CD279A">
        <w:rPr>
          <w:b/>
          <w:iCs/>
          <w:highlight w:val="cyan"/>
          <w:u w:val="single"/>
          <w:bdr w:val="single" w:sz="8" w:space="0" w:color="auto"/>
        </w:rPr>
        <w:t>international condemnation</w:t>
      </w:r>
      <w:r w:rsidRPr="005A7727">
        <w:rPr>
          <w:u w:val="single"/>
        </w:rPr>
        <w:t xml:space="preserve"> of the regime</w:t>
      </w:r>
      <w:r w:rsidRPr="00181892">
        <w:rPr>
          <w:sz w:val="16"/>
        </w:rPr>
        <w:t xml:space="preserve">.19 The </w:t>
      </w:r>
      <w:r w:rsidRPr="005A7727">
        <w:rPr>
          <w:u w:val="single"/>
        </w:rPr>
        <w:t xml:space="preserve">internal and </w:t>
      </w:r>
      <w:r w:rsidRPr="00DD7DF9">
        <w:rPr>
          <w:u w:val="single"/>
        </w:rPr>
        <w:t>external costs of repressing nonviolent campaigns are</w:t>
      </w:r>
      <w:r w:rsidRPr="00DD7DF9">
        <w:rPr>
          <w:sz w:val="16"/>
        </w:rPr>
        <w:t xml:space="preserve"> thus </w:t>
      </w:r>
      <w:r w:rsidRPr="00890528">
        <w:rPr>
          <w:u w:val="single"/>
        </w:rPr>
        <w:t>higher than</w:t>
      </w:r>
      <w:r w:rsidRPr="00890528">
        <w:rPr>
          <w:sz w:val="16"/>
        </w:rPr>
        <w:t xml:space="preserve"> the </w:t>
      </w:r>
      <w:r w:rsidRPr="00890528">
        <w:rPr>
          <w:u w:val="single"/>
        </w:rPr>
        <w:t>costs of repressing violent campaigns</w:t>
      </w:r>
      <w:r w:rsidRPr="00890528">
        <w:rPr>
          <w:sz w:val="16"/>
        </w:rPr>
        <w:t xml:space="preserve">. </w:t>
      </w:r>
      <w:r w:rsidRPr="00890528">
        <w:rPr>
          <w:u w:val="single"/>
        </w:rPr>
        <w:t>Backfire leads to power shifts by increasing</w:t>
      </w:r>
      <w:r w:rsidRPr="00890528">
        <w:rPr>
          <w:sz w:val="16"/>
        </w:rPr>
        <w:t xml:space="preserve"> the </w:t>
      </w:r>
      <w:r w:rsidRPr="00890528">
        <w:rPr>
          <w:u w:val="single"/>
        </w:rPr>
        <w:t xml:space="preserve">internal solidarity of the resistance campaign, creating </w:t>
      </w:r>
      <w:r w:rsidRPr="00890528">
        <w:rPr>
          <w:b/>
          <w:iCs/>
          <w:u w:val="single"/>
          <w:bdr w:val="single" w:sz="8" w:space="0" w:color="auto"/>
        </w:rPr>
        <w:t>dissent and conflicts among the opponent’s supporters</w:t>
      </w:r>
      <w:r w:rsidRPr="00890528">
        <w:rPr>
          <w:u w:val="single"/>
        </w:rPr>
        <w:t xml:space="preserve">, increasing </w:t>
      </w:r>
      <w:r w:rsidRPr="00890528">
        <w:rPr>
          <w:b/>
          <w:iCs/>
          <w:u w:val="single"/>
          <w:bdr w:val="single" w:sz="8" w:space="0" w:color="auto"/>
        </w:rPr>
        <w:t>external support</w:t>
      </w:r>
      <w:r w:rsidRPr="00890528">
        <w:rPr>
          <w:u w:val="single"/>
        </w:rPr>
        <w:t xml:space="preserve"> for the resistance campaign, and </w:t>
      </w:r>
      <w:r w:rsidRPr="00890528">
        <w:rPr>
          <w:b/>
          <w:iCs/>
          <w:u w:val="single"/>
          <w:bdr w:val="single" w:sz="8" w:space="0" w:color="auto"/>
        </w:rPr>
        <w:t>decreasing external support</w:t>
      </w:r>
      <w:r w:rsidRPr="00890528">
        <w:rPr>
          <w:u w:val="single"/>
        </w:rPr>
        <w:t xml:space="preserve"> for the opponent</w:t>
      </w:r>
      <w:r w:rsidRPr="00890528">
        <w:rPr>
          <w:sz w:val="16"/>
        </w:rPr>
        <w:t xml:space="preserve">. </w:t>
      </w:r>
      <w:r w:rsidRPr="00CD279A">
        <w:rPr>
          <w:highlight w:val="cyan"/>
          <w:u w:val="single"/>
        </w:rPr>
        <w:t>These</w:t>
      </w:r>
      <w:r w:rsidRPr="00181892">
        <w:rPr>
          <w:sz w:val="16"/>
        </w:rPr>
        <w:t xml:space="preserve"> dynamics </w:t>
      </w:r>
      <w:r w:rsidRPr="00CD279A">
        <w:rPr>
          <w:highlight w:val="cyan"/>
          <w:u w:val="single"/>
        </w:rPr>
        <w:t>are</w:t>
      </w:r>
      <w:r w:rsidRPr="00CD279A">
        <w:rPr>
          <w:sz w:val="16"/>
          <w:highlight w:val="cyan"/>
        </w:rPr>
        <w:t xml:space="preserve"> </w:t>
      </w:r>
      <w:r w:rsidRPr="00CD279A">
        <w:rPr>
          <w:b/>
          <w:iCs/>
          <w:highlight w:val="cyan"/>
          <w:u w:val="single"/>
          <w:bdr w:val="single" w:sz="8" w:space="0" w:color="auto"/>
        </w:rPr>
        <w:t xml:space="preserve">more likely to occur </w:t>
      </w:r>
      <w:r w:rsidRPr="00CD279A">
        <w:rPr>
          <w:highlight w:val="cyan"/>
          <w:u w:val="single"/>
        </w:rPr>
        <w:t xml:space="preserve">when an opponent’s violence is not met with </w:t>
      </w:r>
      <w:r w:rsidRPr="00B24253">
        <w:rPr>
          <w:u w:val="single"/>
        </w:rPr>
        <w:t xml:space="preserve">violent </w:t>
      </w:r>
      <w:r w:rsidRPr="00CD279A">
        <w:rPr>
          <w:highlight w:val="cyan"/>
          <w:u w:val="single"/>
        </w:rPr>
        <w:t>counterreprisals</w:t>
      </w:r>
      <w:r w:rsidRPr="00181892">
        <w:rPr>
          <w:sz w:val="16"/>
        </w:rPr>
        <w:t xml:space="preserve"> </w:t>
      </w:r>
      <w:r w:rsidRPr="005A7727">
        <w:rPr>
          <w:u w:val="single"/>
        </w:rPr>
        <w:t>by</w:t>
      </w:r>
      <w:r w:rsidRPr="00181892">
        <w:rPr>
          <w:sz w:val="16"/>
        </w:rPr>
        <w:t xml:space="preserve"> the </w:t>
      </w:r>
      <w:r w:rsidRPr="005A7727">
        <w:rPr>
          <w:u w:val="single"/>
        </w:rPr>
        <w:t>resistance</w:t>
      </w:r>
      <w:r w:rsidRPr="00181892">
        <w:rPr>
          <w:sz w:val="16"/>
        </w:rPr>
        <w:t xml:space="preserve"> campaign </w:t>
      </w:r>
      <w:r w:rsidRPr="005A7727">
        <w:rPr>
          <w:u w:val="single"/>
        </w:rPr>
        <w:t>and</w:t>
      </w:r>
      <w:r w:rsidRPr="00181892">
        <w:rPr>
          <w:sz w:val="16"/>
        </w:rPr>
        <w:t xml:space="preserve"> when </w:t>
      </w:r>
      <w:r w:rsidRPr="005A7727">
        <w:rPr>
          <w:u w:val="single"/>
        </w:rPr>
        <w:t>this is communicated to internal and external audiences</w:t>
      </w:r>
      <w:r w:rsidRPr="00181892">
        <w:rPr>
          <w:sz w:val="16"/>
        </w:rPr>
        <w:t xml:space="preserve">.20 The </w:t>
      </w:r>
      <w:r w:rsidRPr="00B24253">
        <w:rPr>
          <w:u w:val="single"/>
        </w:rPr>
        <w:t xml:space="preserve">domestic and international </w:t>
      </w:r>
      <w:r w:rsidRPr="00DD7DF9">
        <w:rPr>
          <w:u w:val="single"/>
        </w:rPr>
        <w:t>repercussions of a violent crackdown against civilians who</w:t>
      </w:r>
      <w:r w:rsidRPr="00DD7DF9">
        <w:rPr>
          <w:sz w:val="16"/>
        </w:rPr>
        <w:t xml:space="preserve"> have </w:t>
      </w:r>
      <w:r w:rsidRPr="00DD7DF9">
        <w:rPr>
          <w:u w:val="single"/>
        </w:rPr>
        <w:t>publicized</w:t>
      </w:r>
      <w:r w:rsidRPr="00DD7DF9">
        <w:rPr>
          <w:sz w:val="16"/>
        </w:rPr>
        <w:t xml:space="preserve"> their </w:t>
      </w:r>
      <w:r w:rsidRPr="00DD7DF9">
        <w:rPr>
          <w:u w:val="single"/>
        </w:rPr>
        <w:t xml:space="preserve">commitment to nonviolent action are </w:t>
      </w:r>
      <w:r w:rsidRPr="00DD7DF9">
        <w:rPr>
          <w:b/>
          <w:iCs/>
          <w:u w:val="single"/>
          <w:bdr w:val="single" w:sz="8" w:space="0" w:color="auto"/>
        </w:rPr>
        <w:t>more severe</w:t>
      </w:r>
      <w:r w:rsidRPr="00DD7DF9">
        <w:rPr>
          <w:u w:val="single"/>
        </w:rPr>
        <w:t xml:space="preserve"> than repression against those who could be </w:t>
      </w:r>
      <w:r w:rsidRPr="00DD7DF9">
        <w:rPr>
          <w:b/>
          <w:iCs/>
          <w:u w:val="single"/>
          <w:bdr w:val="single" w:sz="8" w:space="0" w:color="auto"/>
        </w:rPr>
        <w:t>credibly labeled as “terrorists” or “violent insurgents.”</w:t>
      </w:r>
      <w:r w:rsidRPr="00DD7DF9">
        <w:rPr>
          <w:sz w:val="16"/>
        </w:rPr>
        <w:t>21</w:t>
      </w:r>
      <w:r w:rsidRPr="00181892">
        <w:rPr>
          <w:sz w:val="16"/>
        </w:rPr>
        <w:t xml:space="preserve"> </w:t>
      </w:r>
      <w:r w:rsidRPr="00B24253">
        <w:rPr>
          <w:u w:val="single"/>
        </w:rPr>
        <w:t>Internally</w:t>
      </w:r>
      <w:r w:rsidRPr="00181892">
        <w:rPr>
          <w:sz w:val="16"/>
        </w:rPr>
        <w:t xml:space="preserve">, </w:t>
      </w:r>
      <w:r w:rsidRPr="00CD279A">
        <w:rPr>
          <w:highlight w:val="cyan"/>
          <w:u w:val="single"/>
        </w:rPr>
        <w:t>members of a regime—</w:t>
      </w:r>
      <w:r w:rsidRPr="00B24253">
        <w:rPr>
          <w:u w:val="single"/>
        </w:rPr>
        <w:t xml:space="preserve">including civil </w:t>
      </w:r>
      <w:r w:rsidRPr="00CD279A">
        <w:rPr>
          <w:highlight w:val="cyan"/>
          <w:u w:val="single"/>
        </w:rPr>
        <w:t>servants</w:t>
      </w:r>
      <w:r w:rsidRPr="005A7727">
        <w:rPr>
          <w:u w:val="single"/>
        </w:rPr>
        <w:t xml:space="preserve">, </w:t>
      </w:r>
      <w:r w:rsidRPr="00CD279A">
        <w:rPr>
          <w:highlight w:val="cyan"/>
          <w:u w:val="single"/>
        </w:rPr>
        <w:t>security</w:t>
      </w:r>
      <w:r w:rsidRPr="005A7727">
        <w:rPr>
          <w:u w:val="single"/>
        </w:rPr>
        <w:t xml:space="preserve"> forces, and</w:t>
      </w:r>
      <w:r w:rsidRPr="00181892">
        <w:rPr>
          <w:sz w:val="16"/>
        </w:rPr>
        <w:t xml:space="preserve"> members of </w:t>
      </w:r>
      <w:r w:rsidRPr="00CD279A">
        <w:rPr>
          <w:highlight w:val="cyan"/>
          <w:u w:val="single"/>
        </w:rPr>
        <w:t>the</w:t>
      </w:r>
      <w:r w:rsidRPr="005A7727">
        <w:rPr>
          <w:u w:val="single"/>
        </w:rPr>
        <w:t xml:space="preserve"> </w:t>
      </w:r>
      <w:r w:rsidRPr="00CD279A">
        <w:rPr>
          <w:highlight w:val="cyan"/>
          <w:u w:val="single"/>
        </w:rPr>
        <w:t xml:space="preserve">judiciary—are more likely to shift loyalty </w:t>
      </w:r>
      <w:r w:rsidRPr="00B24253">
        <w:rPr>
          <w:u w:val="single"/>
        </w:rPr>
        <w:t>toward nonviolent opposition</w:t>
      </w:r>
      <w:r w:rsidRPr="005A7727">
        <w:rPr>
          <w:u w:val="single"/>
        </w:rPr>
        <w:t xml:space="preserve"> groups than</w:t>
      </w:r>
      <w:r w:rsidRPr="00181892">
        <w:rPr>
          <w:sz w:val="16"/>
        </w:rPr>
        <w:t xml:space="preserve"> toward </w:t>
      </w:r>
      <w:r w:rsidRPr="005A7727">
        <w:rPr>
          <w:u w:val="single"/>
        </w:rPr>
        <w:t>violent opposition groups</w:t>
      </w:r>
      <w:r w:rsidRPr="00181892">
        <w:rPr>
          <w:sz w:val="16"/>
        </w:rPr>
        <w:t xml:space="preserve">. The </w:t>
      </w:r>
      <w:r w:rsidRPr="00CD279A">
        <w:rPr>
          <w:highlight w:val="cyan"/>
          <w:u w:val="single"/>
        </w:rPr>
        <w:t>coercive</w:t>
      </w:r>
      <w:r w:rsidRPr="00181892">
        <w:rPr>
          <w:sz w:val="16"/>
        </w:rPr>
        <w:t xml:space="preserve"> </w:t>
      </w:r>
      <w:r w:rsidRPr="00CD279A">
        <w:rPr>
          <w:highlight w:val="cyan"/>
          <w:u w:val="single"/>
        </w:rPr>
        <w:t xml:space="preserve">power </w:t>
      </w:r>
      <w:r w:rsidRPr="00B24253">
        <w:rPr>
          <w:u w:val="single"/>
        </w:rPr>
        <w:t>of</w:t>
      </w:r>
      <w:r w:rsidRPr="005A7727">
        <w:rPr>
          <w:u w:val="single"/>
        </w:rPr>
        <w:t xml:space="preserve"> any </w:t>
      </w:r>
      <w:r w:rsidRPr="00B24253">
        <w:rPr>
          <w:u w:val="single"/>
        </w:rPr>
        <w:t>resistance</w:t>
      </w:r>
      <w:r w:rsidRPr="005A7727">
        <w:rPr>
          <w:u w:val="single"/>
        </w:rPr>
        <w:t xml:space="preserve"> campaign </w:t>
      </w:r>
      <w:r w:rsidRPr="00CD279A">
        <w:rPr>
          <w:highlight w:val="cyan"/>
          <w:u w:val="single"/>
        </w:rPr>
        <w:t>is enhanced by</w:t>
      </w:r>
      <w:r w:rsidRPr="00181892">
        <w:rPr>
          <w:sz w:val="16"/>
        </w:rPr>
        <w:t xml:space="preserve"> its </w:t>
      </w:r>
      <w:r w:rsidRPr="00CD279A">
        <w:rPr>
          <w:highlight w:val="cyan"/>
          <w:u w:val="single"/>
        </w:rPr>
        <w:t>tendency to prompt disobedience and defections by</w:t>
      </w:r>
      <w:r w:rsidRPr="005A7727">
        <w:rPr>
          <w:u w:val="single"/>
        </w:rPr>
        <w:t xml:space="preserve"> members of </w:t>
      </w:r>
      <w:r w:rsidRPr="00B24253">
        <w:rPr>
          <w:u w:val="single"/>
        </w:rPr>
        <w:t xml:space="preserve">the opponent’s </w:t>
      </w:r>
      <w:r w:rsidRPr="00CD279A">
        <w:rPr>
          <w:highlight w:val="cyan"/>
          <w:u w:val="single"/>
        </w:rPr>
        <w:t>security forces</w:t>
      </w:r>
      <w:r w:rsidRPr="00181892">
        <w:rPr>
          <w:sz w:val="16"/>
        </w:rPr>
        <w:t xml:space="preserve">, who are </w:t>
      </w:r>
      <w:r w:rsidRPr="00CD279A">
        <w:rPr>
          <w:highlight w:val="cyan"/>
          <w:u w:val="single"/>
        </w:rPr>
        <w:t>more likely to consider</w:t>
      </w:r>
      <w:r w:rsidRPr="00181892">
        <w:rPr>
          <w:sz w:val="16"/>
        </w:rPr>
        <w:t xml:space="preserve"> the </w:t>
      </w:r>
      <w:r w:rsidRPr="00B24253">
        <w:rPr>
          <w:u w:val="single"/>
        </w:rPr>
        <w:t xml:space="preserve">negative political and personal </w:t>
      </w:r>
      <w:r w:rsidRPr="00CD279A">
        <w:rPr>
          <w:highlight w:val="cyan"/>
          <w:u w:val="single"/>
        </w:rPr>
        <w:t xml:space="preserve">consequences of using repressive violence against </w:t>
      </w:r>
      <w:r w:rsidRPr="00B24253">
        <w:rPr>
          <w:u w:val="single"/>
        </w:rPr>
        <w:t xml:space="preserve">unarmed </w:t>
      </w:r>
      <w:r w:rsidRPr="00CD279A">
        <w:rPr>
          <w:highlight w:val="cyan"/>
          <w:u w:val="single"/>
        </w:rPr>
        <w:t>demonstrators</w:t>
      </w:r>
      <w:r w:rsidRPr="005A7727">
        <w:rPr>
          <w:u w:val="single"/>
        </w:rPr>
        <w:t xml:space="preserve"> than against armed insurgents</w:t>
      </w:r>
      <w:r w:rsidRPr="00181892">
        <w:rPr>
          <w:sz w:val="16"/>
        </w:rPr>
        <w:t xml:space="preserve">.22 </w:t>
      </w:r>
      <w:r w:rsidRPr="005A7727">
        <w:rPr>
          <w:u w:val="single"/>
        </w:rPr>
        <w:t>Divisions are more likely to result among</w:t>
      </w:r>
      <w:r w:rsidRPr="00181892">
        <w:rPr>
          <w:sz w:val="16"/>
        </w:rPr>
        <w:t xml:space="preserve"> erstwhile </w:t>
      </w:r>
      <w:r w:rsidRPr="00B24253">
        <w:rPr>
          <w:u w:val="single"/>
        </w:rPr>
        <w:t xml:space="preserve">regime </w:t>
      </w:r>
      <w:r w:rsidRPr="00CD279A">
        <w:rPr>
          <w:highlight w:val="cyan"/>
          <w:u w:val="single"/>
        </w:rPr>
        <w:t>supporters</w:t>
      </w:r>
      <w:r w:rsidRPr="005A7727">
        <w:rPr>
          <w:u w:val="single"/>
        </w:rPr>
        <w:t xml:space="preserve">, who </w:t>
      </w:r>
      <w:r w:rsidRPr="00CD279A">
        <w:rPr>
          <w:highlight w:val="cyan"/>
          <w:u w:val="single"/>
        </w:rPr>
        <w:t xml:space="preserve">are </w:t>
      </w:r>
      <w:r w:rsidRPr="00CD279A">
        <w:rPr>
          <w:b/>
          <w:iCs/>
          <w:highlight w:val="cyan"/>
          <w:u w:val="single"/>
          <w:bdr w:val="single" w:sz="8" w:space="0" w:color="auto"/>
        </w:rPr>
        <w:t>not as prepared</w:t>
      </w:r>
      <w:r w:rsidRPr="00CD279A">
        <w:rPr>
          <w:highlight w:val="cyan"/>
          <w:u w:val="single"/>
        </w:rPr>
        <w:t xml:space="preserve"> to deal with mass civil resistance as</w:t>
      </w:r>
      <w:r w:rsidRPr="005A7727">
        <w:rPr>
          <w:u w:val="single"/>
        </w:rPr>
        <w:t xml:space="preserve"> they are with armed </w:t>
      </w:r>
      <w:r w:rsidRPr="00CD279A">
        <w:rPr>
          <w:highlight w:val="cyan"/>
          <w:u w:val="single"/>
        </w:rPr>
        <w:t>insurgents</w:t>
      </w:r>
      <w:r w:rsidRPr="00181892">
        <w:rPr>
          <w:sz w:val="16"/>
        </w:rPr>
        <w:t xml:space="preserve">.23 </w:t>
      </w:r>
      <w:r w:rsidRPr="005A7727">
        <w:rPr>
          <w:u w:val="single"/>
        </w:rPr>
        <w:t>Regime repression ca</w:t>
      </w:r>
      <w:r w:rsidRPr="00181892">
        <w:rPr>
          <w:sz w:val="16"/>
        </w:rPr>
        <w:t xml:space="preserve">n also </w:t>
      </w:r>
      <w:r w:rsidRPr="005A7727">
        <w:rPr>
          <w:b/>
          <w:iCs/>
          <w:u w:val="single"/>
          <w:bdr w:val="single" w:sz="8" w:space="0" w:color="auto"/>
        </w:rPr>
        <w:t>backfire</w:t>
      </w:r>
      <w:r w:rsidRPr="00181892">
        <w:rPr>
          <w:sz w:val="16"/>
        </w:rPr>
        <w:t xml:space="preserve"> </w:t>
      </w:r>
      <w:r w:rsidRPr="005A7727">
        <w:rPr>
          <w:u w:val="single"/>
        </w:rPr>
        <w:t xml:space="preserve">through increased </w:t>
      </w:r>
      <w:r w:rsidRPr="00DD7DF9">
        <w:rPr>
          <w:u w:val="single"/>
        </w:rPr>
        <w:t xml:space="preserve">public mobilization. Actively involving a relatively larger number of people in the nonviolent campaign may bring </w:t>
      </w:r>
      <w:r w:rsidRPr="00DD7DF9">
        <w:rPr>
          <w:b/>
          <w:iCs/>
          <w:u w:val="single"/>
          <w:bdr w:val="single" w:sz="8" w:space="0" w:color="auto"/>
        </w:rPr>
        <w:t>greater</w:t>
      </w:r>
      <w:r w:rsidRPr="00DD7DF9">
        <w:rPr>
          <w:sz w:val="16"/>
        </w:rPr>
        <w:t xml:space="preserve"> and </w:t>
      </w:r>
      <w:r w:rsidRPr="00DD7DF9">
        <w:rPr>
          <w:b/>
          <w:iCs/>
          <w:u w:val="single"/>
          <w:bdr w:val="single" w:sz="8" w:space="0" w:color="auto"/>
        </w:rPr>
        <w:t>more sustained pressure to bear</w:t>
      </w:r>
      <w:r w:rsidRPr="00DD7DF9">
        <w:rPr>
          <w:u w:val="single"/>
        </w:rPr>
        <w:t xml:space="preserve"> on the target, whereas the public may </w:t>
      </w:r>
      <w:r w:rsidRPr="00DD7DF9">
        <w:rPr>
          <w:b/>
          <w:iCs/>
          <w:u w:val="single"/>
          <w:bdr w:val="single" w:sz="8" w:space="0" w:color="auto"/>
        </w:rPr>
        <w:t>eschew violent insurgencies</w:t>
      </w:r>
      <w:r w:rsidRPr="00DD7DF9">
        <w:rPr>
          <w:sz w:val="16"/>
        </w:rPr>
        <w:t xml:space="preserve"> </w:t>
      </w:r>
      <w:r w:rsidRPr="00DD7DF9">
        <w:rPr>
          <w:rStyle w:val="StyleUnderline"/>
        </w:rPr>
        <w:t>because of physical or moral barriers</w:t>
      </w:r>
      <w:r w:rsidRPr="00DD7DF9">
        <w:rPr>
          <w:sz w:val="16"/>
        </w:rPr>
        <w:t xml:space="preserve">. </w:t>
      </w:r>
      <w:r w:rsidRPr="00DD7DF9">
        <w:rPr>
          <w:u w:val="single"/>
        </w:rPr>
        <w:t>Exter</w:t>
      </w:r>
      <w:r w:rsidRPr="005A7727">
        <w:rPr>
          <w:u w:val="single"/>
        </w:rPr>
        <w:t xml:space="preserve">nally, </w:t>
      </w:r>
      <w:r w:rsidRPr="00CD279A">
        <w:rPr>
          <w:highlight w:val="cyan"/>
          <w:u w:val="single"/>
        </w:rPr>
        <w:t xml:space="preserve">the international community is </w:t>
      </w:r>
      <w:r w:rsidRPr="00CD279A">
        <w:rPr>
          <w:b/>
          <w:iCs/>
          <w:highlight w:val="cyan"/>
          <w:u w:val="single"/>
          <w:bdr w:val="single" w:sz="8" w:space="0" w:color="auto"/>
        </w:rPr>
        <w:t>more likely to denounce and sanction</w:t>
      </w:r>
      <w:r w:rsidRPr="00CD279A">
        <w:rPr>
          <w:highlight w:val="cyan"/>
          <w:u w:val="single"/>
        </w:rPr>
        <w:t xml:space="preserve"> states for repressing nonviolent campaigns </w:t>
      </w:r>
      <w:r w:rsidRPr="00B24253">
        <w:rPr>
          <w:u w:val="single"/>
        </w:rPr>
        <w:t>than</w:t>
      </w:r>
      <w:r w:rsidRPr="00181892">
        <w:rPr>
          <w:sz w:val="16"/>
        </w:rPr>
        <w:t xml:space="preserve"> it is </w:t>
      </w:r>
      <w:r w:rsidRPr="00B24253">
        <w:rPr>
          <w:u w:val="single"/>
        </w:rPr>
        <w:t>violent campaigns</w:t>
      </w:r>
      <w:r w:rsidRPr="00CD279A">
        <w:rPr>
          <w:sz w:val="16"/>
          <w:highlight w:val="cyan"/>
        </w:rPr>
        <w:t>.</w:t>
      </w:r>
      <w:r w:rsidRPr="00181892">
        <w:rPr>
          <w:sz w:val="16"/>
        </w:rPr>
        <w:t xml:space="preserve"> When nongovernmental organizations (NGOs) sympathize with the cause, nonviolent campaigns are more appealing as aid recipients. External aid may or may not advance the cause of the campaign.24 The external costs of repressing nonviolent campaigns can be high, however, especially when the repression is captured by the media. </w:t>
      </w:r>
      <w:r w:rsidRPr="005A7727">
        <w:rPr>
          <w:u w:val="single"/>
        </w:rPr>
        <w:t>External actors may organize sanctions against repressive regimes that repeatedly crack down on unarmed protestors</w:t>
      </w:r>
      <w:r w:rsidRPr="00181892">
        <w:rPr>
          <w:sz w:val="16"/>
        </w:rPr>
        <w:t>.25 Although sanctions are possible in the case of violent insurgencies as well, they are less likely. Instead, some foreign states may actually aid a regime in crushing the violent insurgents. Other foreign states may lend material support to a violent resistance campaign in an attempt to advantage it against its opponent. Indeed, state sponsorship of violent insurgencies and terrorist groups has been an ongoing foreign policy dilemma for decades.26 Whether state-sponsored violent groups have succeeded in obtaining their strategic goals is unclear.</w:t>
      </w:r>
    </w:p>
    <w:p w14:paraId="27774CF1" w14:textId="77777777" w:rsidR="006A6955" w:rsidRDefault="006A6955" w:rsidP="006A6955"/>
    <w:p w14:paraId="26CF84EE" w14:textId="77777777" w:rsidR="006A6955" w:rsidRPr="008B64DD" w:rsidRDefault="006A6955" w:rsidP="006A6955">
      <w:pPr>
        <w:rPr>
          <w:u w:val="single"/>
        </w:rPr>
      </w:pPr>
    </w:p>
    <w:p w14:paraId="022B6DF7" w14:textId="77777777" w:rsidR="006A6955" w:rsidRDefault="006A6955" w:rsidP="006A6955">
      <w:pPr>
        <w:pStyle w:val="Heading3"/>
      </w:pPr>
      <w:r>
        <w:t>2AC---Alt---AT: Transition</w:t>
      </w:r>
    </w:p>
    <w:p w14:paraId="5726457E" w14:textId="77777777" w:rsidR="006A6955" w:rsidRPr="00D857F6" w:rsidRDefault="006A6955" w:rsidP="006A6955">
      <w:pPr>
        <w:pStyle w:val="Heading4"/>
      </w:pPr>
      <w:r>
        <w:t>Even if they win the fight, it just replaces violence with more violence---AND counter-revolutions make it unsustainable</w:t>
      </w:r>
    </w:p>
    <w:p w14:paraId="7244C56B" w14:textId="77777777" w:rsidR="006A6955" w:rsidRPr="00D857F6" w:rsidRDefault="006A6955" w:rsidP="006A6955">
      <w:r w:rsidRPr="00D857F6">
        <w:rPr>
          <w:b/>
        </w:rPr>
        <w:t>Condit 15</w:t>
      </w:r>
      <w:r w:rsidRPr="00D857F6">
        <w:t xml:space="preserve"> [Celeste, Distinguished Research Professor of Communication Studies at the University of Georgia, “Multi-Layered Trajectories for Academic Contributions to Social Change,” Feb 4, 2015, </w:t>
      </w:r>
      <w:r w:rsidRPr="00D857F6">
        <w:rPr>
          <w:i/>
        </w:rPr>
        <w:t>Quarterly Journal of Speech</w:t>
      </w:r>
      <w:r w:rsidRPr="00D857F6">
        <w:t>, Volume 101, Issue 1, 2015]</w:t>
      </w:r>
    </w:p>
    <w:p w14:paraId="17F28BC3" w14:textId="3C5B478C" w:rsidR="006A6955" w:rsidRPr="006A6955" w:rsidRDefault="006A6955" w:rsidP="006A6955">
      <w:pPr>
        <w:rPr>
          <w:u w:val="single"/>
        </w:rPr>
      </w:pPr>
      <w:r w:rsidRPr="00D857F6">
        <w:rPr>
          <w:rStyle w:val="StyleUnderline"/>
        </w:rPr>
        <w:t>The theories of social change that dominated</w:t>
      </w:r>
      <w:r w:rsidRPr="00D857F6">
        <w:rPr>
          <w:sz w:val="16"/>
        </w:rPr>
        <w:t xml:space="preserve"> American </w:t>
      </w:r>
      <w:r w:rsidRPr="00D857F6">
        <w:rPr>
          <w:rStyle w:val="StyleUnderline"/>
        </w:rPr>
        <w:t>Communication Studies</w:t>
      </w:r>
      <w:r w:rsidRPr="00D857F6">
        <w:rPr>
          <w:sz w:val="16"/>
        </w:rPr>
        <w:t xml:space="preserve"> at the close of the twentieth century </w:t>
      </w:r>
      <w:r w:rsidRPr="00D857F6">
        <w:rPr>
          <w:rStyle w:val="StyleUnderline"/>
        </w:rPr>
        <w:t>echoed</w:t>
      </w:r>
      <w:r w:rsidRPr="00D857F6">
        <w:rPr>
          <w:sz w:val="16"/>
        </w:rPr>
        <w:t xml:space="preserve"> those of the </w:t>
      </w:r>
      <w:r w:rsidRPr="00D857F6">
        <w:rPr>
          <w:rStyle w:val="StyleUnderline"/>
        </w:rPr>
        <w:t>Western humanities</w:t>
      </w:r>
      <w:r w:rsidRPr="00D857F6">
        <w:rPr>
          <w:sz w:val="16"/>
        </w:rPr>
        <w:t>. These theories spurred extensive thought about the performances of individual identity and the relationship of identity to mass media and culture, and they probably had some laudable influence on the broader culture. They are, however, inadequate to the evolving contexts I have described</w:t>
      </w:r>
      <w:r w:rsidRPr="00D857F6">
        <w:rPr>
          <w:rStyle w:val="StyleUnderline"/>
        </w:rPr>
        <w:t>. One can sum up the most widely circulating theories of social change</w:t>
      </w:r>
      <w:r w:rsidRPr="00D857F6">
        <w:rPr>
          <w:sz w:val="16"/>
        </w:rPr>
        <w:t xml:space="preserve"> among “critical social theorists” of the twentieth century </w:t>
      </w:r>
      <w:r w:rsidRPr="00D857F6">
        <w:rPr>
          <w:rStyle w:val="StyleUnderline"/>
        </w:rPr>
        <w:t>in the following</w:t>
      </w:r>
      <w:r w:rsidRPr="00D857F6">
        <w:rPr>
          <w:sz w:val="16"/>
        </w:rPr>
        <w:t xml:space="preserve">, admittedly simplified, </w:t>
      </w:r>
      <w:r w:rsidRPr="00D857F6">
        <w:rPr>
          <w:rStyle w:val="StyleUnderline"/>
        </w:rPr>
        <w:t>statement</w:t>
      </w:r>
      <w:r w:rsidRPr="00D857F6">
        <w:rPr>
          <w:sz w:val="16"/>
        </w:rPr>
        <w:t xml:space="preserve">: </w:t>
      </w:r>
      <w:r w:rsidRPr="00CD279A">
        <w:rPr>
          <w:rStyle w:val="StyleUnderline"/>
          <w:highlight w:val="cyan"/>
        </w:rPr>
        <w:t>There is an (evil) Totality (fill in the blank with one or more</w:t>
      </w:r>
      <w:r w:rsidRPr="00D857F6">
        <w:rPr>
          <w:sz w:val="16"/>
        </w:rPr>
        <w:t xml:space="preserve">: </w:t>
      </w:r>
      <w:r w:rsidRPr="00CD279A">
        <w:rPr>
          <w:rStyle w:val="StyleUnderline"/>
          <w:highlight w:val="cyan"/>
        </w:rPr>
        <w:t>patriarchy</w:t>
      </w:r>
      <w:r w:rsidRPr="00D857F6">
        <w:rPr>
          <w:sz w:val="16"/>
        </w:rPr>
        <w:t xml:space="preserve">, </w:t>
      </w:r>
      <w:r w:rsidRPr="00CD279A">
        <w:rPr>
          <w:rStyle w:val="StyleUnderline"/>
          <w:highlight w:val="cyan"/>
        </w:rPr>
        <w:t>whites</w:t>
      </w:r>
      <w:r w:rsidRPr="00D857F6">
        <w:rPr>
          <w:sz w:val="16"/>
        </w:rPr>
        <w:t xml:space="preserve">, </w:t>
      </w:r>
      <w:r w:rsidRPr="00CD279A">
        <w:rPr>
          <w:rStyle w:val="StyleUnderline"/>
          <w:highlight w:val="cyan"/>
        </w:rPr>
        <w:t>the West, the U.S.</w:t>
      </w:r>
      <w:r w:rsidRPr="00D857F6">
        <w:rPr>
          <w:sz w:val="16"/>
        </w:rPr>
        <w:t xml:space="preserve">, </w:t>
      </w:r>
      <w:r w:rsidRPr="00CD279A">
        <w:rPr>
          <w:rStyle w:val="StyleUnderline"/>
          <w:highlight w:val="cyan"/>
        </w:rPr>
        <w:t>neo-lib</w:t>
      </w:r>
      <w:r w:rsidRPr="00D857F6">
        <w:rPr>
          <w:sz w:val="16"/>
        </w:rPr>
        <w:t xml:space="preserve">eralism, global </w:t>
      </w:r>
      <w:r w:rsidRPr="00CD279A">
        <w:rPr>
          <w:rStyle w:val="StyleUnderline"/>
          <w:highlight w:val="cyan"/>
        </w:rPr>
        <w:t>capitalism</w:t>
      </w:r>
      <w:r w:rsidRPr="00D857F6">
        <w:rPr>
          <w:sz w:val="16"/>
        </w:rPr>
        <w:t xml:space="preserve">) </w:t>
      </w:r>
      <w:r w:rsidRPr="00CD279A">
        <w:rPr>
          <w:rStyle w:val="StyleUnderline"/>
          <w:highlight w:val="cyan"/>
        </w:rPr>
        <w:t>that must be overturned by a Radical Revolution</w:t>
      </w:r>
      <w:r w:rsidRPr="00D857F6">
        <w:rPr>
          <w:sz w:val="16"/>
        </w:rPr>
        <w:t xml:space="preserve">. </w:t>
      </w:r>
      <w:r w:rsidRPr="00D857F6">
        <w:rPr>
          <w:rStyle w:val="StyleUnderline"/>
        </w:rPr>
        <w:t>We</w:t>
      </w:r>
      <w:r w:rsidRPr="00D857F6">
        <w:rPr>
          <w:sz w:val="16"/>
        </w:rPr>
        <w:t xml:space="preserve"> </w:t>
      </w:r>
      <w:r w:rsidRPr="00D857F6">
        <w:rPr>
          <w:rStyle w:val="StyleUnderline"/>
        </w:rPr>
        <w:t>don't know the shape of what will come after the Revolution, but The Evil is a construction of the Totality, so anything that comes after will be better. All you need is</w:t>
      </w:r>
      <w:r w:rsidRPr="00D857F6">
        <w:rPr>
          <w:sz w:val="16"/>
        </w:rPr>
        <w:t xml:space="preserve"> … (fill in the </w:t>
      </w:r>
      <w:r w:rsidRPr="00D857F6">
        <w:rPr>
          <w:rStyle w:val="StyleUnderline"/>
        </w:rPr>
        <w:t>blank</w:t>
      </w:r>
      <w:r w:rsidRPr="00D857F6">
        <w:rPr>
          <w:sz w:val="16"/>
        </w:rPr>
        <w:t xml:space="preserve">: Love, Courage, Violence, etc.). For an example, read Slavoj Žižek's attack on the evil Totality (“capitalism,”5 pp. 41/49), which requires the “excess” of violence named as “courage”6 (pp. 75, 78, 79), via “a leap”7 (p. 81), to eliminate “democracy” for a yet-to-be-imagined “new collectivity” (p. 85).8 </w:t>
      </w:r>
      <w:r w:rsidRPr="00D857F6">
        <w:rPr>
          <w:rStyle w:val="StyleUnderline"/>
        </w:rPr>
        <w:t>The resilience of this social theory identifies it as a rhetorical attractor</w:t>
      </w:r>
      <w:r w:rsidRPr="00D857F6">
        <w:rPr>
          <w:sz w:val="16"/>
        </w:rPr>
        <w:t xml:space="preserve">; </w:t>
      </w:r>
      <w:r w:rsidRPr="00D857F6">
        <w:rPr>
          <w:rStyle w:val="StyleUnderline"/>
        </w:rPr>
        <w:t>a predispositional</w:t>
      </w:r>
      <w:r w:rsidRPr="00D857F6">
        <w:rPr>
          <w:sz w:val="16"/>
        </w:rPr>
        <w:t xml:space="preserve"> </w:t>
      </w:r>
      <w:r w:rsidRPr="00D857F6">
        <w:rPr>
          <w:rStyle w:val="StyleUnderline"/>
        </w:rPr>
        <w:t xml:space="preserve">symbolic set that </w:t>
      </w:r>
      <w:r w:rsidRPr="00D857F6">
        <w:rPr>
          <w:rStyle w:val="Emphasis"/>
        </w:rPr>
        <w:t>readily transmits emotive potency</w:t>
      </w:r>
      <w:r w:rsidRPr="00D857F6">
        <w:rPr>
          <w:rStyle w:val="StyleUnderline"/>
        </w:rPr>
        <w:t>.</w:t>
      </w:r>
      <w:r w:rsidRPr="00D857F6">
        <w:rPr>
          <w:sz w:val="16"/>
        </w:rPr>
        <w:t xml:space="preserve"> To appropriate Kenneth Burke's terms, </w:t>
      </w:r>
      <w:r w:rsidRPr="00D857F6">
        <w:rPr>
          <w:rStyle w:val="StyleUnderline"/>
        </w:rPr>
        <w:t xml:space="preserve">the bio-symbolics of human political relationships readily create a “grammar” and “rhetoric” in the form of a </w:t>
      </w:r>
      <w:r w:rsidRPr="00D857F6">
        <w:rPr>
          <w:rStyle w:val="Emphasis"/>
        </w:rPr>
        <w:t>unified enemy</w:t>
      </w:r>
      <w:r w:rsidRPr="00D857F6">
        <w:rPr>
          <w:sz w:val="16"/>
        </w:rPr>
        <w:t xml:space="preserve"> </w:t>
      </w:r>
      <w:r w:rsidRPr="00D857F6">
        <w:rPr>
          <w:rStyle w:val="StyleUnderline"/>
        </w:rPr>
        <w:t>that can be imagined as defeated in a singular battle, after which</w:t>
      </w:r>
      <w:r w:rsidRPr="00D857F6">
        <w:rPr>
          <w:sz w:val="16"/>
        </w:rPr>
        <w:t xml:space="preserve">, </w:t>
      </w:r>
      <w:r w:rsidRPr="00D857F6">
        <w:rPr>
          <w:rStyle w:val="StyleUnderline"/>
        </w:rPr>
        <w:t>things in “our” tribe may be harmonious</w:t>
      </w:r>
      <w:r w:rsidRPr="00D857F6">
        <w:rPr>
          <w:sz w:val="16"/>
        </w:rPr>
        <w:t xml:space="preserve">. </w:t>
      </w:r>
      <w:r w:rsidRPr="00D857F6">
        <w:rPr>
          <w:rStyle w:val="StyleUnderline"/>
        </w:rPr>
        <w:t>To identify this fantasy theme in</w:t>
      </w:r>
      <w:r w:rsidRPr="00D857F6">
        <w:rPr>
          <w:sz w:val="16"/>
        </w:rPr>
        <w:t xml:space="preserve"> this way is </w:t>
      </w:r>
      <w:r w:rsidRPr="00D857F6">
        <w:rPr>
          <w:rStyle w:val="StyleUnderline"/>
        </w:rPr>
        <w:t xml:space="preserve">to suggest that it </w:t>
      </w:r>
      <w:r w:rsidRPr="00D857F6">
        <w:rPr>
          <w:sz w:val="16"/>
        </w:rPr>
        <w:t xml:space="preserve">may not merely be the product of “Western” or “capitalist” imaginations, but rather that it </w:t>
      </w:r>
      <w:r w:rsidRPr="00D857F6">
        <w:rPr>
          <w:rStyle w:val="StyleUnderline"/>
        </w:rPr>
        <w:t>arises from an intersection of the structural characteristics of language systems and the nature of human biologies</w:t>
      </w:r>
      <w:r w:rsidRPr="00D857F6">
        <w:rPr>
          <w:sz w:val="16"/>
        </w:rPr>
        <w:t xml:space="preserve"> (which readily adopt both tribal social cooperation and inter-tribal competition). Because neither biology nor symbolics are deterministic systems, this fantasy theme is avoidable, even if it is powerfully attractive. Because both biology and symbolics are material, however, specific kinds of work are necessary in order to avoid the lure of that predisposition. This point is crucial, because it invalidates the twentieth century (idealist) approaches to social change, which envisioned a single (violent) leap away from the social as sufficient to create and maintain better worlds. Thus, </w:t>
      </w:r>
      <w:r w:rsidRPr="00D857F6">
        <w:rPr>
          <w:rStyle w:val="StyleUnderline"/>
        </w:rPr>
        <w:t>when Žižek</w:t>
      </w:r>
      <w:r w:rsidRPr="00D857F6">
        <w:rPr>
          <w:sz w:val="16"/>
        </w:rPr>
        <w:t xml:space="preserve"> and others </w:t>
      </w:r>
      <w:r w:rsidRPr="00D857F6">
        <w:rPr>
          <w:rStyle w:val="StyleUnderline"/>
        </w:rPr>
        <w:t>urge us to “Act”</w:t>
      </w:r>
      <w:r w:rsidRPr="00D857F6">
        <w:rPr>
          <w:sz w:val="16"/>
        </w:rPr>
        <w:t xml:space="preserve"> with violence to destroy the current Reality, </w:t>
      </w:r>
      <w:r w:rsidRPr="00CD279A">
        <w:rPr>
          <w:rStyle w:val="Emphasis"/>
          <w:highlight w:val="cyan"/>
        </w:rPr>
        <w:t>without a vision of an alternative</w:t>
      </w:r>
      <w:r w:rsidRPr="00D857F6">
        <w:rPr>
          <w:sz w:val="16"/>
        </w:rPr>
        <w:t xml:space="preserve">, on the grounds that the links between actions and consequences are never certain, </w:t>
      </w:r>
      <w:r w:rsidRPr="00D857F6">
        <w:rPr>
          <w:rStyle w:val="StyleUnderline"/>
        </w:rPr>
        <w:t xml:space="preserve">we can call his appeal both a </w:t>
      </w:r>
      <w:r w:rsidRPr="00D857F6">
        <w:rPr>
          <w:rStyle w:val="Emphasis"/>
        </w:rPr>
        <w:t>failure of imagination</w:t>
      </w:r>
      <w:r w:rsidRPr="00D857F6">
        <w:rPr>
          <w:rStyle w:val="StyleUnderline"/>
        </w:rPr>
        <w:t xml:space="preserve"> and a </w:t>
      </w:r>
      <w:r w:rsidRPr="00D857F6">
        <w:rPr>
          <w:rStyle w:val="Emphasis"/>
        </w:rPr>
        <w:t>failure of reality</w:t>
      </w:r>
      <w:r w:rsidRPr="00D857F6">
        <w:rPr>
          <w:sz w:val="16"/>
        </w:rPr>
        <w:t xml:space="preserve">. As for reality, </w:t>
      </w:r>
      <w:r w:rsidRPr="00CD279A">
        <w:rPr>
          <w:rStyle w:val="StyleUnderline"/>
          <w:highlight w:val="cyan"/>
        </w:rPr>
        <w:t>we have dozens of revolutions as models,</w:t>
      </w:r>
      <w:r w:rsidRPr="00D857F6">
        <w:rPr>
          <w:rStyle w:val="StyleUnderline"/>
        </w:rPr>
        <w:t xml:space="preserve"> </w:t>
      </w:r>
      <w:r w:rsidRPr="00CD279A">
        <w:rPr>
          <w:rStyle w:val="StyleUnderline"/>
          <w:highlight w:val="cyan"/>
        </w:rPr>
        <w:t>and</w:t>
      </w:r>
      <w:r w:rsidRPr="00D857F6">
        <w:rPr>
          <w:rStyle w:val="StyleUnderline"/>
        </w:rPr>
        <w:t xml:space="preserve"> the historical record indicates quite clearly that </w:t>
      </w:r>
      <w:r w:rsidRPr="00CD279A">
        <w:rPr>
          <w:rStyle w:val="StyleUnderline"/>
          <w:highlight w:val="cyan"/>
        </w:rPr>
        <w:t>they generally lead not to harmonious cooperation</w:t>
      </w:r>
      <w:r w:rsidRPr="00D857F6">
        <w:rPr>
          <w:sz w:val="16"/>
        </w:rPr>
        <w:t xml:space="preserve"> (what I call “AnarchoNiceness” to gently mock the romanticism of Hardt and Negri) </w:t>
      </w:r>
      <w:r w:rsidRPr="00CD279A">
        <w:rPr>
          <w:rStyle w:val="StyleUnderline"/>
          <w:highlight w:val="cyan"/>
        </w:rPr>
        <w:t>but</w:t>
      </w:r>
      <w:r w:rsidRPr="00D857F6">
        <w:rPr>
          <w:rStyle w:val="StyleUnderline"/>
        </w:rPr>
        <w:t xml:space="preserve"> instead to the production of </w:t>
      </w:r>
      <w:r w:rsidRPr="00CD279A">
        <w:rPr>
          <w:rStyle w:val="Emphasis"/>
          <w:highlight w:val="cyan"/>
        </w:rPr>
        <w:t>totalitarian states</w:t>
      </w:r>
      <w:r w:rsidRPr="00D857F6">
        <w:rPr>
          <w:sz w:val="16"/>
        </w:rPr>
        <w:t xml:space="preserve"> </w:t>
      </w:r>
      <w:r w:rsidRPr="00CD279A">
        <w:rPr>
          <w:rStyle w:val="StyleUnderline"/>
          <w:highlight w:val="cyan"/>
        </w:rPr>
        <w:t>and</w:t>
      </w:r>
      <w:r w:rsidRPr="00D857F6">
        <w:rPr>
          <w:sz w:val="16"/>
        </w:rPr>
        <w:t xml:space="preserve">/or </w:t>
      </w:r>
      <w:r w:rsidRPr="00CD279A">
        <w:rPr>
          <w:rStyle w:val="Emphasis"/>
          <w:highlight w:val="cyan"/>
        </w:rPr>
        <w:t>violent factional strife</w:t>
      </w:r>
      <w:r w:rsidRPr="00D857F6">
        <w:rPr>
          <w:rStyle w:val="Emphasis"/>
        </w:rPr>
        <w:t>.</w:t>
      </w:r>
      <w:r w:rsidRPr="00D857F6">
        <w:rPr>
          <w:sz w:val="16"/>
        </w:rPr>
        <w:t xml:space="preserve"> A materialist constructivist epistemology accounts for this by predicting that it is not possible for symbol-using animals to exist in a symbolic void. </w:t>
      </w:r>
      <w:r w:rsidRPr="00D857F6">
        <w:rPr>
          <w:rStyle w:val="StyleUnderline"/>
        </w:rPr>
        <w:t xml:space="preserve">All symbolic movement has a trajectory, and </w:t>
      </w:r>
      <w:r w:rsidRPr="00CD279A">
        <w:rPr>
          <w:rStyle w:val="StyleUnderline"/>
          <w:highlight w:val="cyan"/>
        </w:rPr>
        <w:t xml:space="preserve">if you have not </w:t>
      </w:r>
      <w:r w:rsidRPr="00CD279A">
        <w:rPr>
          <w:rStyle w:val="Emphasis"/>
          <w:highlight w:val="cyan"/>
        </w:rPr>
        <w:t>imagined a potentially realizable alternative</w:t>
      </w:r>
      <w:r w:rsidRPr="00D857F6">
        <w:rPr>
          <w:rStyle w:val="StyleUnderline"/>
        </w:rPr>
        <w:t xml:space="preserve"> for that trajectory to take, then </w:t>
      </w:r>
      <w:r w:rsidRPr="00CD279A">
        <w:rPr>
          <w:rStyle w:val="StyleUnderline"/>
          <w:highlight w:val="cyan"/>
        </w:rPr>
        <w:t>what people will leap into is</w:t>
      </w:r>
      <w:r w:rsidRPr="00D857F6">
        <w:rPr>
          <w:rStyle w:val="StyleUnderline"/>
        </w:rPr>
        <w:t xml:space="preserve"> </w:t>
      </w:r>
      <w:r w:rsidRPr="00CD279A">
        <w:rPr>
          <w:rStyle w:val="StyleUnderline"/>
          <w:highlight w:val="cyan"/>
        </w:rPr>
        <w:t>biological predispositions</w:t>
      </w:r>
      <w:r w:rsidRPr="00D857F6">
        <w:rPr>
          <w:sz w:val="16"/>
        </w:rPr>
        <w:t>—t</w:t>
      </w:r>
      <w:r w:rsidRPr="00D857F6">
        <w:rPr>
          <w:rStyle w:val="StyleUnderline"/>
        </w:rPr>
        <w:t xml:space="preserve">he first iteration </w:t>
      </w:r>
      <w:r w:rsidRPr="00CD279A">
        <w:rPr>
          <w:rStyle w:val="StyleUnderline"/>
          <w:highlight w:val="cyan"/>
        </w:rPr>
        <w:t>of</w:t>
      </w:r>
      <w:r w:rsidRPr="00D857F6">
        <w:rPr>
          <w:rStyle w:val="StyleUnderline"/>
        </w:rPr>
        <w:t xml:space="preserve"> which is </w:t>
      </w:r>
      <w:r w:rsidRPr="00CD279A">
        <w:rPr>
          <w:rStyle w:val="StyleUnderline"/>
          <w:highlight w:val="cyan"/>
        </w:rPr>
        <w:t>the rule of the strongest</w:t>
      </w:r>
      <w:r w:rsidRPr="00D857F6">
        <w:rPr>
          <w:sz w:val="16"/>
        </w:rPr>
        <w:t xml:space="preserve"> primate. Indeed</w:t>
      </w:r>
      <w:r w:rsidRPr="00D857F6">
        <w:rPr>
          <w:rStyle w:val="StyleUnderline"/>
        </w:rPr>
        <w:t xml:space="preserve">, </w:t>
      </w:r>
      <w:r w:rsidRPr="00D857F6">
        <w:rPr>
          <w:rStyle w:val="Emphasis"/>
        </w:rPr>
        <w:t>this is what experience with revolutions</w:t>
      </w:r>
      <w:r w:rsidRPr="00D857F6">
        <w:rPr>
          <w:rStyle w:val="StyleUnderline"/>
        </w:rPr>
        <w:t xml:space="preserve"> has shown to be the most probable outcome of a revolution that is </w:t>
      </w:r>
      <w:r w:rsidRPr="00D857F6">
        <w:rPr>
          <w:rStyle w:val="Emphasis"/>
        </w:rPr>
        <w:t>merely against an Evil</w:t>
      </w:r>
      <w:r w:rsidRPr="00D857F6">
        <w:rPr>
          <w:rStyle w:val="StyleUnderline"/>
        </w:rPr>
        <w:t>.</w:t>
      </w:r>
      <w:r w:rsidRPr="00D857F6">
        <w:rPr>
          <w:sz w:val="16"/>
        </w:rPr>
        <w:t xml:space="preserve"> </w:t>
      </w:r>
      <w:r w:rsidRPr="00D857F6">
        <w:rPr>
          <w:rStyle w:val="StyleUnderline"/>
        </w:rPr>
        <w:t>The failure of imagination</w:t>
      </w:r>
      <w:r w:rsidRPr="00D857F6">
        <w:rPr>
          <w:sz w:val="16"/>
        </w:rPr>
        <w:t xml:space="preserve"> in such rhetorics thereby </w:t>
      </w:r>
      <w:r w:rsidRPr="00D857F6">
        <w:rPr>
          <w:rStyle w:val="StyleUnderline"/>
        </w:rPr>
        <w:t>reveals itself to be critical</w:t>
      </w:r>
      <w:r w:rsidRPr="00D857F6">
        <w:rPr>
          <w:sz w:val="16"/>
        </w:rPr>
        <w:t xml:space="preserve">, so it is worth pondering sources of that failure. The rhetoric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w:t>
      </w:r>
      <w:r w:rsidRPr="00CD279A">
        <w:rPr>
          <w:rStyle w:val="StyleUnderline"/>
          <w:highlight w:val="cyan"/>
        </w:rPr>
        <w:t>The hard work to invent better alternatives is not as dramatic</w:t>
      </w:r>
      <w:r w:rsidRPr="00D857F6">
        <w:rPr>
          <w:rStyle w:val="StyleUnderline"/>
        </w:rPr>
        <w:t xml:space="preserve">ally enticing as the story of the kill: </w:t>
      </w:r>
      <w:r w:rsidRPr="00CD279A">
        <w:rPr>
          <w:rStyle w:val="StyleUnderline"/>
          <w:highlight w:val="cyan"/>
        </w:rPr>
        <w:t xml:space="preserve">such labor is </w:t>
      </w:r>
      <w:r w:rsidRPr="00CD279A">
        <w:rPr>
          <w:rStyle w:val="Emphasis"/>
          <w:highlight w:val="cyan"/>
        </w:rPr>
        <w:t>piecemeal</w:t>
      </w:r>
      <w:r w:rsidRPr="00D857F6">
        <w:rPr>
          <w:sz w:val="16"/>
        </w:rPr>
        <w:t xml:space="preserve">, </w:t>
      </w:r>
      <w:r w:rsidRPr="00CD279A">
        <w:rPr>
          <w:rStyle w:val="Emphasis"/>
          <w:highlight w:val="cyan"/>
        </w:rPr>
        <w:t>intellectually difficult</w:t>
      </w:r>
      <w:r w:rsidRPr="00D857F6">
        <w:rPr>
          <w:sz w:val="16"/>
        </w:rPr>
        <w:t xml:space="preserve">, </w:t>
      </w:r>
      <w:r w:rsidRPr="00D857F6">
        <w:rPr>
          <w:rStyle w:val="StyleUnderline"/>
        </w:rPr>
        <w:t>requires multi-disciplinary understandings, and</w:t>
      </w:r>
      <w:r w:rsidRPr="00D857F6">
        <w:rPr>
          <w:sz w:val="16"/>
        </w:rPr>
        <w:t xml:space="preserve"> perhaps </w:t>
      </w:r>
      <w:r w:rsidRPr="00D857F6">
        <w:rPr>
          <w:rStyle w:val="StyleUnderline"/>
        </w:rPr>
        <w:t xml:space="preserve">requires </w:t>
      </w:r>
      <w:r w:rsidRPr="00D857F6">
        <w:rPr>
          <w:rStyle w:val="Emphasis"/>
        </w:rPr>
        <w:t>more creativity</w:t>
      </w:r>
      <w:r w:rsidRPr="00D857F6">
        <w:rPr>
          <w:sz w:val="16"/>
        </w:rPr>
        <w:t xml:space="preserve"> </w:t>
      </w:r>
      <w:r w:rsidRPr="00D857F6">
        <w:rPr>
          <w:rStyle w:val="StyleUnderline"/>
        </w:rPr>
        <w:t xml:space="preserve">than the </w:t>
      </w:r>
      <w:r w:rsidRPr="00D857F6">
        <w:rPr>
          <w:rStyle w:val="Emphasis"/>
        </w:rPr>
        <w:t>typical academic theorist</w:t>
      </w:r>
      <w:r w:rsidRPr="00D857F6">
        <w:rPr>
          <w:rStyle w:val="StyleUnderline"/>
        </w:rPr>
        <w:t xml:space="preserve"> can muster</w:t>
      </w:r>
      <w:r w:rsidRPr="00D857F6">
        <w:rPr>
          <w:sz w:val="16"/>
        </w:rPr>
        <w:t xml:space="preserve">. </w:t>
      </w:r>
      <w:r w:rsidRPr="00CD279A">
        <w:rPr>
          <w:rStyle w:val="StyleUnderline"/>
          <w:highlight w:val="cyan"/>
        </w:rPr>
        <w:t>In the absence of a viable alt</w:t>
      </w:r>
      <w:r w:rsidRPr="00D857F6">
        <w:rPr>
          <w:rStyle w:val="StyleUnderline"/>
        </w:rPr>
        <w:t>ernative</w:t>
      </w:r>
      <w:r w:rsidRPr="00D857F6">
        <w:rPr>
          <w:sz w:val="16"/>
        </w:rPr>
        <w:t xml:space="preserve">, the </w:t>
      </w:r>
      <w:r w:rsidRPr="00CD279A">
        <w:rPr>
          <w:rStyle w:val="StyleUnderline"/>
          <w:highlight w:val="cyan"/>
        </w:rPr>
        <w:t>appeals to Radical Revolution seem to have been</w:t>
      </w:r>
      <w:r w:rsidRPr="00D857F6">
        <w:rPr>
          <w:sz w:val="16"/>
        </w:rPr>
        <w:t xml:space="preserve"> </w:t>
      </w:r>
      <w:r w:rsidRPr="00CD279A">
        <w:rPr>
          <w:rStyle w:val="StyleUnderline"/>
          <w:highlight w:val="cyan"/>
        </w:rPr>
        <w:t>sustained by</w:t>
      </w:r>
      <w:r w:rsidRPr="00D857F6">
        <w:rPr>
          <w:rStyle w:val="StyleUnderline"/>
        </w:rPr>
        <w:t xml:space="preserve"> the </w:t>
      </w:r>
      <w:r w:rsidRPr="00CD279A">
        <w:rPr>
          <w:rStyle w:val="StyleUnderline"/>
          <w:highlight w:val="cyan"/>
        </w:rPr>
        <w:t>emotional zing</w:t>
      </w:r>
      <w:r w:rsidRPr="00D857F6">
        <w:rPr>
          <w:rStyle w:val="StyleUnderline"/>
        </w:rPr>
        <w:t xml:space="preserve"> of the kill</w:t>
      </w:r>
      <w:r w:rsidRPr="00D857F6">
        <w:rPr>
          <w:sz w:val="16"/>
        </w:rPr>
        <w:t xml:space="preserve">, in many cases amped up by the appeal of autonomy and manliness (Žižek uses the former term and deploys the ethos of the latter). But </w:t>
      </w:r>
      <w:r w:rsidRPr="00CD279A">
        <w:rPr>
          <w:rStyle w:val="StyleUnderline"/>
          <w:highlight w:val="cyan"/>
        </w:rPr>
        <w:t xml:space="preserve">if one does not provide a </w:t>
      </w:r>
      <w:r w:rsidRPr="00CD279A">
        <w:rPr>
          <w:rStyle w:val="Emphasis"/>
          <w:highlight w:val="cyan"/>
        </w:rPr>
        <w:t>viable vision</w:t>
      </w:r>
      <w:r w:rsidRPr="00D857F6">
        <w:rPr>
          <w:sz w:val="16"/>
        </w:rPr>
        <w:t xml:space="preserve"> that offers a reasonable chance of leaving most people better off than they are now, </w:t>
      </w:r>
      <w:r w:rsidRPr="00D857F6">
        <w:rPr>
          <w:rStyle w:val="StyleUnderline"/>
        </w:rPr>
        <w:t xml:space="preserve">then </w:t>
      </w:r>
      <w:r w:rsidRPr="00CD279A">
        <w:rPr>
          <w:rStyle w:val="Emphasis"/>
          <w:highlight w:val="cyan"/>
        </w:rPr>
        <w:t>Fox News has a better offering</w:t>
      </w:r>
      <w:r w:rsidRPr="00D857F6">
        <w:rPr>
          <w:sz w:val="16"/>
        </w:rPr>
        <w:t xml:space="preserve"> (you'll be free and you'll get rich!). </w:t>
      </w:r>
      <w:r w:rsidRPr="00D857F6">
        <w:rPr>
          <w:rStyle w:val="StyleUnderline"/>
        </w:rPr>
        <w:t>A revolution posited as a void cannot succeed as a horizon of history</w:t>
      </w:r>
      <w:r w:rsidRPr="00D857F6">
        <w:rPr>
          <w:sz w:val="16"/>
        </w:rPr>
        <w:t xml:space="preserve">, </w:t>
      </w:r>
      <w:r w:rsidRPr="00D857F6">
        <w:rPr>
          <w:rStyle w:val="StyleUnderline"/>
        </w:rPr>
        <w:t>other than as constant local scale violent actions</w:t>
      </w:r>
      <w:r w:rsidRPr="00D857F6">
        <w:rPr>
          <w:sz w:val="16"/>
        </w:rPr>
        <w:t xml:space="preserve">, perhaps connected by shifting networks we call “terrorists.” This analysis of the geo-political situation, of the onto-epistemological character of language, and of the limitations of the dominant horizon of social change indicates that </w:t>
      </w:r>
      <w:r w:rsidRPr="00D857F6">
        <w:rPr>
          <w:rStyle w:val="StyleUnderline"/>
        </w:rPr>
        <w:t xml:space="preserve">the </w:t>
      </w:r>
      <w:r w:rsidRPr="00D857F6">
        <w:rPr>
          <w:rStyle w:val="Emphasis"/>
        </w:rPr>
        <w:t>focal project</w:t>
      </w:r>
      <w:r w:rsidRPr="00D857F6">
        <w:rPr>
          <w:sz w:val="16"/>
        </w:rPr>
        <w:t xml:space="preserve"> </w:t>
      </w:r>
      <w:r w:rsidRPr="00D857F6">
        <w:rPr>
          <w:rStyle w:val="StyleUnderline"/>
        </w:rPr>
        <w:t>for progressive Left Academics should</w:t>
      </w:r>
      <w:r w:rsidRPr="00D857F6">
        <w:rPr>
          <w:sz w:val="16"/>
        </w:rPr>
        <w:t xml:space="preserve"> now </w:t>
      </w:r>
      <w:r w:rsidRPr="00D857F6">
        <w:rPr>
          <w:rStyle w:val="StyleUnderline"/>
        </w:rPr>
        <w:t xml:space="preserve">include the </w:t>
      </w:r>
      <w:r w:rsidRPr="00D857F6">
        <w:rPr>
          <w:rStyle w:val="Emphasis"/>
        </w:rPr>
        <w:t>hard labor</w:t>
      </w:r>
      <w:r w:rsidRPr="00D857F6">
        <w:rPr>
          <w:sz w:val="16"/>
        </w:rPr>
        <w:t xml:space="preserve"> </w:t>
      </w:r>
      <w:r w:rsidRPr="00D857F6">
        <w:rPr>
          <w:rStyle w:val="StyleUnderline"/>
        </w:rPr>
        <w:t xml:space="preserve">to produce alternative visions that appear materially feasible. </w:t>
      </w:r>
    </w:p>
    <w:p w14:paraId="6365966C" w14:textId="14D48819" w:rsidR="006A6955" w:rsidRDefault="006A6955" w:rsidP="006A6955">
      <w:pPr>
        <w:pStyle w:val="Heading1"/>
      </w:pPr>
      <w:r>
        <w:t>1AR</w:t>
      </w:r>
    </w:p>
    <w:p w14:paraId="4FC9A2EF" w14:textId="7BFAB6D5" w:rsidR="009E6FB3" w:rsidRPr="009E6FB3" w:rsidRDefault="009E6FB3" w:rsidP="009E6FB3">
      <w:pPr>
        <w:pStyle w:val="Heading2"/>
      </w:pPr>
      <w:r>
        <w:t>K---Ableism</w:t>
      </w:r>
    </w:p>
    <w:p w14:paraId="6D4BE1A1" w14:textId="77777777" w:rsidR="009E6FB3" w:rsidRDefault="009E6FB3" w:rsidP="009E6FB3">
      <w:pPr>
        <w:pStyle w:val="Heading4"/>
        <w:shd w:val="clear" w:color="auto" w:fill="FFFFFF"/>
        <w:spacing w:line="278" w:lineRule="atLeast"/>
        <w:rPr>
          <w:rFonts w:ascii="Book Antiqua" w:hAnsi="Book Antiqua"/>
          <w:color w:val="222222"/>
          <w:szCs w:val="26"/>
        </w:rPr>
      </w:pPr>
      <w:r>
        <w:rPr>
          <w:rFonts w:ascii="Book Antiqua" w:hAnsi="Book Antiqua"/>
          <w:color w:val="222222"/>
          <w:szCs w:val="26"/>
        </w:rPr>
        <w:t>Their procedural is ableist</w:t>
      </w:r>
    </w:p>
    <w:p w14:paraId="131BE051" w14:textId="77777777" w:rsidR="009E6FB3" w:rsidRDefault="009E6FB3" w:rsidP="009E6FB3">
      <w:pPr>
        <w:shd w:val="clear" w:color="auto" w:fill="FFFFFF"/>
        <w:spacing w:line="235" w:lineRule="atLeast"/>
        <w:rPr>
          <w:rFonts w:ascii="Book Antiqua" w:hAnsi="Book Antiqua"/>
          <w:color w:val="222222"/>
        </w:rPr>
      </w:pPr>
      <w:r>
        <w:rPr>
          <w:rFonts w:ascii="Book Antiqua" w:hAnsi="Book Antiqua"/>
          <w:b/>
          <w:bCs/>
          <w:color w:val="222222"/>
          <w:sz w:val="26"/>
          <w:szCs w:val="26"/>
        </w:rPr>
        <w:t>Evaleen 20 </w:t>
      </w:r>
      <w:r>
        <w:rPr>
          <w:rFonts w:ascii="Book Antiqua" w:hAnsi="Book Antiqua"/>
          <w:color w:val="222222"/>
        </w:rPr>
        <w:t>(Evaleen, </w:t>
      </w:r>
      <w:hyperlink r:id="rId74" w:tgtFrame="_blank" w:history="1">
        <w:r>
          <w:rPr>
            <w:rStyle w:val="Hyperlink"/>
            <w:rFonts w:ascii="Book Antiqua" w:hAnsi="Book Antiqua"/>
          </w:rPr>
          <w:t>https://ausometraining.com/autistic-people-must-conform-to-social-norms/</w:t>
        </w:r>
      </w:hyperlink>
      <w:r>
        <w:rPr>
          <w:rFonts w:ascii="Book Antiqua" w:hAnsi="Book Antiqua"/>
          <w:color w:val="222222"/>
        </w:rPr>
        <w:t>, emuse)</w:t>
      </w:r>
    </w:p>
    <w:p w14:paraId="2F793C99" w14:textId="77777777" w:rsidR="009E6FB3" w:rsidRDefault="009E6FB3" w:rsidP="009E6FB3">
      <w:pPr>
        <w:shd w:val="clear" w:color="auto" w:fill="FFFFFF"/>
        <w:spacing w:line="235" w:lineRule="atLeast"/>
        <w:rPr>
          <w:rFonts w:ascii="Book Antiqua" w:hAnsi="Book Antiqua"/>
          <w:color w:val="222222"/>
        </w:rPr>
      </w:pPr>
      <w:r>
        <w:rPr>
          <w:rFonts w:ascii="Book Antiqua" w:hAnsi="Book Antiqua"/>
          <w:color w:val="222222"/>
          <w:sz w:val="14"/>
          <w:szCs w:val="14"/>
        </w:rPr>
        <w:t>What we refer to as “social norms” are often a violation of basic human rights and it is no different when </w:t>
      </w:r>
      <w:r>
        <w:rPr>
          <w:rFonts w:ascii="Book Antiqua" w:hAnsi="Book Antiqua"/>
          <w:color w:val="222222"/>
          <w:shd w:val="clear" w:color="auto" w:fill="00FFFF"/>
        </w:rPr>
        <w:t>people use “social norms” as a way to oppress and discriminate against Autistic people.</w:t>
      </w:r>
      <w:r>
        <w:rPr>
          <w:rFonts w:ascii="Book Antiqua" w:hAnsi="Book Antiqua"/>
          <w:color w:val="222222"/>
        </w:rPr>
        <w:t> </w:t>
      </w:r>
      <w:r>
        <w:rPr>
          <w:rFonts w:ascii="Book Antiqua" w:hAnsi="Book Antiqua"/>
          <w:color w:val="222222"/>
          <w:sz w:val="14"/>
          <w:szCs w:val="14"/>
        </w:rPr>
        <w:t>People will often say “well every child has to sit still” as if it was a harmless phrase. But forcing any child who finds sitting still difficult or painful is actually abuse. Sitting still is not a social skill it is a motor skill. “Eye contact is necessary and expected” is another phrase used often to justify the assimilation of Autistic people into non-autistic culture. Eye contact can be intrusive, upsetting and painful for many Autistics so enforcing it is also abuse. A justification for training Autistic children this “social skill” is so that they can be successful at job interviews later in life. Let’s put aside the absurdity of coaching toddlers for job interviews for a moment and let’s ignore the ridiculously high levels of unemployment in our community and ask these “therapists” how well they would do in an interview while someone stuck pins in their eyes. It would be far more logical to just educate employers about Autistic Communication and social skills. </w:t>
      </w:r>
      <w:r>
        <w:rPr>
          <w:rFonts w:ascii="Book Antiqua" w:hAnsi="Book Antiqua"/>
          <w:color w:val="222222"/>
          <w:shd w:val="clear" w:color="auto" w:fill="00FFFF"/>
        </w:rPr>
        <w:t>When we tell Autistic people that they need to be just like everyone else we are saying that they cannot be themselves.</w:t>
      </w:r>
      <w:r>
        <w:rPr>
          <w:rFonts w:ascii="Book Antiqua" w:hAnsi="Book Antiqua"/>
          <w:color w:val="222222"/>
        </w:rPr>
        <w:t> </w:t>
      </w:r>
      <w:r>
        <w:rPr>
          <w:rFonts w:ascii="Book Antiqua" w:hAnsi="Book Antiqua"/>
          <w:color w:val="222222"/>
          <w:sz w:val="14"/>
          <w:szCs w:val="14"/>
        </w:rPr>
        <w:t>We are telling them the same thing we told women in 1950’s, that we told Roma in 1940’s Germany, that we tell Irish Travellers in Ireland today. We are telling them the same thing we told LQBTQIA when we told them they had to be just like the straight community. We are telling them not be themselves but to conform and be just like the rest of us. This is where people use conformity where they really mean assimilation. </w:t>
      </w:r>
      <w:r>
        <w:rPr>
          <w:rFonts w:ascii="Book Antiqua" w:hAnsi="Book Antiqua"/>
          <w:color w:val="222222"/>
          <w:shd w:val="clear" w:color="auto" w:fill="00FFFF"/>
        </w:rPr>
        <w:t>There is a certain arrogance when we use “social norms” as a way to justify our oppression of others</w:t>
      </w:r>
      <w:r>
        <w:rPr>
          <w:rFonts w:ascii="Book Antiqua" w:hAnsi="Book Antiqua"/>
          <w:color w:val="222222"/>
          <w:sz w:val="14"/>
          <w:szCs w:val="14"/>
        </w:rPr>
        <w:t>. We often give away more than we realise when we hide behind social norms. We are unknowingly telling people that they need to act more like the rest of us because that is a better way of existing. Often we use “normal” to hide the fact that we are saying acceptable or better and by doing so we think we are hiding our prejudice. When we say “I just want my child to be normal” , what are we really saying? </w:t>
      </w:r>
      <w:r>
        <w:rPr>
          <w:rFonts w:ascii="Book Antiqua" w:hAnsi="Book Antiqua"/>
          <w:color w:val="222222"/>
          <w:shd w:val="clear" w:color="auto" w:fill="00FFFF"/>
        </w:rPr>
        <w:t>When we say “but everyone conforms” what are we really saying?</w:t>
      </w:r>
      <w:r>
        <w:rPr>
          <w:rFonts w:ascii="Book Antiqua" w:hAnsi="Book Antiqua"/>
          <w:color w:val="222222"/>
        </w:rPr>
        <w:t> </w:t>
      </w:r>
      <w:r>
        <w:rPr>
          <w:rFonts w:ascii="Book Antiqua" w:hAnsi="Book Antiqua"/>
          <w:color w:val="222222"/>
          <w:sz w:val="14"/>
          <w:szCs w:val="14"/>
        </w:rPr>
        <w:t>We are saying that we have no tolerance for anything which deviates from the idea of “normal” we have been sold. We are saying we are too lazy to think outside of our tunnels and to analyse our way of thinking. We are saying that it is better to be just like everyone else. By saying that we wish someone was “just like everyone else” we are also giving more of ourselves away than we intend to. </w:t>
      </w:r>
      <w:r>
        <w:rPr>
          <w:rFonts w:ascii="Book Antiqua" w:hAnsi="Book Antiqua"/>
          <w:color w:val="222222"/>
          <w:shd w:val="clear" w:color="auto" w:fill="00FFFF"/>
        </w:rPr>
        <w:t>We are saying that we believe that humans are homogenous rather than a diverse group. None of us is “just like everyone else” because we are all ourselves. We are all wonderfully unique threads in this human fabric.</w:t>
      </w:r>
      <w:r>
        <w:rPr>
          <w:rFonts w:ascii="Book Antiqua" w:hAnsi="Book Antiqua"/>
          <w:color w:val="222222"/>
        </w:rPr>
        <w:t> </w:t>
      </w:r>
      <w:r>
        <w:rPr>
          <w:rFonts w:ascii="Book Antiqua" w:hAnsi="Book Antiqua"/>
          <w:color w:val="222222"/>
          <w:sz w:val="14"/>
          <w:szCs w:val="14"/>
        </w:rPr>
        <w:t>We are all human for sure, and so we are more alike than different but we certainly are not all the same. Just like every leaf on an oak tree is a leaf, each one is different to the other but each leaf is beautiful and brings something unique to this world. AUsome Training focuses on explaining the beauty of Autism. We explain autism from the Autistic perspective. </w:t>
      </w:r>
      <w:hyperlink r:id="rId75" w:tgtFrame="_blank" w:history="1">
        <w:r>
          <w:rPr>
            <w:rStyle w:val="Hyperlink"/>
            <w:rFonts w:ascii="Book Antiqua" w:hAnsi="Book Antiqua"/>
            <w:sz w:val="14"/>
            <w:szCs w:val="14"/>
          </w:rPr>
          <w:t>We can teach you</w:t>
        </w:r>
      </w:hyperlink>
      <w:r>
        <w:rPr>
          <w:rFonts w:ascii="Book Antiqua" w:hAnsi="Book Antiqua"/>
          <w:color w:val="222222"/>
          <w:sz w:val="14"/>
          <w:szCs w:val="14"/>
        </w:rPr>
        <w:t>!</w:t>
      </w:r>
    </w:p>
    <w:p w14:paraId="19F420D1" w14:textId="77777777" w:rsidR="009E6FB3" w:rsidRPr="009E6FB3" w:rsidRDefault="009E6FB3" w:rsidP="009E6FB3"/>
    <w:p w14:paraId="3875F070" w14:textId="6E98B702" w:rsidR="006A6955" w:rsidRDefault="006A6955" w:rsidP="006A6955">
      <w:pPr>
        <w:pStyle w:val="Heading2"/>
      </w:pPr>
      <w:r>
        <w:t>T</w:t>
      </w:r>
    </w:p>
    <w:p w14:paraId="3450EE31" w14:textId="77777777" w:rsidR="006A6955" w:rsidRPr="00CC2983" w:rsidRDefault="006A6955" w:rsidP="006A6955">
      <w:pPr>
        <w:pStyle w:val="Heading3"/>
      </w:pPr>
      <w:r>
        <w:t>1AR---Expand</w:t>
      </w:r>
    </w:p>
    <w:p w14:paraId="1FCEA013" w14:textId="77777777" w:rsidR="006A6955" w:rsidRPr="00736067" w:rsidRDefault="006A6955" w:rsidP="006A6955">
      <w:pPr>
        <w:pStyle w:val="Heading4"/>
      </w:pPr>
      <w:r>
        <w:t>Even if not, affs “Expand” requires taking something currently not in the scope of antitrust law and making it part of the scope---otherwise the aff would be not inherent</w:t>
      </w:r>
    </w:p>
    <w:p w14:paraId="54DFBD50" w14:textId="77777777" w:rsidR="006A6955" w:rsidRPr="00A96E88" w:rsidRDefault="006A6955" w:rsidP="006A6955">
      <w:r w:rsidRPr="00A96E88">
        <w:rPr>
          <w:rStyle w:val="Style13ptBold"/>
        </w:rPr>
        <w:t>Hatter ’90</w:t>
      </w:r>
      <w:r>
        <w:t xml:space="preserve"> [Terry J Jr; March 20; January District Court Judge at the entral District of California; Westlaw, “In re Eastport Assocs.,” 114 B.R. 686]</w:t>
      </w:r>
    </w:p>
    <w:p w14:paraId="266E79AF" w14:textId="77777777" w:rsidR="006A6955" w:rsidRDefault="006A6955" w:rsidP="006A6955">
      <w:pPr>
        <w:rPr>
          <w:sz w:val="16"/>
        </w:rPr>
      </w:pPr>
      <w:r w:rsidRPr="00A96E88">
        <w:rPr>
          <w:sz w:val="16"/>
        </w:rPr>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w:t>
      </w:r>
      <w:r w:rsidRPr="00A96E88">
        <w:rPr>
          <w:rStyle w:val="Emphasis"/>
        </w:rPr>
        <w:t>The evidence</w:t>
      </w:r>
      <w:r w:rsidRPr="00A96E88">
        <w:rPr>
          <w:sz w:val="16"/>
        </w:rPr>
        <w:t xml:space="preserve"> in this case, however, </w:t>
      </w:r>
      <w:r w:rsidRPr="00A96E88">
        <w:rPr>
          <w:rStyle w:val="StyleUnderline"/>
        </w:rPr>
        <w:t>does not support</w:t>
      </w:r>
      <w:r w:rsidRPr="00A96E88">
        <w:rPr>
          <w:sz w:val="16"/>
        </w:rPr>
        <w:t xml:space="preserve"> the conclusion that the amendment to section 66452.6(f) was simply </w:t>
      </w:r>
      <w:r w:rsidRPr="00A96E88">
        <w:rPr>
          <w:rStyle w:val="Emphasis"/>
        </w:rPr>
        <w:t>a clarification of preexisting law</w:t>
      </w:r>
      <w:r w:rsidRPr="00A96E88">
        <w:rPr>
          <w:sz w:val="16"/>
        </w:rPr>
        <w:t xml:space="preserve">.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Cal.App.3d 15, 22, 239 Cal.Rptr. 272, 276 (1987). </w:t>
      </w:r>
      <w:r w:rsidRPr="00A96E88">
        <w:rPr>
          <w:rStyle w:val="StyleUnderline"/>
          <w:highlight w:val="cyan"/>
        </w:rPr>
        <w:t>By</w:t>
      </w:r>
      <w:r w:rsidRPr="00A96E88">
        <w:rPr>
          <w:rStyle w:val="StyleUnderline"/>
        </w:rPr>
        <w:t xml:space="preserve"> </w:t>
      </w:r>
      <w:r w:rsidRPr="00A96E88">
        <w:rPr>
          <w:rStyle w:val="Emphasis"/>
        </w:rPr>
        <w:t xml:space="preserve">its </w:t>
      </w:r>
      <w:r w:rsidRPr="00A96E88">
        <w:rPr>
          <w:rStyle w:val="Emphasis"/>
          <w:highlight w:val="cyan"/>
        </w:rPr>
        <w:t>ordinary meaning</w:t>
      </w:r>
      <w:r w:rsidRPr="00A96E88">
        <w:rPr>
          <w:rStyle w:val="StyleUnderline"/>
        </w:rPr>
        <w:t xml:space="preserve">, the term </w:t>
      </w:r>
      <w:r w:rsidRPr="00A96E88">
        <w:rPr>
          <w:rStyle w:val="StyleUnderline"/>
          <w:highlight w:val="cyan"/>
        </w:rPr>
        <w:t>“</w:t>
      </w:r>
      <w:r w:rsidRPr="00A96E88">
        <w:rPr>
          <w:rStyle w:val="Emphasis"/>
          <w:highlight w:val="cyan"/>
        </w:rPr>
        <w:t>expand</w:t>
      </w:r>
      <w:r w:rsidRPr="00A96E88">
        <w:rPr>
          <w:rStyle w:val="StyleUnderline"/>
          <w:highlight w:val="cyan"/>
        </w:rPr>
        <w:t xml:space="preserve">” indicates </w:t>
      </w:r>
      <w:r w:rsidRPr="00A96E88">
        <w:rPr>
          <w:rStyle w:val="Emphasis"/>
          <w:highlight w:val="cyan"/>
        </w:rPr>
        <w:t>a change in the law</w:t>
      </w:r>
      <w:r w:rsidRPr="00A96E88">
        <w:rPr>
          <w:rStyle w:val="StyleUnderline"/>
          <w:highlight w:val="cyan"/>
        </w:rPr>
        <w:t>, rather than</w:t>
      </w:r>
      <w:r w:rsidRPr="00A96E88">
        <w:rPr>
          <w:rStyle w:val="StyleUnderline"/>
        </w:rPr>
        <w:t xml:space="preserve"> </w:t>
      </w:r>
      <w:r w:rsidRPr="00A96E88">
        <w:rPr>
          <w:rStyle w:val="Emphasis"/>
        </w:rPr>
        <w:t xml:space="preserve">a </w:t>
      </w:r>
      <w:r w:rsidRPr="00A96E88">
        <w:rPr>
          <w:rStyle w:val="Emphasis"/>
          <w:highlight w:val="cyan"/>
        </w:rPr>
        <w:t>restatement</w:t>
      </w:r>
      <w:r w:rsidRPr="00A96E88">
        <w:rPr>
          <w:rStyle w:val="StyleUnderline"/>
          <w:highlight w:val="cyan"/>
        </w:rPr>
        <w:t xml:space="preserve"> of </w:t>
      </w:r>
      <w:r w:rsidRPr="00A96E88">
        <w:rPr>
          <w:rStyle w:val="Emphasis"/>
          <w:highlight w:val="cyan"/>
        </w:rPr>
        <w:t>existing law</w:t>
      </w:r>
      <w:r w:rsidRPr="00A96E88">
        <w:rPr>
          <w:sz w:val="16"/>
        </w:rPr>
        <w:t>. In light of the Counsel's comment, Eastport's argument is unpersuasive.</w:t>
      </w:r>
    </w:p>
    <w:p w14:paraId="773EFD52" w14:textId="77777777" w:rsidR="006A6955" w:rsidRDefault="006A6955" w:rsidP="006A6955">
      <w:pPr>
        <w:rPr>
          <w:rFonts w:asciiTheme="minorHAnsi" w:hAnsiTheme="minorHAnsi"/>
        </w:rPr>
      </w:pPr>
    </w:p>
    <w:p w14:paraId="46892F52" w14:textId="77777777" w:rsidR="006A6955" w:rsidRPr="00AE62F3" w:rsidRDefault="006A6955" w:rsidP="006A6955">
      <w:pPr>
        <w:pStyle w:val="Heading4"/>
      </w:pPr>
      <w:r>
        <w:t>Topical affs must define new conduct as anticompetitive---squo-descriptive ev doesn’t make sense in this context</w:t>
      </w:r>
    </w:p>
    <w:p w14:paraId="17E9326F" w14:textId="77777777" w:rsidR="006A6955" w:rsidRDefault="006A6955" w:rsidP="006A6955">
      <w:r w:rsidRPr="00AE62F3">
        <w:rPr>
          <w:rStyle w:val="Style13ptBold"/>
        </w:rPr>
        <w:t>Buntin et al ’21</w:t>
      </w:r>
      <w:r>
        <w:t xml:space="preserve"> [Jeff; Nina Fridman; Teja Leburu; Ezra Louvis; Ayush Midha; Bryce Rao; Tim Wegener; 2021; Authors of the 2021-22 Antitrust Topic Paper; “Antitrust Controversy Area Proposal,” http://www.cedadebate.org/forum/index.php?PHPSESSID=e2e756d656e1b8a153a09f02b950342b&amp;action=dlattach;topic=7654.0;attach=2847]</w:t>
      </w:r>
    </w:p>
    <w:p w14:paraId="68409766" w14:textId="77777777" w:rsidR="006A6955" w:rsidRPr="00AE62F3" w:rsidRDefault="006A6955" w:rsidP="006A6955">
      <w:pPr>
        <w:rPr>
          <w:sz w:val="16"/>
        </w:rPr>
      </w:pPr>
      <w:r w:rsidRPr="00AE62F3">
        <w:rPr>
          <w:rStyle w:val="StyleUnderline"/>
        </w:rPr>
        <w:t xml:space="preserve">The </w:t>
      </w:r>
      <w:r w:rsidRPr="00AE62F3">
        <w:rPr>
          <w:rStyle w:val="Emphasis"/>
        </w:rPr>
        <w:t>core controversy</w:t>
      </w:r>
      <w:r w:rsidRPr="00AE62F3">
        <w:rPr>
          <w:rStyle w:val="StyleUnderline"/>
        </w:rPr>
        <w:t xml:space="preserve"> for this topic concerns whether the federal government should </w:t>
      </w:r>
      <w:r w:rsidRPr="00AE62F3">
        <w:rPr>
          <w:rStyle w:val="Emphasis"/>
        </w:rPr>
        <w:t>enforce antitrust laws</w:t>
      </w:r>
      <w:r w:rsidRPr="00AE62F3">
        <w:rPr>
          <w:rStyle w:val="StyleUnderline"/>
        </w:rPr>
        <w:t xml:space="preserve"> more </w:t>
      </w:r>
      <w:r w:rsidRPr="00AE62F3">
        <w:rPr>
          <w:rStyle w:val="Emphasis"/>
        </w:rPr>
        <w:t>stringently</w:t>
      </w:r>
      <w:r w:rsidRPr="00AE62F3">
        <w:rPr>
          <w:rStyle w:val="StyleUnderline"/>
        </w:rPr>
        <w:t xml:space="preserve">, against a </w:t>
      </w:r>
      <w:r w:rsidRPr="00AE62F3">
        <w:rPr>
          <w:rStyle w:val="Emphasis"/>
        </w:rPr>
        <w:t>wider range of conduct</w:t>
      </w:r>
      <w:r w:rsidRPr="00AE62F3">
        <w:rPr>
          <w:sz w:val="16"/>
        </w:rPr>
        <w:t xml:space="preserve">. “Antitrust laws” includes three core statutes: the Sherman Act, the Clayton Act, and the FTC Act. There hasn’t been a significant update to statutory antitrust law in 60 years, and there has been a long-term decline in the vigor with which antitrust actions are pursued by federal regulators and upheld by the courts. Crucially, </w:t>
      </w:r>
      <w:r w:rsidRPr="00AE62F3">
        <w:rPr>
          <w:rStyle w:val="StyleUnderline"/>
        </w:rPr>
        <w:t xml:space="preserve">we suggest that the </w:t>
      </w:r>
      <w:r w:rsidRPr="00F41E7D">
        <w:rPr>
          <w:rStyle w:val="Emphasis"/>
          <w:highlight w:val="cyan"/>
        </w:rPr>
        <w:t>topic require</w:t>
      </w:r>
      <w:r w:rsidRPr="00F41E7D">
        <w:rPr>
          <w:rStyle w:val="StyleUnderline"/>
          <w:highlight w:val="cyan"/>
        </w:rPr>
        <w:t xml:space="preserve"> the </w:t>
      </w:r>
      <w:r w:rsidRPr="00F41E7D">
        <w:rPr>
          <w:rStyle w:val="Emphasis"/>
          <w:highlight w:val="cyan"/>
        </w:rPr>
        <w:t>affirmative</w:t>
      </w:r>
      <w:r w:rsidRPr="00F41E7D">
        <w:rPr>
          <w:rStyle w:val="StyleUnderline"/>
          <w:highlight w:val="cyan"/>
        </w:rPr>
        <w:t xml:space="preserve"> to </w:t>
      </w:r>
      <w:r w:rsidRPr="00F41E7D">
        <w:rPr>
          <w:rStyle w:val="Emphasis"/>
          <w:highlight w:val="cyan"/>
        </w:rPr>
        <w:t>expand the reach</w:t>
      </w:r>
      <w:r w:rsidRPr="00F41E7D">
        <w:rPr>
          <w:rStyle w:val="StyleUnderline"/>
          <w:highlight w:val="cyan"/>
        </w:rPr>
        <w:t xml:space="preserve"> of </w:t>
      </w:r>
      <w:r w:rsidRPr="00F41E7D">
        <w:rPr>
          <w:rStyle w:val="Emphasis"/>
          <w:highlight w:val="cyan"/>
        </w:rPr>
        <w:t>antitrust law</w:t>
      </w:r>
      <w:r w:rsidRPr="00F41E7D">
        <w:rPr>
          <w:rStyle w:val="StyleUnderline"/>
          <w:highlight w:val="cyan"/>
        </w:rPr>
        <w:t xml:space="preserve">, </w:t>
      </w:r>
      <w:r w:rsidRPr="00F41E7D">
        <w:rPr>
          <w:rStyle w:val="Emphasis"/>
          <w:highlight w:val="cyan"/>
        </w:rPr>
        <w:t>rather than</w:t>
      </w:r>
      <w:r w:rsidRPr="00F41E7D">
        <w:rPr>
          <w:rStyle w:val="StyleUnderline"/>
          <w:highlight w:val="cyan"/>
        </w:rPr>
        <w:t xml:space="preserve"> merely </w:t>
      </w:r>
      <w:r w:rsidRPr="00F41E7D">
        <w:rPr>
          <w:rStyle w:val="Emphasis"/>
          <w:highlight w:val="cyan"/>
        </w:rPr>
        <w:t>increase enforcement</w:t>
      </w:r>
      <w:r w:rsidRPr="00F41E7D">
        <w:rPr>
          <w:rStyle w:val="StyleUnderline"/>
          <w:highlight w:val="cyan"/>
        </w:rPr>
        <w:t xml:space="preserve"> of </w:t>
      </w:r>
      <w:r w:rsidRPr="00F41E7D">
        <w:rPr>
          <w:rStyle w:val="Emphasis"/>
          <w:highlight w:val="cyan"/>
        </w:rPr>
        <w:t>existing antitrust</w:t>
      </w:r>
      <w:r w:rsidRPr="00AE62F3">
        <w:rPr>
          <w:rStyle w:val="Emphasis"/>
        </w:rPr>
        <w:t xml:space="preserve"> law</w:t>
      </w:r>
      <w:r w:rsidRPr="00AE62F3">
        <w:rPr>
          <w:sz w:val="16"/>
        </w:rPr>
        <w:t xml:space="preserve">. </w:t>
      </w:r>
      <w:r w:rsidRPr="00AE62F3">
        <w:rPr>
          <w:rStyle w:val="StyleUnderline"/>
        </w:rPr>
        <w:t xml:space="preserve">The </w:t>
      </w:r>
      <w:r w:rsidRPr="00AE62F3">
        <w:rPr>
          <w:rStyle w:val="Emphasis"/>
        </w:rPr>
        <w:t>core controversy</w:t>
      </w:r>
      <w:r w:rsidRPr="00AE62F3">
        <w:rPr>
          <w:rStyle w:val="StyleUnderline"/>
        </w:rPr>
        <w:t xml:space="preserve"> for the topic concerns </w:t>
      </w:r>
      <w:r w:rsidRPr="00AE62F3">
        <w:rPr>
          <w:rStyle w:val="Emphasis"/>
        </w:rPr>
        <w:t>whether firms</w:t>
      </w:r>
      <w:r w:rsidRPr="00AE62F3">
        <w:rPr>
          <w:rStyle w:val="StyleUnderline"/>
        </w:rPr>
        <w:t xml:space="preserve"> today</w:t>
      </w:r>
      <w:r w:rsidRPr="00AE62F3">
        <w:rPr>
          <w:sz w:val="16"/>
        </w:rPr>
        <w:t xml:space="preserve"> – from the “tech giants” of Amazon/Apple/Google/Facebook to energy firms and health care conglomerates – </w:t>
      </w:r>
      <w:r w:rsidRPr="00AE62F3">
        <w:rPr>
          <w:rStyle w:val="StyleUnderline"/>
        </w:rPr>
        <w:t xml:space="preserve">have </w:t>
      </w:r>
      <w:r w:rsidRPr="00AE62F3">
        <w:rPr>
          <w:rStyle w:val="Emphasis"/>
        </w:rPr>
        <w:t>escaped antitrust scrutiny</w:t>
      </w:r>
      <w:r w:rsidRPr="00AE62F3">
        <w:rPr>
          <w:rStyle w:val="StyleUnderline"/>
        </w:rPr>
        <w:t xml:space="preserve"> due to </w:t>
      </w:r>
      <w:r w:rsidRPr="00AE62F3">
        <w:rPr>
          <w:rStyle w:val="Emphasis"/>
        </w:rPr>
        <w:t>too-narrow interpretations</w:t>
      </w:r>
      <w:r w:rsidRPr="00AE62F3">
        <w:rPr>
          <w:rStyle w:val="StyleUnderline"/>
        </w:rPr>
        <w:t xml:space="preserve"> of </w:t>
      </w:r>
      <w:r w:rsidRPr="00AE62F3">
        <w:rPr>
          <w:rStyle w:val="Emphasis"/>
        </w:rPr>
        <w:t>anticompetitive practices</w:t>
      </w:r>
      <w:r w:rsidRPr="00AE62F3">
        <w:rPr>
          <w:rStyle w:val="StyleUnderline"/>
        </w:rPr>
        <w:t xml:space="preserve"> regulated by the </w:t>
      </w:r>
      <w:r w:rsidRPr="00AE62F3">
        <w:rPr>
          <w:rStyle w:val="Emphasis"/>
        </w:rPr>
        <w:t>above statutes</w:t>
      </w:r>
      <w:r w:rsidRPr="00AE62F3">
        <w:rPr>
          <w:sz w:val="16"/>
        </w:rPr>
        <w:t xml:space="preserve">. </w:t>
      </w:r>
      <w:r w:rsidRPr="00AE62F3">
        <w:rPr>
          <w:rStyle w:val="Emphasis"/>
        </w:rPr>
        <w:t>Expanding the reach</w:t>
      </w:r>
      <w:r w:rsidRPr="00AE62F3">
        <w:rPr>
          <w:rStyle w:val="StyleUnderline"/>
        </w:rPr>
        <w:t xml:space="preserve"> of antitrust law – in other words, </w:t>
      </w:r>
      <w:r w:rsidRPr="00F41E7D">
        <w:rPr>
          <w:rStyle w:val="Emphasis"/>
          <w:highlight w:val="cyan"/>
        </w:rPr>
        <w:t>defining new/additional conduct</w:t>
      </w:r>
      <w:r w:rsidRPr="00F41E7D">
        <w:rPr>
          <w:rStyle w:val="StyleUnderline"/>
          <w:highlight w:val="cyan"/>
        </w:rPr>
        <w:t xml:space="preserve"> as </w:t>
      </w:r>
      <w:r w:rsidRPr="00F41E7D">
        <w:rPr>
          <w:rStyle w:val="Emphasis"/>
          <w:highlight w:val="cyan"/>
        </w:rPr>
        <w:t>anticompetitive</w:t>
      </w:r>
      <w:r w:rsidRPr="00F41E7D">
        <w:rPr>
          <w:rStyle w:val="StyleUnderline"/>
          <w:highlight w:val="cyan"/>
        </w:rPr>
        <w:t xml:space="preserve"> and </w:t>
      </w:r>
      <w:r w:rsidRPr="00F41E7D">
        <w:rPr>
          <w:rStyle w:val="Emphasis"/>
          <w:highlight w:val="cyan"/>
        </w:rPr>
        <w:t>regulating on that basis</w:t>
      </w:r>
      <w:r w:rsidRPr="00AE62F3">
        <w:rPr>
          <w:rStyle w:val="StyleUnderline"/>
        </w:rPr>
        <w:t xml:space="preserve"> – would be a </w:t>
      </w:r>
      <w:r w:rsidRPr="00AE62F3">
        <w:rPr>
          <w:rStyle w:val="Emphasis"/>
        </w:rPr>
        <w:t>large change</w:t>
      </w:r>
      <w:r w:rsidRPr="00AE62F3">
        <w:rPr>
          <w:rStyle w:val="StyleUnderline"/>
        </w:rPr>
        <w:t xml:space="preserve"> from the </w:t>
      </w:r>
      <w:r w:rsidRPr="00AE62F3">
        <w:rPr>
          <w:rStyle w:val="Emphasis"/>
        </w:rPr>
        <w:t>status quo</w:t>
      </w:r>
      <w:r w:rsidRPr="00AE62F3">
        <w:rPr>
          <w:sz w:val="16"/>
        </w:rPr>
        <w:t xml:space="preserve"> (one that Congress and the Biden administration are almost certainly not going to enact), </w:t>
      </w:r>
      <w:r w:rsidRPr="00AE62F3">
        <w:rPr>
          <w:rStyle w:val="StyleUnderline"/>
        </w:rPr>
        <w:t xml:space="preserve">and it </w:t>
      </w:r>
      <w:r w:rsidRPr="00F41E7D">
        <w:rPr>
          <w:rStyle w:val="Emphasis"/>
          <w:highlight w:val="cyan"/>
        </w:rPr>
        <w:t>builds in</w:t>
      </w:r>
      <w:r w:rsidRPr="00F41E7D">
        <w:rPr>
          <w:rStyle w:val="StyleUnderline"/>
          <w:highlight w:val="cyan"/>
        </w:rPr>
        <w:t xml:space="preserve"> two </w:t>
      </w:r>
      <w:r w:rsidRPr="00F41E7D">
        <w:rPr>
          <w:rStyle w:val="Emphasis"/>
          <w:highlight w:val="cyan"/>
        </w:rPr>
        <w:t>core</w:t>
      </w:r>
      <w:r w:rsidRPr="00F41E7D">
        <w:rPr>
          <w:rStyle w:val="StyleUnderline"/>
          <w:highlight w:val="cyan"/>
        </w:rPr>
        <w:t xml:space="preserve"> negative </w:t>
      </w:r>
      <w:r w:rsidRPr="00F41E7D">
        <w:rPr>
          <w:rStyle w:val="Emphasis"/>
          <w:highlight w:val="cyan"/>
        </w:rPr>
        <w:t>counterplan approaches</w:t>
      </w:r>
      <w:r w:rsidRPr="00F41E7D">
        <w:rPr>
          <w:rStyle w:val="StyleUnderline"/>
          <w:highlight w:val="cyan"/>
        </w:rPr>
        <w:t xml:space="preserve">: </w:t>
      </w:r>
      <w:r w:rsidRPr="00F41E7D">
        <w:rPr>
          <w:rStyle w:val="Emphasis"/>
          <w:highlight w:val="cyan"/>
        </w:rPr>
        <w:t>enforce existing law</w:t>
      </w:r>
      <w:r w:rsidRPr="00F41E7D">
        <w:rPr>
          <w:rStyle w:val="StyleUnderline"/>
          <w:highlight w:val="cyan"/>
        </w:rPr>
        <w:t xml:space="preserve"> more aggressively, and </w:t>
      </w:r>
      <w:r w:rsidRPr="00F41E7D">
        <w:rPr>
          <w:rStyle w:val="Emphasis"/>
          <w:highlight w:val="cyan"/>
        </w:rPr>
        <w:t>regulate practices directly</w:t>
      </w:r>
      <w:r w:rsidRPr="00F41E7D">
        <w:rPr>
          <w:rStyle w:val="StyleUnderline"/>
          <w:highlight w:val="cyan"/>
        </w:rPr>
        <w:t xml:space="preserve"> through </w:t>
      </w:r>
      <w:r w:rsidRPr="00F41E7D">
        <w:rPr>
          <w:rStyle w:val="Emphasis"/>
          <w:highlight w:val="cyan"/>
        </w:rPr>
        <w:t>non-antitrust means</w:t>
      </w:r>
      <w:r w:rsidRPr="00AE62F3">
        <w:rPr>
          <w:sz w:val="16"/>
        </w:rPr>
        <w:t xml:space="preserve">. The core debates will revolve around whether the harms of current concentration of market power outweigh the downsides of a more activist role for government in regulating the market to ensure competition. This topic will feature debates about the most interesting and controversial sectors in the U.S. economy, from artificial intelligence to news media outlets to renewable energy producers. The way we organize our economy matters for everything, and this topic will allow students to explore broad-ranging implications for the structure of the economy through a mechanism that is constrained enough to produce deep clash – the ideal balance for a season of debates. </w:t>
      </w:r>
    </w:p>
    <w:p w14:paraId="10FD2469" w14:textId="77777777" w:rsidR="006A6955" w:rsidRDefault="006A6955" w:rsidP="006A6955"/>
    <w:p w14:paraId="5A6A8963" w14:textId="77777777" w:rsidR="006A6955" w:rsidRPr="001D61EA" w:rsidRDefault="006A6955" w:rsidP="006A6955">
      <w:pPr>
        <w:pStyle w:val="Heading4"/>
      </w:pPr>
      <w:r>
        <w:t>By indicates means</w:t>
      </w:r>
    </w:p>
    <w:p w14:paraId="4425927A" w14:textId="77777777" w:rsidR="006A6955" w:rsidRPr="001D61EA" w:rsidRDefault="006A6955" w:rsidP="006A6955">
      <w:r w:rsidRPr="001D61EA">
        <w:rPr>
          <w:rStyle w:val="Style13ptBold"/>
        </w:rPr>
        <w:t>Oxford 89</w:t>
      </w:r>
      <w:r w:rsidRPr="001D61EA">
        <w:t xml:space="preserve"> – Oxford English Dictionary, Second Edition. [</w:t>
      </w:r>
      <w:r w:rsidRPr="001D61EA">
        <w:rPr>
          <w:highlight w:val="cyan"/>
        </w:rPr>
        <w:t>by</w:t>
      </w:r>
      <w:r w:rsidRPr="001D61EA">
        <w:t>, prep. and adv., Oxford English Dictionary Online, accessed through the University of Michigan]//BPS</w:t>
      </w:r>
    </w:p>
    <w:p w14:paraId="7071214B" w14:textId="77777777" w:rsidR="006A6955" w:rsidRPr="001D61EA" w:rsidRDefault="006A6955" w:rsidP="006A6955">
      <w:pPr>
        <w:rPr>
          <w:rFonts w:asciiTheme="majorHAnsi" w:hAnsiTheme="majorHAnsi" w:cstheme="majorHAnsi"/>
          <w:sz w:val="16"/>
        </w:rPr>
      </w:pPr>
      <w:r w:rsidRPr="001D61EA">
        <w:rPr>
          <w:rFonts w:asciiTheme="majorHAnsi" w:hAnsiTheme="majorHAnsi" w:cstheme="majorHAnsi"/>
          <w:sz w:val="16"/>
        </w:rPr>
        <w:t>30.</w:t>
      </w:r>
    </w:p>
    <w:p w14:paraId="3F172552" w14:textId="77777777" w:rsidR="006A6955" w:rsidRPr="001D61EA" w:rsidRDefault="006A6955" w:rsidP="006A6955">
      <w:pPr>
        <w:rPr>
          <w:rFonts w:asciiTheme="majorHAnsi" w:hAnsiTheme="majorHAnsi" w:cstheme="majorHAnsi"/>
          <w:sz w:val="16"/>
        </w:rPr>
      </w:pPr>
      <w:r w:rsidRPr="001D61EA">
        <w:rPr>
          <w:rFonts w:asciiTheme="majorHAnsi" w:hAnsiTheme="majorHAnsi" w:cstheme="majorHAnsi"/>
          <w:sz w:val="16"/>
        </w:rPr>
        <w:t xml:space="preserve">a. </w:t>
      </w:r>
      <w:r w:rsidRPr="001D61EA">
        <w:rPr>
          <w:rStyle w:val="StyleUnderline"/>
          <w:rFonts w:asciiTheme="majorHAnsi" w:hAnsiTheme="majorHAnsi" w:cstheme="majorHAnsi"/>
        </w:rPr>
        <w:t xml:space="preserve">Introducing </w:t>
      </w:r>
      <w:r w:rsidRPr="001D61EA">
        <w:rPr>
          <w:rStyle w:val="Emphasis"/>
          <w:rFonts w:asciiTheme="majorHAnsi" w:hAnsiTheme="majorHAnsi" w:cstheme="majorHAnsi"/>
          <w:highlight w:val="cyan"/>
        </w:rPr>
        <w:t xml:space="preserve">the means </w:t>
      </w:r>
      <w:r w:rsidRPr="001D61EA">
        <w:rPr>
          <w:rStyle w:val="Emphasis"/>
          <w:rFonts w:asciiTheme="majorHAnsi" w:hAnsiTheme="majorHAnsi" w:cstheme="majorHAnsi"/>
        </w:rPr>
        <w:t>or instrumentality</w:t>
      </w:r>
      <w:r w:rsidRPr="001D61EA">
        <w:rPr>
          <w:rStyle w:val="StyleUnderline"/>
          <w:rFonts w:asciiTheme="majorHAnsi" w:hAnsiTheme="majorHAnsi" w:cstheme="majorHAnsi"/>
        </w:rPr>
        <w:t xml:space="preserve">: = </w:t>
      </w:r>
      <w:r w:rsidRPr="001D61EA">
        <w:rPr>
          <w:rStyle w:val="Emphasis"/>
          <w:rFonts w:asciiTheme="majorHAnsi" w:hAnsiTheme="majorHAnsi" w:cstheme="majorHAnsi"/>
        </w:rPr>
        <w:t xml:space="preserve">by means </w:t>
      </w:r>
      <w:r w:rsidRPr="001D61EA">
        <w:rPr>
          <w:rStyle w:val="Emphasis"/>
          <w:rFonts w:asciiTheme="majorHAnsi" w:hAnsiTheme="majorHAnsi" w:cstheme="majorHAnsi"/>
          <w:highlight w:val="cyan"/>
        </w:rPr>
        <w:t>of</w:t>
      </w:r>
      <w:r w:rsidRPr="001D61EA">
        <w:rPr>
          <w:rFonts w:asciiTheme="majorHAnsi" w:hAnsiTheme="majorHAnsi" w:cstheme="majorHAnsi"/>
          <w:sz w:val="16"/>
        </w:rPr>
        <w:t>. (Old English more usually employed fram, thurh, of). (The material instrument or tool is usually introduced by with: ‘to cut with a knife’.)</w:t>
      </w:r>
    </w:p>
    <w:p w14:paraId="75FF83FE" w14:textId="77777777" w:rsidR="006A6955" w:rsidRPr="00BB6226" w:rsidRDefault="006A6955" w:rsidP="006A6955">
      <w:pPr>
        <w:rPr>
          <w:color w:val="FF0000"/>
          <w:sz w:val="14"/>
        </w:rPr>
      </w:pPr>
    </w:p>
    <w:p w14:paraId="667792DE" w14:textId="77777777" w:rsidR="006A6955" w:rsidRPr="00D34D58" w:rsidRDefault="006A6955" w:rsidP="006A6955">
      <w:pPr>
        <w:pStyle w:val="Heading4"/>
        <w:rPr>
          <w:rFonts w:asciiTheme="minorHAnsi" w:hAnsiTheme="minorHAnsi" w:cstheme="minorHAnsi"/>
        </w:rPr>
      </w:pPr>
      <w:r>
        <w:rPr>
          <w:rFonts w:asciiTheme="minorHAnsi" w:hAnsiTheme="minorHAnsi" w:cstheme="minorHAnsi"/>
        </w:rPr>
        <w:t>At least indicates sufficiency</w:t>
      </w:r>
    </w:p>
    <w:p w14:paraId="144A488F" w14:textId="77777777" w:rsidR="006A6955" w:rsidRPr="00D34D58" w:rsidRDefault="006A6955" w:rsidP="006A6955">
      <w:pPr>
        <w:rPr>
          <w:rFonts w:asciiTheme="minorHAnsi" w:hAnsiTheme="minorHAnsi" w:cstheme="minorHAnsi"/>
        </w:rPr>
      </w:pPr>
      <w:r w:rsidRPr="00D34D58">
        <w:rPr>
          <w:rStyle w:val="Style13ptBold"/>
          <w:rFonts w:asciiTheme="minorHAnsi" w:hAnsiTheme="minorHAnsi" w:cstheme="minorHAnsi"/>
        </w:rPr>
        <w:t>Bradford 14</w:t>
      </w:r>
      <w:r w:rsidRPr="00D34D58">
        <w:rPr>
          <w:rFonts w:asciiTheme="minorHAnsi" w:hAnsiTheme="minorHAnsi" w:cstheme="minorHAnsi"/>
        </w:rPr>
        <w:t>, JD (Case 2:13-cv-01581-AKK Document 24 Filed 09/11/14 , Lexis)</w:t>
      </w:r>
    </w:p>
    <w:p w14:paraId="00CE5DBC" w14:textId="77777777" w:rsidR="006A6955" w:rsidRPr="00860058" w:rsidRDefault="006A6955" w:rsidP="006A6955">
      <w:pPr>
        <w:rPr>
          <w:rFonts w:asciiTheme="minorHAnsi" w:hAnsiTheme="minorHAnsi" w:cstheme="minorHAnsi"/>
          <w:u w:val="single"/>
        </w:rPr>
      </w:pPr>
      <w:r w:rsidRPr="00F05CCD">
        <w:rPr>
          <w:rFonts w:asciiTheme="minorHAnsi" w:hAnsiTheme="minorHAnsi" w:cstheme="minorHAnsi"/>
          <w:sz w:val="16"/>
        </w:rPr>
        <w:t xml:space="preserve">In addition, there is a distinct difference between the two phrases used. </w:t>
      </w:r>
      <w:r w:rsidRPr="00D34D58">
        <w:rPr>
          <w:rStyle w:val="StyleUnderline"/>
          <w:rFonts w:asciiTheme="minorHAnsi" w:hAnsiTheme="minorHAnsi" w:cstheme="minorHAnsi"/>
        </w:rPr>
        <w:t>“</w:t>
      </w:r>
      <w:r w:rsidRPr="00F05CCD">
        <w:rPr>
          <w:rStyle w:val="StyleUnderline"/>
          <w:rFonts w:asciiTheme="minorHAnsi" w:hAnsiTheme="minorHAnsi" w:cstheme="minorHAnsi"/>
          <w:highlight w:val="cyan"/>
        </w:rPr>
        <w:t xml:space="preserve">At least” is defined as </w:t>
      </w:r>
      <w:r w:rsidRPr="00F05CCD">
        <w:rPr>
          <w:rStyle w:val="StyleUnderline"/>
          <w:rFonts w:asciiTheme="minorHAnsi" w:hAnsiTheme="minorHAnsi" w:cstheme="minorHAnsi"/>
        </w:rPr>
        <w:t>“not less than,” “</w:t>
      </w:r>
      <w:r w:rsidRPr="00F05CCD">
        <w:rPr>
          <w:rStyle w:val="StyleUnderline"/>
          <w:rFonts w:asciiTheme="minorHAnsi" w:hAnsiTheme="minorHAnsi" w:cstheme="minorHAnsi"/>
          <w:highlight w:val="cyan"/>
        </w:rPr>
        <w:t>at a minimum</w:t>
      </w:r>
      <w:r w:rsidRPr="00D34D58">
        <w:rPr>
          <w:rStyle w:val="StyleUnderline"/>
          <w:rFonts w:asciiTheme="minorHAnsi" w:hAnsiTheme="minorHAnsi" w:cstheme="minorHAnsi"/>
        </w:rPr>
        <w:t>,” or “at the minimum</w:t>
      </w:r>
      <w:r w:rsidRPr="00F05CCD">
        <w:rPr>
          <w:rFonts w:asciiTheme="minorHAnsi" w:hAnsiTheme="minorHAnsi" w:cstheme="minorHAnsi"/>
          <w:sz w:val="16"/>
        </w:rPr>
        <w:t xml:space="preserve">.”2 </w:t>
      </w:r>
      <w:r w:rsidRPr="00F05CCD">
        <w:rPr>
          <w:rStyle w:val="StyleUnderline"/>
          <w:rFonts w:asciiTheme="minorHAnsi" w:hAnsiTheme="minorHAnsi" w:cstheme="minorHAnsi"/>
          <w:highlight w:val="cyan"/>
        </w:rPr>
        <w:t xml:space="preserve">The phrase </w:t>
      </w:r>
      <w:r w:rsidRPr="0044074F">
        <w:rPr>
          <w:rStyle w:val="StyleUnderline"/>
          <w:rFonts w:asciiTheme="minorHAnsi" w:hAnsiTheme="minorHAnsi" w:cstheme="minorHAnsi"/>
        </w:rPr>
        <w:t xml:space="preserve">is indefinite, and </w:t>
      </w:r>
      <w:r w:rsidRPr="00F05CCD">
        <w:rPr>
          <w:rStyle w:val="StyleUnderline"/>
          <w:rFonts w:asciiTheme="minorHAnsi" w:hAnsiTheme="minorHAnsi" w:cstheme="minorHAnsi"/>
          <w:highlight w:val="cyan"/>
        </w:rPr>
        <w:t xml:space="preserve">signifies </w:t>
      </w:r>
      <w:r w:rsidRPr="00F05CCD">
        <w:rPr>
          <w:rStyle w:val="Emphasis"/>
          <w:rFonts w:asciiTheme="minorHAnsi" w:hAnsiTheme="minorHAnsi" w:cstheme="minorHAnsi"/>
          <w:highlight w:val="cyan"/>
        </w:rPr>
        <w:t>only that</w:t>
      </w:r>
      <w:r w:rsidRPr="00F05CCD">
        <w:rPr>
          <w:rFonts w:asciiTheme="minorHAnsi" w:hAnsiTheme="minorHAnsi" w:cstheme="minorHAnsi"/>
          <w:sz w:val="16"/>
        </w:rPr>
        <w:t xml:space="preserve"> a minimum unit of time (one year) </w:t>
      </w:r>
      <w:r w:rsidRPr="00F05CCD">
        <w:rPr>
          <w:rStyle w:val="Emphasis"/>
          <w:rFonts w:asciiTheme="minorHAnsi" w:hAnsiTheme="minorHAnsi" w:cstheme="minorHAnsi"/>
          <w:highlight w:val="cyan"/>
        </w:rPr>
        <w:t>is required</w:t>
      </w:r>
      <w:r w:rsidRPr="00F05CCD">
        <w:rPr>
          <w:rStyle w:val="StyleUnderline"/>
          <w:rFonts w:asciiTheme="minorHAnsi" w:hAnsiTheme="minorHAnsi" w:cstheme="minorHAnsi"/>
          <w:highlight w:val="cyan"/>
        </w:rPr>
        <w:t>.</w:t>
      </w:r>
    </w:p>
    <w:p w14:paraId="07EEA93A" w14:textId="77777777" w:rsidR="006A6955" w:rsidRPr="00AF6CF9" w:rsidRDefault="006A6955" w:rsidP="006A6955"/>
    <w:p w14:paraId="1E22B39A" w14:textId="77777777" w:rsidR="006A6955" w:rsidRPr="006A6955" w:rsidRDefault="006A6955" w:rsidP="006A6955"/>
    <w:sectPr w:rsidR="006A6955" w:rsidRPr="006A6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D4BB8"/>
    <w:multiLevelType w:val="hybridMultilevel"/>
    <w:tmpl w:val="65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B200F7"/>
    <w:multiLevelType w:val="hybridMultilevel"/>
    <w:tmpl w:val="86F4A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B6147D"/>
    <w:multiLevelType w:val="hybridMultilevel"/>
    <w:tmpl w:val="7F16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C37020"/>
    <w:multiLevelType w:val="hybridMultilevel"/>
    <w:tmpl w:val="67F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54D4B"/>
    <w:multiLevelType w:val="hybridMultilevel"/>
    <w:tmpl w:val="5622C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7C6B10"/>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6066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E71FC3"/>
    <w:multiLevelType w:val="hybridMultilevel"/>
    <w:tmpl w:val="9DEA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D2595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E438E7"/>
    <w:multiLevelType w:val="hybridMultilevel"/>
    <w:tmpl w:val="7DACBB82"/>
    <w:lvl w:ilvl="0" w:tplc="D2E08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17"/>
  </w:num>
  <w:num w:numId="13">
    <w:abstractNumId w:val="19"/>
  </w:num>
  <w:num w:numId="14">
    <w:abstractNumId w:val="18"/>
  </w:num>
  <w:num w:numId="15">
    <w:abstractNumId w:val="15"/>
  </w:num>
  <w:num w:numId="16">
    <w:abstractNumId w:val="20"/>
  </w:num>
  <w:num w:numId="17">
    <w:abstractNumId w:val="12"/>
  </w:num>
  <w:num w:numId="18">
    <w:abstractNumId w:val="13"/>
  </w:num>
  <w:num w:numId="19">
    <w:abstractNumId w:val="14"/>
  </w:num>
  <w:num w:numId="20">
    <w:abstractNumId w:val="1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01306904"/>
  </w:docVars>
  <w:rsids>
    <w:rsidRoot w:val="00A02EDE"/>
    <w:rsid w:val="00021B16"/>
    <w:rsid w:val="000621DD"/>
    <w:rsid w:val="00085509"/>
    <w:rsid w:val="000B3E8F"/>
    <w:rsid w:val="000D4666"/>
    <w:rsid w:val="000F3BB1"/>
    <w:rsid w:val="001C60C6"/>
    <w:rsid w:val="002B3CBC"/>
    <w:rsid w:val="002F5CB6"/>
    <w:rsid w:val="00327DF6"/>
    <w:rsid w:val="00395312"/>
    <w:rsid w:val="003A0786"/>
    <w:rsid w:val="00453145"/>
    <w:rsid w:val="00473429"/>
    <w:rsid w:val="00515C74"/>
    <w:rsid w:val="00614B71"/>
    <w:rsid w:val="00625D2D"/>
    <w:rsid w:val="006572D1"/>
    <w:rsid w:val="00677E0F"/>
    <w:rsid w:val="0068284C"/>
    <w:rsid w:val="006A6955"/>
    <w:rsid w:val="006D1953"/>
    <w:rsid w:val="0070355B"/>
    <w:rsid w:val="0071145A"/>
    <w:rsid w:val="00740628"/>
    <w:rsid w:val="00763010"/>
    <w:rsid w:val="0077410C"/>
    <w:rsid w:val="007A0B8E"/>
    <w:rsid w:val="007A32B6"/>
    <w:rsid w:val="007F0E5A"/>
    <w:rsid w:val="00805ADE"/>
    <w:rsid w:val="00813FC8"/>
    <w:rsid w:val="00881FEC"/>
    <w:rsid w:val="0099088B"/>
    <w:rsid w:val="009E6FB3"/>
    <w:rsid w:val="00A02D2F"/>
    <w:rsid w:val="00A02EDE"/>
    <w:rsid w:val="00AF48AD"/>
    <w:rsid w:val="00AF6CF9"/>
    <w:rsid w:val="00B005DB"/>
    <w:rsid w:val="00B02409"/>
    <w:rsid w:val="00B02490"/>
    <w:rsid w:val="00B342BF"/>
    <w:rsid w:val="00B60A7A"/>
    <w:rsid w:val="00B75036"/>
    <w:rsid w:val="00BA71BF"/>
    <w:rsid w:val="00C601AC"/>
    <w:rsid w:val="00D61ABC"/>
    <w:rsid w:val="00D8082F"/>
    <w:rsid w:val="00D863F0"/>
    <w:rsid w:val="00E104B3"/>
    <w:rsid w:val="00E32A23"/>
    <w:rsid w:val="00E45114"/>
    <w:rsid w:val="00E67E5A"/>
    <w:rsid w:val="00FA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C5B"/>
  <w15:chartTrackingRefBased/>
  <w15:docId w15:val="{0FFCE552-FEB2-41C2-898C-187C419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A6955"/>
    <w:rPr>
      <w:rFonts w:ascii="Calibri" w:hAnsi="Calibri"/>
    </w:rPr>
  </w:style>
  <w:style w:type="paragraph" w:styleId="Heading1">
    <w:name w:val="heading 1"/>
    <w:aliases w:val="Pocket"/>
    <w:basedOn w:val="Normal"/>
    <w:next w:val="Normal"/>
    <w:link w:val="Heading1Char"/>
    <w:qFormat/>
    <w:rsid w:val="006A695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Char2,Heading 2 Char Char1,Heading 2 Char Char2 Char,Heading 2 Char1 Ch,Char Char Char Char Char Char,Tag of Card,1,2,BlockText,BLOCK,CD Tag,cite_tag,Heading 2 Char1 Char,Heading 2 Char Char Char, 1"/>
    <w:basedOn w:val="Normal"/>
    <w:next w:val="Normal"/>
    <w:link w:val="Heading2Char"/>
    <w:uiPriority w:val="1"/>
    <w:unhideWhenUsed/>
    <w:qFormat/>
    <w:rsid w:val="006A695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
    <w:basedOn w:val="Normal"/>
    <w:next w:val="Normal"/>
    <w:link w:val="Heading3Char"/>
    <w:uiPriority w:val="2"/>
    <w:unhideWhenUsed/>
    <w:qFormat/>
    <w:rsid w:val="006A695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No Spacing112,No Spacing1121,t,Tag1,Ta,No Spacing11111,No Spacing1,T"/>
    <w:basedOn w:val="Normal"/>
    <w:next w:val="Normal"/>
    <w:link w:val="Heading4Char"/>
    <w:uiPriority w:val="3"/>
    <w:unhideWhenUsed/>
    <w:qFormat/>
    <w:rsid w:val="006A695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A69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6955"/>
  </w:style>
  <w:style w:type="character" w:customStyle="1" w:styleId="Heading1Char">
    <w:name w:val="Heading 1 Char"/>
    <w:aliases w:val="Pocket Char"/>
    <w:basedOn w:val="DefaultParagraphFont"/>
    <w:link w:val="Heading1"/>
    <w:rsid w:val="006A6955"/>
    <w:rPr>
      <w:rFonts w:ascii="Calibri" w:eastAsiaTheme="majorEastAsia" w:hAnsi="Calibri" w:cstheme="majorBidi"/>
      <w:b/>
      <w:sz w:val="52"/>
      <w:szCs w:val="32"/>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1"/>
    <w:rsid w:val="006A695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6A6955"/>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6A6955"/>
    <w:rPr>
      <w:rFonts w:ascii="Calibri" w:eastAsiaTheme="majorEastAsia" w:hAnsi="Calibri" w:cstheme="majorBidi"/>
      <w:b/>
      <w:iCs/>
      <w:sz w:val="26"/>
    </w:rPr>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s"/>
    <w:basedOn w:val="DefaultParagraphFont"/>
    <w:link w:val="Emphasis1"/>
    <w:uiPriority w:val="7"/>
    <w:qFormat/>
    <w:rsid w:val="006A695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A6955"/>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6A6955"/>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6A6955"/>
    <w:rPr>
      <w:color w:val="auto"/>
      <w:u w:val="none"/>
    </w:rPr>
  </w:style>
  <w:style w:type="character" w:styleId="FollowedHyperlink">
    <w:name w:val="FollowedHyperlink"/>
    <w:basedOn w:val="DefaultParagraphFont"/>
    <w:uiPriority w:val="99"/>
    <w:semiHidden/>
    <w:unhideWhenUsed/>
    <w:rsid w:val="006A6955"/>
    <w:rPr>
      <w:color w:val="auto"/>
      <w:u w:val="none"/>
    </w:rPr>
  </w:style>
  <w:style w:type="paragraph" w:customStyle="1" w:styleId="Emphasis1">
    <w:name w:val="Emphasis1"/>
    <w:basedOn w:val="Normal"/>
    <w:link w:val="Emphasis"/>
    <w:autoRedefine/>
    <w:uiPriority w:val="7"/>
    <w:qFormat/>
    <w:rsid w:val="00A02ED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card,Medium Grid 21,Tags,No Spacing31,No Spacing22,No Spacing3,tag,Dont use,No Spacing41,No Spacing111112,No Spacing5,No Spacing111111,Small Text,Tag and Cite,nonunderlined,No Spacing1111,No Spacing11211,tags,Debate Text,No Spacing2"/>
    <w:basedOn w:val="Heading1"/>
    <w:link w:val="Hyperlink"/>
    <w:autoRedefine/>
    <w:uiPriority w:val="99"/>
    <w:qFormat/>
    <w:rsid w:val="00A02E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UnderlineBold">
    <w:name w:val="Underline + Bold"/>
    <w:uiPriority w:val="1"/>
    <w:qFormat/>
    <w:rsid w:val="00A02EDE"/>
    <w:rPr>
      <w:rFonts w:ascii="Georgia" w:hAnsi="Georgia"/>
      <w:b w:val="0"/>
      <w:bCs w:val="0"/>
      <w:sz w:val="22"/>
      <w:u w:val="single"/>
    </w:rPr>
  </w:style>
  <w:style w:type="paragraph" w:customStyle="1" w:styleId="textbold">
    <w:name w:val="text bold"/>
    <w:basedOn w:val="Normal"/>
    <w:autoRedefine/>
    <w:uiPriority w:val="7"/>
    <w:qFormat/>
    <w:rsid w:val="00A02EDE"/>
    <w:pPr>
      <w:ind w:left="720"/>
      <w:jc w:val="both"/>
    </w:pPr>
    <w:rPr>
      <w:rFonts w:eastAsiaTheme="minorEastAsia"/>
      <w:b/>
      <w:iCs/>
      <w:szCs w:val="24"/>
      <w:u w:val="single"/>
      <w:bdr w:val="single" w:sz="8" w:space="0" w:color="auto"/>
    </w:rPr>
  </w:style>
  <w:style w:type="paragraph" w:customStyle="1" w:styleId="Analytic">
    <w:name w:val="Analytic"/>
    <w:link w:val="AnalyticChar"/>
    <w:qFormat/>
    <w:rsid w:val="00A02EDE"/>
    <w:rPr>
      <w:rFonts w:ascii="Calibri" w:eastAsiaTheme="minorEastAsia" w:hAnsi="Calibri"/>
      <w:b/>
      <w:sz w:val="26"/>
    </w:rPr>
  </w:style>
  <w:style w:type="character" w:customStyle="1" w:styleId="AnalyticChar">
    <w:name w:val="Analytic Char"/>
    <w:basedOn w:val="DefaultParagraphFont"/>
    <w:link w:val="Analytic"/>
    <w:rsid w:val="00A02EDE"/>
    <w:rPr>
      <w:rFonts w:ascii="Calibri" w:eastAsiaTheme="minorEastAsia" w:hAnsi="Calibri"/>
      <w:b/>
      <w:sz w:val="26"/>
    </w:rPr>
  </w:style>
  <w:style w:type="character" w:styleId="IntenseEmphasis">
    <w:name w:val="Intense Emphasis"/>
    <w:aliases w:val="Title Char,title Char,Bold Underlined Char,UNDERLINE Char,Cites and Cards Char,Block Heading Char,Read This Char,Non Read Text Char"/>
    <w:basedOn w:val="DefaultParagraphFont"/>
    <w:link w:val="Title"/>
    <w:uiPriority w:val="1"/>
    <w:qFormat/>
    <w:rsid w:val="00A02EDE"/>
    <w:rPr>
      <w:rFonts w:cs="Times New Roman"/>
      <w:sz w:val="24"/>
      <w:u w:val="single"/>
    </w:rPr>
  </w:style>
  <w:style w:type="paragraph" w:styleId="Title">
    <w:name w:val="Title"/>
    <w:aliases w:val="title,Bold Underlined,UNDERLINE,Cites and Cards,Block Heading,Read This,Non Read Text"/>
    <w:basedOn w:val="Normal"/>
    <w:next w:val="BodyText"/>
    <w:link w:val="IntenseEmphasis"/>
    <w:uiPriority w:val="1"/>
    <w:qFormat/>
    <w:rsid w:val="00A02EDE"/>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A02ED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A02EDE"/>
    <w:pPr>
      <w:spacing w:after="120"/>
    </w:pPr>
  </w:style>
  <w:style w:type="character" w:customStyle="1" w:styleId="BodyTextChar">
    <w:name w:val="Body Text Char"/>
    <w:basedOn w:val="DefaultParagraphFont"/>
    <w:link w:val="BodyText"/>
    <w:uiPriority w:val="99"/>
    <w:semiHidden/>
    <w:rsid w:val="00A02EDE"/>
    <w:rPr>
      <w:rFonts w:ascii="Calibri" w:hAnsi="Calibri" w:cs="Calibri"/>
    </w:rPr>
  </w:style>
  <w:style w:type="character" w:styleId="UnresolvedMention">
    <w:name w:val="Unresolved Mention"/>
    <w:basedOn w:val="DefaultParagraphFont"/>
    <w:uiPriority w:val="99"/>
    <w:semiHidden/>
    <w:unhideWhenUsed/>
    <w:rsid w:val="00A02EDE"/>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02EDE"/>
    <w:pPr>
      <w:spacing w:after="0" w:line="240" w:lineRule="auto"/>
    </w:pPr>
    <w:rPr>
      <w:u w:val="single"/>
    </w:rPr>
  </w:style>
  <w:style w:type="character" w:customStyle="1" w:styleId="m-2230394555148803142gmail-style13ptbold">
    <w:name w:val="m_-2230394555148803142gmail-style13ptbold"/>
    <w:basedOn w:val="DefaultParagraphFont"/>
    <w:rsid w:val="00A02EDE"/>
  </w:style>
  <w:style w:type="character" w:customStyle="1" w:styleId="m-2230394555148803142gmail-styleunderline">
    <w:name w:val="m_-2230394555148803142gmail-styleunderline"/>
    <w:basedOn w:val="DefaultParagraphFont"/>
    <w:rsid w:val="00A02EDE"/>
  </w:style>
  <w:style w:type="paragraph" w:styleId="ListParagraph">
    <w:name w:val="List Paragraph"/>
    <w:basedOn w:val="Normal"/>
    <w:uiPriority w:val="99"/>
    <w:unhideWhenUsed/>
    <w:qFormat/>
    <w:rsid w:val="00A02EDE"/>
    <w:pPr>
      <w:ind w:left="720"/>
      <w:contextualSpacing/>
    </w:pPr>
  </w:style>
  <w:style w:type="paragraph" w:customStyle="1" w:styleId="UnderlinePara">
    <w:name w:val="Underline Para"/>
    <w:basedOn w:val="Normal"/>
    <w:uiPriority w:val="6"/>
    <w:qFormat/>
    <w:rsid w:val="00A02EDE"/>
    <w:pPr>
      <w:widowControl w:val="0"/>
      <w:suppressAutoHyphens/>
      <w:spacing w:after="200"/>
      <w:contextualSpacing/>
    </w:pPr>
    <w:rPr>
      <w:rFonts w:asciiTheme="minorHAnsi" w:hAnsiTheme="minorHAnsi"/>
      <w:u w:val="single"/>
    </w:rPr>
  </w:style>
  <w:style w:type="paragraph" w:styleId="NormalWeb">
    <w:name w:val="Normal (Web)"/>
    <w:basedOn w:val="Normal"/>
    <w:uiPriority w:val="99"/>
    <w:semiHidden/>
    <w:unhideWhenUsed/>
    <w:rsid w:val="00A02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A02EDE"/>
  </w:style>
  <w:style w:type="character" w:styleId="Strong">
    <w:name w:val="Strong"/>
    <w:basedOn w:val="DefaultParagraphFont"/>
    <w:uiPriority w:val="22"/>
    <w:qFormat/>
    <w:rsid w:val="00A02EDE"/>
    <w:rPr>
      <w:b/>
      <w:bCs/>
    </w:rPr>
  </w:style>
  <w:style w:type="paragraph" w:customStyle="1" w:styleId="CiteSpacing">
    <w:name w:val="Cite Spacing"/>
    <w:basedOn w:val="Normal"/>
    <w:uiPriority w:val="4"/>
    <w:qFormat/>
    <w:rsid w:val="00A02EDE"/>
    <w:pPr>
      <w:spacing w:before="60" w:after="60"/>
    </w:pPr>
  </w:style>
  <w:style w:type="paragraph" w:customStyle="1" w:styleId="Small">
    <w:name w:val="Small"/>
    <w:basedOn w:val="Normal"/>
    <w:qFormat/>
    <w:rsid w:val="00A02EDE"/>
    <w:rPr>
      <w:rFonts w:eastAsia="Times New Roman" w:cs="Times New Roman"/>
      <w:sz w:val="14"/>
    </w:rPr>
  </w:style>
  <w:style w:type="paragraph" w:styleId="NoSpacing">
    <w:name w:val="No Spacing"/>
    <w:aliases w:val="Card Format,DDI Tag,Tag Title,No Spacing6,No Spacing tnr,ClearFormatting,Hidden Block Title,No Spacing311,No Spacing51,No Spacing8,Dont u,No Spacing1111111,Note Level 21,Clear,No Spacing13,No Spacing23,Very Small Text,ca"/>
    <w:basedOn w:val="Heading1"/>
    <w:autoRedefine/>
    <w:uiPriority w:val="99"/>
    <w:qFormat/>
    <w:rsid w:val="002B3CB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6A695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A6955"/>
    <w:rPr>
      <w:rFonts w:ascii="Lucida Grande" w:hAnsi="Lucida Grande" w:cs="Lucida Grande"/>
      <w:sz w:val="24"/>
    </w:rPr>
  </w:style>
  <w:style w:type="paragraph" w:customStyle="1" w:styleId="fst">
    <w:name w:val="fst"/>
    <w:basedOn w:val="Normal"/>
    <w:rsid w:val="006A6955"/>
    <w:pPr>
      <w:spacing w:before="100" w:beforeAutospacing="1" w:after="100" w:afterAutospacing="1" w:line="240" w:lineRule="auto"/>
    </w:pPr>
    <w:rPr>
      <w:rFonts w:ascii="Times New Roman" w:eastAsia="Times New Roman" w:hAnsi="Times New Roman" w:cs="Times New Roman"/>
    </w:rPr>
  </w:style>
  <w:style w:type="paragraph" w:customStyle="1" w:styleId="Analytics">
    <w:name w:val="Analytics"/>
    <w:link w:val="AnalyticsChar"/>
    <w:uiPriority w:val="4"/>
    <w:qFormat/>
    <w:rsid w:val="006A6955"/>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A6955"/>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6646">
      <w:bodyDiv w:val="1"/>
      <w:marLeft w:val="0"/>
      <w:marRight w:val="0"/>
      <w:marTop w:val="0"/>
      <w:marBottom w:val="0"/>
      <w:divBdr>
        <w:top w:val="none" w:sz="0" w:space="0" w:color="auto"/>
        <w:left w:val="none" w:sz="0" w:space="0" w:color="auto"/>
        <w:bottom w:val="none" w:sz="0" w:space="0" w:color="auto"/>
        <w:right w:val="none" w:sz="0" w:space="0" w:color="auto"/>
      </w:divBdr>
    </w:div>
    <w:div w:id="142268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nextrecession.files.wordpress.com/2015/12/profits-lead.png" TargetMode="External"/><Relationship Id="rId18" Type="http://schemas.openxmlformats.org/officeDocument/2006/relationships/hyperlink" Target="https://thenextrecession.files.wordpress.com/2015/12/dumenil-levy-on-maito.pdf" TargetMode="External"/><Relationship Id="rId26" Type="http://schemas.openxmlformats.org/officeDocument/2006/relationships/hyperlink" Target="https://www.patreon.com/posts/socialism-is-now-37023695" TargetMode="External"/><Relationship Id="rId39" Type="http://schemas.openxmlformats.org/officeDocument/2006/relationships/hyperlink" Target="https://oi-files-d8-prod.s3.eu-west-2.amazonaws.com/s3fs-public/file_attachments/ib-wealth-having-all-wanting-more-190115-en.pdf" TargetMode="External"/><Relationship Id="rId21" Type="http://schemas.openxmlformats.org/officeDocument/2006/relationships/hyperlink" Target="https://thenextrecession.files.wordpress.com/2012/11/debt-matters.pdf" TargetMode="External"/><Relationship Id="rId34" Type="http://schemas.openxmlformats.org/officeDocument/2006/relationships/hyperlink" Target="http://robinson.faculty.soc.ucsb.edu/Assets/pdf/FascismbeyondTrump.pdf" TargetMode="External"/><Relationship Id="rId42" Type="http://schemas.openxmlformats.org/officeDocument/2006/relationships/hyperlink" Target="https://www.nickbostrom.com/papers/vulnerable.pdf" TargetMode="External"/><Relationship Id="rId47" Type="http://schemas.openxmlformats.org/officeDocument/2006/relationships/hyperlink" Target="https://www.spglobal.com/platts/en/market-insights/latest-news/oil/062320-fossil-fuels-energy-mix-infographic-interactive" TargetMode="External"/><Relationship Id="rId50" Type="http://schemas.openxmlformats.org/officeDocument/2006/relationships/hyperlink" Target="https://medium.com/@Grossmanite/the-green-new-deal-is-species-suicide-only-a-hemp-based-industrial-revolution-can-save-earths-f9c3dc29c4e3" TargetMode="External"/><Relationship Id="rId55" Type="http://schemas.openxmlformats.org/officeDocument/2006/relationships/hyperlink" Target="https://www.ukhempcrete.com/services/better-than-zero-carbon-buildings/" TargetMode="External"/><Relationship Id="rId63" Type="http://schemas.openxmlformats.org/officeDocument/2006/relationships/hyperlink" Target="https://fleetworld.co.uk/road-test-hyundai-i30/" TargetMode="External"/><Relationship Id="rId68" Type="http://schemas.openxmlformats.org/officeDocument/2006/relationships/hyperlink" Target="http://www.nytimes.com/2013/01/13/sunday-review/americas-productivity-climbs-but-wages-stagnate.html?_r=0" TargetMode="External"/><Relationship Id="rId76" Type="http://schemas.openxmlformats.org/officeDocument/2006/relationships/fontTable" Target="fontTable.xml"/><Relationship Id="rId7" Type="http://schemas.openxmlformats.org/officeDocument/2006/relationships/hyperlink" Target="https://thenextrecession.files.wordpress.com/2015/12/arp.png" TargetMode="External"/><Relationship Id="rId71" Type="http://schemas.openxmlformats.org/officeDocument/2006/relationships/hyperlink" Target="http://www.secondmachineage.com/" TargetMode="External"/><Relationship Id="rId2" Type="http://schemas.openxmlformats.org/officeDocument/2006/relationships/styles" Target="styles.xml"/><Relationship Id="rId16" Type="http://schemas.openxmlformats.org/officeDocument/2006/relationships/hyperlink" Target="https://thenextrecession.files.wordpress.com/2015/12/world-rate-of-profit-maito.png" TargetMode="External"/><Relationship Id="rId29" Type="http://schemas.openxmlformats.org/officeDocument/2006/relationships/hyperlink" Target="https://www.brennancenter.org/our-work/research-reports/hidden-plain-sight-racism-white-supremacy-and-far-right-militancy-law" TargetMode="External"/><Relationship Id="rId11" Type="http://schemas.openxmlformats.org/officeDocument/2006/relationships/image" Target="media/image2.png"/><Relationship Id="rId24" Type="http://schemas.openxmlformats.org/officeDocument/2006/relationships/hyperlink" Target="https://thenextrecession.wordpress.com/2015/05/19/the-two-michaels-heinrich-and-roberts-in-berlin-dogmatism-versus-doubt/" TargetMode="External"/><Relationship Id="rId32" Type="http://schemas.openxmlformats.org/officeDocument/2006/relationships/hyperlink" Target="https://truthout.org/articles/trump-appears-to-admit-extrajudicial-killing-of-michael-reinoehl-was-planned/" TargetMode="External"/><Relationship Id="rId37" Type="http://schemas.openxmlformats.org/officeDocument/2006/relationships/hyperlink" Target="https://www.theguardian.com/us-news/2020/aug/07/americans-voting-rights-disenfranchisement" TargetMode="External"/><Relationship Id="rId40" Type="http://schemas.openxmlformats.org/officeDocument/2006/relationships/hyperlink" Target="https://www.plutobooks.com/9780745341644/the-global-police-state/" TargetMode="External"/><Relationship Id="rId45" Type="http://schemas.openxmlformats.org/officeDocument/2006/relationships/hyperlink" Target="https://grossmanite.medium.com/with-hyperinflation-looming-and-capitalism-dying-socialism-is-becoming-an-economic-necessity-a031f9a746e0" TargetMode="External"/><Relationship Id="rId53" Type="http://schemas.openxmlformats.org/officeDocument/2006/relationships/hyperlink" Target="https://www.huffpost.com/entry/hemp-and-lots-of-it-could_b_328275?guccounter=1" TargetMode="External"/><Relationship Id="rId58" Type="http://schemas.openxmlformats.org/officeDocument/2006/relationships/hyperlink" Target="https://www.nasa.gov/feature/ames/could-electricity-producing-bacteria-help-power-future-space-missions/" TargetMode="External"/><Relationship Id="rId66" Type="http://schemas.openxmlformats.org/officeDocument/2006/relationships/hyperlink" Target="http://bullybloggers.wordpress.com/2014/07/05/you-are-triggering-me-the-neo-liberal-rhetoric-of-harm-danger-and-trauma/" TargetMode="External"/><Relationship Id="rId74" Type="http://schemas.openxmlformats.org/officeDocument/2006/relationships/hyperlink" Target="https://ausometraining.com/autistic-people-must-conform-to-social-norms/" TargetMode="External"/><Relationship Id="rId5" Type="http://schemas.openxmlformats.org/officeDocument/2006/relationships/hyperlink" Target="http://gesd.free.fr/basumano.pdf" TargetMode="External"/><Relationship Id="rId15" Type="http://schemas.openxmlformats.org/officeDocument/2006/relationships/hyperlink" Target="https://thenextrecession.files.wordpress.com/2015/05/maito-esteban-the-historical-transience-of-capital-the-downward-tren-in-the-rate-of-profit-since-xix-century.pdfhttp:/gesd.free.fr/mrwrate.pdf" TargetMode="External"/><Relationship Id="rId23" Type="http://schemas.openxmlformats.org/officeDocument/2006/relationships/hyperlink" Target="https://thenextrecession.files.wordpress.com/2015/11/does-inequality-causes-crises.pdf" TargetMode="External"/><Relationship Id="rId28" Type="http://schemas.openxmlformats.org/officeDocument/2006/relationships/hyperlink" Target="https://truthout.org/articles/to-defeat-fascism-we-must-recognize-its-a-failed-response-to-capitalist-crisis/" TargetMode="External"/><Relationship Id="rId36" Type="http://schemas.openxmlformats.org/officeDocument/2006/relationships/hyperlink" Target="http://robinson.faculty.soc.ucsb.edu/Assets/pdf/TheTransnationalCapitalistClass.pdf" TargetMode="External"/><Relationship Id="rId49" Type="http://schemas.openxmlformats.org/officeDocument/2006/relationships/hyperlink" Target="https://bigthink.com/surprising-science/canada-permafrost" TargetMode="External"/><Relationship Id="rId57" Type="http://schemas.openxmlformats.org/officeDocument/2006/relationships/hyperlink" Target="https://www.nasa.gov/vision/earth/technologies/18may_wastenot.html" TargetMode="External"/><Relationship Id="rId61" Type="http://schemas.openxmlformats.org/officeDocument/2006/relationships/hyperlink" Target="https://www.sciencedaily.com/releases/2007/10/071031125457.htm" TargetMode="External"/><Relationship Id="rId10" Type="http://schemas.openxmlformats.org/officeDocument/2006/relationships/hyperlink" Target="https://thenextrecession.files.wordpress.com/2015/12/profit-cycle.png" TargetMode="External"/><Relationship Id="rId19" Type="http://schemas.openxmlformats.org/officeDocument/2006/relationships/hyperlink" Target="https://thenextrecession.files.wordpress.com/2015/12/revisiting-a-world-rate-of-profit-june-2015.pdf" TargetMode="External"/><Relationship Id="rId31" Type="http://schemas.openxmlformats.org/officeDocument/2006/relationships/hyperlink" Target="https://www.npr.org/sections/live-updates-protests-for-racial-justice/2020/08/31/908137377/trump-defends-kenosha-shooting-suspect" TargetMode="External"/><Relationship Id="rId44" Type="http://schemas.openxmlformats.org/officeDocument/2006/relationships/hyperlink" Target="https://grossmanite.medium.com/declining-sperm-counts-polluted-breast-milk-autoimmune-disorders-the-diabolical-legacy-of-53462aa1245d" TargetMode="External"/><Relationship Id="rId52" Type="http://schemas.openxmlformats.org/officeDocument/2006/relationships/hyperlink" Target="https://royalsocietypublishing.org/doi/10.1098/rsfs.2018.0029" TargetMode="External"/><Relationship Id="rId60" Type="http://schemas.openxmlformats.org/officeDocument/2006/relationships/hyperlink" Target="https://amp.theguardian.com/science/political-science/2015/nov/04/why-eco-austerity-wont-save-us-from-climate-change" TargetMode="External"/><Relationship Id="rId65" Type="http://schemas.openxmlformats.org/officeDocument/2006/relationships/hyperlink" Target="https://www.amazon.com/Socialism-Extinction-Automation-Capitalist-Breakdown-ebook/dp/B081FHF2ZQ" TargetMode="External"/><Relationship Id="rId73" Type="http://schemas.openxmlformats.org/officeDocument/2006/relationships/hyperlink" Target="http://luxurycommunism.tumblr.com/" TargetMode="External"/><Relationship Id="rId4" Type="http://schemas.openxmlformats.org/officeDocument/2006/relationships/webSettings" Target="webSettings.xml"/><Relationship Id="rId9" Type="http://schemas.openxmlformats.org/officeDocument/2006/relationships/hyperlink" Target="https://thenextrecession.files.wordpress.com/2013/07/cycles-in-capitalism.pdf" TargetMode="External"/><Relationship Id="rId14" Type="http://schemas.openxmlformats.org/officeDocument/2006/relationships/image" Target="media/image3.png"/><Relationship Id="rId22" Type="http://schemas.openxmlformats.org/officeDocument/2006/relationships/hyperlink" Target="http://bilbo.economicoutlook.net/blog/?p=15854" TargetMode="External"/><Relationship Id="rId27" Type="http://schemas.openxmlformats.org/officeDocument/2006/relationships/hyperlink" Target="https://www.amazon.com/Socialism-Extinction-Automation-Capitalist-Breakdown-ebook/dp/B081FHF2ZQ" TargetMode="External"/><Relationship Id="rId30" Type="http://schemas.openxmlformats.org/officeDocument/2006/relationships/hyperlink" Target="http://s3.documentcloud.org/documents/402521/doc-26-white-supremacist-infiltration.pdf" TargetMode="External"/><Relationship Id="rId35" Type="http://schemas.openxmlformats.org/officeDocument/2006/relationships/hyperlink" Target="https://www.britannica.com/event/Beer-Hall-Putsch/The-Munich-Putsch" TargetMode="External"/><Relationship Id="rId43" Type="http://schemas.openxmlformats.org/officeDocument/2006/relationships/hyperlink" Target="http://gesd.free.fr/kliman99.pdf" TargetMode="External"/><Relationship Id="rId48" Type="http://schemas.openxmlformats.org/officeDocument/2006/relationships/hyperlink" Target="https://www.inquirer.com/philly/blogs/public_health/Death-toll-from-climate-change-estimated-at-400000-In-2010.html" TargetMode="External"/><Relationship Id="rId56" Type="http://schemas.openxmlformats.org/officeDocument/2006/relationships/hyperlink" Target="https://www.independent.co.uk/news/science/deep-life-microbes-underground-bacteria-earth-surface-carbon-observatory-science-study-a8677521.html" TargetMode="External"/><Relationship Id="rId64" Type="http://schemas.openxmlformats.org/officeDocument/2006/relationships/hyperlink" Target="https://liberationschool.org/the-goal-of-socialism-peace-and-equality-amid-plenty/" TargetMode="External"/><Relationship Id="rId69" Type="http://schemas.openxmlformats.org/officeDocument/2006/relationships/hyperlink" Target="http://www.washingtonpost.com/blogs/wonkblog/wp/2013/07/05/bad-news-were-shedding-factory-jobs-again/"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blogs.scientificamerican.com/observations/the-mycelium-revolution-is-upon-us/" TargetMode="External"/><Relationship Id="rId72" Type="http://schemas.openxmlformats.org/officeDocument/2006/relationships/hyperlink" Target="http://www.weareplanc.org/category/work" TargetMode="External"/><Relationship Id="rId3" Type="http://schemas.openxmlformats.org/officeDocument/2006/relationships/settings" Target="settings.xml"/><Relationship Id="rId12" Type="http://schemas.openxmlformats.org/officeDocument/2006/relationships/hyperlink" Target="https://thenextrecession.files.wordpress.com/2015/06/carchedi-presentation.pptx" TargetMode="External"/><Relationship Id="rId17" Type="http://schemas.openxmlformats.org/officeDocument/2006/relationships/image" Target="media/image4.png"/><Relationship Id="rId25" Type="http://schemas.openxmlformats.org/officeDocument/2006/relationships/hyperlink" Target="http://www.mcg-j.org/swp_arc/english/etheory/economics/eprm29-2.htm" TargetMode="External"/><Relationship Id="rId33" Type="http://schemas.openxmlformats.org/officeDocument/2006/relationships/hyperlink" Target="https://www.vox.com/2020/9/14/21436216/trump-michael-reinoehl-protests-portland-shooting" TargetMode="External"/><Relationship Id="rId38" Type="http://schemas.openxmlformats.org/officeDocument/2006/relationships/hyperlink" Target="https://www.independent.co.uk/news/world/americas/us-election/donald-trump-jr-video-2020-election-ballot-fraud-b605186.html" TargetMode="External"/><Relationship Id="rId46" Type="http://schemas.openxmlformats.org/officeDocument/2006/relationships/hyperlink" Target="https://www.iea.org/data-and-statistics/charts/share-of-total-primary-energy-demand-by-fuel-2010-2019" TargetMode="External"/><Relationship Id="rId59" Type="http://schemas.openxmlformats.org/officeDocument/2006/relationships/hyperlink" Target="https://aeon.co/essays/science-and-metaphysics-must-work-together-to-answer-lifes-deepest-questions" TargetMode="External"/><Relationship Id="rId67" Type="http://schemas.openxmlformats.org/officeDocument/2006/relationships/hyperlink" Target="https://www.theguardian.com/sustainable-business/2015/mar/18/fully-automated-luxury-communism-robots-employment" TargetMode="External"/><Relationship Id="rId20" Type="http://schemas.openxmlformats.org/officeDocument/2006/relationships/hyperlink" Target="https://thenextrecession.files.wordpress.com/2013/08/the-great-recession.pdf" TargetMode="External"/><Relationship Id="rId41" Type="http://schemas.openxmlformats.org/officeDocument/2006/relationships/hyperlink" Target="https://people.umass.edu/dmkotz/Soc_and_Innovation_02.pdf" TargetMode="External"/><Relationship Id="rId54" Type="http://schemas.openxmlformats.org/officeDocument/2006/relationships/hyperlink" Target="https://www.bbc.co.uk/news/science-environment-28770876" TargetMode="External"/><Relationship Id="rId62" Type="http://schemas.openxmlformats.org/officeDocument/2006/relationships/hyperlink" Target="https://grossmanite.medium.com/with-hyperinflation-looming-and-capitalism-dying-socialism-is-becoming-an-economic-necessity-a031f9a746e0" TargetMode="External"/><Relationship Id="rId70" Type="http://schemas.openxmlformats.org/officeDocument/2006/relationships/hyperlink" Target="http://www2.deloitte.com/uk/en/pages/press-releases/articles/deloitte-one-third-of-jobs-in-the-uk-at-risk-from-automation.html" TargetMode="External"/><Relationship Id="rId75" Type="http://schemas.openxmlformats.org/officeDocument/2006/relationships/hyperlink" Target="https://ausometraining.com/product/anytime-training-get-konnected-2/" TargetMode="External"/><Relationship Id="rId1" Type="http://schemas.openxmlformats.org/officeDocument/2006/relationships/numbering" Target="numbering.xml"/><Relationship Id="rId6" Type="http://schemas.openxmlformats.org/officeDocument/2006/relationships/hyperlink" Target="http://gesd.free.fr/mr12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200</TotalTime>
  <Pages>1</Pages>
  <Words>38057</Words>
  <Characters>216926</Characters>
  <Application>Microsoft Office Word</Application>
  <DocSecurity>0</DocSecurity>
  <Lines>1807</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jsmargolin1@gmail.com</dc:creator>
  <cp:keywords/>
  <dc:description/>
  <cp:lastModifiedBy>Margolin, Jeremy</cp:lastModifiedBy>
  <cp:revision>54</cp:revision>
  <dcterms:created xsi:type="dcterms:W3CDTF">2020-05-31T23:09:00Z</dcterms:created>
  <dcterms:modified xsi:type="dcterms:W3CDTF">2022-02-05T23:38:00Z</dcterms:modified>
</cp:coreProperties>
</file>