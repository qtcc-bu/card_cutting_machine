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C512" w14:textId="3A65D313" w:rsidR="00CB271C" w:rsidRPr="00081BF8" w:rsidRDefault="00CB271C" w:rsidP="00CB271C">
      <w:pPr>
        <w:pStyle w:val="Heading1"/>
      </w:pPr>
      <w:r>
        <w:t>Doc</w:t>
      </w:r>
      <w:r w:rsidRPr="00081BF8">
        <w:t>---NU Opener---Round 5</w:t>
      </w:r>
    </w:p>
    <w:p w14:paraId="78690074" w14:textId="5CEE9284" w:rsidR="00CB271C" w:rsidRPr="00081BF8" w:rsidRDefault="00CB271C" w:rsidP="00CB271C">
      <w:pPr>
        <w:pStyle w:val="Heading2"/>
      </w:pPr>
      <w:r>
        <w:lastRenderedPageBreak/>
        <w:t>1NC</w:t>
      </w:r>
    </w:p>
    <w:p w14:paraId="6F4355D4" w14:textId="6F5F6115" w:rsidR="00CB271C" w:rsidRPr="00081BF8" w:rsidRDefault="00CB271C" w:rsidP="00CB271C">
      <w:pPr>
        <w:pStyle w:val="Heading3"/>
      </w:pPr>
      <w:r w:rsidRPr="00081BF8">
        <w:lastRenderedPageBreak/>
        <w:t>T-USfg</w:t>
      </w:r>
    </w:p>
    <w:p w14:paraId="0540913E" w14:textId="77777777" w:rsidR="00CB271C" w:rsidRPr="00081BF8" w:rsidRDefault="00CB271C" w:rsidP="00CB271C">
      <w:pPr>
        <w:pStyle w:val="Heading4"/>
        <w:rPr>
          <w:rFonts w:cstheme="majorHAnsi"/>
        </w:rPr>
      </w:pPr>
      <w:r w:rsidRPr="00081BF8">
        <w:rPr>
          <w:rFonts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1910A84E" w14:textId="77777777" w:rsidR="00CB271C" w:rsidRPr="00081BF8" w:rsidRDefault="00CB271C" w:rsidP="00CB271C">
      <w:pPr>
        <w:rPr>
          <w:rFonts w:cstheme="majorHAnsi"/>
        </w:rPr>
      </w:pPr>
    </w:p>
    <w:p w14:paraId="2F157554" w14:textId="77777777" w:rsidR="00CB271C" w:rsidRPr="00081BF8" w:rsidRDefault="00CB271C" w:rsidP="00CB271C">
      <w:pPr>
        <w:pStyle w:val="Heading4"/>
        <w:rPr>
          <w:rFonts w:cstheme="majorHAnsi"/>
        </w:rPr>
      </w:pPr>
      <w:r w:rsidRPr="00081BF8">
        <w:rPr>
          <w:rFonts w:cstheme="majorHAnsi"/>
        </w:rPr>
        <w:t>The USFG means the three branches.</w:t>
      </w:r>
    </w:p>
    <w:p w14:paraId="6542EBCF" w14:textId="77777777" w:rsidR="00CB271C" w:rsidRPr="00081BF8" w:rsidRDefault="00CB271C" w:rsidP="00CB271C">
      <w:pPr>
        <w:rPr>
          <w:rFonts w:cstheme="majorHAnsi"/>
        </w:rPr>
      </w:pPr>
      <w:r w:rsidRPr="00081BF8">
        <w:rPr>
          <w:rStyle w:val="Style13ptBold"/>
          <w:rFonts w:cstheme="majorHAnsi"/>
        </w:rPr>
        <w:t>OECD 87</w:t>
      </w:r>
      <w:r w:rsidRPr="00081BF8">
        <w:rPr>
          <w:rFonts w:cstheme="majorHAnsi"/>
        </w:rPr>
        <w:t>. Organization for Economic Cooperation and Development. The Control and Management of Government Expenditure. 179. Google Book.</w:t>
      </w:r>
    </w:p>
    <w:p w14:paraId="535D4B4D" w14:textId="77777777" w:rsidR="00CB271C" w:rsidRPr="00081BF8" w:rsidRDefault="00CB271C" w:rsidP="00CB271C">
      <w:pPr>
        <w:rPr>
          <w:rFonts w:cstheme="majorHAnsi"/>
          <w:sz w:val="16"/>
          <w:szCs w:val="18"/>
        </w:rPr>
      </w:pPr>
      <w:r w:rsidRPr="00081BF8">
        <w:rPr>
          <w:rFonts w:cstheme="majorHAnsi"/>
          <w:sz w:val="16"/>
          <w:szCs w:val="18"/>
        </w:rPr>
        <w:t xml:space="preserve">1. Political and organizational structure of government </w:t>
      </w:r>
      <w:r w:rsidRPr="00081BF8">
        <w:rPr>
          <w:rStyle w:val="StyleUnderline"/>
          <w:rFonts w:cstheme="majorHAnsi"/>
          <w:highlight w:val="cyan"/>
        </w:rPr>
        <w:t>The</w:t>
      </w:r>
      <w:r w:rsidRPr="00081BF8">
        <w:rPr>
          <w:rFonts w:cstheme="majorHAnsi"/>
          <w:sz w:val="16"/>
          <w:szCs w:val="18"/>
          <w:highlight w:val="cyan"/>
        </w:rPr>
        <w:t xml:space="preserve"> </w:t>
      </w:r>
      <w:r w:rsidRPr="00081BF8">
        <w:rPr>
          <w:rStyle w:val="StyleUnderline"/>
          <w:rFonts w:cstheme="majorHAnsi"/>
          <w:highlight w:val="cyan"/>
        </w:rPr>
        <w:t>U</w:t>
      </w:r>
      <w:r w:rsidRPr="00081BF8">
        <w:rPr>
          <w:rFonts w:cstheme="majorHAnsi"/>
          <w:sz w:val="16"/>
          <w:szCs w:val="18"/>
        </w:rPr>
        <w:t xml:space="preserve">nited </w:t>
      </w:r>
      <w:r w:rsidRPr="00081BF8">
        <w:rPr>
          <w:rStyle w:val="StyleUnderline"/>
          <w:rFonts w:cstheme="majorHAnsi"/>
          <w:highlight w:val="cyan"/>
        </w:rPr>
        <w:t>S</w:t>
      </w:r>
      <w:r w:rsidRPr="00081BF8">
        <w:rPr>
          <w:rFonts w:cstheme="majorHAnsi"/>
          <w:sz w:val="16"/>
          <w:szCs w:val="18"/>
        </w:rPr>
        <w:t xml:space="preserve">tates America </w:t>
      </w:r>
      <w:r w:rsidRPr="00081BF8">
        <w:rPr>
          <w:rStyle w:val="StyleUnderline"/>
          <w:rFonts w:cstheme="majorHAnsi"/>
        </w:rPr>
        <w:t>is a federal republic consisting of 50 states</w:t>
      </w:r>
      <w:r w:rsidRPr="00081BF8">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081BF8">
        <w:rPr>
          <w:rStyle w:val="StyleUnderline"/>
          <w:rFonts w:cstheme="majorHAnsi"/>
        </w:rPr>
        <w:t xml:space="preserve">The </w:t>
      </w:r>
      <w:r w:rsidRPr="00081BF8">
        <w:rPr>
          <w:rStyle w:val="StyleUnderline"/>
          <w:rFonts w:cstheme="majorHAnsi"/>
          <w:highlight w:val="cyan"/>
        </w:rPr>
        <w:t>Federal Government is composed of three branches: the legislative</w:t>
      </w:r>
      <w:r w:rsidRPr="00081BF8">
        <w:rPr>
          <w:rStyle w:val="StyleUnderline"/>
          <w:rFonts w:cstheme="majorHAnsi"/>
        </w:rPr>
        <w:t xml:space="preserve"> branch, the </w:t>
      </w:r>
      <w:r w:rsidRPr="00081BF8">
        <w:rPr>
          <w:rStyle w:val="StyleUnderline"/>
          <w:rFonts w:cstheme="majorHAnsi"/>
          <w:highlight w:val="cyan"/>
        </w:rPr>
        <w:t>executive</w:t>
      </w:r>
      <w:r w:rsidRPr="00081BF8">
        <w:rPr>
          <w:rStyle w:val="StyleUnderline"/>
          <w:rFonts w:cstheme="majorHAnsi"/>
        </w:rPr>
        <w:t xml:space="preserve"> branch, </w:t>
      </w:r>
      <w:r w:rsidRPr="00081BF8">
        <w:rPr>
          <w:rStyle w:val="StyleUnderline"/>
          <w:rFonts w:cstheme="majorHAnsi"/>
          <w:highlight w:val="cyan"/>
        </w:rPr>
        <w:t>and</w:t>
      </w:r>
      <w:r w:rsidRPr="00081BF8">
        <w:rPr>
          <w:rStyle w:val="StyleUnderline"/>
          <w:rFonts w:cstheme="majorHAnsi"/>
        </w:rPr>
        <w:t xml:space="preserve"> the </w:t>
      </w:r>
      <w:r w:rsidRPr="00081BF8">
        <w:rPr>
          <w:rStyle w:val="StyleUnderline"/>
          <w:rFonts w:cstheme="majorHAnsi"/>
          <w:highlight w:val="cyan"/>
        </w:rPr>
        <w:t>judicial</w:t>
      </w:r>
      <w:r w:rsidRPr="00081BF8">
        <w:rPr>
          <w:rStyle w:val="StyleUnderline"/>
          <w:rFonts w:cstheme="majorHAnsi"/>
        </w:rPr>
        <w:t xml:space="preserve"> branch</w:t>
      </w:r>
      <w:r w:rsidRPr="00081BF8">
        <w:rPr>
          <w:rFonts w:cstheme="majorHAnsi"/>
          <w:sz w:val="16"/>
          <w:szCs w:val="18"/>
        </w:rPr>
        <w:t>. Budgetary decisionmaking is shared primarily by the legislative and executive branches. The general structure of these two branches relative to budget formulation and execution is as follows.</w:t>
      </w:r>
    </w:p>
    <w:p w14:paraId="3D1EA06A" w14:textId="77777777" w:rsidR="00CB271C" w:rsidRPr="00081BF8" w:rsidRDefault="00CB271C" w:rsidP="00CB271C">
      <w:pPr>
        <w:pStyle w:val="Heading4"/>
        <w:rPr>
          <w:rFonts w:cstheme="majorHAnsi"/>
        </w:rPr>
      </w:pPr>
      <w:r w:rsidRPr="00081BF8">
        <w:rPr>
          <w:rFonts w:cstheme="majorHAnsi"/>
        </w:rPr>
        <w:t xml:space="preserve">Resolved means to enact a policy by law. </w:t>
      </w:r>
    </w:p>
    <w:p w14:paraId="5AFCDB5F" w14:textId="77777777" w:rsidR="00CB271C" w:rsidRPr="00081BF8" w:rsidRDefault="00CB271C" w:rsidP="00CB271C">
      <w:pPr>
        <w:rPr>
          <w:rFonts w:cstheme="majorHAnsi"/>
          <w:sz w:val="18"/>
          <w:szCs w:val="18"/>
        </w:rPr>
      </w:pPr>
      <w:r w:rsidRPr="00081BF8">
        <w:rPr>
          <w:rStyle w:val="Style13ptBold"/>
          <w:rFonts w:cstheme="majorHAnsi"/>
        </w:rPr>
        <w:t>Words &amp; Phrases</w:t>
      </w:r>
      <w:r w:rsidRPr="00081BF8">
        <w:rPr>
          <w:rFonts w:cstheme="majorHAnsi"/>
          <w:sz w:val="18"/>
          <w:szCs w:val="18"/>
        </w:rPr>
        <w:t xml:space="preserve"> </w:t>
      </w:r>
      <w:r w:rsidRPr="00081BF8">
        <w:rPr>
          <w:rStyle w:val="Style13ptBold"/>
          <w:rFonts w:cstheme="majorHAnsi"/>
        </w:rPr>
        <w:t>64</w:t>
      </w:r>
      <w:r w:rsidRPr="00081BF8">
        <w:rPr>
          <w:rFonts w:cstheme="majorHAnsi"/>
          <w:sz w:val="18"/>
          <w:szCs w:val="18"/>
        </w:rPr>
        <w:t xml:space="preserve">. Permanent Edition. </w:t>
      </w:r>
    </w:p>
    <w:p w14:paraId="3178B5B0" w14:textId="77777777" w:rsidR="00CB271C" w:rsidRPr="00081BF8" w:rsidRDefault="00CB271C" w:rsidP="00CB271C">
      <w:pPr>
        <w:rPr>
          <w:rFonts w:cstheme="majorHAnsi"/>
          <w:sz w:val="16"/>
          <w:szCs w:val="18"/>
        </w:rPr>
      </w:pPr>
      <w:r w:rsidRPr="00081BF8">
        <w:rPr>
          <w:rStyle w:val="StyleUnderline"/>
          <w:rFonts w:cstheme="majorHAnsi"/>
          <w:highlight w:val="cyan"/>
        </w:rPr>
        <w:t>Definition of</w:t>
      </w:r>
      <w:r w:rsidRPr="00081BF8">
        <w:rPr>
          <w:rStyle w:val="StyleUnderline"/>
          <w:rFonts w:cstheme="majorHAnsi"/>
        </w:rPr>
        <w:t xml:space="preserve"> the word “</w:t>
      </w:r>
      <w:r w:rsidRPr="00081BF8">
        <w:rPr>
          <w:rStyle w:val="StyleUnderline"/>
          <w:rFonts w:cstheme="majorHAnsi"/>
          <w:highlight w:val="cyan"/>
        </w:rPr>
        <w:t>resolve</w:t>
      </w:r>
      <w:r w:rsidRPr="00081BF8">
        <w:rPr>
          <w:rStyle w:val="StyleUnderline"/>
          <w:rFonts w:cstheme="majorHAnsi"/>
        </w:rPr>
        <w:t>,”</w:t>
      </w:r>
      <w:r w:rsidRPr="00081BF8">
        <w:rPr>
          <w:rFonts w:cstheme="majorHAnsi"/>
          <w:sz w:val="16"/>
          <w:szCs w:val="18"/>
        </w:rPr>
        <w:t xml:space="preserve"> given by Webster </w:t>
      </w:r>
      <w:r w:rsidRPr="00081BF8">
        <w:rPr>
          <w:rStyle w:val="StyleUnderline"/>
          <w:rFonts w:cstheme="majorHAnsi"/>
        </w:rPr>
        <w:t>is “</w:t>
      </w:r>
      <w:r w:rsidRPr="00081BF8">
        <w:rPr>
          <w:rStyle w:val="StyleUnderline"/>
          <w:rFonts w:cstheme="majorHAnsi"/>
          <w:highlight w:val="cyan"/>
        </w:rPr>
        <w:t>to express an opinion</w:t>
      </w:r>
      <w:r w:rsidRPr="00081BF8">
        <w:rPr>
          <w:rStyle w:val="StyleUnderline"/>
          <w:rFonts w:cstheme="majorHAnsi"/>
        </w:rPr>
        <w:t xml:space="preserve"> or determination </w:t>
      </w:r>
      <w:r w:rsidRPr="00081BF8">
        <w:rPr>
          <w:rStyle w:val="StyleUnderline"/>
          <w:rFonts w:cstheme="majorHAnsi"/>
          <w:highlight w:val="cyan"/>
        </w:rPr>
        <w:t>by resolution or vote; as ‘it was resolved by the legislature</w:t>
      </w:r>
      <w:r w:rsidRPr="00081BF8">
        <w:rPr>
          <w:rStyle w:val="StyleUnderline"/>
          <w:rFonts w:cstheme="majorHAnsi"/>
        </w:rPr>
        <w:t>;”</w:t>
      </w:r>
      <w:r w:rsidRPr="00081BF8">
        <w:rPr>
          <w:rFonts w:cstheme="majorHAnsi"/>
          <w:sz w:val="16"/>
          <w:szCs w:val="18"/>
        </w:rPr>
        <w:t xml:space="preserve"> It is </w:t>
      </w:r>
      <w:r w:rsidRPr="00081BF8">
        <w:rPr>
          <w:rStyle w:val="StyleUnderline"/>
          <w:rFonts w:cstheme="majorHAnsi"/>
        </w:rPr>
        <w:t>of similar force to the word “enact,”</w:t>
      </w:r>
      <w:r w:rsidRPr="00081BF8">
        <w:rPr>
          <w:rFonts w:cstheme="majorHAnsi"/>
          <w:sz w:val="16"/>
          <w:szCs w:val="18"/>
        </w:rPr>
        <w:t xml:space="preserve"> which is defined by Bouvier as </w:t>
      </w:r>
      <w:r w:rsidRPr="00081BF8">
        <w:rPr>
          <w:rStyle w:val="StyleUnderline"/>
          <w:rFonts w:cstheme="majorHAnsi"/>
          <w:highlight w:val="cyan"/>
        </w:rPr>
        <w:t>meaning “to establish by law</w:t>
      </w:r>
      <w:r w:rsidRPr="00081BF8">
        <w:rPr>
          <w:rStyle w:val="StyleUnderline"/>
          <w:rFonts w:cstheme="majorHAnsi"/>
        </w:rPr>
        <w:t>”</w:t>
      </w:r>
      <w:r w:rsidRPr="00081BF8">
        <w:rPr>
          <w:rFonts w:cstheme="majorHAnsi"/>
          <w:sz w:val="16"/>
          <w:szCs w:val="18"/>
        </w:rPr>
        <w:t>.</w:t>
      </w:r>
    </w:p>
    <w:p w14:paraId="7EDEE32C" w14:textId="77777777" w:rsidR="00CB271C" w:rsidRPr="00081BF8" w:rsidRDefault="00CB271C" w:rsidP="00CB271C">
      <w:pPr>
        <w:pStyle w:val="Heading4"/>
      </w:pPr>
      <w:r w:rsidRPr="00081BF8">
        <w:t xml:space="preserve">The core antitrust laws are The Sherman Act, the Clayton Act, and the Federal Trade Commission Act.  </w:t>
      </w:r>
    </w:p>
    <w:p w14:paraId="47BDFEB4" w14:textId="77777777" w:rsidR="00CB271C" w:rsidRPr="00081BF8" w:rsidRDefault="00CB271C" w:rsidP="00CB271C">
      <w:r w:rsidRPr="00081BF8">
        <w:t xml:space="preserve">Thomas </w:t>
      </w:r>
      <w:r w:rsidRPr="00081BF8">
        <w:rPr>
          <w:rStyle w:val="Style13ptBold"/>
        </w:rPr>
        <w:t>Horton 10</w:t>
      </w:r>
      <w:r w:rsidRPr="00081BF8">
        <w:t>. Professor of Law and Heidepriem Trial Advocacy Fellow, University of South Dakota School of Law. “Rediscovering Antitrust's Lost Values.” The University of New Hampshire Law Review. https://scholars.unh.edu/cgi/viewcontent.cgi?article=1305&amp;context=unh_lr</w:t>
      </w:r>
    </w:p>
    <w:p w14:paraId="5EE112A2" w14:textId="77777777" w:rsidR="00CB271C" w:rsidRPr="00081BF8" w:rsidRDefault="00CB271C" w:rsidP="00CB271C">
      <w:pPr>
        <w:rPr>
          <w:sz w:val="16"/>
        </w:rPr>
      </w:pPr>
      <w:r w:rsidRPr="00081BF8">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081BF8">
        <w:rPr>
          <w:u w:val="single"/>
        </w:rPr>
        <w:t xml:space="preserve">Congress’s balancing of values and objectives in </w:t>
      </w:r>
      <w:r w:rsidRPr="00081BF8">
        <w:rPr>
          <w:highlight w:val="cyan"/>
          <w:u w:val="single"/>
        </w:rPr>
        <w:t xml:space="preserve">its core antitrust laws </w:t>
      </w:r>
      <w:r w:rsidRPr="00081BF8">
        <w:rPr>
          <w:u w:val="single"/>
        </w:rPr>
        <w:t xml:space="preserve">including the </w:t>
      </w:r>
      <w:r w:rsidRPr="00081BF8">
        <w:rPr>
          <w:highlight w:val="cyan"/>
          <w:u w:val="single"/>
        </w:rPr>
        <w:t>Sherman, Clayton, and FTC Acts</w:t>
      </w:r>
      <w:r w:rsidRPr="00081BF8">
        <w:rPr>
          <w:sz w:val="16"/>
          <w:highlight w:val="cyan"/>
        </w:rPr>
        <w:t>.</w:t>
      </w:r>
      <w:r w:rsidRPr="00081BF8">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7B94C97C" w14:textId="77777777" w:rsidR="00CB271C" w:rsidRPr="00081BF8" w:rsidRDefault="00CB271C" w:rsidP="00CB271C">
      <w:pPr>
        <w:pStyle w:val="Heading4"/>
        <w:rPr>
          <w:rFonts w:cstheme="majorHAnsi"/>
        </w:rPr>
      </w:pPr>
      <w:r w:rsidRPr="00081BF8">
        <w:rPr>
          <w:rFonts w:cstheme="majorHAnsi"/>
        </w:rPr>
        <w:t>Violation---they don’t defend USFG action that substantially expands the scope of its core antitrust laws.</w:t>
      </w:r>
    </w:p>
    <w:p w14:paraId="160284D3" w14:textId="77777777" w:rsidR="00CB271C" w:rsidRPr="00081BF8" w:rsidRDefault="00CB271C" w:rsidP="00CB271C">
      <w:pPr>
        <w:rPr>
          <w:rFonts w:cstheme="majorHAnsi"/>
        </w:rPr>
      </w:pPr>
    </w:p>
    <w:p w14:paraId="79AE3FFB" w14:textId="77777777" w:rsidR="00CB271C" w:rsidRPr="00081BF8" w:rsidRDefault="00CB271C" w:rsidP="00CB271C">
      <w:pPr>
        <w:pStyle w:val="Heading4"/>
        <w:rPr>
          <w:rFonts w:cstheme="majorHAnsi"/>
        </w:rPr>
      </w:pPr>
      <w:r w:rsidRPr="00081BF8">
        <w:rPr>
          <w:rFonts w:cstheme="majorHAnsi"/>
        </w:rPr>
        <w:t>Vote Neg:</w:t>
      </w:r>
    </w:p>
    <w:p w14:paraId="2CD97C44" w14:textId="77777777" w:rsidR="00CB271C" w:rsidRPr="00081BF8" w:rsidRDefault="00CB271C" w:rsidP="00CB271C">
      <w:pPr>
        <w:rPr>
          <w:rFonts w:cstheme="majorHAnsi"/>
        </w:rPr>
      </w:pPr>
    </w:p>
    <w:p w14:paraId="2E810EC0" w14:textId="77777777" w:rsidR="00CB271C" w:rsidRPr="00081BF8" w:rsidRDefault="00CB271C" w:rsidP="00CB271C">
      <w:pPr>
        <w:pStyle w:val="Heading4"/>
        <w:rPr>
          <w:rFonts w:cstheme="majorHAnsi"/>
        </w:rPr>
      </w:pPr>
      <w:r w:rsidRPr="00081BF8">
        <w:rPr>
          <w:rFonts w:cstheme="majorHAnsi"/>
        </w:rPr>
        <w:lastRenderedPageBreak/>
        <w:t>1. Fairness---the Neg should win on average 50% of the time---any unfair advantage is a reason they should lose---their arguments are shaped by the drive to win, so presume their arguments are in bad faith.</w:t>
      </w:r>
    </w:p>
    <w:p w14:paraId="281FB19F" w14:textId="77777777" w:rsidR="00CB271C" w:rsidRPr="00081BF8" w:rsidRDefault="00CB271C" w:rsidP="00CB271C">
      <w:pPr>
        <w:rPr>
          <w:rFonts w:cstheme="majorHAnsi"/>
        </w:rPr>
      </w:pPr>
    </w:p>
    <w:p w14:paraId="62EDDA61" w14:textId="77777777" w:rsidR="00CB271C" w:rsidRPr="00081BF8" w:rsidRDefault="00CB271C" w:rsidP="00CB271C">
      <w:pPr>
        <w:pStyle w:val="Heading4"/>
        <w:rPr>
          <w:rFonts w:cstheme="majorHAnsi"/>
        </w:rPr>
      </w:pPr>
      <w:r w:rsidRPr="00081BF8">
        <w:rPr>
          <w:rFonts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59DFAF3A" w14:textId="77777777" w:rsidR="00CB271C" w:rsidRPr="00081BF8" w:rsidRDefault="00CB271C" w:rsidP="00CB271C"/>
    <w:p w14:paraId="755224CD" w14:textId="77777777" w:rsidR="00CB271C" w:rsidRDefault="00CB271C" w:rsidP="00CB271C">
      <w:pPr>
        <w:pStyle w:val="Heading3"/>
      </w:pPr>
      <w:r w:rsidRPr="00081BF8">
        <w:lastRenderedPageBreak/>
        <w:t>Case</w:t>
      </w:r>
    </w:p>
    <w:p w14:paraId="12881BE9" w14:textId="77777777" w:rsidR="00CB271C" w:rsidRPr="00081BF8" w:rsidRDefault="00CB271C" w:rsidP="00CB271C">
      <w:pPr>
        <w:pStyle w:val="Heading4"/>
      </w:pPr>
      <w:r w:rsidRPr="00081BF8">
        <w:t xml:space="preserve">Cap’s sustainable---solves </w:t>
      </w:r>
      <w:r w:rsidRPr="00081BF8">
        <w:rPr>
          <w:u w:val="single"/>
        </w:rPr>
        <w:t>resource scarcity</w:t>
      </w:r>
      <w:r w:rsidRPr="00081BF8">
        <w:t xml:space="preserve"> and </w:t>
      </w:r>
      <w:r w:rsidRPr="00081BF8">
        <w:rPr>
          <w:u w:val="single"/>
        </w:rPr>
        <w:t>climate change</w:t>
      </w:r>
      <w:r w:rsidRPr="00081BF8">
        <w:t xml:space="preserve">. </w:t>
      </w:r>
    </w:p>
    <w:p w14:paraId="0AA36BA0" w14:textId="77777777" w:rsidR="00CB271C" w:rsidRPr="00081BF8" w:rsidRDefault="00CB271C" w:rsidP="00CB271C">
      <w:r w:rsidRPr="00081BF8">
        <w:t xml:space="preserve">Rainer </w:t>
      </w:r>
      <w:r w:rsidRPr="00081BF8">
        <w:rPr>
          <w:rStyle w:val="Style13ptBold"/>
        </w:rPr>
        <w:t>Zitelmann 21</w:t>
      </w:r>
      <w:r w:rsidRPr="00081BF8">
        <w:t xml:space="preserve">. German historian and author of “The Rich in Public Opinion.” "Consumption Presumption: Are Human Beings Destroying the World?" National Interest. 2-12-2021. https://nationalinterest.org/feature/consumption-presumption-are-human-beings-destroying-world-178114 </w:t>
      </w:r>
    </w:p>
    <w:p w14:paraId="3A649285" w14:textId="77777777" w:rsidR="00CB271C" w:rsidRPr="00081BF8" w:rsidRDefault="00CB271C" w:rsidP="00CB271C">
      <w:pPr>
        <w:rPr>
          <w:sz w:val="16"/>
        </w:rPr>
      </w:pPr>
      <w:r w:rsidRPr="00081BF8">
        <w:rPr>
          <w:rStyle w:val="StyleUnderline"/>
        </w:rPr>
        <w:t>Some people claim that we need to cut our consumption or there will be no hope for the planet</w:t>
      </w:r>
      <w:r w:rsidRPr="00081BF8">
        <w:rPr>
          <w:sz w:val="16"/>
        </w:rPr>
        <w:t xml:space="preserve">. </w:t>
      </w:r>
      <w:r w:rsidRPr="00081BF8">
        <w:rPr>
          <w:rStyle w:val="StyleUnderline"/>
        </w:rPr>
        <w:t>Such claims are based on the thesis that continued growth increases the rate at which the earth’s finite resources are consumed and, moreover, leads to irreversible climate change</w:t>
      </w:r>
      <w:r w:rsidRPr="00081BF8">
        <w:rPr>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3F55D767" w14:textId="77777777" w:rsidR="00CB271C" w:rsidRPr="00081BF8" w:rsidRDefault="00CB271C" w:rsidP="00CB271C">
      <w:pPr>
        <w:rPr>
          <w:sz w:val="16"/>
          <w:szCs w:val="16"/>
        </w:rPr>
      </w:pPr>
      <w:r w:rsidRPr="00081BF8">
        <w:rPr>
          <w:sz w:val="16"/>
          <w:szCs w:val="16"/>
        </w:rPr>
        <w:t>More from Less </w:t>
      </w:r>
    </w:p>
    <w:p w14:paraId="5B355126" w14:textId="77777777" w:rsidR="00CB271C" w:rsidRPr="00081BF8" w:rsidRDefault="00CB271C" w:rsidP="00CB271C">
      <w:pPr>
        <w:rPr>
          <w:sz w:val="16"/>
        </w:rPr>
      </w:pPr>
      <w:r w:rsidRPr="00081BF8">
        <w:rPr>
          <w:rStyle w:val="StyleUnderline"/>
          <w:highlight w:val="cyan"/>
        </w:rPr>
        <w:t>Employing</w:t>
      </w:r>
      <w:r w:rsidRPr="00081BF8">
        <w:rPr>
          <w:rStyle w:val="StyleUnderline"/>
        </w:rPr>
        <w:t xml:space="preserve"> an </w:t>
      </w:r>
      <w:r w:rsidRPr="00081BF8">
        <w:rPr>
          <w:rStyle w:val="StyleUnderline"/>
          <w:highlight w:val="cyan"/>
        </w:rPr>
        <w:t>extensive</w:t>
      </w:r>
      <w:r w:rsidRPr="00081BF8">
        <w:rPr>
          <w:rStyle w:val="StyleUnderline"/>
        </w:rPr>
        <w:t xml:space="preserve"> array of </w:t>
      </w:r>
      <w:r w:rsidRPr="00081BF8">
        <w:rPr>
          <w:rStyle w:val="StyleUnderline"/>
          <w:highlight w:val="cyan"/>
        </w:rPr>
        <w:t>data</w:t>
      </w:r>
      <w:r w:rsidRPr="00081BF8">
        <w:rPr>
          <w:sz w:val="16"/>
        </w:rPr>
        <w:t xml:space="preserve">, the </w:t>
      </w:r>
      <w:r w:rsidRPr="00081BF8">
        <w:rPr>
          <w:rStyle w:val="StyleUnderline"/>
        </w:rPr>
        <w:t xml:space="preserve">American scientist Andrew </w:t>
      </w:r>
      <w:r w:rsidRPr="00081BF8">
        <w:rPr>
          <w:rStyle w:val="StyleUnderline"/>
          <w:highlight w:val="cyan"/>
        </w:rPr>
        <w:t>McAfee proves</w:t>
      </w:r>
      <w:r w:rsidRPr="00081BF8">
        <w:rPr>
          <w:rStyle w:val="StyleUnderline"/>
        </w:rPr>
        <w:t xml:space="preserve"> in his book More from Less that</w:t>
      </w:r>
      <w:r w:rsidRPr="00081BF8">
        <w:rPr>
          <w:sz w:val="16"/>
        </w:rPr>
        <w:t xml:space="preserve"> </w:t>
      </w:r>
      <w:r w:rsidRPr="00081BF8">
        <w:rPr>
          <w:rStyle w:val="Emphasis"/>
          <w:highlight w:val="cyan"/>
        </w:rPr>
        <w:t>economic growth</w:t>
      </w:r>
      <w:r w:rsidRPr="00081BF8">
        <w:rPr>
          <w:rStyle w:val="Emphasis"/>
        </w:rPr>
        <w:t xml:space="preserve"> is </w:t>
      </w:r>
      <w:r w:rsidRPr="00081BF8">
        <w:rPr>
          <w:rStyle w:val="Emphasis"/>
          <w:highlight w:val="cyan"/>
        </w:rPr>
        <w:t xml:space="preserve">no longer coupled to </w:t>
      </w:r>
      <w:r w:rsidRPr="00081BF8">
        <w:rPr>
          <w:rStyle w:val="Emphasis"/>
        </w:rPr>
        <w:t xml:space="preserve">the consumption of </w:t>
      </w:r>
      <w:r w:rsidRPr="00081BF8">
        <w:rPr>
          <w:rStyle w:val="Emphasis"/>
          <w:highlight w:val="cyan"/>
        </w:rPr>
        <w:t>raw materials</w:t>
      </w:r>
      <w:r w:rsidRPr="00081BF8">
        <w:rPr>
          <w:sz w:val="16"/>
        </w:rPr>
        <w:t xml:space="preserve">. </w:t>
      </w:r>
      <w:r w:rsidRPr="00081BF8">
        <w:rPr>
          <w:rStyle w:val="StyleUnderline"/>
        </w:rPr>
        <w:t>Data for the United States</w:t>
      </w:r>
      <w:r w:rsidRPr="00081BF8">
        <w:rPr>
          <w:sz w:val="16"/>
        </w:rPr>
        <w:t xml:space="preserve">, for example, </w:t>
      </w:r>
      <w:r w:rsidRPr="00081BF8">
        <w:rPr>
          <w:rStyle w:val="StyleUnderline"/>
        </w:rPr>
        <w:t xml:space="preserve">show that </w:t>
      </w:r>
      <w:r w:rsidRPr="00081BF8">
        <w:rPr>
          <w:rStyle w:val="StyleUnderline"/>
          <w:highlight w:val="cyan"/>
        </w:rPr>
        <w:t>of seventy-two resources</w:t>
      </w:r>
      <w:r w:rsidRPr="00081BF8">
        <w:rPr>
          <w:rStyle w:val="StyleUnderline"/>
        </w:rPr>
        <w:t>, from aluminum to zinc</w:t>
      </w:r>
      <w:r w:rsidRPr="00081BF8">
        <w:rPr>
          <w:sz w:val="16"/>
        </w:rPr>
        <w:t xml:space="preserve">, </w:t>
      </w:r>
      <w:r w:rsidRPr="00081BF8">
        <w:rPr>
          <w:rStyle w:val="Emphasis"/>
          <w:highlight w:val="cyan"/>
        </w:rPr>
        <w:t>only six are not yet post-peak</w:t>
      </w:r>
      <w:r w:rsidRPr="00081BF8">
        <w:rPr>
          <w:sz w:val="16"/>
        </w:rPr>
        <w:t xml:space="preserve">. Nevertheless, despite the fact that the U.S. economy has grown strongly in recent years, </w:t>
      </w:r>
      <w:r w:rsidRPr="00081BF8">
        <w:rPr>
          <w:rStyle w:val="Emphasis"/>
        </w:rPr>
        <w:t>consumption of many commodities is actually decreasing</w:t>
      </w:r>
      <w:r w:rsidRPr="00081BF8">
        <w:rPr>
          <w:sz w:val="16"/>
        </w:rPr>
        <w:t>.  </w:t>
      </w:r>
    </w:p>
    <w:p w14:paraId="27770AA1" w14:textId="77777777" w:rsidR="00CB271C" w:rsidRPr="00081BF8" w:rsidRDefault="00CB271C" w:rsidP="00CB271C">
      <w:pPr>
        <w:rPr>
          <w:sz w:val="16"/>
        </w:rPr>
      </w:pPr>
      <w:r w:rsidRPr="00081BF8">
        <w:rPr>
          <w:sz w:val="16"/>
        </w:rPr>
        <w:t xml:space="preserve">Back in 2015, the American environmental scientist Jesse Ausubel wrote an essay, “The Return of Nature: How Technology Liberates the Environment,” showing </w:t>
      </w:r>
      <w:r w:rsidRPr="00081BF8">
        <w:rPr>
          <w:rStyle w:val="Emphasis"/>
        </w:rPr>
        <w:t xml:space="preserve">that </w:t>
      </w:r>
      <w:r w:rsidRPr="00081BF8">
        <w:rPr>
          <w:rStyle w:val="Emphasis"/>
          <w:highlight w:val="cyan"/>
        </w:rPr>
        <w:t>Americans</w:t>
      </w:r>
      <w:r w:rsidRPr="00081BF8">
        <w:rPr>
          <w:rStyle w:val="Emphasis"/>
        </w:rPr>
        <w:t xml:space="preserve"> are </w:t>
      </w:r>
      <w:r w:rsidRPr="00081BF8">
        <w:rPr>
          <w:rStyle w:val="Emphasis"/>
          <w:highlight w:val="cyan"/>
        </w:rPr>
        <w:t>consuming fewer</w:t>
      </w:r>
      <w:r w:rsidRPr="00081BF8">
        <w:rPr>
          <w:rStyle w:val="Emphasis"/>
        </w:rPr>
        <w:t xml:space="preserve"> and fewer </w:t>
      </w:r>
      <w:r w:rsidRPr="00081BF8">
        <w:rPr>
          <w:rStyle w:val="Emphasis"/>
          <w:highlight w:val="cyan"/>
        </w:rPr>
        <w:t>raw materials per capita</w:t>
      </w:r>
      <w:r w:rsidRPr="00081BF8">
        <w:rPr>
          <w:sz w:val="16"/>
        </w:rPr>
        <w:t xml:space="preserve">. </w:t>
      </w:r>
      <w:r w:rsidRPr="00081BF8">
        <w:rPr>
          <w:rStyle w:val="StyleUnderline"/>
        </w:rPr>
        <w:t xml:space="preserve">Total </w:t>
      </w:r>
      <w:r w:rsidRPr="00081BF8">
        <w:rPr>
          <w:rStyle w:val="StyleUnderline"/>
          <w:highlight w:val="cyan"/>
        </w:rPr>
        <w:t>consumption</w:t>
      </w:r>
      <w:r w:rsidRPr="00081BF8">
        <w:rPr>
          <w:rStyle w:val="StyleUnderline"/>
        </w:rPr>
        <w:t xml:space="preserve"> of steel, copper, fertilizer, wood and paper</w:t>
      </w:r>
      <w:r w:rsidRPr="00081BF8">
        <w:rPr>
          <w:sz w:val="16"/>
        </w:rPr>
        <w:t xml:space="preserve">, which had previously always risen in line with economic growth, </w:t>
      </w:r>
      <w:r w:rsidRPr="00081BF8">
        <w:rPr>
          <w:rStyle w:val="Emphasis"/>
        </w:rPr>
        <w:t xml:space="preserve">had </w:t>
      </w:r>
      <w:r w:rsidRPr="00081BF8">
        <w:rPr>
          <w:rStyle w:val="Emphasis"/>
          <w:highlight w:val="cyan"/>
        </w:rPr>
        <w:t>plateaued and</w:t>
      </w:r>
      <w:r w:rsidRPr="00081BF8">
        <w:rPr>
          <w:rStyle w:val="Emphasis"/>
        </w:rPr>
        <w:t xml:space="preserve"> was </w:t>
      </w:r>
      <w:r w:rsidRPr="00081BF8">
        <w:rPr>
          <w:rStyle w:val="Emphasis"/>
          <w:highlight w:val="cyan"/>
        </w:rPr>
        <w:t>now in constant decline</w:t>
      </w:r>
      <w:r w:rsidRPr="00081BF8">
        <w:rPr>
          <w:sz w:val="16"/>
        </w:rPr>
        <w:t>. </w:t>
      </w:r>
    </w:p>
    <w:p w14:paraId="1CDF8494" w14:textId="77777777" w:rsidR="00CB271C" w:rsidRPr="00081BF8" w:rsidRDefault="00CB271C" w:rsidP="00CB271C">
      <w:pPr>
        <w:rPr>
          <w:sz w:val="16"/>
        </w:rPr>
      </w:pPr>
      <w:r w:rsidRPr="00081BF8">
        <w:rPr>
          <w:rStyle w:val="Emphasis"/>
          <w:highlight w:val="cyan"/>
        </w:rPr>
        <w:t>Such</w:t>
      </w:r>
      <w:r w:rsidRPr="00081BF8">
        <w:rPr>
          <w:rStyle w:val="Emphasis"/>
        </w:rPr>
        <w:t xml:space="preserve"> across-the-board </w:t>
      </w:r>
      <w:r w:rsidRPr="00081BF8">
        <w:rPr>
          <w:rStyle w:val="Emphasis"/>
          <w:highlight w:val="cyan"/>
        </w:rPr>
        <w:t>reductions</w:t>
      </w:r>
      <w:r w:rsidRPr="00081BF8">
        <w:rPr>
          <w:rStyle w:val="Emphasis"/>
        </w:rPr>
        <w:t xml:space="preserve"> in natural resource consumption are </w:t>
      </w:r>
      <w:r w:rsidRPr="00081BF8">
        <w:rPr>
          <w:rStyle w:val="Emphasis"/>
          <w:highlight w:val="cyan"/>
        </w:rPr>
        <w:t>only possible because of</w:t>
      </w:r>
      <w:r w:rsidRPr="00081BF8">
        <w:rPr>
          <w:rStyle w:val="Emphasis"/>
        </w:rPr>
        <w:t xml:space="preserve"> much-maligned </w:t>
      </w:r>
      <w:r w:rsidRPr="00081BF8">
        <w:rPr>
          <w:rStyle w:val="Emphasis"/>
          <w:highlight w:val="cyan"/>
        </w:rPr>
        <w:t>cap</w:t>
      </w:r>
      <w:r w:rsidRPr="00081BF8">
        <w:rPr>
          <w:rStyle w:val="Emphasis"/>
        </w:rPr>
        <w:t>italism</w:t>
      </w:r>
      <w:r w:rsidRPr="00081BF8">
        <w:rPr>
          <w:sz w:val="16"/>
        </w:rPr>
        <w:t xml:space="preserve">: </w:t>
      </w:r>
      <w:r w:rsidRPr="00081BF8">
        <w:rPr>
          <w:rStyle w:val="StyleUnderline"/>
          <w:highlight w:val="cyan"/>
        </w:rPr>
        <w:t>companies</w:t>
      </w:r>
      <w:r w:rsidRPr="00081BF8">
        <w:rPr>
          <w:rStyle w:val="StyleUnderline"/>
        </w:rPr>
        <w:t xml:space="preserve"> are </w:t>
      </w:r>
      <w:r w:rsidRPr="00081BF8">
        <w:rPr>
          <w:rStyle w:val="StyleUnderline"/>
          <w:highlight w:val="cyan"/>
        </w:rPr>
        <w:t>constantly developing more efficient production methods and reducing</w:t>
      </w:r>
      <w:r w:rsidRPr="00081BF8">
        <w:rPr>
          <w:rStyle w:val="StyleUnderline"/>
        </w:rPr>
        <w:t xml:space="preserve"> the amount of </w:t>
      </w:r>
      <w:r w:rsidRPr="00081BF8">
        <w:rPr>
          <w:rStyle w:val="StyleUnderline"/>
          <w:highlight w:val="cyan"/>
        </w:rPr>
        <w:t>raw materials they consume</w:t>
      </w:r>
      <w:r w:rsidRPr="00081BF8">
        <w:rPr>
          <w:sz w:val="16"/>
        </w:rPr>
        <w:t>. Of course, they are not doing this primarily to protect the environment but to cut costs.  </w:t>
      </w:r>
    </w:p>
    <w:p w14:paraId="45EDDD2F" w14:textId="77777777" w:rsidR="00CB271C" w:rsidRPr="00081BF8" w:rsidRDefault="00CB271C" w:rsidP="00CB271C">
      <w:pPr>
        <w:rPr>
          <w:sz w:val="16"/>
        </w:rPr>
      </w:pPr>
      <w:r w:rsidRPr="00081BF8">
        <w:rPr>
          <w:sz w:val="16"/>
        </w:rPr>
        <w:t xml:space="preserve">What's more, a constant stream of innovations has promoted the trend of miniaturization or dematerialization. </w:t>
      </w:r>
      <w:r w:rsidRPr="00081BF8">
        <w:rPr>
          <w:rStyle w:val="StyleUnderline"/>
        </w:rPr>
        <w:t>Just think of your smartphone. How many devices has your smartphone replaced</w:t>
      </w:r>
      <w:r w:rsidRPr="00081BF8">
        <w:rPr>
          <w:sz w:val="16"/>
        </w:rPr>
        <w:t xml:space="preserve"> and how many raw materials did they use to consume? </w:t>
      </w:r>
    </w:p>
    <w:p w14:paraId="514B2F7C" w14:textId="77777777" w:rsidR="00CB271C" w:rsidRPr="00081BF8" w:rsidRDefault="00CB271C" w:rsidP="00CB271C">
      <w:pPr>
        <w:rPr>
          <w:rStyle w:val="StyleUnderline"/>
        </w:rPr>
      </w:pPr>
      <w:r w:rsidRPr="00081BF8">
        <w:rPr>
          <w:rStyle w:val="StyleUnderline"/>
        </w:rPr>
        <w:t>Calculator </w:t>
      </w:r>
    </w:p>
    <w:p w14:paraId="4C6998F7" w14:textId="77777777" w:rsidR="00CB271C" w:rsidRPr="00081BF8" w:rsidRDefault="00CB271C" w:rsidP="00CB271C">
      <w:pPr>
        <w:rPr>
          <w:rStyle w:val="StyleUnderline"/>
        </w:rPr>
      </w:pPr>
      <w:r w:rsidRPr="00081BF8">
        <w:rPr>
          <w:rStyle w:val="StyleUnderline"/>
        </w:rPr>
        <w:t>Telephone</w:t>
      </w:r>
    </w:p>
    <w:p w14:paraId="0A1E0B4F" w14:textId="77777777" w:rsidR="00CB271C" w:rsidRPr="00081BF8" w:rsidRDefault="00CB271C" w:rsidP="00CB271C">
      <w:pPr>
        <w:rPr>
          <w:sz w:val="16"/>
          <w:szCs w:val="16"/>
        </w:rPr>
      </w:pPr>
      <w:r w:rsidRPr="00081BF8">
        <w:rPr>
          <w:sz w:val="16"/>
          <w:szCs w:val="16"/>
        </w:rPr>
        <w:t>Video camera </w:t>
      </w:r>
    </w:p>
    <w:p w14:paraId="3DA4856E" w14:textId="77777777" w:rsidR="00CB271C" w:rsidRPr="00081BF8" w:rsidRDefault="00CB271C" w:rsidP="00CB271C">
      <w:pPr>
        <w:rPr>
          <w:rStyle w:val="StyleUnderline"/>
        </w:rPr>
      </w:pPr>
      <w:r w:rsidRPr="00081BF8">
        <w:rPr>
          <w:rStyle w:val="StyleUnderline"/>
        </w:rPr>
        <w:lastRenderedPageBreak/>
        <w:t>Alarm clock</w:t>
      </w:r>
    </w:p>
    <w:p w14:paraId="6B9F9B7C" w14:textId="77777777" w:rsidR="00CB271C" w:rsidRPr="00081BF8" w:rsidRDefault="00CB271C" w:rsidP="00CB271C">
      <w:pPr>
        <w:rPr>
          <w:sz w:val="16"/>
          <w:szCs w:val="16"/>
        </w:rPr>
      </w:pPr>
      <w:r w:rsidRPr="00081BF8">
        <w:rPr>
          <w:sz w:val="16"/>
          <w:szCs w:val="16"/>
        </w:rPr>
        <w:t>Voice recorder</w:t>
      </w:r>
    </w:p>
    <w:p w14:paraId="651CCBAC" w14:textId="77777777" w:rsidR="00CB271C" w:rsidRPr="00081BF8" w:rsidRDefault="00CB271C" w:rsidP="00CB271C">
      <w:pPr>
        <w:rPr>
          <w:sz w:val="16"/>
          <w:szCs w:val="16"/>
        </w:rPr>
      </w:pPr>
      <w:r w:rsidRPr="00081BF8">
        <w:rPr>
          <w:sz w:val="16"/>
          <w:szCs w:val="16"/>
        </w:rPr>
        <w:t>Navigation system </w:t>
      </w:r>
    </w:p>
    <w:p w14:paraId="1CBE676B" w14:textId="77777777" w:rsidR="00CB271C" w:rsidRPr="00081BF8" w:rsidRDefault="00CB271C" w:rsidP="00CB271C">
      <w:pPr>
        <w:rPr>
          <w:rStyle w:val="StyleUnderline"/>
        </w:rPr>
      </w:pPr>
      <w:r w:rsidRPr="00081BF8">
        <w:rPr>
          <w:rStyle w:val="StyleUnderline"/>
        </w:rPr>
        <w:t>Camera</w:t>
      </w:r>
    </w:p>
    <w:p w14:paraId="4F9236DB" w14:textId="77777777" w:rsidR="00CB271C" w:rsidRPr="00081BF8" w:rsidRDefault="00CB271C" w:rsidP="00CB271C">
      <w:pPr>
        <w:rPr>
          <w:sz w:val="16"/>
          <w:szCs w:val="16"/>
        </w:rPr>
      </w:pPr>
      <w:r w:rsidRPr="00081BF8">
        <w:rPr>
          <w:sz w:val="16"/>
          <w:szCs w:val="16"/>
        </w:rPr>
        <w:t>CD-player/radio </w:t>
      </w:r>
    </w:p>
    <w:p w14:paraId="374F583C" w14:textId="77777777" w:rsidR="00CB271C" w:rsidRPr="00081BF8" w:rsidRDefault="00CB271C" w:rsidP="00CB271C">
      <w:pPr>
        <w:rPr>
          <w:sz w:val="16"/>
          <w:szCs w:val="16"/>
        </w:rPr>
      </w:pPr>
      <w:r w:rsidRPr="00081BF8">
        <w:rPr>
          <w:sz w:val="16"/>
          <w:szCs w:val="16"/>
        </w:rPr>
        <w:t>Compass</w:t>
      </w:r>
    </w:p>
    <w:p w14:paraId="79F8C61E" w14:textId="77777777" w:rsidR="00CB271C" w:rsidRPr="00081BF8" w:rsidRDefault="00CB271C" w:rsidP="00CB271C">
      <w:pPr>
        <w:rPr>
          <w:sz w:val="16"/>
        </w:rPr>
      </w:pPr>
      <w:r w:rsidRPr="00081BF8">
        <w:rPr>
          <w:rStyle w:val="StyleUnderline"/>
        </w:rPr>
        <w:t>Nowadays, many people no longer have a fax machine or street atlas because they have everything they need on their smartphone</w:t>
      </w:r>
      <w:r w:rsidRPr="00081BF8">
        <w:rPr>
          <w:sz w:val="16"/>
        </w:rPr>
        <w:t>. Some even use their phones instead of a wristwatch. You used to need four separate microphones in your telephone, cassette recorder, Dictaphone and video camera, today you just need one—in your smartphone. </w:t>
      </w:r>
    </w:p>
    <w:p w14:paraId="57D5624F" w14:textId="77777777" w:rsidR="00CB271C" w:rsidRPr="00081BF8" w:rsidRDefault="00CB271C" w:rsidP="00CB271C">
      <w:pPr>
        <w:rPr>
          <w:sz w:val="16"/>
          <w:szCs w:val="16"/>
        </w:rPr>
      </w:pPr>
      <w:r w:rsidRPr="00081BF8">
        <w:rPr>
          <w:sz w:val="16"/>
          <w:szCs w:val="16"/>
        </w:rPr>
        <w:t>Fighting climate change with nuclear energy </w:t>
      </w:r>
    </w:p>
    <w:p w14:paraId="302962D1" w14:textId="77777777" w:rsidR="00CB271C" w:rsidRPr="00081BF8" w:rsidRDefault="00CB271C" w:rsidP="00CB271C">
      <w:pPr>
        <w:rPr>
          <w:sz w:val="16"/>
        </w:rPr>
      </w:pPr>
      <w:r w:rsidRPr="00081BF8">
        <w:rPr>
          <w:rStyle w:val="StyleUnderline"/>
        </w:rPr>
        <w:t xml:space="preserve">The </w:t>
      </w:r>
      <w:r w:rsidRPr="00081BF8">
        <w:rPr>
          <w:rStyle w:val="StyleUnderline"/>
          <w:highlight w:val="cyan"/>
        </w:rPr>
        <w:t>finite</w:t>
      </w:r>
      <w:r w:rsidRPr="00081BF8">
        <w:rPr>
          <w:rStyle w:val="StyleUnderline"/>
        </w:rPr>
        <w:t xml:space="preserve"> nature of the world’s natural </w:t>
      </w:r>
      <w:r w:rsidRPr="00081BF8">
        <w:rPr>
          <w:rStyle w:val="StyleUnderline"/>
          <w:highlight w:val="cyan"/>
        </w:rPr>
        <w:t>resources</w:t>
      </w:r>
      <w:r w:rsidRPr="00081BF8">
        <w:rPr>
          <w:rStyle w:val="StyleUnderline"/>
        </w:rPr>
        <w:t xml:space="preserve"> is </w:t>
      </w:r>
      <w:r w:rsidRPr="00081BF8">
        <w:rPr>
          <w:rStyle w:val="StyleUnderline"/>
          <w:highlight w:val="cyan"/>
        </w:rPr>
        <w:t>one arg</w:t>
      </w:r>
      <w:r w:rsidRPr="00081BF8">
        <w:rPr>
          <w:rStyle w:val="StyleUnderline"/>
        </w:rPr>
        <w:t>ument</w:t>
      </w:r>
      <w:r w:rsidRPr="00081BF8">
        <w:rPr>
          <w:rStyle w:val="StyleUnderline"/>
          <w:highlight w:val="cyan"/>
        </w:rPr>
        <w:t xml:space="preserve"> against growth, climate change is another</w:t>
      </w:r>
      <w:r w:rsidRPr="00081BF8">
        <w:rPr>
          <w:sz w:val="16"/>
        </w:rPr>
        <w:t xml:space="preserve">. </w:t>
      </w:r>
      <w:r w:rsidRPr="00081BF8">
        <w:rPr>
          <w:rStyle w:val="StyleUnderline"/>
        </w:rPr>
        <w:t>Let’s take China as an example: China currently emits more CO2 than any other country in the world</w:t>
      </w:r>
      <w:r w:rsidRPr="00081BF8">
        <w:rPr>
          <w:sz w:val="16"/>
        </w:rPr>
        <w:t xml:space="preserve"> </w:t>
      </w:r>
      <w:r w:rsidRPr="00081BF8">
        <w:rPr>
          <w:rStyle w:val="Emphasis"/>
        </w:rPr>
        <w:t>and is building a number of new nuclear power plants in order to achieve carbon neutrality by 2060</w:t>
      </w:r>
      <w:r w:rsidRPr="00081BF8">
        <w:rPr>
          <w:sz w:val="16"/>
        </w:rPr>
        <w:t>. With the new build program well underway, China’s first new-generation nuclear power plant recently went into operation.</w:t>
      </w:r>
    </w:p>
    <w:p w14:paraId="3EC0B7E7" w14:textId="77777777" w:rsidR="00CB271C" w:rsidRPr="00081BF8" w:rsidRDefault="00CB271C" w:rsidP="00CB271C">
      <w:pPr>
        <w:rPr>
          <w:sz w:val="16"/>
        </w:rPr>
      </w:pPr>
      <w:r w:rsidRPr="00081BF8">
        <w:rPr>
          <w:sz w:val="16"/>
        </w:rPr>
        <w:t xml:space="preserve">In the very near future, </w:t>
      </w:r>
      <w:r w:rsidRPr="00081BF8">
        <w:rPr>
          <w:rStyle w:val="StyleUnderline"/>
        </w:rPr>
        <w:t>China intends to start exporting power plants</w:t>
      </w:r>
      <w:r w:rsidRPr="00081BF8">
        <w:rPr>
          <w:sz w:val="16"/>
        </w:rPr>
        <w:t xml:space="preserve">. </w:t>
      </w:r>
      <w:r w:rsidRPr="00081BF8">
        <w:rPr>
          <w:rStyle w:val="Emphasis"/>
        </w:rPr>
        <w:t xml:space="preserve">The </w:t>
      </w:r>
      <w:r w:rsidRPr="00081BF8">
        <w:rPr>
          <w:rStyle w:val="Emphasis"/>
          <w:highlight w:val="cyan"/>
        </w:rPr>
        <w:t>latest generation of nuclear power plants</w:t>
      </w:r>
      <w:r w:rsidRPr="00081BF8">
        <w:rPr>
          <w:rStyle w:val="Emphasis"/>
        </w:rPr>
        <w:t xml:space="preserve"> is </w:t>
      </w:r>
      <w:r w:rsidRPr="00081BF8">
        <w:rPr>
          <w:rStyle w:val="Emphasis"/>
          <w:highlight w:val="cyan"/>
        </w:rPr>
        <w:t>much</w:t>
      </w:r>
      <w:r w:rsidRPr="00081BF8">
        <w:rPr>
          <w:rStyle w:val="Emphasis"/>
        </w:rPr>
        <w:t xml:space="preserve"> safer than earlier models—</w:t>
      </w:r>
      <w:r w:rsidRPr="00081BF8">
        <w:rPr>
          <w:rStyle w:val="Emphasis"/>
          <w:highlight w:val="cyan"/>
        </w:rPr>
        <w:t>and</w:t>
      </w:r>
      <w:r w:rsidRPr="00081BF8">
        <w:rPr>
          <w:rStyle w:val="Emphasis"/>
        </w:rPr>
        <w:t xml:space="preserve"> can </w:t>
      </w:r>
      <w:r w:rsidRPr="00081BF8">
        <w:rPr>
          <w:rStyle w:val="Emphasis"/>
          <w:highlight w:val="cyan"/>
        </w:rPr>
        <w:t>play a pivotal role in the fight against climate change</w:t>
      </w:r>
      <w:r w:rsidRPr="00081BF8">
        <w:rPr>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025BF9CE" w14:textId="77777777" w:rsidR="00CB271C" w:rsidRPr="00081BF8" w:rsidRDefault="00CB271C" w:rsidP="00CB271C">
      <w:pPr>
        <w:rPr>
          <w:sz w:val="16"/>
          <w:szCs w:val="16"/>
        </w:rPr>
      </w:pPr>
      <w:r w:rsidRPr="00081BF8">
        <w:rPr>
          <w:sz w:val="16"/>
          <w:szCs w:val="16"/>
        </w:rPr>
        <w:t>So far, two reactors of this type are in operation, both onboard the floating nuclear power plant  “\Akademik Lomonosov, which supplies heat and electricity to the Siberian city of Pevec and its one hundred thousand inhabitants.  </w:t>
      </w:r>
    </w:p>
    <w:p w14:paraId="1D8B01FF" w14:textId="77777777" w:rsidR="00CB271C" w:rsidRPr="00081BF8" w:rsidRDefault="00CB271C" w:rsidP="00CB271C">
      <w:pPr>
        <w:rPr>
          <w:sz w:val="16"/>
        </w:rPr>
      </w:pPr>
      <w:r w:rsidRPr="00081BF8">
        <w:rPr>
          <w:rStyle w:val="StyleUnderline"/>
        </w:rPr>
        <w:t>Anticapitalists blame capitalism for resource consumption and climate change</w:t>
      </w:r>
      <w:r w:rsidRPr="00081BF8">
        <w:rPr>
          <w:sz w:val="16"/>
        </w:rPr>
        <w:t xml:space="preserve">. </w:t>
      </w:r>
      <w:r w:rsidRPr="00081BF8">
        <w:rPr>
          <w:rStyle w:val="Emphasis"/>
        </w:rPr>
        <w:t>But political decisions</w:t>
      </w:r>
      <w:r w:rsidRPr="00081BF8">
        <w:rPr>
          <w:sz w:val="16"/>
        </w:rPr>
        <w:t>—such as Germany’s decision to phase out nuclear energy—</w:t>
      </w:r>
      <w:r w:rsidRPr="00081BF8">
        <w:rPr>
          <w:rStyle w:val="Emphasis"/>
        </w:rPr>
        <w:t>frequently have a negative impact on climate change</w:t>
      </w:r>
      <w:r w:rsidRPr="00081BF8">
        <w:rPr>
          <w:sz w:val="16"/>
        </w:rPr>
        <w:t>.  </w:t>
      </w:r>
    </w:p>
    <w:p w14:paraId="78D842EA" w14:textId="77777777" w:rsidR="00CB271C" w:rsidRPr="00081BF8" w:rsidRDefault="00CB271C" w:rsidP="00CB271C">
      <w:pPr>
        <w:rPr>
          <w:sz w:val="16"/>
        </w:rPr>
      </w:pPr>
      <w:r w:rsidRPr="00081BF8">
        <w:rPr>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081BF8">
        <w:rPr>
          <w:rStyle w:val="StyleUnderline"/>
        </w:rPr>
        <w:t>Andrew McAfee’s book has an optimistic message about how we don't have to turn back the clocks and cut our consumption</w:t>
      </w:r>
      <w:r w:rsidRPr="00081BF8">
        <w:rPr>
          <w:sz w:val="16"/>
        </w:rPr>
        <w:t xml:space="preserve">: </w:t>
      </w:r>
      <w:r w:rsidRPr="00081BF8">
        <w:rPr>
          <w:rStyle w:val="Emphasis"/>
          <w:highlight w:val="cyan"/>
        </w:rPr>
        <w:t>cap</w:t>
      </w:r>
      <w:r w:rsidRPr="00081BF8">
        <w:rPr>
          <w:rStyle w:val="Emphasis"/>
        </w:rPr>
        <w:t xml:space="preserve">italism </w:t>
      </w:r>
      <w:r w:rsidRPr="00081BF8">
        <w:rPr>
          <w:rStyle w:val="Emphasis"/>
          <w:highlight w:val="cyan"/>
        </w:rPr>
        <w:t>and</w:t>
      </w:r>
      <w:r w:rsidRPr="00081BF8">
        <w:rPr>
          <w:rStyle w:val="Emphasis"/>
        </w:rPr>
        <w:t xml:space="preserve"> </w:t>
      </w:r>
      <w:r w:rsidRPr="00081BF8">
        <w:rPr>
          <w:rStyle w:val="Emphasis"/>
          <w:highlight w:val="cyan"/>
        </w:rPr>
        <w:t>tech</w:t>
      </w:r>
      <w:r w:rsidRPr="00081BF8">
        <w:rPr>
          <w:rStyle w:val="Emphasis"/>
        </w:rPr>
        <w:t xml:space="preserve">nological progress are </w:t>
      </w:r>
      <w:r w:rsidRPr="00081BF8">
        <w:rPr>
          <w:rStyle w:val="Emphasis"/>
          <w:highlight w:val="cyan"/>
        </w:rPr>
        <w:t>allow</w:t>
      </w:r>
      <w:r w:rsidRPr="00081BF8">
        <w:rPr>
          <w:rStyle w:val="Emphasis"/>
        </w:rPr>
        <w:t xml:space="preserve">ing </w:t>
      </w:r>
      <w:r w:rsidRPr="00081BF8">
        <w:rPr>
          <w:rStyle w:val="Emphasis"/>
          <w:highlight w:val="cyan"/>
        </w:rPr>
        <w:t>us to steward the world’s resources</w:t>
      </w:r>
      <w:r w:rsidRPr="00081BF8">
        <w:rPr>
          <w:sz w:val="16"/>
        </w:rPr>
        <w:t xml:space="preserve">, </w:t>
      </w:r>
      <w:r w:rsidRPr="00081BF8">
        <w:rPr>
          <w:rStyle w:val="StyleUnderline"/>
        </w:rPr>
        <w:t>rather than stripping them bare</w:t>
      </w:r>
      <w:r w:rsidRPr="00081BF8">
        <w:rPr>
          <w:sz w:val="16"/>
        </w:rPr>
        <w:t>.</w:t>
      </w:r>
    </w:p>
    <w:p w14:paraId="1B8C1374" w14:textId="77777777" w:rsidR="00CB271C" w:rsidRPr="00081BF8" w:rsidRDefault="00CB271C" w:rsidP="00CB271C"/>
    <w:p w14:paraId="67D31A23" w14:textId="77777777" w:rsidR="00CB271C" w:rsidRPr="007A44BD" w:rsidRDefault="00CB271C" w:rsidP="00CB271C">
      <w:pPr>
        <w:pStyle w:val="Heading4"/>
        <w:rPr>
          <w:rFonts w:cstheme="majorHAnsi"/>
        </w:rPr>
      </w:pPr>
      <w:r w:rsidRPr="007A44BD">
        <w:rPr>
          <w:rFonts w:cstheme="majorHAnsi"/>
        </w:rPr>
        <w:t xml:space="preserve">Regulated capitalism </w:t>
      </w:r>
      <w:r w:rsidRPr="007A44BD">
        <w:rPr>
          <w:rFonts w:cstheme="majorHAnsi"/>
          <w:u w:val="single"/>
        </w:rPr>
        <w:t>solves war</w:t>
      </w:r>
      <w:r w:rsidRPr="007A44BD">
        <w:rPr>
          <w:rFonts w:cstheme="majorHAnsi"/>
        </w:rPr>
        <w:t xml:space="preserve">, </w:t>
      </w:r>
      <w:r w:rsidRPr="007A44BD">
        <w:rPr>
          <w:rFonts w:cstheme="majorHAnsi"/>
          <w:u w:val="single"/>
        </w:rPr>
        <w:t>environment</w:t>
      </w:r>
      <w:r w:rsidRPr="007A44BD">
        <w:rPr>
          <w:rFonts w:cstheme="majorHAnsi"/>
        </w:rPr>
        <w:t xml:space="preserve">, and </w:t>
      </w:r>
      <w:r w:rsidRPr="007A44BD">
        <w:rPr>
          <w:rFonts w:cstheme="majorHAnsi"/>
          <w:u w:val="single"/>
        </w:rPr>
        <w:t>quality of life</w:t>
      </w:r>
      <w:r w:rsidRPr="007A44BD">
        <w:rPr>
          <w:rFonts w:cstheme="majorHAnsi"/>
        </w:rPr>
        <w:t xml:space="preserve">---alternatives increase </w:t>
      </w:r>
      <w:r w:rsidRPr="007A44BD">
        <w:rPr>
          <w:rFonts w:cstheme="majorHAnsi"/>
          <w:u w:val="single"/>
        </w:rPr>
        <w:t>degradation</w:t>
      </w:r>
      <w:r w:rsidRPr="007A44BD">
        <w:rPr>
          <w:rFonts w:cstheme="majorHAnsi"/>
        </w:rPr>
        <w:t xml:space="preserve"> and </w:t>
      </w:r>
      <w:r w:rsidRPr="007A44BD">
        <w:rPr>
          <w:rFonts w:cstheme="majorHAnsi"/>
          <w:u w:val="single"/>
        </w:rPr>
        <w:t>poverty</w:t>
      </w:r>
      <w:r>
        <w:rPr>
          <w:rFonts w:cstheme="majorHAnsi"/>
        </w:rPr>
        <w:t xml:space="preserve">---prefer </w:t>
      </w:r>
      <w:r w:rsidRPr="007A44BD">
        <w:rPr>
          <w:rFonts w:cstheme="majorHAnsi"/>
          <w:u w:val="single"/>
        </w:rPr>
        <w:t>empirical</w:t>
      </w:r>
      <w:r w:rsidRPr="007A44BD">
        <w:rPr>
          <w:rFonts w:cstheme="majorHAnsi"/>
        </w:rPr>
        <w:t xml:space="preserve"> and </w:t>
      </w:r>
      <w:r w:rsidRPr="007A44BD">
        <w:rPr>
          <w:rFonts w:cstheme="majorHAnsi"/>
          <w:u w:val="single"/>
        </w:rPr>
        <w:t>measurable indicators</w:t>
      </w:r>
      <w:r w:rsidRPr="007A44BD">
        <w:rPr>
          <w:rFonts w:cstheme="majorHAnsi"/>
        </w:rPr>
        <w:t xml:space="preserve">. </w:t>
      </w:r>
    </w:p>
    <w:p w14:paraId="289E981E" w14:textId="77777777" w:rsidR="00CB271C" w:rsidRPr="007A44BD" w:rsidRDefault="00CB271C" w:rsidP="00CB271C">
      <w:pPr>
        <w:rPr>
          <w:rFonts w:cstheme="majorHAnsi"/>
        </w:rPr>
      </w:pPr>
      <w:r w:rsidRPr="007A44BD">
        <w:rPr>
          <w:rFonts w:cstheme="majorHAnsi"/>
        </w:rPr>
        <w:t xml:space="preserve">Mark </w:t>
      </w:r>
      <w:r w:rsidRPr="007A44BD">
        <w:rPr>
          <w:rStyle w:val="Style13ptBold"/>
          <w:rFonts w:cstheme="majorHAnsi"/>
        </w:rPr>
        <w:t>Budolfson 21</w:t>
      </w:r>
      <w:r w:rsidRPr="007A44BD">
        <w:rPr>
          <w:rFonts w:cstheme="majorHAnsi"/>
        </w:rPr>
        <w:t xml:space="preserve">. PhD in Philosophy. Assistant Professor in the Department of Environmental and Occupational Health and Justice at the Rutgers School of Public </w:t>
      </w:r>
      <w:r w:rsidRPr="007A44BD">
        <w:rPr>
          <w:rFonts w:cstheme="majorHAnsi"/>
        </w:rPr>
        <w:lastRenderedPageBreak/>
        <w:t>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73E83D9" w14:textId="77777777" w:rsidR="00CB271C" w:rsidRPr="007A44BD" w:rsidRDefault="00CB271C" w:rsidP="00CB271C">
      <w:pPr>
        <w:rPr>
          <w:rFonts w:cstheme="majorHAnsi"/>
          <w:sz w:val="16"/>
        </w:rPr>
      </w:pPr>
      <w:r w:rsidRPr="007A44BD">
        <w:rPr>
          <w:rStyle w:val="StyleUnderline"/>
          <w:rFonts w:cstheme="majorHAnsi"/>
        </w:rPr>
        <w:t>Discourse on food ethics often advocates</w:t>
      </w:r>
      <w:r w:rsidRPr="007A44BD">
        <w:rPr>
          <w:rFonts w:cstheme="majorHAnsi"/>
          <w:sz w:val="16"/>
        </w:rPr>
        <w:t xml:space="preserve"> the </w:t>
      </w:r>
      <w:r w:rsidRPr="007A44BD">
        <w:rPr>
          <w:rStyle w:val="Emphasis"/>
          <w:rFonts w:cstheme="majorHAnsi"/>
        </w:rPr>
        <w:t>anti-capitalist idea</w:t>
      </w:r>
      <w:r w:rsidRPr="007A44BD">
        <w:rPr>
          <w:rFonts w:cstheme="majorHAnsi"/>
          <w:sz w:val="16"/>
        </w:rPr>
        <w:t xml:space="preserve"> </w:t>
      </w:r>
      <w:r w:rsidRPr="007A44BD">
        <w:rPr>
          <w:rStyle w:val="StyleUnderline"/>
          <w:rFonts w:cstheme="majorHAnsi"/>
        </w:rPr>
        <w:t xml:space="preserve">that we need </w:t>
      </w:r>
      <w:r w:rsidRPr="007A44BD">
        <w:rPr>
          <w:rStyle w:val="Emphasis"/>
          <w:rFonts w:cstheme="majorHAnsi"/>
        </w:rPr>
        <w:t>less capitalism, less growth, and less globalization</w:t>
      </w:r>
      <w:r w:rsidRPr="007A44BD">
        <w:rPr>
          <w:rFonts w:cstheme="majorHAnsi"/>
          <w:sz w:val="16"/>
        </w:rPr>
        <w:t xml:space="preserve"> if we want to make the world a better and more equitable place, </w:t>
      </w:r>
      <w:r w:rsidRPr="007A44BD">
        <w:rPr>
          <w:rStyle w:val="StyleUnderline"/>
          <w:rFonts w:cstheme="majorHAnsi"/>
        </w:rPr>
        <w:t>with arguments focused on</w:t>
      </w:r>
      <w:r w:rsidRPr="007A44BD">
        <w:rPr>
          <w:rFonts w:cstheme="majorHAnsi"/>
          <w:sz w:val="16"/>
        </w:rPr>
        <w:t xml:space="preserve"> applications to food, globalization, and a </w:t>
      </w:r>
      <w:r w:rsidRPr="007A44BD">
        <w:rPr>
          <w:rStyle w:val="StyleUnderline"/>
          <w:rFonts w:cstheme="majorHAnsi"/>
        </w:rPr>
        <w:t>just society</w:t>
      </w:r>
      <w:r w:rsidRPr="007A44BD">
        <w:rPr>
          <w:rFonts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4550A93" w14:textId="77777777" w:rsidR="00CB271C" w:rsidRPr="007A44BD" w:rsidRDefault="00CB271C" w:rsidP="00CB271C">
      <w:pPr>
        <w:rPr>
          <w:rFonts w:cstheme="majorHAnsi"/>
          <w:sz w:val="16"/>
        </w:rPr>
      </w:pPr>
      <w:r w:rsidRPr="007A44BD">
        <w:rPr>
          <w:rFonts w:cstheme="majorHAnsi"/>
          <w:sz w:val="16"/>
        </w:rPr>
        <w:t xml:space="preserve">More generally, </w:t>
      </w:r>
      <w:r w:rsidRPr="007A44BD">
        <w:rPr>
          <w:rStyle w:val="StyleUnderline"/>
          <w:rFonts w:cstheme="majorHAnsi"/>
        </w:rPr>
        <w:t>discourse on global ethics, environment, and political theory</w:t>
      </w:r>
      <w:r w:rsidRPr="007A44BD">
        <w:rPr>
          <w:rFonts w:cstheme="majorHAnsi"/>
          <w:sz w:val="16"/>
        </w:rPr>
        <w:t xml:space="preserve"> in much of academia—and in society—increasingly </w:t>
      </w:r>
      <w:r w:rsidRPr="007A44BD">
        <w:rPr>
          <w:rStyle w:val="StyleUnderline"/>
          <w:rFonts w:cstheme="majorHAnsi"/>
        </w:rPr>
        <w:t>features this anti-capitalist idea</w:t>
      </w:r>
      <w:r w:rsidRPr="007A44BD">
        <w:rPr>
          <w:rFonts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2D839513" w14:textId="77777777" w:rsidR="00CB271C" w:rsidRPr="007A44BD" w:rsidRDefault="00CB271C" w:rsidP="00CB271C">
      <w:pPr>
        <w:rPr>
          <w:rFonts w:cstheme="majorHAnsi"/>
          <w:sz w:val="16"/>
        </w:rPr>
      </w:pPr>
      <w:r w:rsidRPr="007A44BD">
        <w:rPr>
          <w:rStyle w:val="StyleUnderline"/>
          <w:rFonts w:cstheme="majorHAnsi"/>
        </w:rPr>
        <w:t>It is</w:t>
      </w:r>
      <w:r w:rsidRPr="007A44BD">
        <w:rPr>
          <w:rFonts w:cstheme="majorHAnsi"/>
          <w:sz w:val="16"/>
        </w:rPr>
        <w:t xml:space="preserve"> therefore </w:t>
      </w:r>
      <w:r w:rsidRPr="007A44BD">
        <w:rPr>
          <w:rStyle w:val="StyleUnderline"/>
          <w:rFonts w:cstheme="majorHAnsi"/>
        </w:rPr>
        <w:t xml:space="preserve">important to ask whether this anti-capitalist idea is justified by </w:t>
      </w:r>
      <w:r w:rsidRPr="007A44BD">
        <w:rPr>
          <w:rStyle w:val="Emphasis"/>
          <w:rFonts w:cstheme="majorHAnsi"/>
        </w:rPr>
        <w:t>reason and evidence</w:t>
      </w:r>
      <w:r w:rsidRPr="007A44BD">
        <w:rPr>
          <w:rFonts w:cstheme="majorHAnsi"/>
          <w:sz w:val="16"/>
        </w:rPr>
        <w:t xml:space="preserve"> that is as strong as the degree of confidence placed in it by activists and many commentators on food ethics, global ethics, and political theory, more generally.</w:t>
      </w:r>
    </w:p>
    <w:p w14:paraId="2BFAD46B" w14:textId="77777777" w:rsidR="00CB271C" w:rsidRPr="007A44BD" w:rsidRDefault="00CB271C" w:rsidP="00CB271C">
      <w:pPr>
        <w:rPr>
          <w:rFonts w:cstheme="majorHAnsi"/>
          <w:sz w:val="16"/>
        </w:rPr>
      </w:pPr>
      <w:r w:rsidRPr="007A44BD">
        <w:rPr>
          <w:rFonts w:cstheme="majorHAnsi"/>
          <w:sz w:val="16"/>
        </w:rPr>
        <w:t xml:space="preserve">In fact, many </w:t>
      </w:r>
      <w:r w:rsidRPr="007A44BD">
        <w:rPr>
          <w:rStyle w:val="Emphasis"/>
          <w:rFonts w:cstheme="majorHAnsi"/>
        </w:rPr>
        <w:t>experts</w:t>
      </w:r>
      <w:r w:rsidRPr="007A44BD">
        <w:rPr>
          <w:rFonts w:cstheme="majorHAnsi"/>
          <w:sz w:val="16"/>
        </w:rPr>
        <w:t xml:space="preserve"> </w:t>
      </w:r>
      <w:r w:rsidRPr="007A44BD">
        <w:rPr>
          <w:rStyle w:val="StyleUnderline"/>
          <w:rFonts w:cstheme="majorHAnsi"/>
        </w:rPr>
        <w:t xml:space="preserve">argue that this </w:t>
      </w:r>
      <w:r w:rsidRPr="007A44BD">
        <w:rPr>
          <w:rStyle w:val="StyleUnderline"/>
          <w:rFonts w:cstheme="majorHAnsi"/>
          <w:highlight w:val="cyan"/>
        </w:rPr>
        <w:t xml:space="preserve">anti-capitalist idea </w:t>
      </w:r>
      <w:r w:rsidRPr="007A44BD">
        <w:rPr>
          <w:rStyle w:val="StyleUnderline"/>
          <w:rFonts w:cstheme="majorHAnsi"/>
        </w:rPr>
        <w:t xml:space="preserve">is </w:t>
      </w:r>
      <w:r w:rsidRPr="007A44BD">
        <w:rPr>
          <w:rStyle w:val="Emphasis"/>
          <w:rFonts w:cstheme="majorHAnsi"/>
          <w:highlight w:val="cyan"/>
        </w:rPr>
        <w:t>not supported</w:t>
      </w:r>
      <w:r w:rsidRPr="007A44BD">
        <w:rPr>
          <w:rStyle w:val="Emphasis"/>
          <w:rFonts w:cstheme="majorHAnsi"/>
        </w:rPr>
        <w:t xml:space="preserve"> by reason and argument and is actually wrong</w:t>
      </w:r>
      <w:r w:rsidRPr="007A44BD">
        <w:rPr>
          <w:rFonts w:cstheme="majorHAnsi"/>
          <w:sz w:val="16"/>
        </w:rPr>
        <w:t xml:space="preserve">. The main contribution of this essay is to explain the structure of the leading arguments against the anti-capitalist idea, and in favor of the opposite conclusion. </w:t>
      </w:r>
      <w:r w:rsidRPr="007A44BD">
        <w:rPr>
          <w:rStyle w:val="StyleUnderline"/>
          <w:rFonts w:cstheme="majorHAnsi"/>
        </w:rPr>
        <w:t>I</w:t>
      </w:r>
      <w:r w:rsidRPr="007A44BD">
        <w:rPr>
          <w:rFonts w:cstheme="majorHAnsi"/>
          <w:sz w:val="16"/>
        </w:rPr>
        <w:t xml:space="preserve"> begin by </w:t>
      </w:r>
      <w:r w:rsidRPr="007A44BD">
        <w:rPr>
          <w:rStyle w:val="StyleUnderline"/>
          <w:rFonts w:cstheme="majorHAnsi"/>
        </w:rPr>
        <w:t>focus</w:t>
      </w:r>
      <w:r w:rsidRPr="007A44BD">
        <w:rPr>
          <w:rFonts w:cstheme="majorHAnsi"/>
          <w:sz w:val="16"/>
        </w:rPr>
        <w:t xml:space="preserve">ing </w:t>
      </w:r>
      <w:r w:rsidRPr="007A44BD">
        <w:rPr>
          <w:rStyle w:val="StyleUnderline"/>
          <w:rFonts w:cstheme="majorHAnsi"/>
        </w:rPr>
        <w:t>on</w:t>
      </w:r>
      <w:r w:rsidRPr="007A44BD">
        <w:rPr>
          <w:rFonts w:cstheme="majorHAnsi"/>
          <w:sz w:val="16"/>
        </w:rPr>
        <w:t xml:space="preserve"> the general argument in favor of </w:t>
      </w:r>
      <w:r w:rsidRPr="007A44BD">
        <w:rPr>
          <w:rStyle w:val="Emphasis"/>
          <w:rFonts w:cstheme="majorHAnsi"/>
        </w:rPr>
        <w:t>well-regulated globalized capitalism</w:t>
      </w:r>
      <w:r w:rsidRPr="007A44BD">
        <w:rPr>
          <w:rStyle w:val="StyleUnderline"/>
          <w:rFonts w:cstheme="majorHAnsi"/>
        </w:rPr>
        <w:t xml:space="preserve"> as the key to a </w:t>
      </w:r>
      <w:r w:rsidRPr="007A44BD">
        <w:rPr>
          <w:rStyle w:val="Emphasis"/>
          <w:rFonts w:cstheme="majorHAnsi"/>
        </w:rPr>
        <w:t>just, flourishing, and environmentally healthy world</w:t>
      </w:r>
      <w:r w:rsidRPr="007A44BD">
        <w:rPr>
          <w:rStyle w:val="StyleUnderline"/>
          <w:rFonts w:cstheme="majorHAnsi"/>
        </w:rPr>
        <w:t>. This is</w:t>
      </w:r>
      <w:r w:rsidRPr="007A44BD">
        <w:rPr>
          <w:rFonts w:cstheme="majorHAnsi"/>
          <w:sz w:val="16"/>
        </w:rPr>
        <w:t xml:space="preserve"> the most important of all of the arguments in terms of its consequences for health, wellbeing, and justice, and it is </w:t>
      </w:r>
      <w:r w:rsidRPr="007A44BD">
        <w:rPr>
          <w:rStyle w:val="StyleUnderline"/>
          <w:rFonts w:cstheme="majorHAnsi"/>
        </w:rPr>
        <w:t xml:space="preserve">endorsed by experts in the </w:t>
      </w:r>
      <w:r w:rsidRPr="007A44BD">
        <w:rPr>
          <w:rStyle w:val="Emphasis"/>
          <w:rFonts w:cstheme="majorHAnsi"/>
        </w:rPr>
        <w:t>empirically minded disciplines</w:t>
      </w:r>
      <w:r w:rsidRPr="007A44BD">
        <w:rPr>
          <w:rFonts w:cstheme="majorHAnsi"/>
          <w:sz w:val="16"/>
        </w:rPr>
        <w:t xml:space="preserve"> best placed to analyze the issue, </w:t>
      </w:r>
      <w:r w:rsidRPr="007A44BD">
        <w:rPr>
          <w:rStyle w:val="StyleUnderline"/>
          <w:rFonts w:cstheme="majorHAnsi"/>
        </w:rPr>
        <w:t>including experts in long-run global development, human health, wellbeing, economics, law, public policy, and other related disciplines</w:t>
      </w:r>
      <w:r w:rsidRPr="007A44BD">
        <w:rPr>
          <w:rFonts w:cstheme="majorHAnsi"/>
          <w:sz w:val="16"/>
        </w:rPr>
        <w:t xml:space="preserve">. On the basis of the arguments outlined below, </w:t>
      </w:r>
      <w:r w:rsidRPr="007A44BD">
        <w:rPr>
          <w:rStyle w:val="StyleUnderline"/>
          <w:rFonts w:cstheme="majorHAnsi"/>
        </w:rPr>
        <w:t>well-regulated capitalism has been endorsed</w:t>
      </w:r>
      <w:r w:rsidRPr="007A44BD">
        <w:rPr>
          <w:rFonts w:cstheme="majorHAnsi"/>
          <w:sz w:val="16"/>
        </w:rPr>
        <w:t xml:space="preserve"> by recent Democratic presidents of the United States such as Barack Obama, and </w:t>
      </w:r>
      <w:r w:rsidRPr="007A44BD">
        <w:rPr>
          <w:rStyle w:val="StyleUnderline"/>
          <w:rFonts w:cstheme="majorHAnsi"/>
        </w:rPr>
        <w:t>by progressive Nobel laureates</w:t>
      </w:r>
      <w:r w:rsidRPr="007A44BD">
        <w:rPr>
          <w:rFonts w:cstheme="majorHAnsi"/>
          <w:sz w:val="16"/>
        </w:rPr>
        <w:t xml:space="preserve"> who have devoted their lives to human development and more equitable societies, </w:t>
      </w:r>
      <w:r w:rsidRPr="007A44BD">
        <w:rPr>
          <w:rStyle w:val="StyleUnderline"/>
          <w:rFonts w:cstheme="majorHAnsi"/>
        </w:rPr>
        <w:t>as well as by</w:t>
      </w:r>
      <w:r w:rsidRPr="007A44BD">
        <w:rPr>
          <w:rFonts w:cstheme="majorHAnsi"/>
          <w:sz w:val="16"/>
        </w:rPr>
        <w:t xml:space="preserve"> a wide range of </w:t>
      </w:r>
      <w:r w:rsidRPr="007A44BD">
        <w:rPr>
          <w:rStyle w:val="StyleUnderline"/>
          <w:rFonts w:cstheme="majorHAnsi"/>
        </w:rPr>
        <w:t xml:space="preserve">experts in government and leading </w:t>
      </w:r>
      <w:r w:rsidRPr="007A44BD">
        <w:rPr>
          <w:rStyle w:val="Emphasis"/>
          <w:rFonts w:cstheme="majorHAnsi"/>
        </w:rPr>
        <w:t>n</w:t>
      </w:r>
      <w:r w:rsidRPr="007A44BD">
        <w:rPr>
          <w:rFonts w:cstheme="majorHAnsi"/>
          <w:sz w:val="16"/>
        </w:rPr>
        <w:t>on</w:t>
      </w:r>
      <w:r w:rsidRPr="007A44BD">
        <w:rPr>
          <w:rStyle w:val="Emphasis"/>
          <w:rFonts w:cstheme="majorHAnsi"/>
        </w:rPr>
        <w:t>g</w:t>
      </w:r>
      <w:r w:rsidRPr="007A44BD">
        <w:rPr>
          <w:rFonts w:cstheme="majorHAnsi"/>
          <w:sz w:val="16"/>
        </w:rPr>
        <w:t xml:space="preserve">overnmental </w:t>
      </w:r>
      <w:r w:rsidRPr="007A44BD">
        <w:rPr>
          <w:rStyle w:val="Emphasis"/>
          <w:rFonts w:cstheme="majorHAnsi"/>
        </w:rPr>
        <w:t>o</w:t>
      </w:r>
      <w:r w:rsidRPr="007A44BD">
        <w:rPr>
          <w:rFonts w:cstheme="majorHAnsi"/>
          <w:sz w:val="16"/>
        </w:rPr>
        <w:t>rganization</w:t>
      </w:r>
      <w:r w:rsidRPr="007A44BD">
        <w:rPr>
          <w:rStyle w:val="Emphasis"/>
          <w:rFonts w:cstheme="majorHAnsi"/>
        </w:rPr>
        <w:t>s</w:t>
      </w:r>
      <w:r w:rsidRPr="007A44BD">
        <w:rPr>
          <w:rFonts w:cstheme="majorHAnsi"/>
          <w:sz w:val="16"/>
        </w:rPr>
        <w:t>.</w:t>
      </w:r>
    </w:p>
    <w:p w14:paraId="50B3D088" w14:textId="77777777" w:rsidR="00CB271C" w:rsidRPr="007A44BD" w:rsidRDefault="00CB271C" w:rsidP="00CB271C">
      <w:pPr>
        <w:rPr>
          <w:rFonts w:cstheme="majorHAnsi"/>
          <w:sz w:val="16"/>
          <w:szCs w:val="16"/>
        </w:rPr>
      </w:pPr>
      <w:r w:rsidRPr="007A44BD">
        <w:rPr>
          <w:rFonts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D53CC12" w14:textId="77777777" w:rsidR="00CB271C" w:rsidRPr="007A44BD" w:rsidRDefault="00CB271C" w:rsidP="00CB271C">
      <w:pPr>
        <w:rPr>
          <w:rFonts w:cstheme="majorHAnsi"/>
          <w:sz w:val="16"/>
          <w:szCs w:val="16"/>
        </w:rPr>
      </w:pPr>
      <w:r w:rsidRPr="007A44BD">
        <w:rPr>
          <w:rFonts w:cstheme="majorHAnsi"/>
          <w:sz w:val="16"/>
          <w:szCs w:val="16"/>
        </w:rPr>
        <w:t>Arguments for and against Forms of Capitalism</w:t>
      </w:r>
    </w:p>
    <w:p w14:paraId="32C8A023" w14:textId="77777777" w:rsidR="00CB271C" w:rsidRPr="007A44BD" w:rsidRDefault="00CB271C" w:rsidP="00CB271C">
      <w:pPr>
        <w:rPr>
          <w:rFonts w:cstheme="majorHAnsi"/>
          <w:sz w:val="16"/>
          <w:szCs w:val="16"/>
        </w:rPr>
      </w:pPr>
      <w:r w:rsidRPr="007A44BD">
        <w:rPr>
          <w:rFonts w:cstheme="majorHAnsi"/>
          <w:sz w:val="16"/>
          <w:szCs w:val="16"/>
        </w:rPr>
        <w:t>The Argument against Capitalism</w:t>
      </w:r>
    </w:p>
    <w:p w14:paraId="55B43123" w14:textId="77777777" w:rsidR="00CB271C" w:rsidRPr="007A44BD" w:rsidRDefault="00CB271C" w:rsidP="00CB271C">
      <w:pPr>
        <w:rPr>
          <w:rFonts w:cstheme="majorHAnsi"/>
          <w:sz w:val="16"/>
        </w:rPr>
      </w:pPr>
      <w:r w:rsidRPr="007A44BD">
        <w:rPr>
          <w:rStyle w:val="StyleUnderline"/>
          <w:rFonts w:cstheme="majorHAnsi"/>
        </w:rPr>
        <w:t>Capitalism is</w:t>
      </w:r>
      <w:r w:rsidRPr="007A44BD">
        <w:rPr>
          <w:rFonts w:cstheme="majorHAnsi"/>
          <w:sz w:val="16"/>
        </w:rPr>
        <w:t xml:space="preserve"> often </w:t>
      </w:r>
      <w:r w:rsidRPr="007A44BD">
        <w:rPr>
          <w:rStyle w:val="StyleUnderline"/>
          <w:rFonts w:cstheme="majorHAnsi"/>
        </w:rPr>
        <w:t>argued to be a key driver of many of society's ills: inequalities, pollution</w:t>
      </w:r>
      <w:r w:rsidRPr="007A44BD">
        <w:rPr>
          <w:rFonts w:cstheme="majorHAnsi"/>
          <w:sz w:val="16"/>
        </w:rPr>
        <w:t xml:space="preserve">, land use changes, </w:t>
      </w:r>
      <w:r w:rsidRPr="007A44BD">
        <w:rPr>
          <w:rStyle w:val="StyleUnderline"/>
          <w:rFonts w:cstheme="majorHAnsi"/>
        </w:rPr>
        <w:t>and incentives that cause people to live differently than in their ideal dreams</w:t>
      </w:r>
      <w:r w:rsidRPr="007A44BD">
        <w:rPr>
          <w:rFonts w:cstheme="majorHAnsi"/>
          <w:sz w:val="16"/>
        </w:rPr>
        <w:t>. Capitalism can sometimes deepen injustices. These negative consequences are easy to see—resting, as they do, at the center of many of society's greatest challenges.3</w:t>
      </w:r>
    </w:p>
    <w:p w14:paraId="7CCDDE0F" w14:textId="77777777" w:rsidR="00CB271C" w:rsidRPr="007A44BD" w:rsidRDefault="00CB271C" w:rsidP="00CB271C">
      <w:pPr>
        <w:rPr>
          <w:rFonts w:cstheme="majorHAnsi"/>
          <w:sz w:val="16"/>
          <w:szCs w:val="16"/>
        </w:rPr>
      </w:pPr>
      <w:r w:rsidRPr="007A44BD">
        <w:rPr>
          <w:rFonts w:cstheme="majorHAnsi"/>
          <w:sz w:val="16"/>
          <w:szCs w:val="16"/>
        </w:rPr>
        <w:lastRenderedPageBreak/>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00CCD732" w14:textId="77777777" w:rsidR="00CB271C" w:rsidRPr="007A44BD" w:rsidRDefault="00CB271C" w:rsidP="00CB271C">
      <w:pPr>
        <w:rPr>
          <w:rFonts w:cstheme="majorHAnsi"/>
          <w:sz w:val="16"/>
          <w:szCs w:val="16"/>
        </w:rPr>
      </w:pPr>
      <w:r w:rsidRPr="007A44BD">
        <w:rPr>
          <w:rFonts w:cstheme="majorHAnsi"/>
          <w:sz w:val="16"/>
          <w:szCs w:val="16"/>
        </w:rPr>
        <w:t>The Argument for Well-Regulated Capitalism</w:t>
      </w:r>
    </w:p>
    <w:p w14:paraId="4D684273" w14:textId="77777777" w:rsidR="00CB271C" w:rsidRPr="007A44BD" w:rsidRDefault="00CB271C" w:rsidP="00CB271C">
      <w:pPr>
        <w:rPr>
          <w:rFonts w:cstheme="majorHAnsi"/>
          <w:sz w:val="16"/>
        </w:rPr>
      </w:pPr>
      <w:r w:rsidRPr="007A44BD">
        <w:rPr>
          <w:rFonts w:cstheme="majorHAnsi"/>
          <w:sz w:val="16"/>
        </w:rPr>
        <w:t xml:space="preserve">However, </w:t>
      </w:r>
      <w:r w:rsidRPr="007A44BD">
        <w:rPr>
          <w:rStyle w:val="Emphasis"/>
          <w:rFonts w:cstheme="majorHAnsi"/>
        </w:rPr>
        <w:t>things are more complicated than the arguments above would suggest</w:t>
      </w:r>
      <w:r w:rsidRPr="007A44BD">
        <w:rPr>
          <w:rFonts w:cstheme="majorHAnsi"/>
          <w:sz w:val="16"/>
        </w:rPr>
        <w:t xml:space="preserve">, and </w:t>
      </w:r>
      <w:r w:rsidRPr="007A44BD">
        <w:rPr>
          <w:rStyle w:val="StyleUnderline"/>
          <w:rFonts w:cstheme="majorHAnsi"/>
        </w:rPr>
        <w:t>the benefits of capitalism</w:t>
      </w:r>
      <w:r w:rsidRPr="007A44BD">
        <w:rPr>
          <w:rFonts w:cstheme="majorHAnsi"/>
          <w:sz w:val="16"/>
        </w:rPr>
        <w:t xml:space="preserve">, especially for the world's poorest and most vulnerable people, </w:t>
      </w:r>
      <w:r w:rsidRPr="007A44BD">
        <w:rPr>
          <w:rStyle w:val="StyleUnderline"/>
          <w:rFonts w:cstheme="majorHAnsi"/>
        </w:rPr>
        <w:t>are</w:t>
      </w:r>
      <w:r w:rsidRPr="007A44BD">
        <w:rPr>
          <w:rFonts w:cstheme="majorHAnsi"/>
          <w:sz w:val="16"/>
        </w:rPr>
        <w:t xml:space="preserve"> in fact myriad and </w:t>
      </w:r>
      <w:r w:rsidRPr="007A44BD">
        <w:rPr>
          <w:rStyle w:val="Emphasis"/>
          <w:rFonts w:cstheme="majorHAnsi"/>
        </w:rPr>
        <w:t>significant</w:t>
      </w:r>
      <w:r w:rsidRPr="007A44BD">
        <w:rPr>
          <w:rFonts w:cstheme="majorHAnsi"/>
          <w:sz w:val="16"/>
        </w:rPr>
        <w:t xml:space="preserve">. In addition, as we will see in this section, many experts argue that </w:t>
      </w:r>
      <w:r w:rsidRPr="007A44BD">
        <w:rPr>
          <w:rStyle w:val="Emphasis"/>
          <w:rFonts w:cstheme="majorHAnsi"/>
          <w:highlight w:val="cyan"/>
        </w:rPr>
        <w:t xml:space="preserve">capitalism is not the </w:t>
      </w:r>
      <w:r w:rsidRPr="007A44BD">
        <w:rPr>
          <w:rStyle w:val="Emphasis"/>
          <w:rFonts w:cstheme="majorHAnsi"/>
        </w:rPr>
        <w:t xml:space="preserve">fundamental </w:t>
      </w:r>
      <w:r w:rsidRPr="007A44BD">
        <w:rPr>
          <w:rStyle w:val="Emphasis"/>
          <w:rFonts w:cstheme="majorHAnsi"/>
          <w:highlight w:val="cyan"/>
        </w:rPr>
        <w:t xml:space="preserve">cause of </w:t>
      </w:r>
      <w:r w:rsidRPr="007A44BD">
        <w:rPr>
          <w:rStyle w:val="Emphasis"/>
          <w:rFonts w:cstheme="majorHAnsi"/>
        </w:rPr>
        <w:t>the</w:t>
      </w:r>
      <w:r w:rsidRPr="007A44BD">
        <w:rPr>
          <w:rFonts w:cstheme="majorHAnsi"/>
          <w:sz w:val="16"/>
        </w:rPr>
        <w:t xml:space="preserve"> previously described </w:t>
      </w:r>
      <w:r w:rsidRPr="007A44BD">
        <w:rPr>
          <w:rStyle w:val="Emphasis"/>
          <w:rFonts w:cstheme="majorHAnsi"/>
          <w:highlight w:val="cyan"/>
        </w:rPr>
        <w:t>problems</w:t>
      </w:r>
      <w:r w:rsidRPr="007A44BD">
        <w:rPr>
          <w:rFonts w:cstheme="majorHAnsi"/>
          <w:sz w:val="16"/>
          <w:highlight w:val="cyan"/>
        </w:rPr>
        <w:t xml:space="preserve"> </w:t>
      </w:r>
      <w:r w:rsidRPr="007A44BD">
        <w:rPr>
          <w:rStyle w:val="StyleUnderline"/>
          <w:rFonts w:cstheme="majorHAnsi"/>
          <w:highlight w:val="cyan"/>
        </w:rPr>
        <w:t>but</w:t>
      </w:r>
      <w:r w:rsidRPr="007A44BD">
        <w:rPr>
          <w:rFonts w:cstheme="majorHAnsi"/>
          <w:sz w:val="16"/>
          <w:highlight w:val="cyan"/>
        </w:rPr>
        <w:t xml:space="preserve"> </w:t>
      </w:r>
      <w:r w:rsidRPr="007A44BD">
        <w:rPr>
          <w:rFonts w:cstheme="majorHAnsi"/>
          <w:sz w:val="16"/>
        </w:rPr>
        <w:t xml:space="preserve">rather </w:t>
      </w:r>
      <w:r w:rsidRPr="007A44BD">
        <w:rPr>
          <w:rStyle w:val="StyleUnderline"/>
          <w:rFonts w:cstheme="majorHAnsi"/>
        </w:rPr>
        <w:t xml:space="preserve">an essential component of the </w:t>
      </w:r>
      <w:r w:rsidRPr="007A44BD">
        <w:rPr>
          <w:rStyle w:val="Emphasis"/>
          <w:rFonts w:cstheme="majorHAnsi"/>
          <w:highlight w:val="cyan"/>
        </w:rPr>
        <w:t>best solution</w:t>
      </w:r>
      <w:r w:rsidRPr="007A44BD">
        <w:rPr>
          <w:rStyle w:val="Emphasis"/>
          <w:rFonts w:cstheme="majorHAnsi"/>
        </w:rPr>
        <w:t>s</w:t>
      </w:r>
      <w:r w:rsidRPr="007A44BD">
        <w:rPr>
          <w:rFonts w:cstheme="majorHAnsi"/>
          <w:sz w:val="16"/>
        </w:rPr>
        <w:t xml:space="preserve"> to them </w:t>
      </w:r>
      <w:r w:rsidRPr="007A44BD">
        <w:rPr>
          <w:rStyle w:val="StyleUnderline"/>
          <w:rFonts w:cstheme="majorHAnsi"/>
        </w:rPr>
        <w:t>and</w:t>
      </w:r>
      <w:r w:rsidRPr="007A44BD">
        <w:rPr>
          <w:rFonts w:cstheme="majorHAnsi"/>
          <w:sz w:val="16"/>
        </w:rPr>
        <w:t xml:space="preserve"> of </w:t>
      </w:r>
      <w:r w:rsidRPr="007A44BD">
        <w:rPr>
          <w:rStyle w:val="StyleUnderline"/>
          <w:rFonts w:cstheme="majorHAnsi"/>
        </w:rPr>
        <w:t>the best methods for promoting our goals of health, well-being, and justice</w:t>
      </w:r>
      <w:r w:rsidRPr="007A44BD">
        <w:rPr>
          <w:rFonts w:cstheme="majorHAnsi"/>
          <w:sz w:val="16"/>
        </w:rPr>
        <w:t>.</w:t>
      </w:r>
    </w:p>
    <w:p w14:paraId="33CA12D7" w14:textId="77777777" w:rsidR="00CB271C" w:rsidRPr="007A44BD" w:rsidRDefault="00CB271C" w:rsidP="00CB271C">
      <w:pPr>
        <w:rPr>
          <w:rFonts w:cstheme="majorHAnsi"/>
          <w:sz w:val="16"/>
        </w:rPr>
      </w:pPr>
      <w:r w:rsidRPr="007A44BD">
        <w:rPr>
          <w:rFonts w:cstheme="majorHAnsi"/>
          <w:sz w:val="16"/>
        </w:rPr>
        <w:t xml:space="preserve">To see where the defenders of capitalism are coming from, </w:t>
      </w:r>
      <w:r w:rsidRPr="007A44BD">
        <w:rPr>
          <w:rStyle w:val="StyleUnderline"/>
          <w:rFonts w:cstheme="majorHAnsi"/>
        </w:rPr>
        <w:t>consider</w:t>
      </w:r>
      <w:r w:rsidRPr="007A44BD">
        <w:rPr>
          <w:rFonts w:cstheme="majorHAnsi"/>
          <w:sz w:val="16"/>
        </w:rPr>
        <w:t xml:space="preserve"> an analogy involving </w:t>
      </w:r>
      <w:r w:rsidRPr="007A44BD">
        <w:rPr>
          <w:rStyle w:val="StyleUnderline"/>
          <w:rFonts w:cstheme="majorHAnsi"/>
        </w:rPr>
        <w:t>a response to a pandemic: if a country administered a rushed</w:t>
      </w:r>
      <w:r w:rsidRPr="007A44BD">
        <w:rPr>
          <w:rFonts w:cstheme="majorHAnsi"/>
          <w:sz w:val="16"/>
        </w:rPr>
        <w:t xml:space="preserve"> and untested </w:t>
      </w:r>
      <w:r w:rsidRPr="007A44BD">
        <w:rPr>
          <w:rStyle w:val="StyleUnderline"/>
          <w:rFonts w:cstheme="majorHAnsi"/>
        </w:rPr>
        <w:t>vaccine</w:t>
      </w:r>
      <w:r w:rsidRPr="007A44BD">
        <w:rPr>
          <w:rFonts w:cstheme="majorHAnsi"/>
          <w:sz w:val="16"/>
        </w:rPr>
        <w:t xml:space="preserve"> to its population that ended up killing people, </w:t>
      </w:r>
      <w:r w:rsidRPr="007A44BD">
        <w:rPr>
          <w:rStyle w:val="StyleUnderline"/>
          <w:rFonts w:cstheme="majorHAnsi"/>
        </w:rPr>
        <w:t>we would not say that vaccines were the problem. Instead, the problem would be the</w:t>
      </w:r>
      <w:r w:rsidRPr="007A44BD">
        <w:rPr>
          <w:rFonts w:cstheme="majorHAnsi"/>
          <w:sz w:val="16"/>
        </w:rPr>
        <w:t xml:space="preserve"> flawed and sloppy policies of vaccine </w:t>
      </w:r>
      <w:r w:rsidRPr="007A44BD">
        <w:rPr>
          <w:rStyle w:val="StyleUnderline"/>
          <w:rFonts w:cstheme="majorHAnsi"/>
        </w:rPr>
        <w:t>implementation. Vaccines might</w:t>
      </w:r>
      <w:r w:rsidRPr="007A44BD">
        <w:rPr>
          <w:rFonts w:cstheme="majorHAnsi"/>
          <w:sz w:val="16"/>
        </w:rPr>
        <w:t xml:space="preserve"> easily </w:t>
      </w:r>
      <w:r w:rsidRPr="007A44BD">
        <w:rPr>
          <w:rStyle w:val="Emphasis"/>
          <w:rFonts w:cstheme="majorHAnsi"/>
        </w:rPr>
        <w:t>remain</w:t>
      </w:r>
      <w:r w:rsidRPr="007A44BD">
        <w:rPr>
          <w:rFonts w:cstheme="majorHAnsi"/>
          <w:sz w:val="16"/>
        </w:rPr>
        <w:t xml:space="preserve"> absolutely </w:t>
      </w:r>
      <w:r w:rsidRPr="007A44BD">
        <w:rPr>
          <w:rStyle w:val="Emphasis"/>
          <w:rFonts w:cstheme="majorHAnsi"/>
        </w:rPr>
        <w:t>essential</w:t>
      </w:r>
      <w:r w:rsidRPr="007A44BD">
        <w:rPr>
          <w:rFonts w:cstheme="majorHAnsi"/>
          <w:sz w:val="16"/>
        </w:rPr>
        <w:t xml:space="preserve"> to the correct response to such a pandemic </w:t>
      </w:r>
      <w:r w:rsidRPr="007A44BD">
        <w:rPr>
          <w:rStyle w:val="StyleUnderline"/>
          <w:rFonts w:cstheme="majorHAnsi"/>
        </w:rPr>
        <w:t>and could</w:t>
      </w:r>
      <w:r w:rsidRPr="007A44BD">
        <w:rPr>
          <w:rFonts w:cstheme="majorHAnsi"/>
          <w:sz w:val="16"/>
        </w:rPr>
        <w:t xml:space="preserve"> </w:t>
      </w:r>
      <w:r w:rsidRPr="007A44BD">
        <w:rPr>
          <w:rStyle w:val="StyleUnderline"/>
          <w:rFonts w:cstheme="majorHAnsi"/>
        </w:rPr>
        <w:t>also be essential to promoting health</w:t>
      </w:r>
      <w:r w:rsidRPr="007A44BD">
        <w:rPr>
          <w:rFonts w:cstheme="majorHAnsi"/>
          <w:sz w:val="16"/>
        </w:rPr>
        <w:t xml:space="preserve"> and flourishing, more generally.</w:t>
      </w:r>
    </w:p>
    <w:p w14:paraId="6A4197F9" w14:textId="77777777" w:rsidR="00CB271C" w:rsidRPr="007A44BD" w:rsidRDefault="00CB271C" w:rsidP="00CB271C">
      <w:pPr>
        <w:rPr>
          <w:rFonts w:cstheme="majorHAnsi"/>
          <w:sz w:val="16"/>
        </w:rPr>
      </w:pPr>
      <w:r w:rsidRPr="007A44BD">
        <w:rPr>
          <w:rStyle w:val="StyleUnderline"/>
          <w:rFonts w:cstheme="majorHAnsi"/>
        </w:rPr>
        <w:t>The argument is similar with capitalism</w:t>
      </w:r>
      <w:r w:rsidRPr="007A44BD">
        <w:rPr>
          <w:rFonts w:cstheme="majorHAnsi"/>
          <w:sz w:val="16"/>
        </w:rPr>
        <w:t xml:space="preserve"> according to the leading mainstream arguments in favor of it: </w:t>
      </w:r>
      <w:r w:rsidRPr="007A44BD">
        <w:rPr>
          <w:rStyle w:val="StyleUnderline"/>
          <w:rFonts w:cstheme="majorHAnsi"/>
        </w:rPr>
        <w:t>Capitalism is an essential part of the best society we could have</w:t>
      </w:r>
      <w:r w:rsidRPr="007A44BD">
        <w:rPr>
          <w:rFonts w:cstheme="majorHAnsi"/>
          <w:sz w:val="16"/>
        </w:rPr>
        <w:t xml:space="preserve">, just like vaccines are an essential part of the best response to a pandemic such as COVID-19. </w:t>
      </w:r>
      <w:r w:rsidRPr="007A44BD">
        <w:rPr>
          <w:rStyle w:val="StyleUnderline"/>
          <w:rFonts w:cstheme="majorHAnsi"/>
        </w:rPr>
        <w:t>But</w:t>
      </w:r>
      <w:r w:rsidRPr="007A44BD">
        <w:rPr>
          <w:rFonts w:cstheme="majorHAnsi"/>
          <w:sz w:val="16"/>
        </w:rPr>
        <w:t xml:space="preserve"> of course both </w:t>
      </w:r>
      <w:r w:rsidRPr="007A44BD">
        <w:rPr>
          <w:rStyle w:val="StyleUnderline"/>
          <w:rFonts w:cstheme="majorHAnsi"/>
          <w:highlight w:val="cyan"/>
        </w:rPr>
        <w:t>cap</w:t>
      </w:r>
      <w:r w:rsidRPr="007A44BD">
        <w:rPr>
          <w:rStyle w:val="StyleUnderline"/>
          <w:rFonts w:cstheme="majorHAnsi"/>
        </w:rPr>
        <w:t>italism</w:t>
      </w:r>
      <w:r w:rsidRPr="007A44BD">
        <w:rPr>
          <w:rFonts w:cstheme="majorHAnsi"/>
          <w:sz w:val="16"/>
        </w:rPr>
        <w:t xml:space="preserve"> and vaccines </w:t>
      </w:r>
      <w:r w:rsidRPr="007A44BD">
        <w:rPr>
          <w:rStyle w:val="StyleUnderline"/>
          <w:rFonts w:cstheme="majorHAnsi"/>
        </w:rPr>
        <w:t xml:space="preserve">can be </w:t>
      </w:r>
      <w:r w:rsidRPr="007A44BD">
        <w:rPr>
          <w:rStyle w:val="StyleUnderline"/>
          <w:rFonts w:cstheme="majorHAnsi"/>
          <w:highlight w:val="cyan"/>
        </w:rPr>
        <w:t>implemented poorly</w:t>
      </w:r>
      <w:r w:rsidRPr="007A44BD">
        <w:rPr>
          <w:rFonts w:cstheme="majorHAnsi"/>
          <w:sz w:val="16"/>
        </w:rPr>
        <w:t xml:space="preserve">, and can even do harm, especially when combined with other incorrect policy decisions. But </w:t>
      </w:r>
      <w:r w:rsidRPr="007A44BD">
        <w:rPr>
          <w:rStyle w:val="Emphasis"/>
          <w:rFonts w:cstheme="majorHAnsi"/>
        </w:rPr>
        <w:t xml:space="preserve">that </w:t>
      </w:r>
      <w:r w:rsidRPr="007A44BD">
        <w:rPr>
          <w:rStyle w:val="Emphasis"/>
          <w:rFonts w:cstheme="majorHAnsi"/>
          <w:highlight w:val="cyan"/>
        </w:rPr>
        <w:t xml:space="preserve">does not mean </w:t>
      </w:r>
      <w:r w:rsidRPr="007A44BD">
        <w:rPr>
          <w:rStyle w:val="Emphasis"/>
          <w:rFonts w:cstheme="majorHAnsi"/>
        </w:rPr>
        <w:t xml:space="preserve">that </w:t>
      </w:r>
      <w:r w:rsidRPr="007A44BD">
        <w:rPr>
          <w:rStyle w:val="Emphasis"/>
          <w:rFonts w:cstheme="majorHAnsi"/>
          <w:highlight w:val="cyan"/>
        </w:rPr>
        <w:t xml:space="preserve">we should turn against </w:t>
      </w:r>
      <w:r w:rsidRPr="007A44BD">
        <w:rPr>
          <w:rStyle w:val="Emphasis"/>
          <w:rFonts w:cstheme="majorHAnsi"/>
        </w:rPr>
        <w:t>them</w:t>
      </w:r>
      <w:r w:rsidRPr="007A44BD">
        <w:rPr>
          <w:rFonts w:cstheme="majorHAnsi"/>
          <w:sz w:val="16"/>
        </w:rPr>
        <w:t xml:space="preserve">—quite the opposite. </w:t>
      </w:r>
      <w:r w:rsidRPr="007A44BD">
        <w:rPr>
          <w:rStyle w:val="StyleUnderline"/>
          <w:rFonts w:cstheme="majorHAnsi"/>
        </w:rPr>
        <w:t xml:space="preserve">Instead, we should </w:t>
      </w:r>
      <w:r w:rsidRPr="007A44BD">
        <w:rPr>
          <w:rStyle w:val="Emphasis"/>
          <w:rFonts w:cstheme="majorHAnsi"/>
        </w:rPr>
        <w:t>embrace them as essential</w:t>
      </w:r>
      <w:r w:rsidRPr="007A44BD">
        <w:rPr>
          <w:rFonts w:cstheme="majorHAnsi"/>
          <w:sz w:val="16"/>
        </w:rPr>
        <w:t xml:space="preserve"> to the best and most just outcomes for society, </w:t>
      </w:r>
      <w:r w:rsidRPr="007A44BD">
        <w:rPr>
          <w:rStyle w:val="StyleUnderline"/>
          <w:rFonts w:cstheme="majorHAnsi"/>
        </w:rPr>
        <w:t>and educate ourselves</w:t>
      </w:r>
      <w:r w:rsidRPr="007A44BD">
        <w:rPr>
          <w:rFonts w:cstheme="majorHAnsi"/>
          <w:sz w:val="16"/>
        </w:rPr>
        <w:t xml:space="preserve"> and others </w:t>
      </w:r>
      <w:r w:rsidRPr="007A44BD">
        <w:rPr>
          <w:rStyle w:val="StyleUnderline"/>
          <w:rFonts w:cstheme="majorHAnsi"/>
        </w:rPr>
        <w:t>on</w:t>
      </w:r>
      <w:r w:rsidRPr="007A44BD">
        <w:rPr>
          <w:rFonts w:cstheme="majorHAnsi"/>
          <w:sz w:val="16"/>
        </w:rPr>
        <w:t xml:space="preserve"> their importance and on </w:t>
      </w:r>
      <w:r w:rsidRPr="007A44BD">
        <w:rPr>
          <w:rStyle w:val="StyleUnderline"/>
          <w:rFonts w:cstheme="majorHAnsi"/>
        </w:rPr>
        <w:t xml:space="preserve">how they must be </w:t>
      </w:r>
      <w:r w:rsidRPr="007A44BD">
        <w:rPr>
          <w:rStyle w:val="Emphasis"/>
          <w:rFonts w:cstheme="majorHAnsi"/>
        </w:rPr>
        <w:t>properly designed and implemented</w:t>
      </w:r>
      <w:r w:rsidRPr="007A44BD">
        <w:rPr>
          <w:rFonts w:cstheme="majorHAnsi"/>
          <w:sz w:val="16"/>
        </w:rPr>
        <w:t xml:space="preserve"> with other policies in order to best help us all. In fact, </w:t>
      </w:r>
      <w:r w:rsidRPr="007A44BD">
        <w:rPr>
          <w:rStyle w:val="StyleUnderline"/>
          <w:rFonts w:cstheme="majorHAnsi"/>
        </w:rPr>
        <w:t>the argument in favor of capitalism is even more dramatic because it claims that much more is at stake than even what is at stake in response to a global pandemic</w:t>
      </w:r>
      <w:r w:rsidRPr="007A44BD">
        <w:rPr>
          <w:rFonts w:cstheme="majorHAnsi"/>
          <w:sz w:val="16"/>
        </w:rPr>
        <w:t>—</w:t>
      </w:r>
      <w:r w:rsidRPr="007A44BD">
        <w:rPr>
          <w:rStyle w:val="StyleUnderline"/>
          <w:rFonts w:cstheme="majorHAnsi"/>
        </w:rPr>
        <w:t>what is at stake with capitalism is</w:t>
      </w:r>
      <w:r w:rsidRPr="007A44BD">
        <w:rPr>
          <w:rFonts w:cstheme="majorHAnsi"/>
          <w:sz w:val="16"/>
        </w:rPr>
        <w:t xml:space="preserve"> nothing less than </w:t>
      </w:r>
      <w:r w:rsidRPr="007A44BD">
        <w:rPr>
          <w:rStyle w:val="Emphasis"/>
          <w:rFonts w:cstheme="majorHAnsi"/>
        </w:rPr>
        <w:t>whether the world's poorest and most vulnerable billion people will remain in conditions of poverty and oppression</w:t>
      </w:r>
      <w:r w:rsidRPr="007A44BD">
        <w:rPr>
          <w:rFonts w:cstheme="majorHAnsi"/>
          <w:sz w:val="16"/>
        </w:rPr>
        <w:t>, or if they will instead finally gain access to what is minimally necessary for basic health and wellbeing and become increasingly affluent and empowered. The argument in favor of capitalism proceeds as follows:</w:t>
      </w:r>
    </w:p>
    <w:p w14:paraId="71700B70" w14:textId="77777777" w:rsidR="00CB271C" w:rsidRPr="007A44BD" w:rsidRDefault="00CB271C" w:rsidP="00CB271C">
      <w:pPr>
        <w:rPr>
          <w:rFonts w:cstheme="majorHAnsi"/>
          <w:sz w:val="16"/>
        </w:rPr>
      </w:pPr>
      <w:r w:rsidRPr="007A44BD">
        <w:rPr>
          <w:rFonts w:cstheme="majorHAnsi"/>
          <w:sz w:val="16"/>
        </w:rPr>
        <w:t xml:space="preserve">Premise 1. Development and the past. </w:t>
      </w:r>
      <w:r w:rsidRPr="007A44BD">
        <w:rPr>
          <w:rStyle w:val="StyleUnderline"/>
          <w:rFonts w:cstheme="majorHAnsi"/>
        </w:rPr>
        <w:t>Over</w:t>
      </w:r>
      <w:r w:rsidRPr="007A44BD">
        <w:rPr>
          <w:rFonts w:cstheme="majorHAnsi"/>
          <w:sz w:val="16"/>
        </w:rPr>
        <w:t xml:space="preserve"> the course of </w:t>
      </w:r>
      <w:r w:rsidRPr="007A44BD">
        <w:rPr>
          <w:rStyle w:val="StyleUnderline"/>
          <w:rFonts w:cstheme="majorHAnsi"/>
        </w:rPr>
        <w:t>recorded</w:t>
      </w:r>
      <w:r w:rsidRPr="007A44BD">
        <w:rPr>
          <w:rFonts w:cstheme="majorHAnsi"/>
          <w:sz w:val="16"/>
        </w:rPr>
        <w:t xml:space="preserve"> human </w:t>
      </w:r>
      <w:r w:rsidRPr="007A44BD">
        <w:rPr>
          <w:rStyle w:val="StyleUnderline"/>
          <w:rFonts w:cstheme="majorHAnsi"/>
        </w:rPr>
        <w:t xml:space="preserve">history, the majority of </w:t>
      </w:r>
      <w:r w:rsidRPr="007A44BD">
        <w:rPr>
          <w:rStyle w:val="StyleUnderline"/>
          <w:rFonts w:cstheme="majorHAnsi"/>
          <w:highlight w:val="cyan"/>
        </w:rPr>
        <w:t>historical increases in health</w:t>
      </w:r>
      <w:r w:rsidRPr="007A44BD">
        <w:rPr>
          <w:rStyle w:val="StyleUnderline"/>
          <w:rFonts w:cstheme="majorHAnsi"/>
        </w:rPr>
        <w:t>, wellbeing, and justice have occurred in the last two centuries</w:t>
      </w:r>
      <w:r w:rsidRPr="007A44BD">
        <w:rPr>
          <w:rFonts w:cstheme="majorHAnsi"/>
          <w:sz w:val="16"/>
        </w:rPr>
        <w:t xml:space="preserve">, largely </w:t>
      </w:r>
      <w:r w:rsidRPr="007A44BD">
        <w:rPr>
          <w:rStyle w:val="StyleUnderline"/>
          <w:rFonts w:cstheme="majorHAnsi"/>
        </w:rPr>
        <w:t>as a result of</w:t>
      </w:r>
      <w:r w:rsidRPr="007A44BD">
        <w:rPr>
          <w:rFonts w:cstheme="majorHAnsi"/>
          <w:sz w:val="16"/>
        </w:rPr>
        <w:t xml:space="preserve"> societies adopting or moving toward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Capitalism is a relevant cause of these improvements</w:t>
      </w:r>
      <w:r w:rsidRPr="007A44BD">
        <w:rPr>
          <w:rFonts w:cstheme="majorHAnsi"/>
          <w:sz w:val="16"/>
        </w:rPr>
        <w:t xml:space="preserve">, in the sense that </w:t>
      </w:r>
      <w:r w:rsidRPr="007A44BD">
        <w:rPr>
          <w:rStyle w:val="StyleUnderline"/>
          <w:rFonts w:cstheme="majorHAnsi"/>
        </w:rPr>
        <w:t xml:space="preserve">they </w:t>
      </w:r>
      <w:r w:rsidRPr="007A44BD">
        <w:rPr>
          <w:rStyle w:val="StyleUnderline"/>
          <w:rFonts w:cstheme="majorHAnsi"/>
          <w:highlight w:val="cyan"/>
        </w:rPr>
        <w:t>could not have happened</w:t>
      </w:r>
      <w:r w:rsidRPr="007A44BD">
        <w:rPr>
          <w:rFonts w:cstheme="majorHAnsi"/>
          <w:sz w:val="16"/>
          <w:highlight w:val="cyan"/>
        </w:rPr>
        <w:t xml:space="preserve"> </w:t>
      </w:r>
      <w:r w:rsidRPr="007A44BD">
        <w:rPr>
          <w:rFonts w:cstheme="majorHAnsi"/>
          <w:sz w:val="16"/>
        </w:rPr>
        <w:t xml:space="preserve">to such a degree </w:t>
      </w:r>
      <w:r w:rsidRPr="007A44BD">
        <w:rPr>
          <w:rStyle w:val="StyleUnderline"/>
          <w:rFonts w:cstheme="majorHAnsi"/>
        </w:rPr>
        <w:t xml:space="preserve">if it were not for capitalism and would </w:t>
      </w:r>
      <w:r w:rsidRPr="007A44BD">
        <w:rPr>
          <w:rStyle w:val="Emphasis"/>
          <w:rFonts w:cstheme="majorHAnsi"/>
        </w:rPr>
        <w:t xml:space="preserve">not have happened to the same degree </w:t>
      </w:r>
      <w:r w:rsidRPr="007A44BD">
        <w:rPr>
          <w:rStyle w:val="Emphasis"/>
          <w:rFonts w:cstheme="majorHAnsi"/>
          <w:highlight w:val="cyan"/>
        </w:rPr>
        <w:t>under any alt</w:t>
      </w:r>
      <w:r w:rsidRPr="007A44BD">
        <w:rPr>
          <w:rStyle w:val="Emphasis"/>
          <w:rFonts w:cstheme="majorHAnsi"/>
        </w:rPr>
        <w:t>ernative</w:t>
      </w:r>
      <w:r w:rsidRPr="007A44BD">
        <w:rPr>
          <w:rFonts w:cstheme="majorHAnsi"/>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w:t>
      </w:r>
      <w:r w:rsidRPr="007A44BD">
        <w:rPr>
          <w:rFonts w:cstheme="majorHAnsi"/>
          <w:sz w:val="16"/>
        </w:rPr>
        <w:lastRenderedPageBreak/>
        <w:t xml:space="preserve">in support of the conclusion that the best explanation of these correlations and the underlying mechanism is that large increases in </w:t>
      </w:r>
      <w:r w:rsidRPr="007A44BD">
        <w:rPr>
          <w:rStyle w:val="StyleUnderline"/>
          <w:rFonts w:cstheme="majorHAnsi"/>
        </w:rPr>
        <w:t xml:space="preserve">health, wellbeing, and justice are largely driven by increasing investments in public goods. The scale of increased wealth necessary to maximize these investments requires </w:t>
      </w:r>
      <w:r w:rsidRPr="007A44BD">
        <w:rPr>
          <w:rStyle w:val="Emphasis"/>
          <w:rFonts w:cstheme="majorHAnsi"/>
        </w:rPr>
        <w:t>capitalism</w:t>
      </w:r>
      <w:r w:rsidRPr="007A44BD">
        <w:rPr>
          <w:rFonts w:cstheme="majorHAnsi"/>
          <w:sz w:val="16"/>
        </w:rPr>
        <w:t xml:space="preserve">. Thus, </w:t>
      </w:r>
      <w:r w:rsidRPr="007A44BD">
        <w:rPr>
          <w:rStyle w:val="StyleUnderline"/>
          <w:rFonts w:cstheme="majorHAnsi"/>
        </w:rPr>
        <w:t>as capitalist societies have become dramatically wealthier</w:t>
      </w:r>
      <w:r w:rsidRPr="007A44BD">
        <w:rPr>
          <w:rFonts w:cstheme="majorHAnsi"/>
          <w:sz w:val="16"/>
        </w:rPr>
        <w:t xml:space="preserve"> over the past hundred years (and wealthier than societies with alternative systems), </w:t>
      </w:r>
      <w:r w:rsidRPr="007A44BD">
        <w:rPr>
          <w:rStyle w:val="StyleUnderline"/>
          <w:rFonts w:cstheme="majorHAnsi"/>
        </w:rPr>
        <w:t xml:space="preserve">this has allowed </w:t>
      </w:r>
      <w:r w:rsidRPr="007A44BD">
        <w:rPr>
          <w:rStyle w:val="Emphasis"/>
          <w:rFonts w:cstheme="majorHAnsi"/>
        </w:rPr>
        <w:t>larger investments in public goods</w:t>
      </w:r>
      <w:r w:rsidRPr="007A44BD">
        <w:rPr>
          <w:rStyle w:val="StyleUnderline"/>
          <w:rFonts w:cstheme="majorHAnsi"/>
        </w:rPr>
        <w:t>,</w:t>
      </w:r>
      <w:r w:rsidRPr="007A44BD">
        <w:rPr>
          <w:rFonts w:cstheme="majorHAnsi"/>
          <w:sz w:val="16"/>
        </w:rPr>
        <w:t xml:space="preserve"> which simply has not been possible in a sustained way in societies without the greater wealth that capitalism makes possible. Important </w:t>
      </w:r>
      <w:r w:rsidRPr="007A44BD">
        <w:rPr>
          <w:rStyle w:val="StyleUnderline"/>
          <w:rFonts w:cstheme="majorHAnsi"/>
        </w:rPr>
        <w:t>investments in public goods include</w:t>
      </w:r>
      <w:r w:rsidRPr="007A44BD">
        <w:rPr>
          <w:rFonts w:cstheme="majorHAnsi"/>
          <w:sz w:val="16"/>
        </w:rPr>
        <w:t xml:space="preserve"> investments in basic </w:t>
      </w:r>
      <w:r w:rsidRPr="007A44BD">
        <w:rPr>
          <w:rStyle w:val="Emphasis"/>
          <w:rFonts w:cstheme="majorHAnsi"/>
        </w:rPr>
        <w:t>medical knowledge</w:t>
      </w:r>
      <w:r w:rsidRPr="007A44BD">
        <w:rPr>
          <w:rFonts w:cstheme="majorHAnsi"/>
          <w:sz w:val="16"/>
        </w:rPr>
        <w:t xml:space="preserve">, in health and nutrition programs, </w:t>
      </w:r>
      <w:r w:rsidRPr="007A44BD">
        <w:rPr>
          <w:rStyle w:val="StyleUnderline"/>
          <w:rFonts w:cstheme="majorHAnsi"/>
        </w:rPr>
        <w:t>and</w:t>
      </w:r>
      <w:r w:rsidRPr="007A44BD">
        <w:rPr>
          <w:rFonts w:cstheme="majorHAnsi"/>
          <w:sz w:val="16"/>
        </w:rPr>
        <w:t xml:space="preserve"> in the institutional </w:t>
      </w:r>
      <w:r w:rsidRPr="007A44BD">
        <w:rPr>
          <w:rStyle w:val="StyleUnderline"/>
          <w:rFonts w:cstheme="majorHAnsi"/>
        </w:rPr>
        <w:t>capacity</w:t>
      </w:r>
      <w:r w:rsidRPr="007A44BD">
        <w:rPr>
          <w:rFonts w:cstheme="majorHAnsi"/>
          <w:sz w:val="16"/>
        </w:rPr>
        <w:t xml:space="preserve"> and know-how </w:t>
      </w:r>
      <w:r w:rsidRPr="007A44BD">
        <w:rPr>
          <w:rStyle w:val="StyleUnderline"/>
          <w:rFonts w:cstheme="majorHAnsi"/>
        </w:rPr>
        <w:t xml:space="preserve">to </w:t>
      </w:r>
      <w:r w:rsidRPr="007A44BD">
        <w:rPr>
          <w:rStyle w:val="Emphasis"/>
          <w:rFonts w:cstheme="majorHAnsi"/>
        </w:rPr>
        <w:t>regulate</w:t>
      </w:r>
      <w:r w:rsidRPr="007A44BD">
        <w:rPr>
          <w:rFonts w:cstheme="majorHAnsi"/>
          <w:sz w:val="16"/>
        </w:rPr>
        <w:t xml:space="preserve"> society and </w:t>
      </w:r>
      <w:r w:rsidRPr="007A44BD">
        <w:rPr>
          <w:rStyle w:val="Emphasis"/>
          <w:rFonts w:cstheme="majorHAnsi"/>
        </w:rPr>
        <w:t>capitalism</w:t>
      </w:r>
      <w:r w:rsidRPr="007A44BD">
        <w:rPr>
          <w:rStyle w:val="StyleUnderline"/>
          <w:rFonts w:cstheme="majorHAnsi"/>
        </w:rPr>
        <w:t xml:space="preserve"> itself</w:t>
      </w:r>
      <w:r w:rsidRPr="007A44BD">
        <w:rPr>
          <w:rFonts w:cstheme="majorHAnsi"/>
          <w:sz w:val="16"/>
        </w:rPr>
        <w:t xml:space="preserve">. As a result,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is a </w:t>
      </w:r>
      <w:r w:rsidRPr="007A44BD">
        <w:rPr>
          <w:rStyle w:val="Emphasis"/>
          <w:rFonts w:cstheme="majorHAnsi"/>
        </w:rPr>
        <w:t xml:space="preserve">primary </w:t>
      </w:r>
      <w:r w:rsidRPr="007A44BD">
        <w:rPr>
          <w:rStyle w:val="Emphasis"/>
          <w:rFonts w:cstheme="majorHAnsi"/>
          <w:highlight w:val="cyan"/>
        </w:rPr>
        <w:t>driver</w:t>
      </w:r>
      <w:r w:rsidRPr="007A44BD">
        <w:rPr>
          <w:rStyle w:val="StyleUnderline"/>
          <w:rFonts w:cstheme="majorHAnsi"/>
          <w:highlight w:val="cyan"/>
        </w:rPr>
        <w:t xml:space="preserve"> of </w:t>
      </w:r>
      <w:r w:rsidRPr="007A44BD">
        <w:rPr>
          <w:rStyle w:val="StyleUnderline"/>
          <w:rFonts w:cstheme="majorHAnsi"/>
        </w:rPr>
        <w:t xml:space="preserve">positive outcomes in </w:t>
      </w:r>
      <w:r w:rsidRPr="007A44BD">
        <w:rPr>
          <w:rStyle w:val="Emphasis"/>
          <w:rFonts w:cstheme="majorHAnsi"/>
        </w:rPr>
        <w:t>health and wellbeing</w:t>
      </w:r>
      <w:r w:rsidRPr="007A44BD">
        <w:rPr>
          <w:rFonts w:cstheme="majorHAnsi"/>
          <w:sz w:val="16"/>
        </w:rPr>
        <w:t xml:space="preserve"> (</w:t>
      </w:r>
      <w:r w:rsidRPr="007A44BD">
        <w:rPr>
          <w:rStyle w:val="StyleUnderline"/>
          <w:rFonts w:cstheme="majorHAnsi"/>
        </w:rPr>
        <w:t>such as</w:t>
      </w:r>
      <w:r w:rsidRPr="007A44BD">
        <w:rPr>
          <w:rFonts w:cstheme="majorHAnsi"/>
          <w:sz w:val="16"/>
        </w:rPr>
        <w:t xml:space="preserve"> increased </w:t>
      </w:r>
      <w:r w:rsidRPr="007A44BD">
        <w:rPr>
          <w:rStyle w:val="Emphasis"/>
          <w:rFonts w:cstheme="majorHAnsi"/>
          <w:highlight w:val="cyan"/>
        </w:rPr>
        <w:t>life expectancy</w:t>
      </w:r>
      <w:r w:rsidRPr="007A44BD">
        <w:rPr>
          <w:rFonts w:cstheme="majorHAnsi"/>
          <w:sz w:val="16"/>
        </w:rPr>
        <w:t xml:space="preserve">, </w:t>
      </w:r>
      <w:r w:rsidRPr="007A44BD">
        <w:rPr>
          <w:rStyle w:val="Emphasis"/>
          <w:rFonts w:cstheme="majorHAnsi"/>
          <w:highlight w:val="cyan"/>
        </w:rPr>
        <w:t xml:space="preserve">lowered </w:t>
      </w:r>
      <w:r w:rsidRPr="007A44BD">
        <w:rPr>
          <w:rStyle w:val="Emphasis"/>
          <w:rFonts w:cstheme="majorHAnsi"/>
        </w:rPr>
        <w:t xml:space="preserve">child and maternal </w:t>
      </w:r>
      <w:r w:rsidRPr="007A44BD">
        <w:rPr>
          <w:rStyle w:val="Emphasis"/>
          <w:rFonts w:cstheme="majorHAnsi"/>
          <w:highlight w:val="cyan"/>
        </w:rPr>
        <w:t>mortality</w:t>
      </w:r>
      <w:r w:rsidRPr="007A44BD">
        <w:rPr>
          <w:rFonts w:cstheme="majorHAnsi"/>
          <w:sz w:val="16"/>
        </w:rPr>
        <w:t xml:space="preserve">, </w:t>
      </w:r>
      <w:r w:rsidRPr="007A44BD">
        <w:rPr>
          <w:rStyle w:val="StyleUnderline"/>
          <w:rFonts w:cstheme="majorHAnsi"/>
          <w:highlight w:val="cyan"/>
        </w:rPr>
        <w:t xml:space="preserve">adequate calories </w:t>
      </w:r>
      <w:r w:rsidRPr="007A44BD">
        <w:rPr>
          <w:rStyle w:val="StyleUnderline"/>
          <w:rFonts w:cstheme="majorHAnsi"/>
        </w:rPr>
        <w:t xml:space="preserve">per day, </w:t>
      </w:r>
      <w:r w:rsidRPr="007A44BD">
        <w:rPr>
          <w:rStyle w:val="Emphasis"/>
          <w:rFonts w:cstheme="majorHAnsi"/>
          <w:highlight w:val="cyan"/>
        </w:rPr>
        <w:t xml:space="preserve">minimized </w:t>
      </w:r>
      <w:r w:rsidRPr="007A44BD">
        <w:rPr>
          <w:rStyle w:val="Emphasis"/>
          <w:rFonts w:cstheme="majorHAnsi"/>
        </w:rPr>
        <w:t xml:space="preserve">infectious </w:t>
      </w:r>
      <w:r w:rsidRPr="007A44BD">
        <w:rPr>
          <w:rStyle w:val="Emphasis"/>
          <w:rFonts w:cstheme="majorHAnsi"/>
          <w:highlight w:val="cyan"/>
        </w:rPr>
        <w:t xml:space="preserve">disease </w:t>
      </w:r>
      <w:r w:rsidRPr="007A44BD">
        <w:rPr>
          <w:rStyle w:val="Emphasis"/>
          <w:rFonts w:cstheme="majorHAnsi"/>
        </w:rPr>
        <w:t>rates</w:t>
      </w:r>
      <w:r w:rsidRPr="007A44BD">
        <w:rPr>
          <w:rStyle w:val="StyleUnderline"/>
          <w:rFonts w:cstheme="majorHAnsi"/>
        </w:rPr>
        <w:t xml:space="preserve">, a </w:t>
      </w:r>
      <w:r w:rsidRPr="007A44BD">
        <w:rPr>
          <w:rStyle w:val="StyleUnderline"/>
          <w:rFonts w:cstheme="majorHAnsi"/>
          <w:highlight w:val="cyan"/>
        </w:rPr>
        <w:t xml:space="preserve">lower </w:t>
      </w:r>
      <w:r w:rsidRPr="007A44BD">
        <w:rPr>
          <w:rStyle w:val="StyleUnderline"/>
          <w:rFonts w:cstheme="majorHAnsi"/>
        </w:rPr>
        <w:t xml:space="preserve">percentage and number of people in </w:t>
      </w:r>
      <w:r w:rsidRPr="007A44BD">
        <w:rPr>
          <w:rStyle w:val="Emphasis"/>
          <w:rFonts w:cstheme="majorHAnsi"/>
          <w:highlight w:val="cyan"/>
        </w:rPr>
        <w:t>poverty</w:t>
      </w:r>
      <w:r w:rsidRPr="007A44BD">
        <w:rPr>
          <w:rStyle w:val="StyleUnderline"/>
          <w:rFonts w:cstheme="majorHAnsi"/>
        </w:rPr>
        <w:t xml:space="preserve">, and more reported </w:t>
      </w:r>
      <w:r w:rsidRPr="007A44BD">
        <w:rPr>
          <w:rStyle w:val="Emphasis"/>
          <w:rFonts w:cstheme="majorHAnsi"/>
          <w:highlight w:val="cyan"/>
        </w:rPr>
        <w:t>happiness</w:t>
      </w:r>
      <w:r w:rsidRPr="007A44BD">
        <w:rPr>
          <w:rFonts w:cstheme="majorHAnsi"/>
          <w:sz w:val="16"/>
        </w:rPr>
        <w:t xml:space="preserve">);5 </w:t>
      </w:r>
      <w:r w:rsidRPr="007A44BD">
        <w:rPr>
          <w:rStyle w:val="StyleUnderline"/>
          <w:rFonts w:cstheme="majorHAnsi"/>
        </w:rPr>
        <w:t xml:space="preserve">and in </w:t>
      </w:r>
      <w:r w:rsidRPr="007A44BD">
        <w:rPr>
          <w:rStyle w:val="Emphasis"/>
          <w:rFonts w:cstheme="majorHAnsi"/>
        </w:rPr>
        <w:t>justice</w:t>
      </w:r>
      <w:r w:rsidRPr="007A44BD">
        <w:rPr>
          <w:rFonts w:cstheme="majorHAnsi"/>
          <w:sz w:val="16"/>
        </w:rPr>
        <w:t xml:space="preserve"> (</w:t>
      </w:r>
      <w:r w:rsidRPr="007A44BD">
        <w:rPr>
          <w:rStyle w:val="StyleUnderline"/>
          <w:rFonts w:cstheme="majorHAnsi"/>
        </w:rPr>
        <w:t xml:space="preserve">such as </w:t>
      </w:r>
      <w:r w:rsidRPr="007A44BD">
        <w:rPr>
          <w:rStyle w:val="StyleUnderline"/>
          <w:rFonts w:cstheme="majorHAnsi"/>
          <w:highlight w:val="cyan"/>
        </w:rPr>
        <w:t xml:space="preserve">reduced </w:t>
      </w:r>
      <w:r w:rsidRPr="007A44BD">
        <w:rPr>
          <w:rStyle w:val="StyleUnderline"/>
          <w:rFonts w:cstheme="majorHAnsi"/>
        </w:rPr>
        <w:t xml:space="preserve">deaths from </w:t>
      </w:r>
      <w:r w:rsidRPr="007A44BD">
        <w:rPr>
          <w:rStyle w:val="Emphasis"/>
          <w:rFonts w:cstheme="majorHAnsi"/>
          <w:highlight w:val="cyan"/>
        </w:rPr>
        <w:t>war</w:t>
      </w:r>
      <w:r w:rsidRPr="007A44BD">
        <w:rPr>
          <w:rStyle w:val="StyleUnderline"/>
          <w:rFonts w:cstheme="majorHAnsi"/>
          <w:highlight w:val="cyan"/>
        </w:rPr>
        <w:t xml:space="preserve"> </w:t>
      </w:r>
      <w:r w:rsidRPr="007A44BD">
        <w:rPr>
          <w:rStyle w:val="StyleUnderline"/>
          <w:rFonts w:cstheme="majorHAnsi"/>
        </w:rPr>
        <w:t xml:space="preserve">and homicide; </w:t>
      </w:r>
      <w:r w:rsidRPr="007A44BD">
        <w:rPr>
          <w:rStyle w:val="StyleUnderline"/>
          <w:rFonts w:cstheme="majorHAnsi"/>
          <w:highlight w:val="cyan"/>
        </w:rPr>
        <w:t>higher</w:t>
      </w:r>
      <w:r w:rsidRPr="007A44BD">
        <w:rPr>
          <w:rFonts w:cstheme="majorHAnsi"/>
          <w:sz w:val="16"/>
          <w:highlight w:val="cyan"/>
        </w:rPr>
        <w:t xml:space="preserve"> </w:t>
      </w:r>
      <w:r w:rsidRPr="007A44BD">
        <w:rPr>
          <w:rFonts w:cstheme="majorHAnsi"/>
          <w:sz w:val="16"/>
        </w:rPr>
        <w:t xml:space="preserve">rankings in </w:t>
      </w:r>
      <w:r w:rsidRPr="007A44BD">
        <w:rPr>
          <w:rStyle w:val="Emphasis"/>
          <w:rFonts w:cstheme="majorHAnsi"/>
        </w:rPr>
        <w:t xml:space="preserve">human </w:t>
      </w:r>
      <w:r w:rsidRPr="007A44BD">
        <w:rPr>
          <w:rStyle w:val="Emphasis"/>
          <w:rFonts w:cstheme="majorHAnsi"/>
          <w:highlight w:val="cyan"/>
        </w:rPr>
        <w:t>rights</w:t>
      </w:r>
      <w:r w:rsidRPr="007A44BD">
        <w:rPr>
          <w:rFonts w:cstheme="majorHAnsi"/>
          <w:sz w:val="16"/>
          <w:highlight w:val="cyan"/>
        </w:rPr>
        <w:t xml:space="preserve"> </w:t>
      </w:r>
      <w:r w:rsidRPr="007A44BD">
        <w:rPr>
          <w:rFonts w:cstheme="majorHAnsi"/>
          <w:sz w:val="16"/>
        </w:rPr>
        <w:t xml:space="preserve">indices; the </w:t>
      </w:r>
      <w:r w:rsidRPr="007A44BD">
        <w:rPr>
          <w:rStyle w:val="StyleUnderline"/>
          <w:rFonts w:cstheme="majorHAnsi"/>
          <w:highlight w:val="cyan"/>
        </w:rPr>
        <w:t>reduced</w:t>
      </w:r>
      <w:r w:rsidRPr="007A44BD">
        <w:rPr>
          <w:rFonts w:cstheme="majorHAnsi"/>
          <w:sz w:val="16"/>
          <w:highlight w:val="cyan"/>
        </w:rPr>
        <w:t xml:space="preserve"> </w:t>
      </w:r>
      <w:r w:rsidRPr="007A44BD">
        <w:rPr>
          <w:rFonts w:cstheme="majorHAnsi"/>
          <w:sz w:val="16"/>
        </w:rPr>
        <w:t xml:space="preserve">prevalence of </w:t>
      </w:r>
      <w:r w:rsidRPr="007A44BD">
        <w:rPr>
          <w:rStyle w:val="Emphasis"/>
          <w:rFonts w:cstheme="majorHAnsi"/>
          <w:highlight w:val="cyan"/>
        </w:rPr>
        <w:t>racist</w:t>
      </w:r>
      <w:r w:rsidRPr="007A44BD">
        <w:rPr>
          <w:rStyle w:val="Emphasis"/>
          <w:rFonts w:cstheme="majorHAnsi"/>
        </w:rPr>
        <w:t xml:space="preserve">, sexist, homophobic </w:t>
      </w:r>
      <w:r w:rsidRPr="007A44BD">
        <w:rPr>
          <w:rStyle w:val="Emphasis"/>
          <w:rFonts w:cstheme="majorHAnsi"/>
          <w:highlight w:val="cyan"/>
        </w:rPr>
        <w:t>opinions</w:t>
      </w:r>
      <w:r w:rsidRPr="007A44BD">
        <w:rPr>
          <w:rFonts w:cstheme="majorHAnsi"/>
          <w:sz w:val="16"/>
        </w:rPr>
        <w:t xml:space="preserve"> in surveys; </w:t>
      </w:r>
      <w:r w:rsidRPr="007A44BD">
        <w:rPr>
          <w:rStyle w:val="StyleUnderline"/>
          <w:rFonts w:cstheme="majorHAnsi"/>
          <w:highlight w:val="cyan"/>
        </w:rPr>
        <w:t xml:space="preserve">and </w:t>
      </w:r>
      <w:r w:rsidRPr="007A44BD">
        <w:rPr>
          <w:rStyle w:val="StyleUnderline"/>
          <w:rFonts w:cstheme="majorHAnsi"/>
        </w:rPr>
        <w:t xml:space="preserve">higher </w:t>
      </w:r>
      <w:r w:rsidRPr="007A44BD">
        <w:rPr>
          <w:rStyle w:val="StyleUnderline"/>
          <w:rFonts w:cstheme="majorHAnsi"/>
          <w:highlight w:val="cyan"/>
        </w:rPr>
        <w:t>literacy</w:t>
      </w:r>
      <w:r w:rsidRPr="007A44BD">
        <w:rPr>
          <w:rFonts w:cstheme="majorHAnsi"/>
          <w:sz w:val="16"/>
          <w:highlight w:val="cyan"/>
        </w:rPr>
        <w:t xml:space="preserve"> </w:t>
      </w:r>
      <w:r w:rsidRPr="007A44BD">
        <w:rPr>
          <w:rFonts w:cstheme="majorHAnsi"/>
          <w:sz w:val="16"/>
        </w:rPr>
        <w:t xml:space="preserve">rates).6 These </w:t>
      </w:r>
      <w:r w:rsidRPr="007A44BD">
        <w:rPr>
          <w:rStyle w:val="Emphasis"/>
          <w:rFonts w:cstheme="majorHAnsi"/>
          <w:highlight w:val="cyan"/>
        </w:rPr>
        <w:t xml:space="preserve">quantifiable </w:t>
      </w:r>
      <w:r w:rsidRPr="007A44BD">
        <w:rPr>
          <w:rStyle w:val="Emphasis"/>
          <w:rFonts w:cstheme="majorHAnsi"/>
        </w:rPr>
        <w:t xml:space="preserve">positive </w:t>
      </w:r>
      <w:r w:rsidRPr="007A44BD">
        <w:rPr>
          <w:rStyle w:val="Emphasis"/>
          <w:rFonts w:cstheme="majorHAnsi"/>
          <w:highlight w:val="cyan"/>
        </w:rPr>
        <w:t xml:space="preserve">consequences </w:t>
      </w:r>
      <w:r w:rsidRPr="007A44BD">
        <w:rPr>
          <w:rStyle w:val="Emphasis"/>
          <w:rFonts w:cstheme="majorHAnsi"/>
        </w:rPr>
        <w:t>of global capitalism</w:t>
      </w:r>
      <w:r w:rsidRPr="007A44BD">
        <w:rPr>
          <w:rFonts w:cstheme="majorHAnsi"/>
          <w:sz w:val="16"/>
        </w:rPr>
        <w:t xml:space="preserve"> dramatically </w:t>
      </w:r>
      <w:r w:rsidRPr="007A44BD">
        <w:rPr>
          <w:rStyle w:val="Emphasis"/>
          <w:rFonts w:cstheme="majorHAnsi"/>
          <w:highlight w:val="cyan"/>
        </w:rPr>
        <w:t>outweigh</w:t>
      </w:r>
      <w:r w:rsidRPr="007A44BD">
        <w:rPr>
          <w:rStyle w:val="StyleUnderline"/>
          <w:rFonts w:cstheme="majorHAnsi"/>
          <w:highlight w:val="cyan"/>
        </w:rPr>
        <w:t xml:space="preserve"> </w:t>
      </w:r>
      <w:r w:rsidRPr="007A44BD">
        <w:rPr>
          <w:rStyle w:val="StyleUnderline"/>
          <w:rFonts w:cstheme="majorHAnsi"/>
        </w:rPr>
        <w:t>the negative consequences</w:t>
      </w:r>
      <w:r w:rsidRPr="007A44BD">
        <w:rPr>
          <w:rFonts w:cstheme="majorHAnsi"/>
          <w:sz w:val="16"/>
        </w:rPr>
        <w:t xml:space="preserve"> (such as deaths from pollution in the course of development), with the result that </w:t>
      </w:r>
      <w:r w:rsidRPr="007A44BD">
        <w:rPr>
          <w:rStyle w:val="StyleUnderline"/>
          <w:rFonts w:cstheme="majorHAnsi"/>
        </w:rPr>
        <w:t>the net benefits from capitalism in terms of health, wellbeing, and justice have been greater than they would have been under any known noncapitalist approach</w:t>
      </w:r>
      <w:r w:rsidRPr="007A44BD">
        <w:rPr>
          <w:rFonts w:cstheme="majorHAnsi"/>
          <w:sz w:val="16"/>
        </w:rPr>
        <w:t xml:space="preserve"> to structuring society.7</w:t>
      </w:r>
    </w:p>
    <w:p w14:paraId="7273BBAC" w14:textId="77777777" w:rsidR="00CB271C" w:rsidRPr="007A44BD" w:rsidRDefault="00CB271C" w:rsidP="00CB271C">
      <w:pPr>
        <w:rPr>
          <w:rFonts w:cstheme="majorHAnsi"/>
          <w:sz w:val="16"/>
        </w:rPr>
      </w:pPr>
      <w:r w:rsidRPr="007A44BD">
        <w:rPr>
          <w:rFonts w:cstheme="majorHAnsi"/>
          <w:sz w:val="16"/>
        </w:rPr>
        <w:t xml:space="preserve">Premise 2. Economics, ethics, and policy. </w:t>
      </w:r>
      <w:r w:rsidRPr="007A44BD">
        <w:rPr>
          <w:rStyle w:val="StyleUnderline"/>
          <w:rFonts w:cstheme="majorHAnsi"/>
        </w:rPr>
        <w:t>Although capitalism has often been ill-regulated</w:t>
      </w:r>
      <w:r w:rsidRPr="007A44BD">
        <w:rPr>
          <w:rFonts w:cstheme="majorHAnsi"/>
          <w:sz w:val="16"/>
        </w:rPr>
        <w:t xml:space="preserve"> and therefore failed to maximize net benefits for health, wellbeing, and justice, </w:t>
      </w:r>
      <w:r w:rsidRPr="007A44BD">
        <w:rPr>
          <w:rStyle w:val="Emphasis"/>
          <w:rFonts w:cstheme="majorHAnsi"/>
        </w:rPr>
        <w:t>it can become well-regulated</w:t>
      </w:r>
      <w:r w:rsidRPr="007A44BD">
        <w:rPr>
          <w:rFonts w:cstheme="majorHAnsi"/>
          <w:sz w:val="16"/>
        </w:rPr>
        <w:t xml:space="preserve"> so that it maximizes these societal goals, </w:t>
      </w:r>
      <w:r w:rsidRPr="007A44BD">
        <w:rPr>
          <w:rStyle w:val="StyleUnderline"/>
          <w:rFonts w:cstheme="majorHAnsi"/>
        </w:rPr>
        <w:t>by including mechanisms</w:t>
      </w:r>
      <w:r w:rsidRPr="007A44BD">
        <w:rPr>
          <w:rFonts w:cstheme="majorHAnsi"/>
          <w:sz w:val="16"/>
        </w:rPr>
        <w:t xml:space="preserve"> identified by economists and other policy experts </w:t>
      </w:r>
      <w:r w:rsidRPr="007A44BD">
        <w:rPr>
          <w:rStyle w:val="StyleUnderline"/>
          <w:rFonts w:cstheme="majorHAnsi"/>
        </w:rPr>
        <w:t>that do the following</w:t>
      </w:r>
      <w:r w:rsidRPr="007A44BD">
        <w:rPr>
          <w:rFonts w:cstheme="majorHAnsi"/>
          <w:sz w:val="16"/>
        </w:rPr>
        <w:t>:</w:t>
      </w:r>
    </w:p>
    <w:p w14:paraId="5CF3BC94" w14:textId="77777777" w:rsidR="00CB271C" w:rsidRPr="007A44BD" w:rsidRDefault="00CB271C" w:rsidP="00CB271C">
      <w:pPr>
        <w:pStyle w:val="ListParagraph"/>
        <w:numPr>
          <w:ilvl w:val="0"/>
          <w:numId w:val="14"/>
        </w:numPr>
        <w:rPr>
          <w:rFonts w:cstheme="majorHAnsi"/>
          <w:sz w:val="16"/>
        </w:rPr>
      </w:pPr>
      <w:r w:rsidRPr="007A44BD">
        <w:rPr>
          <w:rFonts w:cstheme="majorHAnsi"/>
          <w:sz w:val="16"/>
        </w:rPr>
        <w:t xml:space="preserve">optimally8 </w:t>
      </w:r>
      <w:r w:rsidRPr="007A44BD">
        <w:rPr>
          <w:rStyle w:val="Emphasis"/>
          <w:rFonts w:cstheme="majorHAnsi"/>
        </w:rPr>
        <w:t>regulate negative effects</w:t>
      </w:r>
      <w:r w:rsidRPr="007A44BD">
        <w:rPr>
          <w:rFonts w:cstheme="majorHAnsi"/>
          <w:sz w:val="16"/>
        </w:rPr>
        <w:t xml:space="preserve"> such as pollution and monopoly power, </w:t>
      </w:r>
      <w:r w:rsidRPr="007A44BD">
        <w:rPr>
          <w:rStyle w:val="StyleUnderline"/>
          <w:rFonts w:cstheme="majorHAnsi"/>
        </w:rPr>
        <w:t>and invest in public goods</w:t>
      </w:r>
      <w:r w:rsidRPr="007A44BD">
        <w:rPr>
          <w:rFonts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0D9666CA" w14:textId="77777777" w:rsidR="00CB271C" w:rsidRPr="007A44BD" w:rsidRDefault="00CB271C" w:rsidP="00CB271C">
      <w:pPr>
        <w:pStyle w:val="ListParagraph"/>
        <w:numPr>
          <w:ilvl w:val="0"/>
          <w:numId w:val="14"/>
        </w:numPr>
        <w:rPr>
          <w:rFonts w:cstheme="majorHAnsi"/>
          <w:sz w:val="16"/>
        </w:rPr>
      </w:pPr>
      <w:r w:rsidRPr="007A44BD">
        <w:rPr>
          <w:rStyle w:val="StyleUnderline"/>
          <w:rFonts w:cstheme="majorHAnsi"/>
        </w:rPr>
        <w:t>ensure equity and distributive justice</w:t>
      </w:r>
      <w:r w:rsidRPr="007A44BD">
        <w:rPr>
          <w:rFonts w:cstheme="majorHAnsi"/>
          <w:sz w:val="16"/>
        </w:rPr>
        <w:t xml:space="preserve"> (for example, via wealth redistribution);10</w:t>
      </w:r>
    </w:p>
    <w:p w14:paraId="5DF211DF" w14:textId="77777777" w:rsidR="00CB271C" w:rsidRPr="007A44BD" w:rsidRDefault="00CB271C" w:rsidP="00CB271C">
      <w:pPr>
        <w:pStyle w:val="ListParagraph"/>
        <w:numPr>
          <w:ilvl w:val="0"/>
          <w:numId w:val="14"/>
        </w:numPr>
        <w:rPr>
          <w:rFonts w:cstheme="majorHAnsi"/>
          <w:sz w:val="16"/>
        </w:rPr>
      </w:pPr>
      <w:r w:rsidRPr="007A44BD">
        <w:rPr>
          <w:rStyle w:val="StyleUnderline"/>
          <w:rFonts w:cstheme="majorHAnsi"/>
        </w:rPr>
        <w:t>ensure basic rights</w:t>
      </w:r>
      <w:r w:rsidRPr="007A44BD">
        <w:rPr>
          <w:rFonts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A44BD">
        <w:rPr>
          <w:rStyle w:val="StyleUnderline"/>
          <w:rFonts w:cstheme="majorHAnsi"/>
        </w:rPr>
        <w:t>and</w:t>
      </w:r>
    </w:p>
    <w:p w14:paraId="2AA48496" w14:textId="77777777" w:rsidR="00CB271C" w:rsidRPr="007A44BD" w:rsidRDefault="00CB271C" w:rsidP="00CB271C">
      <w:pPr>
        <w:pStyle w:val="ListParagraph"/>
        <w:numPr>
          <w:ilvl w:val="0"/>
          <w:numId w:val="14"/>
        </w:numPr>
        <w:rPr>
          <w:rFonts w:cstheme="majorHAnsi"/>
          <w:sz w:val="16"/>
        </w:rPr>
      </w:pPr>
      <w:r w:rsidRPr="007A44BD">
        <w:rPr>
          <w:rStyle w:val="StyleUnderline"/>
          <w:rFonts w:cstheme="majorHAnsi"/>
        </w:rPr>
        <w:t>ensure that there is no alternative way of structuring society that is more efficient</w:t>
      </w:r>
      <w:r w:rsidRPr="007A44BD">
        <w:rPr>
          <w:rFonts w:cstheme="majorHAnsi"/>
          <w:sz w:val="16"/>
        </w:rPr>
        <w:t xml:space="preserve"> or better promotes the equity, justice, and fairness goals outlined above (by allowing free exchange given the regulations mentioned).12</w:t>
      </w:r>
    </w:p>
    <w:p w14:paraId="047F298A" w14:textId="77777777" w:rsidR="00CB271C" w:rsidRPr="007A44BD" w:rsidRDefault="00CB271C" w:rsidP="00CB271C">
      <w:pPr>
        <w:rPr>
          <w:rFonts w:cstheme="majorHAnsi"/>
          <w:sz w:val="16"/>
        </w:rPr>
      </w:pPr>
      <w:r w:rsidRPr="007A44BD">
        <w:rPr>
          <w:rFonts w:cstheme="majorHAnsi"/>
          <w:sz w:val="16"/>
        </w:rPr>
        <w:t xml:space="preserve">To summarize the implication of the first two premises, </w:t>
      </w:r>
      <w:r w:rsidRPr="007A44BD">
        <w:rPr>
          <w:rStyle w:val="Emphasis"/>
          <w:rFonts w:cstheme="majorHAnsi"/>
        </w:rPr>
        <w:t>well-</w:t>
      </w:r>
      <w:r w:rsidRPr="007A44BD">
        <w:rPr>
          <w:rStyle w:val="Emphasis"/>
          <w:rFonts w:cstheme="majorHAnsi"/>
          <w:highlight w:val="cyan"/>
        </w:rPr>
        <w:t>regulated cap</w:t>
      </w:r>
      <w:r w:rsidRPr="007A44BD">
        <w:rPr>
          <w:rStyle w:val="Emphasis"/>
          <w:rFonts w:cstheme="majorHAnsi"/>
        </w:rPr>
        <w:t>italism</w:t>
      </w:r>
      <w:r w:rsidRPr="007A44BD">
        <w:rPr>
          <w:rStyle w:val="StyleUnderline"/>
          <w:rFonts w:cstheme="majorHAnsi"/>
        </w:rPr>
        <w:t xml:space="preserve"> </w:t>
      </w:r>
      <w:r w:rsidRPr="007A44BD">
        <w:rPr>
          <w:rStyle w:val="StyleUnderline"/>
          <w:rFonts w:cstheme="majorHAnsi"/>
          <w:highlight w:val="cyan"/>
        </w:rPr>
        <w:t xml:space="preserve">is </w:t>
      </w:r>
      <w:r w:rsidRPr="007A44BD">
        <w:rPr>
          <w:rStyle w:val="Emphasis"/>
          <w:rFonts w:cstheme="majorHAnsi"/>
          <w:highlight w:val="cyan"/>
        </w:rPr>
        <w:t>essential</w:t>
      </w:r>
      <w:r w:rsidRPr="007A44BD">
        <w:rPr>
          <w:rFonts w:cstheme="majorHAnsi"/>
          <w:sz w:val="16"/>
          <w:highlight w:val="cyan"/>
        </w:rPr>
        <w:t xml:space="preserve"> </w:t>
      </w:r>
      <w:r w:rsidRPr="007A44BD">
        <w:rPr>
          <w:rStyle w:val="StyleUnderline"/>
          <w:rFonts w:cstheme="majorHAnsi"/>
          <w:highlight w:val="cyan"/>
        </w:rPr>
        <w:t xml:space="preserve">to </w:t>
      </w:r>
      <w:r w:rsidRPr="007A44BD">
        <w:rPr>
          <w:rStyle w:val="StyleUnderline"/>
          <w:rFonts w:cstheme="majorHAnsi"/>
        </w:rPr>
        <w:t>best achieving our ethical goals</w:t>
      </w:r>
      <w:r w:rsidRPr="007A44BD">
        <w:rPr>
          <w:rFonts w:cstheme="majorHAnsi"/>
          <w:sz w:val="16"/>
        </w:rPr>
        <w:t xml:space="preserve">—which is true even though capitalism has certainly not always been well regulated historically. Society can still do much better </w:t>
      </w:r>
      <w:r w:rsidRPr="007A44BD">
        <w:rPr>
          <w:rStyle w:val="StyleUnderline"/>
          <w:rFonts w:cstheme="majorHAnsi"/>
        </w:rPr>
        <w:t xml:space="preserve">and </w:t>
      </w:r>
      <w:r w:rsidRPr="007A44BD">
        <w:rPr>
          <w:rStyle w:val="Emphasis"/>
          <w:rFonts w:cstheme="majorHAnsi"/>
          <w:highlight w:val="cyan"/>
        </w:rPr>
        <w:t xml:space="preserve">remove </w:t>
      </w:r>
      <w:r w:rsidRPr="007A44BD">
        <w:rPr>
          <w:rStyle w:val="Emphasis"/>
          <w:rFonts w:cstheme="majorHAnsi"/>
        </w:rPr>
        <w:t xml:space="preserve">the large </w:t>
      </w:r>
      <w:r w:rsidRPr="007A44BD">
        <w:rPr>
          <w:rStyle w:val="Emphasis"/>
          <w:rFonts w:cstheme="majorHAnsi"/>
          <w:highlight w:val="cyan"/>
        </w:rPr>
        <w:t>deficits</w:t>
      </w:r>
      <w:r w:rsidRPr="007A44BD">
        <w:rPr>
          <w:rFonts w:cstheme="majorHAnsi"/>
          <w:sz w:val="16"/>
          <w:highlight w:val="cyan"/>
        </w:rPr>
        <w:t xml:space="preserve"> </w:t>
      </w:r>
      <w:r w:rsidRPr="007A44BD">
        <w:rPr>
          <w:rFonts w:cstheme="majorHAnsi"/>
          <w:sz w:val="16"/>
        </w:rPr>
        <w:t xml:space="preserve">in terms of health, wellbeing, and justice </w:t>
      </w:r>
      <w:r w:rsidRPr="007A44BD">
        <w:rPr>
          <w:rStyle w:val="Emphasis"/>
          <w:rFonts w:cstheme="majorHAnsi"/>
        </w:rPr>
        <w:t>that exist under</w:t>
      </w:r>
      <w:r w:rsidRPr="007A44BD">
        <w:rPr>
          <w:rFonts w:cstheme="majorHAnsi"/>
          <w:sz w:val="16"/>
        </w:rPr>
        <w:t xml:space="preserve"> the current inferior and </w:t>
      </w:r>
      <w:r w:rsidRPr="007A44BD">
        <w:rPr>
          <w:rStyle w:val="Emphasis"/>
          <w:rFonts w:cstheme="majorHAnsi"/>
        </w:rPr>
        <w:t>imperfect</w:t>
      </w:r>
      <w:r w:rsidRPr="007A44BD">
        <w:rPr>
          <w:rFonts w:cstheme="majorHAnsi"/>
          <w:sz w:val="16"/>
        </w:rPr>
        <w:t xml:space="preserve"> versions of </w:t>
      </w:r>
      <w:r w:rsidRPr="007A44BD">
        <w:rPr>
          <w:rStyle w:val="Emphasis"/>
          <w:rFonts w:cstheme="majorHAnsi"/>
        </w:rPr>
        <w:t>capitalism</w:t>
      </w:r>
      <w:r w:rsidRPr="007A44BD">
        <w:rPr>
          <w:rFonts w:cstheme="majorHAnsi"/>
          <w:sz w:val="16"/>
        </w:rPr>
        <w:t>.</w:t>
      </w:r>
    </w:p>
    <w:p w14:paraId="1D694BB5" w14:textId="77777777" w:rsidR="00CB271C" w:rsidRPr="007A44BD" w:rsidRDefault="00CB271C" w:rsidP="00CB271C">
      <w:pPr>
        <w:rPr>
          <w:rFonts w:cstheme="majorHAnsi"/>
          <w:sz w:val="16"/>
        </w:rPr>
      </w:pPr>
      <w:r w:rsidRPr="007A44BD">
        <w:rPr>
          <w:rFonts w:cstheme="majorHAnsi"/>
          <w:sz w:val="16"/>
        </w:rPr>
        <w:lastRenderedPageBreak/>
        <w:t xml:space="preserve">Premise 3. Development and the future. </w:t>
      </w:r>
      <w:r w:rsidRPr="007A44BD">
        <w:rPr>
          <w:rStyle w:val="StyleUnderline"/>
          <w:rFonts w:cstheme="majorHAnsi"/>
        </w:rPr>
        <w:t>If</w:t>
      </w:r>
      <w:r w:rsidRPr="007A44BD">
        <w:rPr>
          <w:rFonts w:cstheme="majorHAnsi"/>
          <w:sz w:val="16"/>
        </w:rPr>
        <w:t xml:space="preserve"> the global spread of </w:t>
      </w:r>
      <w:r w:rsidRPr="007A44BD">
        <w:rPr>
          <w:rStyle w:val="StyleUnderline"/>
          <w:rFonts w:cstheme="majorHAnsi"/>
        </w:rPr>
        <w:t>capitalism is allowed to continue</w:t>
      </w:r>
      <w:r w:rsidRPr="007A44BD">
        <w:rPr>
          <w:rFonts w:cstheme="majorHAnsi"/>
          <w:sz w:val="16"/>
        </w:rPr>
        <w:t xml:space="preserve">, desperate </w:t>
      </w:r>
      <w:r w:rsidRPr="007A44BD">
        <w:rPr>
          <w:rStyle w:val="Emphasis"/>
          <w:rFonts w:cstheme="majorHAnsi"/>
        </w:rPr>
        <w:t>poverty can be</w:t>
      </w:r>
      <w:r w:rsidRPr="007A44BD">
        <w:rPr>
          <w:rFonts w:cstheme="majorHAnsi"/>
          <w:sz w:val="16"/>
        </w:rPr>
        <w:t xml:space="preserve"> essentially </w:t>
      </w:r>
      <w:r w:rsidRPr="007A44BD">
        <w:rPr>
          <w:rStyle w:val="Emphasis"/>
          <w:rFonts w:cstheme="majorHAnsi"/>
        </w:rPr>
        <w:t>eliminated</w:t>
      </w:r>
      <w:r w:rsidRPr="007A44BD">
        <w:rPr>
          <w:rFonts w:cstheme="majorHAnsi"/>
          <w:sz w:val="16"/>
        </w:rPr>
        <w:t xml:space="preserve"> in our lifetimes. Furthermore, </w:t>
      </w:r>
      <w:r w:rsidRPr="007A44BD">
        <w:rPr>
          <w:rStyle w:val="StyleUnderline"/>
          <w:rFonts w:cstheme="majorHAnsi"/>
        </w:rPr>
        <w:t xml:space="preserve">this can be accomplished </w:t>
      </w:r>
      <w:r w:rsidRPr="007A44BD">
        <w:rPr>
          <w:rStyle w:val="Emphasis"/>
          <w:rFonts w:cstheme="majorHAnsi"/>
        </w:rPr>
        <w:t>faster</w:t>
      </w:r>
      <w:r w:rsidRPr="007A44BD">
        <w:rPr>
          <w:rFonts w:cstheme="majorHAnsi"/>
          <w:sz w:val="16"/>
        </w:rPr>
        <w:t xml:space="preserve"> and in a more just way </w:t>
      </w:r>
      <w:r w:rsidRPr="007A44BD">
        <w:rPr>
          <w:rStyle w:val="StyleUnderline"/>
          <w:rFonts w:cstheme="majorHAnsi"/>
        </w:rPr>
        <w:t xml:space="preserve">via </w:t>
      </w:r>
      <w:r w:rsidRPr="007A44BD">
        <w:rPr>
          <w:rStyle w:val="Emphasis"/>
          <w:rFonts w:cstheme="majorHAnsi"/>
        </w:rPr>
        <w:t>well-regulated</w:t>
      </w:r>
      <w:r w:rsidRPr="007A44BD">
        <w:rPr>
          <w:rFonts w:cstheme="majorHAnsi"/>
          <w:sz w:val="16"/>
        </w:rPr>
        <w:t xml:space="preserve"> global </w:t>
      </w:r>
      <w:r w:rsidRPr="007A44BD">
        <w:rPr>
          <w:rStyle w:val="Emphasis"/>
          <w:rFonts w:cstheme="majorHAnsi"/>
        </w:rPr>
        <w:t>capitalism</w:t>
      </w:r>
      <w:r w:rsidRPr="007A44BD">
        <w:rPr>
          <w:rFonts w:cstheme="majorHAnsi"/>
          <w:sz w:val="16"/>
        </w:rPr>
        <w:t xml:space="preserve"> </w:t>
      </w:r>
      <w:r w:rsidRPr="007A44BD">
        <w:rPr>
          <w:rStyle w:val="StyleUnderline"/>
          <w:rFonts w:cstheme="majorHAnsi"/>
        </w:rPr>
        <w:t xml:space="preserve">than by </w:t>
      </w:r>
      <w:r w:rsidRPr="007A44BD">
        <w:rPr>
          <w:rStyle w:val="Emphasis"/>
          <w:rFonts w:cstheme="majorHAnsi"/>
        </w:rPr>
        <w:t>any alternatives</w:t>
      </w:r>
      <w:r w:rsidRPr="007A44BD">
        <w:rPr>
          <w:rStyle w:val="StyleUnderline"/>
          <w:rFonts w:cstheme="majorHAnsi"/>
        </w:rPr>
        <w:t xml:space="preserve">. </w:t>
      </w:r>
      <w:r w:rsidRPr="007A44BD">
        <w:rPr>
          <w:rStyle w:val="StyleUnderline"/>
          <w:rFonts w:cstheme="majorHAnsi"/>
          <w:highlight w:val="cyan"/>
        </w:rPr>
        <w:t xml:space="preserve">If </w:t>
      </w:r>
      <w:r w:rsidRPr="007A44BD">
        <w:rPr>
          <w:rStyle w:val="StyleUnderline"/>
          <w:rFonts w:cstheme="majorHAnsi"/>
        </w:rPr>
        <w:t>we</w:t>
      </w:r>
      <w:r w:rsidRPr="007A44BD">
        <w:rPr>
          <w:rFonts w:cstheme="majorHAnsi"/>
          <w:sz w:val="16"/>
        </w:rPr>
        <w:t xml:space="preserve"> instead </w:t>
      </w:r>
      <w:r w:rsidRPr="007A44BD">
        <w:rPr>
          <w:rStyle w:val="StyleUnderline"/>
          <w:rFonts w:cstheme="majorHAnsi"/>
        </w:rPr>
        <w:t xml:space="preserve">opt for </w:t>
      </w:r>
      <w:r w:rsidRPr="007A44BD">
        <w:rPr>
          <w:rStyle w:val="Emphasis"/>
          <w:rFonts w:cstheme="majorHAnsi"/>
          <w:highlight w:val="cyan"/>
        </w:rPr>
        <w:t>less cap</w:t>
      </w:r>
      <w:r w:rsidRPr="007A44BD">
        <w:rPr>
          <w:rStyle w:val="Emphasis"/>
          <w:rFonts w:cstheme="majorHAnsi"/>
        </w:rPr>
        <w:t>italism</w:t>
      </w:r>
      <w:r w:rsidRPr="007A44BD">
        <w:rPr>
          <w:rFonts w:cstheme="majorHAnsi"/>
          <w:sz w:val="16"/>
        </w:rPr>
        <w:t xml:space="preserve">, less growth, and less globalization, then desperate </w:t>
      </w:r>
      <w:r w:rsidRPr="007A44BD">
        <w:rPr>
          <w:rStyle w:val="Emphasis"/>
          <w:rFonts w:cstheme="majorHAnsi"/>
          <w:highlight w:val="cyan"/>
        </w:rPr>
        <w:t xml:space="preserve">poverty will </w:t>
      </w:r>
      <w:r w:rsidRPr="007A44BD">
        <w:rPr>
          <w:rStyle w:val="Emphasis"/>
          <w:rFonts w:cstheme="majorHAnsi"/>
        </w:rPr>
        <w:t>continue</w:t>
      </w:r>
      <w:r w:rsidRPr="007A44BD">
        <w:rPr>
          <w:rFonts w:cstheme="majorHAnsi"/>
          <w:sz w:val="16"/>
        </w:rPr>
        <w:t xml:space="preserve"> to exist for a significant portion of the world's population into the further future, </w:t>
      </w:r>
      <w:r w:rsidRPr="007A44BD">
        <w:rPr>
          <w:rStyle w:val="StyleUnderline"/>
          <w:rFonts w:cstheme="majorHAnsi"/>
        </w:rPr>
        <w:t xml:space="preserve">and the world will </w:t>
      </w:r>
      <w:r w:rsidRPr="007A44BD">
        <w:rPr>
          <w:rStyle w:val="StyleUnderline"/>
          <w:rFonts w:cstheme="majorHAnsi"/>
          <w:highlight w:val="cyan"/>
        </w:rPr>
        <w:t>be</w:t>
      </w:r>
      <w:r w:rsidRPr="007A44BD">
        <w:rPr>
          <w:rFonts w:cstheme="majorHAnsi"/>
          <w:sz w:val="16"/>
          <w:highlight w:val="cyan"/>
        </w:rPr>
        <w:t xml:space="preserve"> </w:t>
      </w:r>
      <w:r w:rsidRPr="007A44BD">
        <w:rPr>
          <w:rFonts w:cstheme="majorHAnsi"/>
          <w:sz w:val="16"/>
        </w:rPr>
        <w:t xml:space="preserve">a </w:t>
      </w:r>
      <w:r w:rsidRPr="007A44BD">
        <w:rPr>
          <w:rStyle w:val="Emphasis"/>
          <w:rFonts w:cstheme="majorHAnsi"/>
          <w:highlight w:val="cyan"/>
        </w:rPr>
        <w:t xml:space="preserve">worse </w:t>
      </w:r>
      <w:r w:rsidRPr="007A44BD">
        <w:rPr>
          <w:rStyle w:val="Emphasis"/>
          <w:rFonts w:cstheme="majorHAnsi"/>
        </w:rPr>
        <w:t>and less equitable</w:t>
      </w:r>
      <w:r w:rsidRPr="007A44BD">
        <w:rPr>
          <w:rFonts w:cstheme="majorHAnsi"/>
          <w:sz w:val="16"/>
        </w:rPr>
        <w:t xml:space="preserve"> place than it would have been with more capitalism. For example, </w:t>
      </w:r>
      <w:r w:rsidRPr="007A44BD">
        <w:rPr>
          <w:rStyle w:val="StyleUnderline"/>
          <w:rFonts w:cstheme="majorHAnsi"/>
        </w:rPr>
        <w:t xml:space="preserve">in a world with less capitalism, </w:t>
      </w:r>
      <w:r w:rsidRPr="007A44BD">
        <w:rPr>
          <w:rStyle w:val="StyleUnderline"/>
          <w:rFonts w:cstheme="majorHAnsi"/>
          <w:highlight w:val="cyan"/>
        </w:rPr>
        <w:t>there would be</w:t>
      </w:r>
      <w:r w:rsidRPr="007A44BD">
        <w:rPr>
          <w:rStyle w:val="StyleUnderline"/>
          <w:rFonts w:cstheme="majorHAnsi"/>
        </w:rPr>
        <w:t xml:space="preserve"> more </w:t>
      </w:r>
      <w:r w:rsidRPr="007A44BD">
        <w:rPr>
          <w:rStyle w:val="Emphasis"/>
          <w:rFonts w:cstheme="majorHAnsi"/>
          <w:highlight w:val="cyan"/>
        </w:rPr>
        <w:t>overpop</w:t>
      </w:r>
      <w:r w:rsidRPr="007A44BD">
        <w:rPr>
          <w:rStyle w:val="Emphasis"/>
          <w:rFonts w:cstheme="majorHAnsi"/>
        </w:rPr>
        <w:t xml:space="preserve">ulation, </w:t>
      </w:r>
      <w:r w:rsidRPr="007A44BD">
        <w:rPr>
          <w:rStyle w:val="Emphasis"/>
          <w:rFonts w:cstheme="majorHAnsi"/>
          <w:highlight w:val="cyan"/>
        </w:rPr>
        <w:t>food insecurity</w:t>
      </w:r>
      <w:r w:rsidRPr="007A44BD">
        <w:rPr>
          <w:rFonts w:cstheme="majorHAnsi"/>
          <w:sz w:val="16"/>
        </w:rPr>
        <w:t xml:space="preserve">, air </w:t>
      </w:r>
      <w:r w:rsidRPr="007A44BD">
        <w:rPr>
          <w:rStyle w:val="Emphasis"/>
          <w:rFonts w:cstheme="majorHAnsi"/>
          <w:highlight w:val="cyan"/>
        </w:rPr>
        <w:t>pollution</w:t>
      </w:r>
      <w:r w:rsidRPr="007A44BD">
        <w:rPr>
          <w:rFonts w:cstheme="majorHAnsi"/>
          <w:sz w:val="16"/>
        </w:rPr>
        <w:t xml:space="preserve">, ill health, injustice, </w:t>
      </w:r>
      <w:r w:rsidRPr="007A44BD">
        <w:rPr>
          <w:rStyle w:val="StyleUnderline"/>
          <w:rFonts w:cstheme="majorHAnsi"/>
          <w:highlight w:val="cyan"/>
        </w:rPr>
        <w:t xml:space="preserve">and </w:t>
      </w:r>
      <w:r w:rsidRPr="007A44BD">
        <w:rPr>
          <w:rStyle w:val="StyleUnderline"/>
          <w:rFonts w:cstheme="majorHAnsi"/>
        </w:rPr>
        <w:t>other problems</w:t>
      </w:r>
      <w:r w:rsidRPr="007A44BD">
        <w:rPr>
          <w:rFonts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A44BD">
        <w:rPr>
          <w:rStyle w:val="StyleUnderline"/>
          <w:rFonts w:cstheme="majorHAnsi"/>
        </w:rPr>
        <w:t xml:space="preserve">fertility declines are also a consequence of increased wealth, and the size of the population is a primary determinant of </w:t>
      </w:r>
      <w:r w:rsidRPr="007A44BD">
        <w:rPr>
          <w:rStyle w:val="Emphasis"/>
          <w:rFonts w:cstheme="majorHAnsi"/>
        </w:rPr>
        <w:t xml:space="preserve">food demand and other </w:t>
      </w:r>
      <w:r w:rsidRPr="007A44BD">
        <w:rPr>
          <w:rStyle w:val="Emphasis"/>
          <w:rFonts w:cstheme="majorHAnsi"/>
          <w:highlight w:val="cyan"/>
        </w:rPr>
        <w:t>environmental stressors</w:t>
      </w:r>
      <w:r w:rsidRPr="007A44BD">
        <w:rPr>
          <w:rFonts w:cstheme="majorHAnsi"/>
          <w:sz w:val="16"/>
        </w:rPr>
        <w:t xml:space="preserve">.13 Finally, as discussed at length in the next section of the essay, </w:t>
      </w:r>
      <w:r w:rsidRPr="007A44BD">
        <w:rPr>
          <w:rStyle w:val="StyleUnderline"/>
          <w:rFonts w:cstheme="majorHAnsi"/>
        </w:rPr>
        <w:t xml:space="preserve">capitalism can be naturally combined with optimal </w:t>
      </w:r>
      <w:r w:rsidRPr="007A44BD">
        <w:rPr>
          <w:rStyle w:val="Emphasis"/>
          <w:rFonts w:cstheme="majorHAnsi"/>
        </w:rPr>
        <w:t>environmental regulations</w:t>
      </w:r>
      <w:r w:rsidRPr="007A44BD">
        <w:rPr>
          <w:rFonts w:cstheme="majorHAnsi"/>
          <w:sz w:val="16"/>
        </w:rPr>
        <w:t xml:space="preserve">.14 </w:t>
      </w:r>
      <w:r w:rsidRPr="007A44BD">
        <w:rPr>
          <w:rStyle w:val="StyleUnderline"/>
          <w:rFonts w:cstheme="majorHAnsi"/>
        </w:rPr>
        <w:t>Even bracketing</w:t>
      </w:r>
      <w:r w:rsidRPr="007A44BD">
        <w:rPr>
          <w:rFonts w:cstheme="majorHAnsi"/>
          <w:sz w:val="16"/>
        </w:rPr>
        <w:t xml:space="preserve"> anything like optimal </w:t>
      </w:r>
      <w:r w:rsidRPr="007A44BD">
        <w:rPr>
          <w:rStyle w:val="StyleUnderline"/>
          <w:rFonts w:cstheme="majorHAnsi"/>
        </w:rPr>
        <w:t>regulation</w:t>
      </w:r>
      <w:r w:rsidRPr="007A44BD">
        <w:rPr>
          <w:rFonts w:cstheme="majorHAnsi"/>
          <w:sz w:val="16"/>
        </w:rPr>
        <w:t xml:space="preserve">, it remains true that sufficiently </w:t>
      </w:r>
      <w:r w:rsidRPr="007A44BD">
        <w:rPr>
          <w:rStyle w:val="Emphasis"/>
          <w:rFonts w:cstheme="majorHAnsi"/>
        </w:rPr>
        <w:t>wealthy nations reduce environmental degradation</w:t>
      </w:r>
      <w:r w:rsidRPr="007A44BD">
        <w:rPr>
          <w:rFonts w:cstheme="majorHAnsi"/>
          <w:sz w:val="16"/>
        </w:rPr>
        <w:t xml:space="preserve"> as they become wealthier, </w:t>
      </w:r>
      <w:r w:rsidRPr="007A44BD">
        <w:rPr>
          <w:rStyle w:val="StyleUnderline"/>
          <w:rFonts w:cstheme="majorHAnsi"/>
        </w:rPr>
        <w:t xml:space="preserve">whereas developing nations that are nearing peak degradation will remain </w:t>
      </w:r>
      <w:r w:rsidRPr="007A44BD">
        <w:rPr>
          <w:rStyle w:val="Emphasis"/>
          <w:rFonts w:cstheme="majorHAnsi"/>
        </w:rPr>
        <w:t>stuck at the worst levels of degradation if we stall growth</w:t>
      </w:r>
      <w:r w:rsidRPr="007A44BD">
        <w:rPr>
          <w:rStyle w:val="StyleUnderline"/>
          <w:rFonts w:cstheme="majorHAnsi"/>
        </w:rPr>
        <w:t>, rather than allowing them to transition</w:t>
      </w:r>
      <w:r w:rsidRPr="007A44BD">
        <w:rPr>
          <w:rFonts w:cstheme="majorHAnsi"/>
          <w:sz w:val="16"/>
        </w:rPr>
        <w:t xml:space="preserve"> to less and less degradation in the future </w:t>
      </w:r>
      <w:r w:rsidRPr="007A44BD">
        <w:rPr>
          <w:rStyle w:val="StyleUnderline"/>
          <w:rFonts w:cstheme="majorHAnsi"/>
        </w:rPr>
        <w:t>via capitalism</w:t>
      </w:r>
      <w:r w:rsidRPr="007A44BD">
        <w:rPr>
          <w:rFonts w:cstheme="majorHAnsi"/>
          <w:sz w:val="16"/>
        </w:rPr>
        <w:t xml:space="preserve"> and economic growth.15 In contrast, </w:t>
      </w:r>
      <w:r w:rsidRPr="007A44BD">
        <w:rPr>
          <w:rStyle w:val="StyleUnderline"/>
          <w:rFonts w:cstheme="majorHAnsi"/>
        </w:rPr>
        <w:t xml:space="preserve">well-regulated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is a key part of</w:t>
      </w:r>
      <w:r w:rsidRPr="007A44BD">
        <w:rPr>
          <w:rFonts w:cstheme="majorHAnsi"/>
          <w:sz w:val="16"/>
          <w:highlight w:val="cyan"/>
        </w:rPr>
        <w:t xml:space="preserve"> </w:t>
      </w:r>
      <w:r w:rsidRPr="007A44BD">
        <w:rPr>
          <w:rFonts w:cstheme="majorHAnsi"/>
          <w:sz w:val="16"/>
        </w:rPr>
        <w:t xml:space="preserve">the best way of coping with these problems, as well as a key part of </w:t>
      </w:r>
      <w:r w:rsidRPr="007A44BD">
        <w:rPr>
          <w:rStyle w:val="Emphasis"/>
          <w:rFonts w:cstheme="majorHAnsi"/>
          <w:highlight w:val="cyan"/>
        </w:rPr>
        <w:t>dealing with climate change</w:t>
      </w:r>
      <w:r w:rsidRPr="007A44BD">
        <w:rPr>
          <w:rFonts w:cstheme="majorHAnsi"/>
          <w:sz w:val="16"/>
        </w:rPr>
        <w:t xml:space="preserve">, global </w:t>
      </w:r>
      <w:r w:rsidRPr="007A44BD">
        <w:rPr>
          <w:rStyle w:val="Emphasis"/>
          <w:rFonts w:cstheme="majorHAnsi"/>
        </w:rPr>
        <w:t>food production</w:t>
      </w:r>
      <w:r w:rsidRPr="007A44BD">
        <w:rPr>
          <w:rStyle w:val="StyleUnderline"/>
          <w:rFonts w:cstheme="majorHAnsi"/>
        </w:rPr>
        <w:t>, and other</w:t>
      </w:r>
      <w:r w:rsidRPr="007A44BD">
        <w:rPr>
          <w:rFonts w:cstheme="majorHAnsi"/>
          <w:sz w:val="16"/>
        </w:rPr>
        <w:t xml:space="preserve"> specific </w:t>
      </w:r>
      <w:r w:rsidRPr="007A44BD">
        <w:rPr>
          <w:rStyle w:val="StyleUnderline"/>
          <w:rFonts w:cstheme="majorHAnsi"/>
        </w:rPr>
        <w:t>challenges</w:t>
      </w:r>
      <w:r w:rsidRPr="007A44BD">
        <w:rPr>
          <w:rFonts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B8A178C" w14:textId="77777777" w:rsidR="00CB271C" w:rsidRPr="007A44BD" w:rsidRDefault="00CB271C" w:rsidP="00CB271C">
      <w:pPr>
        <w:rPr>
          <w:rFonts w:cstheme="majorHAnsi"/>
          <w:sz w:val="16"/>
        </w:rPr>
      </w:pPr>
      <w:r w:rsidRPr="007A44BD">
        <w:rPr>
          <w:rFonts w:cstheme="majorHAnsi"/>
          <w:sz w:val="16"/>
        </w:rPr>
        <w:t xml:space="preserve">Conclusion. </w:t>
      </w:r>
      <w:r w:rsidRPr="007A44BD">
        <w:rPr>
          <w:rStyle w:val="StyleUnderline"/>
          <w:rFonts w:cstheme="majorHAnsi"/>
        </w:rPr>
        <w:t>Therefore, we should be in favor of capitalism over noncapitalism</w:t>
      </w:r>
      <w:r w:rsidRPr="007A44BD">
        <w:rPr>
          <w:rFonts w:cstheme="majorHAnsi"/>
          <w:sz w:val="16"/>
        </w:rPr>
        <w:t>, and we should especially favor well-regulated capitalism, which is the ethically optimal economic system and is essential to any just basic structure for society.</w:t>
      </w:r>
    </w:p>
    <w:p w14:paraId="2BB649ED" w14:textId="77777777" w:rsidR="00CB271C" w:rsidRPr="007A44BD" w:rsidRDefault="00CB271C" w:rsidP="00CB271C">
      <w:pPr>
        <w:rPr>
          <w:rFonts w:cstheme="majorHAnsi"/>
          <w:sz w:val="16"/>
        </w:rPr>
      </w:pPr>
      <w:r w:rsidRPr="007A44BD">
        <w:rPr>
          <w:rStyle w:val="StyleUnderline"/>
          <w:rFonts w:cstheme="majorHAnsi"/>
        </w:rPr>
        <w:t>This</w:t>
      </w:r>
      <w:r w:rsidRPr="007A44BD">
        <w:rPr>
          <w:rFonts w:cstheme="majorHAnsi"/>
          <w:sz w:val="16"/>
        </w:rPr>
        <w:t xml:space="preserve"> argument is impressive because, as stated earlier in the essay, it </w:t>
      </w:r>
      <w:r w:rsidRPr="007A44BD">
        <w:rPr>
          <w:rStyle w:val="StyleUnderline"/>
          <w:rFonts w:cstheme="majorHAnsi"/>
        </w:rPr>
        <w:t xml:space="preserve">is based on </w:t>
      </w:r>
      <w:r w:rsidRPr="007A44BD">
        <w:rPr>
          <w:rStyle w:val="Emphasis"/>
          <w:rFonts w:cstheme="majorHAnsi"/>
        </w:rPr>
        <w:t>evidence</w:t>
      </w:r>
      <w:r w:rsidRPr="007A44BD">
        <w:rPr>
          <w:rFonts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0B3ECA83" w14:textId="77777777" w:rsidR="00CB271C" w:rsidRPr="007A44BD" w:rsidRDefault="00CB271C" w:rsidP="00CB271C">
      <w:pPr>
        <w:rPr>
          <w:rFonts w:cstheme="majorHAnsi"/>
          <w:sz w:val="16"/>
        </w:rPr>
      </w:pPr>
      <w:r w:rsidRPr="007A44BD">
        <w:rPr>
          <w:rFonts w:cstheme="majorHAnsi"/>
          <w:sz w:val="16"/>
        </w:rPr>
        <w:t xml:space="preserve">One thing the argument above does not assume is that health, wellbeing, or justice are the same thing as wealth, because, in fact, they are not. Instead, </w:t>
      </w:r>
      <w:r w:rsidRPr="007A44BD">
        <w:rPr>
          <w:rStyle w:val="StyleUnderline"/>
          <w:rFonts w:cstheme="majorHAnsi"/>
        </w:rPr>
        <w:t>the argument</w:t>
      </w:r>
      <w:r w:rsidRPr="007A44BD">
        <w:rPr>
          <w:rFonts w:cstheme="majorHAnsi"/>
          <w:sz w:val="16"/>
        </w:rPr>
        <w:t xml:space="preserve"> above </w:t>
      </w:r>
      <w:r w:rsidRPr="007A44BD">
        <w:rPr>
          <w:rStyle w:val="StyleUnderline"/>
          <w:rFonts w:cstheme="majorHAnsi"/>
        </w:rPr>
        <w:t>relies on</w:t>
      </w:r>
      <w:r w:rsidRPr="007A44BD">
        <w:rPr>
          <w:rFonts w:cstheme="majorHAnsi"/>
          <w:sz w:val="16"/>
        </w:rPr>
        <w:t xml:space="preserve"> well-accepted, </w:t>
      </w:r>
      <w:r w:rsidRPr="007A44BD">
        <w:rPr>
          <w:rStyle w:val="Emphasis"/>
          <w:rFonts w:cstheme="majorHAnsi"/>
          <w:highlight w:val="cyan"/>
        </w:rPr>
        <w:t>measurable indicators</w:t>
      </w:r>
      <w:r w:rsidRPr="007A44BD">
        <w:rPr>
          <w:rFonts w:cstheme="majorHAnsi"/>
          <w:sz w:val="16"/>
          <w:highlight w:val="cyan"/>
        </w:rPr>
        <w:t xml:space="preserve"> </w:t>
      </w:r>
      <w:r w:rsidRPr="007A44BD">
        <w:rPr>
          <w:rFonts w:cstheme="majorHAnsi"/>
          <w:sz w:val="16"/>
        </w:rPr>
        <w:t xml:space="preserve">of health and wellbeing, such as increased lifespan; </w:t>
      </w:r>
      <w:r w:rsidRPr="007A44BD">
        <w:rPr>
          <w:rStyle w:val="StyleUnderline"/>
          <w:rFonts w:cstheme="majorHAnsi"/>
        </w:rPr>
        <w:t>decreased early childhood mortality; adequate nutrition; and other empirically measurable</w:t>
      </w:r>
      <w:r w:rsidRPr="007A44BD">
        <w:rPr>
          <w:rFonts w:cstheme="majorHAnsi"/>
          <w:sz w:val="16"/>
        </w:rPr>
        <w:t xml:space="preserve"> leading </w:t>
      </w:r>
      <w:r w:rsidRPr="007A44BD">
        <w:rPr>
          <w:rStyle w:val="StyleUnderline"/>
          <w:rFonts w:cstheme="majorHAnsi"/>
        </w:rPr>
        <w:t>indicators</w:t>
      </w:r>
      <w:r w:rsidRPr="007A44BD">
        <w:rPr>
          <w:rFonts w:cstheme="majorHAnsi"/>
          <w:sz w:val="16"/>
        </w:rPr>
        <w:t xml:space="preserve"> of health, wellbeing, and justice.17 Similarly, </w:t>
      </w:r>
      <w:r w:rsidRPr="007A44BD">
        <w:rPr>
          <w:rStyle w:val="StyleUnderline"/>
          <w:rFonts w:cstheme="majorHAnsi"/>
        </w:rPr>
        <w:t xml:space="preserve">the argument that </w:t>
      </w:r>
      <w:r w:rsidRPr="007A44BD">
        <w:rPr>
          <w:rStyle w:val="StyleUnderline"/>
          <w:rFonts w:cstheme="majorHAnsi"/>
          <w:highlight w:val="cyan"/>
        </w:rPr>
        <w:t>cap</w:t>
      </w:r>
      <w:r w:rsidRPr="007A44BD">
        <w:rPr>
          <w:rStyle w:val="StyleUnderline"/>
          <w:rFonts w:cstheme="majorHAnsi"/>
        </w:rPr>
        <w:t xml:space="preserve">italism </w:t>
      </w:r>
      <w:r w:rsidRPr="007A44BD">
        <w:rPr>
          <w:rStyle w:val="StyleUnderline"/>
          <w:rFonts w:cstheme="majorHAnsi"/>
          <w:highlight w:val="cyan"/>
        </w:rPr>
        <w:t xml:space="preserve">promotes </w:t>
      </w:r>
      <w:r w:rsidRPr="007A44BD">
        <w:rPr>
          <w:rStyle w:val="StyleUnderline"/>
          <w:rFonts w:cstheme="majorHAnsi"/>
        </w:rPr>
        <w:t xml:space="preserve">justice, </w:t>
      </w:r>
      <w:r w:rsidRPr="007A44BD">
        <w:rPr>
          <w:rStyle w:val="Emphasis"/>
          <w:rFonts w:cstheme="majorHAnsi"/>
          <w:highlight w:val="cyan"/>
        </w:rPr>
        <w:t>peace</w:t>
      </w:r>
      <w:r w:rsidRPr="007A44BD">
        <w:rPr>
          <w:rStyle w:val="StyleUnderline"/>
          <w:rFonts w:cstheme="majorHAnsi"/>
        </w:rPr>
        <w:t>, freedom, human rights, and tolerance relies on empirical metrics</w:t>
      </w:r>
      <w:r w:rsidRPr="007A44BD">
        <w:rPr>
          <w:rFonts w:cstheme="majorHAnsi"/>
          <w:sz w:val="16"/>
        </w:rPr>
        <w:t xml:space="preserve"> for each of these.18</w:t>
      </w:r>
    </w:p>
    <w:p w14:paraId="02EBCD06" w14:textId="77777777" w:rsidR="00CB271C" w:rsidRPr="007A44BD" w:rsidRDefault="00CB271C" w:rsidP="00CB271C">
      <w:pPr>
        <w:rPr>
          <w:rFonts w:cstheme="majorHAnsi"/>
          <w:sz w:val="16"/>
        </w:rPr>
      </w:pPr>
      <w:r w:rsidRPr="007A44BD">
        <w:rPr>
          <w:rFonts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A44BD">
        <w:rPr>
          <w:rStyle w:val="StyleUnderline"/>
          <w:rFonts w:cstheme="majorHAnsi"/>
        </w:rPr>
        <w:t>capitalism is</w:t>
      </w:r>
      <w:r w:rsidRPr="007A44BD">
        <w:rPr>
          <w:rFonts w:cstheme="majorHAnsi"/>
          <w:sz w:val="16"/>
        </w:rPr>
        <w:t xml:space="preserve"> </w:t>
      </w:r>
      <w:r w:rsidRPr="007A44BD">
        <w:rPr>
          <w:rFonts w:cstheme="majorHAnsi"/>
          <w:sz w:val="16"/>
        </w:rPr>
        <w:lastRenderedPageBreak/>
        <w:t xml:space="preserve">simply </w:t>
      </w:r>
      <w:r w:rsidRPr="007A44BD">
        <w:rPr>
          <w:rStyle w:val="StyleUnderline"/>
          <w:rFonts w:cstheme="majorHAnsi"/>
        </w:rPr>
        <w:t xml:space="preserve">a </w:t>
      </w:r>
      <w:r w:rsidRPr="007A44BD">
        <w:rPr>
          <w:rStyle w:val="Emphasis"/>
          <w:rFonts w:cstheme="majorHAnsi"/>
        </w:rPr>
        <w:t>necessary condition</w:t>
      </w:r>
      <w:r w:rsidRPr="007A44BD">
        <w:rPr>
          <w:rStyle w:val="StyleUnderline"/>
          <w:rFonts w:cstheme="majorHAnsi"/>
        </w:rPr>
        <w:t xml:space="preserve"> for these improvements</w:t>
      </w:r>
      <w:r w:rsidRPr="007A44BD">
        <w:rPr>
          <w:rFonts w:cstheme="majorHAnsi"/>
          <w:sz w:val="16"/>
        </w:rPr>
        <w:t xml:space="preserve"> to happen.19 In other words, the richer a society is, the more it is able to invest in all of these and other things that are the direct causes of health, wellbeing, and justice. But, </w:t>
      </w:r>
      <w:r w:rsidRPr="007A44BD">
        <w:rPr>
          <w:rStyle w:val="StyleUnderline"/>
          <w:rFonts w:cstheme="majorHAnsi"/>
        </w:rPr>
        <w:t>to maximize investment</w:t>
      </w:r>
      <w:r w:rsidRPr="007A44BD">
        <w:rPr>
          <w:rFonts w:cstheme="majorHAnsi"/>
          <w:sz w:val="16"/>
        </w:rPr>
        <w:t xml:space="preserve"> in these things </w:t>
      </w:r>
      <w:r w:rsidRPr="007A44BD">
        <w:rPr>
          <w:rStyle w:val="StyleUnderline"/>
          <w:rFonts w:cstheme="majorHAnsi"/>
        </w:rPr>
        <w:t>societies need well-regulated capitalism</w:t>
      </w:r>
      <w:r w:rsidRPr="007A44BD">
        <w:rPr>
          <w:rFonts w:cstheme="majorHAnsi"/>
          <w:sz w:val="16"/>
        </w:rPr>
        <w:t>.</w:t>
      </w:r>
    </w:p>
    <w:p w14:paraId="2B2512F5" w14:textId="77777777" w:rsidR="00CB271C" w:rsidRPr="007A44BD" w:rsidRDefault="00CB271C" w:rsidP="00CB271C">
      <w:pPr>
        <w:rPr>
          <w:rStyle w:val="StyleUnderline"/>
          <w:rFonts w:cstheme="majorHAnsi"/>
        </w:rPr>
      </w:pPr>
      <w:r w:rsidRPr="007A44BD">
        <w:rPr>
          <w:rFonts w:cstheme="majorHAnsi"/>
          <w:sz w:val="16"/>
        </w:rPr>
        <w:t xml:space="preserve">As part of these analyses, </w:t>
      </w:r>
      <w:r w:rsidRPr="007A44BD">
        <w:rPr>
          <w:rStyle w:val="StyleUnderline"/>
          <w:rFonts w:cstheme="majorHAnsi"/>
        </w:rPr>
        <w:t>it is often stressed that current forms of capitalism</w:t>
      </w:r>
      <w:r w:rsidRPr="007A44BD">
        <w:rPr>
          <w:rFonts w:cstheme="majorHAnsi"/>
          <w:sz w:val="16"/>
        </w:rPr>
        <w:t xml:space="preserve"> around the world </w:t>
      </w:r>
      <w:r w:rsidRPr="007A44BD">
        <w:rPr>
          <w:rStyle w:val="StyleUnderline"/>
          <w:rFonts w:cstheme="majorHAnsi"/>
        </w:rPr>
        <w:t>are</w:t>
      </w:r>
      <w:r w:rsidRPr="007A44BD">
        <w:rPr>
          <w:rFonts w:cstheme="majorHAnsi"/>
          <w:sz w:val="16"/>
        </w:rPr>
        <w:t xml:space="preserve"> highly </w:t>
      </w:r>
      <w:r w:rsidRPr="007A44BD">
        <w:rPr>
          <w:rStyle w:val="StyleUnderline"/>
          <w:rFonts w:cstheme="majorHAnsi"/>
        </w:rPr>
        <w:t>defective</w:t>
      </w:r>
      <w:r w:rsidRPr="007A44BD">
        <w:rPr>
          <w:rFonts w:cstheme="majorHAnsi"/>
          <w:sz w:val="16"/>
        </w:rPr>
        <w:t xml:space="preserve"> and must be reformed in the direction of well-regulated capitalism because they lack investments in public goods, such as basic knowledge, healthcare, nutrition, other safety nets, and good governance.20 </w:t>
      </w:r>
      <w:r w:rsidRPr="007A44BD">
        <w:rPr>
          <w:rStyle w:val="StyleUnderline"/>
          <w:rFonts w:cstheme="majorHAnsi"/>
        </w:rPr>
        <w:t>In this way, an argument for</w:t>
      </w:r>
      <w:r w:rsidRPr="007A44BD">
        <w:rPr>
          <w:rFonts w:cstheme="majorHAnsi"/>
          <w:sz w:val="16"/>
        </w:rPr>
        <w:t xml:space="preserve"> a particular kind of </w:t>
      </w:r>
      <w:r w:rsidRPr="007A44BD">
        <w:rPr>
          <w:rStyle w:val="Emphasis"/>
          <w:rFonts w:cstheme="majorHAnsi"/>
        </w:rPr>
        <w:t>progressive reformism</w:t>
      </w:r>
      <w:r w:rsidRPr="007A44BD">
        <w:rPr>
          <w:rStyle w:val="StyleUnderline"/>
          <w:rFonts w:cstheme="majorHAnsi"/>
        </w:rPr>
        <w:t xml:space="preserve"> is an essential</w:t>
      </w:r>
      <w:r w:rsidRPr="007A44BD">
        <w:rPr>
          <w:rFonts w:cstheme="majorHAnsi"/>
          <w:sz w:val="16"/>
        </w:rPr>
        <w:t xml:space="preserve"> part of the analyses </w:t>
      </w:r>
      <w:r w:rsidRPr="007A44BD">
        <w:rPr>
          <w:rStyle w:val="StyleUnderline"/>
          <w:rFonts w:cstheme="majorHAnsi"/>
        </w:rPr>
        <w:t>that lead many to endorse the more general argument for well-regulated capitalism.</w:t>
      </w:r>
    </w:p>
    <w:p w14:paraId="48550830" w14:textId="77777777" w:rsidR="00CB271C" w:rsidRPr="007A44BD" w:rsidRDefault="00CB271C" w:rsidP="00CB271C">
      <w:pPr>
        <w:rPr>
          <w:rFonts w:cstheme="majorHAnsi"/>
          <w:sz w:val="16"/>
        </w:rPr>
      </w:pPr>
      <w:r w:rsidRPr="007A44BD">
        <w:rPr>
          <w:rFonts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A44BD">
        <w:rPr>
          <w:rStyle w:val="StyleUnderline"/>
          <w:rFonts w:cstheme="majorHAnsi"/>
          <w:highlight w:val="cyan"/>
        </w:rPr>
        <w:t xml:space="preserve">an anti-capitalist system </w:t>
      </w:r>
      <w:r w:rsidRPr="007A44BD">
        <w:rPr>
          <w:rStyle w:val="StyleUnderline"/>
          <w:rFonts w:cstheme="majorHAnsi"/>
        </w:rPr>
        <w:t xml:space="preserve">would not produce the resources that are needed, and </w:t>
      </w:r>
      <w:r w:rsidRPr="007A44BD">
        <w:rPr>
          <w:rStyle w:val="StyleUnderline"/>
          <w:rFonts w:cstheme="majorHAnsi"/>
          <w:highlight w:val="cyan"/>
        </w:rPr>
        <w:t xml:space="preserve">would </w:t>
      </w:r>
      <w:r w:rsidRPr="007A44BD">
        <w:rPr>
          <w:rStyle w:val="StyleUnderline"/>
          <w:rFonts w:cstheme="majorHAnsi"/>
        </w:rPr>
        <w:t xml:space="preserve">thus </w:t>
      </w:r>
      <w:r w:rsidRPr="007A44BD">
        <w:rPr>
          <w:rStyle w:val="StyleUnderline"/>
          <w:rFonts w:cstheme="majorHAnsi"/>
          <w:highlight w:val="cyan"/>
        </w:rPr>
        <w:t xml:space="preserve">be a </w:t>
      </w:r>
      <w:r w:rsidRPr="007A44BD">
        <w:rPr>
          <w:rStyle w:val="Emphasis"/>
          <w:rFonts w:cstheme="majorHAnsi"/>
          <w:highlight w:val="cyan"/>
        </w:rPr>
        <w:t>disaster</w:t>
      </w:r>
      <w:r w:rsidRPr="007A44BD">
        <w:rPr>
          <w:rStyle w:val="StyleUnderline"/>
          <w:rFonts w:cstheme="majorHAnsi"/>
        </w:rPr>
        <w:t xml:space="preserve">, especially for the </w:t>
      </w:r>
      <w:r w:rsidRPr="007A44BD">
        <w:rPr>
          <w:rStyle w:val="Emphasis"/>
          <w:rFonts w:cstheme="majorHAnsi"/>
        </w:rPr>
        <w:t>poorest billion</w:t>
      </w:r>
      <w:r w:rsidRPr="007A44BD">
        <w:rPr>
          <w:rFonts w:cstheme="majorHAnsi"/>
          <w:sz w:val="16"/>
        </w:rPr>
        <w:t xml:space="preserve"> people who are most desperately in need of the resources that capitalism can create and direct, to escape from extreme poverty.21</w:t>
      </w:r>
    </w:p>
    <w:p w14:paraId="0127F95A" w14:textId="77777777" w:rsidR="00CB271C" w:rsidRPr="00081BF8" w:rsidRDefault="00CB271C" w:rsidP="00CB271C"/>
    <w:p w14:paraId="759591FD" w14:textId="77777777" w:rsidR="00CB271C" w:rsidRPr="00081BF8" w:rsidRDefault="00CB271C" w:rsidP="00CB271C">
      <w:pPr>
        <w:rPr>
          <w:sz w:val="16"/>
        </w:rPr>
      </w:pPr>
    </w:p>
    <w:p w14:paraId="74AEDFF2" w14:textId="77777777" w:rsidR="00CB271C" w:rsidRPr="00081BF8" w:rsidRDefault="00CB271C" w:rsidP="00CB271C">
      <w:pPr>
        <w:pStyle w:val="Heading4"/>
        <w:rPr>
          <w:rFonts w:cstheme="majorHAnsi"/>
        </w:rPr>
      </w:pPr>
      <w:r w:rsidRPr="00081BF8">
        <w:rPr>
          <w:rFonts w:cstheme="majorHAnsi"/>
          <w:u w:val="single"/>
        </w:rPr>
        <w:t>Even if</w:t>
      </w:r>
      <w:r w:rsidRPr="00081BF8">
        <w:rPr>
          <w:rFonts w:cstheme="majorHAnsi"/>
        </w:rPr>
        <w:t xml:space="preserve"> growth is imperfect, the transition away </w:t>
      </w:r>
      <w:r w:rsidRPr="00081BF8">
        <w:rPr>
          <w:rFonts w:cstheme="majorHAnsi"/>
          <w:u w:val="single"/>
        </w:rPr>
        <w:t>fails</w:t>
      </w:r>
      <w:r w:rsidRPr="00081BF8">
        <w:rPr>
          <w:rFonts w:cstheme="majorHAnsi"/>
        </w:rPr>
        <w:t xml:space="preserve"> </w:t>
      </w:r>
    </w:p>
    <w:p w14:paraId="73D24DA2" w14:textId="77777777" w:rsidR="00CB271C" w:rsidRPr="00081BF8" w:rsidRDefault="00CB271C" w:rsidP="00CB271C">
      <w:pPr>
        <w:rPr>
          <w:rFonts w:cstheme="majorHAnsi"/>
          <w:szCs w:val="22"/>
        </w:rPr>
      </w:pPr>
      <w:r w:rsidRPr="00081BF8">
        <w:rPr>
          <w:rFonts w:cstheme="majorHAnsi"/>
          <w:szCs w:val="22"/>
        </w:rPr>
        <w:t xml:space="preserve">Hubert </w:t>
      </w:r>
      <w:r w:rsidRPr="00081BF8">
        <w:rPr>
          <w:rStyle w:val="Style13ptBold"/>
          <w:rFonts w:cstheme="majorHAnsi"/>
          <w:szCs w:val="22"/>
        </w:rPr>
        <w:t>Buch-Hansen 18</w:t>
      </w:r>
      <w:r w:rsidRPr="00081BF8">
        <w:rPr>
          <w:rFonts w:cstheme="majorHAnsi"/>
          <w:szCs w:val="22"/>
        </w:rPr>
        <w:t xml:space="preserve">. Associate Professor, Department of Business and Politics, Copenhagen Business School. “The Prerequisites for a Degrowth Paradigm Shift: Insights from Critical Political Economy.” </w:t>
      </w:r>
      <w:r w:rsidRPr="00081BF8">
        <w:rPr>
          <w:rFonts w:cstheme="majorHAnsi"/>
          <w:i/>
          <w:szCs w:val="22"/>
        </w:rPr>
        <w:t>Ecological Economics</w:t>
      </w:r>
      <w:r w:rsidRPr="00081BF8">
        <w:rPr>
          <w:rFonts w:cstheme="majorHAnsi"/>
          <w:szCs w:val="22"/>
        </w:rPr>
        <w:t xml:space="preserve"> 146: 157-63. Emory Libraries. </w:t>
      </w:r>
    </w:p>
    <w:p w14:paraId="65F93078" w14:textId="77777777" w:rsidR="00CB271C" w:rsidRPr="00081BF8" w:rsidRDefault="00CB271C" w:rsidP="00CB271C">
      <w:pPr>
        <w:rPr>
          <w:rFonts w:cstheme="majorHAnsi"/>
        </w:rPr>
      </w:pPr>
      <w:r w:rsidRPr="00081BF8">
        <w:rPr>
          <w:rFonts w:cstheme="majorHAnsi"/>
        </w:rPr>
        <w:t xml:space="preserve">Still, </w:t>
      </w:r>
      <w:r w:rsidRPr="00081BF8">
        <w:rPr>
          <w:rStyle w:val="StyleUnderline"/>
          <w:rFonts w:cstheme="majorHAnsi"/>
        </w:rPr>
        <w:t xml:space="preserve">the </w:t>
      </w:r>
      <w:r w:rsidRPr="00081BF8">
        <w:rPr>
          <w:rStyle w:val="StyleUnderline"/>
          <w:rFonts w:cstheme="majorHAnsi"/>
          <w:highlight w:val="cyan"/>
        </w:rPr>
        <w:t>degrowth</w:t>
      </w:r>
      <w:r w:rsidRPr="00081BF8">
        <w:rPr>
          <w:rStyle w:val="StyleUnderline"/>
          <w:rFonts w:cstheme="majorHAnsi"/>
        </w:rPr>
        <w:t xml:space="preserve"> project </w:t>
      </w:r>
      <w:r w:rsidRPr="00081BF8">
        <w:rPr>
          <w:rStyle w:val="StyleUnderline"/>
          <w:rFonts w:cstheme="majorHAnsi"/>
          <w:highlight w:val="cyan"/>
        </w:rPr>
        <w:t xml:space="preserve">is </w:t>
      </w:r>
      <w:r w:rsidRPr="00081BF8">
        <w:rPr>
          <w:rStyle w:val="Emphasis"/>
          <w:rFonts w:cstheme="majorHAnsi"/>
          <w:highlight w:val="cyan"/>
        </w:rPr>
        <w:t>nowhere near</w:t>
      </w:r>
      <w:r w:rsidRPr="00081BF8">
        <w:rPr>
          <w:rStyle w:val="StyleUnderline"/>
          <w:rFonts w:cstheme="majorHAnsi"/>
        </w:rPr>
        <w:t xml:space="preserve"> enjoying </w:t>
      </w:r>
      <w:r w:rsidRPr="00081BF8">
        <w:rPr>
          <w:rStyle w:val="StyleUnderline"/>
          <w:rFonts w:cstheme="majorHAnsi"/>
          <w:highlight w:val="cyan"/>
        </w:rPr>
        <w:t>the</w:t>
      </w:r>
      <w:r w:rsidRPr="00081BF8">
        <w:rPr>
          <w:rStyle w:val="StyleUnderline"/>
          <w:rFonts w:cstheme="majorHAnsi"/>
        </w:rPr>
        <w:t xml:space="preserve"> degree and type of </w:t>
      </w:r>
      <w:r w:rsidRPr="00081BF8">
        <w:rPr>
          <w:rStyle w:val="StyleUnderline"/>
          <w:rFonts w:cstheme="majorHAnsi"/>
          <w:highlight w:val="cyan"/>
        </w:rPr>
        <w:t>support it needs</w:t>
      </w:r>
      <w:r w:rsidRPr="00081BF8">
        <w:rPr>
          <w:rStyle w:val="StyleUnderline"/>
          <w:rFonts w:cstheme="majorHAnsi"/>
        </w:rPr>
        <w:t xml:space="preserve"> if its policies are to be implemented through democratic processes</w:t>
      </w:r>
      <w:r w:rsidRPr="00081BF8">
        <w:rPr>
          <w:rFonts w:cstheme="majorHAnsi"/>
        </w:rPr>
        <w:t xml:space="preserve">. </w:t>
      </w:r>
      <w:r w:rsidRPr="00081BF8">
        <w:rPr>
          <w:rStyle w:val="StyleUnderline"/>
          <w:rFonts w:cstheme="majorHAnsi"/>
        </w:rPr>
        <w:t>The number of political parties</w:t>
      </w:r>
      <w:r w:rsidRPr="00081BF8">
        <w:rPr>
          <w:rFonts w:cstheme="majorHAnsi"/>
        </w:rPr>
        <w:t xml:space="preserve">, labour </w:t>
      </w:r>
      <w:r w:rsidRPr="00081BF8">
        <w:rPr>
          <w:rStyle w:val="StyleUnderline"/>
          <w:rFonts w:cstheme="majorHAnsi"/>
        </w:rPr>
        <w:t>unions, business associations and international organisations that have</w:t>
      </w:r>
      <w:r w:rsidRPr="00081BF8">
        <w:rPr>
          <w:rFonts w:cstheme="majorHAnsi"/>
        </w:rPr>
        <w:t xml:space="preserve"> so far </w:t>
      </w:r>
      <w:r w:rsidRPr="00081BF8">
        <w:rPr>
          <w:rStyle w:val="StyleUnderline"/>
          <w:rFonts w:cstheme="majorHAnsi"/>
        </w:rPr>
        <w:t>embraced degrowth is modest to say the least</w:t>
      </w:r>
      <w:r w:rsidRPr="00081BF8">
        <w:rPr>
          <w:rFonts w:cstheme="majorHAnsi"/>
        </w:rPr>
        <w:t xml:space="preserve">. </w:t>
      </w:r>
      <w:r w:rsidRPr="00081BF8">
        <w:rPr>
          <w:rStyle w:val="StyleUnderline"/>
          <w:rFonts w:cstheme="majorHAnsi"/>
        </w:rPr>
        <w:t xml:space="preserve">Economic and political </w:t>
      </w:r>
      <w:r w:rsidRPr="00081BF8">
        <w:rPr>
          <w:rStyle w:val="StyleUnderline"/>
          <w:rFonts w:cstheme="majorHAnsi"/>
          <w:highlight w:val="cyan"/>
        </w:rPr>
        <w:t>elites</w:t>
      </w:r>
      <w:r w:rsidRPr="00081BF8">
        <w:rPr>
          <w:rStyle w:val="StyleUnderline"/>
          <w:rFonts w:cstheme="majorHAnsi"/>
        </w:rPr>
        <w:t xml:space="preserve">, including social democratic parties and most of the trade union movement, </w:t>
      </w:r>
      <w:r w:rsidRPr="00081BF8">
        <w:rPr>
          <w:rStyle w:val="StyleUnderline"/>
          <w:rFonts w:cstheme="majorHAnsi"/>
          <w:highlight w:val="cyan"/>
        </w:rPr>
        <w:t xml:space="preserve">are </w:t>
      </w:r>
      <w:r w:rsidRPr="00081BF8">
        <w:rPr>
          <w:rStyle w:val="Emphasis"/>
          <w:rFonts w:cstheme="majorHAnsi"/>
          <w:highlight w:val="cyan"/>
        </w:rPr>
        <w:t>united</w:t>
      </w:r>
      <w:r w:rsidRPr="00081BF8">
        <w:rPr>
          <w:rStyle w:val="StyleUnderline"/>
          <w:rFonts w:cstheme="majorHAnsi"/>
          <w:highlight w:val="cyan"/>
        </w:rPr>
        <w:t xml:space="preserve"> in</w:t>
      </w:r>
      <w:r w:rsidRPr="00081BF8">
        <w:rPr>
          <w:rStyle w:val="StyleUnderline"/>
          <w:rFonts w:cstheme="majorHAnsi"/>
        </w:rPr>
        <w:t xml:space="preserve"> the </w:t>
      </w:r>
      <w:r w:rsidRPr="00081BF8">
        <w:rPr>
          <w:rStyle w:val="StyleUnderline"/>
          <w:rFonts w:cstheme="majorHAnsi"/>
          <w:highlight w:val="cyan"/>
        </w:rPr>
        <w:t>belief that</w:t>
      </w:r>
      <w:r w:rsidRPr="00081BF8">
        <w:rPr>
          <w:rStyle w:val="StyleUnderline"/>
          <w:rFonts w:cstheme="majorHAnsi"/>
        </w:rPr>
        <w:t xml:space="preserve"> economic </w:t>
      </w:r>
      <w:r w:rsidRPr="00081BF8">
        <w:rPr>
          <w:rStyle w:val="StyleUnderline"/>
          <w:rFonts w:cstheme="majorHAnsi"/>
          <w:highlight w:val="cyan"/>
        </w:rPr>
        <w:t xml:space="preserve">growth is </w:t>
      </w:r>
      <w:r w:rsidRPr="00081BF8">
        <w:rPr>
          <w:rStyle w:val="Emphasis"/>
          <w:rFonts w:cstheme="majorHAnsi"/>
          <w:highlight w:val="cyan"/>
        </w:rPr>
        <w:t>necessary and desirable</w:t>
      </w:r>
      <w:r w:rsidRPr="00081BF8">
        <w:rPr>
          <w:rFonts w:cstheme="majorHAnsi"/>
        </w:rPr>
        <w:t xml:space="preserve">. </w:t>
      </w:r>
      <w:r w:rsidRPr="00081BF8">
        <w:rPr>
          <w:rStyle w:val="StyleUnderline"/>
          <w:rFonts w:cstheme="majorHAnsi"/>
        </w:rPr>
        <w:t>This consensus finds support in the prevailing type of economic theory and underpins the main contenders in the neoliberal project, such as centre-left and nationalist projects</w:t>
      </w:r>
      <w:r w:rsidRPr="00081BF8">
        <w:rPr>
          <w:rFonts w:cstheme="majorHAnsi"/>
        </w:rPr>
        <w:t xml:space="preserve">. In spite of the world's multidimensional crisis, </w:t>
      </w:r>
      <w:r w:rsidRPr="00081BF8">
        <w:rPr>
          <w:rStyle w:val="StyleUnderline"/>
          <w:rFonts w:cstheme="majorHAnsi"/>
        </w:rPr>
        <w:t xml:space="preserve">a </w:t>
      </w:r>
      <w:r w:rsidRPr="00081BF8">
        <w:rPr>
          <w:rStyle w:val="StyleUnderline"/>
          <w:rFonts w:cstheme="majorHAnsi"/>
          <w:highlight w:val="cyan"/>
        </w:rPr>
        <w:t>pro-growth</w:t>
      </w:r>
      <w:r w:rsidRPr="00081BF8">
        <w:rPr>
          <w:rStyle w:val="StyleUnderline"/>
          <w:rFonts w:cstheme="majorHAnsi"/>
        </w:rPr>
        <w:t xml:space="preserve"> discourse in other words continues to be hegemonic: it </w:t>
      </w:r>
      <w:r w:rsidRPr="00081BF8">
        <w:rPr>
          <w:rStyle w:val="StyleUnderline"/>
          <w:rFonts w:cstheme="majorHAnsi"/>
          <w:highlight w:val="cyan"/>
        </w:rPr>
        <w:t>is</w:t>
      </w:r>
      <w:r w:rsidRPr="00081BF8">
        <w:rPr>
          <w:rStyle w:val="StyleUnderline"/>
          <w:rFonts w:cstheme="majorHAnsi"/>
        </w:rPr>
        <w:t xml:space="preserve"> widely considered </w:t>
      </w:r>
      <w:r w:rsidRPr="00081BF8">
        <w:rPr>
          <w:rStyle w:val="Emphasis"/>
          <w:rFonts w:cstheme="majorHAnsi"/>
          <w:highlight w:val="cyan"/>
        </w:rPr>
        <w:t>a</w:t>
      </w:r>
      <w:r w:rsidRPr="00081BF8">
        <w:rPr>
          <w:rStyle w:val="Emphasis"/>
          <w:rFonts w:cstheme="majorHAnsi"/>
        </w:rPr>
        <w:t xml:space="preserve"> matter of </w:t>
      </w:r>
      <w:r w:rsidRPr="00081BF8">
        <w:rPr>
          <w:rStyle w:val="Emphasis"/>
          <w:rFonts w:cstheme="majorHAnsi"/>
          <w:highlight w:val="cyan"/>
        </w:rPr>
        <w:t>common sense</w:t>
      </w:r>
      <w:r w:rsidRPr="00081BF8">
        <w:rPr>
          <w:rStyle w:val="StyleUnderline"/>
          <w:rFonts w:cstheme="majorHAnsi"/>
        </w:rPr>
        <w:t xml:space="preserve"> that continued economic growth is required</w:t>
      </w:r>
      <w:r w:rsidRPr="00081BF8">
        <w:rPr>
          <w:rFonts w:cstheme="majorHAnsi"/>
        </w:rPr>
        <w:t>.</w:t>
      </w:r>
    </w:p>
    <w:p w14:paraId="23C545BC" w14:textId="77777777" w:rsidR="00CB271C" w:rsidRPr="00081BF8" w:rsidRDefault="00CB271C" w:rsidP="00CB271C">
      <w:pPr>
        <w:rPr>
          <w:rFonts w:cstheme="majorHAnsi"/>
          <w:sz w:val="16"/>
        </w:rPr>
      </w:pPr>
      <w:r w:rsidRPr="00081BF8">
        <w:rPr>
          <w:rFonts w:cstheme="majorHAnsi"/>
          <w:sz w:val="16"/>
        </w:rPr>
        <w:t xml:space="preserve">It is also noteworthy </w:t>
      </w:r>
      <w:r w:rsidRPr="00081BF8">
        <w:rPr>
          <w:rStyle w:val="StyleUnderline"/>
          <w:rFonts w:cstheme="majorHAnsi"/>
        </w:rPr>
        <w:t xml:space="preserve">that economic and political </w:t>
      </w:r>
      <w:r w:rsidRPr="00081BF8">
        <w:rPr>
          <w:rStyle w:val="StyleUnderline"/>
          <w:rFonts w:cstheme="majorHAnsi"/>
          <w:highlight w:val="cyan"/>
        </w:rPr>
        <w:t>elites</w:t>
      </w:r>
      <w:r w:rsidRPr="00081BF8">
        <w:rPr>
          <w:rStyle w:val="StyleUnderline"/>
          <w:rFonts w:cstheme="majorHAnsi"/>
        </w:rPr>
        <w:t xml:space="preserve">, to a large extent, continue to </w:t>
      </w:r>
      <w:r w:rsidRPr="00081BF8">
        <w:rPr>
          <w:rStyle w:val="StyleUnderline"/>
          <w:rFonts w:cstheme="majorHAnsi"/>
          <w:highlight w:val="cyan"/>
        </w:rPr>
        <w:t>support the</w:t>
      </w:r>
      <w:r w:rsidRPr="00081BF8">
        <w:rPr>
          <w:rStyle w:val="StyleUnderline"/>
          <w:rFonts w:cstheme="majorHAnsi"/>
        </w:rPr>
        <w:t xml:space="preserve"> neoliberal </w:t>
      </w:r>
      <w:r w:rsidRPr="00081BF8">
        <w:rPr>
          <w:rStyle w:val="StyleUnderline"/>
          <w:rFonts w:cstheme="majorHAnsi"/>
          <w:highlight w:val="cyan"/>
        </w:rPr>
        <w:t xml:space="preserve">project, </w:t>
      </w:r>
      <w:r w:rsidRPr="00081BF8">
        <w:rPr>
          <w:rStyle w:val="Emphasis"/>
          <w:rFonts w:cstheme="majorHAnsi"/>
          <w:highlight w:val="cyan"/>
        </w:rPr>
        <w:t>even in the face of its</w:t>
      </w:r>
      <w:r w:rsidRPr="00081BF8">
        <w:rPr>
          <w:rStyle w:val="Emphasis"/>
          <w:rFonts w:cstheme="majorHAnsi"/>
        </w:rPr>
        <w:t xml:space="preserve"> evident </w:t>
      </w:r>
      <w:r w:rsidRPr="00081BF8">
        <w:rPr>
          <w:rStyle w:val="Emphasis"/>
          <w:rFonts w:cstheme="majorHAnsi"/>
          <w:highlight w:val="cyan"/>
        </w:rPr>
        <w:t>shortcomings</w:t>
      </w:r>
      <w:r w:rsidRPr="00081BF8">
        <w:rPr>
          <w:rFonts w:cstheme="majorHAnsi"/>
          <w:sz w:val="16"/>
        </w:rPr>
        <w:t xml:space="preserve">. </w:t>
      </w:r>
      <w:r w:rsidRPr="00081BF8">
        <w:rPr>
          <w:rStyle w:val="StyleUnderline"/>
          <w:rFonts w:cstheme="majorHAnsi"/>
        </w:rPr>
        <w:t xml:space="preserve">Indeed, </w:t>
      </w:r>
      <w:r w:rsidRPr="00081BF8">
        <w:rPr>
          <w:rStyle w:val="StyleUnderline"/>
          <w:rFonts w:cstheme="majorHAnsi"/>
          <w:highlight w:val="cyan"/>
        </w:rPr>
        <w:t>the</w:t>
      </w:r>
      <w:r w:rsidRPr="00081BF8">
        <w:rPr>
          <w:rFonts w:cstheme="majorHAnsi"/>
          <w:sz w:val="16"/>
        </w:rPr>
        <w:t xml:space="preserve"> 20</w:t>
      </w:r>
      <w:r w:rsidRPr="00081BF8">
        <w:rPr>
          <w:rStyle w:val="StyleUnderline"/>
          <w:rFonts w:cstheme="majorHAnsi"/>
          <w:highlight w:val="cyan"/>
        </w:rPr>
        <w:t>08</w:t>
      </w:r>
      <w:r w:rsidRPr="00081BF8">
        <w:rPr>
          <w:rStyle w:val="StyleUnderline"/>
          <w:rFonts w:cstheme="majorHAnsi"/>
        </w:rPr>
        <w:t xml:space="preserve"> financial </w:t>
      </w:r>
      <w:r w:rsidRPr="00081BF8">
        <w:rPr>
          <w:rStyle w:val="StyleUnderline"/>
          <w:rFonts w:cstheme="majorHAnsi"/>
          <w:highlight w:val="cyan"/>
        </w:rPr>
        <w:t xml:space="preserve">crisis </w:t>
      </w:r>
      <w:r w:rsidRPr="00081BF8">
        <w:rPr>
          <w:rStyle w:val="Emphasis"/>
          <w:rFonts w:cstheme="majorHAnsi"/>
          <w:highlight w:val="cyan"/>
        </w:rPr>
        <w:t>did not</w:t>
      </w:r>
      <w:r w:rsidRPr="00081BF8">
        <w:rPr>
          <w:rStyle w:val="StyleUnderline"/>
          <w:rFonts w:cstheme="majorHAnsi"/>
        </w:rPr>
        <w:t xml:space="preserve"> result in the </w:t>
      </w:r>
      <w:r w:rsidRPr="00081BF8">
        <w:rPr>
          <w:rStyle w:val="StyleUnderline"/>
          <w:rFonts w:cstheme="majorHAnsi"/>
          <w:highlight w:val="cyan"/>
          <w:bdr w:val="single" w:sz="4" w:space="0" w:color="auto"/>
        </w:rPr>
        <w:t>weaken</w:t>
      </w:r>
      <w:r w:rsidRPr="00081BF8">
        <w:rPr>
          <w:rStyle w:val="StyleUnderline"/>
          <w:rFonts w:cstheme="majorHAnsi"/>
        </w:rPr>
        <w:t xml:space="preserve">ing of transnational financial </w:t>
      </w:r>
      <w:r w:rsidRPr="00081BF8">
        <w:rPr>
          <w:rStyle w:val="StyleUnderline"/>
          <w:rFonts w:cstheme="majorHAnsi"/>
          <w:highlight w:val="cyan"/>
        </w:rPr>
        <w:t>capital</w:t>
      </w:r>
      <w:r w:rsidRPr="00081BF8">
        <w:rPr>
          <w:rStyle w:val="StyleUnderline"/>
          <w:rFonts w:cstheme="majorHAnsi"/>
        </w:rPr>
        <w:t xml:space="preserve"> that could have paved the way for a paradigm shift</w:t>
      </w:r>
      <w:r w:rsidRPr="00081BF8">
        <w:rPr>
          <w:rFonts w:cstheme="majorHAnsi"/>
          <w:sz w:val="16"/>
        </w:rPr>
        <w:t xml:space="preserve">. </w:t>
      </w:r>
      <w:r w:rsidRPr="00081BF8">
        <w:rPr>
          <w:rStyle w:val="StyleUnderline"/>
          <w:rFonts w:cstheme="majorHAnsi"/>
          <w:highlight w:val="cyan"/>
        </w:rPr>
        <w:t>Instead</w:t>
      </w:r>
      <w:r w:rsidRPr="00081BF8">
        <w:rPr>
          <w:rStyle w:val="StyleUnderline"/>
          <w:rFonts w:cstheme="majorHAnsi"/>
        </w:rPr>
        <w:t xml:space="preserve"> of coming to an end, neoliberal </w:t>
      </w:r>
      <w:r w:rsidRPr="00081BF8">
        <w:rPr>
          <w:rStyle w:val="StyleUnderline"/>
          <w:rFonts w:cstheme="majorHAnsi"/>
          <w:highlight w:val="cyan"/>
        </w:rPr>
        <w:t>capitalism</w:t>
      </w:r>
      <w:r w:rsidRPr="00081BF8">
        <w:rPr>
          <w:rStyle w:val="StyleUnderline"/>
          <w:rFonts w:cstheme="majorHAnsi"/>
        </w:rPr>
        <w:t xml:space="preserve"> has arguably </w:t>
      </w:r>
      <w:r w:rsidRPr="00081BF8">
        <w:rPr>
          <w:rStyle w:val="StyleUnderline"/>
          <w:rFonts w:cstheme="majorHAnsi"/>
          <w:highlight w:val="cyan"/>
        </w:rPr>
        <w:t xml:space="preserve">entered a </w:t>
      </w:r>
      <w:r w:rsidRPr="00081BF8">
        <w:rPr>
          <w:rStyle w:val="Emphasis"/>
          <w:rFonts w:cstheme="majorHAnsi"/>
          <w:highlight w:val="cyan"/>
        </w:rPr>
        <w:t>more authoritarian phase</w:t>
      </w:r>
      <w:r w:rsidRPr="00081BF8">
        <w:rPr>
          <w:rFonts w:cstheme="majorHAnsi"/>
          <w:sz w:val="16"/>
        </w:rPr>
        <w:t xml:space="preserve"> (Bruff, 2014). </w:t>
      </w:r>
      <w:r w:rsidRPr="00081BF8">
        <w:rPr>
          <w:rStyle w:val="StyleUnderline"/>
          <w:rFonts w:cstheme="majorHAnsi"/>
        </w:rPr>
        <w:t xml:space="preserve">The main reason the power of </w:t>
      </w:r>
      <w:r w:rsidRPr="00081BF8">
        <w:rPr>
          <w:rStyle w:val="StyleUnderline"/>
          <w:rFonts w:cstheme="majorHAnsi"/>
          <w:highlight w:val="cyan"/>
        </w:rPr>
        <w:t xml:space="preserve">the </w:t>
      </w:r>
      <w:r w:rsidRPr="00081BF8">
        <w:rPr>
          <w:rStyle w:val="Emphasis"/>
          <w:rFonts w:cstheme="majorHAnsi"/>
          <w:highlight w:val="cyan"/>
        </w:rPr>
        <w:t>pre-crisis coalition remains intact</w:t>
      </w:r>
      <w:r w:rsidRPr="00081BF8">
        <w:rPr>
          <w:rStyle w:val="StyleUnderline"/>
          <w:rFonts w:cstheme="majorHAnsi"/>
        </w:rPr>
        <w:t xml:space="preserve"> is that governments stepped in and saved the dominant fraction by means of massive bailouts</w:t>
      </w:r>
      <w:r w:rsidRPr="00081BF8">
        <w:rPr>
          <w:rFonts w:cstheme="majorHAnsi"/>
          <w:sz w:val="16"/>
        </w:rPr>
        <w:t xml:space="preserve">. </w:t>
      </w:r>
      <w:r w:rsidRPr="00081BF8">
        <w:rPr>
          <w:rStyle w:val="StyleUnderline"/>
          <w:rFonts w:cstheme="majorHAnsi"/>
        </w:rPr>
        <w:t xml:space="preserve">It is a foregone conclusion that this fraction and </w:t>
      </w:r>
      <w:r w:rsidRPr="00081BF8">
        <w:rPr>
          <w:rStyle w:val="StyleUnderline"/>
          <w:rFonts w:cstheme="majorHAnsi"/>
          <w:highlight w:val="cyan"/>
        </w:rPr>
        <w:t>the wider coalition</w:t>
      </w:r>
      <w:r w:rsidRPr="00081BF8">
        <w:rPr>
          <w:rStyle w:val="StyleUnderline"/>
          <w:rFonts w:cstheme="majorHAnsi"/>
        </w:rPr>
        <w:t xml:space="preserve"> behind the neoliberal paradigm (transnational industrial capital, the middle classes and segments of organized </w:t>
      </w:r>
      <w:r w:rsidRPr="00081BF8">
        <w:rPr>
          <w:rStyle w:val="StyleUnderline"/>
          <w:rFonts w:cstheme="majorHAnsi"/>
        </w:rPr>
        <w:lastRenderedPageBreak/>
        <w:t xml:space="preserve">labour) </w:t>
      </w:r>
      <w:r w:rsidRPr="00081BF8">
        <w:rPr>
          <w:rStyle w:val="StyleUnderline"/>
          <w:rFonts w:cstheme="majorHAnsi"/>
          <w:highlight w:val="cyan"/>
        </w:rPr>
        <w:t>will consider</w:t>
      </w:r>
      <w:r w:rsidRPr="00081BF8">
        <w:rPr>
          <w:rStyle w:val="StyleUnderline"/>
          <w:rFonts w:cstheme="majorHAnsi"/>
        </w:rPr>
        <w:t xml:space="preserve"> the </w:t>
      </w:r>
      <w:r w:rsidRPr="00081BF8">
        <w:rPr>
          <w:rStyle w:val="StyleUnderline"/>
          <w:rFonts w:cstheme="majorHAnsi"/>
          <w:highlight w:val="cyan"/>
        </w:rPr>
        <w:t>degrowth</w:t>
      </w:r>
      <w:r w:rsidRPr="00081BF8">
        <w:rPr>
          <w:rStyle w:val="StyleUnderline"/>
          <w:rFonts w:cstheme="majorHAnsi"/>
        </w:rPr>
        <w:t xml:space="preserve"> paradigm </w:t>
      </w:r>
      <w:r w:rsidRPr="00081BF8">
        <w:rPr>
          <w:rStyle w:val="Emphasis"/>
          <w:rFonts w:cstheme="majorHAnsi"/>
          <w:highlight w:val="cyan"/>
        </w:rPr>
        <w:t>unattractive</w:t>
      </w:r>
      <w:r w:rsidRPr="00081BF8">
        <w:rPr>
          <w:rStyle w:val="StyleUnderline"/>
          <w:rFonts w:cstheme="majorHAnsi"/>
          <w:highlight w:val="cyan"/>
        </w:rPr>
        <w:t xml:space="preserve"> and</w:t>
      </w:r>
      <w:r w:rsidRPr="00081BF8">
        <w:rPr>
          <w:rStyle w:val="StyleUnderline"/>
          <w:rFonts w:cstheme="majorHAnsi"/>
        </w:rPr>
        <w:t xml:space="preserve"> that such social forces </w:t>
      </w:r>
      <w:r w:rsidRPr="00081BF8">
        <w:rPr>
          <w:rStyle w:val="StyleUnderline"/>
          <w:rFonts w:cstheme="majorHAnsi"/>
          <w:highlight w:val="cyan"/>
        </w:rPr>
        <w:t xml:space="preserve">will </w:t>
      </w:r>
      <w:r w:rsidRPr="00081BF8">
        <w:rPr>
          <w:rStyle w:val="Emphasis"/>
          <w:rFonts w:cstheme="majorHAnsi"/>
          <w:highlight w:val="cyan"/>
        </w:rPr>
        <w:t>vehemently oppose</w:t>
      </w:r>
      <w:r w:rsidRPr="00081BF8">
        <w:rPr>
          <w:rStyle w:val="StyleUnderline"/>
          <w:rFonts w:cstheme="majorHAnsi"/>
        </w:rPr>
        <w:t xml:space="preserve"> the implementation of </w:t>
      </w:r>
      <w:r w:rsidRPr="00081BF8">
        <w:rPr>
          <w:rStyle w:val="StyleUnderline"/>
          <w:rFonts w:cstheme="majorHAnsi"/>
          <w:highlight w:val="cyan"/>
        </w:rPr>
        <w:t>degrowth policies</w:t>
      </w:r>
      <w:r w:rsidRPr="00081BF8">
        <w:rPr>
          <w:rFonts w:cstheme="majorHAnsi"/>
          <w:sz w:val="16"/>
        </w:rPr>
        <w:t xml:space="preserve"> (see also Rees, 2014: 97).</w:t>
      </w:r>
    </w:p>
    <w:p w14:paraId="6211047A" w14:textId="77777777" w:rsidR="00CB271C" w:rsidRPr="00081BF8" w:rsidRDefault="00CB271C" w:rsidP="00CB271C">
      <w:pPr>
        <w:rPr>
          <w:sz w:val="16"/>
          <w:szCs w:val="16"/>
        </w:rPr>
      </w:pPr>
      <w:r w:rsidRPr="00081BF8">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41E5AB97" w14:textId="77777777" w:rsidR="00CB271C" w:rsidRPr="00081BF8" w:rsidRDefault="00CB271C" w:rsidP="00CB271C">
      <w:pPr>
        <w:rPr>
          <w:sz w:val="16"/>
          <w:szCs w:val="16"/>
        </w:rPr>
      </w:pPr>
      <w:r w:rsidRPr="00081BF8">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22F48F95" w14:textId="77777777" w:rsidR="00CB271C" w:rsidRPr="00081BF8" w:rsidRDefault="00CB271C" w:rsidP="00CB271C">
      <w:pPr>
        <w:rPr>
          <w:rFonts w:cstheme="majorHAnsi"/>
          <w:sz w:val="16"/>
        </w:rPr>
      </w:pPr>
      <w:r w:rsidRPr="00081BF8">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081BF8">
        <w:rPr>
          <w:rFonts w:cstheme="majorHAnsi"/>
          <w:sz w:val="16"/>
        </w:rPr>
        <w:t xml:space="preserve">, 1977: 172). </w:t>
      </w:r>
      <w:r w:rsidRPr="00081BF8">
        <w:rPr>
          <w:rStyle w:val="StyleUnderline"/>
          <w:rFonts w:cstheme="majorHAnsi"/>
          <w:highlight w:val="cyan"/>
        </w:rPr>
        <w:t>Capitalist states</w:t>
      </w:r>
      <w:r w:rsidRPr="00081BF8">
        <w:rPr>
          <w:rStyle w:val="StyleUnderline"/>
          <w:rFonts w:cstheme="majorHAnsi"/>
        </w:rPr>
        <w:t xml:space="preserve"> and international organisations </w:t>
      </w:r>
      <w:r w:rsidRPr="00081BF8">
        <w:rPr>
          <w:rStyle w:val="StyleUnderline"/>
          <w:rFonts w:cstheme="majorHAnsi"/>
          <w:highlight w:val="cyan"/>
        </w:rPr>
        <w:t>are</w:t>
      </w:r>
      <w:r w:rsidRPr="00081BF8">
        <w:rPr>
          <w:rFonts w:cstheme="majorHAnsi"/>
          <w:sz w:val="16"/>
        </w:rPr>
        <w:t xml:space="preserve"> thus </w:t>
      </w:r>
      <w:r w:rsidRPr="00081BF8">
        <w:rPr>
          <w:rStyle w:val="Emphasis"/>
          <w:rFonts w:cstheme="majorHAnsi"/>
          <w:highlight w:val="cyan"/>
        </w:rPr>
        <w:t>“programmed”</w:t>
      </w:r>
      <w:r w:rsidRPr="00081BF8">
        <w:rPr>
          <w:rStyle w:val="StyleUnderline"/>
          <w:rFonts w:cstheme="majorHAnsi"/>
          <w:highlight w:val="cyan"/>
        </w:rPr>
        <w:t xml:space="preserve"> to facilitate</w:t>
      </w:r>
      <w:r w:rsidRPr="00081BF8">
        <w:rPr>
          <w:rStyle w:val="StyleUnderline"/>
          <w:rFonts w:cstheme="majorHAnsi"/>
        </w:rPr>
        <w:t xml:space="preserve"> capital </w:t>
      </w:r>
      <w:r w:rsidRPr="00081BF8">
        <w:rPr>
          <w:rStyle w:val="StyleUnderline"/>
          <w:rFonts w:cstheme="majorHAnsi"/>
          <w:highlight w:val="cyan"/>
        </w:rPr>
        <w:t>accumulation</w:t>
      </w:r>
      <w:r w:rsidRPr="00081BF8">
        <w:rPr>
          <w:rStyle w:val="StyleUnderline"/>
          <w:rFonts w:cstheme="majorHAnsi"/>
        </w:rPr>
        <w:t>, and do as such constitute a strategically selective terrain that works to the disadvantage of the degrowth project</w:t>
      </w:r>
      <w:r w:rsidRPr="00081BF8">
        <w:rPr>
          <w:rFonts w:cstheme="majorHAnsi"/>
          <w:sz w:val="16"/>
        </w:rPr>
        <w:t>.</w:t>
      </w:r>
    </w:p>
    <w:p w14:paraId="1B3504CC" w14:textId="77777777" w:rsidR="00CB271C" w:rsidRPr="00081BF8" w:rsidRDefault="00CB271C" w:rsidP="00CB271C">
      <w:pPr>
        <w:rPr>
          <w:rFonts w:cstheme="majorHAnsi"/>
          <w:sz w:val="16"/>
        </w:rPr>
      </w:pPr>
      <w:r w:rsidRPr="00081BF8">
        <w:rPr>
          <w:rStyle w:val="StyleUnderline"/>
          <w:rFonts w:cstheme="majorHAnsi"/>
        </w:rPr>
        <w:t>The main advocates of the degrowth project are grassroots</w:t>
      </w:r>
      <w:r w:rsidRPr="00081BF8">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081BF8">
        <w:rPr>
          <w:rStyle w:val="StyleUnderline"/>
          <w:rFonts w:cstheme="majorHAnsi"/>
        </w:rPr>
        <w:t>it has only modest resources compared to other political projects</w:t>
      </w:r>
      <w:r w:rsidRPr="00081BF8">
        <w:rPr>
          <w:rFonts w:cstheme="majorHAnsi"/>
          <w:sz w:val="16"/>
        </w:rPr>
        <w:t xml:space="preserve">. </w:t>
      </w:r>
      <w:r w:rsidRPr="00081BF8">
        <w:rPr>
          <w:rStyle w:val="StyleUnderline"/>
          <w:rFonts w:cstheme="majorHAnsi"/>
        </w:rPr>
        <w:t xml:space="preserve">To put it bluntly, the </w:t>
      </w:r>
      <w:r w:rsidRPr="00081BF8">
        <w:rPr>
          <w:rStyle w:val="StyleUnderline"/>
          <w:rFonts w:cstheme="majorHAnsi"/>
          <w:highlight w:val="cyan"/>
        </w:rPr>
        <w:t xml:space="preserve">advocates of degrowth </w:t>
      </w:r>
      <w:r w:rsidRPr="00081BF8">
        <w:rPr>
          <w:rStyle w:val="Emphasis"/>
          <w:rFonts w:cstheme="majorHAnsi"/>
          <w:highlight w:val="cyan"/>
        </w:rPr>
        <w:t>do not possess instruments</w:t>
      </w:r>
      <w:r w:rsidRPr="00081BF8">
        <w:rPr>
          <w:rStyle w:val="StyleUnderline"/>
          <w:rFonts w:cstheme="majorHAnsi"/>
        </w:rPr>
        <w:t xml:space="preserve"> that enable them </w:t>
      </w:r>
      <w:r w:rsidRPr="00081BF8">
        <w:rPr>
          <w:rStyle w:val="StyleUnderline"/>
          <w:rFonts w:cstheme="majorHAnsi"/>
          <w:highlight w:val="cyan"/>
        </w:rPr>
        <w:t>to force</w:t>
      </w:r>
      <w:r w:rsidRPr="00081BF8">
        <w:rPr>
          <w:rStyle w:val="StyleUnderline"/>
          <w:rFonts w:cstheme="majorHAnsi"/>
        </w:rPr>
        <w:t xml:space="preserve"> political </w:t>
      </w:r>
      <w:r w:rsidRPr="00081BF8">
        <w:rPr>
          <w:rStyle w:val="StyleUnderline"/>
          <w:rFonts w:cstheme="majorHAnsi"/>
          <w:highlight w:val="cyan"/>
        </w:rPr>
        <w:t>decision-makers to listen to – let alone comply with – their views</w:t>
      </w:r>
      <w:r w:rsidRPr="00081BF8">
        <w:rPr>
          <w:rFonts w:cstheme="majorHAnsi"/>
          <w:sz w:val="16"/>
        </w:rPr>
        <w:t xml:space="preserve">. As such, </w:t>
      </w:r>
      <w:r w:rsidRPr="00081BF8">
        <w:rPr>
          <w:rStyle w:val="StyleUnderline"/>
          <w:rFonts w:cstheme="majorHAnsi"/>
        </w:rPr>
        <w:t>they are in a weaker position than the labour union movement was in its heyday, and they are in a far weaker position than the owners and managers of large corporations are today</w:t>
      </w:r>
      <w:r w:rsidRPr="00081BF8">
        <w:rPr>
          <w:rFonts w:cstheme="majorHAnsi"/>
          <w:sz w:val="16"/>
        </w:rPr>
        <w:t xml:space="preserve"> (on the structural power of transnational corporations, see Gill and Law, 1989).</w:t>
      </w:r>
    </w:p>
    <w:p w14:paraId="5C05CC64" w14:textId="77777777" w:rsidR="00CB271C" w:rsidRPr="00081BF8" w:rsidRDefault="00CB271C" w:rsidP="00CB271C">
      <w:pPr>
        <w:rPr>
          <w:rFonts w:cstheme="majorHAnsi"/>
          <w:sz w:val="16"/>
          <w:szCs w:val="16"/>
        </w:rPr>
      </w:pPr>
      <w:r w:rsidRPr="00081BF8">
        <w:rPr>
          <w:rFonts w:cstheme="majorHAnsi"/>
          <w:sz w:val="16"/>
          <w:szCs w:val="16"/>
        </w:rPr>
        <w:t>6. Consent</w:t>
      </w:r>
    </w:p>
    <w:p w14:paraId="657F00B4" w14:textId="77777777" w:rsidR="00CB271C" w:rsidRPr="00081BF8" w:rsidRDefault="00CB271C" w:rsidP="00CB271C">
      <w:pPr>
        <w:rPr>
          <w:rFonts w:cstheme="majorHAnsi"/>
          <w:sz w:val="16"/>
        </w:rPr>
      </w:pPr>
      <w:r w:rsidRPr="00081BF8">
        <w:rPr>
          <w:rFonts w:cstheme="majorHAnsi"/>
          <w:sz w:val="16"/>
        </w:rPr>
        <w:t xml:space="preserve">It is also safe to say that </w:t>
      </w:r>
      <w:r w:rsidRPr="00081BF8">
        <w:rPr>
          <w:rStyle w:val="StyleUnderline"/>
          <w:rFonts w:cstheme="majorHAnsi"/>
        </w:rPr>
        <w:t>degrowth enjoys no “passive consent” from the majority of the population</w:t>
      </w:r>
      <w:r w:rsidRPr="00081BF8">
        <w:rPr>
          <w:rFonts w:cstheme="majorHAnsi"/>
          <w:sz w:val="16"/>
        </w:rPr>
        <w:t xml:space="preserve">. For the time being, </w:t>
      </w:r>
      <w:r w:rsidRPr="00081BF8">
        <w:rPr>
          <w:rStyle w:val="StyleUnderline"/>
          <w:rFonts w:cstheme="majorHAnsi"/>
          <w:highlight w:val="cyan"/>
        </w:rPr>
        <w:t xml:space="preserve">degrowth remains </w:t>
      </w:r>
      <w:r w:rsidRPr="00081BF8">
        <w:rPr>
          <w:rStyle w:val="Emphasis"/>
          <w:rFonts w:cstheme="majorHAnsi"/>
          <w:highlight w:val="cyan"/>
        </w:rPr>
        <w:t>unknown</w:t>
      </w:r>
      <w:r w:rsidRPr="00081BF8">
        <w:rPr>
          <w:rStyle w:val="StyleUnderline"/>
          <w:rFonts w:cstheme="majorHAnsi"/>
          <w:highlight w:val="cyan"/>
        </w:rPr>
        <w:t xml:space="preserve"> to most</w:t>
      </w:r>
      <w:r w:rsidRPr="00081BF8">
        <w:rPr>
          <w:rStyle w:val="StyleUnderline"/>
          <w:rFonts w:cstheme="majorHAnsi"/>
        </w:rPr>
        <w:t xml:space="preserve"> people</w:t>
      </w:r>
      <w:r w:rsidRPr="00081BF8">
        <w:rPr>
          <w:rFonts w:cstheme="majorHAnsi"/>
          <w:sz w:val="16"/>
        </w:rPr>
        <w:t xml:space="preserve">. </w:t>
      </w:r>
      <w:r w:rsidRPr="00081BF8">
        <w:rPr>
          <w:rStyle w:val="StyleUnderline"/>
          <w:rFonts w:cstheme="majorHAnsi"/>
        </w:rPr>
        <w:t xml:space="preserve">Yet, </w:t>
      </w:r>
      <w:r w:rsidRPr="00081BF8">
        <w:rPr>
          <w:rStyle w:val="StyleUnderline"/>
          <w:rFonts w:cstheme="majorHAnsi"/>
          <w:highlight w:val="cyan"/>
        </w:rPr>
        <w:t>if it were</w:t>
      </w:r>
      <w:r w:rsidRPr="00081BF8">
        <w:rPr>
          <w:rStyle w:val="StyleUnderline"/>
          <w:rFonts w:cstheme="majorHAnsi"/>
        </w:rPr>
        <w:t xml:space="preserve"> to become generally </w:t>
      </w:r>
      <w:r w:rsidRPr="00081BF8">
        <w:rPr>
          <w:rStyle w:val="StyleUnderline"/>
          <w:rFonts w:cstheme="majorHAnsi"/>
          <w:highlight w:val="cyan"/>
        </w:rPr>
        <w:t>known, most</w:t>
      </w:r>
      <w:r w:rsidRPr="00081BF8">
        <w:rPr>
          <w:rStyle w:val="StyleUnderline"/>
          <w:rFonts w:cstheme="majorHAnsi"/>
        </w:rPr>
        <w:t xml:space="preserve"> people </w:t>
      </w:r>
      <w:r w:rsidRPr="00081BF8">
        <w:rPr>
          <w:rStyle w:val="StyleUnderline"/>
          <w:rFonts w:cstheme="majorHAnsi"/>
          <w:highlight w:val="cyan"/>
        </w:rPr>
        <w:t>would</w:t>
      </w:r>
      <w:r w:rsidRPr="00081BF8">
        <w:rPr>
          <w:rStyle w:val="StyleUnderline"/>
          <w:rFonts w:cstheme="majorHAnsi"/>
        </w:rPr>
        <w:t xml:space="preserve"> probably </w:t>
      </w:r>
      <w:r w:rsidRPr="00081BF8">
        <w:rPr>
          <w:rStyle w:val="Emphasis"/>
          <w:rFonts w:cstheme="majorHAnsi"/>
          <w:highlight w:val="cyan"/>
        </w:rPr>
        <w:t>not</w:t>
      </w:r>
      <w:r w:rsidRPr="00081BF8">
        <w:rPr>
          <w:rStyle w:val="StyleUnderline"/>
          <w:rFonts w:cstheme="majorHAnsi"/>
          <w:highlight w:val="cyan"/>
        </w:rPr>
        <w:t xml:space="preserve"> find the vision</w:t>
      </w:r>
      <w:r w:rsidRPr="00081BF8">
        <w:rPr>
          <w:rStyle w:val="StyleUnderline"/>
          <w:rFonts w:cstheme="majorHAnsi"/>
        </w:rPr>
        <w:t xml:space="preserve"> of a smaller economic system </w:t>
      </w:r>
      <w:r w:rsidRPr="00081BF8">
        <w:rPr>
          <w:rStyle w:val="StyleUnderline"/>
          <w:rFonts w:cstheme="majorHAnsi"/>
          <w:highlight w:val="cyan"/>
        </w:rPr>
        <w:t>appealing</w:t>
      </w:r>
      <w:r w:rsidRPr="00081BF8">
        <w:rPr>
          <w:rFonts w:cstheme="majorHAnsi"/>
          <w:sz w:val="16"/>
        </w:rPr>
        <w:t xml:space="preserve">. </w:t>
      </w:r>
      <w:r w:rsidRPr="00081BF8">
        <w:rPr>
          <w:rStyle w:val="StyleUnderline"/>
          <w:rFonts w:cstheme="majorHAnsi"/>
        </w:rPr>
        <w:t xml:space="preserve">This is not just a matter of </w:t>
      </w:r>
      <w:r w:rsidRPr="00081BF8">
        <w:rPr>
          <w:rStyle w:val="StyleUnderline"/>
          <w:rFonts w:cstheme="majorHAnsi"/>
          <w:highlight w:val="cyan"/>
        </w:rPr>
        <w:t xml:space="preserve">degrowth being ‘a </w:t>
      </w:r>
      <w:r w:rsidRPr="00081BF8">
        <w:rPr>
          <w:rStyle w:val="Emphasis"/>
          <w:rFonts w:cstheme="majorHAnsi"/>
          <w:highlight w:val="cyan"/>
        </w:rPr>
        <w:t>missile word</w:t>
      </w:r>
      <w:r w:rsidRPr="00081BF8">
        <w:rPr>
          <w:rStyle w:val="StyleUnderline"/>
          <w:rFonts w:cstheme="majorHAnsi"/>
          <w:highlight w:val="cyan"/>
        </w:rPr>
        <w:t xml:space="preserve"> that</w:t>
      </w:r>
      <w:r w:rsidRPr="00081BF8">
        <w:rPr>
          <w:rStyle w:val="StyleUnderline"/>
          <w:rFonts w:cstheme="majorHAnsi"/>
        </w:rPr>
        <w:t xml:space="preserve"> backfires’ because it </w:t>
      </w:r>
      <w:r w:rsidRPr="00081BF8">
        <w:rPr>
          <w:rStyle w:val="Emphasis"/>
          <w:rFonts w:cstheme="majorHAnsi"/>
          <w:highlight w:val="cyan"/>
        </w:rPr>
        <w:t>triggers negative feelings</w:t>
      </w:r>
      <w:r w:rsidRPr="00081BF8">
        <w:rPr>
          <w:rStyle w:val="StyleUnderline"/>
          <w:rFonts w:cstheme="majorHAnsi"/>
        </w:rPr>
        <w:t xml:space="preserve"> in people when they first hear it</w:t>
      </w:r>
      <w:r w:rsidRPr="00081BF8">
        <w:rPr>
          <w:rFonts w:cstheme="majorHAnsi"/>
          <w:sz w:val="16"/>
        </w:rPr>
        <w:t xml:space="preserve"> (Drews and Antal, 2016). </w:t>
      </w:r>
      <w:r w:rsidRPr="00081BF8">
        <w:rPr>
          <w:rStyle w:val="StyleUnderline"/>
          <w:rFonts w:cstheme="majorHAnsi"/>
        </w:rPr>
        <w:t>It is also a matter of the actual content of the degrowth project</w:t>
      </w:r>
      <w:r w:rsidRPr="00081BF8">
        <w:rPr>
          <w:rFonts w:cstheme="majorHAnsi"/>
          <w:sz w:val="16"/>
        </w:rPr>
        <w:t>.</w:t>
      </w:r>
    </w:p>
    <w:p w14:paraId="544AD434" w14:textId="77777777" w:rsidR="00CB271C" w:rsidRPr="00081BF8" w:rsidRDefault="00CB271C" w:rsidP="00CB271C">
      <w:pPr>
        <w:rPr>
          <w:rFonts w:cstheme="majorHAnsi"/>
          <w:sz w:val="16"/>
        </w:rPr>
      </w:pPr>
      <w:r w:rsidRPr="00081BF8">
        <w:rPr>
          <w:rFonts w:cstheme="majorHAnsi"/>
          <w:sz w:val="16"/>
        </w:rPr>
        <w:lastRenderedPageBreak/>
        <w:t xml:space="preserve">Two issues in particular should be mentioned in this context. First, for many, the anti-capitalist sentiments embodied in the degrowth project will inevitably be a difficult pill to swallow. Today, </w:t>
      </w:r>
      <w:r w:rsidRPr="00081BF8">
        <w:rPr>
          <w:rStyle w:val="StyleUnderline"/>
          <w:rFonts w:cstheme="majorHAnsi"/>
        </w:rPr>
        <w:t>the vast majority of people find it almost impossible to conceive of a world without capitalism</w:t>
      </w:r>
      <w:r w:rsidRPr="00081BF8">
        <w:rPr>
          <w:rFonts w:cstheme="majorHAnsi"/>
          <w:sz w:val="16"/>
        </w:rPr>
        <w:t xml:space="preserve">. </w:t>
      </w:r>
      <w:r w:rsidRPr="00081BF8">
        <w:rPr>
          <w:rStyle w:val="StyleUnderline"/>
          <w:rFonts w:cstheme="majorHAnsi"/>
        </w:rPr>
        <w:t>There is a ‘widespread sense that not only is capitalism the only viable political and economic system, but also that it is now impossible to even imagine a coherent alternative to it’</w:t>
      </w:r>
      <w:r w:rsidRPr="00081BF8">
        <w:rPr>
          <w:rFonts w:cstheme="majorHAnsi"/>
          <w:sz w:val="16"/>
        </w:rPr>
        <w:t xml:space="preserve"> (Fisher, 2009: 2). As Jameson (2003) famously observed, </w:t>
      </w:r>
      <w:r w:rsidRPr="00081BF8">
        <w:rPr>
          <w:rStyle w:val="StyleUnderline"/>
          <w:rFonts w:cstheme="majorHAnsi"/>
          <w:highlight w:val="cyan"/>
        </w:rPr>
        <w:t>it is</w:t>
      </w:r>
      <w:r w:rsidRPr="00081BF8">
        <w:rPr>
          <w:rStyle w:val="StyleUnderline"/>
          <w:rFonts w:cstheme="majorHAnsi"/>
        </w:rPr>
        <w:t xml:space="preserve">, in a sense, </w:t>
      </w:r>
      <w:r w:rsidRPr="00081BF8">
        <w:rPr>
          <w:rStyle w:val="Emphasis"/>
          <w:rFonts w:cstheme="majorHAnsi"/>
          <w:highlight w:val="cyan"/>
        </w:rPr>
        <w:t>easier to imagine the end of the world</w:t>
      </w:r>
      <w:r w:rsidRPr="00081BF8">
        <w:rPr>
          <w:rStyle w:val="StyleUnderline"/>
          <w:rFonts w:cstheme="majorHAnsi"/>
          <w:highlight w:val="cyan"/>
        </w:rPr>
        <w:t xml:space="preserve"> than</w:t>
      </w:r>
      <w:r w:rsidRPr="00081BF8">
        <w:rPr>
          <w:rStyle w:val="StyleUnderline"/>
          <w:rFonts w:cstheme="majorHAnsi"/>
        </w:rPr>
        <w:t xml:space="preserve"> it is to imagine the end </w:t>
      </w:r>
      <w:r w:rsidRPr="00081BF8">
        <w:rPr>
          <w:rStyle w:val="StyleUnderline"/>
          <w:rFonts w:cstheme="majorHAnsi"/>
          <w:highlight w:val="cyan"/>
        </w:rPr>
        <w:t>of capitalism</w:t>
      </w:r>
      <w:r w:rsidRPr="00081BF8">
        <w:rPr>
          <w:rFonts w:cstheme="majorHAnsi"/>
          <w:sz w:val="16"/>
        </w:rPr>
        <w:t xml:space="preserve">. However, </w:t>
      </w:r>
      <w:r w:rsidRPr="00081BF8">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081BF8">
        <w:rPr>
          <w:rFonts w:cstheme="majorHAnsi"/>
          <w:sz w:val="16"/>
        </w:rPr>
        <w:t>.</w:t>
      </w:r>
    </w:p>
    <w:p w14:paraId="55BBAE6C" w14:textId="77777777" w:rsidR="00CB271C" w:rsidRPr="00081BF8" w:rsidRDefault="00CB271C" w:rsidP="00CB271C">
      <w:pPr>
        <w:rPr>
          <w:rFonts w:cstheme="majorHAnsi"/>
          <w:sz w:val="16"/>
        </w:rPr>
      </w:pPr>
      <w:r w:rsidRPr="00081BF8">
        <w:rPr>
          <w:rFonts w:cstheme="majorHAnsi"/>
          <w:sz w:val="16"/>
        </w:rPr>
        <w:t xml:space="preserve">Second, </w:t>
      </w:r>
      <w:r w:rsidRPr="00081BF8">
        <w:rPr>
          <w:rStyle w:val="StyleUnderline"/>
          <w:rFonts w:cstheme="majorHAnsi"/>
          <w:highlight w:val="cyan"/>
        </w:rPr>
        <w:t xml:space="preserve">degrowth is </w:t>
      </w:r>
      <w:r w:rsidRPr="00081BF8">
        <w:rPr>
          <w:rStyle w:val="Emphasis"/>
          <w:rFonts w:cstheme="majorHAnsi"/>
          <w:highlight w:val="cyan"/>
        </w:rPr>
        <w:t>incompatible</w:t>
      </w:r>
      <w:r w:rsidRPr="00081BF8">
        <w:rPr>
          <w:rStyle w:val="StyleUnderline"/>
          <w:rFonts w:cstheme="majorHAnsi"/>
          <w:highlight w:val="cyan"/>
        </w:rPr>
        <w:t xml:space="preserve"> with</w:t>
      </w:r>
      <w:r w:rsidRPr="00081BF8">
        <w:rPr>
          <w:rStyle w:val="StyleUnderline"/>
          <w:rFonts w:cstheme="majorHAnsi"/>
        </w:rPr>
        <w:t xml:space="preserve"> the </w:t>
      </w:r>
      <w:r w:rsidRPr="00081BF8">
        <w:rPr>
          <w:rStyle w:val="StyleUnderline"/>
          <w:rFonts w:cstheme="majorHAnsi"/>
          <w:highlight w:val="cyan"/>
        </w:rPr>
        <w:t>lifestyles</w:t>
      </w:r>
      <w:r w:rsidRPr="00081BF8">
        <w:rPr>
          <w:rStyle w:val="StyleUnderline"/>
          <w:rFonts w:cstheme="majorHAnsi"/>
        </w:rPr>
        <w:t xml:space="preserve"> to which </w:t>
      </w:r>
      <w:r w:rsidRPr="00081BF8">
        <w:rPr>
          <w:rStyle w:val="StyleUnderline"/>
          <w:rFonts w:cstheme="majorHAnsi"/>
          <w:highlight w:val="cyan"/>
        </w:rPr>
        <w:t>many</w:t>
      </w:r>
      <w:r w:rsidRPr="00081BF8">
        <w:rPr>
          <w:rStyle w:val="StyleUnderline"/>
          <w:rFonts w:cstheme="majorHAnsi"/>
        </w:rPr>
        <w:t xml:space="preserve"> of us who live in rich countries have become accustomed</w:t>
      </w:r>
      <w:r w:rsidRPr="00081BF8">
        <w:rPr>
          <w:rFonts w:cstheme="majorHAnsi"/>
          <w:sz w:val="16"/>
        </w:rPr>
        <w:t xml:space="preserve">. </w:t>
      </w:r>
      <w:r w:rsidRPr="00081BF8">
        <w:rPr>
          <w:rStyle w:val="StyleUnderline"/>
          <w:rFonts w:cstheme="majorHAnsi"/>
        </w:rPr>
        <w:t>Economic growth in the Western world is, to no small extent, premised on the existence of consumer societies and an associated consumer culture most of us find it difficult to completely escape</w:t>
      </w:r>
      <w:r w:rsidRPr="00081BF8">
        <w:rPr>
          <w:rFonts w:cstheme="majorHAnsi"/>
          <w:sz w:val="16"/>
        </w:rPr>
        <w:t xml:space="preserve">. In this culture, </w:t>
      </w:r>
      <w:r w:rsidRPr="00081BF8">
        <w:rPr>
          <w:rStyle w:val="StyleUnderline"/>
          <w:rFonts w:cstheme="majorHAnsi"/>
        </w:rPr>
        <w:t>social status, happiness, well-being and identity are linked to consumption</w:t>
      </w:r>
      <w:r w:rsidRPr="00081BF8">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081BF8">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081BF8">
        <w:rPr>
          <w:rFonts w:cstheme="majorHAnsi"/>
          <w:sz w:val="16"/>
        </w:rPr>
        <w:t xml:space="preserve"> (Koch, 2012). </w:t>
      </w:r>
      <w:r w:rsidRPr="00081BF8">
        <w:rPr>
          <w:rStyle w:val="StyleUnderline"/>
          <w:rFonts w:cstheme="majorHAnsi"/>
        </w:rPr>
        <w:t>If degrowth were to be institutionalised, many citizens in the rich countries would have to adapt to a materially lower standard of living</w:t>
      </w:r>
      <w:r w:rsidRPr="00081BF8">
        <w:rPr>
          <w:rFonts w:cstheme="majorHAnsi"/>
          <w:sz w:val="16"/>
        </w:rPr>
        <w:t xml:space="preserve">. That is, while the basic needs of the global population can be met in a non-growing economy, not all wants and preferences can be fulfilled (Koch et al., 2017). Undoubtedly, </w:t>
      </w:r>
      <w:r w:rsidRPr="00081BF8">
        <w:rPr>
          <w:rStyle w:val="StyleUnderline"/>
          <w:rFonts w:cstheme="majorHAnsi"/>
          <w:highlight w:val="cyan"/>
        </w:rPr>
        <w:t>many</w:t>
      </w:r>
      <w:r w:rsidRPr="00081BF8">
        <w:rPr>
          <w:rStyle w:val="StyleUnderline"/>
          <w:rFonts w:cstheme="majorHAnsi"/>
        </w:rPr>
        <w:t xml:space="preserve"> people in the rich countries would </w:t>
      </w:r>
      <w:r w:rsidRPr="00081BF8">
        <w:rPr>
          <w:rStyle w:val="StyleUnderline"/>
          <w:rFonts w:cstheme="majorHAnsi"/>
          <w:highlight w:val="cyan"/>
        </w:rPr>
        <w:t>experience</w:t>
      </w:r>
      <w:r w:rsidRPr="00081BF8">
        <w:rPr>
          <w:rStyle w:val="StyleUnderline"/>
          <w:rFonts w:cstheme="majorHAnsi"/>
        </w:rPr>
        <w:t xml:space="preserve"> various </w:t>
      </w:r>
      <w:r w:rsidRPr="00081BF8">
        <w:rPr>
          <w:rStyle w:val="StyleUnderline"/>
          <w:rFonts w:cstheme="majorHAnsi"/>
          <w:highlight w:val="cyan"/>
        </w:rPr>
        <w:t>limitations on</w:t>
      </w:r>
      <w:r w:rsidRPr="00081BF8">
        <w:rPr>
          <w:rStyle w:val="StyleUnderline"/>
          <w:rFonts w:cstheme="majorHAnsi"/>
        </w:rPr>
        <w:t xml:space="preserve"> their </w:t>
      </w:r>
      <w:r w:rsidRPr="00081BF8">
        <w:rPr>
          <w:rStyle w:val="StyleUnderline"/>
          <w:rFonts w:cstheme="majorHAnsi"/>
          <w:highlight w:val="cyan"/>
        </w:rPr>
        <w:t>consumption</w:t>
      </w:r>
      <w:r w:rsidRPr="00081BF8">
        <w:rPr>
          <w:rStyle w:val="StyleUnderline"/>
          <w:rFonts w:cstheme="majorHAnsi"/>
        </w:rPr>
        <w:t xml:space="preserve"> opportunities </w:t>
      </w:r>
      <w:r w:rsidRPr="00081BF8">
        <w:rPr>
          <w:rStyle w:val="StyleUnderline"/>
          <w:rFonts w:cstheme="majorHAnsi"/>
          <w:highlight w:val="cyan"/>
        </w:rPr>
        <w:t>as</w:t>
      </w:r>
      <w:r w:rsidRPr="00081BF8">
        <w:rPr>
          <w:rStyle w:val="StyleUnderline"/>
          <w:rFonts w:cstheme="majorHAnsi"/>
        </w:rPr>
        <w:t xml:space="preserve"> a </w:t>
      </w:r>
      <w:r w:rsidRPr="00081BF8">
        <w:rPr>
          <w:rStyle w:val="Emphasis"/>
          <w:rFonts w:cstheme="majorHAnsi"/>
          <w:highlight w:val="cyan"/>
        </w:rPr>
        <w:t>violent encroachment</w:t>
      </w:r>
      <w:r w:rsidRPr="00081BF8">
        <w:rPr>
          <w:rStyle w:val="StyleUnderline"/>
          <w:rFonts w:cstheme="majorHAnsi"/>
          <w:highlight w:val="cyan"/>
        </w:rPr>
        <w:t xml:space="preserve"> on</w:t>
      </w:r>
      <w:r w:rsidRPr="00081BF8">
        <w:rPr>
          <w:rStyle w:val="StyleUnderline"/>
          <w:rFonts w:cstheme="majorHAnsi"/>
        </w:rPr>
        <w:t xml:space="preserve"> their </w:t>
      </w:r>
      <w:r w:rsidRPr="00081BF8">
        <w:rPr>
          <w:rStyle w:val="StyleUnderline"/>
          <w:rFonts w:cstheme="majorHAnsi"/>
          <w:highlight w:val="cyan"/>
        </w:rPr>
        <w:t>personal freedom</w:t>
      </w:r>
      <w:r w:rsidRPr="00081BF8">
        <w:rPr>
          <w:rFonts w:cstheme="majorHAnsi"/>
          <w:sz w:val="16"/>
        </w:rPr>
        <w:t xml:space="preserve">. Indeed, </w:t>
      </w:r>
      <w:r w:rsidRPr="00081BF8">
        <w:rPr>
          <w:rStyle w:val="StyleUnderline"/>
          <w:rFonts w:cstheme="majorHAnsi"/>
        </w:rPr>
        <w:t>whereas many recognize that contemporary consumer societies are environmentally unsustainable, fewer are prepared to actually change their own lifestyles to reverse/address this</w:t>
      </w:r>
      <w:r w:rsidRPr="00081BF8">
        <w:rPr>
          <w:rFonts w:cstheme="majorHAnsi"/>
          <w:sz w:val="16"/>
        </w:rPr>
        <w:t>.</w:t>
      </w:r>
    </w:p>
    <w:p w14:paraId="1C1F55C7" w14:textId="77777777" w:rsidR="00CB271C" w:rsidRPr="00081BF8" w:rsidRDefault="00CB271C" w:rsidP="00CB271C">
      <w:pPr>
        <w:rPr>
          <w:rFonts w:cstheme="majorHAnsi"/>
          <w:sz w:val="16"/>
        </w:rPr>
      </w:pPr>
      <w:r w:rsidRPr="00081BF8">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081BF8">
        <w:rPr>
          <w:rStyle w:val="StyleUnderline"/>
          <w:rFonts w:cstheme="majorHAnsi"/>
        </w:rPr>
        <w:t xml:space="preserve">various </w:t>
      </w:r>
      <w:r w:rsidRPr="00081BF8">
        <w:rPr>
          <w:rStyle w:val="Emphasis"/>
          <w:rFonts w:cstheme="majorHAnsi"/>
          <w:highlight w:val="cyan"/>
        </w:rPr>
        <w:t>material and ideational path-dependencies</w:t>
      </w:r>
      <w:r w:rsidRPr="00081BF8">
        <w:rPr>
          <w:rStyle w:val="StyleUnderline"/>
          <w:rFonts w:cstheme="majorHAnsi"/>
        </w:rPr>
        <w:t xml:space="preserve"> currently </w:t>
      </w:r>
      <w:r w:rsidRPr="00081BF8">
        <w:rPr>
          <w:rStyle w:val="StyleUnderline"/>
          <w:rFonts w:cstheme="majorHAnsi"/>
          <w:highlight w:val="cyan"/>
        </w:rPr>
        <w:t>stand in the way</w:t>
      </w:r>
      <w:r w:rsidRPr="00081BF8">
        <w:rPr>
          <w:rStyle w:val="StyleUnderline"/>
          <w:rFonts w:cstheme="majorHAnsi"/>
        </w:rPr>
        <w:t xml:space="preserve"> of such a development, particularly in countries with large middle-classes</w:t>
      </w:r>
      <w:r w:rsidRPr="00081BF8">
        <w:rPr>
          <w:rFonts w:cstheme="majorHAnsi"/>
          <w:sz w:val="16"/>
        </w:rPr>
        <w:t xml:space="preserve">. </w:t>
      </w:r>
      <w:r w:rsidRPr="00081BF8">
        <w:rPr>
          <w:rStyle w:val="StyleUnderline"/>
          <w:rFonts w:cstheme="majorHAnsi"/>
          <w:highlight w:val="cyan"/>
        </w:rPr>
        <w:t>Even if</w:t>
      </w:r>
      <w:r w:rsidRPr="00081BF8">
        <w:rPr>
          <w:rStyle w:val="StyleUnderline"/>
          <w:rFonts w:cstheme="majorHAnsi"/>
        </w:rPr>
        <w:t xml:space="preserve"> it were to happen that </w:t>
      </w:r>
      <w:r w:rsidRPr="00081BF8">
        <w:rPr>
          <w:rStyle w:val="StyleUnderline"/>
          <w:rFonts w:cstheme="majorHAnsi"/>
          <w:highlight w:val="cyan"/>
        </w:rPr>
        <w:t>the majority wanted a break with the</w:t>
      </w:r>
      <w:r w:rsidRPr="00081BF8">
        <w:rPr>
          <w:rStyle w:val="StyleUnderline"/>
          <w:rFonts w:cstheme="majorHAnsi"/>
        </w:rPr>
        <w:t xml:space="preserve"> current </w:t>
      </w:r>
      <w:r w:rsidRPr="00081BF8">
        <w:rPr>
          <w:rStyle w:val="StyleUnderline"/>
          <w:rFonts w:cstheme="majorHAnsi"/>
          <w:highlight w:val="cyan"/>
        </w:rPr>
        <w:t xml:space="preserve">system, it is </w:t>
      </w:r>
      <w:r w:rsidRPr="00081BF8">
        <w:rPr>
          <w:rStyle w:val="Emphasis"/>
          <w:rFonts w:cstheme="majorHAnsi"/>
          <w:highlight w:val="cyan"/>
        </w:rPr>
        <w:t>far from given</w:t>
      </w:r>
      <w:r w:rsidRPr="00081BF8">
        <w:rPr>
          <w:rStyle w:val="StyleUnderline"/>
          <w:rFonts w:cstheme="majorHAnsi"/>
          <w:highlight w:val="cyan"/>
        </w:rPr>
        <w:t xml:space="preserve"> </w:t>
      </w:r>
      <w:r w:rsidRPr="00081BF8">
        <w:rPr>
          <w:rStyle w:val="StyleUnderline"/>
          <w:rFonts w:cstheme="majorHAnsi"/>
        </w:rPr>
        <w:t xml:space="preserve">that a system based on the ideas of </w:t>
      </w:r>
      <w:r w:rsidRPr="00081BF8">
        <w:rPr>
          <w:rStyle w:val="StyleUnderline"/>
          <w:rFonts w:cstheme="majorHAnsi"/>
          <w:highlight w:val="cyan"/>
        </w:rPr>
        <w:t>degrowth is what they would demand</w:t>
      </w:r>
      <w:r w:rsidRPr="00081BF8">
        <w:rPr>
          <w:rFonts w:cstheme="majorHAnsi"/>
          <w:sz w:val="16"/>
        </w:rPr>
        <w:t>.</w:t>
      </w:r>
    </w:p>
    <w:p w14:paraId="792A8663" w14:textId="77777777" w:rsidR="00CB271C" w:rsidRPr="00FE3185" w:rsidRDefault="00CB271C" w:rsidP="00CB271C"/>
    <w:p w14:paraId="140C3C6A" w14:textId="77777777" w:rsidR="00CB271C" w:rsidRPr="00F61F5F" w:rsidRDefault="00CB271C" w:rsidP="00CB271C">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34765B17" w14:textId="77777777" w:rsidR="00CB271C" w:rsidRPr="00F61F5F" w:rsidRDefault="00CB271C" w:rsidP="00CB271C">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w:t>
      </w:r>
      <w:r w:rsidRPr="00F61F5F">
        <w:rPr>
          <w:rFonts w:cstheme="majorHAnsi"/>
          <w:szCs w:val="22"/>
        </w:rPr>
        <w:lastRenderedPageBreak/>
        <w:t xml:space="preserve">Lab at the Collège de France. Senior Economist at INSEE, the French National Institute of Statistics and Economic Studies, and at the Bank of France. “The Power of Creative Destruction: Economic Upheaval and the Wealth of Nations.” Harvard University Press. </w:t>
      </w:r>
    </w:p>
    <w:p w14:paraId="3B915E1E" w14:textId="77777777" w:rsidR="00CB271C" w:rsidRPr="00AA3590" w:rsidRDefault="00CB271C" w:rsidP="00CB271C">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52D479CB" w14:textId="77777777" w:rsidR="00CB271C" w:rsidRDefault="00CB271C" w:rsidP="00CB271C">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3C5132DE" w14:textId="77777777" w:rsidR="00CB271C" w:rsidRPr="00F61F5F" w:rsidRDefault="00CB271C" w:rsidP="00CB271C">
      <w:pPr>
        <w:rPr>
          <w:rFonts w:cstheme="majorHAnsi"/>
          <w:u w:val="single"/>
        </w:rPr>
      </w:pPr>
    </w:p>
    <w:p w14:paraId="12194B7D" w14:textId="77777777" w:rsidR="00CB271C" w:rsidRPr="00F61F5F" w:rsidRDefault="00CB271C" w:rsidP="00CB271C">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6F71AFE8" w14:textId="77777777" w:rsidR="00CB271C" w:rsidRPr="00F61F5F" w:rsidRDefault="00CB271C" w:rsidP="00CB271C">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w:t>
      </w:r>
      <w:r w:rsidRPr="00F61F5F">
        <w:rPr>
          <w:rFonts w:cstheme="majorHAnsi"/>
          <w:szCs w:val="22"/>
        </w:rPr>
        <w:lastRenderedPageBreak/>
        <w:t xml:space="preserve">competition a cold war?” </w:t>
      </w:r>
      <w:hyperlink r:id="rId9"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77764BA4" w14:textId="77777777" w:rsidR="00CB271C" w:rsidRPr="00F61F5F" w:rsidRDefault="00CB271C" w:rsidP="00CB271C">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size and penetration of the Chinese 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1040D63B" w14:textId="77777777" w:rsidR="00CB271C" w:rsidRPr="00F61F5F" w:rsidRDefault="00CB271C" w:rsidP="00CB271C">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22674E75" w14:textId="77777777" w:rsidR="00CB271C" w:rsidRPr="00F61F5F" w:rsidRDefault="00CB271C" w:rsidP="00CB271C">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70399ABE" w14:textId="77777777" w:rsidR="00CB271C" w:rsidRPr="00AA3590" w:rsidRDefault="00CB271C" w:rsidP="00CB271C">
      <w:pPr>
        <w:rPr>
          <w:sz w:val="16"/>
          <w:szCs w:val="16"/>
        </w:rPr>
      </w:pPr>
      <w:r w:rsidRPr="00AA3590">
        <w:rPr>
          <w:sz w:val="16"/>
          <w:szCs w:val="16"/>
        </w:rPr>
        <w:t>A balanced assessment</w:t>
      </w:r>
    </w:p>
    <w:p w14:paraId="6CF26CB9" w14:textId="77777777" w:rsidR="00CB271C" w:rsidRPr="00AA3590" w:rsidRDefault="00CB271C" w:rsidP="00CB271C">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2B41DF3B" w14:textId="77777777" w:rsidR="00CB271C" w:rsidRPr="00AA3590" w:rsidRDefault="00CB271C" w:rsidP="00CB271C">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191DB52D" w14:textId="77777777" w:rsidR="00CB271C" w:rsidRDefault="00CB271C" w:rsidP="00CB271C">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23BC318D" w14:textId="77777777" w:rsidR="00CB271C" w:rsidRPr="00AA3590" w:rsidRDefault="00CB271C" w:rsidP="00CB271C">
      <w:pPr>
        <w:rPr>
          <w:rFonts w:cstheme="majorHAnsi"/>
          <w:sz w:val="16"/>
        </w:rPr>
      </w:pPr>
    </w:p>
    <w:p w14:paraId="05C5BC87" w14:textId="77777777" w:rsidR="00CB271C" w:rsidRPr="00F61F5F" w:rsidRDefault="00CB271C" w:rsidP="00CB271C">
      <w:pPr>
        <w:pStyle w:val="Heading4"/>
        <w:rPr>
          <w:rFonts w:cstheme="majorHAnsi"/>
        </w:rPr>
      </w:pPr>
      <w:r w:rsidRPr="00F61F5F">
        <w:rPr>
          <w:rFonts w:cstheme="majorHAnsi"/>
        </w:rPr>
        <w:lastRenderedPageBreak/>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0DDE3367" w14:textId="77777777" w:rsidR="00CB271C" w:rsidRPr="00F61F5F" w:rsidRDefault="00CB271C" w:rsidP="00CB271C">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0"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2066BE47" w14:textId="77777777" w:rsidR="00CB271C" w:rsidRPr="00AA3590" w:rsidRDefault="00CB271C" w:rsidP="00CB271C">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209E64B0" w14:textId="77777777" w:rsidR="00CB271C" w:rsidRPr="00AA3590" w:rsidRDefault="00CB271C" w:rsidP="00CB271C">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national security and national power have different requirements shaped by technological change and cyberspace</w:t>
      </w:r>
      <w:r w:rsidRPr="00AA3590">
        <w:rPr>
          <w:rFonts w:cstheme="majorHAnsi"/>
          <w:sz w:val="16"/>
        </w:rPr>
        <w:t xml:space="preserve">. </w:t>
      </w:r>
    </w:p>
    <w:p w14:paraId="778984EF" w14:textId="77777777" w:rsidR="00CB271C" w:rsidRPr="00F61F5F" w:rsidRDefault="00CB271C" w:rsidP="00CB271C">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71BDAC39" w14:textId="77777777" w:rsidR="00CB271C" w:rsidRDefault="00CB271C" w:rsidP="00CB271C">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1484FA06" w14:textId="77777777" w:rsidR="00CB271C" w:rsidRPr="00F61F5F" w:rsidRDefault="00CB271C" w:rsidP="00CB271C">
      <w:pPr>
        <w:rPr>
          <w:rStyle w:val="Emphasis"/>
          <w:rFonts w:cstheme="majorHAnsi"/>
        </w:rPr>
      </w:pPr>
    </w:p>
    <w:p w14:paraId="4C7880A3" w14:textId="77777777" w:rsidR="00CB271C" w:rsidRPr="00F61F5F" w:rsidRDefault="00CB271C" w:rsidP="00CB271C">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45EBB97E" w14:textId="77777777" w:rsidR="00CB271C" w:rsidRPr="00F61F5F" w:rsidRDefault="00CB271C" w:rsidP="00CB271C">
      <w:r w:rsidRPr="00F61F5F">
        <w:t xml:space="preserve">Alan W. </w:t>
      </w:r>
      <w:r w:rsidRPr="00F61F5F">
        <w:rPr>
          <w:rStyle w:val="Style13ptBold"/>
        </w:rPr>
        <w:t>Dowd 21</w:t>
      </w:r>
      <w:r w:rsidRPr="00F61F5F">
        <w:t xml:space="preserve">. Senior fellow with the Sagamore Institute, where he leads the Center for America’s Purpose. "Capstones: China’s Dream, the World’s Nightmare – </w:t>
      </w:r>
      <w:r w:rsidRPr="00F61F5F">
        <w:lastRenderedPageBreak/>
        <w:t>Sagamore Institute". No Publication. 4-5-2021. https://sagamoreinstitute.org/capstones-chinas-dream-the-worlds-nightmare/</w:t>
      </w:r>
    </w:p>
    <w:p w14:paraId="7F37ED2A" w14:textId="77777777" w:rsidR="00CB271C" w:rsidRPr="00F61F5F" w:rsidRDefault="00CB271C" w:rsidP="00CB271C">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1F924EA9" w14:textId="77777777" w:rsidR="00CB271C" w:rsidRPr="00F61F5F" w:rsidRDefault="00CB271C" w:rsidP="00CB271C">
      <w:pPr>
        <w:rPr>
          <w:sz w:val="16"/>
          <w:szCs w:val="16"/>
        </w:rPr>
      </w:pPr>
      <w:r w:rsidRPr="00F61F5F">
        <w:rPr>
          <w:sz w:val="16"/>
          <w:szCs w:val="16"/>
        </w:rPr>
        <w:t>NO RIGHTS</w:t>
      </w:r>
    </w:p>
    <w:p w14:paraId="4AE05A2C" w14:textId="77777777" w:rsidR="00CB271C" w:rsidRPr="00F61F5F" w:rsidRDefault="00CB271C" w:rsidP="00CB271C">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BF02D58" w14:textId="77777777" w:rsidR="00CB271C" w:rsidRPr="00F61F5F" w:rsidRDefault="00CB271C" w:rsidP="00CB271C">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680836E6" w14:textId="77777777" w:rsidR="00CB271C" w:rsidRPr="00F61F5F" w:rsidRDefault="00CB271C" w:rsidP="00CB271C">
      <w:pPr>
        <w:rPr>
          <w:sz w:val="16"/>
        </w:rPr>
      </w:pPr>
      <w:r w:rsidRPr="00F61F5F">
        <w:rPr>
          <w:rStyle w:val="Emphasis"/>
        </w:rPr>
        <w:t>Xi is doing exactly that</w:t>
      </w:r>
      <w:r w:rsidRPr="00F61F5F">
        <w:rPr>
          <w:sz w:val="16"/>
        </w:rPr>
        <w:t>. But the China challenge starts inside the PRC.</w:t>
      </w:r>
    </w:p>
    <w:p w14:paraId="1E2EFCA9" w14:textId="77777777" w:rsidR="00CB271C" w:rsidRPr="00F61F5F" w:rsidRDefault="00CB271C" w:rsidP="00CB271C">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0B9F907A" w14:textId="77777777" w:rsidR="00CB271C" w:rsidRPr="00F61F5F" w:rsidRDefault="00CB271C" w:rsidP="00CB271C">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03764AD3" w14:textId="77777777" w:rsidR="00CB271C" w:rsidRPr="00F61F5F" w:rsidRDefault="00CB271C" w:rsidP="00CB271C">
      <w:pPr>
        <w:rPr>
          <w:sz w:val="16"/>
        </w:rPr>
      </w:pPr>
      <w:r w:rsidRPr="00F61F5F">
        <w:rPr>
          <w:rStyle w:val="Emphasis"/>
        </w:rPr>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6C214476" w14:textId="77777777" w:rsidR="00CB271C" w:rsidRPr="00F61F5F" w:rsidRDefault="00CB271C" w:rsidP="00CB271C">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lastRenderedPageBreak/>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534C4B77" w14:textId="77777777" w:rsidR="00CB271C" w:rsidRPr="00F61F5F" w:rsidRDefault="00CB271C" w:rsidP="00CB271C">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30F803F3" w14:textId="77777777" w:rsidR="00CB271C" w:rsidRPr="00F61F5F" w:rsidRDefault="00CB271C" w:rsidP="00CB271C">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35BC5473" w14:textId="77777777" w:rsidR="00CB271C" w:rsidRPr="00F61F5F" w:rsidRDefault="00CB271C" w:rsidP="00CB271C">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15008B15" w14:textId="77777777" w:rsidR="00CB271C" w:rsidRPr="00F61F5F" w:rsidRDefault="00CB271C" w:rsidP="00CB271C">
      <w:pPr>
        <w:rPr>
          <w:sz w:val="16"/>
          <w:szCs w:val="16"/>
        </w:rPr>
      </w:pPr>
      <w:r w:rsidRPr="00F61F5F">
        <w:rPr>
          <w:sz w:val="16"/>
          <w:szCs w:val="16"/>
        </w:rPr>
        <w:t>NO LIMITS</w:t>
      </w:r>
    </w:p>
    <w:p w14:paraId="50E46D29" w14:textId="77777777" w:rsidR="00CB271C" w:rsidRPr="00F61F5F" w:rsidRDefault="00CB271C" w:rsidP="00CB271C">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663C9123" w14:textId="77777777" w:rsidR="00CB271C" w:rsidRPr="00F61F5F" w:rsidRDefault="00CB271C" w:rsidP="00CB271C">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3C98E45A" w14:textId="77777777" w:rsidR="00CB271C" w:rsidRPr="00F61F5F" w:rsidRDefault="00CB271C" w:rsidP="00CB271C">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507D151B" w14:textId="77777777" w:rsidR="00CB271C" w:rsidRPr="00F61F5F" w:rsidRDefault="00CB271C" w:rsidP="00CB271C">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699F806D" w14:textId="77777777" w:rsidR="00CB271C" w:rsidRPr="00F61F5F" w:rsidRDefault="00CB271C" w:rsidP="00CB271C">
      <w:pPr>
        <w:rPr>
          <w:sz w:val="16"/>
          <w:szCs w:val="16"/>
        </w:rPr>
      </w:pPr>
      <w:r w:rsidRPr="00F61F5F">
        <w:rPr>
          <w:sz w:val="16"/>
          <w:szCs w:val="16"/>
        </w:rPr>
        <w:t>Xi’s intervention in Hong Kong and assertion of rule by remote-control is a brazen violation of an international treaty.</w:t>
      </w:r>
    </w:p>
    <w:p w14:paraId="270ECAB6" w14:textId="77777777" w:rsidR="00CB271C" w:rsidRPr="00F61F5F" w:rsidRDefault="00CB271C" w:rsidP="00CB271C">
      <w:pPr>
        <w:rPr>
          <w:sz w:val="16"/>
        </w:rPr>
      </w:pPr>
      <w:r w:rsidRPr="00F61F5F">
        <w:rPr>
          <w:rStyle w:val="StyleUnderline"/>
        </w:rPr>
        <w:lastRenderedPageBreak/>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Xi has backed up those claims by building 3,200 acres of illegal islands 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7D837E48" w14:textId="77777777" w:rsidR="00CB271C" w:rsidRPr="00F61F5F" w:rsidRDefault="00CB271C" w:rsidP="00CB271C">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38908C03" w14:textId="77777777" w:rsidR="00CB271C" w:rsidRPr="00F61F5F" w:rsidRDefault="00CB271C" w:rsidP="00CB271C">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1C5832AC" w14:textId="77777777" w:rsidR="00CB271C" w:rsidRPr="00F61F5F" w:rsidRDefault="00CB271C" w:rsidP="00CB271C">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7E9CB351" w14:textId="77777777" w:rsidR="00CB271C" w:rsidRPr="00F61F5F" w:rsidRDefault="00CB271C" w:rsidP="00CB271C">
      <w:pPr>
        <w:rPr>
          <w:sz w:val="16"/>
          <w:szCs w:val="16"/>
        </w:rPr>
      </w:pPr>
      <w:r w:rsidRPr="00F61F5F">
        <w:rPr>
          <w:sz w:val="16"/>
          <w:szCs w:val="16"/>
        </w:rPr>
        <w:t>TAKING AIM</w:t>
      </w:r>
    </w:p>
    <w:p w14:paraId="5C982B87" w14:textId="77777777" w:rsidR="00CB271C" w:rsidRPr="00F61F5F" w:rsidRDefault="00CB271C" w:rsidP="00CB271C">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54CAB2AF" w14:textId="77777777" w:rsidR="00CB271C" w:rsidRPr="00F61F5F" w:rsidRDefault="00CB271C" w:rsidP="00CB271C">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7F35B8D7" w14:textId="77777777" w:rsidR="00CB271C" w:rsidRPr="00F61F5F" w:rsidRDefault="00CB271C" w:rsidP="00CB271C">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4B010511" w14:textId="77777777" w:rsidR="00CB271C" w:rsidRPr="00F61F5F" w:rsidRDefault="00CB271C" w:rsidP="00CB271C">
      <w:pPr>
        <w:rPr>
          <w:sz w:val="16"/>
          <w:szCs w:val="16"/>
        </w:rPr>
      </w:pPr>
      <w:r w:rsidRPr="00F61F5F">
        <w:rPr>
          <w:sz w:val="16"/>
          <w:szCs w:val="16"/>
        </w:rPr>
        <w:lastRenderedPageBreak/>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012C4BD9" w14:textId="77777777" w:rsidR="00CB271C" w:rsidRPr="00F61F5F" w:rsidRDefault="00CB271C" w:rsidP="00CB271C">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1B66822D" w14:textId="77777777" w:rsidR="00CB271C" w:rsidRPr="00F61F5F" w:rsidRDefault="00CB271C" w:rsidP="00CB271C">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469CB09F" w14:textId="77777777" w:rsidR="00CB271C" w:rsidRPr="00F61F5F" w:rsidRDefault="00CB271C" w:rsidP="00CB271C">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0430928E" w14:textId="77777777" w:rsidR="00CB271C" w:rsidRPr="00F61F5F" w:rsidRDefault="00CB271C" w:rsidP="00CB271C">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5672F1A7" w14:textId="77777777" w:rsidR="00CB271C" w:rsidRPr="00F61F5F" w:rsidRDefault="00CB271C" w:rsidP="00CB271C">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If we want 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12AD89FC" w14:textId="77777777" w:rsidR="00CB271C" w:rsidRPr="00F61F5F" w:rsidRDefault="00CB271C" w:rsidP="00CB271C">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269334C2" w14:textId="77777777" w:rsidR="00CB271C" w:rsidRPr="00F61F5F" w:rsidRDefault="00CB271C" w:rsidP="00CB271C">
      <w:pPr>
        <w:pStyle w:val="Heading4"/>
        <w:rPr>
          <w:rFonts w:cstheme="majorHAnsi"/>
        </w:rPr>
      </w:pPr>
      <w:r w:rsidRPr="00F61F5F">
        <w:rPr>
          <w:rFonts w:cstheme="majorHAnsi"/>
        </w:rPr>
        <w:t xml:space="preserve">Extinction </w:t>
      </w:r>
      <w:r w:rsidRPr="00AA3590">
        <w:rPr>
          <w:rFonts w:cstheme="majorHAnsi"/>
          <w:u w:val="single"/>
        </w:rPr>
        <w:t>outweighs</w:t>
      </w:r>
    </w:p>
    <w:p w14:paraId="785BB065" w14:textId="77777777" w:rsidR="00CB271C" w:rsidRPr="00F61F5F" w:rsidRDefault="00CB271C" w:rsidP="00CB271C">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708AFC30" w14:textId="77777777" w:rsidR="00CB271C" w:rsidRDefault="00CB271C" w:rsidP="00CB271C">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w:t>
      </w:r>
      <w:r w:rsidRPr="00F61F5F">
        <w:rPr>
          <w:rStyle w:val="StyleUnderline"/>
          <w:rFonts w:cstheme="majorHAnsi"/>
        </w:rPr>
        <w:lastRenderedPageBreak/>
        <w:t xml:space="preserve">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17167482" w14:textId="77777777" w:rsidR="00CB271C" w:rsidRPr="00081BF8" w:rsidRDefault="00CB271C" w:rsidP="00CB271C">
      <w:pPr>
        <w:pStyle w:val="Heading4"/>
        <w:rPr>
          <w:rFonts w:cstheme="majorHAnsi"/>
        </w:rPr>
      </w:pPr>
      <w:r w:rsidRPr="00081BF8">
        <w:rPr>
          <w:rFonts w:cstheme="majorHAnsi"/>
        </w:rPr>
        <w:lastRenderedPageBreak/>
        <w:t xml:space="preserve">Eroding financial resilience causes </w:t>
      </w:r>
      <w:r w:rsidRPr="00081BF8">
        <w:rPr>
          <w:rFonts w:cstheme="majorHAnsi"/>
          <w:u w:val="single"/>
        </w:rPr>
        <w:t>war</w:t>
      </w:r>
      <w:r w:rsidRPr="00081BF8">
        <w:rPr>
          <w:rFonts w:cstheme="majorHAnsi"/>
        </w:rPr>
        <w:t>---that overcomes traditional barriers to conflict</w:t>
      </w:r>
    </w:p>
    <w:p w14:paraId="53805FE4" w14:textId="77777777" w:rsidR="00CB271C" w:rsidRPr="00081BF8" w:rsidRDefault="00CB271C" w:rsidP="00CB271C">
      <w:pPr>
        <w:rPr>
          <w:rFonts w:cstheme="majorHAnsi"/>
          <w:szCs w:val="22"/>
        </w:rPr>
      </w:pPr>
      <w:r w:rsidRPr="00081BF8">
        <w:rPr>
          <w:rFonts w:cstheme="majorHAnsi"/>
          <w:szCs w:val="22"/>
        </w:rPr>
        <w:t xml:space="preserve">Jomo Kwame </w:t>
      </w:r>
      <w:r w:rsidRPr="00081BF8">
        <w:rPr>
          <w:rStyle w:val="Style13ptBold"/>
          <w:rFonts w:cstheme="majorHAnsi"/>
          <w:szCs w:val="22"/>
        </w:rPr>
        <w:t>Sundaram &amp;</w:t>
      </w:r>
      <w:r w:rsidRPr="00081BF8">
        <w:rPr>
          <w:rFonts w:cstheme="majorHAnsi"/>
          <w:szCs w:val="22"/>
        </w:rPr>
        <w:t xml:space="preserve"> Vladimir </w:t>
      </w:r>
      <w:r w:rsidRPr="00081BF8">
        <w:rPr>
          <w:rStyle w:val="Style13ptBold"/>
          <w:rFonts w:cstheme="majorHAnsi"/>
          <w:szCs w:val="22"/>
        </w:rPr>
        <w:t>Popov 19</w:t>
      </w:r>
      <w:r w:rsidRPr="00081BF8">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1" w:history="1">
        <w:r w:rsidRPr="00081BF8">
          <w:rPr>
            <w:rStyle w:val="Hyperlink"/>
            <w:rFonts w:cstheme="majorHAnsi"/>
            <w:szCs w:val="22"/>
          </w:rPr>
          <w:t>http://www.ipsnews.net/2019/02/economic-crisis-can-trigger-world-war/</w:t>
        </w:r>
      </w:hyperlink>
      <w:r w:rsidRPr="00081BF8">
        <w:rPr>
          <w:rFonts w:cstheme="majorHAnsi"/>
          <w:szCs w:val="22"/>
        </w:rPr>
        <w:t xml:space="preserve">. </w:t>
      </w:r>
    </w:p>
    <w:p w14:paraId="7EEB7E4C" w14:textId="77777777" w:rsidR="00CB271C" w:rsidRPr="00081BF8" w:rsidRDefault="00CB271C" w:rsidP="00CB271C">
      <w:pPr>
        <w:rPr>
          <w:rFonts w:cstheme="majorHAnsi"/>
          <w:sz w:val="16"/>
        </w:rPr>
      </w:pPr>
      <w:r w:rsidRPr="00081BF8">
        <w:rPr>
          <w:rFonts w:cstheme="majorHAnsi"/>
          <w:sz w:val="16"/>
        </w:rPr>
        <w:t xml:space="preserve">Economic recovery efforts since the 2008-2009 global financial crisis have mainly depended on unconventional monetary policies. </w:t>
      </w:r>
      <w:r w:rsidRPr="00081BF8">
        <w:rPr>
          <w:rStyle w:val="StyleUnderline"/>
          <w:rFonts w:cstheme="majorHAnsi"/>
        </w:rPr>
        <w:t xml:space="preserve">As fears rise of yet another international </w:t>
      </w:r>
      <w:r w:rsidRPr="00081BF8">
        <w:rPr>
          <w:rStyle w:val="StyleUnderline"/>
          <w:rFonts w:cstheme="majorHAnsi"/>
          <w:highlight w:val="cyan"/>
        </w:rPr>
        <w:t>financial crisis</w:t>
      </w:r>
      <w:r w:rsidRPr="00081BF8">
        <w:rPr>
          <w:rFonts w:cstheme="majorHAnsi"/>
          <w:sz w:val="16"/>
        </w:rPr>
        <w:t xml:space="preserve">, </w:t>
      </w:r>
      <w:r w:rsidRPr="00081BF8">
        <w:rPr>
          <w:rStyle w:val="Emphasis"/>
          <w:rFonts w:cstheme="majorHAnsi"/>
        </w:rPr>
        <w:t xml:space="preserve">there are </w:t>
      </w:r>
      <w:r w:rsidRPr="00081BF8">
        <w:rPr>
          <w:rStyle w:val="Emphasis"/>
          <w:rFonts w:cstheme="majorHAnsi"/>
          <w:highlight w:val="cyan"/>
        </w:rPr>
        <w:t>growing concerns about the increased possibility of large-scale military conflict</w:t>
      </w:r>
      <w:r w:rsidRPr="00081BF8">
        <w:rPr>
          <w:rFonts w:cstheme="majorHAnsi"/>
          <w:sz w:val="16"/>
        </w:rPr>
        <w:t>.</w:t>
      </w:r>
    </w:p>
    <w:p w14:paraId="2B592CF6" w14:textId="77777777" w:rsidR="00CB271C" w:rsidRPr="00081BF8" w:rsidRDefault="00CB271C" w:rsidP="00CB271C">
      <w:pPr>
        <w:rPr>
          <w:rFonts w:cstheme="majorHAnsi"/>
          <w:sz w:val="16"/>
        </w:rPr>
      </w:pPr>
      <w:r w:rsidRPr="00081BF8">
        <w:rPr>
          <w:rFonts w:cstheme="majorHAnsi"/>
          <w:sz w:val="16"/>
        </w:rPr>
        <w:t xml:space="preserve">More worryingly, in </w:t>
      </w:r>
      <w:r w:rsidRPr="00081BF8">
        <w:rPr>
          <w:rStyle w:val="StyleUnderline"/>
          <w:rFonts w:cstheme="majorHAnsi"/>
          <w:highlight w:val="cyan"/>
        </w:rPr>
        <w:t>the current political landscape, prolonged economic crisis</w:t>
      </w:r>
      <w:r w:rsidRPr="00081BF8">
        <w:rPr>
          <w:rStyle w:val="StyleUnderline"/>
          <w:rFonts w:cstheme="majorHAnsi"/>
        </w:rPr>
        <w:t>, combined with rising economic inequality, chauvinistic ethno-populism as well as aggressive jingoist rhetoric, including threats</w:t>
      </w:r>
      <w:r w:rsidRPr="00081BF8">
        <w:rPr>
          <w:rFonts w:cstheme="majorHAnsi"/>
          <w:sz w:val="16"/>
        </w:rPr>
        <w:t xml:space="preserve">, </w:t>
      </w:r>
      <w:r w:rsidRPr="00081BF8">
        <w:rPr>
          <w:rStyle w:val="Emphasis"/>
          <w:rFonts w:cstheme="majorHAnsi"/>
          <w:highlight w:val="cyan"/>
        </w:rPr>
        <w:t>could</w:t>
      </w:r>
      <w:r w:rsidRPr="00081BF8">
        <w:rPr>
          <w:rStyle w:val="Emphasis"/>
          <w:rFonts w:cstheme="majorHAnsi"/>
        </w:rPr>
        <w:t xml:space="preserve"> easily </w:t>
      </w:r>
      <w:r w:rsidRPr="00081BF8">
        <w:rPr>
          <w:rStyle w:val="Emphasis"/>
          <w:rFonts w:cstheme="majorHAnsi"/>
          <w:highlight w:val="cyan"/>
        </w:rPr>
        <w:t>spin out of control and ‘morph’ into military conflict, and</w:t>
      </w:r>
      <w:r w:rsidRPr="00081BF8">
        <w:rPr>
          <w:rStyle w:val="Emphasis"/>
          <w:rFonts w:cstheme="majorHAnsi"/>
        </w:rPr>
        <w:t xml:space="preserve"> worse, </w:t>
      </w:r>
      <w:r w:rsidRPr="00081BF8">
        <w:rPr>
          <w:rStyle w:val="Emphasis"/>
          <w:rFonts w:cstheme="majorHAnsi"/>
          <w:highlight w:val="cyan"/>
        </w:rPr>
        <w:t>world war.</w:t>
      </w:r>
    </w:p>
    <w:p w14:paraId="171E9CE1" w14:textId="77777777" w:rsidR="00CB271C" w:rsidRPr="00081BF8" w:rsidRDefault="00CB271C" w:rsidP="00CB271C">
      <w:pPr>
        <w:rPr>
          <w:rFonts w:cstheme="majorHAnsi"/>
          <w:sz w:val="16"/>
          <w:szCs w:val="16"/>
        </w:rPr>
      </w:pPr>
      <w:r w:rsidRPr="00081BF8">
        <w:rPr>
          <w:rFonts w:cstheme="majorHAnsi"/>
          <w:sz w:val="16"/>
          <w:szCs w:val="16"/>
        </w:rPr>
        <w:t>Crisis responses limited</w:t>
      </w:r>
    </w:p>
    <w:p w14:paraId="0C753078" w14:textId="77777777" w:rsidR="00CB271C" w:rsidRPr="00081BF8" w:rsidRDefault="00CB271C" w:rsidP="00CB271C">
      <w:pPr>
        <w:rPr>
          <w:rFonts w:cstheme="majorHAnsi"/>
          <w:sz w:val="16"/>
        </w:rPr>
      </w:pPr>
      <w:r w:rsidRPr="00081BF8">
        <w:rPr>
          <w:rStyle w:val="StyleUnderline"/>
          <w:rFonts w:cstheme="majorHAnsi"/>
        </w:rPr>
        <w:t xml:space="preserve">The </w:t>
      </w:r>
      <w:r w:rsidRPr="00081BF8">
        <w:rPr>
          <w:rStyle w:val="StyleUnderline"/>
          <w:rFonts w:cstheme="majorHAnsi"/>
          <w:highlight w:val="cyan"/>
        </w:rPr>
        <w:t>2008</w:t>
      </w:r>
      <w:r w:rsidRPr="00081BF8">
        <w:rPr>
          <w:rStyle w:val="StyleUnderline"/>
          <w:rFonts w:cstheme="majorHAnsi"/>
        </w:rPr>
        <w:t xml:space="preserve">-2009 global financial crisis </w:t>
      </w:r>
      <w:r w:rsidRPr="00081BF8">
        <w:rPr>
          <w:rStyle w:val="StyleUnderline"/>
          <w:rFonts w:cstheme="majorHAnsi"/>
          <w:highlight w:val="cyan"/>
        </w:rPr>
        <w:t>almost ‘bankrupted’ governments</w:t>
      </w:r>
      <w:r w:rsidRPr="00081BF8">
        <w:rPr>
          <w:rStyle w:val="StyleUnderline"/>
          <w:rFonts w:cstheme="majorHAnsi"/>
        </w:rPr>
        <w:t xml:space="preserve"> and caused systemic collapse</w:t>
      </w:r>
      <w:r w:rsidRPr="00081BF8">
        <w:rPr>
          <w:rFonts w:cstheme="majorHAnsi"/>
          <w:sz w:val="16"/>
        </w:rPr>
        <w:t xml:space="preserve">. </w:t>
      </w:r>
      <w:r w:rsidRPr="00081BF8">
        <w:rPr>
          <w:rStyle w:val="StyleUnderline"/>
          <w:rFonts w:cstheme="majorHAnsi"/>
          <w:highlight w:val="cyan"/>
        </w:rPr>
        <w:t>Policymakers managed to pull the world economy from the brink,</w:t>
      </w:r>
      <w:r w:rsidRPr="00081BF8">
        <w:rPr>
          <w:rStyle w:val="StyleUnderline"/>
          <w:rFonts w:cstheme="majorHAnsi"/>
        </w:rPr>
        <w:t xml:space="preserve"> but soon switched from counter-cyclical fiscal efforts to unconventional monetary measures, </w:t>
      </w:r>
      <w:r w:rsidRPr="00081BF8">
        <w:rPr>
          <w:rStyle w:val="StyleUnderline"/>
          <w:rFonts w:cstheme="majorHAnsi"/>
          <w:highlight w:val="cyan"/>
        </w:rPr>
        <w:t>primarily ‘quantitative easing’ and</w:t>
      </w:r>
      <w:r w:rsidRPr="00081BF8">
        <w:rPr>
          <w:rStyle w:val="StyleUnderline"/>
          <w:rFonts w:cstheme="majorHAnsi"/>
        </w:rPr>
        <w:t xml:space="preserve"> very </w:t>
      </w:r>
      <w:r w:rsidRPr="00081BF8">
        <w:rPr>
          <w:rStyle w:val="StyleUnderline"/>
          <w:rFonts w:cstheme="majorHAnsi"/>
          <w:highlight w:val="cyan"/>
        </w:rPr>
        <w:t>low</w:t>
      </w:r>
      <w:r w:rsidRPr="00081BF8">
        <w:rPr>
          <w:rStyle w:val="StyleUnderline"/>
          <w:rFonts w:cstheme="majorHAnsi"/>
        </w:rPr>
        <w:t xml:space="preserve">, if not negative real </w:t>
      </w:r>
      <w:r w:rsidRPr="00081BF8">
        <w:rPr>
          <w:rStyle w:val="StyleUnderline"/>
          <w:rFonts w:cstheme="majorHAnsi"/>
          <w:highlight w:val="cyan"/>
        </w:rPr>
        <w:t>interest rates</w:t>
      </w:r>
      <w:r w:rsidRPr="00081BF8">
        <w:rPr>
          <w:rFonts w:cstheme="majorHAnsi"/>
          <w:sz w:val="16"/>
        </w:rPr>
        <w:t>.</w:t>
      </w:r>
    </w:p>
    <w:p w14:paraId="06D11F13" w14:textId="77777777" w:rsidR="00CB271C" w:rsidRPr="00081BF8" w:rsidRDefault="00CB271C" w:rsidP="00CB271C">
      <w:pPr>
        <w:rPr>
          <w:sz w:val="16"/>
          <w:szCs w:val="16"/>
        </w:rPr>
      </w:pPr>
      <w:r w:rsidRPr="00081BF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1FA1C737" w14:textId="77777777" w:rsidR="00CB271C" w:rsidRPr="00081BF8" w:rsidRDefault="00CB271C" w:rsidP="00CB271C">
      <w:pPr>
        <w:rPr>
          <w:sz w:val="16"/>
          <w:szCs w:val="16"/>
        </w:rPr>
      </w:pPr>
      <w:r w:rsidRPr="00081BF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1C643C02" w14:textId="77777777" w:rsidR="00CB271C" w:rsidRPr="00081BF8" w:rsidRDefault="00CB271C" w:rsidP="00CB271C">
      <w:pPr>
        <w:rPr>
          <w:sz w:val="16"/>
          <w:szCs w:val="16"/>
        </w:rPr>
      </w:pPr>
      <w:r w:rsidRPr="00081BF8">
        <w:rPr>
          <w:sz w:val="16"/>
          <w:szCs w:val="16"/>
        </w:rPr>
        <w:t>From bust to bubble</w:t>
      </w:r>
    </w:p>
    <w:p w14:paraId="4C5EE6F4" w14:textId="77777777" w:rsidR="00CB271C" w:rsidRPr="00081BF8" w:rsidRDefault="00CB271C" w:rsidP="00CB271C">
      <w:pPr>
        <w:rPr>
          <w:sz w:val="16"/>
          <w:szCs w:val="16"/>
        </w:rPr>
      </w:pPr>
      <w:r w:rsidRPr="00081BF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6FCEEA64" w14:textId="77777777" w:rsidR="00CB271C" w:rsidRPr="00081BF8" w:rsidRDefault="00CB271C" w:rsidP="00CB271C">
      <w:pPr>
        <w:rPr>
          <w:rFonts w:cstheme="majorHAnsi"/>
          <w:sz w:val="16"/>
        </w:rPr>
      </w:pPr>
      <w:r w:rsidRPr="00081BF8">
        <w:rPr>
          <w:rStyle w:val="StyleUnderline"/>
          <w:rFonts w:cstheme="majorHAnsi"/>
        </w:rPr>
        <w:t xml:space="preserve">As monetary tightening checks asset price bubbles, </w:t>
      </w:r>
      <w:r w:rsidRPr="00081BF8">
        <w:rPr>
          <w:rStyle w:val="StyleUnderline"/>
          <w:rFonts w:cstheme="majorHAnsi"/>
          <w:highlight w:val="cyan"/>
        </w:rPr>
        <w:t>another economic crisis</w:t>
      </w:r>
      <w:r w:rsidRPr="00081BF8">
        <w:rPr>
          <w:rStyle w:val="StyleUnderline"/>
          <w:rFonts w:cstheme="majorHAnsi"/>
        </w:rPr>
        <w:t xml:space="preserve"> — possibly </w:t>
      </w:r>
      <w:r w:rsidRPr="00081BF8">
        <w:rPr>
          <w:rStyle w:val="StyleUnderline"/>
          <w:rFonts w:cstheme="majorHAnsi"/>
          <w:highlight w:val="cyan"/>
        </w:rPr>
        <w:t>more severe than the last</w:t>
      </w:r>
      <w:r w:rsidRPr="00081BF8">
        <w:rPr>
          <w:rStyle w:val="StyleUnderline"/>
          <w:rFonts w:cstheme="majorHAnsi"/>
        </w:rPr>
        <w:t xml:space="preserve">, as the economy has become less responsive to such blunt monetary interventions — </w:t>
      </w:r>
      <w:r w:rsidRPr="00081BF8">
        <w:rPr>
          <w:rStyle w:val="StyleUnderline"/>
          <w:rFonts w:cstheme="majorHAnsi"/>
          <w:highlight w:val="cyan"/>
        </w:rPr>
        <w:t>is</w:t>
      </w:r>
      <w:r w:rsidRPr="00081BF8">
        <w:rPr>
          <w:rStyle w:val="StyleUnderline"/>
          <w:rFonts w:cstheme="majorHAnsi"/>
        </w:rPr>
        <w:t xml:space="preserve"> considered </w:t>
      </w:r>
      <w:r w:rsidRPr="00081BF8">
        <w:rPr>
          <w:rStyle w:val="Emphasis"/>
          <w:rFonts w:cstheme="majorHAnsi"/>
          <w:highlight w:val="cyan"/>
        </w:rPr>
        <w:t>likely</w:t>
      </w:r>
      <w:r w:rsidRPr="00081BF8">
        <w:rPr>
          <w:rFonts w:cstheme="majorHAnsi"/>
          <w:sz w:val="16"/>
        </w:rPr>
        <w:t>. A decade of such unconventional monetary policies, with very low interest rates, has greatly depleted their ability to revive the economy.</w:t>
      </w:r>
    </w:p>
    <w:p w14:paraId="7002F0AB" w14:textId="77777777" w:rsidR="00CB271C" w:rsidRPr="00081BF8" w:rsidRDefault="00CB271C" w:rsidP="00CB271C">
      <w:pPr>
        <w:rPr>
          <w:rFonts w:cstheme="majorHAnsi"/>
          <w:u w:val="single"/>
        </w:rPr>
      </w:pPr>
      <w:r w:rsidRPr="00081BF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081BF8">
        <w:rPr>
          <w:rStyle w:val="StyleUnderline"/>
          <w:rFonts w:cstheme="majorHAnsi"/>
          <w:highlight w:val="cyan"/>
        </w:rPr>
        <w:t>another round of economic stress</w:t>
      </w:r>
      <w:r w:rsidRPr="00081BF8">
        <w:rPr>
          <w:rStyle w:val="StyleUnderline"/>
          <w:rFonts w:cstheme="majorHAnsi"/>
        </w:rPr>
        <w:t xml:space="preserve"> is deemed likely to </w:t>
      </w:r>
      <w:r w:rsidRPr="00081BF8">
        <w:rPr>
          <w:rStyle w:val="Emphasis"/>
          <w:rFonts w:cstheme="majorHAnsi"/>
          <w:highlight w:val="cyan"/>
        </w:rPr>
        <w:t>foment unrest, conflict, even war</w:t>
      </w:r>
      <w:r w:rsidRPr="00081BF8">
        <w:rPr>
          <w:rStyle w:val="StyleUnderline"/>
          <w:rFonts w:cstheme="majorHAnsi"/>
        </w:rPr>
        <w:t xml:space="preserve"> as it is blamed on the foreign.</w:t>
      </w:r>
    </w:p>
    <w:p w14:paraId="3BD7B127" w14:textId="77777777" w:rsidR="00CB271C" w:rsidRPr="00081BF8" w:rsidRDefault="00CB271C" w:rsidP="00CB271C">
      <w:pPr>
        <w:rPr>
          <w:rFonts w:cstheme="majorHAnsi"/>
          <w:sz w:val="16"/>
          <w:szCs w:val="16"/>
        </w:rPr>
      </w:pPr>
      <w:r w:rsidRPr="00081BF8">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5CB407B2" w14:textId="77777777" w:rsidR="00CB271C" w:rsidRPr="00081BF8" w:rsidRDefault="00CB271C" w:rsidP="00CB271C">
      <w:pPr>
        <w:rPr>
          <w:rFonts w:cstheme="majorHAnsi"/>
          <w:sz w:val="16"/>
          <w:szCs w:val="16"/>
        </w:rPr>
      </w:pPr>
      <w:r w:rsidRPr="00081BF8">
        <w:rPr>
          <w:rFonts w:cstheme="majorHAnsi"/>
          <w:sz w:val="16"/>
          <w:szCs w:val="16"/>
        </w:rPr>
        <w:t>Liberalization’s discontents</w:t>
      </w:r>
    </w:p>
    <w:p w14:paraId="01983267" w14:textId="77777777" w:rsidR="00CB271C" w:rsidRPr="00081BF8" w:rsidRDefault="00CB271C" w:rsidP="00CB271C">
      <w:pPr>
        <w:rPr>
          <w:rFonts w:cstheme="majorHAnsi"/>
          <w:b/>
          <w:iCs/>
          <w:u w:val="single"/>
          <w:bdr w:val="single" w:sz="8" w:space="0" w:color="auto"/>
        </w:rPr>
      </w:pPr>
      <w:r w:rsidRPr="00081BF8">
        <w:rPr>
          <w:rStyle w:val="Emphasis"/>
          <w:rFonts w:cstheme="majorHAnsi"/>
        </w:rPr>
        <w:lastRenderedPageBreak/>
        <w:t xml:space="preserve">Rising economic </w:t>
      </w:r>
      <w:r w:rsidRPr="00081BF8">
        <w:rPr>
          <w:rStyle w:val="Emphasis"/>
          <w:rFonts w:cstheme="majorHAnsi"/>
          <w:highlight w:val="cyan"/>
        </w:rPr>
        <w:t>insecurity</w:t>
      </w:r>
      <w:r w:rsidRPr="00081BF8">
        <w:rPr>
          <w:rFonts w:cstheme="majorHAnsi"/>
          <w:sz w:val="16"/>
        </w:rPr>
        <w:t xml:space="preserve">, inequalities and deprivation are expected to strengthen ethno-populist and jingoistic nationalist sentiments, and </w:t>
      </w:r>
      <w:r w:rsidRPr="00081BF8">
        <w:rPr>
          <w:rStyle w:val="Emphasis"/>
          <w:rFonts w:cstheme="majorHAnsi"/>
          <w:highlight w:val="cyan"/>
        </w:rPr>
        <w:t>increase social tensions and turmoil, especially among the growing precariat and others who feel vulnerable or threatened.</w:t>
      </w:r>
    </w:p>
    <w:p w14:paraId="46D23AC3" w14:textId="77777777" w:rsidR="00CB271C" w:rsidRPr="00081BF8" w:rsidRDefault="00CB271C" w:rsidP="00CB271C">
      <w:pPr>
        <w:rPr>
          <w:rFonts w:cstheme="majorHAnsi"/>
          <w:sz w:val="16"/>
        </w:rPr>
      </w:pPr>
      <w:r w:rsidRPr="00081BF8">
        <w:rPr>
          <w:rFonts w:cstheme="majorHAnsi"/>
          <w:sz w:val="16"/>
        </w:rPr>
        <w:t xml:space="preserve">Thus, </w:t>
      </w:r>
      <w:r w:rsidRPr="00081BF8">
        <w:rPr>
          <w:rStyle w:val="Emphasis"/>
          <w:rFonts w:cstheme="majorHAnsi"/>
          <w:highlight w:val="cyan"/>
        </w:rPr>
        <w:t>ethno-populist</w:t>
      </w:r>
      <w:r w:rsidRPr="00081BF8">
        <w:rPr>
          <w:rStyle w:val="Emphasis"/>
          <w:rFonts w:cstheme="majorHAnsi"/>
        </w:rPr>
        <w:t xml:space="preserve"> inspired chauvinistic </w:t>
      </w:r>
      <w:r w:rsidRPr="00081BF8">
        <w:rPr>
          <w:rStyle w:val="Emphasis"/>
          <w:rFonts w:cstheme="majorHAnsi"/>
          <w:highlight w:val="cyan"/>
        </w:rPr>
        <w:t>nationalism may exacerbate tensions</w:t>
      </w:r>
      <w:r w:rsidRPr="00081BF8">
        <w:rPr>
          <w:rFonts w:cstheme="majorHAnsi"/>
          <w:sz w:val="16"/>
        </w:rPr>
        <w:t xml:space="preserve">, </w:t>
      </w:r>
      <w:r w:rsidRPr="00081BF8">
        <w:rPr>
          <w:rStyle w:val="StyleUnderline"/>
          <w:rFonts w:cstheme="majorHAnsi"/>
          <w:highlight w:val="cyan"/>
        </w:rPr>
        <w:t>leading to conflicts</w:t>
      </w:r>
      <w:r w:rsidRPr="00081BF8">
        <w:rPr>
          <w:rStyle w:val="StyleUnderline"/>
          <w:rFonts w:cstheme="majorHAnsi"/>
        </w:rPr>
        <w:t xml:space="preserve"> and tensions among countries, as in the 1930s.</w:t>
      </w:r>
      <w:r w:rsidRPr="00081BF8">
        <w:rPr>
          <w:rFonts w:cstheme="majorHAnsi"/>
          <w:sz w:val="16"/>
        </w:rPr>
        <w:t xml:space="preserve"> Opportunistic leaders have been blaming such misfortunes on outsiders and may seek to reverse policies associated with the perceived causes, such as ‘globalist’ economic liberalization.</w:t>
      </w:r>
    </w:p>
    <w:p w14:paraId="0A251E2A" w14:textId="77777777" w:rsidR="00CB271C" w:rsidRPr="00081BF8" w:rsidRDefault="00CB271C" w:rsidP="00CB271C">
      <w:pPr>
        <w:rPr>
          <w:sz w:val="16"/>
          <w:szCs w:val="16"/>
        </w:rPr>
      </w:pPr>
      <w:r w:rsidRPr="00081BF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D02EF99" w14:textId="77777777" w:rsidR="00CB271C" w:rsidRPr="00081BF8" w:rsidRDefault="00CB271C" w:rsidP="00CB271C">
      <w:pPr>
        <w:rPr>
          <w:sz w:val="16"/>
          <w:szCs w:val="16"/>
        </w:rPr>
      </w:pPr>
      <w:r w:rsidRPr="00081BF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04AE9F38" w14:textId="77777777" w:rsidR="00CB271C" w:rsidRPr="00081BF8" w:rsidRDefault="00CB271C" w:rsidP="00CB271C">
      <w:pPr>
        <w:rPr>
          <w:sz w:val="16"/>
          <w:szCs w:val="16"/>
        </w:rPr>
      </w:pPr>
      <w:r w:rsidRPr="00081BF8">
        <w:rPr>
          <w:sz w:val="16"/>
          <w:szCs w:val="16"/>
        </w:rPr>
        <w:t>Insecurity, populism, conflict</w:t>
      </w:r>
    </w:p>
    <w:p w14:paraId="3A1EEAA1" w14:textId="77777777" w:rsidR="00CB271C" w:rsidRPr="00081BF8" w:rsidRDefault="00CB271C" w:rsidP="00CB271C">
      <w:pPr>
        <w:rPr>
          <w:sz w:val="16"/>
          <w:szCs w:val="16"/>
        </w:rPr>
      </w:pPr>
      <w:r w:rsidRPr="00081BF8">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4F1C00AC" w14:textId="77777777" w:rsidR="00CB271C" w:rsidRPr="00081BF8" w:rsidRDefault="00CB271C" w:rsidP="00CB271C">
      <w:pPr>
        <w:rPr>
          <w:sz w:val="16"/>
          <w:szCs w:val="16"/>
        </w:rPr>
      </w:pPr>
      <w:r w:rsidRPr="00081BF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052ACB1" w14:textId="77777777" w:rsidR="00CB271C" w:rsidRPr="00081BF8" w:rsidRDefault="00CB271C" w:rsidP="00CB271C">
      <w:pPr>
        <w:rPr>
          <w:sz w:val="16"/>
          <w:szCs w:val="16"/>
        </w:rPr>
      </w:pPr>
      <w:r w:rsidRPr="00081BF8">
        <w:rPr>
          <w:sz w:val="16"/>
          <w:szCs w:val="16"/>
        </w:rPr>
        <w:t>Publics often have good reason to be restless, if not angry, but the emotional appeals of ethno-populism and jingoistic nationalism are leading to chauvinistic policy measures which only make things worse.</w:t>
      </w:r>
    </w:p>
    <w:p w14:paraId="7EB7AC7B" w14:textId="77777777" w:rsidR="00CB271C" w:rsidRPr="00081BF8" w:rsidRDefault="00CB271C" w:rsidP="00CB271C">
      <w:pPr>
        <w:rPr>
          <w:sz w:val="16"/>
          <w:szCs w:val="16"/>
        </w:rPr>
      </w:pPr>
      <w:r w:rsidRPr="00081BF8">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760F500" w14:textId="77777777" w:rsidR="00CB271C" w:rsidRPr="00081BF8" w:rsidRDefault="00CB271C" w:rsidP="00CB271C">
      <w:pPr>
        <w:rPr>
          <w:sz w:val="16"/>
          <w:szCs w:val="16"/>
        </w:rPr>
      </w:pPr>
      <w:r w:rsidRPr="00081BF8">
        <w:rPr>
          <w:sz w:val="16"/>
          <w:szCs w:val="16"/>
        </w:rPr>
        <w:t>Avoiding Thucydides’ iceberg</w:t>
      </w:r>
    </w:p>
    <w:p w14:paraId="0DA3F511" w14:textId="77777777" w:rsidR="00CB271C" w:rsidRPr="00081BF8" w:rsidRDefault="00CB271C" w:rsidP="00CB271C">
      <w:pPr>
        <w:rPr>
          <w:rFonts w:cstheme="majorHAnsi"/>
          <w:sz w:val="16"/>
        </w:rPr>
      </w:pPr>
      <w:r w:rsidRPr="00081BF8">
        <w:rPr>
          <w:rFonts w:cstheme="majorHAnsi"/>
          <w:sz w:val="16"/>
        </w:rPr>
        <w:t xml:space="preserve">Thus, </w:t>
      </w:r>
      <w:r w:rsidRPr="00081BF8">
        <w:rPr>
          <w:rStyle w:val="Emphasis"/>
          <w:rFonts w:cstheme="majorHAnsi"/>
        </w:rPr>
        <w:t xml:space="preserve">protracted economic distress, </w:t>
      </w:r>
      <w:r w:rsidRPr="00081BF8">
        <w:rPr>
          <w:rStyle w:val="Emphasis"/>
          <w:rFonts w:cstheme="majorHAnsi"/>
          <w:highlight w:val="cyan"/>
        </w:rPr>
        <w:t>economic conflicts or</w:t>
      </w:r>
      <w:r w:rsidRPr="00081BF8">
        <w:rPr>
          <w:rStyle w:val="Emphasis"/>
          <w:rFonts w:cstheme="majorHAnsi"/>
        </w:rPr>
        <w:t xml:space="preserve"> another </w:t>
      </w:r>
      <w:r w:rsidRPr="00081BF8">
        <w:rPr>
          <w:rStyle w:val="Emphasis"/>
          <w:rFonts w:cstheme="majorHAnsi"/>
          <w:highlight w:val="cyan"/>
        </w:rPr>
        <w:t>financial crisis could lead to military confrontation</w:t>
      </w:r>
      <w:r w:rsidRPr="00081BF8">
        <w:rPr>
          <w:rStyle w:val="Emphasis"/>
          <w:rFonts w:cstheme="majorHAnsi"/>
        </w:rPr>
        <w:t xml:space="preserve"> by the protagonists, </w:t>
      </w:r>
      <w:r w:rsidRPr="00081BF8">
        <w:rPr>
          <w:rStyle w:val="Emphasis"/>
          <w:rFonts w:cstheme="majorHAnsi"/>
          <w:highlight w:val="cyan"/>
        </w:rPr>
        <w:t>even if unintended.</w:t>
      </w:r>
      <w:r w:rsidRPr="00081BF8">
        <w:rPr>
          <w:rFonts w:cstheme="majorHAnsi"/>
          <w:sz w:val="16"/>
        </w:rPr>
        <w:t xml:space="preserve"> Less than a decade after the Great Depression started, the Second World War had begun as the Axis powers challenged the earlier entrenched colonial powers.</w:t>
      </w:r>
    </w:p>
    <w:p w14:paraId="65FD4E83" w14:textId="77777777" w:rsidR="00CB271C" w:rsidRPr="00081BF8" w:rsidRDefault="00CB271C" w:rsidP="00CB271C">
      <w:pPr>
        <w:rPr>
          <w:sz w:val="16"/>
          <w:szCs w:val="16"/>
        </w:rPr>
      </w:pPr>
      <w:r w:rsidRPr="00081BF8">
        <w:rPr>
          <w:sz w:val="16"/>
          <w:szCs w:val="16"/>
        </w:rPr>
        <w:t>They patently ignored Thucydides’ warning, in chronicling the Peloponnesian wars over two millennia before, when the rise of Athens threatened the established dominance of Sparta!</w:t>
      </w:r>
    </w:p>
    <w:p w14:paraId="41B9E06A" w14:textId="77777777" w:rsidR="00CB271C" w:rsidRPr="00081BF8" w:rsidRDefault="00CB271C" w:rsidP="00CB271C">
      <w:pPr>
        <w:rPr>
          <w:sz w:val="16"/>
          <w:szCs w:val="16"/>
        </w:rPr>
      </w:pPr>
      <w:r w:rsidRPr="00081BF8">
        <w:rPr>
          <w:sz w:val="16"/>
          <w:szCs w:val="16"/>
        </w:rPr>
        <w:t>Anticipating and addressing such possibilities may well serve to help avoid otherwise imminent disasters by undertaking pre-emptive collective action, as difficult as that may be.</w:t>
      </w:r>
    </w:p>
    <w:p w14:paraId="12E320C5" w14:textId="77777777" w:rsidR="00CB271C" w:rsidRPr="00081BF8" w:rsidRDefault="00CB271C" w:rsidP="00CB271C">
      <w:pPr>
        <w:rPr>
          <w:sz w:val="16"/>
          <w:szCs w:val="16"/>
        </w:rPr>
      </w:pPr>
    </w:p>
    <w:p w14:paraId="2E6CEC60" w14:textId="77777777" w:rsidR="00CB271C" w:rsidRPr="00081BF8" w:rsidRDefault="00CB271C" w:rsidP="00CB271C">
      <w:pPr>
        <w:pStyle w:val="Heading4"/>
        <w:rPr>
          <w:rFonts w:cstheme="majorHAnsi"/>
        </w:rPr>
      </w:pPr>
      <w:r w:rsidRPr="00081BF8">
        <w:rPr>
          <w:rFonts w:cstheme="majorHAnsi"/>
        </w:rPr>
        <w:t xml:space="preserve">Capitalism </w:t>
      </w:r>
      <w:r w:rsidRPr="00081BF8">
        <w:rPr>
          <w:rFonts w:cstheme="majorHAnsi"/>
          <w:u w:val="single"/>
        </w:rPr>
        <w:t>solves war</w:t>
      </w:r>
      <w:r w:rsidRPr="00081BF8">
        <w:rPr>
          <w:rFonts w:cstheme="majorHAnsi"/>
        </w:rPr>
        <w:t xml:space="preserve"> on a massive scale </w:t>
      </w:r>
      <w:r w:rsidRPr="00081BF8">
        <w:rPr>
          <w:rFonts w:cstheme="majorHAnsi"/>
          <w:b w:val="0"/>
        </w:rPr>
        <w:t>– it creates lock-in mechanisms that bind countries together and economically dampens conflict – robust studies</w:t>
      </w:r>
      <w:r w:rsidRPr="00081BF8">
        <w:rPr>
          <w:rFonts w:cstheme="majorHAnsi"/>
        </w:rPr>
        <w:t xml:space="preserve"> </w:t>
      </w:r>
    </w:p>
    <w:p w14:paraId="23B4EB4E" w14:textId="77777777" w:rsidR="00CB271C" w:rsidRPr="00081BF8" w:rsidRDefault="00CB271C" w:rsidP="00CB271C">
      <w:pPr>
        <w:rPr>
          <w:rFonts w:cstheme="majorHAnsi"/>
        </w:rPr>
      </w:pPr>
      <w:r w:rsidRPr="00081BF8">
        <w:rPr>
          <w:rStyle w:val="Style13ptBold"/>
          <w:rFonts w:cstheme="majorHAnsi"/>
        </w:rPr>
        <w:t>Dafoe 14</w:t>
      </w:r>
      <w:r w:rsidRPr="00081BF8">
        <w:rPr>
          <w:rFonts w:cstheme="majorHAnsi"/>
        </w:rPr>
        <w:t xml:space="preserve"> (Allan Dafoe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6EB3CD4D" w14:textId="77777777" w:rsidR="00CB271C" w:rsidRPr="00081BF8" w:rsidRDefault="00CB271C" w:rsidP="00CB271C">
      <w:pPr>
        <w:rPr>
          <w:rFonts w:cstheme="majorHAnsi"/>
          <w:sz w:val="10"/>
        </w:rPr>
      </w:pPr>
      <w:r w:rsidRPr="00081BF8">
        <w:rPr>
          <w:rStyle w:val="IntenseEmphasis"/>
          <w:rFonts w:cstheme="majorHAnsi"/>
        </w:rPr>
        <w:lastRenderedPageBreak/>
        <w:t xml:space="preserve">Countries with liberal political and economic systems </w:t>
      </w:r>
      <w:r w:rsidRPr="00081BF8">
        <w:rPr>
          <w:rStyle w:val="Emphasis"/>
          <w:rFonts w:cstheme="majorHAnsi"/>
        </w:rPr>
        <w:t>rarely use military force</w:t>
      </w:r>
      <w:r w:rsidRPr="00081BF8">
        <w:rPr>
          <w:rStyle w:val="IntenseEmphasis"/>
          <w:rFonts w:cstheme="majorHAnsi"/>
        </w:rPr>
        <w:t xml:space="preserve"> against each other.</w:t>
      </w:r>
      <w:r w:rsidRPr="00081BF8">
        <w:rPr>
          <w:rFonts w:cstheme="majorHAnsi"/>
          <w:sz w:val="10"/>
        </w:rPr>
        <w:t xml:space="preserve"> This anomalous </w:t>
      </w:r>
      <w:r w:rsidRPr="00081BF8">
        <w:rPr>
          <w:rStyle w:val="IntenseEmphasis"/>
          <w:rFonts w:cstheme="majorHAnsi"/>
        </w:rPr>
        <w:t>peace has been most prominently attributed to the ‘democratic peace’</w:t>
      </w:r>
      <w:r w:rsidRPr="00081BF8">
        <w:rPr>
          <w:rFonts w:cstheme="majorHAnsi"/>
          <w:sz w:val="10"/>
        </w:rPr>
        <w:t xml:space="preserve"> – the apparent tendency for democratic countries to avoid militarized conflict with each other (Maoz &amp; Russett, 1993; Ray, 1995; Dafoe, Oneal &amp; Russett, 2013).More recently, however, </w:t>
      </w:r>
      <w:r w:rsidRPr="00081BF8">
        <w:rPr>
          <w:rStyle w:val="IntenseEmphasis"/>
          <w:rFonts w:cstheme="majorHAnsi"/>
        </w:rPr>
        <w:t xml:space="preserve">scholars have proposed that the </w:t>
      </w:r>
      <w:r w:rsidRPr="00081BF8">
        <w:rPr>
          <w:rStyle w:val="IntenseEmphasis"/>
          <w:rFonts w:cstheme="majorHAnsi"/>
          <w:highlight w:val="cyan"/>
        </w:rPr>
        <w:t>liberal peace</w:t>
      </w:r>
      <w:r w:rsidRPr="00081BF8">
        <w:rPr>
          <w:rStyle w:val="IntenseEmphasis"/>
          <w:rFonts w:cstheme="majorHAnsi"/>
        </w:rPr>
        <w:t xml:space="preserve"> could be</w:t>
      </w:r>
      <w:r w:rsidRPr="00081BF8">
        <w:rPr>
          <w:rFonts w:cstheme="majorHAnsi"/>
          <w:sz w:val="10"/>
        </w:rPr>
        <w:t xml:space="preserve"> partly (Russett &amp; Oneal, 2001) or </w:t>
      </w:r>
      <w:r w:rsidRPr="00081BF8">
        <w:rPr>
          <w:rStyle w:val="IntenseEmphasis"/>
          <w:rFonts w:cstheme="majorHAnsi"/>
        </w:rPr>
        <w:t>primarily</w:t>
      </w:r>
      <w:r w:rsidRPr="00081BF8">
        <w:rPr>
          <w:rFonts w:cstheme="majorHAnsi"/>
          <w:sz w:val="10"/>
        </w:rPr>
        <w:t xml:space="preserve"> (Gartzke, 2007; but see Dafoe, 2011) </w:t>
      </w:r>
      <w:r w:rsidRPr="00081BF8">
        <w:rPr>
          <w:rStyle w:val="Emphasis"/>
          <w:rFonts w:cstheme="majorHAnsi"/>
          <w:highlight w:val="cyan"/>
        </w:rPr>
        <w:t xml:space="preserve">attributed to </w:t>
      </w:r>
      <w:r w:rsidRPr="00081BF8">
        <w:rPr>
          <w:rStyle w:val="Emphasis"/>
          <w:rFonts w:cstheme="majorHAnsi"/>
        </w:rPr>
        <w:t xml:space="preserve">liberal </w:t>
      </w:r>
      <w:r w:rsidRPr="00081BF8">
        <w:rPr>
          <w:rStyle w:val="Emphasis"/>
          <w:rFonts w:cstheme="majorHAnsi"/>
          <w:highlight w:val="cyan"/>
        </w:rPr>
        <w:t>economic factors</w:t>
      </w:r>
      <w:r w:rsidRPr="00081BF8">
        <w:rPr>
          <w:rFonts w:cstheme="majorHAnsi"/>
          <w:sz w:val="10"/>
          <w:highlight w:val="cyan"/>
        </w:rPr>
        <w:t xml:space="preserve">, </w:t>
      </w:r>
      <w:r w:rsidRPr="00081BF8">
        <w:rPr>
          <w:rStyle w:val="Emphasis"/>
          <w:rFonts w:cstheme="majorHAnsi"/>
          <w:highlight w:val="cyan"/>
        </w:rPr>
        <w:t>such as commercial and financial interdependence</w:t>
      </w:r>
      <w:r w:rsidRPr="00081BF8">
        <w:rPr>
          <w:rFonts w:cstheme="majorHAnsi"/>
          <w:sz w:val="10"/>
        </w:rPr>
        <w:t xml:space="preserve">. In particular, Erik Gartzke, Quan Li &amp; Charles Boehmer (2001), henceforth referred to as GLB, have demonstrated that </w:t>
      </w:r>
      <w:r w:rsidRPr="00081BF8">
        <w:rPr>
          <w:rStyle w:val="IntenseEmphasis"/>
          <w:rFonts w:cstheme="majorHAnsi"/>
        </w:rPr>
        <w:t xml:space="preserve">measures of capital openness have a substantial and </w:t>
      </w:r>
      <w:r w:rsidRPr="00081BF8">
        <w:rPr>
          <w:rStyle w:val="Emphasis"/>
          <w:rFonts w:cstheme="majorHAnsi"/>
        </w:rPr>
        <w:t>statistically significant association with peaceful</w:t>
      </w:r>
      <w:r w:rsidRPr="00081BF8">
        <w:rPr>
          <w:rStyle w:val="IntenseEmphasis"/>
          <w:rFonts w:cstheme="majorHAnsi"/>
        </w:rPr>
        <w:t xml:space="preserve"> dyadic relations</w:t>
      </w:r>
      <w:r w:rsidRPr="00081BF8">
        <w:rPr>
          <w:rFonts w:cstheme="majorHAnsi"/>
          <w:sz w:val="10"/>
        </w:rPr>
        <w:t>. Gartzke (2007</w:t>
      </w:r>
      <w:r w:rsidRPr="00081BF8">
        <w:rPr>
          <w:rStyle w:val="IntenseEmphasis"/>
          <w:rFonts w:cstheme="majorHAnsi"/>
        </w:rPr>
        <w:t xml:space="preserve">) confirms that this association is robust to a large variety of model specifications. </w:t>
      </w:r>
      <w:r w:rsidRPr="00081BF8">
        <w:rPr>
          <w:rFonts w:cstheme="majorHAnsi"/>
          <w:sz w:val="10"/>
        </w:rPr>
        <w:t xml:space="preserve">To explain this correlation, GLB propose that countries </w:t>
      </w:r>
      <w:r w:rsidRPr="00081BF8">
        <w:rPr>
          <w:rStyle w:val="IntenseEmphasis"/>
          <w:rFonts w:cstheme="majorHAnsi"/>
        </w:rPr>
        <w:t xml:space="preserve">with </w:t>
      </w:r>
      <w:r w:rsidRPr="00081BF8">
        <w:rPr>
          <w:rStyle w:val="IntenseEmphasis"/>
          <w:rFonts w:cstheme="majorHAnsi"/>
          <w:highlight w:val="cyan"/>
        </w:rPr>
        <w:t>open capital markets</w:t>
      </w:r>
      <w:r w:rsidRPr="00081BF8">
        <w:rPr>
          <w:rStyle w:val="IntenseEmphasis"/>
          <w:rFonts w:cstheme="majorHAnsi"/>
        </w:rPr>
        <w:t xml:space="preserve"> are more able to </w:t>
      </w:r>
      <w:r w:rsidRPr="00081BF8">
        <w:rPr>
          <w:rStyle w:val="IntenseEmphasis"/>
          <w:rFonts w:cstheme="majorHAnsi"/>
          <w:highlight w:val="cyan"/>
        </w:rPr>
        <w:t>credibly signal</w:t>
      </w:r>
      <w:r w:rsidRPr="00081BF8">
        <w:rPr>
          <w:rStyle w:val="IntenseEmphasis"/>
          <w:rFonts w:cstheme="majorHAnsi"/>
        </w:rPr>
        <w:t xml:space="preserve"> their </w:t>
      </w:r>
      <w:r w:rsidRPr="00081BF8">
        <w:rPr>
          <w:rStyle w:val="IntenseEmphasis"/>
          <w:rFonts w:cstheme="majorHAnsi"/>
          <w:highlight w:val="cyan"/>
        </w:rPr>
        <w:t>resolve through</w:t>
      </w:r>
      <w:r w:rsidRPr="00081BF8">
        <w:rPr>
          <w:rStyle w:val="IntenseEmphasis"/>
          <w:rFonts w:cstheme="majorHAnsi"/>
        </w:rPr>
        <w:t xml:space="preserve"> </w:t>
      </w:r>
      <w:r w:rsidRPr="00081BF8">
        <w:rPr>
          <w:rStyle w:val="Emphasis"/>
          <w:rFonts w:cstheme="majorHAnsi"/>
        </w:rPr>
        <w:t xml:space="preserve">the </w:t>
      </w:r>
      <w:r w:rsidRPr="00081BF8">
        <w:rPr>
          <w:rStyle w:val="Emphasis"/>
          <w:rFonts w:cstheme="majorHAnsi"/>
          <w:highlight w:val="cyan"/>
        </w:rPr>
        <w:t xml:space="preserve">bearing of </w:t>
      </w:r>
      <w:r w:rsidRPr="00081BF8">
        <w:rPr>
          <w:rStyle w:val="Emphasis"/>
          <w:rFonts w:cstheme="majorHAnsi"/>
        </w:rPr>
        <w:t xml:space="preserve">greater economic </w:t>
      </w:r>
      <w:r w:rsidRPr="00081BF8">
        <w:rPr>
          <w:rStyle w:val="Emphasis"/>
          <w:rFonts w:cstheme="majorHAnsi"/>
          <w:highlight w:val="cyan"/>
        </w:rPr>
        <w:t xml:space="preserve">costs prior to </w:t>
      </w:r>
      <w:r w:rsidRPr="00081BF8">
        <w:rPr>
          <w:rStyle w:val="Emphasis"/>
          <w:rFonts w:cstheme="majorHAnsi"/>
        </w:rPr>
        <w:t xml:space="preserve">the outbreak of </w:t>
      </w:r>
      <w:r w:rsidRPr="00081BF8">
        <w:rPr>
          <w:rStyle w:val="Emphasis"/>
          <w:rFonts w:cstheme="majorHAnsi"/>
          <w:highlight w:val="cyan"/>
        </w:rPr>
        <w:t>militarized conflict</w:t>
      </w:r>
      <w:r w:rsidRPr="00081BF8">
        <w:rPr>
          <w:rStyle w:val="Emphasis"/>
          <w:rFonts w:cstheme="majorHAnsi"/>
        </w:rPr>
        <w:t xml:space="preserve">. </w:t>
      </w:r>
      <w:r w:rsidRPr="00081BF8">
        <w:rPr>
          <w:rFonts w:cstheme="majorHAnsi"/>
          <w:sz w:val="10"/>
        </w:rPr>
        <w:t xml:space="preserve">This explanation is novel and plausible, and resonates with the rationalist view of asymmetric information as a cause of conflict (Fearon, 1995). Moreover, it implies clear testable predictions on evidential domains different from those examined by GLB. In this article </w:t>
      </w:r>
      <w:r w:rsidRPr="00081BF8">
        <w:rPr>
          <w:rStyle w:val="IntenseEmphasis"/>
          <w:rFonts w:cstheme="majorHAnsi"/>
        </w:rPr>
        <w:t xml:space="preserve">we exploit this opportunity by constructing a confirmatory test of GLB’s theory of </w:t>
      </w:r>
      <w:r w:rsidRPr="00081BF8">
        <w:rPr>
          <w:rStyle w:val="Emphasis"/>
          <w:rFonts w:cstheme="majorHAnsi"/>
        </w:rPr>
        <w:t>market-mediated signaling</w:t>
      </w:r>
      <w:r w:rsidRPr="00081BF8">
        <w:rPr>
          <w:rStyle w:val="IntenseEmphasis"/>
          <w:rFonts w:cstheme="majorHAnsi"/>
        </w:rPr>
        <w:t>. We first develop an innovative quantitative case selection technique to identify crucial cases where the mechanism of market-mediated signaling should be most easily observed</w:t>
      </w:r>
      <w:r w:rsidRPr="00081BF8">
        <w:rPr>
          <w:rFonts w:cstheme="majorHAnsi"/>
          <w:sz w:val="10"/>
        </w:rPr>
        <w:t xml:space="preserve">. Specifically, we employ quantitative data and the statistical models used to support the theory we are probing to create an impartial and transparentmeans of selecting cases in which the theory – as specified by the theory’s creators –makes its most confident predictions.We implement three different case selection rules to select cases that optimize on two criteria: (1) maximizing the inferential leverage of our cases, and (2) minimizing selection bias. 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81BF8">
        <w:rPr>
          <w:rStyle w:val="IntenseEmphasis"/>
          <w:rFonts w:cstheme="majorHAnsi"/>
        </w:rPr>
        <w:t xml:space="preserve">our confirmatory test finds that while </w:t>
      </w:r>
      <w:r w:rsidRPr="00081BF8">
        <w:rPr>
          <w:rStyle w:val="Emphasis"/>
          <w:rFonts w:cstheme="majorHAnsi"/>
        </w:rPr>
        <w:t xml:space="preserve">market-mediated signaling may be operative in the most serious disputes, it was largely absent in the less serious disputes </w:t>
      </w:r>
      <w:r w:rsidRPr="00081BF8">
        <w:rPr>
          <w:rStyle w:val="IntenseEmphasis"/>
          <w:rFonts w:cstheme="majorHAnsi"/>
        </w:rPr>
        <w:t xml:space="preserve">that characterize most of the sample of militarized interstate disputes </w:t>
      </w:r>
      <w:r w:rsidRPr="00081BF8">
        <w:rPr>
          <w:rFonts w:cstheme="majorHAnsi"/>
          <w:sz w:val="10"/>
        </w:rPr>
        <w:t xml:space="preserve">(MIDs). </w:t>
      </w:r>
      <w:r w:rsidRPr="00081BF8">
        <w:rPr>
          <w:rStyle w:val="IntenseEmphasis"/>
          <w:rFonts w:cstheme="majorHAnsi"/>
        </w:rPr>
        <w:t>This suggests either that other mechanisms account for the correlation between capital openness and peace, or that the scope conditions for market-mediated signaling are restrictive</w:t>
      </w:r>
      <w:r w:rsidRPr="00081BF8">
        <w:rPr>
          <w:rFonts w:cstheme="majorHAnsi"/>
          <w:sz w:val="10"/>
        </w:rPr>
        <w:t xml:space="preserve">. Of the signals that we observed, </w:t>
      </w:r>
      <w:r w:rsidRPr="00081BF8">
        <w:rPr>
          <w:rStyle w:val="Emphasis"/>
          <w:rFonts w:cstheme="majorHAnsi"/>
          <w:highlight w:val="cyan"/>
        </w:rPr>
        <w:t>strategic market-mediated signals were</w:t>
      </w:r>
      <w:r w:rsidRPr="00081BF8">
        <w:rPr>
          <w:rStyle w:val="Emphasis"/>
          <w:rFonts w:cstheme="majorHAnsi"/>
        </w:rPr>
        <w:t xml:space="preserve"> relatively more </w:t>
      </w:r>
      <w:r w:rsidRPr="00081BF8">
        <w:rPr>
          <w:rStyle w:val="Emphasis"/>
          <w:rFonts w:cstheme="majorHAnsi"/>
          <w:highlight w:val="cyan"/>
        </w:rPr>
        <w:t>important</w:t>
      </w:r>
      <w:r w:rsidRPr="00081BF8">
        <w:rPr>
          <w:rStyle w:val="Emphasis"/>
          <w:rFonts w:cstheme="majorHAnsi"/>
        </w:rPr>
        <w:t xml:space="preserve"> than automatic market-mediated signals in the most serious conflicts.</w:t>
      </w:r>
      <w:r w:rsidRPr="00081BF8">
        <w:rPr>
          <w:rFonts w:cstheme="majorHAnsi"/>
          <w:sz w:val="10"/>
        </w:rPr>
        <w:t xml:space="preserve"> </w:t>
      </w:r>
      <w:r w:rsidRPr="00081BF8">
        <w:rPr>
          <w:rStyle w:val="IntenseEmphasis"/>
          <w:rFonts w:cstheme="majorHAnsi"/>
        </w:rPr>
        <w:t>We identify</w:t>
      </w:r>
      <w:r w:rsidRPr="00081BF8">
        <w:rPr>
          <w:rFonts w:cstheme="majorHAnsi"/>
          <w:sz w:val="10"/>
        </w:rPr>
        <w:t xml:space="preserve"> a number of potential scope conditions, such as that (1) </w:t>
      </w:r>
      <w:r w:rsidRPr="00081BF8">
        <w:rPr>
          <w:rStyle w:val="IntenseEmphasis"/>
          <w:rFonts w:cstheme="majorHAnsi"/>
        </w:rPr>
        <w:t>the conflict must be driven by bargaining failure arising from uncertainty and (2) the economic costs need to escalate gradually and need to be substantial, but less than the expected military costs of conflict</w:t>
      </w:r>
      <w:r w:rsidRPr="00081BF8">
        <w:rPr>
          <w:rFonts w:cstheme="majorHAnsi"/>
          <w:sz w:val="10"/>
        </w:rPr>
        <w:t xml:space="preserve">. Finally, there were a number of other explanations that seemed present in the cases we examined and could account for the capitalist peace: </w:t>
      </w:r>
      <w:r w:rsidRPr="00081BF8">
        <w:rPr>
          <w:rStyle w:val="Emphasis"/>
          <w:rFonts w:cstheme="majorHAnsi"/>
          <w:highlight w:val="cyan"/>
        </w:rPr>
        <w:t xml:space="preserve">capital openness is associated with </w:t>
      </w:r>
      <w:r w:rsidRPr="00081BF8">
        <w:rPr>
          <w:rStyle w:val="Emphasis"/>
          <w:rFonts w:cstheme="majorHAnsi"/>
        </w:rPr>
        <w:t xml:space="preserve">greater </w:t>
      </w:r>
      <w:r w:rsidRPr="00081BF8">
        <w:rPr>
          <w:rStyle w:val="Emphasis"/>
          <w:rFonts w:cstheme="majorHAnsi"/>
          <w:highlight w:val="cyan"/>
        </w:rPr>
        <w:t>anticipated economic costs of conflict</w:t>
      </w:r>
      <w:r w:rsidRPr="00081BF8">
        <w:rPr>
          <w:rFonts w:cstheme="majorHAnsi"/>
          <w:sz w:val="10"/>
        </w:rPr>
        <w:t xml:space="preserve">; </w:t>
      </w:r>
      <w:r w:rsidRPr="00081BF8">
        <w:rPr>
          <w:rStyle w:val="IntenseEmphasis"/>
          <w:rFonts w:cstheme="majorHAnsi"/>
        </w:rPr>
        <w:t xml:space="preserve">capital openness leads </w:t>
      </w:r>
      <w:r w:rsidRPr="00081BF8">
        <w:rPr>
          <w:rStyle w:val="Emphasis"/>
          <w:rFonts w:cstheme="majorHAnsi"/>
        </w:rPr>
        <w:t>third parties</w:t>
      </w:r>
      <w:r w:rsidRPr="00081BF8">
        <w:rPr>
          <w:rStyle w:val="IntenseEmphasis"/>
          <w:rFonts w:cstheme="majorHAnsi"/>
        </w:rPr>
        <w:t xml:space="preserve"> to have a greater stake in the conflict and therefore be more willing to intervene; </w:t>
      </w:r>
      <w:r w:rsidRPr="00081BF8">
        <w:rPr>
          <w:rFonts w:cstheme="majorHAnsi"/>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81BF8">
        <w:rPr>
          <w:rStyle w:val="IntenseEmphasis"/>
          <w:rFonts w:cstheme="majorHAnsi"/>
        </w:rPr>
        <w:t xml:space="preserve">that financial </w:t>
      </w:r>
      <w:r w:rsidRPr="00081BF8">
        <w:rPr>
          <w:rStyle w:val="IntenseEmphasis"/>
          <w:rFonts w:cstheme="majorHAnsi"/>
        </w:rPr>
        <w:lastRenderedPageBreak/>
        <w:t xml:space="preserve">interdependence could promote peace by facilitating the sending of </w:t>
      </w:r>
      <w:r w:rsidRPr="00081BF8">
        <w:rPr>
          <w:rStyle w:val="Emphasis"/>
          <w:rFonts w:cstheme="majorHAnsi"/>
        </w:rPr>
        <w:t>costly signals</w:t>
      </w:r>
      <w:r w:rsidRPr="00081BF8">
        <w:rPr>
          <w:rStyle w:val="IntenseEmphasis"/>
          <w:rFonts w:cstheme="majorHAnsi"/>
        </w:rPr>
        <w:t>. As the probability of militarized conflict increases, states incur a variety of automatic and strategically imposed economic costs as a consequence of escalation toward conflict.</w:t>
      </w:r>
      <w:r w:rsidRPr="00081BF8">
        <w:rPr>
          <w:rFonts w:cstheme="majorHAnsi"/>
          <w:sz w:val="10"/>
        </w:rPr>
        <w:t xml:space="preserve"> </w:t>
      </w:r>
      <w:r w:rsidRPr="00081BF8">
        <w:rPr>
          <w:rStyle w:val="IntenseEmphasis"/>
          <w:rFonts w:cstheme="majorHAnsi"/>
        </w:rPr>
        <w:t xml:space="preserve">Those states that persist in a dispute despite these costs will reveal their willingness to tolerate them, and </w:t>
      </w:r>
      <w:r w:rsidRPr="00081BF8">
        <w:rPr>
          <w:rStyle w:val="Emphasis"/>
          <w:rFonts w:cstheme="majorHAnsi"/>
        </w:rPr>
        <w:t>hence signal resolve</w:t>
      </w:r>
      <w:r w:rsidRPr="00081BF8">
        <w:rPr>
          <w:rFonts w:cstheme="majorHAnsi"/>
          <w:sz w:val="10"/>
        </w:rPr>
        <w:t xml:space="preserve">. </w:t>
      </w:r>
      <w:r w:rsidRPr="00081BF8">
        <w:rPr>
          <w:rStyle w:val="IntenseEmphasis"/>
          <w:rFonts w:cstheme="majorHAnsi"/>
        </w:rPr>
        <w:t xml:space="preserve">The greater the degree of economic interdependence, the more a resolved country could demonstrate its willingness to suffer costs ex ante to militarized conflict. </w:t>
      </w:r>
      <w:r w:rsidRPr="00081BF8">
        <w:rPr>
          <w:rFonts w:cstheme="majorHAnsi"/>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81BF8">
        <w:rPr>
          <w:rStyle w:val="IntenseEmphasis"/>
          <w:rFonts w:cstheme="majorHAnsi"/>
        </w:rPr>
        <w:t xml:space="preserve">This theory predicts that these visible signals must arise in any escalating conflict, involving countries with high capital openness, in which this mechanism is operative </w:t>
      </w:r>
      <w:r w:rsidRPr="00081BF8">
        <w:rPr>
          <w:rFonts w:cstheme="majorHAnsi"/>
          <w:sz w:val="10"/>
        </w:rPr>
        <w:t xml:space="preserve">Clarifying the signaling mechanism 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 </w:t>
      </w:r>
      <w:r w:rsidRPr="00081BF8">
        <w:rPr>
          <w:rStyle w:val="IntenseEmphasis"/>
          <w:rFonts w:cstheme="majorHAnsi"/>
        </w:rPr>
        <w:t>A conceptual classification of costly signals The term signaling connotes an intentional communicative act by one party directed towards another</w:t>
      </w:r>
      <w:r w:rsidRPr="00081BF8">
        <w:rPr>
          <w:rFonts w:cstheme="majorHAnsi"/>
          <w:sz w:val="10"/>
        </w:rPr>
        <w:t xml:space="preserve">. Because the term signaling thus suggests a willful act, and </w:t>
      </w:r>
      <w:r w:rsidRPr="00081BF8">
        <w:rPr>
          <w:rStyle w:val="Emphasis"/>
          <w:rFonts w:cstheme="majorHAnsi"/>
        </w:rPr>
        <w:t>a signal of resolve is only credible if it is costly</w:t>
      </w:r>
      <w:r w:rsidRPr="00081BF8">
        <w:rPr>
          <w:rFonts w:cstheme="majorHAnsi"/>
          <w:sz w:val="10"/>
        </w:rPr>
        <w:t xml:space="preserve">, </w:t>
      </w:r>
      <w:r w:rsidRPr="00081BF8">
        <w:rPr>
          <w:rStyle w:val="IntenseEmphasis"/>
          <w:rFonts w:cstheme="majorHAnsi"/>
        </w:rPr>
        <w:t>scholars have sometimes concluded that states involved in bargaining under incomplete information could advance their interests by imposing costs on themselves and thereby signaling their resolve</w:t>
      </w:r>
      <w:r w:rsidRPr="00081BF8">
        <w:rPr>
          <w:rFonts w:cstheme="majorHAnsi"/>
          <w:sz w:val="10"/>
        </w:rPr>
        <w:t xml:space="preserve"> (e.g. Lektzian &amp; Sprecher, 2007). However, the game-theoretic concept of signaling refers more generally to any situation in which an actor’s behavior reveals information about her private information. In fact, </w:t>
      </w:r>
      <w:r w:rsidRPr="00081BF8">
        <w:rPr>
          <w:rStyle w:val="IntenseEmphasis"/>
          <w:rFonts w:cstheme="majorHAnsi"/>
        </w:rPr>
        <w:t>states frequently adopt sanctions with low costs to themselves and high costs to their rivals because doing so is often a rational bargaining tactic on other grounds: they are trying to coerce their rival to concede the issue.</w:t>
      </w:r>
      <w:r w:rsidRPr="00081BF8">
        <w:rPr>
          <w:rFonts w:cstheme="majorHAnsi"/>
          <w:sz w:val="10"/>
        </w:rPr>
        <w:t xml:space="preserve"> </w:t>
      </w:r>
      <w:r w:rsidRPr="00081BF8">
        <w:rPr>
          <w:rStyle w:val="IntenseEmphasis"/>
          <w:rFonts w:cstheme="majorHAnsi"/>
          <w:highlight w:val="cyan"/>
        </w:rPr>
        <w:t>Bargaining encounters</w:t>
      </w:r>
      <w:r w:rsidRPr="00081BF8">
        <w:rPr>
          <w:rStyle w:val="IntenseEmphasis"/>
          <w:rFonts w:cstheme="majorHAnsi"/>
        </w:rPr>
        <w:t xml:space="preserve"> of this type can be conceptualized as a type of war-of-attrition game </w:t>
      </w:r>
      <w:r w:rsidRPr="00081BF8">
        <w:rPr>
          <w:rStyle w:val="IntenseEmphasis"/>
          <w:rFonts w:cstheme="majorHAnsi"/>
          <w:highlight w:val="cyan"/>
        </w:rPr>
        <w:t xml:space="preserve">in which each </w:t>
      </w:r>
      <w:r w:rsidRPr="00081BF8">
        <w:rPr>
          <w:rStyle w:val="Emphasis"/>
          <w:rFonts w:cstheme="majorHAnsi"/>
          <w:highlight w:val="cyan"/>
        </w:rPr>
        <w:t>actor attempts to coerce the other through the imposition of escalating costs</w:t>
      </w:r>
      <w:r w:rsidRPr="00081BF8">
        <w:rPr>
          <w:rStyle w:val="IntenseEmphasis"/>
          <w:rFonts w:cstheme="majorHAnsi"/>
          <w:highlight w:val="cyan"/>
        </w:rPr>
        <w:t>.</w:t>
      </w:r>
      <w:r w:rsidRPr="00081BF8">
        <w:rPr>
          <w:rFonts w:cstheme="majorHAnsi"/>
          <w:sz w:val="10"/>
        </w:rPr>
        <w:t xml:space="preserve"> </w:t>
      </w:r>
      <w:r w:rsidRPr="00081BF8">
        <w:rPr>
          <w:rStyle w:val="IntenseEmphasis"/>
          <w:rFonts w:cstheme="majorHAnsi"/>
        </w:rPr>
        <w:t xml:space="preserve">Such encounters also provide the opportunity for signaling: when states resist the costs imposed by their rivals, </w:t>
      </w:r>
      <w:r w:rsidRPr="00081BF8">
        <w:rPr>
          <w:rStyle w:val="Emphasis"/>
          <w:rFonts w:cstheme="majorHAnsi"/>
        </w:rPr>
        <w:t xml:space="preserve">they ‘signal’ their resolve. </w:t>
      </w:r>
      <w:r w:rsidRPr="00081BF8">
        <w:rPr>
          <w:rFonts w:cstheme="majorHAnsi"/>
          <w:sz w:val="10"/>
        </w:rPr>
        <w:t xml:space="preserve">If at some point one party perceives the conflict to have become too costly and steps back, that party ‘signals’ a lack of resolve. Thus, </w:t>
      </w:r>
      <w:r w:rsidRPr="00081BF8">
        <w:rPr>
          <w:rStyle w:val="IntenseEmphasis"/>
          <w:rFonts w:cstheme="majorHAnsi"/>
        </w:rPr>
        <w:t>this kind of signaling arises as a by-product of another’s coercive attempts.</w:t>
      </w:r>
      <w:r w:rsidRPr="00081BF8">
        <w:rPr>
          <w:rFonts w:cstheme="majorHAnsi"/>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81BF8">
        <w:rPr>
          <w:rStyle w:val="IntenseEmphasis"/>
          <w:rFonts w:cstheme="majorHAnsi"/>
        </w:rPr>
        <w:t>costs may arise as an automatic byproduct of escalation towards military conflict or may be a tool of statecraft that is strategically employed during a conflict.</w:t>
      </w:r>
      <w:r w:rsidRPr="00081BF8">
        <w:rPr>
          <w:rFonts w:cstheme="majorHAnsi"/>
          <w:sz w:val="10"/>
        </w:rPr>
        <w:t xml:space="preserve"> The automatic mechanism stipulates that as the probability of conflict increases, </w:t>
      </w:r>
      <w:r w:rsidRPr="00081BF8">
        <w:rPr>
          <w:rStyle w:val="Emphasis"/>
          <w:rFonts w:cstheme="majorHAnsi"/>
        </w:rPr>
        <w:t xml:space="preserve">various </w:t>
      </w:r>
      <w:r w:rsidRPr="00081BF8">
        <w:rPr>
          <w:rStyle w:val="Emphasis"/>
          <w:rFonts w:cstheme="majorHAnsi"/>
          <w:highlight w:val="cyan"/>
        </w:rPr>
        <w:t>economic assets will lose value due to the risk of conflict and investor flight</w:t>
      </w:r>
      <w:r w:rsidRPr="00081BF8">
        <w:rPr>
          <w:rStyle w:val="Emphasis"/>
          <w:rFonts w:cstheme="majorHAnsi"/>
        </w:rPr>
        <w:t xml:space="preserve">. </w:t>
      </w:r>
      <w:r w:rsidRPr="00081BF8">
        <w:rPr>
          <w:rFonts w:cstheme="majorHAnsi"/>
          <w:sz w:val="10"/>
        </w:rPr>
        <w:t xml:space="preserve">However, the occurrence of these costs may also be intentional outcomes of specific escalatory decisions of the states, as in the case of deliberate sanctions; in this case they are strategic. </w:t>
      </w:r>
      <w:r w:rsidRPr="00081BF8">
        <w:rPr>
          <w:rStyle w:val="IntenseEmphasis"/>
          <w:rFonts w:cstheme="majorHAnsi"/>
        </w:rPr>
        <w:t xml:space="preserve">Finally, at a practical level, </w:t>
      </w:r>
      <w:r w:rsidRPr="00081BF8">
        <w:rPr>
          <w:rStyle w:val="IntenseEmphasis"/>
          <w:rFonts w:cstheme="majorHAnsi"/>
          <w:highlight w:val="cyan"/>
        </w:rPr>
        <w:t>we identify</w:t>
      </w:r>
      <w:r w:rsidRPr="00081BF8">
        <w:rPr>
          <w:rStyle w:val="IntenseEmphasis"/>
          <w:rFonts w:cstheme="majorHAnsi"/>
        </w:rPr>
        <w:t xml:space="preserve"> three different potential kinds of economic costs of militarized conflict </w:t>
      </w:r>
      <w:r w:rsidRPr="00081BF8">
        <w:rPr>
          <w:rFonts w:cstheme="majorHAnsi"/>
          <w:sz w:val="10"/>
        </w:rPr>
        <w:t xml:space="preserve">that may be mediated by open capital markets: </w:t>
      </w:r>
      <w:r w:rsidRPr="00081BF8">
        <w:rPr>
          <w:rStyle w:val="Emphasis"/>
          <w:rFonts w:cstheme="majorHAnsi"/>
          <w:highlight w:val="cyan"/>
        </w:rPr>
        <w:t>capital costs from political risk, monetary coercion, and business sanctions.</w:t>
      </w:r>
      <w:r w:rsidRPr="00081BF8">
        <w:rPr>
          <w:rFonts w:cstheme="majorHAnsi"/>
          <w:sz w:val="10"/>
          <w:highlight w:val="cyan"/>
        </w:rPr>
        <w:t xml:space="preserve"> </w:t>
      </w:r>
    </w:p>
    <w:p w14:paraId="02D7E522" w14:textId="77777777" w:rsidR="00CB271C" w:rsidRPr="00081BF8" w:rsidRDefault="00CB271C" w:rsidP="00CB271C">
      <w:pPr>
        <w:rPr>
          <w:sz w:val="16"/>
          <w:szCs w:val="16"/>
        </w:rPr>
      </w:pPr>
    </w:p>
    <w:p w14:paraId="2F7DFB08" w14:textId="77777777" w:rsidR="00CB271C" w:rsidRPr="00081BF8" w:rsidRDefault="00CB271C" w:rsidP="00CB271C">
      <w:pPr>
        <w:pStyle w:val="Heading4"/>
        <w:rPr>
          <w:rFonts w:cstheme="majorHAnsi"/>
        </w:rPr>
      </w:pPr>
      <w:r w:rsidRPr="00081BF8">
        <w:rPr>
          <w:rFonts w:cstheme="majorHAnsi"/>
        </w:rPr>
        <w:t xml:space="preserve">Those wars draw-in </w:t>
      </w:r>
      <w:r w:rsidRPr="00081BF8">
        <w:rPr>
          <w:rFonts w:cstheme="majorHAnsi"/>
          <w:u w:val="single"/>
        </w:rPr>
        <w:t>great powers</w:t>
      </w:r>
      <w:r w:rsidRPr="00081BF8">
        <w:rPr>
          <w:rFonts w:cstheme="majorHAnsi"/>
        </w:rPr>
        <w:t>---that outweighs</w:t>
      </w:r>
    </w:p>
    <w:p w14:paraId="0F1425CC" w14:textId="77777777" w:rsidR="00CB271C" w:rsidRPr="00081BF8" w:rsidRDefault="00CB271C" w:rsidP="00CB271C">
      <w:pPr>
        <w:rPr>
          <w:rFonts w:cstheme="majorHAnsi"/>
          <w:szCs w:val="22"/>
        </w:rPr>
      </w:pPr>
      <w:r w:rsidRPr="00081BF8">
        <w:rPr>
          <w:rFonts w:cstheme="majorHAnsi"/>
          <w:szCs w:val="22"/>
        </w:rPr>
        <w:t xml:space="preserve">Lawrence H. </w:t>
      </w:r>
      <w:r w:rsidRPr="00081BF8">
        <w:rPr>
          <w:rStyle w:val="Style13ptBold"/>
          <w:rFonts w:cstheme="majorHAnsi"/>
          <w:szCs w:val="22"/>
        </w:rPr>
        <w:t>Summers 17</w:t>
      </w:r>
      <w:r w:rsidRPr="00081BF8">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2" w:history="1">
        <w:r w:rsidRPr="00081BF8">
          <w:rPr>
            <w:rStyle w:val="Hyperlink"/>
            <w:rFonts w:cstheme="majorHAnsi"/>
            <w:szCs w:val="22"/>
          </w:rPr>
          <w:t>https://www.project-syndicate.org/onpoint/recession-or-financial-crisis-political-fallout-by-lawrence-h--summers-2017-12?a_la=english&amp;a_d=5a37edac78b6c709b8d260dd&amp;a_m=&amp;a_a=click&amp;a_s=&amp;a_p=%2</w:t>
        </w:r>
        <w:r w:rsidRPr="00081BF8">
          <w:rPr>
            <w:rStyle w:val="Hyperlink"/>
            <w:rFonts w:cstheme="majorHAnsi"/>
            <w:szCs w:val="22"/>
          </w:rPr>
          <w:lastRenderedPageBreak/>
          <w:t>Fsection%2Feconomics&amp;a_li=recession-or-financial-crisis-political-fallout-by-lawrence-h--summers-2017-12&amp;</w:t>
        </w:r>
        <w:r w:rsidRPr="00081BF8">
          <w:rPr>
            <w:rStyle w:val="Hyperlink"/>
            <w:rFonts w:cstheme="majorHAnsi"/>
            <w:szCs w:val="22"/>
          </w:rPr>
          <w:t>a</w:t>
        </w:r>
        <w:r w:rsidRPr="00081BF8">
          <w:rPr>
            <w:rStyle w:val="Hyperlink"/>
            <w:rFonts w:cstheme="majorHAnsi"/>
            <w:szCs w:val="22"/>
          </w:rPr>
          <w:t>_pa=section-commentaries&amp;a_ps</w:t>
        </w:r>
      </w:hyperlink>
      <w:r w:rsidRPr="00081BF8">
        <w:rPr>
          <w:rFonts w:cstheme="majorHAnsi"/>
          <w:szCs w:val="22"/>
        </w:rPr>
        <w:t>=.</w:t>
      </w:r>
    </w:p>
    <w:p w14:paraId="12FABCF5" w14:textId="77777777" w:rsidR="00CB271C" w:rsidRPr="00081BF8" w:rsidRDefault="00CB271C" w:rsidP="00CB271C">
      <w:pPr>
        <w:rPr>
          <w:rFonts w:cstheme="majorHAnsi"/>
          <w:sz w:val="16"/>
        </w:rPr>
      </w:pPr>
      <w:r w:rsidRPr="00081BF8">
        <w:rPr>
          <w:rStyle w:val="StyleUnderline"/>
          <w:rFonts w:cstheme="majorHAnsi"/>
          <w:highlight w:val="cyan"/>
        </w:rPr>
        <w:t>The risk</w:t>
      </w:r>
      <w:r w:rsidRPr="00081BF8">
        <w:rPr>
          <w:rStyle w:val="StyleUnderline"/>
          <w:rFonts w:cstheme="majorHAnsi"/>
        </w:rPr>
        <w:t xml:space="preserve"> from a purely economic point of view </w:t>
      </w:r>
      <w:r w:rsidRPr="00081BF8">
        <w:rPr>
          <w:rStyle w:val="StyleUnderline"/>
          <w:rFonts w:cstheme="majorHAnsi"/>
          <w:highlight w:val="cyan"/>
        </w:rPr>
        <w:t>is that the traditional strategy for battling recession</w:t>
      </w:r>
      <w:r w:rsidRPr="00081BF8">
        <w:rPr>
          <w:rFonts w:cstheme="majorHAnsi"/>
          <w:sz w:val="16"/>
        </w:rPr>
        <w:t xml:space="preserve"> – a reduction of 500 basis points in the federal funds rate – </w:t>
      </w:r>
      <w:r w:rsidRPr="00081BF8">
        <w:rPr>
          <w:rStyle w:val="StyleUnderline"/>
          <w:rFonts w:cstheme="majorHAnsi"/>
          <w:highlight w:val="cyan"/>
        </w:rPr>
        <w:t>will be unavailable</w:t>
      </w:r>
      <w:r w:rsidRPr="00081BF8">
        <w:rPr>
          <w:rStyle w:val="StyleUnderline"/>
          <w:rFonts w:cstheme="majorHAnsi"/>
        </w:rPr>
        <w:t xml:space="preserve"> this year, </w:t>
      </w:r>
      <w:r w:rsidRPr="00081BF8">
        <w:rPr>
          <w:rStyle w:val="Emphasis"/>
          <w:rFonts w:cstheme="majorHAnsi"/>
          <w:highlight w:val="cyan"/>
        </w:rPr>
        <w:t>given the zero lower bound</w:t>
      </w:r>
      <w:r w:rsidRPr="00081BF8">
        <w:rPr>
          <w:rStyle w:val="StyleUnderline"/>
          <w:rFonts w:cstheme="majorHAnsi"/>
        </w:rPr>
        <w:t xml:space="preserve"> on interest rates. Nor is it clear that the will or the room for fiscal expansion will exist</w:t>
      </w:r>
      <w:r w:rsidRPr="00081BF8">
        <w:rPr>
          <w:rFonts w:cstheme="majorHAnsi"/>
          <w:sz w:val="16"/>
        </w:rPr>
        <w:t>.</w:t>
      </w:r>
    </w:p>
    <w:p w14:paraId="382FBF2C" w14:textId="77777777" w:rsidR="00CB271C" w:rsidRPr="00081BF8" w:rsidRDefault="00CB271C" w:rsidP="00CB271C">
      <w:pPr>
        <w:rPr>
          <w:rFonts w:cstheme="majorHAnsi"/>
          <w:sz w:val="16"/>
        </w:rPr>
      </w:pPr>
      <w:r w:rsidRPr="00081BF8">
        <w:rPr>
          <w:rStyle w:val="StyleUnderline"/>
          <w:rFonts w:cstheme="majorHAnsi"/>
        </w:rPr>
        <w:t xml:space="preserve">This means that </w:t>
      </w:r>
      <w:r w:rsidRPr="00081BF8">
        <w:rPr>
          <w:rStyle w:val="StyleUnderline"/>
          <w:rFonts w:cstheme="majorHAnsi"/>
          <w:highlight w:val="cyan"/>
        </w:rPr>
        <w:t>the next recession</w:t>
      </w:r>
      <w:r w:rsidRPr="00081BF8">
        <w:rPr>
          <w:rFonts w:cstheme="majorHAnsi"/>
          <w:sz w:val="16"/>
        </w:rPr>
        <w:t xml:space="preserve">, like the last, </w:t>
      </w:r>
      <w:r w:rsidRPr="00081BF8">
        <w:rPr>
          <w:rStyle w:val="StyleUnderline"/>
          <w:rFonts w:cstheme="majorHAnsi"/>
          <w:highlight w:val="cyan"/>
        </w:rPr>
        <w:t xml:space="preserve">may well be </w:t>
      </w:r>
      <w:r w:rsidRPr="00081BF8">
        <w:rPr>
          <w:rStyle w:val="Emphasis"/>
          <w:rFonts w:cstheme="majorHAnsi"/>
          <w:highlight w:val="cyan"/>
        </w:rPr>
        <w:t>protracted and deep</w:t>
      </w:r>
      <w:r w:rsidRPr="00081BF8">
        <w:rPr>
          <w:rStyle w:val="StyleUnderline"/>
          <w:rFonts w:cstheme="majorHAnsi"/>
          <w:highlight w:val="cyan"/>
        </w:rPr>
        <w:t xml:space="preserve">, with </w:t>
      </w:r>
      <w:r w:rsidRPr="00081BF8">
        <w:rPr>
          <w:rStyle w:val="Emphasis"/>
          <w:rFonts w:cstheme="majorHAnsi"/>
          <w:highlight w:val="cyan"/>
        </w:rPr>
        <w:t>severe</w:t>
      </w:r>
      <w:r w:rsidRPr="00081BF8">
        <w:rPr>
          <w:rStyle w:val="StyleUnderline"/>
          <w:rFonts w:cstheme="majorHAnsi"/>
          <w:highlight w:val="cyan"/>
        </w:rPr>
        <w:t xml:space="preserve"> global consequences</w:t>
      </w:r>
      <w:r w:rsidRPr="00081BF8">
        <w:rPr>
          <w:rStyle w:val="StyleUnderline"/>
          <w:rFonts w:cstheme="majorHAnsi"/>
        </w:rPr>
        <w:t>. And the political capacity for a global response, like that on display at the</w:t>
      </w:r>
      <w:r w:rsidRPr="00081BF8">
        <w:rPr>
          <w:rFonts w:cstheme="majorHAnsi"/>
          <w:sz w:val="16"/>
        </w:rPr>
        <w:t xml:space="preserve"> London </w:t>
      </w:r>
      <w:r w:rsidRPr="00081BF8">
        <w:rPr>
          <w:rStyle w:val="StyleUnderline"/>
          <w:rFonts w:cstheme="majorHAnsi"/>
        </w:rPr>
        <w:t xml:space="preserve">G-20 Summit in 2009, appears to be </w:t>
      </w:r>
      <w:r w:rsidRPr="00081BF8">
        <w:rPr>
          <w:rStyle w:val="Emphasis"/>
          <w:rFonts w:cstheme="majorHAnsi"/>
        </w:rPr>
        <w:t>absent</w:t>
      </w:r>
      <w:r w:rsidRPr="00081BF8">
        <w:rPr>
          <w:rFonts w:cstheme="majorHAnsi"/>
          <w:sz w:val="16"/>
        </w:rPr>
        <w:t xml:space="preserve"> as well. Just compare the global visions of US President Barack Obama and UK Prime Minister Gordon Brown back then with those of Trump and Prime Minister Theresa May today.</w:t>
      </w:r>
    </w:p>
    <w:p w14:paraId="1AC5CF5B" w14:textId="77777777" w:rsidR="00CB271C" w:rsidRPr="00081BF8" w:rsidRDefault="00CB271C" w:rsidP="00CB271C">
      <w:pPr>
        <w:rPr>
          <w:rFonts w:cstheme="majorHAnsi"/>
          <w:sz w:val="16"/>
        </w:rPr>
      </w:pPr>
      <w:r w:rsidRPr="00081BF8">
        <w:rPr>
          <w:rFonts w:cstheme="majorHAnsi"/>
          <w:sz w:val="16"/>
        </w:rPr>
        <w:t xml:space="preserve">I shudder to think what a serious recession will mean for politics and policy. </w:t>
      </w:r>
      <w:r w:rsidRPr="00081BF8">
        <w:rPr>
          <w:rStyle w:val="StyleUnderline"/>
          <w:rFonts w:cstheme="majorHAnsi"/>
        </w:rPr>
        <w:t xml:space="preserve">It is hard to imagine </w:t>
      </w:r>
      <w:r w:rsidRPr="00081BF8">
        <w:rPr>
          <w:rStyle w:val="Emphasis"/>
          <w:rFonts w:cstheme="majorHAnsi"/>
        </w:rPr>
        <w:t>avoiding</w:t>
      </w:r>
      <w:r w:rsidRPr="00081BF8">
        <w:rPr>
          <w:rStyle w:val="StyleUnderline"/>
          <w:rFonts w:cstheme="majorHAnsi"/>
        </w:rPr>
        <w:t xml:space="preserve"> a </w:t>
      </w:r>
      <w:r w:rsidRPr="00081BF8">
        <w:rPr>
          <w:rStyle w:val="StyleUnderline"/>
          <w:rFonts w:cstheme="majorHAnsi"/>
          <w:highlight w:val="cyan"/>
        </w:rPr>
        <w:t xml:space="preserve">resurgence of </w:t>
      </w:r>
      <w:r w:rsidRPr="00081BF8">
        <w:rPr>
          <w:rStyle w:val="Emphasis"/>
          <w:rFonts w:cstheme="majorHAnsi"/>
          <w:highlight w:val="cyan"/>
        </w:rPr>
        <w:t>protectionism, populism, and scapegoating</w:t>
      </w:r>
      <w:r w:rsidRPr="00081BF8">
        <w:rPr>
          <w:rFonts w:cstheme="majorHAnsi"/>
          <w:sz w:val="16"/>
        </w:rPr>
        <w:t>. In such a scenario, as with another financial crisis, the center will not hold.</w:t>
      </w:r>
    </w:p>
    <w:p w14:paraId="31B09DC4" w14:textId="77777777" w:rsidR="00CB271C" w:rsidRPr="00081BF8" w:rsidRDefault="00CB271C" w:rsidP="00CB271C">
      <w:pPr>
        <w:rPr>
          <w:rFonts w:cstheme="majorHAnsi"/>
          <w:sz w:val="16"/>
        </w:rPr>
      </w:pPr>
      <w:r w:rsidRPr="00081BF8">
        <w:rPr>
          <w:rFonts w:cstheme="majorHAnsi"/>
          <w:sz w:val="16"/>
        </w:rPr>
        <w:t xml:space="preserve">But </w:t>
      </w:r>
      <w:r w:rsidRPr="00081BF8">
        <w:rPr>
          <w:rStyle w:val="StyleUnderline"/>
          <w:rFonts w:cstheme="majorHAnsi"/>
          <w:highlight w:val="cyan"/>
        </w:rPr>
        <w:t>the greatest risk</w:t>
      </w:r>
      <w:r w:rsidRPr="00081BF8">
        <w:rPr>
          <w:rFonts w:cstheme="majorHAnsi"/>
          <w:sz w:val="16"/>
        </w:rPr>
        <w:t xml:space="preserve"> in the next few years, I believe, is neither a market meltdown nor a recession. It </w:t>
      </w:r>
      <w:r w:rsidRPr="00081BF8">
        <w:rPr>
          <w:rStyle w:val="StyleUnderline"/>
          <w:rFonts w:cstheme="majorHAnsi"/>
          <w:highlight w:val="cyan"/>
        </w:rPr>
        <w:t>is</w:t>
      </w:r>
      <w:r w:rsidRPr="00081BF8">
        <w:rPr>
          <w:rFonts w:cstheme="majorHAnsi"/>
          <w:sz w:val="16"/>
        </w:rPr>
        <w:t xml:space="preserve"> instead </w:t>
      </w:r>
      <w:r w:rsidRPr="00081BF8">
        <w:rPr>
          <w:rStyle w:val="StyleUnderline"/>
          <w:rFonts w:cstheme="majorHAnsi"/>
          <w:highlight w:val="cyan"/>
        </w:rPr>
        <w:t xml:space="preserve">a </w:t>
      </w:r>
      <w:r w:rsidRPr="00081BF8">
        <w:rPr>
          <w:rStyle w:val="Emphasis"/>
          <w:rFonts w:cstheme="majorHAnsi"/>
          <w:highlight w:val="cyan"/>
        </w:rPr>
        <w:t>political doom loop</w:t>
      </w:r>
      <w:r w:rsidRPr="00081BF8">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081BF8">
        <w:rPr>
          <w:rFonts w:cstheme="majorHAnsi"/>
          <w:sz w:val="16"/>
        </w:rPr>
        <w:t>.</w:t>
      </w:r>
    </w:p>
    <w:p w14:paraId="5FA13B86" w14:textId="77777777" w:rsidR="00CB271C" w:rsidRPr="00081BF8" w:rsidRDefault="00CB271C" w:rsidP="00CB271C">
      <w:pPr>
        <w:rPr>
          <w:rFonts w:cstheme="majorHAnsi"/>
          <w:sz w:val="16"/>
          <w:szCs w:val="16"/>
        </w:rPr>
      </w:pPr>
      <w:r w:rsidRPr="00081BF8">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47755CEB" w14:textId="77777777" w:rsidR="00CB271C" w:rsidRPr="00081BF8" w:rsidRDefault="00CB271C" w:rsidP="00CB271C">
      <w:pPr>
        <w:rPr>
          <w:rFonts w:cstheme="majorHAnsi"/>
          <w:sz w:val="16"/>
        </w:rPr>
      </w:pPr>
      <w:r w:rsidRPr="00081BF8">
        <w:rPr>
          <w:rStyle w:val="StyleUnderline"/>
          <w:rFonts w:cstheme="majorHAnsi"/>
        </w:rPr>
        <w:t xml:space="preserve">If a country’s citizens </w:t>
      </w:r>
      <w:r w:rsidRPr="00081BF8">
        <w:rPr>
          <w:rStyle w:val="StyleUnderline"/>
          <w:rFonts w:cstheme="majorHAnsi"/>
          <w:highlight w:val="cyan"/>
        </w:rPr>
        <w:t>lose confidence in their government’s ability to improve their lives</w:t>
      </w:r>
      <w:r w:rsidRPr="00081BF8">
        <w:rPr>
          <w:rStyle w:val="StyleUnderline"/>
          <w:rFonts w:cstheme="majorHAnsi"/>
        </w:rPr>
        <w:t xml:space="preserve">, the </w:t>
      </w:r>
      <w:r w:rsidRPr="00081BF8">
        <w:rPr>
          <w:rStyle w:val="StyleUnderline"/>
          <w:rFonts w:cstheme="majorHAnsi"/>
          <w:highlight w:val="cyan"/>
        </w:rPr>
        <w:t xml:space="preserve">government has an incentive to </w:t>
      </w:r>
      <w:r w:rsidRPr="00081BF8">
        <w:rPr>
          <w:rStyle w:val="Emphasis"/>
          <w:rFonts w:cstheme="majorHAnsi"/>
          <w:highlight w:val="cyan"/>
        </w:rPr>
        <w:t>rally popular support</w:t>
      </w:r>
      <w:r w:rsidRPr="00081BF8">
        <w:rPr>
          <w:rStyle w:val="StyleUnderline"/>
          <w:rFonts w:cstheme="majorHAnsi"/>
          <w:highlight w:val="cyan"/>
        </w:rPr>
        <w:t xml:space="preserve"> by focusing attention on threats</w:t>
      </w:r>
      <w:r w:rsidRPr="00081BF8">
        <w:rPr>
          <w:rFonts w:cstheme="majorHAnsi"/>
          <w:sz w:val="16"/>
        </w:rPr>
        <w:t xml:space="preserve"> that only it can address. </w:t>
      </w:r>
      <w:r w:rsidRPr="00081BF8">
        <w:rPr>
          <w:rStyle w:val="StyleUnderline"/>
          <w:rFonts w:cstheme="majorHAnsi"/>
        </w:rPr>
        <w:t xml:space="preserve">That is why in societies pervaded by anger and uncertainty about the future, </w:t>
      </w:r>
      <w:r w:rsidRPr="00081BF8">
        <w:rPr>
          <w:rStyle w:val="Emphasis"/>
          <w:rFonts w:cstheme="majorHAnsi"/>
          <w:highlight w:val="cyan"/>
        </w:rPr>
        <w:t>the temptation to stigmatize minority groups increases</w:t>
      </w:r>
      <w:r w:rsidRPr="00081BF8">
        <w:rPr>
          <w:rStyle w:val="StyleUnderline"/>
          <w:rFonts w:cstheme="majorHAnsi"/>
        </w:rPr>
        <w:t xml:space="preserve">. And it is why </w:t>
      </w:r>
      <w:r w:rsidRPr="00081BF8">
        <w:rPr>
          <w:rStyle w:val="StyleUnderline"/>
          <w:rFonts w:cstheme="majorHAnsi"/>
          <w:highlight w:val="cyan"/>
        </w:rPr>
        <w:t>there is a tendency</w:t>
      </w:r>
      <w:r w:rsidRPr="00081BF8">
        <w:rPr>
          <w:rFonts w:cstheme="majorHAnsi"/>
          <w:sz w:val="16"/>
        </w:rPr>
        <w:t xml:space="preserve"> for officials </w:t>
      </w:r>
      <w:r w:rsidRPr="00081BF8">
        <w:rPr>
          <w:rStyle w:val="StyleUnderline"/>
          <w:rFonts w:cstheme="majorHAnsi"/>
          <w:highlight w:val="cyan"/>
        </w:rPr>
        <w:t xml:space="preserve">to </w:t>
      </w:r>
      <w:r w:rsidRPr="00081BF8">
        <w:rPr>
          <w:rStyle w:val="Emphasis"/>
          <w:rFonts w:cstheme="majorHAnsi"/>
          <w:highlight w:val="cyan"/>
        </w:rPr>
        <w:t>magnify foreign threats</w:t>
      </w:r>
      <w:r w:rsidRPr="00081BF8">
        <w:rPr>
          <w:rFonts w:cstheme="majorHAnsi"/>
          <w:sz w:val="16"/>
        </w:rPr>
        <w:t>.</w:t>
      </w:r>
    </w:p>
    <w:p w14:paraId="7C7A8A05" w14:textId="77777777" w:rsidR="00CB271C" w:rsidRPr="00081BF8" w:rsidRDefault="00CB271C" w:rsidP="00CB271C">
      <w:pPr>
        <w:rPr>
          <w:rFonts w:cstheme="majorHAnsi"/>
          <w:sz w:val="16"/>
        </w:rPr>
      </w:pPr>
      <w:r w:rsidRPr="00081BF8">
        <w:rPr>
          <w:rStyle w:val="StyleUnderline"/>
          <w:rFonts w:cstheme="majorHAnsi"/>
        </w:rPr>
        <w:t>We are seeing this</w:t>
      </w:r>
      <w:r w:rsidRPr="00081BF8">
        <w:rPr>
          <w:rFonts w:cstheme="majorHAnsi"/>
          <w:sz w:val="16"/>
        </w:rPr>
        <w:t xml:space="preserve"> phenomenon </w:t>
      </w:r>
      <w:r w:rsidRPr="00081BF8">
        <w:rPr>
          <w:rStyle w:val="StyleUnderline"/>
          <w:rFonts w:cstheme="majorHAnsi"/>
        </w:rPr>
        <w:t>all over the world</w:t>
      </w:r>
      <w:r w:rsidRPr="00081BF8">
        <w:rPr>
          <w:rFonts w:cstheme="majorHAnsi"/>
          <w:sz w:val="16"/>
        </w:rPr>
        <w:t xml:space="preserve">. Russian President Vladimir </w:t>
      </w:r>
      <w:r w:rsidRPr="00081BF8">
        <w:rPr>
          <w:rStyle w:val="StyleUnderline"/>
          <w:rFonts w:cstheme="majorHAnsi"/>
          <w:highlight w:val="cyan"/>
        </w:rPr>
        <w:t>Putin</w:t>
      </w:r>
      <w:r w:rsidRPr="00081BF8">
        <w:rPr>
          <w:rFonts w:cstheme="majorHAnsi"/>
          <w:sz w:val="16"/>
        </w:rPr>
        <w:t xml:space="preserve">, Turkish President Recep Tayyip </w:t>
      </w:r>
      <w:r w:rsidRPr="00081BF8">
        <w:rPr>
          <w:rStyle w:val="StyleUnderline"/>
          <w:rFonts w:cstheme="majorHAnsi"/>
          <w:highlight w:val="cyan"/>
        </w:rPr>
        <w:t>Erdoğan, and</w:t>
      </w:r>
      <w:r w:rsidRPr="00081BF8">
        <w:rPr>
          <w:rFonts w:cstheme="majorHAnsi"/>
          <w:sz w:val="16"/>
        </w:rPr>
        <w:t xml:space="preserve"> Chinese President </w:t>
      </w:r>
      <w:r w:rsidRPr="00081BF8">
        <w:rPr>
          <w:rStyle w:val="StyleUnderline"/>
          <w:rFonts w:cstheme="majorHAnsi"/>
          <w:highlight w:val="cyan"/>
        </w:rPr>
        <w:t>Xi</w:t>
      </w:r>
      <w:r w:rsidRPr="00081BF8">
        <w:rPr>
          <w:rFonts w:cstheme="majorHAnsi"/>
          <w:sz w:val="16"/>
        </w:rPr>
        <w:t xml:space="preserve"> Jinping </w:t>
      </w:r>
      <w:r w:rsidRPr="00081BF8">
        <w:rPr>
          <w:rStyle w:val="StyleUnderline"/>
          <w:rFonts w:cstheme="majorHAnsi"/>
          <w:highlight w:val="cyan"/>
        </w:rPr>
        <w:t>have all made nationalism a central part of their governing strategy</w:t>
      </w:r>
      <w:r w:rsidRPr="00081BF8">
        <w:rPr>
          <w:rFonts w:cstheme="majorHAnsi"/>
          <w:sz w:val="16"/>
        </w:rPr>
        <w:t>. So, too, has Trump, who has explicitly rejected the international community in favor of the idea that there is only a ceaseless struggle among nation-states for competitive advantage.</w:t>
      </w:r>
    </w:p>
    <w:p w14:paraId="040DDC2E" w14:textId="77777777" w:rsidR="00CB271C" w:rsidRPr="00081BF8" w:rsidRDefault="00CB271C" w:rsidP="00CB271C">
      <w:pPr>
        <w:rPr>
          <w:rFonts w:cstheme="majorHAnsi"/>
          <w:sz w:val="16"/>
        </w:rPr>
      </w:pPr>
      <w:r w:rsidRPr="00081BF8">
        <w:rPr>
          <w:rFonts w:cstheme="majorHAnsi"/>
          <w:sz w:val="16"/>
        </w:rPr>
        <w:t xml:space="preserve">When the world’s preeminent power, having upheld the idea of international community for nearly 75 years, rejects it in favor of ad hoc deal making, others have no choice but to follow suit. </w:t>
      </w:r>
      <w:r w:rsidRPr="00081BF8">
        <w:rPr>
          <w:rStyle w:val="StyleUnderline"/>
          <w:rFonts w:cstheme="majorHAnsi"/>
          <w:highlight w:val="cyan"/>
        </w:rPr>
        <w:t>Countries that can no longer rely on the US feel pressure to provide for their own security.</w:t>
      </w:r>
      <w:r w:rsidRPr="00081BF8">
        <w:rPr>
          <w:rStyle w:val="StyleUnderline"/>
          <w:rFonts w:cstheme="majorHAnsi"/>
        </w:rPr>
        <w:t xml:space="preserve"> America’s </w:t>
      </w:r>
      <w:r w:rsidRPr="00081BF8">
        <w:rPr>
          <w:rStyle w:val="StyleUnderline"/>
          <w:rFonts w:cstheme="majorHAnsi"/>
          <w:highlight w:val="cyan"/>
        </w:rPr>
        <w:t xml:space="preserve">adversaries inevitably will seek to </w:t>
      </w:r>
      <w:r w:rsidRPr="00081BF8">
        <w:rPr>
          <w:rStyle w:val="Emphasis"/>
          <w:rFonts w:cstheme="majorHAnsi"/>
          <w:highlight w:val="cyan"/>
        </w:rPr>
        <w:t>fill the voids</w:t>
      </w:r>
      <w:r w:rsidRPr="00081BF8">
        <w:rPr>
          <w:rStyle w:val="StyleUnderline"/>
          <w:rFonts w:cstheme="majorHAnsi"/>
          <w:highlight w:val="cyan"/>
        </w:rPr>
        <w:t xml:space="preserve"> left behind as the US </w:t>
      </w:r>
      <w:r w:rsidRPr="00081BF8">
        <w:rPr>
          <w:rStyle w:val="Emphasis"/>
          <w:rFonts w:cstheme="majorHAnsi"/>
          <w:highlight w:val="cyan"/>
        </w:rPr>
        <w:t>retrenches</w:t>
      </w:r>
      <w:r w:rsidRPr="00081BF8">
        <w:rPr>
          <w:rFonts w:cstheme="majorHAnsi"/>
          <w:sz w:val="16"/>
        </w:rPr>
        <w:t>.</w:t>
      </w:r>
    </w:p>
    <w:p w14:paraId="362B87C6" w14:textId="77777777" w:rsidR="00CB271C" w:rsidRPr="00081BF8" w:rsidRDefault="00CB271C" w:rsidP="00CB271C">
      <w:pPr>
        <w:pStyle w:val="Heading4"/>
      </w:pPr>
      <w:r w:rsidRPr="00081BF8">
        <w:rPr>
          <w:u w:val="single"/>
        </w:rPr>
        <w:t>Past the tipping point</w:t>
      </w:r>
      <w:r w:rsidRPr="00081BF8">
        <w:t xml:space="preserve"> and the alt is </w:t>
      </w:r>
      <w:r w:rsidRPr="00081BF8">
        <w:rPr>
          <w:u w:val="single"/>
        </w:rPr>
        <w:t>dictatorship</w:t>
      </w:r>
      <w:r w:rsidRPr="00081BF8">
        <w:t xml:space="preserve"> and </w:t>
      </w:r>
      <w:r w:rsidRPr="00081BF8">
        <w:rPr>
          <w:u w:val="single"/>
        </w:rPr>
        <w:t>genocide</w:t>
      </w:r>
      <w:r w:rsidRPr="00081BF8">
        <w:t xml:space="preserve">---only </w:t>
      </w:r>
      <w:r w:rsidRPr="00081BF8">
        <w:rPr>
          <w:u w:val="single"/>
        </w:rPr>
        <w:t>tech can solve</w:t>
      </w:r>
      <w:r w:rsidRPr="00081BF8">
        <w:t xml:space="preserve">. </w:t>
      </w:r>
    </w:p>
    <w:p w14:paraId="3F048934" w14:textId="77777777" w:rsidR="00CB271C" w:rsidRPr="00081BF8" w:rsidRDefault="00CB271C" w:rsidP="00CB271C">
      <w:pPr>
        <w:rPr>
          <w:rStyle w:val="StyleUnderline"/>
          <w:highlight w:val="cyan"/>
        </w:rPr>
      </w:pPr>
      <w:r w:rsidRPr="00081BF8">
        <w:t xml:space="preserve">Eric </w:t>
      </w:r>
      <w:r w:rsidRPr="00081BF8">
        <w:rPr>
          <w:rStyle w:val="Style13ptBold"/>
        </w:rPr>
        <w:t>Levitz 5/17</w:t>
      </w:r>
      <w:r w:rsidRPr="00081BF8">
        <w:t xml:space="preserve">/21. Senior Writer at New York Magazine. MA Johns Hopkins. "We’ll Innovate Our Way Out of the Climate Crisis or Die Trying". Intelligencer. 5-17-2021. https://nymag.com/intelligencer/2021/05/climate-biden-green-tech-innovation.html </w:t>
      </w:r>
    </w:p>
    <w:p w14:paraId="2C10544D" w14:textId="77777777" w:rsidR="00CB271C" w:rsidRPr="00081BF8" w:rsidRDefault="00CB271C" w:rsidP="00CB271C">
      <w:pPr>
        <w:rPr>
          <w:sz w:val="16"/>
        </w:rPr>
      </w:pPr>
      <w:r w:rsidRPr="00081BF8">
        <w:rPr>
          <w:rStyle w:val="StyleUnderline"/>
          <w:highlight w:val="cyan"/>
        </w:rPr>
        <w:lastRenderedPageBreak/>
        <w:t>Today’s best-case</w:t>
      </w:r>
      <w:r w:rsidRPr="00081BF8">
        <w:rPr>
          <w:rStyle w:val="StyleUnderline"/>
        </w:rPr>
        <w:t xml:space="preserve"> ecological scenario was </w:t>
      </w:r>
      <w:r w:rsidRPr="00081BF8">
        <w:rPr>
          <w:rStyle w:val="StyleUnderline"/>
          <w:highlight w:val="cyan"/>
        </w:rPr>
        <w:t>a horror</w:t>
      </w:r>
      <w:r w:rsidRPr="00081BF8">
        <w:rPr>
          <w:sz w:val="16"/>
          <w:highlight w:val="cyan"/>
        </w:rPr>
        <w:t xml:space="preserve"> </w:t>
      </w:r>
      <w:r w:rsidRPr="00081BF8">
        <w:rPr>
          <w:sz w:val="16"/>
        </w:rPr>
        <w:t xml:space="preserve">story </w:t>
      </w:r>
      <w:r w:rsidRPr="00081BF8">
        <w:rPr>
          <w:rStyle w:val="StyleUnderline"/>
          <w:highlight w:val="cyan"/>
        </w:rPr>
        <w:t>just three decades</w:t>
      </w:r>
      <w:r w:rsidRPr="00081BF8">
        <w:rPr>
          <w:sz w:val="16"/>
        </w:rPr>
        <w:t xml:space="preserve"> ago. </w:t>
      </w:r>
      <w:r w:rsidRPr="00081BF8">
        <w:rPr>
          <w:rStyle w:val="StyleUnderline"/>
        </w:rPr>
        <w:t>In 1993</w:t>
      </w:r>
      <w:r w:rsidRPr="00081BF8">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081BF8">
        <w:rPr>
          <w:rStyle w:val="Emphasis"/>
          <w:highlight w:val="cyan"/>
        </w:rPr>
        <w:t xml:space="preserve">humanity burned more carbon </w:t>
      </w:r>
      <w:r w:rsidRPr="00081BF8">
        <w:rPr>
          <w:rStyle w:val="Emphasis"/>
        </w:rPr>
        <w:t>than it had since the advent of agriculture</w:t>
      </w:r>
      <w:r w:rsidRPr="00081BF8">
        <w:rPr>
          <w:sz w:val="16"/>
        </w:rPr>
        <w:t xml:space="preserve">. </w:t>
      </w:r>
      <w:r w:rsidRPr="00081BF8">
        <w:rPr>
          <w:rStyle w:val="StyleUnderline"/>
        </w:rPr>
        <w:t xml:space="preserve">Now, </w:t>
      </w:r>
      <w:r w:rsidRPr="00081BF8">
        <w:rPr>
          <w:rStyle w:val="StyleUnderline"/>
          <w:highlight w:val="cyan"/>
        </w:rPr>
        <w:t xml:space="preserve">it will take </w:t>
      </w:r>
      <w:r w:rsidRPr="00081BF8">
        <w:rPr>
          <w:rStyle w:val="StyleUnderline"/>
        </w:rPr>
        <w:t xml:space="preserve">a historically </w:t>
      </w:r>
      <w:r w:rsidRPr="00081BF8">
        <w:rPr>
          <w:rStyle w:val="StyleUnderline"/>
          <w:highlight w:val="cyan"/>
        </w:rPr>
        <w:t>unprecedented</w:t>
      </w:r>
      <w:r w:rsidRPr="00081BF8">
        <w:rPr>
          <w:rStyle w:val="StyleUnderline"/>
        </w:rPr>
        <w:t xml:space="preserve">, worldwide economic </w:t>
      </w:r>
      <w:r w:rsidRPr="00081BF8">
        <w:rPr>
          <w:rStyle w:val="StyleUnderline"/>
          <w:highlight w:val="cyan"/>
        </w:rPr>
        <w:t xml:space="preserve">transformation to freeze warming at </w:t>
      </w:r>
      <w:r w:rsidRPr="00081BF8">
        <w:rPr>
          <w:rStyle w:val="Emphasis"/>
          <w:highlight w:val="cyan"/>
        </w:rPr>
        <w:t>“only” 2 degrees</w:t>
      </w:r>
      <w:r w:rsidRPr="00081BF8">
        <w:rPr>
          <w:sz w:val="16"/>
          <w:highlight w:val="cyan"/>
        </w:rPr>
        <w:t xml:space="preserve"> </w:t>
      </w:r>
      <w:r w:rsidRPr="00081BF8">
        <w:rPr>
          <w:sz w:val="16"/>
        </w:rPr>
        <w:t xml:space="preserve">— </w:t>
      </w:r>
      <w:r w:rsidRPr="00081BF8">
        <w:rPr>
          <w:rStyle w:val="StyleUnderline"/>
        </w:rPr>
        <w:t>a level of temperature rise that will turn “</w:t>
      </w:r>
      <w:r w:rsidRPr="00081BF8">
        <w:rPr>
          <w:rStyle w:val="StyleUnderline"/>
          <w:highlight w:val="cyan"/>
        </w:rPr>
        <w:t>once in a century” storms</w:t>
      </w:r>
      <w:r w:rsidRPr="00081BF8">
        <w:rPr>
          <w:sz w:val="16"/>
          <w:highlight w:val="cyan"/>
        </w:rPr>
        <w:t xml:space="preserve"> </w:t>
      </w:r>
      <w:r w:rsidRPr="00081BF8">
        <w:rPr>
          <w:sz w:val="16"/>
        </w:rPr>
        <w:t xml:space="preserve">into annual events, </w:t>
      </w:r>
      <w:r w:rsidRPr="00081BF8">
        <w:rPr>
          <w:rStyle w:val="Emphasis"/>
          <w:highlight w:val="cyan"/>
        </w:rPr>
        <w:t xml:space="preserve">drown entire island </w:t>
      </w:r>
      <w:r w:rsidRPr="00081BF8">
        <w:rPr>
          <w:rStyle w:val="Emphasis"/>
        </w:rPr>
        <w:t>nation</w:t>
      </w:r>
      <w:r w:rsidRPr="00081BF8">
        <w:rPr>
          <w:rStyle w:val="Emphasis"/>
          <w:highlight w:val="cyan"/>
        </w:rPr>
        <w:t>s</w:t>
      </w:r>
      <w:r w:rsidRPr="00081BF8">
        <w:rPr>
          <w:sz w:val="16"/>
        </w:rPr>
        <w:t xml:space="preserve">, </w:t>
      </w:r>
      <w:r w:rsidRPr="00081BF8">
        <w:rPr>
          <w:rStyle w:val="StyleUnderline"/>
          <w:highlight w:val="cyan"/>
        </w:rPr>
        <w:t xml:space="preserve">and </w:t>
      </w:r>
      <w:r w:rsidRPr="00081BF8">
        <w:rPr>
          <w:rStyle w:val="StyleUnderline"/>
        </w:rPr>
        <w:t xml:space="preserve">render </w:t>
      </w:r>
      <w:r w:rsidRPr="00081BF8">
        <w:rPr>
          <w:rStyle w:val="Emphasis"/>
          <w:highlight w:val="cyan"/>
        </w:rPr>
        <w:t>major cities</w:t>
      </w:r>
      <w:r w:rsidRPr="00081BF8">
        <w:rPr>
          <w:sz w:val="16"/>
          <w:highlight w:val="cyan"/>
        </w:rPr>
        <w:t xml:space="preserve"> </w:t>
      </w:r>
      <w:r w:rsidRPr="00081BF8">
        <w:rPr>
          <w:sz w:val="16"/>
        </w:rPr>
        <w:t xml:space="preserve">in the Middle East </w:t>
      </w:r>
      <w:r w:rsidRPr="00081BF8">
        <w:rPr>
          <w:rStyle w:val="Emphasis"/>
          <w:highlight w:val="cyan"/>
        </w:rPr>
        <w:t>uninhabitable</w:t>
      </w:r>
      <w:r w:rsidRPr="00081BF8">
        <w:rPr>
          <w:sz w:val="16"/>
          <w:highlight w:val="cyan"/>
        </w:rPr>
        <w:t xml:space="preserve"> </w:t>
      </w:r>
      <w:r w:rsidRPr="00081BF8">
        <w:rPr>
          <w:sz w:val="16"/>
        </w:rPr>
        <w:t xml:space="preserve">in summertime (at least for those whose lifestyles involve “walking outdoors without dying of heatstroke”). </w:t>
      </w:r>
      <w:r w:rsidRPr="00081BF8">
        <w:rPr>
          <w:rStyle w:val="StyleUnderline"/>
          <w:highlight w:val="cyan"/>
        </w:rPr>
        <w:t xml:space="preserve">This is </w:t>
      </w:r>
      <w:r w:rsidRPr="00081BF8">
        <w:rPr>
          <w:rStyle w:val="StyleUnderline"/>
        </w:rPr>
        <w:t xml:space="preserve">what passes for a </w:t>
      </w:r>
      <w:r w:rsidRPr="00081BF8">
        <w:rPr>
          <w:rStyle w:val="Emphasis"/>
          <w:highlight w:val="cyan"/>
        </w:rPr>
        <w:t>utopia</w:t>
      </w:r>
      <w:r w:rsidRPr="00081BF8">
        <w:rPr>
          <w:rStyle w:val="Emphasis"/>
        </w:rPr>
        <w:t xml:space="preserve">n vision </w:t>
      </w:r>
      <w:r w:rsidRPr="00081BF8">
        <w:rPr>
          <w:rStyle w:val="Emphasis"/>
          <w:highlight w:val="cyan"/>
        </w:rPr>
        <w:t>in 2021</w:t>
      </w:r>
      <w:r w:rsidRPr="00081BF8">
        <w:rPr>
          <w:sz w:val="16"/>
        </w:rPr>
        <w:t xml:space="preserve">. If we confine ourselves to mere </w:t>
      </w:r>
      <w:r w:rsidRPr="00081BF8">
        <w:rPr>
          <w:rStyle w:val="Emphasis"/>
        </w:rPr>
        <w:t>optimism</w:t>
      </w:r>
      <w:r w:rsidRPr="00081BF8">
        <w:rPr>
          <w:sz w:val="16"/>
        </w:rPr>
        <w:t xml:space="preserve"> — and assume that every Paris Agreement signatory meets its current pledged target for decarbonization — then warming </w:t>
      </w:r>
      <w:r w:rsidRPr="00081BF8">
        <w:rPr>
          <w:rStyle w:val="StyleUnderline"/>
        </w:rPr>
        <w:t>will hit 2.4 degrees by century’s end</w:t>
      </w:r>
      <w:r w:rsidRPr="00081BF8">
        <w:rPr>
          <w:sz w:val="16"/>
        </w:rPr>
        <w:t>.</w:t>
      </w:r>
    </w:p>
    <w:p w14:paraId="097EE199" w14:textId="77777777" w:rsidR="00CB271C" w:rsidRPr="00081BF8" w:rsidRDefault="00CB271C" w:rsidP="00CB271C">
      <w:pPr>
        <w:rPr>
          <w:sz w:val="16"/>
        </w:rPr>
      </w:pPr>
      <w:r w:rsidRPr="00081BF8">
        <w:rPr>
          <w:sz w:val="16"/>
        </w:rPr>
        <w:t xml:space="preserve">The reality of our ecological predicament invites denial of our political one. Put simply, </w:t>
      </w:r>
      <w:r w:rsidRPr="00081BF8">
        <w:rPr>
          <w:rStyle w:val="StyleUnderline"/>
        </w:rPr>
        <w:t>it is hard to reconcile the scale of the climate crisis with the limits of</w:t>
      </w:r>
      <w:r w:rsidRPr="00081BF8">
        <w:rPr>
          <w:sz w:val="16"/>
        </w:rPr>
        <w:t xml:space="preserve"> contemporary American </w:t>
      </w:r>
      <w:r w:rsidRPr="00081BF8">
        <w:rPr>
          <w:rStyle w:val="StyleUnderline"/>
        </w:rPr>
        <w:t>politics</w:t>
      </w:r>
      <w:r w:rsidRPr="00081BF8">
        <w:rPr>
          <w:sz w:val="16"/>
        </w:rPr>
        <w:t xml:space="preserve">. </w:t>
      </w:r>
      <w:r w:rsidRPr="00081BF8">
        <w:rPr>
          <w:rStyle w:val="Emphasis"/>
          <w:highlight w:val="cyan"/>
        </w:rPr>
        <w:t xml:space="preserve">Delusions </w:t>
      </w:r>
      <w:r w:rsidRPr="00081BF8">
        <w:rPr>
          <w:rStyle w:val="Emphasis"/>
        </w:rPr>
        <w:t xml:space="preserve">rush in to </w:t>
      </w:r>
      <w:r w:rsidRPr="00081BF8">
        <w:rPr>
          <w:rStyle w:val="Emphasis"/>
          <w:highlight w:val="cyan"/>
        </w:rPr>
        <w:t>fill the gap</w:t>
      </w:r>
      <w:r w:rsidRPr="00081BF8">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63A152F7" w14:textId="77777777" w:rsidR="00CB271C" w:rsidRPr="00081BF8" w:rsidRDefault="00CB271C" w:rsidP="00CB271C">
      <w:pPr>
        <w:rPr>
          <w:sz w:val="16"/>
        </w:rPr>
      </w:pPr>
      <w:r w:rsidRPr="00081BF8">
        <w:rPr>
          <w:rStyle w:val="StyleUnderline"/>
        </w:rPr>
        <w:t>There is</w:t>
      </w:r>
      <w:r w:rsidRPr="00081BF8">
        <w:rPr>
          <w:sz w:val="16"/>
        </w:rPr>
        <w:t xml:space="preserve"> also </w:t>
      </w:r>
      <w:r w:rsidRPr="00081BF8">
        <w:rPr>
          <w:rStyle w:val="StyleUnderline"/>
        </w:rPr>
        <w:t xml:space="preserve">the </w:t>
      </w:r>
      <w:r w:rsidRPr="00081BF8">
        <w:rPr>
          <w:rStyle w:val="Emphasis"/>
        </w:rPr>
        <w:t xml:space="preserve">delusion of </w:t>
      </w:r>
      <w:r w:rsidRPr="00081BF8">
        <w:rPr>
          <w:rStyle w:val="Emphasis"/>
          <w:highlight w:val="cyan"/>
        </w:rPr>
        <w:t>“de-growth</w:t>
      </w:r>
      <w:r w:rsidRPr="00081BF8">
        <w:rPr>
          <w:rStyle w:val="Emphasis"/>
        </w:rPr>
        <w:t>’s” viability</w:t>
      </w:r>
      <w:r w:rsidRPr="00081BF8">
        <w:rPr>
          <w:sz w:val="16"/>
        </w:rPr>
        <w:t xml:space="preserve">. </w:t>
      </w:r>
      <w:r w:rsidRPr="00081BF8">
        <w:rPr>
          <w:rStyle w:val="StyleUnderline"/>
        </w:rPr>
        <w:t xml:space="preserve">The fact that </w:t>
      </w:r>
      <w:r w:rsidRPr="00081BF8">
        <w:rPr>
          <w:rStyle w:val="StyleUnderline"/>
          <w:highlight w:val="cyan"/>
        </w:rPr>
        <w:t>there is no plausible path</w:t>
      </w:r>
      <w:r w:rsidRPr="00081BF8">
        <w:rPr>
          <w:rStyle w:val="StyleUnderline"/>
        </w:rPr>
        <w:t xml:space="preserve"> for global economic expansion that won’t entail climate-induced death</w:t>
      </w:r>
      <w:r w:rsidRPr="00081BF8">
        <w:rPr>
          <w:sz w:val="16"/>
        </w:rPr>
        <w:t xml:space="preserve"> and displacement </w:t>
      </w:r>
      <w:r w:rsidRPr="00081BF8">
        <w:rPr>
          <w:rStyle w:val="StyleUnderline"/>
        </w:rPr>
        <w:t>has led some</w:t>
      </w:r>
      <w:r w:rsidRPr="00081BF8">
        <w:rPr>
          <w:sz w:val="16"/>
        </w:rPr>
        <w:t xml:space="preserve"> environmentalists </w:t>
      </w:r>
      <w:r w:rsidRPr="00081BF8">
        <w:rPr>
          <w:rStyle w:val="StyleUnderline"/>
        </w:rPr>
        <w:t>to insist on global stagnation</w:t>
      </w:r>
      <w:r w:rsidRPr="00081BF8">
        <w:rPr>
          <w:sz w:val="16"/>
        </w:rPr>
        <w:t xml:space="preserve">. Yet </w:t>
      </w:r>
      <w:r w:rsidRPr="00081BF8">
        <w:rPr>
          <w:rStyle w:val="StyleUnderline"/>
          <w:highlight w:val="cyan"/>
        </w:rPr>
        <w:t xml:space="preserve">there is neither </w:t>
      </w:r>
      <w:r w:rsidRPr="00081BF8">
        <w:rPr>
          <w:rStyle w:val="StyleUnderline"/>
        </w:rPr>
        <w:t xml:space="preserve">a mass </w:t>
      </w:r>
      <w:r w:rsidRPr="00081BF8">
        <w:rPr>
          <w:rStyle w:val="StyleUnderline"/>
          <w:highlight w:val="cyan"/>
        </w:rPr>
        <w:t xml:space="preserve">constituency </w:t>
      </w:r>
      <w:r w:rsidRPr="00081BF8">
        <w:rPr>
          <w:rStyle w:val="StyleUnderline"/>
        </w:rPr>
        <w:t xml:space="preserve">for this project, </w:t>
      </w:r>
      <w:r w:rsidRPr="00081BF8">
        <w:rPr>
          <w:rStyle w:val="StyleUnderline"/>
          <w:highlight w:val="cyan"/>
        </w:rPr>
        <w:t xml:space="preserve">nor </w:t>
      </w:r>
      <w:r w:rsidRPr="00081BF8">
        <w:rPr>
          <w:rStyle w:val="Emphasis"/>
          <w:highlight w:val="cyan"/>
        </w:rPr>
        <w:t xml:space="preserve">any reason </w:t>
      </w:r>
      <w:r w:rsidRPr="00081BF8">
        <w:rPr>
          <w:rStyle w:val="Emphasis"/>
        </w:rPr>
        <w:t xml:space="preserve">to believe that </w:t>
      </w:r>
      <w:r w:rsidRPr="00081BF8">
        <w:rPr>
          <w:rStyle w:val="Emphasis"/>
          <w:highlight w:val="cyan"/>
        </w:rPr>
        <w:t>there will be</w:t>
      </w:r>
      <w:r w:rsidRPr="00081BF8">
        <w:rPr>
          <w:rStyle w:val="StyleUnderline"/>
        </w:rPr>
        <w:t xml:space="preserve"> any time soon</w:t>
      </w:r>
      <w:r w:rsidRPr="00081BF8">
        <w:rPr>
          <w:sz w:val="16"/>
        </w:rPr>
        <w:t xml:space="preserve">. </w:t>
      </w:r>
      <w:r w:rsidRPr="00081BF8">
        <w:rPr>
          <w:rStyle w:val="StyleUnderline"/>
        </w:rPr>
        <w:t>Freeze the status-quo</w:t>
      </w:r>
      <w:r w:rsidRPr="00081BF8">
        <w:rPr>
          <w:sz w:val="16"/>
        </w:rPr>
        <w:t xml:space="preserve"> economy in amber, </w:t>
      </w:r>
      <w:r w:rsidRPr="00081BF8">
        <w:rPr>
          <w:rStyle w:val="StyleUnderline"/>
        </w:rPr>
        <w:t xml:space="preserve">and </w:t>
      </w:r>
      <w:r w:rsidRPr="00081BF8">
        <w:rPr>
          <w:rStyle w:val="StyleUnderline"/>
          <w:highlight w:val="cyan"/>
        </w:rPr>
        <w:t xml:space="preserve">you’ll </w:t>
      </w:r>
      <w:r w:rsidRPr="00081BF8">
        <w:rPr>
          <w:rStyle w:val="Emphasis"/>
          <w:highlight w:val="cyan"/>
        </w:rPr>
        <w:t xml:space="preserve">condemn </w:t>
      </w:r>
      <w:r w:rsidRPr="00081BF8">
        <w:rPr>
          <w:rStyle w:val="Emphasis"/>
        </w:rPr>
        <w:t xml:space="preserve">nearly </w:t>
      </w:r>
      <w:r w:rsidRPr="00081BF8">
        <w:rPr>
          <w:rStyle w:val="Emphasis"/>
          <w:highlight w:val="cyan"/>
        </w:rPr>
        <w:t>half of humanity to permanent poverty</w:t>
      </w:r>
      <w:r w:rsidRPr="00081BF8">
        <w:rPr>
          <w:sz w:val="16"/>
        </w:rPr>
        <w:t xml:space="preserve">. </w:t>
      </w:r>
      <w:r w:rsidRPr="00081BF8">
        <w:rPr>
          <w:rStyle w:val="StyleUnderline"/>
        </w:rPr>
        <w:t xml:space="preserve">Divide existing GDP into perfectly even slices, and </w:t>
      </w:r>
      <w:r w:rsidRPr="00081BF8">
        <w:rPr>
          <w:rStyle w:val="StyleUnderline"/>
          <w:highlight w:val="cyan"/>
        </w:rPr>
        <w:t xml:space="preserve">every person </w:t>
      </w:r>
      <w:r w:rsidRPr="00081BF8">
        <w:rPr>
          <w:rStyle w:val="StyleUnderline"/>
        </w:rPr>
        <w:t xml:space="preserve">on the planet </w:t>
      </w:r>
      <w:r w:rsidRPr="00081BF8">
        <w:rPr>
          <w:rStyle w:val="StyleUnderline"/>
          <w:highlight w:val="cyan"/>
        </w:rPr>
        <w:t xml:space="preserve">will live on </w:t>
      </w:r>
      <w:r w:rsidRPr="00081BF8">
        <w:rPr>
          <w:rStyle w:val="StyleUnderline"/>
        </w:rPr>
        <w:t xml:space="preserve">about </w:t>
      </w:r>
      <w:r w:rsidRPr="00081BF8">
        <w:rPr>
          <w:rStyle w:val="Emphasis"/>
          <w:highlight w:val="cyan"/>
        </w:rPr>
        <w:t>$5,500 a year</w:t>
      </w:r>
      <w:r w:rsidRPr="00081BF8">
        <w:rPr>
          <w:sz w:val="16"/>
        </w:rPr>
        <w:t xml:space="preserve">. American </w:t>
      </w:r>
      <w:r w:rsidRPr="00081BF8">
        <w:rPr>
          <w:rStyle w:val="StyleUnderline"/>
          <w:highlight w:val="cyan"/>
        </w:rPr>
        <w:t>voters</w:t>
      </w:r>
      <w:r w:rsidRPr="00081BF8">
        <w:rPr>
          <w:sz w:val="16"/>
          <w:highlight w:val="cyan"/>
        </w:rPr>
        <w:t xml:space="preserve"> </w:t>
      </w:r>
      <w:r w:rsidRPr="00081BF8">
        <w:rPr>
          <w:sz w:val="16"/>
        </w:rPr>
        <w:t xml:space="preserve">may express a generalized concern about the climate in surveys, but they </w:t>
      </w:r>
      <w:r w:rsidRPr="00081BF8">
        <w:rPr>
          <w:rStyle w:val="StyleUnderline"/>
          <w:highlight w:val="cyan"/>
        </w:rPr>
        <w:t xml:space="preserve">don’t </w:t>
      </w:r>
      <w:r w:rsidRPr="00081BF8">
        <w:rPr>
          <w:rStyle w:val="StyleUnderline"/>
        </w:rPr>
        <w:t xml:space="preserve">seem willing to </w:t>
      </w:r>
      <w:r w:rsidRPr="00081BF8">
        <w:rPr>
          <w:rStyle w:val="StyleUnderline"/>
          <w:highlight w:val="cyan"/>
        </w:rPr>
        <w:t xml:space="preserve">accept </w:t>
      </w:r>
      <w:r w:rsidRPr="00081BF8">
        <w:rPr>
          <w:rStyle w:val="StyleUnderline"/>
        </w:rPr>
        <w:t xml:space="preserve">even </w:t>
      </w:r>
      <w:r w:rsidRPr="00081BF8">
        <w:rPr>
          <w:rStyle w:val="StyleUnderline"/>
          <w:highlight w:val="cyan"/>
        </w:rPr>
        <w:t xml:space="preserve">a modest rise in </w:t>
      </w:r>
      <w:r w:rsidRPr="00081BF8">
        <w:rPr>
          <w:rStyle w:val="StyleUnderline"/>
        </w:rPr>
        <w:t xml:space="preserve">gas </w:t>
      </w:r>
      <w:r w:rsidRPr="00081BF8">
        <w:rPr>
          <w:rStyle w:val="StyleUnderline"/>
          <w:highlight w:val="cyan"/>
        </w:rPr>
        <w:t>prices</w:t>
      </w:r>
      <w:r w:rsidRPr="00081BF8">
        <w:rPr>
          <w:sz w:val="16"/>
          <w:highlight w:val="cyan"/>
        </w:rPr>
        <w:t xml:space="preserve"> </w:t>
      </w:r>
      <w:r w:rsidRPr="00081BF8">
        <w:rPr>
          <w:sz w:val="16"/>
        </w:rPr>
        <w:t xml:space="preserve">— </w:t>
      </w:r>
      <w:r w:rsidRPr="00081BF8">
        <w:rPr>
          <w:rStyle w:val="Emphasis"/>
          <w:highlight w:val="cyan"/>
        </w:rPr>
        <w:t xml:space="preserve">let alone </w:t>
      </w:r>
      <w:r w:rsidRPr="00081BF8">
        <w:rPr>
          <w:rStyle w:val="Emphasis"/>
        </w:rPr>
        <w:t xml:space="preserve">a </w:t>
      </w:r>
      <w:r w:rsidRPr="00081BF8">
        <w:rPr>
          <w:rStyle w:val="Emphasis"/>
          <w:highlight w:val="cyan"/>
        </w:rPr>
        <w:t>total collapse in living standards</w:t>
      </w:r>
      <w:r w:rsidRPr="00081BF8">
        <w:rPr>
          <w:sz w:val="16"/>
          <w:highlight w:val="cyan"/>
        </w:rPr>
        <w:t xml:space="preserve"> </w:t>
      </w:r>
      <w:r w:rsidRPr="00081BF8">
        <w:rPr>
          <w:sz w:val="16"/>
        </w:rPr>
        <w:t xml:space="preserve">— to address the issue. Meanwhile, </w:t>
      </w:r>
      <w:r w:rsidRPr="00081BF8">
        <w:rPr>
          <w:rStyle w:val="StyleUnderline"/>
          <w:highlight w:val="cyan"/>
        </w:rPr>
        <w:t xml:space="preserve">any Chinese or Indian leader </w:t>
      </w:r>
      <w:r w:rsidRPr="00081BF8">
        <w:rPr>
          <w:rStyle w:val="StyleUnderline"/>
        </w:rPr>
        <w:t>who attempted to stymy income growth</w:t>
      </w:r>
      <w:r w:rsidRPr="00081BF8">
        <w:rPr>
          <w:sz w:val="16"/>
        </w:rPr>
        <w:t xml:space="preserve"> in the name of sustainability </w:t>
      </w:r>
      <w:r w:rsidRPr="00081BF8">
        <w:rPr>
          <w:rStyle w:val="Emphasis"/>
          <w:highlight w:val="cyan"/>
        </w:rPr>
        <w:t>would be ousted</w:t>
      </w:r>
      <w:r w:rsidRPr="00081BF8">
        <w:rPr>
          <w:sz w:val="16"/>
          <w:highlight w:val="cyan"/>
        </w:rPr>
        <w:t xml:space="preserve"> </w:t>
      </w:r>
      <w:r w:rsidRPr="00081BF8">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081BF8">
        <w:rPr>
          <w:rStyle w:val="StyleUnderline"/>
          <w:highlight w:val="cyan"/>
        </w:rPr>
        <w:t xml:space="preserve">nothing short of an </w:t>
      </w:r>
      <w:r w:rsidRPr="00081BF8">
        <w:rPr>
          <w:rStyle w:val="Emphasis"/>
          <w:highlight w:val="cyan"/>
        </w:rPr>
        <w:t>absolute dictatorship</w:t>
      </w:r>
      <w:r w:rsidRPr="00081BF8">
        <w:rPr>
          <w:rStyle w:val="StyleUnderline"/>
          <w:highlight w:val="cyan"/>
        </w:rPr>
        <w:t xml:space="preserve"> could affect </w:t>
      </w:r>
      <w:r w:rsidRPr="00081BF8">
        <w:rPr>
          <w:rStyle w:val="StyleUnderline"/>
        </w:rPr>
        <w:t xml:space="preserve">such </w:t>
      </w:r>
      <w:r w:rsidRPr="00081BF8">
        <w:rPr>
          <w:rStyle w:val="StyleUnderline"/>
          <w:highlight w:val="cyan"/>
        </w:rPr>
        <w:t xml:space="preserve">a transformation </w:t>
      </w:r>
      <w:r w:rsidRPr="00081BF8">
        <w:rPr>
          <w:rStyle w:val="StyleUnderline"/>
        </w:rPr>
        <w:t>at the necessary speed</w:t>
      </w:r>
      <w:r w:rsidRPr="00081BF8">
        <w:rPr>
          <w:sz w:val="16"/>
        </w:rPr>
        <w:t xml:space="preserve">. And the specter of eco-Bolshevism does not haunt the Global North. </w:t>
      </w:r>
      <w:r w:rsidRPr="00081BF8">
        <w:rPr>
          <w:rStyle w:val="StyleUnderline"/>
          <w:highlight w:val="cyan"/>
        </w:rPr>
        <w:t xml:space="preserve">Humanity is going </w:t>
      </w:r>
      <w:r w:rsidRPr="00081BF8">
        <w:rPr>
          <w:rStyle w:val="StyleUnderline"/>
        </w:rPr>
        <w:t xml:space="preserve">to find a way to </w:t>
      </w:r>
      <w:r w:rsidRPr="00081BF8">
        <w:rPr>
          <w:rStyle w:val="Emphasis"/>
        </w:rPr>
        <w:t xml:space="preserve">get </w:t>
      </w:r>
      <w:r w:rsidRPr="00081BF8">
        <w:rPr>
          <w:rStyle w:val="Emphasis"/>
          <w:highlight w:val="cyan"/>
        </w:rPr>
        <w:t xml:space="preserve">rich sustainably, or die </w:t>
      </w:r>
      <w:r w:rsidRPr="00081BF8">
        <w:rPr>
          <w:rStyle w:val="Emphasis"/>
        </w:rPr>
        <w:t>trying</w:t>
      </w:r>
      <w:r w:rsidRPr="00081BF8">
        <w:rPr>
          <w:sz w:val="16"/>
        </w:rPr>
        <w:t>.</w:t>
      </w:r>
    </w:p>
    <w:p w14:paraId="3EF8CA43" w14:textId="77777777" w:rsidR="00CB271C" w:rsidRPr="00081BF8" w:rsidRDefault="00CB271C" w:rsidP="00CB271C">
      <w:pPr>
        <w:rPr>
          <w:sz w:val="16"/>
        </w:rPr>
      </w:pPr>
      <w:r w:rsidRPr="00081BF8">
        <w:rPr>
          <w:sz w:val="16"/>
        </w:rPr>
        <w:t xml:space="preserve">Thus, </w:t>
      </w:r>
      <w:r w:rsidRPr="00081BF8">
        <w:rPr>
          <w:rStyle w:val="StyleUnderline"/>
          <w:highlight w:val="cyan"/>
        </w:rPr>
        <w:t xml:space="preserve">the chasm </w:t>
      </w:r>
      <w:r w:rsidRPr="00081BF8">
        <w:rPr>
          <w:rStyle w:val="StyleUnderline"/>
        </w:rPr>
        <w:t xml:space="preserve">between the ecologically necessary and the politically possible </w:t>
      </w:r>
      <w:r w:rsidRPr="00081BF8">
        <w:rPr>
          <w:rStyle w:val="StyleUnderline"/>
          <w:highlight w:val="cyan"/>
        </w:rPr>
        <w:t xml:space="preserve">can only be bridged by </w:t>
      </w:r>
      <w:r w:rsidRPr="00081BF8">
        <w:rPr>
          <w:rStyle w:val="Emphasis"/>
          <w:highlight w:val="cyan"/>
        </w:rPr>
        <w:t>tech</w:t>
      </w:r>
      <w:r w:rsidRPr="00081BF8">
        <w:rPr>
          <w:rStyle w:val="Emphasis"/>
        </w:rPr>
        <w:t>nological advance</w:t>
      </w:r>
      <w:r w:rsidRPr="00081BF8">
        <w:rPr>
          <w:sz w:val="16"/>
        </w:rPr>
        <w:t xml:space="preserve">. And on that front, </w:t>
      </w:r>
      <w:r w:rsidRPr="00081BF8">
        <w:rPr>
          <w:rStyle w:val="Emphasis"/>
        </w:rPr>
        <w:t>the U.S.</w:t>
      </w:r>
      <w:r w:rsidRPr="00081BF8">
        <w:rPr>
          <w:sz w:val="16"/>
        </w:rPr>
        <w:t xml:space="preserve"> actually </w:t>
      </w:r>
      <w:r w:rsidRPr="00081BF8">
        <w:rPr>
          <w:rStyle w:val="Emphasis"/>
        </w:rPr>
        <w:t>has the resources</w:t>
      </w:r>
      <w:r w:rsidRPr="00081BF8">
        <w:rPr>
          <w:sz w:val="16"/>
        </w:rPr>
        <w:t xml:space="preserve"> to make a decisive contribution to global decarbonization — </w:t>
      </w:r>
      <w:r w:rsidRPr="00081BF8">
        <w:rPr>
          <w:rStyle w:val="StyleUnderline"/>
        </w:rPr>
        <w:t xml:space="preserve">and some </w:t>
      </w:r>
      <w:r w:rsidRPr="00081BF8">
        <w:rPr>
          <w:rStyle w:val="Emphasis"/>
        </w:rPr>
        <w:t>political will</w:t>
      </w:r>
      <w:r w:rsidRPr="00081BF8">
        <w:rPr>
          <w:sz w:val="16"/>
        </w:rPr>
        <w:t xml:space="preserve"> to leverage those resources. Unfortunately, </w:t>
      </w:r>
      <w:r w:rsidRPr="00081BF8">
        <w:rPr>
          <w:rStyle w:val="StyleUnderline"/>
        </w:rPr>
        <w:t>due to</w:t>
      </w:r>
      <w:r w:rsidRPr="00081BF8">
        <w:rPr>
          <w:sz w:val="16"/>
        </w:rPr>
        <w:t xml:space="preserve"> some combination of fiscal superstitions and </w:t>
      </w:r>
      <w:r w:rsidRPr="00081BF8">
        <w:rPr>
          <w:rStyle w:val="StyleUnderline"/>
        </w:rPr>
        <w:t xml:space="preserve">misplaced </w:t>
      </w:r>
      <w:r w:rsidRPr="00081BF8">
        <w:rPr>
          <w:rStyle w:val="StyleUnderline"/>
        </w:rPr>
        <w:lastRenderedPageBreak/>
        <w:t>priorities</w:t>
      </w:r>
      <w:r w:rsidRPr="00081BF8">
        <w:rPr>
          <w:sz w:val="16"/>
        </w:rPr>
        <w:t xml:space="preserve">, the </w:t>
      </w:r>
      <w:r w:rsidRPr="00081BF8">
        <w:rPr>
          <w:rStyle w:val="StyleUnderline"/>
        </w:rPr>
        <w:t>Biden</w:t>
      </w:r>
      <w:r w:rsidRPr="00081BF8">
        <w:rPr>
          <w:sz w:val="16"/>
        </w:rPr>
        <w:t xml:space="preserve"> administration’s proposed investments in green </w:t>
      </w:r>
      <w:r w:rsidRPr="00081BF8">
        <w:rPr>
          <w:rStyle w:val="StyleUnderline"/>
        </w:rPr>
        <w:t>innovation remain paltry</w:t>
      </w:r>
      <w:r w:rsidRPr="00081BF8">
        <w:rPr>
          <w:sz w:val="16"/>
        </w:rPr>
        <w:t>. An American Jobs Plan with much higher funding for green R&amp;D is both imminently winnable and environmentally imperative. U.S. climate hawks should make securing such legislation a top priority.</w:t>
      </w:r>
    </w:p>
    <w:p w14:paraId="697441D5" w14:textId="77777777" w:rsidR="00CB271C" w:rsidRPr="00081BF8" w:rsidRDefault="00CB271C" w:rsidP="00CB271C">
      <w:pPr>
        <w:rPr>
          <w:sz w:val="16"/>
        </w:rPr>
      </w:pPr>
      <w:r w:rsidRPr="00081BF8">
        <w:rPr>
          <w:rStyle w:val="StyleUnderline"/>
          <w:highlight w:val="cyan"/>
        </w:rPr>
        <w:t xml:space="preserve">The choice </w:t>
      </w:r>
      <w:r w:rsidRPr="00081BF8">
        <w:rPr>
          <w:rStyle w:val="StyleUnderline"/>
        </w:rPr>
        <w:t xml:space="preserve">before us </w:t>
      </w:r>
      <w:r w:rsidRPr="00081BF8">
        <w:rPr>
          <w:rStyle w:val="StyleUnderline"/>
          <w:highlight w:val="cyan"/>
        </w:rPr>
        <w:t xml:space="preserve">is </w:t>
      </w:r>
      <w:r w:rsidRPr="00081BF8">
        <w:rPr>
          <w:rStyle w:val="Emphasis"/>
          <w:highlight w:val="cyan"/>
        </w:rPr>
        <w:t>techn</w:t>
      </w:r>
      <w:r w:rsidRPr="00081BF8">
        <w:rPr>
          <w:rStyle w:val="Emphasis"/>
        </w:rPr>
        <w:t>o-optimism</w:t>
      </w:r>
      <w:r w:rsidRPr="00081BF8">
        <w:rPr>
          <w:rStyle w:val="StyleUnderline"/>
        </w:rPr>
        <w:t xml:space="preserve"> </w:t>
      </w:r>
      <w:r w:rsidRPr="00081BF8">
        <w:rPr>
          <w:rStyle w:val="StyleUnderline"/>
          <w:highlight w:val="cyan"/>
        </w:rPr>
        <w:t xml:space="preserve">or </w:t>
      </w:r>
      <w:r w:rsidRPr="00081BF8">
        <w:rPr>
          <w:rStyle w:val="Emphasis"/>
          <w:highlight w:val="cyan"/>
        </w:rPr>
        <w:t>barbarism</w:t>
      </w:r>
      <w:r w:rsidRPr="00081BF8">
        <w:rPr>
          <w:sz w:val="16"/>
        </w:rPr>
        <w:t>.</w:t>
      </w:r>
    </w:p>
    <w:p w14:paraId="2C0E6BE3" w14:textId="77777777" w:rsidR="00CB271C" w:rsidRPr="00081BF8" w:rsidRDefault="00CB271C" w:rsidP="00CB271C">
      <w:pPr>
        <w:rPr>
          <w:sz w:val="16"/>
        </w:rPr>
      </w:pPr>
      <w:r w:rsidRPr="00081BF8">
        <w:rPr>
          <w:rStyle w:val="StyleUnderline"/>
        </w:rPr>
        <w:t>If</w:t>
      </w:r>
      <w:r w:rsidRPr="00081BF8">
        <w:rPr>
          <w:sz w:val="16"/>
        </w:rPr>
        <w:t xml:space="preserve"> governments are </w:t>
      </w:r>
      <w:r w:rsidRPr="00081BF8">
        <w:rPr>
          <w:rStyle w:val="StyleUnderline"/>
        </w:rPr>
        <w:t>forced to choose between increasing income growth</w:t>
      </w:r>
      <w:r w:rsidRPr="00081BF8">
        <w:rPr>
          <w:sz w:val="16"/>
        </w:rPr>
        <w:t xml:space="preserve"> in the present, </w:t>
      </w:r>
      <w:r w:rsidRPr="00081BF8">
        <w:rPr>
          <w:rStyle w:val="StyleUnderline"/>
        </w:rPr>
        <w:t>and mitigating temperature</w:t>
      </w:r>
      <w:r w:rsidRPr="00081BF8">
        <w:rPr>
          <w:sz w:val="16"/>
        </w:rPr>
        <w:t xml:space="preserve"> rise in the future, </w:t>
      </w:r>
      <w:r w:rsidRPr="00081BF8">
        <w:rPr>
          <w:rStyle w:val="StyleUnderline"/>
        </w:rPr>
        <w:t xml:space="preserve">they are going to pick the </w:t>
      </w:r>
      <w:r w:rsidRPr="00081BF8">
        <w:rPr>
          <w:rStyle w:val="Emphasis"/>
        </w:rPr>
        <w:t>former</w:t>
      </w:r>
      <w:r w:rsidRPr="00081BF8">
        <w:rPr>
          <w:sz w:val="16"/>
        </w:rPr>
        <w:t xml:space="preserve">. </w:t>
      </w:r>
      <w:r w:rsidRPr="00081BF8">
        <w:rPr>
          <w:rStyle w:val="StyleUnderline"/>
          <w:highlight w:val="cyan"/>
        </w:rPr>
        <w:t>We’ll get</w:t>
      </w:r>
      <w:r w:rsidRPr="00081BF8">
        <w:rPr>
          <w:sz w:val="16"/>
          <w:highlight w:val="cyan"/>
        </w:rPr>
        <w:t xml:space="preserve"> </w:t>
      </w:r>
      <w:r w:rsidRPr="00081BF8">
        <w:rPr>
          <w:sz w:val="16"/>
        </w:rPr>
        <w:t xml:space="preserve">cheap, </w:t>
      </w:r>
      <w:r w:rsidRPr="00081BF8">
        <w:rPr>
          <w:rStyle w:val="StyleUnderline"/>
        </w:rPr>
        <w:t>lab-grown Kobe beef</w:t>
      </w:r>
      <w:r w:rsidRPr="00081BF8">
        <w:rPr>
          <w:sz w:val="16"/>
        </w:rPr>
        <w:t xml:space="preserve"> before we get a U.S. Senate willing to tax meat, </w:t>
      </w:r>
      <w:r w:rsidRPr="00081BF8">
        <w:rPr>
          <w:rStyle w:val="StyleUnderline"/>
        </w:rPr>
        <w:t>and steel plants powered by “</w:t>
      </w:r>
      <w:r w:rsidRPr="00081BF8">
        <w:rPr>
          <w:rStyle w:val="StyleUnderline"/>
          <w:highlight w:val="cyan"/>
        </w:rPr>
        <w:t>green hydro</w:t>
      </w:r>
      <w:r w:rsidRPr="00081BF8">
        <w:rPr>
          <w:rStyle w:val="StyleUnderline"/>
        </w:rPr>
        <w:t xml:space="preserve">gen” </w:t>
      </w:r>
      <w:r w:rsidRPr="00081BF8">
        <w:rPr>
          <w:rStyle w:val="StyleUnderline"/>
          <w:highlight w:val="cyan"/>
        </w:rPr>
        <w:t>before</w:t>
      </w:r>
      <w:r w:rsidRPr="00081BF8">
        <w:rPr>
          <w:sz w:val="16"/>
          <w:highlight w:val="cyan"/>
        </w:rPr>
        <w:t xml:space="preserve"> </w:t>
      </w:r>
      <w:r w:rsidRPr="00081BF8">
        <w:rPr>
          <w:sz w:val="16"/>
        </w:rPr>
        <w:t xml:space="preserve">we get </w:t>
      </w:r>
      <w:r w:rsidRPr="00081BF8">
        <w:rPr>
          <w:rStyle w:val="Emphasis"/>
        </w:rPr>
        <w:t>anarcho-</w:t>
      </w:r>
      <w:r w:rsidRPr="00081BF8">
        <w:rPr>
          <w:rStyle w:val="Emphasis"/>
          <w:highlight w:val="cyan"/>
        </w:rPr>
        <w:t>primitivism</w:t>
      </w:r>
      <w:r w:rsidRPr="00081BF8">
        <w:rPr>
          <w:sz w:val="16"/>
          <w:highlight w:val="cyan"/>
        </w:rPr>
        <w:t xml:space="preserve"> </w:t>
      </w:r>
      <w:r w:rsidRPr="00081BF8">
        <w:rPr>
          <w:sz w:val="16"/>
        </w:rPr>
        <w:t>with Chinese characteristics.</w:t>
      </w:r>
    </w:p>
    <w:p w14:paraId="404D9F55" w14:textId="77777777" w:rsidR="00CB271C" w:rsidRPr="00081BF8" w:rsidRDefault="00CB271C" w:rsidP="00CB271C">
      <w:pPr>
        <w:rPr>
          <w:sz w:val="16"/>
        </w:rPr>
      </w:pPr>
      <w:r w:rsidRPr="00081BF8">
        <w:rPr>
          <w:rStyle w:val="StyleUnderline"/>
        </w:rPr>
        <w:t>The question is</w:t>
      </w:r>
      <w:r w:rsidRPr="00081BF8">
        <w:rPr>
          <w:sz w:val="16"/>
        </w:rPr>
        <w:t xml:space="preserve"> whether we’ll get such </w:t>
      </w:r>
      <w:r w:rsidRPr="00081BF8">
        <w:rPr>
          <w:rStyle w:val="Emphasis"/>
          <w:highlight w:val="cyan"/>
        </w:rPr>
        <w:t>breakthroughs before it’s too late</w:t>
      </w:r>
      <w:r w:rsidRPr="00081BF8">
        <w:rPr>
          <w:rStyle w:val="StyleUnderline"/>
        </w:rPr>
        <w:t>.</w:t>
      </w:r>
    </w:p>
    <w:p w14:paraId="7CE65EBC" w14:textId="77777777" w:rsidR="00CB271C" w:rsidRPr="00081BF8" w:rsidRDefault="00CB271C" w:rsidP="00CB271C">
      <w:pPr>
        <w:rPr>
          <w:sz w:val="16"/>
        </w:rPr>
      </w:pPr>
      <w:r w:rsidRPr="00081BF8">
        <w:rPr>
          <w:sz w:val="16"/>
        </w:rPr>
        <w:t xml:space="preserve">Techno-optimism has its hazards, but the </w:t>
      </w:r>
      <w:r w:rsidRPr="00081BF8">
        <w:rPr>
          <w:rStyle w:val="StyleUnderline"/>
          <w:highlight w:val="cyan"/>
        </w:rPr>
        <w:t>progress</w:t>
      </w:r>
      <w:r w:rsidRPr="00081BF8">
        <w:rPr>
          <w:sz w:val="16"/>
          <w:highlight w:val="cyan"/>
        </w:rPr>
        <w:t xml:space="preserve"> </w:t>
      </w:r>
      <w:r w:rsidRPr="00081BF8">
        <w:rPr>
          <w:sz w:val="16"/>
        </w:rPr>
        <w:t xml:space="preserve">we’ve made toward decarbonization </w:t>
      </w:r>
      <w:r w:rsidRPr="00081BF8">
        <w:rPr>
          <w:rStyle w:val="StyleUnderline"/>
          <w:highlight w:val="cyan"/>
        </w:rPr>
        <w:t xml:space="preserve">has come </w:t>
      </w:r>
      <w:r w:rsidRPr="00081BF8">
        <w:rPr>
          <w:rStyle w:val="StyleUnderline"/>
        </w:rPr>
        <w:t xml:space="preserve">largely </w:t>
      </w:r>
      <w:r w:rsidRPr="00081BF8">
        <w:rPr>
          <w:rStyle w:val="StyleUnderline"/>
          <w:highlight w:val="cyan"/>
        </w:rPr>
        <w:t xml:space="preserve">through </w:t>
      </w:r>
      <w:r w:rsidRPr="00081BF8">
        <w:rPr>
          <w:rStyle w:val="Emphasis"/>
          <w:highlight w:val="cyan"/>
        </w:rPr>
        <w:t>tech</w:t>
      </w:r>
      <w:r w:rsidRPr="00081BF8">
        <w:rPr>
          <w:rStyle w:val="Emphasis"/>
        </w:rPr>
        <w:t>nological innovation</w:t>
      </w:r>
      <w:r w:rsidRPr="00081BF8">
        <w:rPr>
          <w:sz w:val="16"/>
        </w:rPr>
        <w:t xml:space="preserve">. </w:t>
      </w:r>
      <w:r w:rsidRPr="00081BF8">
        <w:rPr>
          <w:rStyle w:val="StyleUnderline"/>
        </w:rPr>
        <w:t xml:space="preserve">When </w:t>
      </w:r>
      <w:r w:rsidRPr="00081BF8">
        <w:rPr>
          <w:rStyle w:val="StyleUnderline"/>
          <w:highlight w:val="cyan"/>
        </w:rPr>
        <w:t xml:space="preserve">India canceled </w:t>
      </w:r>
      <w:r w:rsidRPr="00081BF8">
        <w:rPr>
          <w:rStyle w:val="StyleUnderline"/>
        </w:rPr>
        <w:t>plans to construct</w:t>
      </w:r>
      <w:r w:rsidRPr="00081BF8">
        <w:rPr>
          <w:sz w:val="16"/>
        </w:rPr>
        <w:t xml:space="preserve"> 14 gigawatts of new </w:t>
      </w:r>
      <w:r w:rsidRPr="00081BF8">
        <w:rPr>
          <w:rStyle w:val="Emphasis"/>
          <w:highlight w:val="cyan"/>
        </w:rPr>
        <w:t>coal</w:t>
      </w:r>
      <w:r w:rsidRPr="00081BF8">
        <w:rPr>
          <w:sz w:val="16"/>
        </w:rPr>
        <w:t xml:space="preserve">-fired power stations in 2019, </w:t>
      </w:r>
      <w:r w:rsidRPr="00081BF8">
        <w:rPr>
          <w:rStyle w:val="StyleUnderline"/>
        </w:rPr>
        <w:t xml:space="preserve">it did </w:t>
      </w:r>
      <w:r w:rsidRPr="00081BF8">
        <w:rPr>
          <w:rStyle w:val="Emphasis"/>
          <w:highlight w:val="cyan"/>
        </w:rPr>
        <w:t xml:space="preserve">not </w:t>
      </w:r>
      <w:r w:rsidRPr="00081BF8">
        <w:rPr>
          <w:rStyle w:val="Emphasis"/>
        </w:rPr>
        <w:t xml:space="preserve">do so </w:t>
      </w:r>
      <w:r w:rsidRPr="00081BF8">
        <w:rPr>
          <w:rStyle w:val="Emphasis"/>
          <w:highlight w:val="cyan"/>
        </w:rPr>
        <w:t>in deference to</w:t>
      </w:r>
      <w:r w:rsidRPr="00081BF8">
        <w:rPr>
          <w:sz w:val="16"/>
          <w:highlight w:val="cyan"/>
        </w:rPr>
        <w:t xml:space="preserve"> </w:t>
      </w:r>
      <w:r w:rsidRPr="00081BF8">
        <w:rPr>
          <w:sz w:val="16"/>
        </w:rPr>
        <w:t xml:space="preserve">international pressure or domestic </w:t>
      </w:r>
      <w:r w:rsidRPr="00081BF8">
        <w:rPr>
          <w:rStyle w:val="Emphasis"/>
          <w:highlight w:val="cyan"/>
        </w:rPr>
        <w:t>environmental movements</w:t>
      </w:r>
      <w:r w:rsidRPr="00081BF8">
        <w:rPr>
          <w:rStyle w:val="StyleUnderline"/>
          <w:highlight w:val="cyan"/>
        </w:rPr>
        <w:t>, but</w:t>
      </w:r>
      <w:r w:rsidRPr="00081BF8">
        <w:rPr>
          <w:sz w:val="16"/>
          <w:highlight w:val="cyan"/>
        </w:rPr>
        <w:t xml:space="preserve"> </w:t>
      </w:r>
      <w:r w:rsidRPr="00081BF8">
        <w:rPr>
          <w:sz w:val="16"/>
        </w:rPr>
        <w:t xml:space="preserve">rather to the </w:t>
      </w:r>
      <w:r w:rsidRPr="00081BF8">
        <w:rPr>
          <w:rStyle w:val="Emphasis"/>
        </w:rPr>
        <w:t>cost-</w:t>
      </w:r>
      <w:r w:rsidRPr="00081BF8">
        <w:rPr>
          <w:rStyle w:val="Emphasis"/>
          <w:highlight w:val="cyan"/>
        </w:rPr>
        <w:t>competitiveness of solar</w:t>
      </w:r>
      <w:r w:rsidRPr="00081BF8">
        <w:rPr>
          <w:sz w:val="16"/>
        </w:rPr>
        <w:t xml:space="preserve"> energy. </w:t>
      </w:r>
      <w:r w:rsidRPr="00081BF8">
        <w:rPr>
          <w:rStyle w:val="StyleUnderline"/>
          <w:highlight w:val="cyan"/>
        </w:rPr>
        <w:t xml:space="preserve">The same story holds across </w:t>
      </w:r>
      <w:r w:rsidRPr="00081BF8">
        <w:rPr>
          <w:rStyle w:val="Emphasis"/>
          <w:highlight w:val="cyan"/>
        </w:rPr>
        <w:t>Asia</w:t>
      </w:r>
      <w:r w:rsidRPr="00081BF8">
        <w:rPr>
          <w:rStyle w:val="Emphasis"/>
        </w:rPr>
        <w:t>’s</w:t>
      </w:r>
      <w:r w:rsidRPr="00081BF8">
        <w:rPr>
          <w:sz w:val="16"/>
        </w:rPr>
        <w:t xml:space="preserve"> developing </w:t>
      </w:r>
      <w:r w:rsidRPr="00081BF8">
        <w:rPr>
          <w:rStyle w:val="Emphasis"/>
        </w:rPr>
        <w:t>countries</w:t>
      </w:r>
      <w:r w:rsidRPr="00081BF8">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081BF8">
        <w:rPr>
          <w:rStyle w:val="StyleUnderline"/>
          <w:highlight w:val="cyan"/>
        </w:rPr>
        <w:t xml:space="preserve">Our species remains </w:t>
      </w:r>
      <w:r w:rsidRPr="00081BF8">
        <w:rPr>
          <w:rStyle w:val="Emphasis"/>
          <w:highlight w:val="cyan"/>
        </w:rPr>
        <w:t>lackluster at solidarity</w:t>
      </w:r>
      <w:r w:rsidRPr="00081BF8">
        <w:rPr>
          <w:rStyle w:val="StyleUnderline"/>
        </w:rPr>
        <w:t xml:space="preserve"> and self-government, </w:t>
      </w:r>
      <w:r w:rsidRPr="00081BF8">
        <w:rPr>
          <w:rStyle w:val="StyleUnderline"/>
          <w:highlight w:val="cyan"/>
        </w:rPr>
        <w:t xml:space="preserve">but </w:t>
      </w:r>
      <w:r w:rsidRPr="00081BF8">
        <w:rPr>
          <w:rStyle w:val="Emphasis"/>
          <w:highlight w:val="cyan"/>
        </w:rPr>
        <w:t xml:space="preserve">we’ve got a </w:t>
      </w:r>
      <w:r w:rsidRPr="00081BF8">
        <w:rPr>
          <w:rStyle w:val="Emphasis"/>
        </w:rPr>
        <w:t xml:space="preserve">real </w:t>
      </w:r>
      <w:r w:rsidRPr="00081BF8">
        <w:rPr>
          <w:rStyle w:val="Emphasis"/>
          <w:highlight w:val="cyan"/>
        </w:rPr>
        <w:t xml:space="preserve">knack for building </w:t>
      </w:r>
      <w:r w:rsidRPr="00081BF8">
        <w:rPr>
          <w:rStyle w:val="Emphasis"/>
        </w:rPr>
        <w:t xml:space="preserve">cool </w:t>
      </w:r>
      <w:r w:rsidRPr="00081BF8">
        <w:rPr>
          <w:rStyle w:val="Emphasis"/>
          <w:highlight w:val="cyan"/>
        </w:rPr>
        <w:t>shit</w:t>
      </w:r>
      <w:r w:rsidRPr="00081BF8">
        <w:rPr>
          <w:sz w:val="16"/>
        </w:rPr>
        <w:t>.</w:t>
      </w:r>
    </w:p>
    <w:p w14:paraId="2CCD50DA" w14:textId="77777777" w:rsidR="00CB271C" w:rsidRPr="00081BF8" w:rsidRDefault="00CB271C" w:rsidP="00CB271C">
      <w:pPr>
        <w:rPr>
          <w:sz w:val="16"/>
          <w:szCs w:val="16"/>
        </w:rPr>
      </w:pPr>
      <w:r w:rsidRPr="00081BF8">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5BA38D17" w14:textId="77777777" w:rsidR="00CB271C" w:rsidRPr="00081BF8" w:rsidRDefault="00CB271C" w:rsidP="00CB271C">
      <w:r w:rsidRPr="00081BF8">
        <w:rPr>
          <w:rStyle w:val="Emphasis"/>
        </w:rPr>
        <w:t xml:space="preserve">The preconditions for </w:t>
      </w:r>
      <w:r w:rsidRPr="00081BF8">
        <w:rPr>
          <w:rStyle w:val="Emphasis"/>
          <w:highlight w:val="cyan"/>
        </w:rPr>
        <w:t>green industrialization can be made in America</w:t>
      </w:r>
      <w:r w:rsidRPr="00081BF8">
        <w:t>.</w:t>
      </w:r>
    </w:p>
    <w:p w14:paraId="2C6899A7" w14:textId="77777777" w:rsidR="00CB271C" w:rsidRPr="00081BF8" w:rsidRDefault="00CB271C" w:rsidP="00CB271C">
      <w:pPr>
        <w:rPr>
          <w:rStyle w:val="StyleUnderline"/>
        </w:rPr>
      </w:pPr>
      <w:r w:rsidRPr="00081BF8">
        <w:rPr>
          <w:sz w:val="16"/>
        </w:rPr>
        <w:t xml:space="preserve">The United States has more fiscal capacity and better-financed research universities than any nation on the planet. And, for all the pathologies of our politics, public </w:t>
      </w:r>
      <w:r w:rsidRPr="00081BF8">
        <w:rPr>
          <w:rStyle w:val="StyleUnderline"/>
        </w:rPr>
        <w:t xml:space="preserve">investment in green tech inspires </w:t>
      </w:r>
      <w:r w:rsidRPr="00081BF8">
        <w:rPr>
          <w:rStyle w:val="Emphasis"/>
        </w:rPr>
        <w:t>far weaker opposition</w:t>
      </w:r>
      <w:r w:rsidRPr="00081BF8">
        <w:rPr>
          <w:rStyle w:val="StyleUnderline"/>
        </w:rPr>
        <w:t xml:space="preserve"> than many less-indispensable climate policies</w:t>
      </w:r>
      <w:r w:rsidRPr="00081BF8">
        <w:rPr>
          <w:sz w:val="16"/>
        </w:rPr>
        <w:t xml:space="preserve">. In fact, late last year, with Republicans controlling the Senate and Donald Trump in the White House, the U.S. increased funding for zero-emission technology R&amp;D by $35 billion. </w:t>
      </w:r>
      <w:r w:rsidRPr="00081BF8">
        <w:rPr>
          <w:rStyle w:val="StyleUnderline"/>
          <w:highlight w:val="cyan"/>
        </w:rPr>
        <w:t xml:space="preserve">America does not have </w:t>
      </w:r>
      <w:r w:rsidRPr="00081BF8">
        <w:rPr>
          <w:rStyle w:val="Emphasis"/>
          <w:highlight w:val="cyan"/>
        </w:rPr>
        <w:t xml:space="preserve">sovereignty over enough humans to save the planet by slashing </w:t>
      </w:r>
      <w:r w:rsidRPr="00081BF8">
        <w:rPr>
          <w:rStyle w:val="Emphasis"/>
        </w:rPr>
        <w:t xml:space="preserve">our domestic </w:t>
      </w:r>
      <w:r w:rsidRPr="00081BF8">
        <w:rPr>
          <w:rStyle w:val="Emphasis"/>
          <w:highlight w:val="cyan"/>
        </w:rPr>
        <w:t>emissions</w:t>
      </w:r>
      <w:r w:rsidRPr="00081BF8">
        <w:rPr>
          <w:rStyle w:val="StyleUnderline"/>
          <w:highlight w:val="cyan"/>
        </w:rPr>
        <w:t xml:space="preserve">. But </w:t>
      </w:r>
      <w:r w:rsidRPr="00081BF8">
        <w:rPr>
          <w:rStyle w:val="StyleUnderline"/>
        </w:rPr>
        <w:t xml:space="preserve">we just </w:t>
      </w:r>
      <w:r w:rsidRPr="00081BF8">
        <w:rPr>
          <w:rStyle w:val="StyleUnderline"/>
          <w:highlight w:val="cyan"/>
        </w:rPr>
        <w:t xml:space="preserve">might have the </w:t>
      </w:r>
      <w:r w:rsidRPr="00081BF8">
        <w:rPr>
          <w:rStyle w:val="Emphasis"/>
          <w:highlight w:val="cyan"/>
        </w:rPr>
        <w:t xml:space="preserve">resources </w:t>
      </w:r>
      <w:r w:rsidRPr="00081BF8">
        <w:rPr>
          <w:rStyle w:val="Emphasis"/>
        </w:rPr>
        <w:t xml:space="preserve">and political economy necessary </w:t>
      </w:r>
      <w:r w:rsidRPr="00081BF8">
        <w:rPr>
          <w:rStyle w:val="Emphasis"/>
          <w:highlight w:val="cyan"/>
        </w:rPr>
        <w:t>to help the developing world save us all</w:t>
      </w:r>
      <w:r w:rsidRPr="00081BF8">
        <w:rPr>
          <w:rStyle w:val="StyleUnderline"/>
        </w:rPr>
        <w:t>.</w:t>
      </w:r>
    </w:p>
    <w:p w14:paraId="43DB5D88" w14:textId="77777777" w:rsidR="00CB271C" w:rsidRPr="00081BF8" w:rsidRDefault="00CB271C" w:rsidP="00CB271C">
      <w:pPr>
        <w:rPr>
          <w:sz w:val="16"/>
        </w:rPr>
      </w:pPr>
      <w:r w:rsidRPr="00081BF8">
        <w:rPr>
          <w:sz w:val="16"/>
        </w:rPr>
        <w:t xml:space="preserve">Although progress on renewables has exceeded optimistic expectations, the technical obstacles to </w:t>
      </w:r>
      <w:r w:rsidRPr="00081BF8">
        <w:rPr>
          <w:rStyle w:val="StyleUnderline"/>
        </w:rPr>
        <w:t xml:space="preserve">global </w:t>
      </w:r>
      <w:r w:rsidRPr="00081BF8">
        <w:rPr>
          <w:rStyle w:val="StyleUnderline"/>
          <w:highlight w:val="cyan"/>
        </w:rPr>
        <w:t>decarbonization</w:t>
      </w:r>
      <w:r w:rsidRPr="00081BF8">
        <w:rPr>
          <w:sz w:val="16"/>
          <w:highlight w:val="cyan"/>
        </w:rPr>
        <w:t xml:space="preserve"> </w:t>
      </w:r>
      <w:r w:rsidRPr="00081BF8">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081BF8">
        <w:rPr>
          <w:rStyle w:val="Emphasis"/>
          <w:highlight w:val="cyan"/>
        </w:rPr>
        <w:t>must come from techn</w:t>
      </w:r>
      <w:r w:rsidRPr="00081BF8">
        <w:rPr>
          <w:rStyle w:val="Emphasis"/>
        </w:rPr>
        <w:t>ologies</w:t>
      </w:r>
      <w:r w:rsidRPr="00081BF8">
        <w:rPr>
          <w:rStyle w:val="StyleUnderline"/>
        </w:rPr>
        <w:t xml:space="preserve"> that have yet to be fully developed. We need electrified cement, hydrogen-powered steel plants, and evaporative cooling. We need </w:t>
      </w:r>
      <w:r w:rsidRPr="00081BF8">
        <w:rPr>
          <w:rStyle w:val="StyleUnderline"/>
        </w:rPr>
        <w:lastRenderedPageBreak/>
        <w:t>utility-scale energy storage, electric airplanes, and ultra-high voltage transmission lines</w:t>
      </w:r>
      <w:r w:rsidRPr="00081BF8">
        <w:rPr>
          <w:sz w:val="16"/>
        </w:rPr>
        <w:t>. And we’d be remiss to not toss a bit of our collective wealth at game-changing hail marys like nuclear fusion.</w:t>
      </w:r>
    </w:p>
    <w:p w14:paraId="519FF748" w14:textId="77777777" w:rsidR="00CB271C" w:rsidRPr="00081BF8" w:rsidRDefault="00CB271C" w:rsidP="00CB271C">
      <w:pPr>
        <w:pStyle w:val="Heading4"/>
        <w:rPr>
          <w:rFonts w:cs="Times New Roman"/>
        </w:rPr>
      </w:pPr>
      <w:r w:rsidRPr="00081BF8">
        <w:rPr>
          <w:rFonts w:cs="Times New Roman"/>
        </w:rPr>
        <w:t>Regrowth is inevitable, but they doom renewables</w:t>
      </w:r>
    </w:p>
    <w:p w14:paraId="00DE6CF0" w14:textId="77777777" w:rsidR="00CB271C" w:rsidRPr="00081BF8" w:rsidRDefault="00CB271C" w:rsidP="00CB271C">
      <w:r w:rsidRPr="00081BF8">
        <w:t xml:space="preserve">Damir </w:t>
      </w:r>
      <w:r w:rsidRPr="00081BF8">
        <w:rPr>
          <w:rStyle w:val="Style13ptBold"/>
        </w:rPr>
        <w:t>Tokic</w:t>
      </w:r>
      <w:r w:rsidRPr="00081BF8">
        <w:t xml:space="preserve">, </w:t>
      </w:r>
      <w:r w:rsidRPr="00081BF8">
        <w:rPr>
          <w:rStyle w:val="Style13ptBold"/>
        </w:rPr>
        <w:t>12</w:t>
      </w:r>
      <w:r w:rsidRPr="00081BF8">
        <w:t>, ((Damir, PhD in international finance, professor of finance @ University of Monaco. "The economic and financial dimensions of degrowth," Ecological Economics. Volume 84, December 2012, Pages 49–56. Science Daily.)</w:t>
      </w:r>
    </w:p>
    <w:p w14:paraId="7005D640" w14:textId="77777777" w:rsidR="00CB271C" w:rsidRPr="00081BF8" w:rsidRDefault="00CB271C" w:rsidP="00CB271C">
      <w:pPr>
        <w:rPr>
          <w:sz w:val="12"/>
        </w:rPr>
      </w:pPr>
      <w:r w:rsidRPr="00081BF8">
        <w:rPr>
          <w:sz w:val="12"/>
        </w:rPr>
        <w:t xml:space="preserve">Following (or ideally during) the economic implosion (which happens quickly), </w:t>
      </w:r>
      <w:r w:rsidRPr="00081BF8">
        <w:rPr>
          <w:rStyle w:val="StyleUnderline"/>
          <w:highlight w:val="cyan"/>
        </w:rPr>
        <w:t>we would</w:t>
      </w:r>
      <w:r w:rsidRPr="00081BF8">
        <w:rPr>
          <w:rStyle w:val="StyleUnderline"/>
        </w:rPr>
        <w:t xml:space="preserve"> logically </w:t>
      </w:r>
      <w:r w:rsidRPr="00081BF8">
        <w:rPr>
          <w:rStyle w:val="StyleUnderline"/>
          <w:highlight w:val="cyan"/>
        </w:rPr>
        <w:t>expect</w:t>
      </w:r>
      <w:r w:rsidRPr="00081BF8">
        <w:rPr>
          <w:rStyle w:val="StyleUnderline"/>
        </w:rPr>
        <w:t xml:space="preserve"> a </w:t>
      </w:r>
      <w:r w:rsidRPr="00081BF8">
        <w:rPr>
          <w:rStyle w:val="Emphasis"/>
        </w:rPr>
        <w:t xml:space="preserve">fiscal and </w:t>
      </w:r>
      <w:r w:rsidRPr="00081BF8">
        <w:rPr>
          <w:rStyle w:val="Emphasis"/>
          <w:highlight w:val="cyan"/>
        </w:rPr>
        <w:t>monetary policy intervention</w:t>
      </w:r>
      <w:r w:rsidRPr="00081BF8">
        <w:rPr>
          <w:rStyle w:val="StyleUnderline"/>
        </w:rPr>
        <w:t xml:space="preserve"> </w:t>
      </w:r>
      <w:r w:rsidRPr="00081BF8">
        <w:rPr>
          <w:sz w:val="12"/>
        </w:rPr>
        <w:t xml:space="preserve">as explained by Bernanke (2002). As a result, assuming that Bernanke is correct, the extraordinary monetary policy intervention would eventually create positive inflation and stabilize the economy and asset prices. Consequently, given pent-up consumer demand during the crisis and the lean inventories following the deflationary “scare”, we would expect a new long-term cycle of positive economic growth to resume. Thus, our key argument is that a </w:t>
      </w:r>
      <w:r w:rsidRPr="00081BF8">
        <w:rPr>
          <w:rStyle w:val="StyleUnderline"/>
        </w:rPr>
        <w:t xml:space="preserve">gradual long-term </w:t>
      </w:r>
      <w:r w:rsidRPr="00081BF8">
        <w:rPr>
          <w:rStyle w:val="StyleUnderline"/>
          <w:highlight w:val="cyan"/>
        </w:rPr>
        <w:t>negative</w:t>
      </w:r>
      <w:r w:rsidRPr="00081BF8">
        <w:rPr>
          <w:rStyle w:val="StyleUnderline"/>
        </w:rPr>
        <w:t xml:space="preserve"> GDP </w:t>
      </w:r>
      <w:r w:rsidRPr="00081BF8">
        <w:rPr>
          <w:rStyle w:val="StyleUnderline"/>
          <w:highlight w:val="cyan"/>
        </w:rPr>
        <w:t>growth</w:t>
      </w:r>
      <w:r w:rsidRPr="00081BF8">
        <w:rPr>
          <w:sz w:val="12"/>
        </w:rPr>
        <w:t xml:space="preserve"> (as illustrated in Fig. 1) is unsustainable and not possible to achieve in a market economy. Rather, we argue that it is more likely that the economy would quickly adjust to long term negative GDP growth expectations, or implode, which</w:t>
      </w:r>
      <w:r w:rsidRPr="00081BF8">
        <w:rPr>
          <w:rStyle w:val="StyleUnderline"/>
        </w:rPr>
        <w:t xml:space="preserve"> </w:t>
      </w:r>
      <w:r w:rsidRPr="00081BF8">
        <w:rPr>
          <w:rStyle w:val="StyleUnderline"/>
          <w:highlight w:val="cyan"/>
        </w:rPr>
        <w:t>would be followed by</w:t>
      </w:r>
      <w:r w:rsidRPr="00081BF8">
        <w:rPr>
          <w:rStyle w:val="StyleUnderline"/>
        </w:rPr>
        <w:t xml:space="preserve"> another </w:t>
      </w:r>
      <w:r w:rsidRPr="00081BF8">
        <w:rPr>
          <w:rStyle w:val="Emphasis"/>
          <w:highlight w:val="cyan"/>
        </w:rPr>
        <w:t>long-term growth cycle</w:t>
      </w:r>
      <w:r w:rsidRPr="00081BF8">
        <w:rPr>
          <w:sz w:val="12"/>
        </w:rPr>
        <w:t xml:space="preserve">, </w:t>
      </w:r>
      <w:r w:rsidRPr="00081BF8">
        <w:rPr>
          <w:rStyle w:val="StyleUnderline"/>
          <w:highlight w:val="cyan"/>
        </w:rPr>
        <w:t>given</w:t>
      </w:r>
      <w:r w:rsidRPr="00081BF8">
        <w:rPr>
          <w:rStyle w:val="StyleUnderline"/>
        </w:rPr>
        <w:t xml:space="preserve"> the </w:t>
      </w:r>
      <w:r w:rsidRPr="00081BF8">
        <w:rPr>
          <w:rStyle w:val="StyleUnderline"/>
          <w:highlight w:val="cyan"/>
        </w:rPr>
        <w:t>policy intervention</w:t>
      </w:r>
      <w:r w:rsidRPr="00081BF8">
        <w:rPr>
          <w:rStyle w:val="StyleUnderline"/>
        </w:rPr>
        <w:t xml:space="preserve"> </w:t>
      </w:r>
      <w:r w:rsidRPr="00081BF8">
        <w:rPr>
          <w:sz w:val="12"/>
        </w:rPr>
        <w:t>during the implosion. In a broader sense, it is unlikely that even ecological concerns can be addressed by degrowth as illustrated in Fig. 1. First, the environmental issues would be less important during the</w:t>
      </w:r>
      <w:r w:rsidRPr="00081BF8">
        <w:rPr>
          <w:rStyle w:val="StyleUnderline"/>
        </w:rPr>
        <w:t xml:space="preserve"> </w:t>
      </w:r>
      <w:r w:rsidRPr="00081BF8">
        <w:rPr>
          <w:rStyle w:val="StyleUnderline"/>
          <w:highlight w:val="cyan"/>
        </w:rPr>
        <w:t>economic implosion</w:t>
      </w:r>
      <w:r w:rsidRPr="00081BF8">
        <w:rPr>
          <w:sz w:val="12"/>
        </w:rPr>
        <w:t xml:space="preserve">, </w:t>
      </w:r>
      <w:r w:rsidRPr="00081BF8">
        <w:rPr>
          <w:rStyle w:val="StyleUnderline"/>
        </w:rPr>
        <w:t xml:space="preserve">which </w:t>
      </w:r>
      <w:r w:rsidRPr="00081BF8">
        <w:rPr>
          <w:rStyle w:val="StyleUnderline"/>
          <w:highlight w:val="cyan"/>
        </w:rPr>
        <w:t>could delay</w:t>
      </w:r>
      <w:r w:rsidRPr="00081BF8">
        <w:rPr>
          <w:rStyle w:val="StyleUnderline"/>
        </w:rPr>
        <w:t xml:space="preserve"> the development of </w:t>
      </w:r>
      <w:r w:rsidRPr="00081BF8">
        <w:rPr>
          <w:rStyle w:val="StyleUnderline"/>
          <w:highlight w:val="cyan"/>
        </w:rPr>
        <w:t>sustainable</w:t>
      </w:r>
      <w:r w:rsidRPr="00081BF8">
        <w:rPr>
          <w:rStyle w:val="StyleUnderline"/>
        </w:rPr>
        <w:t xml:space="preserve"> alternative </w:t>
      </w:r>
      <w:r w:rsidRPr="00081BF8">
        <w:rPr>
          <w:rStyle w:val="StyleUnderline"/>
          <w:highlight w:val="cyan"/>
        </w:rPr>
        <w:t>energy</w:t>
      </w:r>
      <w:r w:rsidRPr="00081BF8">
        <w:rPr>
          <w:rStyle w:val="StyleUnderline"/>
        </w:rPr>
        <w:t>.</w:t>
      </w:r>
      <w:r w:rsidRPr="00081BF8">
        <w:rPr>
          <w:sz w:val="12"/>
        </w:rPr>
        <w:t xml:space="preserve"> Second, while the environmental picture could temporarily improve during the economic implosion, the carrying capacity will eventually be exceeded yet again as the economic growth resumes, as we illustrate in Fig. 2. Third, given that crude oil is an investable asset, it is likely that the price of crude oil would correct during the implosion due to deleveraging, deflation, and the decrease in demand for energy, which are likely to be only temporarily positive for ecological concerns. However, the </w:t>
      </w:r>
      <w:r w:rsidRPr="00081BF8">
        <w:rPr>
          <w:rStyle w:val="Emphasis"/>
          <w:highlight w:val="cyan"/>
        </w:rPr>
        <w:t>temporary lower crude oil prices</w:t>
      </w:r>
      <w:r w:rsidRPr="00081BF8">
        <w:rPr>
          <w:rStyle w:val="StyleUnderline"/>
          <w:highlight w:val="cyan"/>
        </w:rPr>
        <w:t xml:space="preserve"> would</w:t>
      </w:r>
      <w:r w:rsidRPr="00081BF8">
        <w:rPr>
          <w:rStyle w:val="StyleUnderline"/>
        </w:rPr>
        <w:t xml:space="preserve"> also </w:t>
      </w:r>
      <w:r w:rsidRPr="00081BF8">
        <w:rPr>
          <w:rStyle w:val="StyleUnderline"/>
          <w:highlight w:val="cyan"/>
        </w:rPr>
        <w:t>put climate change</w:t>
      </w:r>
      <w:r w:rsidRPr="00081BF8">
        <w:rPr>
          <w:rStyle w:val="StyleUnderline"/>
        </w:rPr>
        <w:t xml:space="preserve"> issues </w:t>
      </w:r>
      <w:r w:rsidRPr="00081BF8">
        <w:rPr>
          <w:rStyle w:val="StyleUnderline"/>
          <w:highlight w:val="cyan"/>
        </w:rPr>
        <w:t>on the backburner</w:t>
      </w:r>
      <w:r w:rsidRPr="00081BF8">
        <w:rPr>
          <w:sz w:val="12"/>
        </w:rPr>
        <w:t xml:space="preserve">, and thus, limit the interest in development of alternative energy projects. Thus, in the long run, the economic implosion would be a net negative for ecological concerns. As soon as the economy rebounds, energy consumption growth would resume and eventually exceed the carrying capacity, this time perhaps even more damaging for the environment due to the significantly delayed development of effective alternative energy sources. To summarize our key argument, O'Neill (2012) illustrates degrowth in Fig. 1 as a sustainable transition phase, or a process, during which the size of the economy gradually declines to an environmentally sustainable level over a long period of time. However, our analysis suggests that the degrowth scenario would cause a shock to the overall economy. Thus, </w:t>
      </w:r>
      <w:r w:rsidRPr="00081BF8">
        <w:rPr>
          <w:rStyle w:val="StyleUnderline"/>
          <w:highlight w:val="cyan"/>
        </w:rPr>
        <w:t xml:space="preserve">the degrowth phase </w:t>
      </w:r>
      <w:r w:rsidRPr="00081BF8">
        <w:rPr>
          <w:rStyle w:val="Emphasis"/>
          <w:highlight w:val="cyan"/>
        </w:rPr>
        <w:t xml:space="preserve">would be </w:t>
      </w:r>
      <w:r w:rsidRPr="00081BF8">
        <w:rPr>
          <w:rStyle w:val="Emphasis"/>
        </w:rPr>
        <w:t xml:space="preserve">very </w:t>
      </w:r>
      <w:r w:rsidRPr="00081BF8">
        <w:rPr>
          <w:rStyle w:val="Emphasis"/>
          <w:highlight w:val="cyan"/>
        </w:rPr>
        <w:t>short and implosive</w:t>
      </w:r>
      <w:r w:rsidRPr="00081BF8">
        <w:rPr>
          <w:sz w:val="12"/>
        </w:rPr>
        <w:t>, as illustrated in Fig. 2. We base our argument on the prediction that the stock market would crash if faced by a degrowth economic forecast, which would cause more deleveraging and reinforce the vicious cycle of deflation. Further, O'Neill (2012) suggests that the degrowth phase is likely to be followed by the SSE or a flat GDP growth within the environmental limits (Fig. 1). We suggest that the economic implosion caused by the degrowth scenario is likely to be followed by a new cycle of economic growth, which would eventually reach and exceed the environmental limits (Fig. 2). Thus, our key suggestion is that degrowth is unsustainable as an explicit economic policy.</w:t>
      </w:r>
    </w:p>
    <w:p w14:paraId="2AF955C1" w14:textId="77777777" w:rsidR="00CB271C" w:rsidRPr="00D80B64" w:rsidRDefault="00CB271C" w:rsidP="00CB271C">
      <w:pPr>
        <w:pStyle w:val="Heading4"/>
      </w:pPr>
      <w:r w:rsidRPr="00D80B64">
        <w:t>Unchecked climate change causes extinction.</w:t>
      </w:r>
    </w:p>
    <w:p w14:paraId="3A5B9FE9" w14:textId="77777777" w:rsidR="00CB271C" w:rsidRPr="00D80B64" w:rsidRDefault="00CB271C" w:rsidP="00CB271C">
      <w:pPr>
        <w:rPr>
          <w:rFonts w:cstheme="majorHAnsi"/>
        </w:rPr>
      </w:pPr>
      <w:r w:rsidRPr="00D80B64">
        <w:rPr>
          <w:rFonts w:cstheme="majorHAnsi"/>
        </w:rPr>
        <w:t xml:space="preserve">Bill </w:t>
      </w:r>
      <w:r w:rsidRPr="00D80B64">
        <w:rPr>
          <w:rStyle w:val="Style13ptBold"/>
          <w:rFonts w:cstheme="majorHAnsi"/>
        </w:rPr>
        <w:t>McKibben 19</w:t>
      </w:r>
      <w:r w:rsidRPr="00D80B64">
        <w:rPr>
          <w:rFonts w:cstheme="majorHAnsi"/>
        </w:rP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D80B64">
        <w:rPr>
          <w:rStyle w:val="StyleUnderline"/>
          <w:rFonts w:cstheme="majorHAnsi"/>
        </w:rPr>
        <w:t xml:space="preserve">This Is </w:t>
      </w:r>
      <w:r w:rsidRPr="00D80B64">
        <w:rPr>
          <w:rStyle w:val="StyleUnderline"/>
          <w:rFonts w:cstheme="majorHAnsi"/>
          <w:highlight w:val="cyan"/>
        </w:rPr>
        <w:t xml:space="preserve">How </w:t>
      </w:r>
      <w:r w:rsidRPr="00D80B64">
        <w:rPr>
          <w:rStyle w:val="Emphasis"/>
          <w:rFonts w:cstheme="majorHAnsi"/>
          <w:highlight w:val="cyan"/>
        </w:rPr>
        <w:t>Human Extinction</w:t>
      </w:r>
      <w:r w:rsidRPr="00D80B64">
        <w:rPr>
          <w:rStyle w:val="StyleUnderline"/>
          <w:rFonts w:cstheme="majorHAnsi"/>
        </w:rPr>
        <w:t xml:space="preserve"> Could </w:t>
      </w:r>
      <w:r w:rsidRPr="00D80B64">
        <w:rPr>
          <w:rStyle w:val="StyleUnderline"/>
          <w:rFonts w:cstheme="majorHAnsi"/>
          <w:highlight w:val="cyan"/>
        </w:rPr>
        <w:t>Play Out</w:t>
      </w:r>
      <w:r w:rsidRPr="00D80B64">
        <w:rPr>
          <w:rFonts w:cstheme="majorHAnsi"/>
        </w:rPr>
        <w:t>." Rolling Stone. 4-9-2019. https://www.rollingstone.com/politics/politics-features/bill-mckibben-falter-climate-change-817310/</w:t>
      </w:r>
    </w:p>
    <w:p w14:paraId="68127C78" w14:textId="77777777" w:rsidR="00CB271C" w:rsidRPr="00D80B64" w:rsidRDefault="00CB271C" w:rsidP="00CB271C">
      <w:pPr>
        <w:rPr>
          <w:rFonts w:cstheme="majorHAnsi"/>
          <w:sz w:val="16"/>
        </w:rPr>
      </w:pPr>
      <w:r w:rsidRPr="00D80B64">
        <w:rPr>
          <w:rFonts w:cstheme="majorHAnsi"/>
          <w:sz w:val="16"/>
        </w:rPr>
        <w:t xml:space="preserve">Oh, </w:t>
      </w:r>
      <w:r w:rsidRPr="00D80B64">
        <w:rPr>
          <w:rStyle w:val="StyleUnderline"/>
          <w:rFonts w:cstheme="majorHAnsi"/>
        </w:rPr>
        <w:t xml:space="preserve">it could get </w:t>
      </w:r>
      <w:r w:rsidRPr="00D80B64">
        <w:rPr>
          <w:rStyle w:val="Emphasis"/>
          <w:rFonts w:cstheme="majorHAnsi"/>
        </w:rPr>
        <w:t>very bad</w:t>
      </w:r>
      <w:r w:rsidRPr="00D80B64">
        <w:rPr>
          <w:rFonts w:cstheme="majorHAnsi"/>
          <w:sz w:val="16"/>
        </w:rPr>
        <w:t>.</w:t>
      </w:r>
    </w:p>
    <w:p w14:paraId="283DE4BB" w14:textId="77777777" w:rsidR="00CB271C" w:rsidRPr="00D80B64" w:rsidRDefault="00CB271C" w:rsidP="00CB271C">
      <w:pPr>
        <w:rPr>
          <w:rStyle w:val="Emphasis"/>
          <w:rFonts w:cstheme="majorHAnsi"/>
        </w:rPr>
      </w:pPr>
      <w:r w:rsidRPr="00D80B64">
        <w:rPr>
          <w:rFonts w:cstheme="majorHAnsi"/>
          <w:sz w:val="16"/>
        </w:rPr>
        <w:t xml:space="preserve">In 2015, </w:t>
      </w:r>
      <w:r w:rsidRPr="00D80B64">
        <w:rPr>
          <w:rStyle w:val="StyleUnderline"/>
          <w:rFonts w:cstheme="majorHAnsi"/>
        </w:rPr>
        <w:t xml:space="preserve">a study in the Journal of Mathematical Biology pointed out that if the world’s </w:t>
      </w:r>
      <w:r w:rsidRPr="00D80B64">
        <w:rPr>
          <w:rStyle w:val="Emphasis"/>
          <w:rFonts w:cstheme="majorHAnsi"/>
          <w:highlight w:val="cyan"/>
        </w:rPr>
        <w:t>oceans</w:t>
      </w:r>
      <w:r w:rsidRPr="00D80B64">
        <w:rPr>
          <w:rStyle w:val="StyleUnderline"/>
          <w:rFonts w:cstheme="majorHAnsi"/>
          <w:highlight w:val="cyan"/>
        </w:rPr>
        <w:t xml:space="preserve"> kept warming</w:t>
      </w:r>
      <w:r w:rsidRPr="00D80B64">
        <w:rPr>
          <w:rStyle w:val="StyleUnderline"/>
          <w:rFonts w:cstheme="majorHAnsi"/>
        </w:rPr>
        <w:t>, by 2100 they might become hot enough to “</w:t>
      </w:r>
      <w:r w:rsidRPr="00D80B64">
        <w:rPr>
          <w:rStyle w:val="Emphasis"/>
          <w:rFonts w:cstheme="majorHAnsi"/>
          <w:highlight w:val="cyan"/>
        </w:rPr>
        <w:t>stop oxygen production</w:t>
      </w:r>
      <w:r w:rsidRPr="00D80B64">
        <w:rPr>
          <w:rStyle w:val="StyleUnderline"/>
          <w:rFonts w:cstheme="majorHAnsi"/>
        </w:rPr>
        <w:t xml:space="preserve"> by </w:t>
      </w:r>
      <w:r w:rsidRPr="00D80B64">
        <w:rPr>
          <w:rStyle w:val="Emphasis"/>
          <w:rFonts w:cstheme="majorHAnsi"/>
        </w:rPr>
        <w:t>phyto-plankton</w:t>
      </w:r>
      <w:r w:rsidRPr="00D80B64">
        <w:rPr>
          <w:rStyle w:val="StyleUnderline"/>
          <w:rFonts w:cstheme="majorHAnsi"/>
        </w:rPr>
        <w:t xml:space="preserve"> by </w:t>
      </w:r>
      <w:r w:rsidRPr="00D80B64">
        <w:rPr>
          <w:rStyle w:val="StyleUnderline"/>
          <w:rFonts w:cstheme="majorHAnsi"/>
          <w:highlight w:val="cyan"/>
        </w:rPr>
        <w:t>disrupting</w:t>
      </w:r>
      <w:r w:rsidRPr="00D80B64">
        <w:rPr>
          <w:rStyle w:val="StyleUnderline"/>
          <w:rFonts w:cstheme="majorHAnsi"/>
        </w:rPr>
        <w:t xml:space="preserve"> the process of photosynthesis.”</w:t>
      </w:r>
      <w:r w:rsidRPr="00D80B64">
        <w:rPr>
          <w:rFonts w:cstheme="majorHAnsi"/>
          <w:sz w:val="16"/>
        </w:rPr>
        <w:t xml:space="preserve"> </w:t>
      </w:r>
      <w:r w:rsidRPr="00D80B64">
        <w:rPr>
          <w:rStyle w:val="StyleUnderline"/>
          <w:rFonts w:cstheme="majorHAnsi"/>
        </w:rPr>
        <w:t xml:space="preserve">Given that </w:t>
      </w:r>
      <w:r w:rsidRPr="00D80B64">
        <w:rPr>
          <w:rStyle w:val="Emphasis"/>
          <w:rFonts w:cstheme="majorHAnsi"/>
          <w:highlight w:val="cyan"/>
        </w:rPr>
        <w:t>two-thirds</w:t>
      </w:r>
      <w:r w:rsidRPr="00D80B64">
        <w:rPr>
          <w:rStyle w:val="StyleUnderline"/>
          <w:rFonts w:cstheme="majorHAnsi"/>
          <w:highlight w:val="cyan"/>
        </w:rPr>
        <w:t xml:space="preserve"> of</w:t>
      </w:r>
      <w:r w:rsidRPr="00D80B64">
        <w:rPr>
          <w:rStyle w:val="StyleUnderline"/>
          <w:rFonts w:cstheme="majorHAnsi"/>
        </w:rPr>
        <w:t xml:space="preserve"> the </w:t>
      </w:r>
      <w:r w:rsidRPr="00D80B64">
        <w:rPr>
          <w:rStyle w:val="Emphasis"/>
          <w:rFonts w:cstheme="majorHAnsi"/>
        </w:rPr>
        <w:t xml:space="preserve">Earth’s </w:t>
      </w:r>
      <w:r w:rsidRPr="00D80B64">
        <w:rPr>
          <w:rStyle w:val="Emphasis"/>
          <w:rFonts w:cstheme="majorHAnsi"/>
          <w:highlight w:val="cyan"/>
        </w:rPr>
        <w:t>oxygen</w:t>
      </w:r>
      <w:r w:rsidRPr="00D80B64">
        <w:rPr>
          <w:rStyle w:val="StyleUnderline"/>
          <w:rFonts w:cstheme="majorHAnsi"/>
        </w:rPr>
        <w:t xml:space="preserve"> comes from phytoplankton, that would “likely result in the </w:t>
      </w:r>
      <w:r w:rsidRPr="00D80B64">
        <w:rPr>
          <w:rStyle w:val="Emphasis"/>
          <w:rFonts w:cstheme="majorHAnsi"/>
          <w:highlight w:val="cyan"/>
        </w:rPr>
        <w:t>mass mortality of</w:t>
      </w:r>
      <w:r w:rsidRPr="00D80B64">
        <w:rPr>
          <w:rStyle w:val="Emphasis"/>
          <w:rFonts w:cstheme="majorHAnsi"/>
        </w:rPr>
        <w:t xml:space="preserve"> animals and </w:t>
      </w:r>
      <w:r w:rsidRPr="00D80B64">
        <w:rPr>
          <w:rStyle w:val="Emphasis"/>
          <w:rFonts w:cstheme="majorHAnsi"/>
          <w:highlight w:val="cyan"/>
        </w:rPr>
        <w:t>humans</w:t>
      </w:r>
      <w:r w:rsidRPr="00D80B64">
        <w:rPr>
          <w:rFonts w:cstheme="majorHAnsi"/>
          <w:sz w:val="16"/>
        </w:rPr>
        <w:t>.”</w:t>
      </w:r>
    </w:p>
    <w:p w14:paraId="697CAB4E" w14:textId="77777777" w:rsidR="00CB271C" w:rsidRPr="00D80B64" w:rsidRDefault="00CB271C" w:rsidP="00CB271C">
      <w:pPr>
        <w:rPr>
          <w:rFonts w:cstheme="majorHAnsi"/>
          <w:sz w:val="16"/>
        </w:rPr>
      </w:pPr>
      <w:r w:rsidRPr="00D80B64">
        <w:rPr>
          <w:rFonts w:cstheme="majorHAnsi"/>
          <w:sz w:val="16"/>
        </w:rPr>
        <w:t xml:space="preserve">A year later, above the Arctic Circle, in Siberia, a heat wave thawed a reindeer carcass that had been trapped in the permafrost. The exposed body released anthrax into nearby water and soil, infecting two thousand reindeer grazing </w:t>
      </w:r>
      <w:r w:rsidRPr="00D80B64">
        <w:rPr>
          <w:rFonts w:cstheme="majorHAnsi"/>
          <w:sz w:val="16"/>
        </w:rPr>
        <w:lastRenderedPageBreak/>
        <w:t xml:space="preserve">nearby, and they in turn infected some humans; a twelve-year-old boy died. As it turns out, </w:t>
      </w:r>
      <w:r w:rsidRPr="00D80B64">
        <w:rPr>
          <w:rStyle w:val="Emphasis"/>
          <w:rFonts w:cstheme="majorHAnsi"/>
          <w:highlight w:val="cyan"/>
        </w:rPr>
        <w:t>permafrost</w:t>
      </w:r>
      <w:r w:rsidRPr="00D80B64">
        <w:rPr>
          <w:rStyle w:val="StyleUnderline"/>
          <w:rFonts w:cstheme="majorHAnsi"/>
        </w:rPr>
        <w:t xml:space="preserve"> is a “very good </w:t>
      </w:r>
      <w:r w:rsidRPr="00D80B64">
        <w:rPr>
          <w:rStyle w:val="StyleUnderline"/>
          <w:rFonts w:cstheme="majorHAnsi"/>
          <w:highlight w:val="cyan"/>
        </w:rPr>
        <w:t>preserve</w:t>
      </w:r>
      <w:r w:rsidRPr="00D80B64">
        <w:rPr>
          <w:rStyle w:val="StyleUnderline"/>
          <w:rFonts w:cstheme="majorHAnsi"/>
        </w:rPr>
        <w:t xml:space="preserve">r of </w:t>
      </w:r>
      <w:r w:rsidRPr="00D80B64">
        <w:rPr>
          <w:rStyle w:val="Emphasis"/>
          <w:rFonts w:cstheme="majorHAnsi"/>
          <w:highlight w:val="cyan"/>
        </w:rPr>
        <w:t>microbes</w:t>
      </w:r>
      <w:r w:rsidRPr="00D80B64">
        <w:rPr>
          <w:rStyle w:val="StyleUnderline"/>
          <w:rFonts w:cstheme="majorHAnsi"/>
          <w:highlight w:val="cyan"/>
        </w:rPr>
        <w:t xml:space="preserve"> and </w:t>
      </w:r>
      <w:r w:rsidRPr="00D80B64">
        <w:rPr>
          <w:rStyle w:val="Emphasis"/>
          <w:rFonts w:cstheme="majorHAnsi"/>
          <w:highlight w:val="cyan"/>
        </w:rPr>
        <w:t>viruses</w:t>
      </w:r>
      <w:r w:rsidRPr="00D80B64">
        <w:rPr>
          <w:rFonts w:cstheme="majorHAnsi"/>
          <w:sz w:val="16"/>
        </w:rPr>
        <w:t xml:space="preserve">, </w:t>
      </w:r>
      <w:r w:rsidRPr="00D80B64">
        <w:rPr>
          <w:rStyle w:val="StyleUnderline"/>
          <w:rFonts w:cstheme="majorHAnsi"/>
        </w:rPr>
        <w:t>because it is cold, there is no oxygen, and it is dark</w:t>
      </w:r>
      <w:r w:rsidRPr="00D80B64">
        <w:rPr>
          <w:rFonts w:cstheme="majorHAnsi"/>
          <w:sz w:val="16"/>
        </w:rPr>
        <w:t xml:space="preserve">” — scientists have managed to revive an eight-million-year-old bacterium they found beneath the surface of a glacier. Researchers believe </w:t>
      </w:r>
      <w:r w:rsidRPr="00D80B64">
        <w:rPr>
          <w:rStyle w:val="StyleUnderline"/>
          <w:rFonts w:cstheme="majorHAnsi"/>
        </w:rPr>
        <w:t xml:space="preserve">there are </w:t>
      </w:r>
      <w:r w:rsidRPr="00D80B64">
        <w:rPr>
          <w:rStyle w:val="StyleUnderline"/>
          <w:rFonts w:cstheme="majorHAnsi"/>
          <w:highlight w:val="cyan"/>
        </w:rPr>
        <w:t>fragments of</w:t>
      </w:r>
      <w:r w:rsidRPr="00D80B64">
        <w:rPr>
          <w:rStyle w:val="StyleUnderline"/>
          <w:rFonts w:cstheme="majorHAnsi"/>
        </w:rPr>
        <w:t xml:space="preserve"> the </w:t>
      </w:r>
      <w:r w:rsidRPr="00D80B64">
        <w:rPr>
          <w:rStyle w:val="Emphasis"/>
          <w:rFonts w:cstheme="majorHAnsi"/>
          <w:highlight w:val="cyan"/>
        </w:rPr>
        <w:t>Spanish flu</w:t>
      </w:r>
      <w:r w:rsidRPr="00D80B64">
        <w:rPr>
          <w:rStyle w:val="Emphasis"/>
          <w:rFonts w:cstheme="majorHAnsi"/>
        </w:rPr>
        <w:t xml:space="preserve"> virus</w:t>
      </w:r>
      <w:r w:rsidRPr="00D80B64">
        <w:rPr>
          <w:rFonts w:cstheme="majorHAnsi"/>
          <w:sz w:val="16"/>
        </w:rPr>
        <w:t xml:space="preserve">, </w:t>
      </w:r>
      <w:r w:rsidRPr="00D80B64">
        <w:rPr>
          <w:rStyle w:val="Emphasis"/>
          <w:rFonts w:cstheme="majorHAnsi"/>
          <w:highlight w:val="cyan"/>
        </w:rPr>
        <w:t>smallpox</w:t>
      </w:r>
      <w:r w:rsidRPr="00D80B64">
        <w:rPr>
          <w:rFonts w:cstheme="majorHAnsi"/>
          <w:sz w:val="16"/>
        </w:rPr>
        <w:t xml:space="preserve">, </w:t>
      </w:r>
      <w:r w:rsidRPr="00D80B64">
        <w:rPr>
          <w:rStyle w:val="StyleUnderline"/>
          <w:rFonts w:cstheme="majorHAnsi"/>
        </w:rPr>
        <w:t xml:space="preserve">and </w:t>
      </w:r>
      <w:r w:rsidRPr="00D80B64">
        <w:rPr>
          <w:rStyle w:val="Emphasis"/>
          <w:rFonts w:cstheme="majorHAnsi"/>
        </w:rPr>
        <w:t xml:space="preserve">bubonic </w:t>
      </w:r>
      <w:r w:rsidRPr="00D80B64">
        <w:rPr>
          <w:rStyle w:val="Emphasis"/>
          <w:rFonts w:cstheme="majorHAnsi"/>
          <w:highlight w:val="cyan"/>
        </w:rPr>
        <w:t>plague</w:t>
      </w:r>
      <w:r w:rsidRPr="00D80B64">
        <w:rPr>
          <w:rFonts w:cstheme="majorHAnsi"/>
          <w:sz w:val="16"/>
        </w:rPr>
        <w:t xml:space="preserve"> </w:t>
      </w:r>
      <w:r w:rsidRPr="00D80B64">
        <w:rPr>
          <w:rStyle w:val="StyleUnderline"/>
          <w:rFonts w:cstheme="majorHAnsi"/>
        </w:rPr>
        <w:t>buried in Siberia and Alaska</w:t>
      </w:r>
      <w:r w:rsidRPr="00D80B64">
        <w:rPr>
          <w:rFonts w:cstheme="majorHAnsi"/>
          <w:sz w:val="16"/>
        </w:rPr>
        <w:t>.</w:t>
      </w:r>
    </w:p>
    <w:p w14:paraId="6EC4B336" w14:textId="77777777" w:rsidR="00CB271C" w:rsidRPr="00D80B64" w:rsidRDefault="00CB271C" w:rsidP="00CB271C">
      <w:pPr>
        <w:rPr>
          <w:rFonts w:cstheme="majorHAnsi"/>
          <w:sz w:val="16"/>
        </w:rPr>
      </w:pPr>
      <w:r w:rsidRPr="00D80B64">
        <w:rPr>
          <w:rFonts w:cstheme="majorHAnsi"/>
          <w:sz w:val="16"/>
        </w:rPr>
        <w:t xml:space="preserve">Or consider this: </w:t>
      </w:r>
      <w:r w:rsidRPr="00D80B64">
        <w:rPr>
          <w:rStyle w:val="StyleUnderline"/>
          <w:rFonts w:cstheme="majorHAnsi"/>
        </w:rPr>
        <w:t xml:space="preserve">as </w:t>
      </w:r>
      <w:r w:rsidRPr="00D80B64">
        <w:rPr>
          <w:rStyle w:val="StyleUnderline"/>
          <w:rFonts w:cstheme="majorHAnsi"/>
          <w:highlight w:val="cyan"/>
        </w:rPr>
        <w:t>ice sheets melt</w:t>
      </w:r>
      <w:r w:rsidRPr="00D80B64">
        <w:rPr>
          <w:rStyle w:val="StyleUnderline"/>
          <w:rFonts w:cstheme="majorHAnsi"/>
        </w:rPr>
        <w:t xml:space="preserve">, they take weight off land, and that can </w:t>
      </w:r>
      <w:r w:rsidRPr="00D80B64">
        <w:rPr>
          <w:rStyle w:val="Emphasis"/>
          <w:rFonts w:cstheme="majorHAnsi"/>
          <w:highlight w:val="cyan"/>
        </w:rPr>
        <w:t>trigger earthquakes</w:t>
      </w:r>
      <w:r w:rsidRPr="00D80B64">
        <w:rPr>
          <w:rFonts w:cstheme="majorHAnsi"/>
          <w:sz w:val="16"/>
        </w:rPr>
        <w:t xml:space="preserve"> — seismic activity is already increasing in Greenland and Alaska. Meanwhile, the added weight of the new seawater starts to bend the Earth’s crust. “</w:t>
      </w:r>
      <w:r w:rsidRPr="00D80B64">
        <w:rPr>
          <w:rStyle w:val="StyleUnderline"/>
          <w:rFonts w:cstheme="majorHAnsi"/>
        </w:rPr>
        <w:t xml:space="preserve">That will give you a </w:t>
      </w:r>
      <w:r w:rsidRPr="00D80B64">
        <w:rPr>
          <w:rStyle w:val="Emphasis"/>
          <w:rFonts w:cstheme="majorHAnsi"/>
        </w:rPr>
        <w:t xml:space="preserve">massive </w:t>
      </w:r>
      <w:r w:rsidRPr="00D80B64">
        <w:rPr>
          <w:rStyle w:val="Emphasis"/>
          <w:rFonts w:cstheme="majorHAnsi"/>
          <w:highlight w:val="cyan"/>
        </w:rPr>
        <w:t>increase</w:t>
      </w:r>
      <w:r w:rsidRPr="00D80B64">
        <w:rPr>
          <w:rStyle w:val="Emphasis"/>
          <w:rFonts w:cstheme="majorHAnsi"/>
        </w:rPr>
        <w:t xml:space="preserve"> in </w:t>
      </w:r>
      <w:r w:rsidRPr="00D80B64">
        <w:rPr>
          <w:rStyle w:val="Emphasis"/>
          <w:rFonts w:cstheme="majorHAnsi"/>
          <w:highlight w:val="cyan"/>
        </w:rPr>
        <w:t>volcanic activity</w:t>
      </w:r>
      <w:r w:rsidRPr="00D80B64">
        <w:rPr>
          <w:rFonts w:cstheme="majorHAnsi"/>
          <w:sz w:val="16"/>
        </w:rPr>
        <w:t xml:space="preserve">. </w:t>
      </w:r>
      <w:r w:rsidRPr="00D80B64">
        <w:rPr>
          <w:rStyle w:val="StyleUnderline"/>
          <w:rFonts w:cstheme="majorHAnsi"/>
        </w:rPr>
        <w:t>It’ll activate faults to create earthquakes, submarine landslides, tsunamis</w:t>
      </w:r>
      <w:r w:rsidRPr="00D80B64">
        <w:rPr>
          <w:rFonts w:cstheme="majorHAnsi"/>
          <w:sz w:val="16"/>
        </w:rPr>
        <w:t>, the whole lot,” explained the director of University College London’s Hazard Centre. Such a landslide happened in Scandinavia about eight thousand years ago, as the last Ice Age retreated and a Kentucky-size section of Norway’s continental shelf gave way, “</w:t>
      </w:r>
      <w:r w:rsidRPr="00D80B64">
        <w:rPr>
          <w:rStyle w:val="StyleUnderline"/>
          <w:rFonts w:cstheme="majorHAnsi"/>
        </w:rPr>
        <w:t xml:space="preserve">plummeting down to the abyssal plain and creating a series of </w:t>
      </w:r>
      <w:r w:rsidRPr="00D80B64">
        <w:rPr>
          <w:rStyle w:val="Emphasis"/>
          <w:rFonts w:cstheme="majorHAnsi"/>
        </w:rPr>
        <w:t>titanic waves</w:t>
      </w:r>
      <w:r w:rsidRPr="00D80B64">
        <w:rPr>
          <w:rStyle w:val="StyleUnderline"/>
          <w:rFonts w:cstheme="majorHAnsi"/>
        </w:rPr>
        <w:t xml:space="preserve"> that roared forth with a vengeance</w:t>
      </w:r>
      <w:r w:rsidRPr="00D80B64">
        <w:rPr>
          <w:rFonts w:cstheme="majorHAnsi"/>
          <w:sz w:val="16"/>
        </w:rPr>
        <w:t xml:space="preserve">,” </w:t>
      </w:r>
      <w:r w:rsidRPr="00D80B64">
        <w:rPr>
          <w:rStyle w:val="Emphasis"/>
          <w:rFonts w:cstheme="majorHAnsi"/>
          <w:highlight w:val="cyan"/>
        </w:rPr>
        <w:t>wiping all signs of life</w:t>
      </w:r>
      <w:r w:rsidRPr="00D80B64">
        <w:rPr>
          <w:rFonts w:cstheme="majorHAnsi"/>
          <w:sz w:val="16"/>
        </w:rPr>
        <w:t xml:space="preserve"> from coastal Norway to Greenland and “drowning the Wales-sized landmass that once connected Britain to the Netherlands, Denmark, and Germany.” When the waves hit the Shetlands, they were sixty-five feet high.</w:t>
      </w:r>
    </w:p>
    <w:p w14:paraId="0B1C23B2" w14:textId="77777777" w:rsidR="00CB271C" w:rsidRPr="00D80B64" w:rsidRDefault="00CB271C" w:rsidP="00CB271C">
      <w:pPr>
        <w:rPr>
          <w:rFonts w:cstheme="majorHAnsi"/>
          <w:sz w:val="16"/>
          <w:szCs w:val="16"/>
        </w:rPr>
      </w:pPr>
      <w:r w:rsidRPr="00D80B64">
        <w:rPr>
          <w:rFonts w:cstheme="majorHAnsi"/>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5192078E" w14:textId="77777777" w:rsidR="00CB271C" w:rsidRPr="00D80B64" w:rsidRDefault="00CB271C" w:rsidP="00CB271C">
      <w:pPr>
        <w:rPr>
          <w:rFonts w:cstheme="majorHAnsi"/>
          <w:sz w:val="16"/>
          <w:szCs w:val="16"/>
        </w:rPr>
      </w:pPr>
      <w:r w:rsidRPr="00D80B64">
        <w:rPr>
          <w:rFonts w:cstheme="majorHAnsi"/>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6A38ACA6" w14:textId="77777777" w:rsidR="00CB271C" w:rsidRPr="00D80B64" w:rsidRDefault="00CB271C" w:rsidP="00CB271C">
      <w:pPr>
        <w:rPr>
          <w:rFonts w:cstheme="majorHAnsi"/>
          <w:sz w:val="16"/>
          <w:szCs w:val="16"/>
        </w:rPr>
      </w:pPr>
      <w:r w:rsidRPr="00D80B64">
        <w:rPr>
          <w:rFonts w:cstheme="majorHAnsi"/>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1B4442E2" w14:textId="77777777" w:rsidR="00CB271C" w:rsidRPr="00D80B64" w:rsidRDefault="00CB271C" w:rsidP="00CB271C">
      <w:pPr>
        <w:rPr>
          <w:rFonts w:cstheme="majorHAnsi"/>
          <w:sz w:val="16"/>
          <w:szCs w:val="16"/>
        </w:rPr>
      </w:pPr>
      <w:r w:rsidRPr="00D80B64">
        <w:rPr>
          <w:rFonts w:cstheme="majorHAnsi"/>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24C6A521" w14:textId="77777777" w:rsidR="00CB271C" w:rsidRPr="00D80B64" w:rsidRDefault="00CB271C" w:rsidP="00CB271C">
      <w:pPr>
        <w:rPr>
          <w:rFonts w:cstheme="majorHAnsi"/>
          <w:sz w:val="16"/>
        </w:rPr>
      </w:pPr>
      <w:r w:rsidRPr="00D80B64">
        <w:rPr>
          <w:rFonts w:cstheme="majorHAnsi"/>
          <w:sz w:val="16"/>
        </w:rPr>
        <w:t>A 2017 study in Australia, home to some of the world’s highest-tech farming, found that “</w:t>
      </w:r>
      <w:r w:rsidRPr="00D80B64">
        <w:rPr>
          <w:rStyle w:val="Emphasis"/>
          <w:rFonts w:cstheme="majorHAnsi"/>
          <w:highlight w:val="cyan"/>
        </w:rPr>
        <w:t>wheat productivity</w:t>
      </w:r>
      <w:r w:rsidRPr="00D80B64">
        <w:rPr>
          <w:rStyle w:val="StyleUnderline"/>
          <w:rFonts w:cstheme="majorHAnsi"/>
        </w:rPr>
        <w:t xml:space="preserve"> has </w:t>
      </w:r>
      <w:r w:rsidRPr="00D80B64">
        <w:rPr>
          <w:rStyle w:val="Emphasis"/>
          <w:rFonts w:cstheme="majorHAnsi"/>
          <w:highlight w:val="cyan"/>
        </w:rPr>
        <w:t>flatlined</w:t>
      </w:r>
      <w:r w:rsidRPr="00D80B64">
        <w:rPr>
          <w:rStyle w:val="StyleUnderline"/>
          <w:rFonts w:cstheme="majorHAnsi"/>
        </w:rPr>
        <w:t xml:space="preserve"> as a </w:t>
      </w:r>
      <w:r w:rsidRPr="00D80B64">
        <w:rPr>
          <w:rStyle w:val="Emphasis"/>
          <w:rFonts w:cstheme="majorHAnsi"/>
        </w:rPr>
        <w:t>direct result of climate change</w:t>
      </w:r>
      <w:r w:rsidRPr="00D80B64">
        <w:rPr>
          <w:rFonts w:cstheme="majorHAnsi"/>
          <w:sz w:val="16"/>
        </w:rPr>
        <w:t>.”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73B9B256" w14:textId="77777777" w:rsidR="00CB271C" w:rsidRPr="00D80B64" w:rsidRDefault="00CB271C" w:rsidP="00CB271C">
      <w:pPr>
        <w:rPr>
          <w:rFonts w:cstheme="majorHAnsi"/>
          <w:sz w:val="16"/>
        </w:rPr>
      </w:pPr>
      <w:r w:rsidRPr="00D80B64">
        <w:rPr>
          <w:rStyle w:val="Emphasis"/>
          <w:rFonts w:cstheme="majorHAnsi"/>
          <w:highlight w:val="cyan"/>
        </w:rPr>
        <w:lastRenderedPageBreak/>
        <w:t>Corn is vulnerable</w:t>
      </w:r>
      <w:r w:rsidRPr="00D80B64">
        <w:rPr>
          <w:rFonts w:cstheme="majorHAnsi"/>
          <w:sz w:val="16"/>
        </w:rPr>
        <w:t xml:space="preserve"> </w:t>
      </w:r>
      <w:r w:rsidRPr="00D80B64">
        <w:rPr>
          <w:rStyle w:val="StyleUnderline"/>
          <w:rFonts w:cstheme="majorHAnsi"/>
        </w:rPr>
        <w:t xml:space="preserve">because even a week of high temperatures at the key moment can </w:t>
      </w:r>
      <w:r w:rsidRPr="00D80B64">
        <w:rPr>
          <w:rStyle w:val="Emphasis"/>
          <w:rFonts w:cstheme="majorHAnsi"/>
        </w:rPr>
        <w:t>keep it from fertilizing</w:t>
      </w:r>
      <w:r w:rsidRPr="00D80B64">
        <w:rPr>
          <w:rFonts w:cstheme="majorHAnsi"/>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D80B64">
        <w:rPr>
          <w:rStyle w:val="StyleUnderline"/>
          <w:rFonts w:cstheme="majorHAnsi"/>
        </w:rPr>
        <w:t>Thirty years of data from the American Midwest show that heat waves affect the “vapor pressure deficit,” the difference between the water vapor in the sorghum leaf’s interior and that in the surrounding air</w:t>
      </w:r>
      <w:r w:rsidRPr="00D80B64">
        <w:rPr>
          <w:rFonts w:cstheme="majorHAnsi"/>
          <w:sz w:val="16"/>
        </w:rPr>
        <w:t xml:space="preserve">. </w:t>
      </w:r>
      <w:r w:rsidRPr="00D80B64">
        <w:rPr>
          <w:rStyle w:val="StyleUnderline"/>
          <w:rFonts w:cstheme="majorHAnsi"/>
        </w:rPr>
        <w:t>Hotter weather means the sorghum releases more moisture into the atmosphere</w:t>
      </w:r>
      <w:r w:rsidRPr="00D80B64">
        <w:rPr>
          <w:rFonts w:cstheme="majorHAnsi"/>
          <w:sz w:val="16"/>
        </w:rPr>
        <w:t xml:space="preserve">. </w:t>
      </w:r>
      <w:r w:rsidRPr="00D80B64">
        <w:rPr>
          <w:rStyle w:val="StyleUnderline"/>
          <w:rFonts w:cstheme="majorHAnsi"/>
        </w:rPr>
        <w:t>Warm the planet’s temperature by two degrees Celsius</w:t>
      </w:r>
      <w:r w:rsidRPr="00D80B64">
        <w:rPr>
          <w:rFonts w:cstheme="majorHAnsi"/>
          <w:sz w:val="16"/>
        </w:rPr>
        <w:t xml:space="preserve"> — which is, again, now the world’s goal — </w:t>
      </w:r>
      <w:r w:rsidRPr="00D80B64">
        <w:rPr>
          <w:rStyle w:val="StyleUnderline"/>
          <w:rFonts w:cstheme="majorHAnsi"/>
        </w:rPr>
        <w:t>and sorghum yields drop 17 percent</w:t>
      </w:r>
      <w:r w:rsidRPr="00D80B64">
        <w:rPr>
          <w:rFonts w:cstheme="majorHAnsi"/>
          <w:sz w:val="16"/>
        </w:rPr>
        <w:t xml:space="preserve">. </w:t>
      </w:r>
      <w:r w:rsidRPr="00D80B64">
        <w:rPr>
          <w:rStyle w:val="StyleUnderline"/>
          <w:rFonts w:cstheme="majorHAnsi"/>
        </w:rPr>
        <w:t>Warm it five degrees Celsius</w:t>
      </w:r>
      <w:r w:rsidRPr="00D80B64">
        <w:rPr>
          <w:rFonts w:cstheme="majorHAnsi"/>
          <w:sz w:val="16"/>
        </w:rPr>
        <w:t xml:space="preserve"> (nine degrees Fahrenheit), </w:t>
      </w:r>
      <w:r w:rsidRPr="00D80B64">
        <w:rPr>
          <w:rStyle w:val="StyleUnderline"/>
          <w:rFonts w:cstheme="majorHAnsi"/>
        </w:rPr>
        <w:t>and yields drop almost 60 percent</w:t>
      </w:r>
      <w:r w:rsidRPr="00D80B64">
        <w:rPr>
          <w:rFonts w:cstheme="majorHAnsi"/>
          <w:sz w:val="16"/>
        </w:rPr>
        <w:t>.</w:t>
      </w:r>
    </w:p>
    <w:p w14:paraId="35FB74CB" w14:textId="77777777" w:rsidR="00CB271C" w:rsidRPr="00D80B64" w:rsidRDefault="00CB271C" w:rsidP="00CB271C">
      <w:pPr>
        <w:rPr>
          <w:rFonts w:cstheme="majorHAnsi"/>
          <w:sz w:val="16"/>
        </w:rPr>
      </w:pPr>
      <w:r w:rsidRPr="00D80B64">
        <w:rPr>
          <w:rFonts w:cstheme="majorHAnsi"/>
          <w:sz w:val="16"/>
        </w:rPr>
        <w:t xml:space="preserve">It’s hard to imagine a topic duller than sorghum yields. It’s the precise opposite of clickbait. But </w:t>
      </w:r>
      <w:r w:rsidRPr="00D80B64">
        <w:rPr>
          <w:rStyle w:val="Emphasis"/>
          <w:rFonts w:cstheme="majorHAnsi"/>
        </w:rPr>
        <w:t>people have to eat</w:t>
      </w:r>
      <w:r w:rsidRPr="00D80B64">
        <w:rPr>
          <w:rFonts w:cstheme="majorHAnsi"/>
          <w:sz w:val="16"/>
        </w:rPr>
        <w:t xml:space="preserve">; in the human game, the single most important question is probably “What’s for dinner?” And when the answer is “Not much,” </w:t>
      </w:r>
      <w:r w:rsidRPr="00D80B64">
        <w:rPr>
          <w:rStyle w:val="StyleUnderline"/>
          <w:rFonts w:cstheme="majorHAnsi"/>
          <w:highlight w:val="cyan"/>
        </w:rPr>
        <w:t xml:space="preserve">things </w:t>
      </w:r>
      <w:r w:rsidRPr="00D80B64">
        <w:rPr>
          <w:rStyle w:val="Emphasis"/>
          <w:rFonts w:cstheme="majorHAnsi"/>
          <w:highlight w:val="cyan"/>
        </w:rPr>
        <w:t>deteriorate fast</w:t>
      </w:r>
      <w:r w:rsidRPr="00D80B64">
        <w:rPr>
          <w:rFonts w:cstheme="majorHAnsi"/>
          <w:sz w:val="16"/>
        </w:rPr>
        <w:t xml:space="preserve">. </w:t>
      </w:r>
      <w:r w:rsidRPr="00D80B64">
        <w:rPr>
          <w:rStyle w:val="StyleUnderline"/>
          <w:rFonts w:cstheme="majorHAnsi"/>
        </w:rPr>
        <w:t>In 2010 a severe heat wave hit Russia, and it wrecked the grain harvest, which led the Kremlin to ban exports</w:t>
      </w:r>
      <w:r w:rsidRPr="00D80B64">
        <w:rPr>
          <w:rFonts w:cstheme="majorHAnsi"/>
          <w:sz w:val="16"/>
        </w:rPr>
        <w:t xml:space="preserve">. </w:t>
      </w:r>
      <w:r w:rsidRPr="00D80B64">
        <w:rPr>
          <w:rStyle w:val="StyleUnderline"/>
          <w:rFonts w:cstheme="majorHAnsi"/>
        </w:rPr>
        <w:t xml:space="preserve">The global </w:t>
      </w:r>
      <w:r w:rsidRPr="00D80B64">
        <w:rPr>
          <w:rStyle w:val="Emphasis"/>
          <w:rFonts w:cstheme="majorHAnsi"/>
        </w:rPr>
        <w:t>price of wheat spiked</w:t>
      </w:r>
      <w:r w:rsidRPr="00D80B64">
        <w:rPr>
          <w:rStyle w:val="StyleUnderline"/>
          <w:rFonts w:cstheme="majorHAnsi"/>
        </w:rPr>
        <w:t xml:space="preserve">, and that helped </w:t>
      </w:r>
      <w:r w:rsidRPr="00D80B64">
        <w:rPr>
          <w:rStyle w:val="Emphasis"/>
          <w:rFonts w:cstheme="majorHAnsi"/>
        </w:rPr>
        <w:t>trigger the Arab Spring</w:t>
      </w:r>
      <w:r w:rsidRPr="00D80B64">
        <w:rPr>
          <w:rFonts w:cstheme="majorHAnsi"/>
          <w:sz w:val="16"/>
        </w:rPr>
        <w:t xml:space="preserve"> — </w:t>
      </w:r>
      <w:r w:rsidRPr="00D80B64">
        <w:rPr>
          <w:rStyle w:val="StyleUnderline"/>
          <w:rFonts w:cstheme="majorHAnsi"/>
        </w:rPr>
        <w:t>Egypt at the time was the largest wheat importer on the planet</w:t>
      </w:r>
      <w:r w:rsidRPr="00D80B64">
        <w:rPr>
          <w:rFonts w:cstheme="majorHAnsi"/>
          <w:sz w:val="16"/>
        </w:rPr>
        <w:t xml:space="preserve">. </w:t>
      </w:r>
      <w:r w:rsidRPr="00D80B64">
        <w:rPr>
          <w:rStyle w:val="StyleUnderline"/>
          <w:rFonts w:cstheme="majorHAnsi"/>
        </w:rPr>
        <w:t xml:space="preserve">That experience set academics and insurers to work gaming out what the next </w:t>
      </w:r>
      <w:r w:rsidRPr="00D80B64">
        <w:rPr>
          <w:rStyle w:val="Emphasis"/>
          <w:rFonts w:cstheme="majorHAnsi"/>
        </w:rPr>
        <w:t>food shock</w:t>
      </w:r>
      <w:r w:rsidRPr="00D80B64">
        <w:rPr>
          <w:rStyle w:val="StyleUnderline"/>
          <w:rFonts w:cstheme="majorHAnsi"/>
        </w:rPr>
        <w:t xml:space="preserve"> might look like</w:t>
      </w:r>
      <w:r w:rsidRPr="00D80B64">
        <w:rPr>
          <w:rFonts w:cstheme="majorHAnsi"/>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D80B64">
        <w:rPr>
          <w:rStyle w:val="Emphasis"/>
          <w:rFonts w:cstheme="majorHAnsi"/>
          <w:highlight w:val="cyan"/>
        </w:rPr>
        <w:t>Food riots</w:t>
      </w:r>
      <w:r w:rsidRPr="00D80B64">
        <w:rPr>
          <w:rStyle w:val="StyleUnderline"/>
          <w:rFonts w:cstheme="majorHAnsi"/>
          <w:highlight w:val="cyan"/>
        </w:rPr>
        <w:t xml:space="preserve"> break out</w:t>
      </w:r>
      <w:r w:rsidRPr="00D80B64">
        <w:rPr>
          <w:rStyle w:val="StyleUnderline"/>
          <w:rFonts w:cstheme="majorHAnsi"/>
        </w:rPr>
        <w:t xml:space="preserve"> in urban areas across the Middle East, North Africa, and Latin America</w:t>
      </w:r>
      <w:r w:rsidRPr="00D80B64">
        <w:rPr>
          <w:rFonts w:cstheme="majorHAnsi"/>
          <w:sz w:val="16"/>
        </w:rPr>
        <w:t>. The euro weakens and the main European stock markets lose ten percent.”</w:t>
      </w:r>
    </w:p>
    <w:p w14:paraId="0ABC6ACA" w14:textId="77777777" w:rsidR="00CB271C" w:rsidRPr="00D80B64" w:rsidRDefault="00CB271C" w:rsidP="00CB271C">
      <w:pPr>
        <w:rPr>
          <w:rFonts w:cstheme="majorHAnsi"/>
          <w:sz w:val="16"/>
        </w:rPr>
      </w:pPr>
      <w:r w:rsidRPr="00D80B64">
        <w:rPr>
          <w:rFonts w:cstheme="majorHAnsi"/>
          <w:sz w:val="16"/>
        </w:rPr>
        <w:t xml:space="preserve">At about the same time, a team of British researchers released a study demonstrating that even if you can grow plenty of food, </w:t>
      </w:r>
      <w:r w:rsidRPr="00D80B64">
        <w:rPr>
          <w:rStyle w:val="StyleUnderline"/>
          <w:rFonts w:cstheme="majorHAnsi"/>
        </w:rPr>
        <w:t>the transportation system that distributes it runs through just fourteen major choke-points, and those are vulnerable to</w:t>
      </w:r>
      <w:r w:rsidRPr="00D80B64">
        <w:rPr>
          <w:rFonts w:cstheme="majorHAnsi"/>
          <w:sz w:val="16"/>
        </w:rPr>
        <w:t xml:space="preserve"> — you guessed it — </w:t>
      </w:r>
      <w:r w:rsidRPr="00D80B64">
        <w:rPr>
          <w:rStyle w:val="StyleUnderline"/>
          <w:rFonts w:cstheme="majorHAnsi"/>
        </w:rPr>
        <w:t>massive disruption from climate change</w:t>
      </w:r>
      <w:r w:rsidRPr="00D80B64">
        <w:rPr>
          <w:rFonts w:cstheme="majorHAnsi"/>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79596F17" w14:textId="77777777" w:rsidR="00CB271C" w:rsidRPr="00D80B64" w:rsidRDefault="00CB271C" w:rsidP="00CB271C">
      <w:pPr>
        <w:rPr>
          <w:rFonts w:cstheme="majorHAnsi"/>
          <w:sz w:val="8"/>
          <w:szCs w:val="14"/>
        </w:rPr>
      </w:pPr>
      <w:r w:rsidRPr="00D80B64">
        <w:rPr>
          <w:rFonts w:cstheme="majorHAnsi"/>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7707CFE5" w14:textId="77777777" w:rsidR="00CB271C" w:rsidRPr="00D80B64" w:rsidRDefault="00CB271C" w:rsidP="00CB271C">
      <w:pPr>
        <w:rPr>
          <w:rFonts w:cstheme="majorHAnsi"/>
          <w:sz w:val="16"/>
        </w:rPr>
      </w:pPr>
      <w:r w:rsidRPr="00D80B64">
        <w:rPr>
          <w:rFonts w:cstheme="majorHAnsi"/>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D80B64">
        <w:rPr>
          <w:rStyle w:val="StyleUnderline"/>
          <w:rFonts w:cstheme="majorHAnsi"/>
        </w:rPr>
        <w:t>Warmer temperatures accelerate the metabolism of insect pests like aphids and corn borers at a predictable rate</w:t>
      </w:r>
      <w:r w:rsidRPr="00D80B64">
        <w:rPr>
          <w:rFonts w:cstheme="majorHAnsi"/>
          <w:sz w:val="16"/>
        </w:rPr>
        <w:t>,” the researchers found. “</w:t>
      </w:r>
      <w:r w:rsidRPr="00D80B64">
        <w:rPr>
          <w:rStyle w:val="StyleUnderline"/>
          <w:rFonts w:cstheme="majorHAnsi"/>
        </w:rPr>
        <w:t>That makes them hungrier</w:t>
      </w:r>
      <w:r w:rsidRPr="00D80B64">
        <w:rPr>
          <w:rFonts w:cstheme="majorHAnsi"/>
          <w:sz w:val="16"/>
        </w:rPr>
        <w:t xml:space="preserve">[,] </w:t>
      </w:r>
      <w:r w:rsidRPr="00D80B64">
        <w:rPr>
          <w:rStyle w:val="StyleUnderline"/>
          <w:rFonts w:cstheme="majorHAnsi"/>
        </w:rPr>
        <w:t>and warmer temperatures also speed up their reproduction</w:t>
      </w:r>
      <w:r w:rsidRPr="00D80B64">
        <w:rPr>
          <w:rFonts w:cstheme="majorHAnsi"/>
          <w:sz w:val="16"/>
        </w:rPr>
        <w:t xml:space="preserve">.” </w:t>
      </w:r>
      <w:r w:rsidRPr="00D80B64">
        <w:rPr>
          <w:rStyle w:val="StyleUnderline"/>
          <w:rFonts w:cstheme="majorHAnsi"/>
        </w:rPr>
        <w:t>Even fossilized plants from fifty million years ago make the point: “</w:t>
      </w:r>
      <w:r w:rsidRPr="00D80B64">
        <w:rPr>
          <w:rStyle w:val="Emphasis"/>
          <w:rFonts w:cstheme="majorHAnsi"/>
          <w:highlight w:val="cyan"/>
        </w:rPr>
        <w:t>Plant damage</w:t>
      </w:r>
      <w:r w:rsidRPr="00D80B64">
        <w:rPr>
          <w:rStyle w:val="StyleUnderline"/>
          <w:rFonts w:cstheme="majorHAnsi"/>
          <w:highlight w:val="cyan"/>
        </w:rPr>
        <w:t xml:space="preserve"> from insects </w:t>
      </w:r>
      <w:r w:rsidRPr="00D80B64">
        <w:rPr>
          <w:rStyle w:val="Emphasis"/>
          <w:rFonts w:cstheme="majorHAnsi"/>
          <w:highlight w:val="cyan"/>
        </w:rPr>
        <w:t>correlated</w:t>
      </w:r>
      <w:r w:rsidRPr="00D80B64">
        <w:rPr>
          <w:rStyle w:val="StyleUnderline"/>
          <w:rFonts w:cstheme="majorHAnsi"/>
          <w:highlight w:val="cyan"/>
        </w:rPr>
        <w:t xml:space="preserve"> with</w:t>
      </w:r>
      <w:r w:rsidRPr="00D80B64">
        <w:rPr>
          <w:rStyle w:val="StyleUnderline"/>
          <w:rFonts w:cstheme="majorHAnsi"/>
        </w:rPr>
        <w:t xml:space="preserve"> rising and falling </w:t>
      </w:r>
      <w:r w:rsidRPr="00D80B64">
        <w:rPr>
          <w:rStyle w:val="Emphasis"/>
          <w:rFonts w:cstheme="majorHAnsi"/>
          <w:highlight w:val="cyan"/>
        </w:rPr>
        <w:t>temperatures</w:t>
      </w:r>
      <w:r w:rsidRPr="00D80B64">
        <w:rPr>
          <w:rStyle w:val="StyleUnderline"/>
          <w:rFonts w:cstheme="majorHAnsi"/>
        </w:rPr>
        <w:t>, reaching a maximum during the warmest periods</w:t>
      </w:r>
      <w:r w:rsidRPr="00D80B64">
        <w:rPr>
          <w:rFonts w:cstheme="majorHAnsi"/>
          <w:sz w:val="16"/>
        </w:rPr>
        <w:t>.”</w:t>
      </w:r>
    </w:p>
    <w:p w14:paraId="2A723203" w14:textId="77777777" w:rsidR="00CB271C" w:rsidRPr="00D80B64" w:rsidRDefault="00CB271C" w:rsidP="00CB271C">
      <w:pPr>
        <w:pStyle w:val="Heading4"/>
      </w:pPr>
      <w:r w:rsidRPr="00D80B64">
        <w:lastRenderedPageBreak/>
        <w:t xml:space="preserve">Capitalism solves </w:t>
      </w:r>
      <w:r w:rsidRPr="00D80B64">
        <w:rPr>
          <w:u w:val="single"/>
        </w:rPr>
        <w:t>extinction</w:t>
      </w:r>
      <w:r w:rsidRPr="00D80B64">
        <w:t xml:space="preserve"> thru green tech </w:t>
      </w:r>
      <w:r w:rsidRPr="00D80B64">
        <w:rPr>
          <w:u w:val="single"/>
        </w:rPr>
        <w:t>innovation</w:t>
      </w:r>
      <w:r w:rsidRPr="00D80B64">
        <w:t xml:space="preserve"> – gets off </w:t>
      </w:r>
      <w:r w:rsidRPr="00D80B64">
        <w:rPr>
          <w:u w:val="single"/>
        </w:rPr>
        <w:t>rock</w:t>
      </w:r>
    </w:p>
    <w:p w14:paraId="79F55523" w14:textId="77777777" w:rsidR="00CB271C" w:rsidRPr="00D80B64" w:rsidRDefault="00CB271C" w:rsidP="00CB271C">
      <w:pPr>
        <w:rPr>
          <w:rFonts w:cstheme="majorHAnsi"/>
        </w:rPr>
      </w:pPr>
      <w:r w:rsidRPr="00D80B64">
        <w:rPr>
          <w:rStyle w:val="Style13ptBold"/>
          <w:rFonts w:cstheme="majorHAnsi"/>
        </w:rPr>
        <w:t>Zimet 20</w:t>
      </w:r>
      <w:r w:rsidRPr="00D80B64">
        <w:rPr>
          <w:rFonts w:cstheme="majorHAnsi"/>
        </w:rPr>
        <w:t xml:space="preserve"> </w:t>
      </w:r>
      <w:r w:rsidRPr="00D80B64">
        <w:rPr>
          <w:rFonts w:cstheme="majorHAnsi"/>
          <w:sz w:val="16"/>
          <w:szCs w:val="16"/>
        </w:rPr>
        <w:t xml:space="preserve">(Saul, Writer for the the Foundation for Economic Education.  Capitalism or the Climate? 5-17-20.  </w:t>
      </w:r>
      <w:hyperlink r:id="rId13" w:history="1">
        <w:r w:rsidRPr="00D80B64">
          <w:rPr>
            <w:rStyle w:val="Hyperlink"/>
            <w:rFonts w:cstheme="majorHAnsi"/>
            <w:sz w:val="16"/>
            <w:szCs w:val="16"/>
          </w:rPr>
          <w:t>https://quillette.com/2020/05/17/capitalism-or-the-climate /</w:t>
        </w:r>
      </w:hyperlink>
      <w:r w:rsidRPr="00D80B64">
        <w:rPr>
          <w:rFonts w:cstheme="majorHAnsi"/>
          <w:sz w:val="16"/>
          <w:szCs w:val="16"/>
        </w:rPr>
        <w:t>/shree)</w:t>
      </w:r>
    </w:p>
    <w:p w14:paraId="53D00B76" w14:textId="77777777" w:rsidR="00CB271C" w:rsidRPr="00D80B64" w:rsidRDefault="00CB271C" w:rsidP="00CB271C">
      <w:pPr>
        <w:rPr>
          <w:rFonts w:cstheme="majorHAnsi"/>
          <w:sz w:val="14"/>
        </w:rPr>
      </w:pPr>
      <w:r w:rsidRPr="00D80B64">
        <w:rPr>
          <w:rStyle w:val="StyleUnderline"/>
          <w:rFonts w:cstheme="majorHAnsi"/>
          <w:highlight w:val="cyan"/>
        </w:rPr>
        <w:t>Knowledge</w:t>
      </w:r>
      <w:r w:rsidRPr="00D80B64">
        <w:rPr>
          <w:rFonts w:cstheme="majorHAnsi"/>
          <w:sz w:val="14"/>
        </w:rPr>
        <w:t xml:space="preserve">, Deutsch argues, </w:t>
      </w:r>
      <w:r w:rsidRPr="00D80B64">
        <w:rPr>
          <w:rStyle w:val="StyleUnderline"/>
          <w:rFonts w:cstheme="majorHAnsi"/>
          <w:highlight w:val="cyan"/>
        </w:rPr>
        <w:t>is</w:t>
      </w:r>
      <w:r w:rsidRPr="00D80B64">
        <w:rPr>
          <w:rStyle w:val="StyleUnderline"/>
          <w:rFonts w:cstheme="majorHAnsi"/>
        </w:rPr>
        <w:t xml:space="preserve"> the variable </w:t>
      </w:r>
      <w:r w:rsidRPr="00D80B64">
        <w:rPr>
          <w:rStyle w:val="StyleUnderline"/>
          <w:rFonts w:cstheme="majorHAnsi"/>
          <w:highlight w:val="cyan"/>
        </w:rPr>
        <w:t>most relevant to</w:t>
      </w:r>
      <w:r w:rsidRPr="00D80B64">
        <w:rPr>
          <w:rStyle w:val="StyleUnderline"/>
          <w:rFonts w:cstheme="majorHAnsi"/>
        </w:rPr>
        <w:t xml:space="preserve"> our potential </w:t>
      </w:r>
      <w:r w:rsidRPr="00D80B64">
        <w:rPr>
          <w:rStyle w:val="StyleUnderline"/>
          <w:rFonts w:cstheme="majorHAnsi"/>
          <w:highlight w:val="cyan"/>
        </w:rPr>
        <w:t>flourishing</w:t>
      </w:r>
      <w:r w:rsidRPr="00D80B64">
        <w:rPr>
          <w:rFonts w:cstheme="majorHAnsi"/>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D80B64">
        <w:rPr>
          <w:rStyle w:val="StyleUnderline"/>
          <w:rFonts w:cstheme="majorHAnsi"/>
          <w:highlight w:val="cyan"/>
        </w:rPr>
        <w:t>humans can survive</w:t>
      </w:r>
      <w:r w:rsidRPr="00D80B64">
        <w:rPr>
          <w:rFonts w:cstheme="majorHAnsi"/>
          <w:sz w:val="14"/>
        </w:rPr>
        <w:t xml:space="preserve"> virtually </w:t>
      </w:r>
      <w:r w:rsidRPr="00D80B64">
        <w:rPr>
          <w:rStyle w:val="StyleUnderline"/>
          <w:rFonts w:cstheme="majorHAnsi"/>
        </w:rPr>
        <w:t>anywhere</w:t>
      </w:r>
      <w:r w:rsidRPr="00D80B64">
        <w:rPr>
          <w:rFonts w:cstheme="majorHAnsi"/>
          <w:sz w:val="14"/>
        </w:rPr>
        <w:t xml:space="preserve">, </w:t>
      </w:r>
      <w:r w:rsidRPr="00D80B64">
        <w:rPr>
          <w:rStyle w:val="StyleUnderline"/>
          <w:rFonts w:cstheme="majorHAnsi"/>
        </w:rPr>
        <w:t>on</w:t>
      </w:r>
      <w:r w:rsidRPr="00D80B64">
        <w:rPr>
          <w:rFonts w:cstheme="majorHAnsi"/>
          <w:sz w:val="14"/>
        </w:rPr>
        <w:t xml:space="preserve"> the </w:t>
      </w:r>
      <w:r w:rsidRPr="00D80B64">
        <w:rPr>
          <w:rStyle w:val="StyleUnderline"/>
          <w:rFonts w:cstheme="majorHAnsi"/>
        </w:rPr>
        <w:t>Earth or</w:t>
      </w:r>
      <w:r w:rsidRPr="00D80B64">
        <w:rPr>
          <w:rFonts w:cstheme="majorHAnsi"/>
          <w:sz w:val="14"/>
        </w:rPr>
        <w:t xml:space="preserve"> elsewhere </w:t>
      </w:r>
      <w:r w:rsidRPr="00D80B64">
        <w:rPr>
          <w:rStyle w:val="StyleUnderline"/>
          <w:rFonts w:cstheme="majorHAnsi"/>
          <w:highlight w:val="cyan"/>
        </w:rPr>
        <w:t>in space</w:t>
      </w:r>
      <w:r w:rsidRPr="00D80B64">
        <w:rPr>
          <w:rFonts w:cstheme="majorHAnsi"/>
          <w:sz w:val="14"/>
        </w:rPr>
        <w:t>:</w:t>
      </w:r>
    </w:p>
    <w:p w14:paraId="6F548F7F" w14:textId="77777777" w:rsidR="00CB271C" w:rsidRPr="00D80B64" w:rsidRDefault="00CB271C" w:rsidP="00CB271C">
      <w:pPr>
        <w:rPr>
          <w:rFonts w:cstheme="majorHAnsi"/>
          <w:sz w:val="14"/>
        </w:rPr>
      </w:pPr>
      <w:r w:rsidRPr="00D80B64">
        <w:rPr>
          <w:rFonts w:cstheme="majorHAnsi"/>
          <w:sz w:val="14"/>
        </w:rPr>
        <w:t xml:space="preserve">Whether </w:t>
      </w:r>
      <w:r w:rsidRPr="00D80B64">
        <w:rPr>
          <w:rStyle w:val="StyleUnderline"/>
          <w:rFonts w:cstheme="majorHAnsi"/>
        </w:rPr>
        <w:t>humans could live</w:t>
      </w:r>
      <w:r w:rsidRPr="00D80B64">
        <w:rPr>
          <w:rFonts w:cstheme="majorHAnsi"/>
          <w:sz w:val="14"/>
        </w:rPr>
        <w:t xml:space="preserve"> entirely </w:t>
      </w:r>
      <w:r w:rsidRPr="00D80B64">
        <w:rPr>
          <w:rStyle w:val="StyleUnderline"/>
          <w:rFonts w:cstheme="majorHAnsi"/>
        </w:rPr>
        <w:t>outside the biosphere</w:t>
      </w:r>
      <w:r w:rsidRPr="00D80B64">
        <w:rPr>
          <w:rFonts w:cstheme="majorHAnsi"/>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D80B64">
        <w:rPr>
          <w:rStyle w:val="StyleUnderline"/>
          <w:rFonts w:cstheme="majorHAnsi"/>
          <w:highlight w:val="cyan"/>
        </w:rPr>
        <w:t>by transforming</w:t>
      </w:r>
      <w:r w:rsidRPr="00D80B64">
        <w:rPr>
          <w:rFonts w:cstheme="majorHAnsi"/>
          <w:sz w:val="14"/>
        </w:rPr>
        <w:t xml:space="preserve"> other </w:t>
      </w:r>
      <w:r w:rsidRPr="00D80B64">
        <w:rPr>
          <w:rStyle w:val="StyleUnderline"/>
          <w:rFonts w:cstheme="majorHAnsi"/>
          <w:highlight w:val="cyan"/>
        </w:rPr>
        <w:t>resources</w:t>
      </w:r>
      <w:r w:rsidRPr="00D80B64">
        <w:rPr>
          <w:rFonts w:cstheme="majorHAnsi"/>
          <w:sz w:val="14"/>
        </w:rPr>
        <w:t>.</w:t>
      </w:r>
    </w:p>
    <w:p w14:paraId="1A11EEFA" w14:textId="77777777" w:rsidR="00CB271C" w:rsidRPr="00D80B64" w:rsidRDefault="00CB271C" w:rsidP="00CB271C">
      <w:pPr>
        <w:rPr>
          <w:rFonts w:cstheme="majorHAnsi"/>
          <w:sz w:val="14"/>
        </w:rPr>
      </w:pPr>
      <w:r w:rsidRPr="00D80B64">
        <w:rPr>
          <w:rFonts w:cstheme="majorHAnsi"/>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D80B64">
        <w:rPr>
          <w:rStyle w:val="StyleUnderline"/>
          <w:rFonts w:cstheme="majorHAnsi"/>
          <w:highlight w:val="cyan"/>
        </w:rPr>
        <w:t>after</w:t>
      </w:r>
      <w:r w:rsidRPr="00D80B64">
        <w:rPr>
          <w:rFonts w:cstheme="majorHAnsi"/>
          <w:sz w:val="14"/>
        </w:rPr>
        <w:t xml:space="preserve"> perhaps a few centuries of </w:t>
      </w:r>
      <w:r w:rsidRPr="00D80B64">
        <w:rPr>
          <w:rStyle w:val="StyleUnderline"/>
          <w:rFonts w:cstheme="majorHAnsi"/>
          <w:highlight w:val="cyan"/>
        </w:rPr>
        <w:t xml:space="preserve">compounding </w:t>
      </w:r>
      <w:r w:rsidRPr="00D80B64">
        <w:rPr>
          <w:rStyle w:val="Emphasis"/>
          <w:rFonts w:cstheme="majorHAnsi"/>
          <w:highlight w:val="cyan"/>
        </w:rPr>
        <w:t>scientific and economic growth</w:t>
      </w:r>
      <w:r w:rsidRPr="00D80B64">
        <w:rPr>
          <w:rFonts w:cstheme="majorHAnsi"/>
          <w:sz w:val="14"/>
        </w:rPr>
        <w:t>.</w:t>
      </w:r>
    </w:p>
    <w:p w14:paraId="3D09BFC4" w14:textId="77777777" w:rsidR="00CB271C" w:rsidRPr="00D80B64" w:rsidRDefault="00CB271C" w:rsidP="00CB271C">
      <w:pPr>
        <w:rPr>
          <w:rFonts w:cstheme="majorHAnsi"/>
          <w:sz w:val="14"/>
          <w:szCs w:val="14"/>
        </w:rPr>
      </w:pPr>
      <w:r w:rsidRPr="00D80B64">
        <w:rPr>
          <w:rFonts w:cstheme="majorHAnsi"/>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p>
    <w:p w14:paraId="3A0E9EF7" w14:textId="77777777" w:rsidR="00CB271C" w:rsidRPr="00D80B64" w:rsidRDefault="00CB271C" w:rsidP="00CB271C">
      <w:pPr>
        <w:rPr>
          <w:rFonts w:cstheme="majorHAnsi"/>
          <w:sz w:val="14"/>
          <w:szCs w:val="14"/>
        </w:rPr>
      </w:pPr>
      <w:r w:rsidRPr="00D80B64">
        <w:rPr>
          <w:rFonts w:cstheme="majorHAnsi"/>
          <w:sz w:val="14"/>
          <w:szCs w:val="14"/>
        </w:rPr>
        <w:t>Capitalism and the production of knowledge</w:t>
      </w:r>
    </w:p>
    <w:p w14:paraId="5DF53E9F" w14:textId="77777777" w:rsidR="00CB271C" w:rsidRPr="00D80B64" w:rsidRDefault="00CB271C" w:rsidP="00CB271C">
      <w:pPr>
        <w:rPr>
          <w:rFonts w:cstheme="majorHAnsi"/>
          <w:sz w:val="14"/>
          <w:szCs w:val="14"/>
        </w:rPr>
      </w:pPr>
      <w:r w:rsidRPr="00D80B64">
        <w:rPr>
          <w:rFonts w:cstheme="majorHAnsi"/>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p>
    <w:p w14:paraId="24705240" w14:textId="77777777" w:rsidR="00CB271C" w:rsidRPr="00D80B64" w:rsidRDefault="00CB271C" w:rsidP="00CB271C">
      <w:pPr>
        <w:rPr>
          <w:rFonts w:cstheme="majorHAnsi"/>
          <w:sz w:val="14"/>
          <w:szCs w:val="14"/>
        </w:rPr>
      </w:pPr>
      <w:r w:rsidRPr="00D80B64">
        <w:rPr>
          <w:rFonts w:cstheme="majorHAnsi"/>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p>
    <w:p w14:paraId="041017BA" w14:textId="77777777" w:rsidR="00CB271C" w:rsidRPr="00D80B64" w:rsidRDefault="00CB271C" w:rsidP="00CB271C">
      <w:pPr>
        <w:rPr>
          <w:rFonts w:cstheme="majorHAnsi"/>
          <w:sz w:val="14"/>
          <w:szCs w:val="14"/>
        </w:rPr>
      </w:pPr>
      <w:r w:rsidRPr="00D80B64">
        <w:rPr>
          <w:rFonts w:cstheme="majorHAnsi"/>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p>
    <w:p w14:paraId="786AF011" w14:textId="77777777" w:rsidR="00CB271C" w:rsidRPr="00D80B64" w:rsidRDefault="00CB271C" w:rsidP="00CB271C">
      <w:pPr>
        <w:rPr>
          <w:rFonts w:cstheme="majorHAnsi"/>
          <w:sz w:val="14"/>
          <w:szCs w:val="14"/>
        </w:rPr>
      </w:pPr>
      <w:r w:rsidRPr="00D80B64">
        <w:rPr>
          <w:rStyle w:val="StyleUnderline"/>
          <w:rFonts w:cstheme="majorHAnsi"/>
        </w:rPr>
        <w:t xml:space="preserve">Another foundational tool for knowledge production is innovation, which </w:t>
      </w:r>
      <w:r w:rsidRPr="00D80B64">
        <w:rPr>
          <w:rStyle w:val="StyleUnderline"/>
          <w:rFonts w:cstheme="majorHAnsi"/>
          <w:highlight w:val="cyan"/>
        </w:rPr>
        <w:t>capital and profit motive facilitate</w:t>
      </w:r>
      <w:r w:rsidRPr="00D80B64">
        <w:rPr>
          <w:rStyle w:val="StyleUnderline"/>
          <w:rFonts w:cstheme="majorHAnsi"/>
        </w:rPr>
        <w:t xml:space="preserve">. A large amount of </w:t>
      </w:r>
      <w:r w:rsidRPr="00D80B64">
        <w:rPr>
          <w:rStyle w:val="StyleUnderline"/>
          <w:rFonts w:cstheme="majorHAnsi"/>
          <w:highlight w:val="cyan"/>
        </w:rPr>
        <w:t>innovation</w:t>
      </w:r>
      <w:r w:rsidRPr="00D80B64">
        <w:rPr>
          <w:rStyle w:val="StyleUnderline"/>
          <w:rFonts w:cstheme="majorHAnsi"/>
        </w:rPr>
        <w:t xml:space="preserve"> comes from excess capital being invested in new research and development</w:t>
      </w:r>
      <w:r w:rsidRPr="00D80B64">
        <w:rPr>
          <w:rFonts w:cstheme="majorHAnsi"/>
          <w:sz w:val="14"/>
        </w:rPr>
        <w:t xml:space="preserve">. Poorer populations, whether subnational, national, or global, have less to invest in prospective new inventions and processes of which the details are unpredictable in advance. </w:t>
      </w:r>
      <w:r w:rsidRPr="00D80B64">
        <w:rPr>
          <w:rStyle w:val="StyleUnderline"/>
          <w:rFonts w:cstheme="majorHAnsi"/>
        </w:rPr>
        <w:t>No system incentivizes useful investments and disincentivizes wasteful investments better than the capitalist system, in which the investor’s own capital is on the line</w:t>
      </w:r>
      <w:r w:rsidRPr="00D80B64">
        <w:rPr>
          <w:rFonts w:cstheme="majorHAnsi"/>
          <w:sz w:val="14"/>
        </w:rPr>
        <w:t xml:space="preserve">. Incentives and wealth are two main reasons why all of the most innovative nations, such as </w:t>
      </w:r>
      <w:r w:rsidRPr="00D80B64">
        <w:rPr>
          <w:rStyle w:val="StyleUnderline"/>
          <w:rFonts w:cstheme="majorHAnsi"/>
          <w:highlight w:val="cyan"/>
        </w:rPr>
        <w:t>the top 10</w:t>
      </w:r>
      <w:r w:rsidRPr="00D80B64">
        <w:rPr>
          <w:rStyle w:val="StyleUnderline"/>
          <w:rFonts w:cstheme="majorHAnsi"/>
        </w:rPr>
        <w:t xml:space="preserve"> on the</w:t>
      </w:r>
      <w:r w:rsidRPr="00D80B64">
        <w:rPr>
          <w:rFonts w:cstheme="majorHAnsi"/>
          <w:sz w:val="14"/>
        </w:rPr>
        <w:t xml:space="preserve"> 2020 Bloomberg </w:t>
      </w:r>
      <w:r w:rsidRPr="00D80B64">
        <w:rPr>
          <w:rStyle w:val="StyleUnderline"/>
          <w:rFonts w:cstheme="majorHAnsi"/>
        </w:rPr>
        <w:t xml:space="preserve">Innovation Index, </w:t>
      </w:r>
      <w:r w:rsidRPr="00D80B64">
        <w:rPr>
          <w:rStyle w:val="StyleUnderline"/>
          <w:rFonts w:cstheme="majorHAnsi"/>
          <w:highlight w:val="cyan"/>
        </w:rPr>
        <w:t>are capitalist</w:t>
      </w:r>
      <w:r w:rsidRPr="00D80B64">
        <w:rPr>
          <w:rStyle w:val="StyleUnderline"/>
          <w:rFonts w:cstheme="majorHAnsi"/>
        </w:rPr>
        <w:t xml:space="preserve"> countries</w:t>
      </w:r>
      <w:r w:rsidRPr="00D80B64">
        <w:rPr>
          <w:rFonts w:cstheme="majorHAnsi"/>
          <w:sz w:val="14"/>
        </w:rPr>
        <w:t xml:space="preserve">. The sociologist Susan </w:t>
      </w:r>
      <w:r w:rsidRPr="00D80B64">
        <w:rPr>
          <w:rFonts w:cstheme="majorHAnsi"/>
          <w:sz w:val="14"/>
          <w:szCs w:val="14"/>
        </w:rPr>
        <w:t>Cozzens at the Georgia Institute of Technology offers a succinct description of the process:</w:t>
      </w:r>
    </w:p>
    <w:p w14:paraId="3988B08A" w14:textId="77777777" w:rsidR="00CB271C" w:rsidRPr="00D80B64" w:rsidRDefault="00CB271C" w:rsidP="00CB271C">
      <w:pPr>
        <w:rPr>
          <w:rFonts w:cstheme="majorHAnsi"/>
          <w:sz w:val="14"/>
          <w:szCs w:val="14"/>
        </w:rPr>
      </w:pPr>
      <w:r w:rsidRPr="00D80B64">
        <w:rPr>
          <w:rFonts w:cstheme="majorHAnsi"/>
          <w:sz w:val="14"/>
          <w:szCs w:val="14"/>
        </w:rPr>
        <w:lastRenderedPageBreak/>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p>
    <w:p w14:paraId="4BE97B6B" w14:textId="77777777" w:rsidR="00CB271C" w:rsidRPr="00D80B64" w:rsidRDefault="00CB271C" w:rsidP="00CB271C">
      <w:pPr>
        <w:rPr>
          <w:rFonts w:cstheme="majorHAnsi"/>
          <w:sz w:val="14"/>
        </w:rPr>
      </w:pPr>
      <w:r w:rsidRPr="00D80B64">
        <w:rPr>
          <w:rFonts w:cstheme="majorHAnsi"/>
          <w:sz w:val="14"/>
        </w:rPr>
        <w:t xml:space="preserve">Indeed, </w:t>
      </w:r>
      <w:r w:rsidRPr="00D80B64">
        <w:rPr>
          <w:rStyle w:val="Emphasis"/>
          <w:rFonts w:cstheme="majorHAnsi"/>
          <w:highlight w:val="cyan"/>
        </w:rPr>
        <w:t>no</w:t>
      </w:r>
      <w:r w:rsidRPr="00D80B64">
        <w:rPr>
          <w:rStyle w:val="Emphasis"/>
          <w:rFonts w:cstheme="majorHAnsi"/>
        </w:rPr>
        <w:t xml:space="preserve"> serious </w:t>
      </w:r>
      <w:r w:rsidRPr="00D80B64">
        <w:rPr>
          <w:rStyle w:val="Emphasis"/>
          <w:rFonts w:cstheme="majorHAnsi"/>
          <w:highlight w:val="cyan"/>
        </w:rPr>
        <w:t>critics of capital</w:t>
      </w:r>
      <w:r w:rsidRPr="00D80B64">
        <w:rPr>
          <w:rStyle w:val="Emphasis"/>
          <w:rFonts w:cstheme="majorHAnsi"/>
        </w:rPr>
        <w:t xml:space="preserve">ism </w:t>
      </w:r>
      <w:r w:rsidRPr="00D80B64">
        <w:rPr>
          <w:rStyle w:val="Emphasis"/>
          <w:rFonts w:cstheme="majorHAnsi"/>
          <w:highlight w:val="cyan"/>
        </w:rPr>
        <w:t>argue</w:t>
      </w:r>
      <w:r w:rsidRPr="00D80B64">
        <w:rPr>
          <w:rStyle w:val="Emphasis"/>
          <w:rFonts w:cstheme="majorHAnsi"/>
        </w:rPr>
        <w:t xml:space="preserve"> that </w:t>
      </w:r>
      <w:r w:rsidRPr="00D80B64">
        <w:rPr>
          <w:rStyle w:val="Emphasis"/>
          <w:rFonts w:cstheme="majorHAnsi"/>
          <w:highlight w:val="cyan"/>
        </w:rPr>
        <w:t>any other system produces greater</w:t>
      </w:r>
      <w:r w:rsidRPr="00D80B64">
        <w:rPr>
          <w:rStyle w:val="Emphasis"/>
          <w:rFonts w:cstheme="majorHAnsi"/>
        </w:rPr>
        <w:t xml:space="preserve"> material wealth and </w:t>
      </w:r>
      <w:r w:rsidRPr="00D80B64">
        <w:rPr>
          <w:rStyle w:val="Emphasis"/>
          <w:rFonts w:cstheme="majorHAnsi"/>
          <w:highlight w:val="cyan"/>
        </w:rPr>
        <w:t>innovation</w:t>
      </w:r>
      <w:r w:rsidRPr="00D80B64">
        <w:rPr>
          <w:rFonts w:cstheme="majorHAnsi"/>
          <w:sz w:val="14"/>
        </w:rPr>
        <w:t xml:space="preserve">. </w:t>
      </w:r>
      <w:r w:rsidRPr="00D80B64">
        <w:rPr>
          <w:rStyle w:val="Emphasis"/>
          <w:rFonts w:cstheme="majorHAnsi"/>
        </w:rPr>
        <w:t>Even</w:t>
      </w:r>
      <w:r w:rsidRPr="00D80B64">
        <w:rPr>
          <w:rFonts w:cstheme="majorHAnsi"/>
          <w:sz w:val="14"/>
        </w:rPr>
        <w:t xml:space="preserve"> Marxists, capitalism’s most vehement antagonists, generally acknowledge that no system has ever produced more innovation and abundance. In The Communist Manifesto in 1848, </w:t>
      </w:r>
      <w:r w:rsidRPr="00D80B64">
        <w:rPr>
          <w:rStyle w:val="Emphasis"/>
          <w:rFonts w:cstheme="majorHAnsi"/>
          <w:highlight w:val="cyan"/>
        </w:rPr>
        <w:t>Marx</w:t>
      </w:r>
      <w:r w:rsidRPr="00D80B64">
        <w:rPr>
          <w:rStyle w:val="Emphasis"/>
          <w:rFonts w:cstheme="majorHAnsi"/>
        </w:rPr>
        <w:t xml:space="preserve"> and Engels </w:t>
      </w:r>
      <w:r w:rsidRPr="00D80B64">
        <w:rPr>
          <w:rStyle w:val="Emphasis"/>
          <w:rFonts w:cstheme="majorHAnsi"/>
          <w:highlight w:val="cyan"/>
        </w:rPr>
        <w:t>wrote</w:t>
      </w:r>
      <w:r w:rsidRPr="00D80B64">
        <w:rPr>
          <w:rFonts w:cstheme="majorHAnsi"/>
          <w:sz w:val="14"/>
        </w:rPr>
        <w:t xml:space="preserve"> this:</w:t>
      </w:r>
    </w:p>
    <w:p w14:paraId="5730972E" w14:textId="77777777" w:rsidR="00CB271C" w:rsidRPr="00D80B64" w:rsidRDefault="00CB271C" w:rsidP="00CB271C">
      <w:pPr>
        <w:rPr>
          <w:rFonts w:cstheme="majorHAnsi"/>
          <w:sz w:val="14"/>
        </w:rPr>
      </w:pPr>
      <w:r w:rsidRPr="00D80B64">
        <w:rPr>
          <w:rStyle w:val="Emphasis"/>
          <w:rFonts w:cstheme="majorHAnsi"/>
          <w:highlight w:val="cyan"/>
        </w:rPr>
        <w:t>The bourgeoisie</w:t>
      </w:r>
      <w:r w:rsidRPr="00D80B64">
        <w:rPr>
          <w:rFonts w:cstheme="majorHAnsi"/>
          <w:sz w:val="14"/>
        </w:rPr>
        <w:t xml:space="preserve"> [</w:t>
      </w:r>
      <w:r w:rsidRPr="00D80B64">
        <w:rPr>
          <w:rStyle w:val="Emphasis"/>
          <w:rFonts w:cstheme="majorHAnsi"/>
        </w:rPr>
        <w:t>capitalist class</w:t>
      </w:r>
      <w:r w:rsidRPr="00D80B64">
        <w:rPr>
          <w:rFonts w:cstheme="majorHAnsi"/>
          <w:sz w:val="14"/>
        </w:rPr>
        <w:t xml:space="preserve">], during its rule of scarce one hundred years, </w:t>
      </w:r>
      <w:r w:rsidRPr="00D80B64">
        <w:rPr>
          <w:rStyle w:val="Emphasis"/>
          <w:rFonts w:cstheme="majorHAnsi"/>
        </w:rPr>
        <w:t xml:space="preserve">has </w:t>
      </w:r>
      <w:r w:rsidRPr="00D80B64">
        <w:rPr>
          <w:rStyle w:val="Emphasis"/>
          <w:rFonts w:cstheme="majorHAnsi"/>
          <w:highlight w:val="cyan"/>
        </w:rPr>
        <w:t>created more</w:t>
      </w:r>
      <w:r w:rsidRPr="00D80B64">
        <w:rPr>
          <w:rStyle w:val="Emphasis"/>
          <w:rFonts w:cstheme="majorHAnsi"/>
        </w:rPr>
        <w:t xml:space="preserve"> massive</w:t>
      </w:r>
      <w:r w:rsidRPr="00D80B64">
        <w:rPr>
          <w:rFonts w:cstheme="majorHAnsi"/>
          <w:sz w:val="14"/>
        </w:rPr>
        <w:t xml:space="preserve"> and more colossal </w:t>
      </w:r>
      <w:r w:rsidRPr="00D80B64">
        <w:rPr>
          <w:rStyle w:val="Emphasis"/>
          <w:rFonts w:cstheme="majorHAnsi"/>
          <w:highlight w:val="cyan"/>
        </w:rPr>
        <w:t>productive forces than</w:t>
      </w:r>
      <w:r w:rsidRPr="00D80B64">
        <w:rPr>
          <w:rFonts w:cstheme="majorHAnsi"/>
          <w:sz w:val="14"/>
        </w:rPr>
        <w:t xml:space="preserve"> have </w:t>
      </w:r>
      <w:r w:rsidRPr="00D80B64">
        <w:rPr>
          <w:rStyle w:val="Emphasis"/>
          <w:rFonts w:cstheme="majorHAnsi"/>
          <w:highlight w:val="cyan"/>
        </w:rPr>
        <w:t>all preceding generations</w:t>
      </w:r>
      <w:r w:rsidRPr="00D80B64">
        <w:rPr>
          <w:rStyle w:val="Emphasis"/>
          <w:rFonts w:cstheme="majorHAnsi"/>
        </w:rPr>
        <w:t xml:space="preserve"> together</w:t>
      </w:r>
      <w:r w:rsidRPr="00D80B64">
        <w:rPr>
          <w:rFonts w:cstheme="majorHAnsi"/>
          <w:sz w:val="14"/>
        </w:rPr>
        <w:t>.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r>
    </w:p>
    <w:p w14:paraId="7E249B58" w14:textId="77777777" w:rsidR="00CB271C" w:rsidRPr="00D80B64" w:rsidRDefault="00CB271C" w:rsidP="00CB271C">
      <w:pPr>
        <w:rPr>
          <w:rFonts w:cstheme="majorHAnsi"/>
          <w:sz w:val="14"/>
          <w:szCs w:val="14"/>
        </w:rPr>
      </w:pPr>
      <w:r w:rsidRPr="00D80B64">
        <w:rPr>
          <w:rFonts w:cstheme="majorHAnsi"/>
          <w:sz w:val="14"/>
          <w:szCs w:val="14"/>
        </w:rPr>
        <w:t>If only Marx and Engels could see how drastically the affluence of the proletariat has grown under global capitalism since then.</w:t>
      </w:r>
    </w:p>
    <w:p w14:paraId="5D6884CA" w14:textId="77777777" w:rsidR="00CB271C" w:rsidRPr="00D80B64" w:rsidRDefault="00CB271C" w:rsidP="00CB271C">
      <w:pPr>
        <w:rPr>
          <w:rFonts w:cstheme="majorHAnsi"/>
          <w:sz w:val="14"/>
          <w:szCs w:val="14"/>
        </w:rPr>
      </w:pPr>
      <w:r w:rsidRPr="00D80B64">
        <w:rPr>
          <w:rFonts w:cstheme="majorHAnsi"/>
          <w:sz w:val="14"/>
          <w:szCs w:val="14"/>
        </w:rPr>
        <w:t>Environmental technology</w:t>
      </w:r>
    </w:p>
    <w:p w14:paraId="0DBB231C" w14:textId="77777777" w:rsidR="00CB271C" w:rsidRPr="00D80B64" w:rsidRDefault="00CB271C" w:rsidP="00CB271C">
      <w:pPr>
        <w:rPr>
          <w:rFonts w:cstheme="majorHAnsi"/>
          <w:sz w:val="14"/>
          <w:szCs w:val="14"/>
        </w:rPr>
      </w:pPr>
      <w:r w:rsidRPr="00D80B64">
        <w:rPr>
          <w:rFonts w:cstheme="majorHAnsi"/>
          <w:sz w:val="14"/>
          <w:szCs w:val="14"/>
        </w:rPr>
        <w:t>In 1894, just 21 years before Einstein’s theory of general relativity, the Nobel Prize-winning physicist Albert Michelson famously proclaimed, “The more important fundamental laws and facts of physical science have all been 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p>
    <w:p w14:paraId="5F3EA7F6" w14:textId="77777777" w:rsidR="00CB271C" w:rsidRPr="00D80B64" w:rsidRDefault="00CB271C" w:rsidP="00CB271C">
      <w:pPr>
        <w:rPr>
          <w:rFonts w:cstheme="majorHAnsi"/>
          <w:sz w:val="14"/>
          <w:szCs w:val="14"/>
        </w:rPr>
      </w:pPr>
      <w:r w:rsidRPr="00D80B64">
        <w:rPr>
          <w:rFonts w:cstheme="majorHAnsi"/>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p>
    <w:p w14:paraId="01BE6A74" w14:textId="77777777" w:rsidR="00CB271C" w:rsidRPr="00D80B64" w:rsidRDefault="00CB271C" w:rsidP="00CB271C">
      <w:pPr>
        <w:rPr>
          <w:rFonts w:cstheme="majorHAnsi"/>
          <w:sz w:val="14"/>
          <w:szCs w:val="14"/>
        </w:rPr>
      </w:pPr>
      <w:r w:rsidRPr="00D80B64">
        <w:rPr>
          <w:rFonts w:cstheme="majorHAnsi"/>
          <w:sz w:val="14"/>
          <w:szCs w:val="14"/>
        </w:rPr>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p>
    <w:p w14:paraId="01068EB4" w14:textId="77777777" w:rsidR="00CB271C" w:rsidRPr="00D80B64" w:rsidRDefault="00CB271C" w:rsidP="00CB271C">
      <w:pPr>
        <w:rPr>
          <w:rFonts w:cstheme="majorHAnsi"/>
          <w:sz w:val="14"/>
        </w:rPr>
      </w:pPr>
      <w:r w:rsidRPr="00D80B64">
        <w:rPr>
          <w:rFonts w:cstheme="majorHAnsi"/>
          <w:sz w:val="14"/>
        </w:rPr>
        <w:t xml:space="preserve">Many popular </w:t>
      </w:r>
      <w:r w:rsidRPr="00D80B64">
        <w:rPr>
          <w:rStyle w:val="StyleUnderline"/>
          <w:rFonts w:cstheme="majorHAnsi"/>
          <w:highlight w:val="cyan"/>
        </w:rPr>
        <w:t>tech</w:t>
      </w:r>
      <w:r w:rsidRPr="00D80B64">
        <w:rPr>
          <w:rFonts w:cstheme="majorHAnsi"/>
          <w:sz w:val="14"/>
        </w:rPr>
        <w:t xml:space="preserve">nological </w:t>
      </w:r>
      <w:r w:rsidRPr="00D80B64">
        <w:rPr>
          <w:rStyle w:val="StyleUnderline"/>
          <w:rFonts w:cstheme="majorHAnsi"/>
        </w:rPr>
        <w:t>solutions</w:t>
      </w:r>
      <w:r w:rsidRPr="00D80B64">
        <w:rPr>
          <w:rFonts w:cstheme="majorHAnsi"/>
          <w:sz w:val="14"/>
        </w:rPr>
        <w:t xml:space="preserve"> to environmental issues </w:t>
      </w:r>
      <w:r w:rsidRPr="00D80B64">
        <w:rPr>
          <w:rStyle w:val="StyleUnderline"/>
          <w:rFonts w:cstheme="majorHAnsi"/>
          <w:highlight w:val="cyan"/>
        </w:rPr>
        <w:t>have</w:t>
      </w:r>
      <w:r w:rsidRPr="00D80B64">
        <w:rPr>
          <w:rFonts w:cstheme="majorHAnsi"/>
          <w:sz w:val="14"/>
        </w:rPr>
        <w:t xml:space="preserve"> already </w:t>
      </w:r>
      <w:r w:rsidRPr="00D80B64">
        <w:rPr>
          <w:rStyle w:val="StyleUnderline"/>
          <w:rFonts w:cstheme="majorHAnsi"/>
          <w:highlight w:val="cyan"/>
        </w:rPr>
        <w:t>been proposed</w:t>
      </w:r>
      <w:r w:rsidRPr="00D80B64">
        <w:rPr>
          <w:rFonts w:cstheme="majorHAnsi"/>
          <w:sz w:val="14"/>
        </w:rPr>
        <w:t xml:space="preserve"> in recent years. </w:t>
      </w:r>
      <w:r w:rsidRPr="00D80B64">
        <w:rPr>
          <w:rStyle w:val="StyleUnderline"/>
          <w:rFonts w:cstheme="majorHAnsi"/>
          <w:highlight w:val="cyan"/>
        </w:rPr>
        <w:t>Carbon capture</w:t>
      </w:r>
      <w:r w:rsidRPr="00D80B64">
        <w:rPr>
          <w:rFonts w:cstheme="majorHAnsi"/>
          <w:sz w:val="14"/>
        </w:rPr>
        <w:t xml:space="preserve"> and sequestration technology is endorsed by climate scientists at the Intergovernmental Panel on Climate Change (IPCC) as well as by United States Congress members from both the Democratic and Republican parties. </w:t>
      </w:r>
      <w:r w:rsidRPr="00D80B64">
        <w:rPr>
          <w:rStyle w:val="StyleUnderline"/>
          <w:rFonts w:cstheme="majorHAnsi"/>
          <w:highlight w:val="cyan"/>
        </w:rPr>
        <w:t>Inventions</w:t>
      </w:r>
      <w:r w:rsidRPr="00D80B64">
        <w:rPr>
          <w:rFonts w:cstheme="majorHAnsi"/>
          <w:sz w:val="14"/>
        </w:rPr>
        <w:t xml:space="preserve"> are being implemented </w:t>
      </w:r>
      <w:r w:rsidRPr="00D80B64">
        <w:rPr>
          <w:rStyle w:val="StyleUnderline"/>
          <w:rFonts w:cstheme="majorHAnsi"/>
          <w:highlight w:val="cyan"/>
        </w:rPr>
        <w:t>to remove plastic</w:t>
      </w:r>
      <w:r w:rsidRPr="00D80B64">
        <w:rPr>
          <w:rFonts w:cstheme="majorHAnsi"/>
          <w:sz w:val="14"/>
        </w:rPr>
        <w:t xml:space="preserve"> from the oceans. </w:t>
      </w:r>
      <w:r w:rsidRPr="00D80B64">
        <w:rPr>
          <w:rStyle w:val="StyleUnderline"/>
          <w:rFonts w:cstheme="majorHAnsi"/>
          <w:highlight w:val="cyan"/>
        </w:rPr>
        <w:t>Sea walls</w:t>
      </w:r>
      <w:r w:rsidRPr="00D80B64">
        <w:rPr>
          <w:rFonts w:cstheme="majorHAnsi"/>
          <w:sz w:val="14"/>
        </w:rPr>
        <w:t xml:space="preserve"> are being engineered in some coastal communities and considered at larger scales to </w:t>
      </w:r>
      <w:r w:rsidRPr="00D80B64">
        <w:rPr>
          <w:rStyle w:val="StyleUnderline"/>
          <w:rFonts w:cstheme="majorHAnsi"/>
          <w:highlight w:val="cyan"/>
        </w:rPr>
        <w:t>mitigate sea level</w:t>
      </w:r>
      <w:r w:rsidRPr="00D80B64">
        <w:rPr>
          <w:rFonts w:cstheme="majorHAnsi"/>
          <w:sz w:val="14"/>
        </w:rPr>
        <w:t xml:space="preserve"> rise.</w:t>
      </w:r>
    </w:p>
    <w:p w14:paraId="739D4976" w14:textId="77777777" w:rsidR="00CB271C" w:rsidRPr="00D80B64" w:rsidRDefault="00CB271C" w:rsidP="00CB271C">
      <w:pPr>
        <w:rPr>
          <w:rFonts w:cstheme="majorHAnsi"/>
          <w:sz w:val="14"/>
          <w:szCs w:val="14"/>
        </w:rPr>
      </w:pPr>
      <w:r w:rsidRPr="00D80B64">
        <w:rPr>
          <w:rFonts w:cstheme="majorHAnsi"/>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p>
    <w:p w14:paraId="74181BEF" w14:textId="77777777" w:rsidR="00CB271C" w:rsidRPr="00D80B64" w:rsidRDefault="00CB271C" w:rsidP="00CB271C">
      <w:pPr>
        <w:rPr>
          <w:rFonts w:cstheme="majorHAnsi"/>
          <w:sz w:val="14"/>
          <w:szCs w:val="14"/>
        </w:rPr>
      </w:pPr>
      <w:r w:rsidRPr="00D80B64">
        <w:rPr>
          <w:rFonts w:cstheme="majorHAnsi"/>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p>
    <w:p w14:paraId="5BF49862" w14:textId="77777777" w:rsidR="00CB271C" w:rsidRPr="00D80B64" w:rsidRDefault="00CB271C" w:rsidP="00CB271C">
      <w:pPr>
        <w:rPr>
          <w:rFonts w:cstheme="majorHAnsi"/>
          <w:sz w:val="14"/>
          <w:szCs w:val="14"/>
        </w:rPr>
      </w:pPr>
      <w:r w:rsidRPr="00D80B64">
        <w:rPr>
          <w:rFonts w:cstheme="majorHAnsi"/>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p>
    <w:p w14:paraId="5186CB7B" w14:textId="77777777" w:rsidR="00CB271C" w:rsidRPr="00D80B64" w:rsidRDefault="00CB271C" w:rsidP="00CB271C">
      <w:pPr>
        <w:rPr>
          <w:rFonts w:cstheme="majorHAnsi"/>
          <w:sz w:val="14"/>
          <w:szCs w:val="14"/>
        </w:rPr>
      </w:pPr>
      <w:r w:rsidRPr="00D80B64">
        <w:rPr>
          <w:rFonts w:cstheme="majorHAnsi"/>
          <w:sz w:val="14"/>
          <w:szCs w:val="14"/>
        </w:rPr>
        <w:lastRenderedPageBreak/>
        <w:t>Choose your own extinction</w:t>
      </w:r>
    </w:p>
    <w:p w14:paraId="3B390C65" w14:textId="77777777" w:rsidR="00CB271C" w:rsidRPr="00D80B64" w:rsidRDefault="00CB271C" w:rsidP="00CB271C">
      <w:pPr>
        <w:rPr>
          <w:rFonts w:cstheme="majorHAnsi"/>
          <w:sz w:val="14"/>
          <w:szCs w:val="14"/>
        </w:rPr>
      </w:pPr>
      <w:r w:rsidRPr="00D80B64">
        <w:rPr>
          <w:rFonts w:cstheme="majorHAnsi"/>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p>
    <w:p w14:paraId="169D48F3" w14:textId="77777777" w:rsidR="00CB271C" w:rsidRPr="00D80B64" w:rsidRDefault="00CB271C" w:rsidP="00CB271C">
      <w:pPr>
        <w:rPr>
          <w:rFonts w:cstheme="majorHAnsi"/>
          <w:sz w:val="14"/>
          <w:szCs w:val="14"/>
        </w:rPr>
      </w:pPr>
      <w:r w:rsidRPr="00D80B64">
        <w:rPr>
          <w:rFonts w:cstheme="majorHAnsi"/>
          <w:sz w:val="14"/>
          <w:szCs w:val="14"/>
        </w:rPr>
        <w:t>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p>
    <w:p w14:paraId="2B0445FB" w14:textId="77777777" w:rsidR="00CB271C" w:rsidRPr="00D80B64" w:rsidRDefault="00CB271C" w:rsidP="00CB271C">
      <w:pPr>
        <w:rPr>
          <w:rFonts w:cstheme="majorHAnsi"/>
          <w:sz w:val="14"/>
          <w:szCs w:val="14"/>
        </w:rPr>
      </w:pPr>
      <w:r w:rsidRPr="00D80B64">
        <w:rPr>
          <w:rFonts w:cstheme="majorHAnsi"/>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p>
    <w:p w14:paraId="5DFD6E65" w14:textId="77777777" w:rsidR="00CB271C" w:rsidRPr="00D80B64" w:rsidRDefault="00CB271C" w:rsidP="00CB271C">
      <w:pPr>
        <w:rPr>
          <w:rFonts w:cstheme="majorHAnsi"/>
          <w:sz w:val="14"/>
          <w:szCs w:val="14"/>
        </w:rPr>
      </w:pPr>
      <w:r w:rsidRPr="00D80B64">
        <w:rPr>
          <w:rFonts w:cstheme="majorHAnsi"/>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p>
    <w:p w14:paraId="5E810C14" w14:textId="77777777" w:rsidR="00CB271C" w:rsidRPr="00D80B64" w:rsidRDefault="00CB271C" w:rsidP="00CB271C">
      <w:pPr>
        <w:rPr>
          <w:rFonts w:cstheme="majorHAnsi"/>
          <w:sz w:val="14"/>
        </w:rPr>
      </w:pPr>
      <w:r w:rsidRPr="00D80B64">
        <w:rPr>
          <w:rFonts w:cstheme="majorHAnsi"/>
          <w:sz w:val="14"/>
        </w:rPr>
        <w:t xml:space="preserve">David Deutsch observes that the word “sustain” generally refers to the absence or prevention of change. This is what environmentalists such as Naomi Klein and Alexandria Ocasio-Cortez would like to do with our environment </w:t>
      </w:r>
      <w:r w:rsidRPr="00D80B64">
        <w:rPr>
          <w:rStyle w:val="StyleUnderline"/>
          <w:rFonts w:cstheme="majorHAnsi"/>
          <w:highlight w:val="cyan"/>
        </w:rPr>
        <w:t>by ending capital</w:t>
      </w:r>
      <w:r w:rsidRPr="00D80B64">
        <w:rPr>
          <w:rStyle w:val="StyleUnderline"/>
          <w:rFonts w:cstheme="majorHAnsi"/>
        </w:rPr>
        <w:t>ism</w:t>
      </w:r>
      <w:r w:rsidRPr="00D80B64">
        <w:rPr>
          <w:rFonts w:cstheme="majorHAnsi"/>
          <w:sz w:val="14"/>
        </w:rPr>
        <w:t>. Their solution to climate change is what all non-human animals have always done: leave the environment basically unaltered by refraining from large-scale production, and wait around to go extinct. Unfortunately, as Deutsch writes, “</w:t>
      </w:r>
      <w:r w:rsidRPr="00D80B64">
        <w:rPr>
          <w:rStyle w:val="StyleUnderline"/>
          <w:rFonts w:cstheme="majorHAnsi"/>
        </w:rPr>
        <w:t>Static societies</w:t>
      </w:r>
      <w:r w:rsidRPr="00D80B64">
        <w:rPr>
          <w:rFonts w:cstheme="majorHAnsi"/>
          <w:sz w:val="14"/>
        </w:rPr>
        <w:t xml:space="preserve"> eventually </w:t>
      </w:r>
      <w:r w:rsidRPr="00D80B64">
        <w:rPr>
          <w:rStyle w:val="StyleUnderline"/>
          <w:rFonts w:cstheme="majorHAnsi"/>
        </w:rPr>
        <w:t>fail because their</w:t>
      </w:r>
      <w:r w:rsidRPr="00D80B64">
        <w:rPr>
          <w:rFonts w:cstheme="majorHAnsi"/>
          <w:sz w:val="14"/>
        </w:rPr>
        <w:t xml:space="preserve"> characteristic </w:t>
      </w:r>
      <w:r w:rsidRPr="00D80B64">
        <w:rPr>
          <w:rStyle w:val="StyleUnderline"/>
          <w:rFonts w:cstheme="majorHAnsi"/>
          <w:highlight w:val="cyan"/>
        </w:rPr>
        <w:t xml:space="preserve">inability to create knowledge </w:t>
      </w:r>
      <w:r w:rsidRPr="00D80B64">
        <w:rPr>
          <w:rStyle w:val="Emphasis"/>
          <w:rFonts w:cstheme="majorHAnsi"/>
          <w:highlight w:val="cyan"/>
        </w:rPr>
        <w:t>rapidly</w:t>
      </w:r>
      <w:r w:rsidRPr="00D80B64">
        <w:rPr>
          <w:rStyle w:val="StyleUnderline"/>
          <w:rFonts w:cstheme="majorHAnsi"/>
        </w:rPr>
        <w:t xml:space="preserve"> must </w:t>
      </w:r>
      <w:r w:rsidRPr="00D80B64">
        <w:rPr>
          <w:rFonts w:cstheme="majorHAnsi"/>
          <w:sz w:val="14"/>
        </w:rPr>
        <w:t xml:space="preserve">eventually </w:t>
      </w:r>
      <w:r w:rsidRPr="00D80B64">
        <w:rPr>
          <w:rStyle w:val="StyleUnderline"/>
          <w:rFonts w:cstheme="majorHAnsi"/>
          <w:highlight w:val="cyan"/>
        </w:rPr>
        <w:t>turn</w:t>
      </w:r>
      <w:r w:rsidRPr="00D80B64">
        <w:rPr>
          <w:rStyle w:val="StyleUnderline"/>
          <w:rFonts w:cstheme="majorHAnsi"/>
        </w:rPr>
        <w:t xml:space="preserve"> some problem </w:t>
      </w:r>
      <w:r w:rsidRPr="00D80B64">
        <w:rPr>
          <w:rStyle w:val="StyleUnderline"/>
          <w:rFonts w:cstheme="majorHAnsi"/>
          <w:highlight w:val="cyan"/>
        </w:rPr>
        <w:t xml:space="preserve">into a </w:t>
      </w:r>
      <w:r w:rsidRPr="00D80B64">
        <w:rPr>
          <w:rStyle w:val="Emphasis"/>
          <w:rFonts w:cstheme="majorHAnsi"/>
          <w:highlight w:val="cyan"/>
        </w:rPr>
        <w:t>catastrophe</w:t>
      </w:r>
      <w:r w:rsidRPr="00D80B64">
        <w:rPr>
          <w:rFonts w:cstheme="majorHAnsi"/>
          <w:sz w:val="14"/>
        </w:rPr>
        <w:t xml:space="preserve">.” Thus, it is not that capitalism is the problem and sustainability is the solution, but that </w:t>
      </w:r>
      <w:r w:rsidRPr="00D80B64">
        <w:rPr>
          <w:rStyle w:val="StyleUnderline"/>
          <w:rFonts w:cstheme="majorHAnsi"/>
          <w:highlight w:val="cyan"/>
        </w:rPr>
        <w:t xml:space="preserve">sustainability is the </w:t>
      </w:r>
      <w:r w:rsidRPr="00D80B64">
        <w:rPr>
          <w:rStyle w:val="Emphasis"/>
          <w:rFonts w:cstheme="majorHAnsi"/>
          <w:highlight w:val="cyan"/>
        </w:rPr>
        <w:t>problem</w:t>
      </w:r>
      <w:r w:rsidRPr="00D80B64">
        <w:rPr>
          <w:rStyle w:val="StyleUnderline"/>
          <w:rFonts w:cstheme="majorHAnsi"/>
          <w:highlight w:val="cyan"/>
        </w:rPr>
        <w:t xml:space="preserve"> and capital</w:t>
      </w:r>
      <w:r w:rsidRPr="00D80B64">
        <w:rPr>
          <w:rStyle w:val="StyleUnderline"/>
          <w:rFonts w:cstheme="majorHAnsi"/>
        </w:rPr>
        <w:t xml:space="preserve">ism </w:t>
      </w:r>
      <w:r w:rsidRPr="00D80B64">
        <w:rPr>
          <w:rStyle w:val="StyleUnderline"/>
          <w:rFonts w:cstheme="majorHAnsi"/>
          <w:highlight w:val="cyan"/>
        </w:rPr>
        <w:t xml:space="preserve">is the </w:t>
      </w:r>
      <w:r w:rsidRPr="00D80B64">
        <w:rPr>
          <w:rStyle w:val="Emphasis"/>
          <w:rFonts w:cstheme="majorHAnsi"/>
          <w:highlight w:val="cyan"/>
        </w:rPr>
        <w:t>solution</w:t>
      </w:r>
      <w:r w:rsidRPr="00D80B64">
        <w:rPr>
          <w:rStyle w:val="StyleUnderline"/>
          <w:rFonts w:cstheme="majorHAnsi"/>
        </w:rPr>
        <w:t>.</w:t>
      </w:r>
    </w:p>
    <w:p w14:paraId="17B950FB" w14:textId="77777777" w:rsidR="00CB271C" w:rsidRPr="00FE3185" w:rsidRDefault="00CB271C" w:rsidP="00CB271C">
      <w:pPr>
        <w:rPr>
          <w:rFonts w:cstheme="majorHAnsi"/>
          <w:sz w:val="14"/>
        </w:rPr>
      </w:pPr>
      <w:r w:rsidRPr="00D80B64">
        <w:rPr>
          <w:rFonts w:cstheme="majorHAnsi"/>
          <w:sz w:val="14"/>
        </w:rPr>
        <w:t xml:space="preserve">Every year, global </w:t>
      </w:r>
      <w:r w:rsidRPr="00D80B64">
        <w:rPr>
          <w:rStyle w:val="StyleUnderline"/>
          <w:rFonts w:cstheme="majorHAnsi"/>
          <w:highlight w:val="cyan"/>
        </w:rPr>
        <w:t>capital</w:t>
      </w:r>
      <w:r w:rsidRPr="00D80B64">
        <w:rPr>
          <w:rStyle w:val="StyleUnderline"/>
          <w:rFonts w:cstheme="majorHAnsi"/>
        </w:rPr>
        <w:t xml:space="preserve">ism </w:t>
      </w:r>
      <w:r w:rsidRPr="00D80B64">
        <w:rPr>
          <w:rStyle w:val="StyleUnderline"/>
          <w:rFonts w:cstheme="majorHAnsi"/>
          <w:highlight w:val="cyan"/>
        </w:rPr>
        <w:t>allows</w:t>
      </w:r>
      <w:r w:rsidRPr="00D80B64">
        <w:rPr>
          <w:rStyle w:val="StyleUnderline"/>
          <w:rFonts w:cstheme="majorHAnsi"/>
        </w:rPr>
        <w:t xml:space="preserve"> more </w:t>
      </w:r>
      <w:r w:rsidRPr="00D80B64">
        <w:rPr>
          <w:rStyle w:val="StyleUnderline"/>
          <w:rFonts w:cstheme="majorHAnsi"/>
          <w:highlight w:val="cyan"/>
        </w:rPr>
        <w:t>r</w:t>
      </w:r>
      <w:r w:rsidRPr="00D80B64">
        <w:rPr>
          <w:rStyle w:val="StyleUnderline"/>
          <w:rFonts w:cstheme="majorHAnsi"/>
        </w:rPr>
        <w:t xml:space="preserve">esearch </w:t>
      </w:r>
      <w:r w:rsidRPr="00D80B64">
        <w:rPr>
          <w:rStyle w:val="StyleUnderline"/>
          <w:rFonts w:cstheme="majorHAnsi"/>
          <w:highlight w:val="cyan"/>
        </w:rPr>
        <w:t>and d</w:t>
      </w:r>
      <w:r w:rsidRPr="00D80B64">
        <w:rPr>
          <w:rStyle w:val="StyleUnderline"/>
          <w:rFonts w:cstheme="majorHAnsi"/>
        </w:rPr>
        <w:t>evelopment</w:t>
      </w:r>
      <w:r w:rsidRPr="00D80B64">
        <w:rPr>
          <w:rFonts w:cstheme="majorHAnsi"/>
          <w:sz w:val="14"/>
        </w:rPr>
        <w:t xml:space="preserve"> departments </w:t>
      </w:r>
      <w:r w:rsidRPr="00D80B64">
        <w:rPr>
          <w:rStyle w:val="StyleUnderline"/>
          <w:rFonts w:cstheme="majorHAnsi"/>
          <w:highlight w:val="cyan"/>
        </w:rPr>
        <w:t>to be funded</w:t>
      </w:r>
      <w:r w:rsidRPr="00D80B64">
        <w:rPr>
          <w:rFonts w:cstheme="majorHAnsi"/>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D80B64">
        <w:rPr>
          <w:rStyle w:val="Emphasis"/>
          <w:rFonts w:cstheme="majorHAnsi"/>
          <w:highlight w:val="cyan"/>
        </w:rPr>
        <w:t>we would be crazy to choose the</w:t>
      </w:r>
      <w:r w:rsidRPr="00D80B64">
        <w:rPr>
          <w:rStyle w:val="Emphasis"/>
          <w:rFonts w:cstheme="majorHAnsi"/>
        </w:rPr>
        <w:t xml:space="preserve"> time-tested </w:t>
      </w:r>
      <w:r w:rsidRPr="00D80B64">
        <w:rPr>
          <w:rStyle w:val="Emphasis"/>
          <w:rFonts w:cstheme="majorHAnsi"/>
          <w:highlight w:val="cyan"/>
        </w:rPr>
        <w:t>alternative to capital</w:t>
      </w:r>
      <w:r w:rsidRPr="00D80B64">
        <w:rPr>
          <w:rStyle w:val="Emphasis"/>
          <w:rFonts w:cstheme="majorHAnsi"/>
        </w:rPr>
        <w:t xml:space="preserve">ism: </w:t>
      </w:r>
      <w:r w:rsidRPr="00D80B64">
        <w:rPr>
          <w:rStyle w:val="Emphasis"/>
          <w:rFonts w:cstheme="majorHAnsi"/>
          <w:highlight w:val="cyan"/>
        </w:rPr>
        <w:t>extinction</w:t>
      </w:r>
      <w:r w:rsidRPr="00D80B64">
        <w:rPr>
          <w:rStyle w:val="Emphasis"/>
          <w:rFonts w:cstheme="majorHAnsi"/>
        </w:rPr>
        <w:t xml:space="preserve"> by stagnation</w:t>
      </w:r>
      <w:r w:rsidRPr="00D80B64">
        <w:rPr>
          <w:rFonts w:cstheme="majorHAnsi"/>
          <w:sz w:val="14"/>
        </w:rPr>
        <w:t>.</w:t>
      </w:r>
    </w:p>
    <w:p w14:paraId="3B646E5F" w14:textId="77777777" w:rsidR="00CB271C" w:rsidRPr="00081BF8" w:rsidRDefault="00CB271C" w:rsidP="00CB271C"/>
    <w:p w14:paraId="016678D7" w14:textId="77777777" w:rsidR="00CB271C" w:rsidRPr="00081BF8" w:rsidRDefault="00CB271C" w:rsidP="00CB271C">
      <w:pPr>
        <w:pStyle w:val="Heading4"/>
      </w:pPr>
      <w:r w:rsidRPr="00081BF8">
        <w:rPr>
          <w:u w:val="single"/>
        </w:rPr>
        <w:t>Public policy economics</w:t>
      </w:r>
      <w:r w:rsidRPr="00081BF8">
        <w:t xml:space="preserve"> is progressive---</w:t>
      </w:r>
      <w:r w:rsidRPr="00081BF8">
        <w:rPr>
          <w:u w:val="single"/>
        </w:rPr>
        <w:t>empirical basis</w:t>
      </w:r>
      <w:r w:rsidRPr="00081BF8">
        <w:t xml:space="preserve"> creates </w:t>
      </w:r>
      <w:r w:rsidRPr="00081BF8">
        <w:rPr>
          <w:u w:val="single"/>
        </w:rPr>
        <w:t>incentives</w:t>
      </w:r>
      <w:r w:rsidRPr="00081BF8">
        <w:t xml:space="preserve"> to address </w:t>
      </w:r>
      <w:r w:rsidRPr="00081BF8">
        <w:rPr>
          <w:u w:val="single"/>
        </w:rPr>
        <w:t>inequalities</w:t>
      </w:r>
      <w:r w:rsidRPr="00081BF8">
        <w:t xml:space="preserve">. </w:t>
      </w:r>
    </w:p>
    <w:p w14:paraId="533685AE" w14:textId="77777777" w:rsidR="00CB271C" w:rsidRPr="00081BF8" w:rsidRDefault="00CB271C" w:rsidP="00CB271C">
      <w:r w:rsidRPr="00081BF8">
        <w:t xml:space="preserve">Harold </w:t>
      </w:r>
      <w:r w:rsidRPr="00081BF8">
        <w:rPr>
          <w:rStyle w:val="Style13ptBold"/>
        </w:rPr>
        <w:t>Meyerson 21</w:t>
      </w:r>
      <w:r w:rsidRPr="00081BF8">
        <w:t>. Editor at large of The American Prospect. "The Berkeley School". American Prospect. 3-25-2021. https://prospect.org/economy/berkeley-school-economics/</w:t>
      </w:r>
    </w:p>
    <w:p w14:paraId="6DB3392E" w14:textId="77777777" w:rsidR="00CB271C" w:rsidRPr="00081BF8" w:rsidRDefault="00CB271C" w:rsidP="00CB271C">
      <w:pPr>
        <w:rPr>
          <w:sz w:val="16"/>
        </w:rPr>
      </w:pPr>
      <w:r w:rsidRPr="00081BF8">
        <w:rPr>
          <w:sz w:val="16"/>
        </w:rPr>
        <w:t xml:space="preserve">Today, however, practical men—and women—ain’t what they used to be. Jerome </w:t>
      </w:r>
      <w:r w:rsidRPr="00081BF8">
        <w:rPr>
          <w:rStyle w:val="StyleUnderline"/>
        </w:rPr>
        <w:t>Powell</w:t>
      </w:r>
      <w:r w:rsidRPr="00081BF8">
        <w:rPr>
          <w:sz w:val="16"/>
        </w:rPr>
        <w:t xml:space="preserve">, the Trump-appointed chair of </w:t>
      </w:r>
      <w:r w:rsidRPr="00081BF8">
        <w:rPr>
          <w:rStyle w:val="StyleUnderline"/>
          <w:highlight w:val="cyan"/>
        </w:rPr>
        <w:t>the Fed</w:t>
      </w:r>
      <w:r w:rsidRPr="00081BF8">
        <w:rPr>
          <w:rStyle w:val="StyleUnderline"/>
        </w:rPr>
        <w:t>eral Reserve,</w:t>
      </w:r>
      <w:r w:rsidRPr="00081BF8">
        <w:rPr>
          <w:sz w:val="16"/>
        </w:rPr>
        <w:t xml:space="preserve"> </w:t>
      </w:r>
      <w:r w:rsidRPr="00081BF8">
        <w:rPr>
          <w:rStyle w:val="StyleUnderline"/>
        </w:rPr>
        <w:t xml:space="preserve">says he’s more </w:t>
      </w:r>
      <w:r w:rsidRPr="00081BF8">
        <w:rPr>
          <w:rStyle w:val="StyleUnderline"/>
          <w:highlight w:val="cyan"/>
        </w:rPr>
        <w:t xml:space="preserve">concerned about </w:t>
      </w:r>
      <w:r w:rsidRPr="00081BF8">
        <w:rPr>
          <w:rStyle w:val="Emphasis"/>
          <w:highlight w:val="cyan"/>
        </w:rPr>
        <w:t>unemployment</w:t>
      </w:r>
      <w:r w:rsidRPr="00081BF8">
        <w:rPr>
          <w:rStyle w:val="StyleUnderline"/>
        </w:rPr>
        <w:t xml:space="preserve"> than he is about </w:t>
      </w:r>
      <w:r w:rsidRPr="00081BF8">
        <w:rPr>
          <w:rStyle w:val="Emphasis"/>
        </w:rPr>
        <w:t>inflation</w:t>
      </w:r>
      <w:r w:rsidRPr="00081BF8">
        <w:rPr>
          <w:sz w:val="16"/>
        </w:rPr>
        <w:t xml:space="preserve">—by the historic standards of the Fed, an act of high heresy. </w:t>
      </w:r>
      <w:r w:rsidRPr="00081BF8">
        <w:rPr>
          <w:rStyle w:val="StyleUnderline"/>
        </w:rPr>
        <w:t>Congress</w:t>
      </w:r>
      <w:r w:rsidRPr="00081BF8">
        <w:rPr>
          <w:sz w:val="16"/>
        </w:rPr>
        <w:t xml:space="preserve"> just </w:t>
      </w:r>
      <w:r w:rsidRPr="00081BF8">
        <w:rPr>
          <w:rStyle w:val="StyleUnderline"/>
        </w:rPr>
        <w:t>passed</w:t>
      </w:r>
      <w:r w:rsidRPr="00081BF8">
        <w:rPr>
          <w:sz w:val="16"/>
        </w:rPr>
        <w:t xml:space="preserve"> President </w:t>
      </w:r>
      <w:r w:rsidRPr="00081BF8">
        <w:rPr>
          <w:rStyle w:val="StyleUnderline"/>
          <w:highlight w:val="cyan"/>
        </w:rPr>
        <w:t xml:space="preserve">Biden’s </w:t>
      </w:r>
      <w:r w:rsidRPr="00081BF8">
        <w:rPr>
          <w:rStyle w:val="Emphasis"/>
          <w:highlight w:val="cyan"/>
        </w:rPr>
        <w:t>economic-rescue package</w:t>
      </w:r>
      <w:r w:rsidRPr="00081BF8">
        <w:rPr>
          <w:sz w:val="16"/>
        </w:rPr>
        <w:t xml:space="preserve">, which does more for poor Americans than any program since it enacted Medicaid 56 years ago. </w:t>
      </w:r>
      <w:r w:rsidRPr="00081BF8">
        <w:rPr>
          <w:rStyle w:val="StyleUnderline"/>
        </w:rPr>
        <w:t xml:space="preserve">Congress may yet enact </w:t>
      </w:r>
      <w:r w:rsidRPr="00081BF8">
        <w:rPr>
          <w:rStyle w:val="StyleUnderline"/>
          <w:highlight w:val="cyan"/>
        </w:rPr>
        <w:t xml:space="preserve">a </w:t>
      </w:r>
      <w:r w:rsidRPr="00081BF8">
        <w:rPr>
          <w:rStyle w:val="Emphasis"/>
          <w:highlight w:val="cyan"/>
        </w:rPr>
        <w:t>$15 minimum wage</w:t>
      </w:r>
      <w:r w:rsidRPr="00081BF8">
        <w:rPr>
          <w:sz w:val="16"/>
        </w:rPr>
        <w:t>, while its most progressive members advocate a tax on wealth.</w:t>
      </w:r>
    </w:p>
    <w:p w14:paraId="0FA57E45" w14:textId="77777777" w:rsidR="00CB271C" w:rsidRPr="00081BF8" w:rsidRDefault="00CB271C" w:rsidP="00CB271C">
      <w:pPr>
        <w:rPr>
          <w:sz w:val="16"/>
        </w:rPr>
      </w:pPr>
      <w:r w:rsidRPr="00081BF8">
        <w:rPr>
          <w:rStyle w:val="StyleUnderline"/>
        </w:rPr>
        <w:lastRenderedPageBreak/>
        <w:t xml:space="preserve">The </w:t>
      </w:r>
      <w:r w:rsidRPr="00081BF8">
        <w:rPr>
          <w:rStyle w:val="StyleUnderline"/>
          <w:highlight w:val="cyan"/>
        </w:rPr>
        <w:t>powers</w:t>
      </w:r>
      <w:r w:rsidRPr="00081BF8">
        <w:rPr>
          <w:sz w:val="16"/>
          <w:highlight w:val="cyan"/>
        </w:rPr>
        <w:t xml:space="preserve"> </w:t>
      </w:r>
      <w:r w:rsidRPr="00081BF8">
        <w:rPr>
          <w:sz w:val="16"/>
        </w:rPr>
        <w:t xml:space="preserve">that be are not getting these ideas from dead economists, or from the mainstream American economists who have dominated the field between the 1970s and the past few years (though they remain a considerable force). They </w:t>
      </w:r>
      <w:r w:rsidRPr="00081BF8">
        <w:rPr>
          <w:rStyle w:val="StyleUnderline"/>
          <w:highlight w:val="cyan"/>
        </w:rPr>
        <w:t>are getting these ideas from</w:t>
      </w:r>
      <w:r w:rsidRPr="00081BF8">
        <w:rPr>
          <w:sz w:val="16"/>
          <w:highlight w:val="cyan"/>
        </w:rPr>
        <w:t xml:space="preserve"> </w:t>
      </w:r>
      <w:r w:rsidRPr="00081BF8">
        <w:rPr>
          <w:sz w:val="16"/>
        </w:rPr>
        <w:t xml:space="preserve">a group of labor and </w:t>
      </w:r>
      <w:r w:rsidRPr="00081BF8">
        <w:rPr>
          <w:rStyle w:val="Emphasis"/>
          <w:highlight w:val="cyan"/>
        </w:rPr>
        <w:t>public-policy economists</w:t>
      </w:r>
      <w:r w:rsidRPr="00081BF8">
        <w:rPr>
          <w:sz w:val="16"/>
          <w:highlight w:val="cyan"/>
        </w:rPr>
        <w:t xml:space="preserve"> </w:t>
      </w:r>
      <w:r w:rsidRPr="00081BF8">
        <w:rPr>
          <w:rStyle w:val="StyleUnderline"/>
        </w:rPr>
        <w:t>who’ve surged to the forefront of the profession</w:t>
      </w:r>
      <w:r w:rsidRPr="00081BF8">
        <w:rPr>
          <w:sz w:val="16"/>
        </w:rPr>
        <w:t xml:space="preserve"> over the past decade. And more than anyplace else, these economists are clustered at the University of California, Berkeley.</w:t>
      </w:r>
    </w:p>
    <w:p w14:paraId="5AE9C78D" w14:textId="77777777" w:rsidR="00CB271C" w:rsidRPr="00081BF8" w:rsidRDefault="00CB271C" w:rsidP="00CB271C">
      <w:pPr>
        <w:rPr>
          <w:sz w:val="16"/>
        </w:rPr>
      </w:pPr>
      <w:r w:rsidRPr="00081BF8">
        <w:rPr>
          <w:sz w:val="16"/>
        </w:rPr>
        <w:t xml:space="preserve">Much of the </w:t>
      </w:r>
      <w:r w:rsidRPr="00081BF8">
        <w:rPr>
          <w:rStyle w:val="StyleUnderline"/>
        </w:rPr>
        <w:t xml:space="preserve">work that shaped the groundbreaking </w:t>
      </w:r>
      <w:r w:rsidRPr="00081BF8">
        <w:rPr>
          <w:rStyle w:val="Emphasis"/>
          <w:highlight w:val="cyan"/>
        </w:rPr>
        <w:t>child benefits</w:t>
      </w:r>
      <w:r w:rsidRPr="00081BF8">
        <w:rPr>
          <w:sz w:val="16"/>
        </w:rPr>
        <w:t xml:space="preserve"> in the $1.9 trillion stimulus bill, and directed those benefits for the first time to the genuinely poor, </w:t>
      </w:r>
      <w:r w:rsidRPr="00081BF8">
        <w:rPr>
          <w:rStyle w:val="StyleUnderline"/>
          <w:highlight w:val="cyan"/>
        </w:rPr>
        <w:t>was done by</w:t>
      </w:r>
      <w:r w:rsidRPr="00081BF8">
        <w:rPr>
          <w:sz w:val="16"/>
          <w:highlight w:val="cyan"/>
        </w:rPr>
        <w:t xml:space="preserve"> </w:t>
      </w:r>
      <w:r w:rsidRPr="00081BF8">
        <w:rPr>
          <w:sz w:val="16"/>
        </w:rPr>
        <w:t xml:space="preserve">Hilary Hoynes, </w:t>
      </w:r>
      <w:r w:rsidRPr="00081BF8">
        <w:rPr>
          <w:rStyle w:val="StyleUnderline"/>
          <w:highlight w:val="cyan"/>
        </w:rPr>
        <w:t>a prof</w:t>
      </w:r>
      <w:r w:rsidRPr="00081BF8">
        <w:rPr>
          <w:rStyle w:val="StyleUnderline"/>
        </w:rPr>
        <w:t xml:space="preserve">essor </w:t>
      </w:r>
      <w:r w:rsidRPr="00081BF8">
        <w:rPr>
          <w:rStyle w:val="StyleUnderline"/>
          <w:highlight w:val="cyan"/>
        </w:rPr>
        <w:t xml:space="preserve">in </w:t>
      </w:r>
      <w:r w:rsidRPr="00081BF8">
        <w:rPr>
          <w:rStyle w:val="StyleUnderline"/>
        </w:rPr>
        <w:t>both</w:t>
      </w:r>
      <w:r w:rsidRPr="00081BF8">
        <w:rPr>
          <w:sz w:val="16"/>
        </w:rPr>
        <w:t xml:space="preserve"> Berkeley’s </w:t>
      </w:r>
      <w:r w:rsidRPr="00081BF8">
        <w:rPr>
          <w:rStyle w:val="Emphasis"/>
          <w:highlight w:val="cyan"/>
        </w:rPr>
        <w:t>economics</w:t>
      </w:r>
      <w:r w:rsidRPr="00081BF8">
        <w:rPr>
          <w:sz w:val="16"/>
          <w:highlight w:val="cyan"/>
        </w:rPr>
        <w:t xml:space="preserve"> </w:t>
      </w:r>
      <w:r w:rsidRPr="00081BF8">
        <w:rPr>
          <w:sz w:val="16"/>
        </w:rPr>
        <w:t xml:space="preserve">department </w:t>
      </w:r>
      <w:r w:rsidRPr="00081BF8">
        <w:rPr>
          <w:rStyle w:val="Emphasis"/>
          <w:highlight w:val="cyan"/>
        </w:rPr>
        <w:t>and</w:t>
      </w:r>
      <w:r w:rsidRPr="00081BF8">
        <w:rPr>
          <w:sz w:val="16"/>
          <w:highlight w:val="cyan"/>
        </w:rPr>
        <w:t xml:space="preserve"> </w:t>
      </w:r>
      <w:r w:rsidRPr="00081BF8">
        <w:rPr>
          <w:sz w:val="16"/>
        </w:rPr>
        <w:t xml:space="preserve">its </w:t>
      </w:r>
      <w:r w:rsidRPr="00081BF8">
        <w:rPr>
          <w:rStyle w:val="Emphasis"/>
          <w:highlight w:val="cyan"/>
        </w:rPr>
        <w:t>public-policy</w:t>
      </w:r>
      <w:r w:rsidRPr="00081BF8">
        <w:rPr>
          <w:sz w:val="16"/>
          <w:highlight w:val="cyan"/>
        </w:rPr>
        <w:t xml:space="preserve"> </w:t>
      </w:r>
      <w:r w:rsidRPr="00081BF8">
        <w:rPr>
          <w:sz w:val="16"/>
        </w:rPr>
        <w:t>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w:t>
      </w:r>
    </w:p>
    <w:p w14:paraId="559945B0" w14:textId="77777777" w:rsidR="00CB271C" w:rsidRPr="00081BF8" w:rsidRDefault="00CB271C" w:rsidP="00CB271C">
      <w:pPr>
        <w:rPr>
          <w:sz w:val="16"/>
        </w:rPr>
      </w:pPr>
      <w:r w:rsidRPr="00081BF8">
        <w:rPr>
          <w:sz w:val="16"/>
        </w:rPr>
        <w:t xml:space="preserve">As for scholarly work that made the case for the $15 minimum wage, </w:t>
      </w:r>
      <w:r w:rsidRPr="00081BF8">
        <w:rPr>
          <w:rStyle w:val="StyleUnderline"/>
        </w:rPr>
        <w:t>the multiple studies produced over the past quarter-century by</w:t>
      </w:r>
      <w:r w:rsidRPr="00081BF8">
        <w:rPr>
          <w:sz w:val="16"/>
        </w:rPr>
        <w:t xml:space="preserve"> Michael </w:t>
      </w:r>
      <w:r w:rsidRPr="00081BF8">
        <w:rPr>
          <w:rStyle w:val="StyleUnderline"/>
        </w:rPr>
        <w:t>Reich</w:t>
      </w:r>
      <w:r w:rsidRPr="00081BF8">
        <w:rPr>
          <w:sz w:val="16"/>
        </w:rPr>
        <w:t xml:space="preserve">—like Hoynes, </w:t>
      </w:r>
      <w:r w:rsidRPr="00081BF8">
        <w:rPr>
          <w:rStyle w:val="StyleUnderline"/>
        </w:rPr>
        <w:t>a</w:t>
      </w:r>
      <w:r w:rsidRPr="00081BF8">
        <w:rPr>
          <w:sz w:val="16"/>
        </w:rPr>
        <w:t xml:space="preserve"> Berkeley </w:t>
      </w:r>
      <w:r w:rsidRPr="00081BF8">
        <w:rPr>
          <w:rStyle w:val="StyleUnderline"/>
        </w:rPr>
        <w:t>professor of both economics and public policy</w:t>
      </w:r>
      <w:r w:rsidRPr="00081BF8">
        <w:rPr>
          <w:sz w:val="16"/>
        </w:rPr>
        <w:t xml:space="preserve">—have </w:t>
      </w:r>
      <w:r w:rsidRPr="00081BF8">
        <w:rPr>
          <w:rStyle w:val="StyleUnderline"/>
        </w:rPr>
        <w:t>documented that the presumed downsides of mandating such a raise are largely fictitious</w:t>
      </w:r>
      <w:r w:rsidRPr="00081BF8">
        <w:rPr>
          <w:sz w:val="16"/>
        </w:rPr>
        <w:t xml:space="preserve">. The </w:t>
      </w:r>
      <w:r w:rsidRPr="00081BF8">
        <w:rPr>
          <w:rStyle w:val="StyleUnderline"/>
          <w:highlight w:val="cyan"/>
        </w:rPr>
        <w:t xml:space="preserve">senators who tried to </w:t>
      </w:r>
      <w:r w:rsidRPr="00081BF8">
        <w:rPr>
          <w:rStyle w:val="Emphasis"/>
          <w:highlight w:val="cyan"/>
        </w:rPr>
        <w:t>persuade</w:t>
      </w:r>
      <w:r w:rsidRPr="00081BF8">
        <w:rPr>
          <w:sz w:val="16"/>
          <w:highlight w:val="cyan"/>
        </w:rPr>
        <w:t xml:space="preserve"> </w:t>
      </w:r>
      <w:r w:rsidRPr="00081BF8">
        <w:rPr>
          <w:sz w:val="16"/>
        </w:rPr>
        <w:t xml:space="preserve">the Senate </w:t>
      </w:r>
      <w:r w:rsidRPr="00081BF8">
        <w:rPr>
          <w:rStyle w:val="Emphasis"/>
          <w:highlight w:val="cyan"/>
        </w:rPr>
        <w:t>parliamentarian</w:t>
      </w:r>
      <w:r w:rsidRPr="00081BF8">
        <w:rPr>
          <w:sz w:val="16"/>
          <w:highlight w:val="cyan"/>
        </w:rPr>
        <w:t xml:space="preserve"> </w:t>
      </w:r>
      <w:r w:rsidRPr="00081BF8">
        <w:rPr>
          <w:sz w:val="16"/>
        </w:rPr>
        <w:t xml:space="preserve">that the raise would have a positive effect on the federal budget over the next decade </w:t>
      </w:r>
      <w:r w:rsidRPr="00081BF8">
        <w:rPr>
          <w:rStyle w:val="StyleUnderline"/>
          <w:highlight w:val="cyan"/>
        </w:rPr>
        <w:t xml:space="preserve">relied on </w:t>
      </w:r>
      <w:r w:rsidRPr="00081BF8">
        <w:rPr>
          <w:rStyle w:val="StyleUnderline"/>
        </w:rPr>
        <w:t xml:space="preserve">Reich’s </w:t>
      </w:r>
      <w:r w:rsidRPr="00081BF8">
        <w:rPr>
          <w:rStyle w:val="StyleUnderline"/>
          <w:highlight w:val="cyan"/>
        </w:rPr>
        <w:t>fiscal estimates</w:t>
      </w:r>
      <w:r w:rsidRPr="00081BF8">
        <w:rPr>
          <w:sz w:val="16"/>
          <w:highlight w:val="cyan"/>
        </w:rPr>
        <w:t xml:space="preserve"> </w:t>
      </w:r>
      <w:r w:rsidRPr="00081BF8">
        <w:rPr>
          <w:sz w:val="16"/>
        </w:rPr>
        <w:t>that it would net an additional $65 billion to federal revenues.</w:t>
      </w:r>
    </w:p>
    <w:p w14:paraId="74134621" w14:textId="77777777" w:rsidR="00CB271C" w:rsidRPr="00081BF8" w:rsidRDefault="00CB271C" w:rsidP="00CB271C">
      <w:pPr>
        <w:rPr>
          <w:sz w:val="16"/>
        </w:rPr>
      </w:pPr>
      <w:r w:rsidRPr="00081BF8">
        <w:rPr>
          <w:rStyle w:val="StyleUnderline"/>
        </w:rPr>
        <w:t xml:space="preserve">And </w:t>
      </w:r>
      <w:r w:rsidRPr="00081BF8">
        <w:rPr>
          <w:rStyle w:val="StyleUnderline"/>
          <w:highlight w:val="cyan"/>
        </w:rPr>
        <w:t>the wealth tax?</w:t>
      </w:r>
      <w:r w:rsidRPr="00081BF8">
        <w:rPr>
          <w:sz w:val="16"/>
          <w:highlight w:val="cyan"/>
        </w:rPr>
        <w:t xml:space="preserve"> </w:t>
      </w:r>
      <w:r w:rsidRPr="00081BF8">
        <w:rPr>
          <w:sz w:val="16"/>
        </w:rPr>
        <w:t xml:space="preserve">When Elizabeth </w:t>
      </w:r>
      <w:r w:rsidRPr="00081BF8">
        <w:rPr>
          <w:rStyle w:val="StyleUnderline"/>
          <w:highlight w:val="cyan"/>
        </w:rPr>
        <w:t>Warren and</w:t>
      </w:r>
      <w:r w:rsidRPr="00081BF8">
        <w:rPr>
          <w:sz w:val="16"/>
          <w:highlight w:val="cyan"/>
        </w:rPr>
        <w:t xml:space="preserve"> </w:t>
      </w:r>
      <w:r w:rsidRPr="00081BF8">
        <w:rPr>
          <w:sz w:val="16"/>
        </w:rPr>
        <w:t xml:space="preserve">Bernie </w:t>
      </w:r>
      <w:r w:rsidRPr="00081BF8">
        <w:rPr>
          <w:rStyle w:val="StyleUnderline"/>
          <w:highlight w:val="cyan"/>
        </w:rPr>
        <w:t>Sanders</w:t>
      </w:r>
      <w:r w:rsidRPr="00081BF8">
        <w:rPr>
          <w:sz w:val="16"/>
          <w:highlight w:val="cyan"/>
        </w:rPr>
        <w:t xml:space="preserve"> </w:t>
      </w:r>
      <w:r w:rsidRPr="00081BF8">
        <w:rPr>
          <w:sz w:val="16"/>
        </w:rPr>
        <w:t xml:space="preserve">began advocating for it while on the presidential campaign trail in 2019, they </w:t>
      </w:r>
      <w:r w:rsidRPr="00081BF8">
        <w:rPr>
          <w:rStyle w:val="StyleUnderline"/>
          <w:highlight w:val="cyan"/>
        </w:rPr>
        <w:t>based their advocacy on</w:t>
      </w:r>
      <w:r w:rsidRPr="00081BF8">
        <w:rPr>
          <w:sz w:val="16"/>
          <w:highlight w:val="cyan"/>
        </w:rPr>
        <w:t xml:space="preserve"> </w:t>
      </w:r>
      <w:r w:rsidRPr="00081BF8">
        <w:rPr>
          <w:sz w:val="16"/>
        </w:rPr>
        <w:t xml:space="preserve">the </w:t>
      </w:r>
      <w:r w:rsidRPr="00081BF8">
        <w:rPr>
          <w:rStyle w:val="StyleUnderline"/>
        </w:rPr>
        <w:t>research of two</w:t>
      </w:r>
      <w:r w:rsidRPr="00081BF8">
        <w:rPr>
          <w:sz w:val="16"/>
        </w:rPr>
        <w:t xml:space="preserve"> other Berkeley </w:t>
      </w:r>
      <w:r w:rsidRPr="00081BF8">
        <w:rPr>
          <w:rStyle w:val="Emphasis"/>
          <w:highlight w:val="cyan"/>
        </w:rPr>
        <w:t>economists</w:t>
      </w:r>
      <w:r w:rsidRPr="00081BF8">
        <w:rPr>
          <w:sz w:val="16"/>
        </w:rPr>
        <w:t>,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w:t>
      </w:r>
    </w:p>
    <w:p w14:paraId="22764DFC" w14:textId="77777777" w:rsidR="00CB271C" w:rsidRPr="00081BF8" w:rsidRDefault="00CB271C" w:rsidP="00CB271C">
      <w:pPr>
        <w:rPr>
          <w:sz w:val="16"/>
        </w:rPr>
      </w:pPr>
      <w:r w:rsidRPr="00081BF8">
        <w:rPr>
          <w:rStyle w:val="StyleUnderline"/>
          <w:highlight w:val="cyan"/>
        </w:rPr>
        <w:t>What</w:t>
      </w:r>
      <w:r w:rsidRPr="00081BF8">
        <w:rPr>
          <w:sz w:val="16"/>
        </w:rPr>
        <w:t xml:space="preserve">, we may wonder, </w:t>
      </w:r>
      <w:r w:rsidRPr="00081BF8">
        <w:rPr>
          <w:rStyle w:val="StyleUnderline"/>
          <w:highlight w:val="cyan"/>
        </w:rPr>
        <w:t>has been going on</w:t>
      </w:r>
      <w:r w:rsidRPr="00081BF8">
        <w:rPr>
          <w:sz w:val="16"/>
          <w:highlight w:val="cyan"/>
        </w:rPr>
        <w:t xml:space="preserve"> </w:t>
      </w:r>
      <w:r w:rsidRPr="00081BF8">
        <w:rPr>
          <w:sz w:val="16"/>
        </w:rPr>
        <w:t>at Berkeley?</w:t>
      </w:r>
    </w:p>
    <w:p w14:paraId="2F9A88E6" w14:textId="77777777" w:rsidR="00CB271C" w:rsidRPr="00081BF8" w:rsidRDefault="00CB271C" w:rsidP="00CB271C">
      <w:pPr>
        <w:rPr>
          <w:sz w:val="16"/>
        </w:rPr>
      </w:pPr>
      <w:r w:rsidRPr="00081BF8">
        <w:rPr>
          <w:sz w:val="16"/>
        </w:rPr>
        <w:t xml:space="preserve">In brief, a historic change. Over the past two decades, Berkeley’s economics department and associated institutes have been at the forefront of two critical changes in the practice of economics: </w:t>
      </w:r>
      <w:r w:rsidRPr="00081BF8">
        <w:rPr>
          <w:rStyle w:val="StyleUnderline"/>
        </w:rPr>
        <w:t xml:space="preserve">a heightened </w:t>
      </w:r>
      <w:r w:rsidRPr="00081BF8">
        <w:rPr>
          <w:rStyle w:val="StyleUnderline"/>
          <w:highlight w:val="cyan"/>
        </w:rPr>
        <w:t xml:space="preserve">emphasis on </w:t>
      </w:r>
      <w:r w:rsidRPr="00081BF8">
        <w:rPr>
          <w:rStyle w:val="Emphasis"/>
          <w:highlight w:val="cyan"/>
        </w:rPr>
        <w:t>empirical research</w:t>
      </w:r>
      <w:r w:rsidRPr="00081BF8">
        <w:rPr>
          <w:sz w:val="16"/>
        </w:rPr>
        <w:t xml:space="preserve">, </w:t>
      </w:r>
      <w:r w:rsidRPr="00081BF8">
        <w:rPr>
          <w:rStyle w:val="StyleUnderline"/>
          <w:highlight w:val="cyan"/>
        </w:rPr>
        <w:t>and</w:t>
      </w:r>
      <w:r w:rsidRPr="00081BF8">
        <w:rPr>
          <w:sz w:val="16"/>
          <w:highlight w:val="cyan"/>
        </w:rPr>
        <w:t xml:space="preserve"> </w:t>
      </w:r>
      <w:r w:rsidRPr="00081BF8">
        <w:rPr>
          <w:sz w:val="16"/>
        </w:rPr>
        <w:t xml:space="preserve">an increasing focus on </w:t>
      </w:r>
      <w:r w:rsidRPr="00081BF8">
        <w:rPr>
          <w:rStyle w:val="StyleUnderline"/>
          <w:highlight w:val="cyan"/>
        </w:rPr>
        <w:t>inequality</w:t>
      </w:r>
      <w:r w:rsidRPr="00081BF8">
        <w:rPr>
          <w:sz w:val="16"/>
        </w:rPr>
        <w:t>.</w:t>
      </w:r>
    </w:p>
    <w:p w14:paraId="5682BCEA" w14:textId="77777777" w:rsidR="00CB271C" w:rsidRPr="00081BF8" w:rsidRDefault="00CB271C" w:rsidP="00CB271C">
      <w:pPr>
        <w:rPr>
          <w:sz w:val="16"/>
        </w:rPr>
      </w:pPr>
    </w:p>
    <w:p w14:paraId="04EECBEB" w14:textId="10A721E5" w:rsidR="00CB271C" w:rsidRPr="00E12168" w:rsidRDefault="00CB271C" w:rsidP="00CB271C">
      <w:pPr>
        <w:pStyle w:val="Heading2"/>
      </w:pPr>
      <w:r>
        <w:lastRenderedPageBreak/>
        <w:t>2NC</w:t>
      </w:r>
    </w:p>
    <w:p w14:paraId="1D0EF0FB" w14:textId="3BA1919C" w:rsidR="00CB271C" w:rsidRPr="00E12168" w:rsidRDefault="00CB271C" w:rsidP="00CB271C">
      <w:pPr>
        <w:pStyle w:val="Heading3"/>
      </w:pPr>
      <w:r>
        <w:lastRenderedPageBreak/>
        <w:t>Case</w:t>
      </w:r>
    </w:p>
    <w:p w14:paraId="613FA1DA" w14:textId="77777777" w:rsidR="00CB271C" w:rsidRPr="00E12168" w:rsidRDefault="00CB271C" w:rsidP="00CB271C">
      <w:pPr>
        <w:pStyle w:val="Heading4"/>
      </w:pPr>
      <w:r w:rsidRPr="00E12168">
        <w:rPr>
          <w:u w:val="single"/>
        </w:rPr>
        <w:t>Every second</w:t>
      </w:r>
      <w:r w:rsidRPr="00E12168">
        <w:t xml:space="preserve"> of delay is worth </w:t>
      </w:r>
      <w:r w:rsidRPr="00E12168">
        <w:rPr>
          <w:u w:val="single"/>
        </w:rPr>
        <w:t>10^29 potential human lives</w:t>
      </w:r>
    </w:p>
    <w:p w14:paraId="61310BC6" w14:textId="77777777" w:rsidR="00CB271C" w:rsidRPr="00E12168" w:rsidRDefault="00CB271C" w:rsidP="00CB271C">
      <w:r w:rsidRPr="00E12168">
        <w:rPr>
          <w:rStyle w:val="Style13ptBold"/>
        </w:rPr>
        <w:t>Bostrom, ‘3</w:t>
      </w:r>
      <w:r w:rsidRPr="00E12168">
        <w:t xml:space="preserve"> Nick Bostrom, philosopher at the University of Oxford, a Ph.D. degree in philosophy from the London School of Economics, and was a British Academy Postdoctoral Fellow at the University of Oxford, 2003, “Astronomical Waste: The Opportunity Cost of Delayed Technological Development”, Utilitas Vol. 15, No. 3, </w:t>
      </w:r>
      <w:hyperlink r:id="rId14" w:anchor="_edn8" w:history="1">
        <w:r w:rsidRPr="00E12168">
          <w:rPr>
            <w:rStyle w:val="Hyperlink"/>
          </w:rPr>
          <w:t>https://nickbostrom.com/astronomical/waste.html#_edn8</w:t>
        </w:r>
      </w:hyperlink>
      <w:r w:rsidRPr="00E12168">
        <w:t>, EO</w:t>
      </w:r>
    </w:p>
    <w:p w14:paraId="319D9421" w14:textId="77777777" w:rsidR="00CB271C" w:rsidRPr="00E12168" w:rsidRDefault="00CB271C" w:rsidP="00CB271C">
      <w:pPr>
        <w:rPr>
          <w:sz w:val="12"/>
        </w:rPr>
      </w:pPr>
      <w:r w:rsidRPr="00E12168">
        <w:rPr>
          <w:sz w:val="12"/>
        </w:rPr>
        <w:t xml:space="preserve">As I write these words, </w:t>
      </w:r>
      <w:r w:rsidRPr="00E12168">
        <w:rPr>
          <w:rStyle w:val="StyleUnderline"/>
        </w:rPr>
        <w:t xml:space="preserve">suns are illuminating and heating empty rooms, unused energy is being flushed down black holes, and our great common endowment of </w:t>
      </w:r>
      <w:r w:rsidRPr="00E12168">
        <w:rPr>
          <w:rStyle w:val="Emphasis"/>
          <w:highlight w:val="cyan"/>
        </w:rPr>
        <w:t>negentropy</w:t>
      </w:r>
      <w:r w:rsidRPr="00E12168">
        <w:rPr>
          <w:rStyle w:val="StyleUnderline"/>
        </w:rPr>
        <w:t xml:space="preserve"> </w:t>
      </w:r>
      <w:r w:rsidRPr="00E12168">
        <w:rPr>
          <w:rStyle w:val="StyleUnderline"/>
          <w:highlight w:val="cyan"/>
        </w:rPr>
        <w:t xml:space="preserve">is being irreversibly degraded into entropy </w:t>
      </w:r>
      <w:r w:rsidRPr="00E12168">
        <w:rPr>
          <w:rStyle w:val="Emphasis"/>
          <w:highlight w:val="cyan"/>
        </w:rPr>
        <w:t>on a cosmic scale</w:t>
      </w:r>
      <w:r w:rsidRPr="00E12168">
        <w:rPr>
          <w:rStyle w:val="StyleUnderline"/>
        </w:rPr>
        <w:t xml:space="preserve">. </w:t>
      </w:r>
      <w:r w:rsidRPr="00E12168">
        <w:rPr>
          <w:rStyle w:val="StyleUnderline"/>
          <w:highlight w:val="cyan"/>
        </w:rPr>
        <w:t>These are resources that an advanced civilization could have used</w:t>
      </w:r>
      <w:r w:rsidRPr="00E12168">
        <w:rPr>
          <w:sz w:val="12"/>
          <w:szCs w:val="16"/>
        </w:rPr>
        <w:t xml:space="preserve"> to create value-structures, such as sentient beings living worthwhile lives.</w:t>
      </w:r>
      <w:r w:rsidRPr="00E12168">
        <w:rPr>
          <w:sz w:val="12"/>
        </w:rPr>
        <w:t xml:space="preserve"> </w:t>
      </w:r>
      <w:r w:rsidRPr="00E12168">
        <w:rPr>
          <w:sz w:val="12"/>
          <w:szCs w:val="16"/>
        </w:rPr>
        <w:t xml:space="preserve">The rate of this loss boggles the mind. One recent paper speculates, using loose theoretical considerations based on the rate of increase of entropy, that the loss of potential human lives in our own galactic supercluster is at least ~10^46 per century of delayed colonization.[1] This estimate assumes that all the lost entropy could have been used for productive purposes, although no currently known technological mechanisms are even remotely capable of doing that. Since the estimate is meant to be a lower bound, this radically unconservative assumption is undesirable. We can, however, get a lower bound more straightforwardly by simply </w:t>
      </w:r>
      <w:r w:rsidRPr="00E12168">
        <w:rPr>
          <w:sz w:val="12"/>
        </w:rPr>
        <w:t xml:space="preserve">counting the number or stars in our galactic supercluster and multiplying this number with the amount of computing power that the resources of each star could be used to generate using technologies for whose feasibility a strong case has already been made. We can then divide this total with the estimated amount of computing power needed to simulate one human life. As a rough approximation, let us say the Virgo Supercluster contains 10^13 stars. One estimate of the computing power extractable from a star and with an associated planet-sized computational structure, using advanced molecular nanotechnology[2], is 10^42 operations per second.[3] A typical estimate of the human brain’s processing power is roughly 10^17 operations per second or less.[4] Not much more seems to be needed to simulate the relevant parts of the environment in sufficient detail to enable the simulated minds to have experiences indistinguishable from typical current human experiences.[5] Given these estimates, it follows that the potential for approximately 10^38 human lives is lost every century that colonization of our local supercluster is delayed; or equivalently, about 10^29 potential human lives per second. </w:t>
      </w:r>
      <w:r w:rsidRPr="00E12168">
        <w:rPr>
          <w:sz w:val="12"/>
          <w:szCs w:val="16"/>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Suppose that about 10^10 biological humans could be sustained around an average star. Then the Virgo Supercluster could contain 10^23 biological humans. This corresponds to a loss of potential equal to about 10^14 potential human lives per second of delayed colonization. What matters for present purposes is not the exact numbers but the fact that they are huge. Even with the most conservative estimate, assuming a biological implementation of all persons, the potential for one hundred trillion potential human beings is lost for every second of postponement of colonization of our supercluster.[6] II. THE OPPORTUNITY COST OF DELAYED COLONIZATION </w:t>
      </w:r>
      <w:r w:rsidRPr="00E12168">
        <w:rPr>
          <w:sz w:val="12"/>
        </w:rPr>
        <w:t xml:space="preserve">From a utilitarian perspective, </w:t>
      </w:r>
      <w:r w:rsidRPr="00E12168">
        <w:rPr>
          <w:rStyle w:val="StyleUnderline"/>
        </w:rPr>
        <w:t xml:space="preserve">this </w:t>
      </w:r>
      <w:r w:rsidRPr="00E12168">
        <w:rPr>
          <w:rStyle w:val="Emphasis"/>
          <w:highlight w:val="cyan"/>
        </w:rPr>
        <w:t>huge loss of potential human lives</w:t>
      </w:r>
      <w:r w:rsidRPr="00E12168">
        <w:rPr>
          <w:rStyle w:val="StyleUnderline"/>
        </w:rPr>
        <w:t xml:space="preserve"> constitutes a correspondingly huge loss of potential value</w:t>
      </w:r>
      <w:r w:rsidRPr="00E12168">
        <w:rPr>
          <w:sz w:val="12"/>
        </w:rPr>
        <w:t xml:space="preserve">. I am assuming here that the human lives that could have been created would have been worthwhile ones. Since it is commonly supposed that even current human lives are typically worthwhile, this is a weak assumption. Any civilization advanced enough to colonize the local supercluster would likely also have the ability to establish at least the minimally favorable conditions required for future lives to be worth living. </w:t>
      </w:r>
      <w:r w:rsidRPr="00E12168">
        <w:rPr>
          <w:rStyle w:val="StyleUnderline"/>
          <w:highlight w:val="cyan"/>
        </w:rPr>
        <w:t>The effect on total value</w:t>
      </w:r>
      <w:r w:rsidRPr="00E12168">
        <w:rPr>
          <w:sz w:val="12"/>
        </w:rPr>
        <w:t xml:space="preserve">, then, </w:t>
      </w:r>
      <w:r w:rsidRPr="00E12168">
        <w:rPr>
          <w:rStyle w:val="StyleUnderline"/>
          <w:highlight w:val="cyan"/>
        </w:rPr>
        <w:t>seems greater for actions that accelerate tech</w:t>
      </w:r>
      <w:r w:rsidRPr="00E12168">
        <w:rPr>
          <w:rStyle w:val="StyleUnderline"/>
        </w:rPr>
        <w:t xml:space="preserve">nological </w:t>
      </w:r>
      <w:r w:rsidRPr="00E12168">
        <w:rPr>
          <w:rStyle w:val="StyleUnderline"/>
          <w:highlight w:val="cyan"/>
        </w:rPr>
        <w:t>development than</w:t>
      </w:r>
      <w:r w:rsidRPr="00E12168">
        <w:rPr>
          <w:rStyle w:val="StyleUnderline"/>
        </w:rPr>
        <w:t xml:space="preserve"> for practically </w:t>
      </w:r>
      <w:r w:rsidRPr="00E12168">
        <w:rPr>
          <w:rStyle w:val="StyleUnderline"/>
          <w:highlight w:val="cyan"/>
        </w:rPr>
        <w:t>any other</w:t>
      </w:r>
      <w:r w:rsidRPr="00E12168">
        <w:rPr>
          <w:rStyle w:val="StyleUnderline"/>
        </w:rPr>
        <w:t xml:space="preserve"> possible </w:t>
      </w:r>
      <w:r w:rsidRPr="00E12168">
        <w:rPr>
          <w:rStyle w:val="StyleUnderline"/>
          <w:highlight w:val="cyan"/>
        </w:rPr>
        <w:t>action. Advancing tech</w:t>
      </w:r>
      <w:r w:rsidRPr="00E12168">
        <w:rPr>
          <w:rStyle w:val="StyleUnderline"/>
        </w:rPr>
        <w:t>nology</w:t>
      </w:r>
      <w:r w:rsidRPr="00E12168">
        <w:rPr>
          <w:sz w:val="12"/>
        </w:rPr>
        <w:t xml:space="preserve"> (or its enabling factors, such as economic productivity) </w:t>
      </w:r>
      <w:r w:rsidRPr="00E12168">
        <w:rPr>
          <w:rStyle w:val="StyleUnderline"/>
        </w:rPr>
        <w:t xml:space="preserve">even by such a tiny amount </w:t>
      </w:r>
      <w:r w:rsidRPr="00E12168">
        <w:rPr>
          <w:rStyle w:val="StyleUnderline"/>
          <w:highlight w:val="cyan"/>
        </w:rPr>
        <w:t>that it leads to colonization</w:t>
      </w:r>
      <w:r w:rsidRPr="00E12168">
        <w:rPr>
          <w:rStyle w:val="StyleUnderline"/>
        </w:rPr>
        <w:t xml:space="preserve"> of the local supercluster </w:t>
      </w:r>
      <w:r w:rsidRPr="00E12168">
        <w:rPr>
          <w:rStyle w:val="Emphasis"/>
          <w:highlight w:val="cyan"/>
        </w:rPr>
        <w:t>just one second earlier</w:t>
      </w:r>
      <w:r w:rsidRPr="00E12168">
        <w:rPr>
          <w:rStyle w:val="Emphasis"/>
        </w:rPr>
        <w:t xml:space="preserve"> than would otherwise have happened </w:t>
      </w:r>
      <w:r w:rsidRPr="00E12168">
        <w:rPr>
          <w:rStyle w:val="Emphasis"/>
          <w:highlight w:val="cyan"/>
        </w:rPr>
        <w:t>amounts to bringing about more than 10^29 human live</w:t>
      </w:r>
      <w:r w:rsidRPr="00E12168">
        <w:rPr>
          <w:rStyle w:val="StyleUnderline"/>
          <w:highlight w:val="cyan"/>
        </w:rPr>
        <w:t>s</w:t>
      </w:r>
      <w:r w:rsidRPr="00E12168">
        <w:rPr>
          <w:sz w:val="12"/>
        </w:rPr>
        <w:t xml:space="preserve"> (or 10^14 human lives if we use the most conservative lower bound) </w:t>
      </w:r>
      <w:r w:rsidRPr="00E12168">
        <w:rPr>
          <w:rStyle w:val="Emphasis"/>
          <w:highlight w:val="cyan"/>
        </w:rPr>
        <w:t>that would not otherwise have existed</w:t>
      </w:r>
      <w:r w:rsidRPr="00E12168">
        <w:rPr>
          <w:rStyle w:val="StyleUnderline"/>
        </w:rPr>
        <w:t xml:space="preserve">. </w:t>
      </w:r>
      <w:r w:rsidRPr="00E12168">
        <w:rPr>
          <w:sz w:val="12"/>
        </w:rPr>
        <w:t>Few other philanthropic causes could hope to match that level of utilitarian payoff.</w:t>
      </w:r>
    </w:p>
    <w:p w14:paraId="2C75F504" w14:textId="77777777" w:rsidR="00CB271C" w:rsidRPr="00E12168" w:rsidRDefault="00CB271C" w:rsidP="00CB271C">
      <w:pPr>
        <w:pStyle w:val="Heading4"/>
      </w:pPr>
      <w:r w:rsidRPr="00E12168">
        <w:t xml:space="preserve">Extinction events are </w:t>
      </w:r>
      <w:r w:rsidRPr="00E12168">
        <w:rPr>
          <w:u w:val="single"/>
        </w:rPr>
        <w:t>not</w:t>
      </w:r>
      <w:r w:rsidRPr="00E12168">
        <w:t xml:space="preserve"> caused by capitalism</w:t>
      </w:r>
    </w:p>
    <w:p w14:paraId="44456D2D" w14:textId="77777777" w:rsidR="00CB271C" w:rsidRPr="00E12168" w:rsidRDefault="00CB271C" w:rsidP="00CB271C">
      <w:r w:rsidRPr="00E12168">
        <w:rPr>
          <w:rStyle w:val="Style13ptBold"/>
        </w:rPr>
        <w:t>Everett 16</w:t>
      </w:r>
      <w:r w:rsidRPr="00E12168">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E12168">
        <w:rPr>
          <w:rStyle w:val="Emphasis"/>
          <w:highlight w:val="cyan"/>
        </w:rPr>
        <w:t>Extinction Event Is Coming</w:t>
      </w:r>
      <w:r w:rsidRPr="00E12168">
        <w:rPr>
          <w:sz w:val="16"/>
        </w:rPr>
        <w:t>” https://medium.com/the-mission/humanitys-extinction-event-is-coming-c0f84f1803f)</w:t>
      </w:r>
    </w:p>
    <w:p w14:paraId="367A1F34" w14:textId="77777777" w:rsidR="00CB271C" w:rsidRPr="00E12168" w:rsidRDefault="00CB271C" w:rsidP="00CB271C">
      <w:pPr>
        <w:rPr>
          <w:sz w:val="12"/>
        </w:rPr>
      </w:pPr>
      <w:r w:rsidRPr="00E12168">
        <w:rPr>
          <w:sz w:val="12"/>
        </w:rPr>
        <w:t xml:space="preserve">But </w:t>
      </w:r>
      <w:r w:rsidRPr="00E12168">
        <w:rPr>
          <w:rStyle w:val="StyleUnderline"/>
        </w:rPr>
        <w:t xml:space="preserve">the reality is that </w:t>
      </w:r>
      <w:r w:rsidRPr="00E12168">
        <w:rPr>
          <w:rStyle w:val="StyleUnderline"/>
          <w:highlight w:val="cyan"/>
        </w:rPr>
        <w:t xml:space="preserve">an </w:t>
      </w:r>
      <w:r w:rsidRPr="00E12168">
        <w:rPr>
          <w:rStyle w:val="Emphasis"/>
          <w:highlight w:val="cyan"/>
        </w:rPr>
        <w:t>asteroid</w:t>
      </w:r>
      <w:r w:rsidRPr="00E12168">
        <w:rPr>
          <w:rStyle w:val="StyleUnderline"/>
        </w:rPr>
        <w:t xml:space="preserve"> impact, a </w:t>
      </w:r>
      <w:r w:rsidRPr="00E12168">
        <w:rPr>
          <w:rStyle w:val="Emphasis"/>
          <w:highlight w:val="cyan"/>
        </w:rPr>
        <w:t>change in</w:t>
      </w:r>
      <w:r w:rsidRPr="00E12168">
        <w:rPr>
          <w:rStyle w:val="Emphasis"/>
        </w:rPr>
        <w:t xml:space="preserve"> our </w:t>
      </w:r>
      <w:r w:rsidRPr="00E12168">
        <w:rPr>
          <w:rStyle w:val="Emphasis"/>
          <w:highlight w:val="cyan"/>
        </w:rPr>
        <w:t>magnetic field</w:t>
      </w:r>
      <w:r w:rsidRPr="00E12168">
        <w:rPr>
          <w:rStyle w:val="StyleUnderline"/>
          <w:highlight w:val="cyan"/>
        </w:rPr>
        <w:t>, or</w:t>
      </w:r>
      <w:r w:rsidRPr="00E12168">
        <w:rPr>
          <w:rStyle w:val="StyleUnderline"/>
        </w:rPr>
        <w:t xml:space="preserve"> the </w:t>
      </w:r>
      <w:r w:rsidRPr="00E12168">
        <w:rPr>
          <w:rStyle w:val="Emphasis"/>
          <w:highlight w:val="cyan"/>
        </w:rPr>
        <w:t>rising temperature</w:t>
      </w:r>
      <w:r w:rsidRPr="00E12168">
        <w:rPr>
          <w:rStyle w:val="StyleUnderline"/>
        </w:rPr>
        <w:t xml:space="preserve"> of Earth’s climate </w:t>
      </w:r>
      <w:r w:rsidRPr="00E12168">
        <w:rPr>
          <w:rStyle w:val="StyleUnderline"/>
          <w:highlight w:val="cyan"/>
        </w:rPr>
        <w:t>are</w:t>
      </w:r>
      <w:r w:rsidRPr="00E12168">
        <w:rPr>
          <w:rStyle w:val="StyleUnderline"/>
        </w:rPr>
        <w:t xml:space="preserve"> all </w:t>
      </w:r>
      <w:r w:rsidRPr="00E12168">
        <w:rPr>
          <w:rStyle w:val="StyleUnderline"/>
          <w:highlight w:val="cyan"/>
        </w:rPr>
        <w:t>events</w:t>
      </w:r>
      <w:r w:rsidRPr="00E12168">
        <w:rPr>
          <w:rStyle w:val="StyleUnderline"/>
        </w:rPr>
        <w:t xml:space="preserve"> that </w:t>
      </w:r>
      <w:r w:rsidRPr="00E12168">
        <w:rPr>
          <w:rStyle w:val="StyleUnderline"/>
          <w:highlight w:val="cyan"/>
        </w:rPr>
        <w:t>we</w:t>
      </w:r>
      <w:r w:rsidRPr="00E12168">
        <w:rPr>
          <w:rStyle w:val="StyleUnderline"/>
        </w:rPr>
        <w:t xml:space="preserve"> currently </w:t>
      </w:r>
      <w:r w:rsidRPr="00E12168">
        <w:rPr>
          <w:rStyle w:val="StyleUnderline"/>
          <w:highlight w:val="cyan"/>
        </w:rPr>
        <w:t>cannot escape</w:t>
      </w:r>
      <w:r w:rsidRPr="00E12168">
        <w:rPr>
          <w:rStyle w:val="StyleUnderline"/>
        </w:rPr>
        <w:t>. There is no back-up plan. We are</w:t>
      </w:r>
      <w:r w:rsidRPr="00E12168">
        <w:rPr>
          <w:sz w:val="12"/>
        </w:rPr>
        <w:t xml:space="preserve">, for better or worse, </w:t>
      </w:r>
      <w:r w:rsidRPr="00E12168">
        <w:rPr>
          <w:rStyle w:val="StyleUnderline"/>
        </w:rPr>
        <w:t>tied to the fate of this planet</w:t>
      </w:r>
      <w:r w:rsidRPr="00E12168">
        <w:rPr>
          <w:sz w:val="12"/>
        </w:rPr>
        <w:t xml:space="preserve">. </w:t>
      </w:r>
      <w:r w:rsidRPr="00E12168">
        <w:rPr>
          <w:rStyle w:val="StyleUnderline"/>
        </w:rPr>
        <w:t>As history has shown, that’s not a good fate to be tied to. In</w:t>
      </w:r>
      <w:r w:rsidRPr="00E12168">
        <w:rPr>
          <w:sz w:val="12"/>
        </w:rPr>
        <w:t xml:space="preserve"> fact on September 7, </w:t>
      </w:r>
      <w:r w:rsidRPr="00E12168">
        <w:rPr>
          <w:rStyle w:val="StyleUnderline"/>
        </w:rPr>
        <w:t>2016 a 30-foot asteroid flew between the Earth and the Moon. Our most powerful instruments</w:t>
      </w:r>
      <w:r w:rsidRPr="00E12168">
        <w:rPr>
          <w:sz w:val="12"/>
        </w:rPr>
        <w:t xml:space="preserve"> only </w:t>
      </w:r>
      <w:r w:rsidRPr="00E12168">
        <w:rPr>
          <w:rStyle w:val="StyleUnderline"/>
        </w:rPr>
        <w:t xml:space="preserve">detected it with two </w:t>
      </w:r>
      <w:r w:rsidRPr="00E12168">
        <w:rPr>
          <w:rStyle w:val="StyleUnderline"/>
        </w:rPr>
        <w:lastRenderedPageBreak/>
        <w:t>days notice. Two days</w:t>
      </w:r>
      <w:r w:rsidRPr="00E12168">
        <w:rPr>
          <w:sz w:val="12"/>
        </w:rPr>
        <w:t xml:space="preserve">. If the asteroid was only 1000-foot wide, </w:t>
      </w:r>
      <w:r w:rsidRPr="00E12168">
        <w:rPr>
          <w:rStyle w:val="StyleUnderline"/>
        </w:rPr>
        <w:t xml:space="preserve">it would </w:t>
      </w:r>
      <w:r w:rsidRPr="00E12168">
        <w:rPr>
          <w:rStyle w:val="Emphasis"/>
        </w:rPr>
        <w:t>destroy all</w:t>
      </w:r>
      <w:r w:rsidRPr="00E12168">
        <w:rPr>
          <w:rStyle w:val="StyleUnderline"/>
        </w:rPr>
        <w:t xml:space="preserve"> human </w:t>
      </w:r>
      <w:r w:rsidRPr="00E12168">
        <w:rPr>
          <w:rStyle w:val="Emphasis"/>
        </w:rPr>
        <w:t>life</w:t>
      </w:r>
      <w:r w:rsidRPr="00E12168">
        <w:rPr>
          <w:rStyle w:val="StyleUnderline"/>
        </w:rPr>
        <w:t xml:space="preserve"> and we’d have no back-up to get out of it.</w:t>
      </w:r>
      <w:r w:rsidRPr="00E12168">
        <w:rPr>
          <w:sz w:val="12"/>
        </w:rPr>
        <w:t xml:space="preserve"> Even the White House is worried about it. </w:t>
      </w:r>
      <w:r w:rsidRPr="00E12168">
        <w:rPr>
          <w:rStyle w:val="StyleUnderline"/>
          <w:highlight w:val="cyan"/>
        </w:rPr>
        <w:t>Five</w:t>
      </w:r>
      <w:r w:rsidRPr="00E12168">
        <w:rPr>
          <w:sz w:val="12"/>
        </w:rPr>
        <w:t xml:space="preserve">, yes five, </w:t>
      </w:r>
      <w:r w:rsidRPr="00E12168">
        <w:rPr>
          <w:rStyle w:val="StyleUnderline"/>
        </w:rPr>
        <w:t xml:space="preserve">major </w:t>
      </w:r>
      <w:r w:rsidRPr="00E12168">
        <w:rPr>
          <w:rStyle w:val="StyleUnderline"/>
          <w:highlight w:val="cyan"/>
        </w:rPr>
        <w:t>extinction events have occurred</w:t>
      </w:r>
      <w:r w:rsidRPr="00E12168">
        <w:rPr>
          <w:rStyle w:val="StyleUnderline"/>
        </w:rPr>
        <w:t xml:space="preserve"> on our planet that we know about. </w:t>
      </w:r>
      <w:r w:rsidRPr="00E12168">
        <w:rPr>
          <w:rStyle w:val="Emphasis"/>
          <w:highlight w:val="cyan"/>
        </w:rPr>
        <w:t>We’re due for another</w:t>
      </w:r>
      <w:r w:rsidRPr="00E12168">
        <w:rPr>
          <w:sz w:val="12"/>
        </w:rPr>
        <w:t xml:space="preserve">. And when that happens, what’s our alternative? You can’t move to another house. You can’t buy survival, even with a billion dollars in the bank. </w:t>
      </w:r>
      <w:r w:rsidRPr="00E12168">
        <w:rPr>
          <w:rStyle w:val="StyleUnderline"/>
        </w:rPr>
        <w:t xml:space="preserve">The only way out, is up. </w:t>
      </w:r>
      <w:r w:rsidRPr="00E12168">
        <w:rPr>
          <w:rStyle w:val="StyleUnderline"/>
          <w:highlight w:val="cyan"/>
        </w:rPr>
        <w:t xml:space="preserve">We must </w:t>
      </w:r>
      <w:r w:rsidRPr="00E12168">
        <w:rPr>
          <w:rStyle w:val="StyleUnderline"/>
        </w:rPr>
        <w:t xml:space="preserve">find a way to become multi-planetary </w:t>
      </w:r>
      <w:r w:rsidRPr="00E12168">
        <w:rPr>
          <w:rStyle w:val="Emphasis"/>
        </w:rPr>
        <w:t>if we want to save humanity</w:t>
      </w:r>
      <w:r w:rsidRPr="00E12168">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E12168">
        <w:rPr>
          <w:rStyle w:val="StyleUnderline"/>
        </w:rPr>
        <w:t xml:space="preserve">But in order to </w:t>
      </w:r>
      <w:r w:rsidRPr="00E12168">
        <w:rPr>
          <w:rStyle w:val="StyleUnderline"/>
          <w:highlight w:val="cyan"/>
        </w:rPr>
        <w:t>move</w:t>
      </w:r>
      <w:r w:rsidRPr="00E12168">
        <w:rPr>
          <w:rStyle w:val="StyleUnderline"/>
        </w:rPr>
        <w:t xml:space="preserve"> past this threshold from our home planet </w:t>
      </w:r>
      <w:r w:rsidRPr="00E12168">
        <w:rPr>
          <w:rStyle w:val="StyleUnderline"/>
          <w:highlight w:val="cyan"/>
        </w:rPr>
        <w:t>to space</w:t>
      </w:r>
      <w:r w:rsidRPr="00E12168">
        <w:rPr>
          <w:rStyle w:val="StyleUnderline"/>
        </w:rPr>
        <w:t xml:space="preserve"> and then onto other planets, </w:t>
      </w:r>
      <w:r w:rsidRPr="00E12168">
        <w:rPr>
          <w:rStyle w:val="Emphasis"/>
          <w:highlight w:val="cyan"/>
        </w:rPr>
        <w:t>we need</w:t>
      </w:r>
      <w:r w:rsidRPr="00E12168">
        <w:rPr>
          <w:rStyle w:val="StyleUnderline"/>
        </w:rPr>
        <w:t xml:space="preserve"> </w:t>
      </w:r>
      <w:r w:rsidRPr="00E12168">
        <w:rPr>
          <w:rStyle w:val="Emphasis"/>
        </w:rPr>
        <w:t xml:space="preserve">to do </w:t>
      </w:r>
      <w:r w:rsidRPr="00E12168">
        <w:rPr>
          <w:rStyle w:val="Emphasis"/>
          <w:highlight w:val="cyan"/>
        </w:rPr>
        <w:t xml:space="preserve">two things: Travel there. Survive. </w:t>
      </w:r>
      <w:r w:rsidRPr="00E12168">
        <w:rPr>
          <w:rStyle w:val="StyleUnderline"/>
          <w:highlight w:val="cyan"/>
        </w:rPr>
        <w:t>Luckily</w:t>
      </w:r>
      <w:r w:rsidRPr="00E12168">
        <w:rPr>
          <w:sz w:val="12"/>
        </w:rPr>
        <w:t xml:space="preserve">, we can simplify the problem of passing this barrier by sending machines in our place. Like TARS from Interstellar, they can go places humans cannot and explore the environment for habitability and resources, even in particularly hostile conditions. Maybe not black hole hostile, but definitely Mars hostile, as the Curiosity Rover has shown. Only now, with </w:t>
      </w:r>
      <w:r w:rsidRPr="00E12168">
        <w:rPr>
          <w:rStyle w:val="StyleUnderline"/>
        </w:rPr>
        <w:t>a few bold, private startups are we beginning to see a re-emergence of the space industry</w:t>
      </w:r>
      <w:r w:rsidRPr="00E12168">
        <w:rPr>
          <w:sz w:val="12"/>
        </w:rPr>
        <w:t xml:space="preserve">.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 we will see future developers push to production by deploying physical things into space. “STAGE” takes on an entirely new meaning for software developers when it means your automated regression tests fail, it could blow up a rocket and hurt people on board. </w:t>
      </w:r>
      <w:r w:rsidRPr="00E12168">
        <w:rPr>
          <w:rStyle w:val="StyleUnderline"/>
        </w:rPr>
        <w:t xml:space="preserve">That’s why </w:t>
      </w:r>
      <w:r w:rsidRPr="00E12168">
        <w:rPr>
          <w:rStyle w:val="StyleUnderline"/>
          <w:highlight w:val="cyan"/>
        </w:rPr>
        <w:t>SpaceX and Blue Origins</w:t>
      </w:r>
      <w:r w:rsidRPr="00E12168">
        <w:rPr>
          <w:rStyle w:val="StyleUnderline"/>
        </w:rPr>
        <w:t xml:space="preserve"> exist. To </w:t>
      </w:r>
      <w:r w:rsidRPr="00E12168">
        <w:rPr>
          <w:rStyle w:val="StyleUnderline"/>
          <w:highlight w:val="cyan"/>
        </w:rPr>
        <w:t>make</w:t>
      </w:r>
      <w:r w:rsidRPr="00E12168">
        <w:rPr>
          <w:rStyle w:val="StyleUnderline"/>
        </w:rPr>
        <w:t xml:space="preserve"> this continuous-</w:t>
      </w:r>
      <w:r w:rsidRPr="00E12168">
        <w:rPr>
          <w:rStyle w:val="StyleUnderline"/>
          <w:highlight w:val="cyan"/>
        </w:rPr>
        <w:t xml:space="preserve">deployment-to-space process as </w:t>
      </w:r>
      <w:r w:rsidRPr="00E12168">
        <w:rPr>
          <w:rStyle w:val="Emphasis"/>
          <w:highlight w:val="cyan"/>
        </w:rPr>
        <w:t>cheap and fast</w:t>
      </w:r>
      <w:r w:rsidRPr="00E12168">
        <w:rPr>
          <w:rStyle w:val="StyleUnderline"/>
          <w:highlight w:val="cyan"/>
        </w:rPr>
        <w:t xml:space="preserve"> as possible.</w:t>
      </w:r>
      <w:r w:rsidRPr="00E12168">
        <w:rPr>
          <w:sz w:val="12"/>
          <w:highlight w:val="cyan"/>
        </w:rPr>
        <w:t xml:space="preserve"> </w:t>
      </w:r>
      <w:r w:rsidRPr="00E12168">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100280E0" w14:textId="77777777" w:rsidR="00CB271C" w:rsidRPr="00E12168" w:rsidRDefault="00CB271C" w:rsidP="00CB271C">
      <w:pPr>
        <w:pStyle w:val="Heading4"/>
      </w:pPr>
      <w:r w:rsidRPr="00E12168">
        <w:t>Growth key</w:t>
      </w:r>
    </w:p>
    <w:p w14:paraId="4B16DE53" w14:textId="77777777" w:rsidR="00CB271C" w:rsidRPr="00E12168" w:rsidRDefault="00CB271C" w:rsidP="00CB271C">
      <w:r w:rsidRPr="00E12168">
        <w:t xml:space="preserve">Chelsea </w:t>
      </w:r>
      <w:r w:rsidRPr="00E12168">
        <w:rPr>
          <w:rStyle w:val="Style13ptBold"/>
        </w:rPr>
        <w:t>Follett 15</w:t>
      </w:r>
      <w:r w:rsidRPr="00E12168">
        <w:t xml:space="preserve">, 10-8-2015. Bachelor of Arts in Government and English from the College of William &amp; Mary, a Master of Arts degree in Foreign Affairs from the University of Virginia. "Markets Could Take Us to Mars," No Publication, </w:t>
      </w:r>
      <w:hyperlink r:id="rId15" w:history="1">
        <w:r w:rsidRPr="00E12168">
          <w:rPr>
            <w:rStyle w:val="Hyperlink"/>
          </w:rPr>
          <w:t>https://fee.org/articles/markets-could-take-us-to-mars/</w:t>
        </w:r>
      </w:hyperlink>
      <w:r w:rsidRPr="00E12168">
        <w:t>/HM</w:t>
      </w:r>
    </w:p>
    <w:p w14:paraId="475C04E5" w14:textId="77777777" w:rsidR="00CB271C" w:rsidRPr="00E12168" w:rsidRDefault="00CB271C" w:rsidP="00CB271C">
      <w:r w:rsidRPr="00E12168">
        <w:t>**edited for gendered language**</w:t>
      </w:r>
    </w:p>
    <w:p w14:paraId="3034B0DD" w14:textId="77777777" w:rsidR="00CB271C" w:rsidRPr="00E12168" w:rsidRDefault="00CB271C" w:rsidP="00CB271C">
      <w:pPr>
        <w:rPr>
          <w:sz w:val="12"/>
          <w:szCs w:val="12"/>
        </w:rPr>
      </w:pPr>
      <w:r w:rsidRPr="00E12168">
        <w:rPr>
          <w:sz w:val="12"/>
          <w:szCs w:val="12"/>
        </w:rPr>
        <w:t>Humanity’s excitement about space exploration is evident, from the reaction to the recent announcement of potential water on Mars, to the box office success of The Martian — a movie about a manned mission to the red planet.</w:t>
      </w:r>
    </w:p>
    <w:p w14:paraId="7071E8CC" w14:textId="77777777" w:rsidR="00CB271C" w:rsidRPr="00E12168" w:rsidRDefault="00CB271C" w:rsidP="00CB271C">
      <w:pPr>
        <w:rPr>
          <w:sz w:val="12"/>
        </w:rPr>
      </w:pPr>
      <w:r w:rsidRPr="00E12168">
        <w:rPr>
          <w:rStyle w:val="StyleUnderline"/>
        </w:rPr>
        <w:t>Given</w:t>
      </w:r>
      <w:r w:rsidRPr="00E12168">
        <w:rPr>
          <w:sz w:val="12"/>
        </w:rPr>
        <w:t xml:space="preserve"> the public </w:t>
      </w:r>
      <w:r w:rsidRPr="00E12168">
        <w:rPr>
          <w:rStyle w:val="StyleUnderline"/>
        </w:rPr>
        <w:t xml:space="preserve">interest in space travel, </w:t>
      </w:r>
      <w:r w:rsidRPr="00E12168">
        <w:rPr>
          <w:rStyle w:val="StyleUnderline"/>
          <w:highlight w:val="cyan"/>
        </w:rPr>
        <w:t>why hasn’t a</w:t>
      </w:r>
      <w:r w:rsidRPr="00E12168">
        <w:rPr>
          <w:sz w:val="12"/>
        </w:rPr>
        <w:t xml:space="preserve"> [</w:t>
      </w:r>
      <w:r w:rsidRPr="00E12168">
        <w:rPr>
          <w:rStyle w:val="StyleUnderline"/>
          <w:highlight w:val="cyan"/>
        </w:rPr>
        <w:t>person</w:t>
      </w:r>
      <w:r w:rsidRPr="00E12168">
        <w:rPr>
          <w:sz w:val="12"/>
        </w:rPr>
        <w:t xml:space="preserve">] </w:t>
      </w:r>
      <w:r w:rsidRPr="00E12168">
        <w:rPr>
          <w:rStyle w:val="StyleUnderline"/>
        </w:rPr>
        <w:t xml:space="preserve">actually </w:t>
      </w:r>
      <w:r w:rsidRPr="00E12168">
        <w:rPr>
          <w:rStyle w:val="StyleUnderline"/>
          <w:highlight w:val="cyan"/>
        </w:rPr>
        <w:t>stepped foot on Mars yet?</w:t>
      </w:r>
      <w:r w:rsidRPr="00E12168">
        <w:rPr>
          <w:sz w:val="12"/>
        </w:rPr>
        <w:t xml:space="preserve"> Let’s consider some key factors affecting the pace of progress.</w:t>
      </w:r>
    </w:p>
    <w:p w14:paraId="5CFCC422" w14:textId="77777777" w:rsidR="00CB271C" w:rsidRPr="00E12168" w:rsidRDefault="00CB271C" w:rsidP="00CB271C">
      <w:pPr>
        <w:rPr>
          <w:sz w:val="12"/>
        </w:rPr>
      </w:pPr>
      <w:r w:rsidRPr="00E12168">
        <w:rPr>
          <w:rStyle w:val="StyleUnderline"/>
        </w:rPr>
        <w:t xml:space="preserve">First, there is the obvious: appropriate </w:t>
      </w:r>
      <w:r w:rsidRPr="00E12168">
        <w:rPr>
          <w:rStyle w:val="Emphasis"/>
          <w:highlight w:val="cyan"/>
        </w:rPr>
        <w:t>tech</w:t>
      </w:r>
      <w:r w:rsidRPr="00E12168">
        <w:rPr>
          <w:rStyle w:val="StyleUnderline"/>
        </w:rPr>
        <w:t xml:space="preserve">nology </w:t>
      </w:r>
      <w:r w:rsidRPr="00E12168">
        <w:rPr>
          <w:rStyle w:val="Emphasis"/>
          <w:highlight w:val="cyan"/>
        </w:rPr>
        <w:t>takes time</w:t>
      </w:r>
      <w:r w:rsidRPr="00E12168">
        <w:rPr>
          <w:rStyle w:val="StyleUnderline"/>
        </w:rPr>
        <w:t xml:space="preserve"> to develop</w:t>
      </w:r>
      <w:r w:rsidRPr="00E12168">
        <w:rPr>
          <w:sz w:val="12"/>
        </w:rPr>
        <w:t>. The journey from rudimentary hot air balloons and gliders to supersonic jets did not happen overnight. There is good news on this front, however. Thanks to better communications and computing, human knowledge has the potential to expand at an exponential rate.</w:t>
      </w:r>
    </w:p>
    <w:p w14:paraId="67FD2716" w14:textId="77777777" w:rsidR="00CB271C" w:rsidRPr="00E12168" w:rsidRDefault="00CB271C" w:rsidP="00CB271C">
      <w:r w:rsidRPr="00E12168">
        <w:rPr>
          <w:rStyle w:val="StyleUnderline"/>
        </w:rPr>
        <w:lastRenderedPageBreak/>
        <w:t xml:space="preserve">Second, </w:t>
      </w:r>
      <w:r w:rsidRPr="00E12168">
        <w:rPr>
          <w:rStyle w:val="Emphasis"/>
        </w:rPr>
        <w:t>competition</w:t>
      </w:r>
      <w:r w:rsidRPr="00E12168">
        <w:rPr>
          <w:rStyle w:val="StyleUnderline"/>
        </w:rPr>
        <w:t xml:space="preserve"> is a major driver of progress, and </w:t>
      </w:r>
      <w:r w:rsidRPr="00E12168">
        <w:rPr>
          <w:rStyle w:val="StyleUnderline"/>
          <w:highlight w:val="cyan"/>
        </w:rPr>
        <w:t>the space industry has not been subject to</w:t>
      </w:r>
      <w:r w:rsidRPr="00E12168">
        <w:rPr>
          <w:rStyle w:val="StyleUnderline"/>
        </w:rPr>
        <w:t xml:space="preserve"> intense </w:t>
      </w:r>
      <w:r w:rsidRPr="00E12168">
        <w:rPr>
          <w:rStyle w:val="StyleUnderline"/>
          <w:highlight w:val="cyan"/>
        </w:rPr>
        <w:t>competition since the Cold War’s end</w:t>
      </w:r>
      <w:r w:rsidRPr="00E12168">
        <w:t xml:space="preserve">. </w:t>
      </w:r>
      <w:r w:rsidRPr="00E12168">
        <w:rPr>
          <w:rStyle w:val="StyleUnderline"/>
        </w:rPr>
        <w:t xml:space="preserve">Increasing </w:t>
      </w:r>
      <w:r w:rsidRPr="00E12168">
        <w:rPr>
          <w:rStyle w:val="Emphasis"/>
          <w:highlight w:val="cyan"/>
        </w:rPr>
        <w:t>private sector involvement</w:t>
      </w:r>
      <w:r w:rsidRPr="00E12168">
        <w:rPr>
          <w:rStyle w:val="StyleUnderline"/>
          <w:highlight w:val="cyan"/>
        </w:rPr>
        <w:t xml:space="preserve"> may change that</w:t>
      </w:r>
      <w:r w:rsidRPr="00E12168">
        <w:t>.</w:t>
      </w:r>
    </w:p>
    <w:p w14:paraId="75D175EB" w14:textId="77777777" w:rsidR="00CB271C" w:rsidRPr="00E12168" w:rsidRDefault="00CB271C" w:rsidP="00CB271C">
      <w:pPr>
        <w:rPr>
          <w:sz w:val="12"/>
        </w:rPr>
      </w:pPr>
      <w:r w:rsidRPr="00E12168">
        <w:rPr>
          <w:sz w:val="12"/>
        </w:rPr>
        <w:t xml:space="preserve">For example, even </w:t>
      </w:r>
      <w:r w:rsidRPr="00E12168">
        <w:rPr>
          <w:rStyle w:val="StyleUnderline"/>
        </w:rPr>
        <w:t xml:space="preserve">after civil </w:t>
      </w:r>
      <w:r w:rsidRPr="00E12168">
        <w:rPr>
          <w:rStyle w:val="StyleUnderline"/>
          <w:highlight w:val="cyan"/>
        </w:rPr>
        <w:t>aviation</w:t>
      </w:r>
      <w:r w:rsidRPr="00E12168">
        <w:rPr>
          <w:rStyle w:val="StyleUnderline"/>
        </w:rPr>
        <w:t xml:space="preserve"> took off, flight </w:t>
      </w:r>
      <w:r w:rsidRPr="00E12168">
        <w:rPr>
          <w:rStyle w:val="StyleUnderline"/>
          <w:highlight w:val="cyan"/>
        </w:rPr>
        <w:t>was a luxury</w:t>
      </w:r>
      <w:r w:rsidRPr="00E12168">
        <w:rPr>
          <w:sz w:val="12"/>
        </w:rPr>
        <w:t xml:space="preserve"> enjoyed by few. </w:t>
      </w:r>
      <w:r w:rsidRPr="00E12168">
        <w:rPr>
          <w:rStyle w:val="StyleUnderline"/>
          <w:highlight w:val="cyan"/>
        </w:rPr>
        <w:t>But</w:t>
      </w:r>
      <w:r w:rsidRPr="00E12168">
        <w:rPr>
          <w:rStyle w:val="StyleUnderline"/>
        </w:rPr>
        <w:t xml:space="preserve"> as </w:t>
      </w:r>
      <w:r w:rsidRPr="00E12168">
        <w:rPr>
          <w:rStyle w:val="Emphasis"/>
          <w:highlight w:val="cyan"/>
        </w:rPr>
        <w:t>deregulation</w:t>
      </w:r>
      <w:r w:rsidRPr="00E12168">
        <w:rPr>
          <w:rStyle w:val="StyleUnderline"/>
          <w:highlight w:val="cyan"/>
        </w:rPr>
        <w:t xml:space="preserve"> opened up</w:t>
      </w:r>
      <w:r w:rsidRPr="00E12168">
        <w:rPr>
          <w:rStyle w:val="StyleUnderline"/>
        </w:rPr>
        <w:t xml:space="preserve"> the industry to more </w:t>
      </w:r>
      <w:r w:rsidRPr="00E12168">
        <w:rPr>
          <w:rStyle w:val="Emphasis"/>
        </w:rPr>
        <w:t xml:space="preserve">intense </w:t>
      </w:r>
      <w:r w:rsidRPr="00E12168">
        <w:rPr>
          <w:rStyle w:val="Emphasis"/>
          <w:highlight w:val="cyan"/>
        </w:rPr>
        <w:t>competition</w:t>
      </w:r>
      <w:r w:rsidRPr="00E12168">
        <w:rPr>
          <w:rStyle w:val="StyleUnderline"/>
        </w:rPr>
        <w:t xml:space="preserve">, </w:t>
      </w:r>
      <w:r w:rsidRPr="00E12168">
        <w:rPr>
          <w:rStyle w:val="StyleUnderline"/>
          <w:highlight w:val="cyan"/>
        </w:rPr>
        <w:t xml:space="preserve">flight </w:t>
      </w:r>
      <w:r w:rsidRPr="00E12168">
        <w:rPr>
          <w:rStyle w:val="Emphasis"/>
          <w:highlight w:val="cyan"/>
        </w:rPr>
        <w:t>rapidly</w:t>
      </w:r>
      <w:r w:rsidRPr="00E12168">
        <w:rPr>
          <w:rStyle w:val="StyleUnderline"/>
          <w:highlight w:val="cyan"/>
        </w:rPr>
        <w:t xml:space="preserve"> became</w:t>
      </w:r>
      <w:r w:rsidRPr="00E12168">
        <w:rPr>
          <w:rStyle w:val="StyleUnderline"/>
        </w:rPr>
        <w:t xml:space="preserve"> more </w:t>
      </w:r>
      <w:r w:rsidRPr="00E12168">
        <w:rPr>
          <w:rStyle w:val="StyleUnderline"/>
          <w:highlight w:val="cyan"/>
        </w:rPr>
        <w:t>accessible</w:t>
      </w:r>
      <w:r w:rsidRPr="00E12168">
        <w:rPr>
          <w:sz w:val="12"/>
        </w:rPr>
        <w:t>. Today, more people fly than ever.</w:t>
      </w:r>
    </w:p>
    <w:p w14:paraId="7FA5AD08" w14:textId="77777777" w:rsidR="00CB271C" w:rsidRPr="00E12168" w:rsidRDefault="00CB271C" w:rsidP="00CB271C">
      <w:r w:rsidRPr="00E12168">
        <w:rPr>
          <w:rStyle w:val="Emphasis"/>
          <w:highlight w:val="cyan"/>
        </w:rPr>
        <w:t>Competition</w:t>
      </w:r>
      <w:r w:rsidRPr="00E12168">
        <w:rPr>
          <w:rStyle w:val="StyleUnderline"/>
          <w:highlight w:val="cyan"/>
        </w:rPr>
        <w:t xml:space="preserve"> between the US and</w:t>
      </w:r>
      <w:r w:rsidRPr="00E12168">
        <w:rPr>
          <w:rStyle w:val="StyleUnderline"/>
        </w:rPr>
        <w:t xml:space="preserve"> the </w:t>
      </w:r>
      <w:r w:rsidRPr="00E12168">
        <w:rPr>
          <w:rStyle w:val="StyleUnderline"/>
          <w:highlight w:val="cyan"/>
        </w:rPr>
        <w:t>Soviet</w:t>
      </w:r>
      <w:r w:rsidRPr="00E12168">
        <w:rPr>
          <w:rStyle w:val="StyleUnderline"/>
        </w:rPr>
        <w:t xml:space="preserve"> Union during the </w:t>
      </w:r>
      <w:r w:rsidRPr="00E12168">
        <w:rPr>
          <w:rStyle w:val="Emphasis"/>
        </w:rPr>
        <w:t>Space Race</w:t>
      </w:r>
      <w:r w:rsidRPr="00E12168">
        <w:rPr>
          <w:rStyle w:val="StyleUnderline"/>
        </w:rPr>
        <w:t xml:space="preserve"> </w:t>
      </w:r>
      <w:r w:rsidRPr="00E12168">
        <w:rPr>
          <w:rStyle w:val="StyleUnderline"/>
          <w:highlight w:val="cyan"/>
        </w:rPr>
        <w:t xml:space="preserve">fueled </w:t>
      </w:r>
      <w:r w:rsidRPr="00E12168">
        <w:rPr>
          <w:rStyle w:val="Emphasis"/>
          <w:highlight w:val="cyan"/>
        </w:rPr>
        <w:t>most of humanity’s space</w:t>
      </w:r>
      <w:r w:rsidRPr="00E12168">
        <w:rPr>
          <w:rStyle w:val="Emphasis"/>
        </w:rPr>
        <w:t xml:space="preserve">flight </w:t>
      </w:r>
      <w:r w:rsidRPr="00E12168">
        <w:rPr>
          <w:rStyle w:val="Emphasis"/>
          <w:highlight w:val="cyan"/>
        </w:rPr>
        <w:t>achievements</w:t>
      </w:r>
      <w:r w:rsidRPr="00E12168">
        <w:rPr>
          <w:rStyle w:val="StyleUnderline"/>
        </w:rPr>
        <w:t xml:space="preserve">, but </w:t>
      </w:r>
      <w:r w:rsidRPr="00E12168">
        <w:rPr>
          <w:rStyle w:val="StyleUnderline"/>
          <w:highlight w:val="cyan"/>
        </w:rPr>
        <w:t>the Cold War’s conclusion brought this</w:t>
      </w:r>
      <w:r w:rsidRPr="00E12168">
        <w:rPr>
          <w:rStyle w:val="StyleUnderline"/>
        </w:rPr>
        <w:t xml:space="preserve"> competition </w:t>
      </w:r>
      <w:r w:rsidRPr="00E12168">
        <w:rPr>
          <w:rStyle w:val="StyleUnderline"/>
          <w:highlight w:val="cyan"/>
        </w:rPr>
        <w:t>to an end</w:t>
      </w:r>
      <w:r w:rsidRPr="00E12168">
        <w:rPr>
          <w:rStyle w:val="StyleUnderline"/>
        </w:rPr>
        <w:t xml:space="preserve">. Today, </w:t>
      </w:r>
      <w:r w:rsidRPr="00E12168">
        <w:rPr>
          <w:rStyle w:val="StyleUnderline"/>
          <w:highlight w:val="cyan"/>
        </w:rPr>
        <w:t xml:space="preserve">governments have </w:t>
      </w:r>
      <w:r w:rsidRPr="00E12168">
        <w:rPr>
          <w:rStyle w:val="Emphasis"/>
          <w:highlight w:val="cyan"/>
        </w:rPr>
        <w:t>limited incentive</w:t>
      </w:r>
      <w:r w:rsidRPr="00E12168">
        <w:rPr>
          <w:rStyle w:val="StyleUnderline"/>
        </w:rPr>
        <w:t xml:space="preserve"> to push the boundaries of the final frontier. </w:t>
      </w:r>
      <w:r w:rsidRPr="00E12168">
        <w:rPr>
          <w:rStyle w:val="StyleUnderline"/>
          <w:highlight w:val="cyan"/>
        </w:rPr>
        <w:t>As a result</w:t>
      </w:r>
      <w:r w:rsidRPr="00E12168">
        <w:rPr>
          <w:rStyle w:val="StyleUnderline"/>
        </w:rPr>
        <w:t xml:space="preserve">, space </w:t>
      </w:r>
      <w:r w:rsidRPr="00E12168">
        <w:rPr>
          <w:rStyle w:val="StyleUnderline"/>
          <w:highlight w:val="cyan"/>
        </w:rPr>
        <w:t>exploration has stagnated</w:t>
      </w:r>
      <w:r w:rsidRPr="00E12168">
        <w:t>.</w:t>
      </w:r>
    </w:p>
    <w:p w14:paraId="11EC0512" w14:textId="77777777" w:rsidR="00CB271C" w:rsidRPr="00E12168" w:rsidRDefault="00CB271C" w:rsidP="00CB271C">
      <w:pPr>
        <w:rPr>
          <w:sz w:val="12"/>
        </w:rPr>
      </w:pPr>
      <w:r w:rsidRPr="00E12168">
        <w:rPr>
          <w:rStyle w:val="StyleUnderline"/>
        </w:rPr>
        <w:t xml:space="preserve">Fortunately, </w:t>
      </w:r>
      <w:r w:rsidRPr="00E12168">
        <w:rPr>
          <w:rStyle w:val="StyleUnderline"/>
          <w:highlight w:val="cyan"/>
        </w:rPr>
        <w:t xml:space="preserve">a new era of </w:t>
      </w:r>
      <w:r w:rsidRPr="00E12168">
        <w:rPr>
          <w:rStyle w:val="Emphasis"/>
          <w:highlight w:val="cyan"/>
        </w:rPr>
        <w:t>private space exploration</w:t>
      </w:r>
      <w:r w:rsidRPr="00E12168">
        <w:rPr>
          <w:rStyle w:val="StyleUnderline"/>
          <w:highlight w:val="cyan"/>
        </w:rPr>
        <w:t xml:space="preserve"> may be dawning</w:t>
      </w:r>
      <w:r w:rsidRPr="00E12168">
        <w:rPr>
          <w:rStyle w:val="StyleUnderline"/>
        </w:rPr>
        <w:t xml:space="preserve">, </w:t>
      </w:r>
      <w:r w:rsidRPr="00E12168">
        <w:rPr>
          <w:rStyle w:val="StyleUnderline"/>
          <w:highlight w:val="cyan"/>
        </w:rPr>
        <w:t>enabling competition to</w:t>
      </w:r>
      <w:r w:rsidRPr="00E12168">
        <w:rPr>
          <w:rStyle w:val="StyleUnderline"/>
        </w:rPr>
        <w:t xml:space="preserve"> once again </w:t>
      </w:r>
      <w:r w:rsidRPr="00E12168">
        <w:rPr>
          <w:rStyle w:val="Emphasis"/>
          <w:highlight w:val="cyan"/>
        </w:rPr>
        <w:t>flourish</w:t>
      </w:r>
      <w:r w:rsidRPr="00E12168">
        <w:rPr>
          <w:rStyle w:val="StyleUnderline"/>
          <w:highlight w:val="cyan"/>
        </w:rPr>
        <w:t xml:space="preserve"> as </w:t>
      </w:r>
      <w:r w:rsidRPr="00E12168">
        <w:rPr>
          <w:rStyle w:val="Emphasis"/>
          <w:highlight w:val="cyan"/>
        </w:rPr>
        <w:t>profits</w:t>
      </w:r>
      <w:r w:rsidRPr="00E12168">
        <w:rPr>
          <w:rStyle w:val="StyleUnderline"/>
          <w:highlight w:val="cyan"/>
        </w:rPr>
        <w:t xml:space="preserve"> drive a </w:t>
      </w:r>
      <w:r w:rsidRPr="00E12168">
        <w:rPr>
          <w:rStyle w:val="Emphasis"/>
          <w:highlight w:val="cyan"/>
        </w:rPr>
        <w:t>new space race</w:t>
      </w:r>
      <w:r w:rsidRPr="00E12168">
        <w:rPr>
          <w:sz w:val="12"/>
        </w:rPr>
        <w:t>. The conditions have never been better.</w:t>
      </w:r>
    </w:p>
    <w:p w14:paraId="15E40118" w14:textId="40F0D1E9" w:rsidR="00CB271C" w:rsidRPr="00CB271C" w:rsidRDefault="00CB271C" w:rsidP="00CB271C">
      <w:pPr>
        <w:rPr>
          <w:sz w:val="12"/>
        </w:rPr>
      </w:pPr>
      <w:r w:rsidRPr="00E12168">
        <w:rPr>
          <w:sz w:val="12"/>
        </w:rPr>
        <w:t xml:space="preserve">There exist potential customers eager to pay large sums for the chance to go to space for a few minutes, and still others willing to leave Earth for a lifetime on Mars. </w:t>
      </w:r>
      <w:r w:rsidRPr="00E12168">
        <w:rPr>
          <w:rStyle w:val="StyleUnderline"/>
        </w:rPr>
        <w:t xml:space="preserve">Private </w:t>
      </w:r>
      <w:r w:rsidRPr="00E12168">
        <w:rPr>
          <w:rStyle w:val="StyleUnderline"/>
          <w:highlight w:val="cyan"/>
        </w:rPr>
        <w:t>enterprises</w:t>
      </w:r>
      <w:r w:rsidRPr="00E12168">
        <w:rPr>
          <w:rStyle w:val="StyleUnderline"/>
        </w:rPr>
        <w:t xml:space="preserve"> </w:t>
      </w:r>
      <w:r w:rsidRPr="00E12168">
        <w:rPr>
          <w:rStyle w:val="StyleUnderline"/>
          <w:highlight w:val="cyan"/>
        </w:rPr>
        <w:t>like SpaceX</w:t>
      </w:r>
      <w:r w:rsidRPr="00E12168">
        <w:rPr>
          <w:sz w:val="12"/>
        </w:rPr>
        <w:t xml:space="preserve">, while still in their early phases, </w:t>
      </w:r>
      <w:r w:rsidRPr="00E12168">
        <w:rPr>
          <w:rStyle w:val="StyleUnderline"/>
          <w:highlight w:val="cyan"/>
        </w:rPr>
        <w:t xml:space="preserve">could </w:t>
      </w:r>
      <w:r w:rsidRPr="00E12168">
        <w:rPr>
          <w:rStyle w:val="Emphasis"/>
          <w:highlight w:val="cyan"/>
        </w:rPr>
        <w:t>rekindle competition</w:t>
      </w:r>
      <w:r w:rsidRPr="00E12168">
        <w:rPr>
          <w:sz w:val="12"/>
        </w:rPr>
        <w:t xml:space="preserve"> and help spark a renewed sense of urgency in the realm of spaceflight.</w:t>
      </w:r>
    </w:p>
    <w:p w14:paraId="670AAB5E" w14:textId="77777777" w:rsidR="00CB271C" w:rsidRPr="00E12168" w:rsidRDefault="00CB271C" w:rsidP="00CB271C">
      <w:pPr>
        <w:pStyle w:val="Heading4"/>
      </w:pPr>
      <w:r w:rsidRPr="00E12168">
        <w:t xml:space="preserve">Space col </w:t>
      </w:r>
      <w:r w:rsidRPr="00E12168">
        <w:rPr>
          <w:u w:val="single"/>
        </w:rPr>
        <w:t>increases</w:t>
      </w:r>
      <w:r w:rsidRPr="00E12168">
        <w:t xml:space="preserve"> the likelihood of cosmopolitanism</w:t>
      </w:r>
    </w:p>
    <w:p w14:paraId="1F5D1C97" w14:textId="77777777" w:rsidR="00CB271C" w:rsidRPr="00E12168" w:rsidRDefault="00CB271C" w:rsidP="00CB271C">
      <w:r w:rsidRPr="00E12168">
        <w:rPr>
          <w:rStyle w:val="Style13ptBold"/>
        </w:rPr>
        <w:t>Bates ‘17</w:t>
      </w:r>
      <w:r w:rsidRPr="00E12168">
        <w:t>, - contributor to Futurism (Jordan, “In Order to Ensure Our Survival, We Must Become a Multi-Planetary Species" 05-08-17, https://futurism.com/in-order-to-ensure-human-survival-we-must-become-a-multi-planetary-species) //AL</w:t>
      </w:r>
    </w:p>
    <w:p w14:paraId="521E8A25" w14:textId="77777777" w:rsidR="00CB271C" w:rsidRPr="00E12168" w:rsidRDefault="00CB271C" w:rsidP="00CB271C">
      <w:pPr>
        <w:rPr>
          <w:sz w:val="14"/>
        </w:rPr>
      </w:pPr>
      <w:r w:rsidRPr="00E12168">
        <w:rPr>
          <w:sz w:val="14"/>
        </w:rPr>
        <w:t xml:space="preserve">One might also here note that </w:t>
      </w:r>
      <w:r w:rsidRPr="00E12168">
        <w:rPr>
          <w:rStyle w:val="StyleUnderline"/>
          <w:highlight w:val="cyan"/>
        </w:rPr>
        <w:t>colonizing Mars could be the key to solving</w:t>
      </w:r>
      <w:r w:rsidRPr="00E12168">
        <w:rPr>
          <w:rStyle w:val="StyleUnderline"/>
        </w:rPr>
        <w:t xml:space="preserve"> many of our </w:t>
      </w:r>
      <w:r w:rsidRPr="00E12168">
        <w:rPr>
          <w:rStyle w:val="StyleUnderline"/>
          <w:highlight w:val="cyan"/>
        </w:rPr>
        <w:t>issues on Earth</w:t>
      </w:r>
      <w:r w:rsidRPr="00E12168">
        <w:rPr>
          <w:sz w:val="14"/>
        </w:rPr>
        <w:t xml:space="preserve">. Powerful, </w:t>
      </w:r>
      <w:r w:rsidRPr="00E12168">
        <w:rPr>
          <w:rStyle w:val="StyleUnderline"/>
          <w:highlight w:val="cyan"/>
        </w:rPr>
        <w:t>new tech</w:t>
      </w:r>
      <w:r w:rsidRPr="00E12168">
        <w:rPr>
          <w:rStyle w:val="StyleUnderline"/>
        </w:rPr>
        <w:t xml:space="preserve">nological solutions </w:t>
      </w:r>
      <w:r w:rsidRPr="00E12168">
        <w:rPr>
          <w:rStyle w:val="StyleUnderline"/>
          <w:highlight w:val="cyan"/>
        </w:rPr>
        <w:t>to previously intractable problems could be developed on Mars or in the process</w:t>
      </w:r>
      <w:r w:rsidRPr="00E12168">
        <w:rPr>
          <w:rStyle w:val="StyleUnderline"/>
        </w:rPr>
        <w:t xml:space="preserve"> of colonizing it</w:t>
      </w:r>
      <w:r w:rsidRPr="00E12168">
        <w:rPr>
          <w:sz w:val="14"/>
        </w:rPr>
        <w:t xml:space="preserve">. It’s also possible that </w:t>
      </w:r>
      <w:r w:rsidRPr="00E12168">
        <w:rPr>
          <w:rStyle w:val="StyleUnderline"/>
          <w:highlight w:val="cyan"/>
        </w:rPr>
        <w:t>becoming multi-planetary will have</w:t>
      </w:r>
      <w:r w:rsidRPr="00E12168">
        <w:rPr>
          <w:rStyle w:val="StyleUnderline"/>
        </w:rPr>
        <w:t xml:space="preserve"> a </w:t>
      </w:r>
      <w:r w:rsidRPr="00E12168">
        <w:rPr>
          <w:rStyle w:val="Emphasis"/>
          <w:highlight w:val="cyan"/>
        </w:rPr>
        <w:t>unifying</w:t>
      </w:r>
      <w:r w:rsidRPr="00E12168">
        <w:rPr>
          <w:rStyle w:val="StyleUnderline"/>
        </w:rPr>
        <w:t xml:space="preserve">/pacifying </w:t>
      </w:r>
      <w:r w:rsidRPr="00E12168">
        <w:rPr>
          <w:rStyle w:val="Emphasis"/>
          <w:highlight w:val="cyan"/>
        </w:rPr>
        <w:t>effect on humanity</w:t>
      </w:r>
      <w:r w:rsidRPr="00E12168">
        <w:rPr>
          <w:rStyle w:val="StyleUnderline"/>
        </w:rPr>
        <w:t xml:space="preserve">, </w:t>
      </w:r>
      <w:r w:rsidRPr="00E12168">
        <w:rPr>
          <w:rStyle w:val="StyleUnderline"/>
          <w:highlight w:val="cyan"/>
        </w:rPr>
        <w:t xml:space="preserve">helping those on Earth to </w:t>
      </w:r>
      <w:r w:rsidRPr="00E12168">
        <w:rPr>
          <w:rStyle w:val="Emphasis"/>
          <w:highlight w:val="cyan"/>
        </w:rPr>
        <w:t>see themselves as members of a single species</w:t>
      </w:r>
      <w:r w:rsidRPr="00E12168">
        <w:rPr>
          <w:rStyle w:val="StyleUnderline"/>
        </w:rPr>
        <w:t xml:space="preserve"> that is now </w:t>
      </w:r>
      <w:r w:rsidRPr="00E12168">
        <w:rPr>
          <w:rStyle w:val="StyleUnderline"/>
          <w:highlight w:val="cyan"/>
        </w:rPr>
        <w:t>advancing out into the cosmos</w:t>
      </w:r>
      <w:r w:rsidRPr="00E12168">
        <w:rPr>
          <w:sz w:val="14"/>
          <w:highlight w:val="cyan"/>
        </w:rPr>
        <w:t>.</w:t>
      </w:r>
    </w:p>
    <w:p w14:paraId="78A69D9B" w14:textId="77777777" w:rsidR="00CB271C" w:rsidRPr="00E12168" w:rsidRDefault="00CB271C" w:rsidP="00CB271C">
      <w:pPr>
        <w:rPr>
          <w:sz w:val="14"/>
        </w:rPr>
      </w:pPr>
    </w:p>
    <w:p w14:paraId="2AF9404A" w14:textId="77777777" w:rsidR="00CB271C" w:rsidRPr="00E12168" w:rsidRDefault="00CB271C" w:rsidP="00CB271C">
      <w:pPr>
        <w:pStyle w:val="Heading4"/>
      </w:pPr>
      <w:r w:rsidRPr="00E12168">
        <w:t>Overview effect is empirically proven</w:t>
      </w:r>
    </w:p>
    <w:p w14:paraId="37242FD3" w14:textId="77777777" w:rsidR="00CB271C" w:rsidRPr="00E12168" w:rsidRDefault="00CB271C" w:rsidP="00CB271C">
      <w:r w:rsidRPr="00E12168">
        <w:rPr>
          <w:rStyle w:val="Style13ptBold"/>
        </w:rPr>
        <w:t>Overview Institute 8</w:t>
      </w:r>
      <w:r w:rsidRPr="00E12168">
        <w:t xml:space="preserve"> — The Overview Institute—a project of the Space Frontier Foundation, 2008 (“The Overview Institute: Declaration of Vision and Principles,” Published by the Overview Institute, Available Online at http://www.overviewinstitute.org/declaration.htm, Accessed 06-26-2011)</w:t>
      </w:r>
    </w:p>
    <w:p w14:paraId="024B7C6F" w14:textId="77777777" w:rsidR="00CB271C" w:rsidRPr="00E12168" w:rsidRDefault="00CB271C" w:rsidP="00CB271C">
      <w:pPr>
        <w:rPr>
          <w:rStyle w:val="StyleUnderline"/>
        </w:rPr>
      </w:pPr>
      <w:r w:rsidRPr="00E12168">
        <w:rPr>
          <w:rStyle w:val="StyleUnderline"/>
        </w:rPr>
        <w:t xml:space="preserve">For more than four decades, </w:t>
      </w:r>
      <w:r w:rsidRPr="00E12168">
        <w:rPr>
          <w:rStyle w:val="StyleUnderline"/>
          <w:highlight w:val="cyan"/>
        </w:rPr>
        <w:t>astronauts from many cultures</w:t>
      </w:r>
      <w:r w:rsidRPr="00E12168">
        <w:rPr>
          <w:sz w:val="16"/>
        </w:rPr>
        <w:t xml:space="preserve"> and backgrounds </w:t>
      </w:r>
      <w:r w:rsidRPr="00E12168">
        <w:rPr>
          <w:rStyle w:val="StyleUnderline"/>
        </w:rPr>
        <w:t xml:space="preserve">have been </w:t>
      </w:r>
      <w:r w:rsidRPr="00E12168">
        <w:rPr>
          <w:rStyle w:val="StyleUnderline"/>
          <w:highlight w:val="cyan"/>
        </w:rPr>
        <w:t>telling us that</w:t>
      </w:r>
      <w:r w:rsidRPr="00E12168">
        <w:rPr>
          <w:rStyle w:val="StyleUnderline"/>
        </w:rPr>
        <w:t>, from the perspective of Earth orbit</w:t>
      </w:r>
      <w:r w:rsidRPr="00E12168">
        <w:rPr>
          <w:sz w:val="16"/>
        </w:rPr>
        <w:t xml:space="preserve"> and the Moon, </w:t>
      </w:r>
      <w:r w:rsidRPr="00E12168">
        <w:rPr>
          <w:rStyle w:val="StyleUnderline"/>
          <w:highlight w:val="cyan"/>
        </w:rPr>
        <w:t>they have gained such a vision</w:t>
      </w:r>
      <w:r w:rsidRPr="00E12168">
        <w:rPr>
          <w:rStyle w:val="StyleUnderline"/>
        </w:rPr>
        <w:t>.  There is even a common term</w:t>
      </w:r>
      <w:r w:rsidRPr="00E12168">
        <w:rPr>
          <w:sz w:val="16"/>
        </w:rPr>
        <w:t xml:space="preserve"> for this experience</w:t>
      </w:r>
      <w:r w:rsidRPr="00E12168">
        <w:rPr>
          <w:rStyle w:val="StyleUnderline"/>
        </w:rPr>
        <w:t>:  “</w:t>
      </w:r>
      <w:r w:rsidRPr="00E12168">
        <w:rPr>
          <w:rStyle w:val="StyleUnderline"/>
          <w:highlight w:val="cyan"/>
        </w:rPr>
        <w:t>The Overview Effect</w:t>
      </w:r>
      <w:r w:rsidRPr="00E12168">
        <w:rPr>
          <w:rStyle w:val="StyleUnderline"/>
        </w:rPr>
        <w:t>,”</w:t>
      </w:r>
      <w:r w:rsidRPr="00E12168">
        <w:rPr>
          <w:sz w:val="16"/>
        </w:rPr>
        <w:t xml:space="preserve"> a phrase coined in the book of the same name by space philosopher and writer Frank White. It </w:t>
      </w:r>
      <w:r w:rsidRPr="00E12168">
        <w:rPr>
          <w:rStyle w:val="StyleUnderline"/>
          <w:highlight w:val="cyan"/>
        </w:rPr>
        <w:t>refers to the experience of seeing</w:t>
      </w:r>
      <w:r w:rsidRPr="00E12168">
        <w:rPr>
          <w:rStyle w:val="StyleUnderline"/>
        </w:rPr>
        <w:t xml:space="preserve"> firsthand </w:t>
      </w:r>
      <w:r w:rsidRPr="00E12168">
        <w:rPr>
          <w:rStyle w:val="StyleUnderline"/>
          <w:highlight w:val="cyan"/>
        </w:rPr>
        <w:t>the reality of the Earth in space</w:t>
      </w:r>
      <w:r w:rsidRPr="00E12168">
        <w:rPr>
          <w:rStyle w:val="StyleUnderline"/>
        </w:rPr>
        <w:t>, which is immediately understood to be a tiny, fragile ball of life, hanging in the void, shielded and nourished by a paper-thin atmosphere.  From space</w:t>
      </w:r>
      <w:r w:rsidRPr="00E12168">
        <w:rPr>
          <w:sz w:val="16"/>
        </w:rPr>
        <w:t xml:space="preserve">, the astronauts tell us, </w:t>
      </w:r>
      <w:r w:rsidRPr="00E12168">
        <w:rPr>
          <w:rStyle w:val="StyleUnderline"/>
          <w:highlight w:val="cyan"/>
        </w:rPr>
        <w:t>national boundaries vanish</w:t>
      </w:r>
      <w:r w:rsidRPr="00E12168">
        <w:rPr>
          <w:rStyle w:val="StyleUnderline"/>
        </w:rPr>
        <w:t xml:space="preserve">, the </w:t>
      </w:r>
      <w:r w:rsidRPr="00E12168">
        <w:rPr>
          <w:rStyle w:val="StyleUnderline"/>
          <w:highlight w:val="cyan"/>
        </w:rPr>
        <w:t xml:space="preserve">conflicts that </w:t>
      </w:r>
      <w:r w:rsidRPr="00E12168">
        <w:rPr>
          <w:rStyle w:val="StyleUnderline"/>
          <w:highlight w:val="cyan"/>
        </w:rPr>
        <w:lastRenderedPageBreak/>
        <w:t>divide us become less important and the need to create a planetary society</w:t>
      </w:r>
      <w:r w:rsidRPr="00E12168">
        <w:rPr>
          <w:sz w:val="16"/>
        </w:rPr>
        <w:t xml:space="preserve"> with the united will to protect this “pale blue dot” </w:t>
      </w:r>
      <w:r w:rsidRPr="00E12168">
        <w:rPr>
          <w:rStyle w:val="StyleUnderline"/>
          <w:highlight w:val="cyan"/>
        </w:rPr>
        <w:t>becomes</w:t>
      </w:r>
      <w:r w:rsidRPr="00E12168">
        <w:rPr>
          <w:rStyle w:val="StyleUnderline"/>
        </w:rPr>
        <w:t xml:space="preserve"> both </w:t>
      </w:r>
      <w:r w:rsidRPr="00E12168">
        <w:rPr>
          <w:rStyle w:val="StyleUnderline"/>
          <w:highlight w:val="cyan"/>
        </w:rPr>
        <w:t>obvious and imperative</w:t>
      </w:r>
      <w:r w:rsidRPr="00E12168">
        <w:rPr>
          <w:sz w:val="16"/>
        </w:rPr>
        <w:t>.  Even more so, many of them tell us that from the Overview perspective</w:t>
      </w:r>
      <w:r w:rsidRPr="00E12168">
        <w:rPr>
          <w:rStyle w:val="StyleUnderline"/>
        </w:rPr>
        <w:t>, all of this seems imminently achievable, if only more people could have the experience!</w:t>
      </w:r>
    </w:p>
    <w:p w14:paraId="0FBF9DBC" w14:textId="77777777" w:rsidR="00CB271C" w:rsidRPr="00E12168" w:rsidRDefault="00CB271C" w:rsidP="00CB271C">
      <w:pPr>
        <w:pStyle w:val="Heading4"/>
      </w:pPr>
      <w:r w:rsidRPr="00E12168">
        <w:t>Specifically it massively reduces the opportunity costs for conflict</w:t>
      </w:r>
    </w:p>
    <w:p w14:paraId="4512E4CD" w14:textId="77777777" w:rsidR="00CB271C" w:rsidRPr="00E12168" w:rsidRDefault="00CB271C" w:rsidP="00CB271C">
      <w:r w:rsidRPr="00E12168">
        <w:t xml:space="preserve">Daniel </w:t>
      </w:r>
      <w:r w:rsidRPr="00E12168">
        <w:rPr>
          <w:rStyle w:val="Style13ptBold"/>
        </w:rPr>
        <w:t>Drezner 16</w:t>
      </w:r>
      <w:r w:rsidRPr="00E12168">
        <w:t xml:space="preserve">. Professor of International Politics, Tufts; Nonresident Senior Fellow, Brookings. “Five Known Unknowns about the Next Generation Global Political Economy.” Project on International Order and Strategy at Brookings. May. </w:t>
      </w:r>
      <w:hyperlink r:id="rId16" w:history="1">
        <w:r w:rsidRPr="00E12168">
          <w:rPr>
            <w:rStyle w:val="Hyperlink"/>
          </w:rPr>
          <w:t>http://www.anamnesis.info/sites/default/files/D_Drezner_2016.pdf</w:t>
        </w:r>
      </w:hyperlink>
      <w:r w:rsidRPr="00E12168">
        <w:t xml:space="preserve">. </w:t>
      </w:r>
    </w:p>
    <w:p w14:paraId="00E06C76" w14:textId="77777777" w:rsidR="00CB271C" w:rsidRPr="00E12168" w:rsidRDefault="00CB271C" w:rsidP="00CB271C">
      <w:pPr>
        <w:rPr>
          <w:sz w:val="12"/>
        </w:rPr>
      </w:pPr>
      <w:r w:rsidRPr="00E12168">
        <w:rPr>
          <w:rStyle w:val="StyleUnderline"/>
        </w:rPr>
        <w:t xml:space="preserve">The erosion of the trade and demographic drivers puts even more pressure on </w:t>
      </w:r>
      <w:r w:rsidRPr="00E12168">
        <w:rPr>
          <w:rStyle w:val="Emphasis"/>
        </w:rPr>
        <w:t>technological innovation</w:t>
      </w:r>
      <w:r w:rsidRPr="00E12168">
        <w:rPr>
          <w:rStyle w:val="StyleUnderline"/>
        </w:rPr>
        <w:t xml:space="preserve"> to be the </w:t>
      </w:r>
      <w:r w:rsidRPr="00E12168">
        <w:rPr>
          <w:rStyle w:val="Emphasis"/>
        </w:rPr>
        <w:t>engine of economic growth</w:t>
      </w:r>
      <w:r w:rsidRPr="00E12168">
        <w:rPr>
          <w:sz w:val="12"/>
        </w:rPr>
        <w:t xml:space="preserve"> in the developed world. As one McKinsey analysis concluded, “</w:t>
      </w:r>
      <w:r w:rsidRPr="00E12168">
        <w:rPr>
          <w:rStyle w:val="StyleUnderline"/>
        </w:rPr>
        <w:t xml:space="preserve">For economic </w:t>
      </w:r>
      <w:r w:rsidRPr="00E12168">
        <w:rPr>
          <w:rStyle w:val="StyleUnderline"/>
          <w:highlight w:val="cyan"/>
        </w:rPr>
        <w:t>growth</w:t>
      </w:r>
      <w:r w:rsidRPr="00E12168">
        <w:rPr>
          <w:rStyle w:val="StyleUnderline"/>
        </w:rPr>
        <w:t xml:space="preserve"> to match its historical rates, virtually all of it </w:t>
      </w:r>
      <w:r w:rsidRPr="00E12168">
        <w:rPr>
          <w:rStyle w:val="StyleUnderline"/>
          <w:highlight w:val="cyan"/>
        </w:rPr>
        <w:t>must come from</w:t>
      </w:r>
      <w:r w:rsidRPr="00E12168">
        <w:rPr>
          <w:rStyle w:val="StyleUnderline"/>
        </w:rPr>
        <w:t xml:space="preserve"> </w:t>
      </w:r>
      <w:r w:rsidRPr="00E12168">
        <w:rPr>
          <w:rStyle w:val="Emphasis"/>
        </w:rPr>
        <w:t xml:space="preserve">increases in </w:t>
      </w:r>
      <w:r w:rsidRPr="00E12168">
        <w:rPr>
          <w:rStyle w:val="Emphasis"/>
          <w:highlight w:val="cyan"/>
        </w:rPr>
        <w:t>labor productivity</w:t>
      </w:r>
      <w:r w:rsidRPr="00E12168">
        <w:rPr>
          <w:sz w:val="12"/>
        </w:rPr>
        <w:t xml:space="preserve">.”78 </w:t>
      </w:r>
      <w:r w:rsidRPr="00E12168">
        <w:rPr>
          <w:rStyle w:val="StyleUnderline"/>
        </w:rPr>
        <w:t xml:space="preserve">Growth in labor productivity is partially a function of capital investment, but </w:t>
      </w:r>
      <w:r w:rsidRPr="00E12168">
        <w:rPr>
          <w:rStyle w:val="StyleUnderline"/>
          <w:highlight w:val="cyan"/>
        </w:rPr>
        <w:t>mostly a function of technological innovation</w:t>
      </w:r>
      <w:r w:rsidRPr="00E12168">
        <w:rPr>
          <w:sz w:val="12"/>
        </w:rPr>
        <w:t xml:space="preserve">. </w:t>
      </w:r>
      <w:r w:rsidRPr="00E12168">
        <w:rPr>
          <w:rStyle w:val="StyleUnderline"/>
        </w:rPr>
        <w:t>The key question is whether the pace of technological innovation will sustain itself</w:t>
      </w:r>
      <w:r w:rsidRPr="00E12168">
        <w:rPr>
          <w:sz w:val="12"/>
        </w:rPr>
        <w:t xml:space="preserve">.¶ This remains a known unknown. </w:t>
      </w:r>
      <w:r w:rsidRPr="00E12168">
        <w:rPr>
          <w:rStyle w:val="StyleUnderline"/>
        </w:rPr>
        <w:t>The pace of innovation relative to global population has slowed dramatically over the past fifty years</w:t>
      </w:r>
      <w:r w:rsidRPr="00E12168">
        <w:rPr>
          <w:sz w:val="12"/>
        </w:rPr>
        <w:t xml:space="preserve">.79 Consider that the developed world still relies on the same general purpose technologies of modern society that were originally invented 50-100 years ago: the automobile, airplane, telephone, refrigerator, and computer. To be sure, all of these technologies have improved in recent decades, in some cases dramatically. But nothing new has replaced them. And even these improvements have not necessarily had dramatic systemic effects. For example, the average speed on a passenger aircraft has actually fallen since the introduction of the Boeing 707 in 1958, because of the need to conserve fuel. For all of the talk of “disruptive innovations,” the effect of these disruptions on both the business world and aggregate economic growth have been exaggerated.80¶ At present, many of the fields that seem promising for innovation—nanotechnology, green energy, and so forth—require massive fixed investments. Only large institutions, like research universities, multinational corporations and government entities, can play in that kind of game. Joseph Schumpeter warned that once large organizations became the primary engine of innovation, the pace of change would naturally slow down. Because </w:t>
      </w:r>
      <w:r w:rsidRPr="00E12168">
        <w:rPr>
          <w:rStyle w:val="Emphasis"/>
          <w:highlight w:val="cyan"/>
        </w:rPr>
        <w:t>large organizations are inherently bureaucratic and</w:t>
      </w:r>
      <w:r w:rsidRPr="00E12168">
        <w:rPr>
          <w:rStyle w:val="Emphasis"/>
        </w:rPr>
        <w:t xml:space="preserve"> conservative, they will be </w:t>
      </w:r>
      <w:r w:rsidRPr="00E12168">
        <w:rPr>
          <w:rStyle w:val="Emphasis"/>
          <w:highlight w:val="cyan"/>
        </w:rPr>
        <w:t>less able to imagine radical innovations</w:t>
      </w:r>
      <w:r w:rsidRPr="00E12168">
        <w:rPr>
          <w:sz w:val="12"/>
        </w:rPr>
        <w:t xml:space="preserve">.81 What if the “secular stagnation” debate is really just a harbinger of a deeper debate about a return to pre-19th century growth levels?¶ An obvious counter to this argument is that the pace of technological innovation in laptops, smart phones, tablets, and the Internet of things has accelerated. This is undeniably true—but the problem is that the gains in utility have not been, strictly speaking, economic. Most of the important innovations that we think about with respect to the Internet—Facebook, Twitter, Wikipedia, YouTube and so forth —are free technologies for consumers. As Tyler Cowen argues, “The big technological gains are coming in revenue-deficient sectors.”82 They generate lots of enjoyment but little employment. The largest and most dynamic information technology firms, like Google and Apple, hire only a fraction of the people who worked for General Motors in its heyday. At the same time, Internet-based content has eroded the financial viability of other parts of the economy. Content-providing sectors—such as music, entertainment, and journalism—have suffered directly. The growth of “sharing economy” firms like Uber and Airbnb that develop peer-to-peer markets are causing similar levels of creative disruption to the travel and tourism sectors.83 The rapid acceleration of automation is also leading to debates about whether the “lump of labor” fallacy remains a fallacy—in other words, whether displaced workers will be able to find new employment.84¶ </w:t>
      </w:r>
      <w:r w:rsidRPr="00E12168">
        <w:rPr>
          <w:rStyle w:val="StyleUnderline"/>
        </w:rPr>
        <w:t xml:space="preserve">A </w:t>
      </w:r>
      <w:r w:rsidRPr="00E12168">
        <w:rPr>
          <w:rStyle w:val="Emphasis"/>
        </w:rPr>
        <w:t>slow-growth</w:t>
      </w:r>
      <w:r w:rsidRPr="00E12168">
        <w:rPr>
          <w:rStyle w:val="StyleUnderline"/>
        </w:rPr>
        <w:t xml:space="preserve"> economic trajectory</w:t>
      </w:r>
      <w:r w:rsidRPr="00E12168">
        <w:rPr>
          <w:sz w:val="12"/>
        </w:rPr>
        <w:t xml:space="preserve"> also </w:t>
      </w:r>
      <w:r w:rsidRPr="00E12168">
        <w:rPr>
          <w:rStyle w:val="StyleUnderline"/>
        </w:rPr>
        <w:t xml:space="preserve">creates policy problems that increase the likelihood of </w:t>
      </w:r>
      <w:r w:rsidRPr="00E12168">
        <w:rPr>
          <w:rStyle w:val="Emphasis"/>
        </w:rPr>
        <w:t>even slower growth</w:t>
      </w:r>
      <w:r w:rsidRPr="00E12168">
        <w:rPr>
          <w:sz w:val="12"/>
        </w:rPr>
        <w:t xml:space="preserve">. </w:t>
      </w:r>
      <w:r w:rsidRPr="00E12168">
        <w:rPr>
          <w:rStyle w:val="StyleUnderline"/>
        </w:rPr>
        <w:t xml:space="preserve">Higher growth is a political palliative that </w:t>
      </w:r>
      <w:r w:rsidRPr="00E12168">
        <w:rPr>
          <w:rStyle w:val="Emphasis"/>
        </w:rPr>
        <w:t>makes structural reforms easier</w:t>
      </w:r>
      <w:r w:rsidRPr="00E12168">
        <w:rPr>
          <w:sz w:val="12"/>
        </w:rPr>
        <w:t xml:space="preserve">. For example, Germany prides itself on the “Hartz reforms” to its labor markets last decade, and has advocated similar policies for the rest of the Eurozone since the start of the 2008 financial crisis. But the Hartz reforms were accomplished during a global economic upswing, boosting German exports and cushioning the shortterm cost of the reforms themselves. </w:t>
      </w:r>
      <w:r w:rsidRPr="00E12168">
        <w:rPr>
          <w:rStyle w:val="StyleUnderline"/>
        </w:rPr>
        <w:t>In a low-growth world, other economies will be understandably reluctant to engage in such reforms</w:t>
      </w:r>
      <w:r w:rsidRPr="00E12168">
        <w:rPr>
          <w:sz w:val="12"/>
        </w:rPr>
        <w:t xml:space="preserve">.¶ It is possible that concerns about a radical growth slowdown are exaggerated. In 1987, Robert Solow famously said, “You can see the computer age everywhere but in the productivity statistics.”85 A decade later, the late 1990s productivity surge was in full bloom. Economists are furiously debating whether the visible innovations in the information sector are leading to productivity advances that are simply going undetected in the current productivity statistics.86 Google’s chief economist Hal Varian, echoing Solow from a generation ago, asserts that “there is a lack of appreciation for what’s happening in Silicon Valley, because we don’t have a good way to measure it.”87 It is also possible that current innovations will only lead to gains in labor productivity a decade from now. The OECD argues that the productivity problem resides in firms far from the leading edge failing to adopt new technologies and systems.88 There are plenty of sectors, such as health or education, in which technological innovations can yield significant productivity gains. It would foolhardy to predict the end of radical innovations.¶ </w:t>
      </w:r>
      <w:r w:rsidRPr="00E12168">
        <w:rPr>
          <w:rStyle w:val="StyleUnderline"/>
        </w:rPr>
        <w:t>But the possibility of a technological slowdown is a significant “known unknown.”</w:t>
      </w:r>
      <w:r w:rsidRPr="00E12168">
        <w:rPr>
          <w:sz w:val="12"/>
        </w:rPr>
        <w:t xml:space="preserve"> </w:t>
      </w:r>
      <w:r w:rsidRPr="00E12168">
        <w:rPr>
          <w:rStyle w:val="StyleUnderline"/>
        </w:rPr>
        <w:t xml:space="preserve">And if such </w:t>
      </w:r>
      <w:r w:rsidRPr="00E12168">
        <w:rPr>
          <w:rStyle w:val="StyleUnderline"/>
          <w:highlight w:val="cyan"/>
        </w:rPr>
        <w:t>a slowdown</w:t>
      </w:r>
      <w:r w:rsidRPr="00E12168">
        <w:rPr>
          <w:rStyle w:val="StyleUnderline"/>
        </w:rPr>
        <w:t xml:space="preserve"> occurs, it </w:t>
      </w:r>
      <w:r w:rsidRPr="00E12168">
        <w:rPr>
          <w:rStyle w:val="StyleUnderline"/>
          <w:highlight w:val="cyan"/>
        </w:rPr>
        <w:t xml:space="preserve">would have </w:t>
      </w:r>
      <w:r w:rsidRPr="00E12168">
        <w:rPr>
          <w:rStyle w:val="Emphasis"/>
          <w:highlight w:val="cyan"/>
        </w:rPr>
        <w:t>catastrophic effects</w:t>
      </w:r>
      <w:r w:rsidRPr="00E12168">
        <w:rPr>
          <w:rStyle w:val="StyleUnderline"/>
        </w:rPr>
        <w:t xml:space="preserve"> on the public finances of the OECD economies</w:t>
      </w:r>
      <w:r w:rsidRPr="00E12168">
        <w:rPr>
          <w:sz w:val="12"/>
        </w:rPr>
        <w:t xml:space="preserve">. Most of the developed world will have to support disproportionately large numbers of pensioners by 2036; </w:t>
      </w:r>
      <w:r w:rsidRPr="00E12168">
        <w:rPr>
          <w:rStyle w:val="StyleUnderline"/>
        </w:rPr>
        <w:t xml:space="preserve">slower-growing economies will worsen the debt-to-GDP ratios of most of these economies, </w:t>
      </w:r>
      <w:r w:rsidRPr="00E12168">
        <w:rPr>
          <w:rStyle w:val="StyleUnderline"/>
          <w:highlight w:val="cyan"/>
        </w:rPr>
        <w:t>causing</w:t>
      </w:r>
      <w:r w:rsidRPr="00E12168">
        <w:rPr>
          <w:rStyle w:val="StyleUnderline"/>
        </w:rPr>
        <w:t xml:space="preserve"> further </w:t>
      </w:r>
      <w:r w:rsidRPr="00E12168">
        <w:rPr>
          <w:rStyle w:val="StyleUnderline"/>
          <w:highlight w:val="cyan"/>
        </w:rPr>
        <w:t>macroeconomic stresses</w:t>
      </w:r>
      <w:r w:rsidRPr="00E12168">
        <w:rPr>
          <w:sz w:val="12"/>
        </w:rPr>
        <w:t>—</w:t>
      </w:r>
      <w:r w:rsidRPr="00E12168">
        <w:rPr>
          <w:rStyle w:val="StyleUnderline"/>
          <w:highlight w:val="cyan"/>
        </w:rPr>
        <w:lastRenderedPageBreak/>
        <w:t>and</w:t>
      </w:r>
      <w:r w:rsidRPr="00E12168">
        <w:rPr>
          <w:sz w:val="12"/>
        </w:rPr>
        <w:t xml:space="preserve">, potentially, </w:t>
      </w:r>
      <w:r w:rsidRPr="00E12168">
        <w:rPr>
          <w:rStyle w:val="Emphasis"/>
          <w:highlight w:val="cyan"/>
        </w:rPr>
        <w:t>political unrest</w:t>
      </w:r>
      <w:r w:rsidRPr="00E12168">
        <w:rPr>
          <w:rStyle w:val="StyleUnderline"/>
        </w:rPr>
        <w:t xml:space="preserve"> from increasingly stringent budget constraints</w:t>
      </w:r>
      <w:r w:rsidRPr="00E12168">
        <w:rPr>
          <w:sz w:val="12"/>
        </w:rPr>
        <w:t xml:space="preserve">.89¶ 2. Are there hard constraints on the ability of the developing world to converge to developed-country living standards?¶ One of the common predictions made for the next generation economy is that China will displace the United States as the world’s biggest economy. This is a synecdoche of the deeper forecast that per capita incomes in developing countries will slowly converge towards the living standards of the advance industrialized democracies. The OECD’s Looking to 2060 report is based on “a tendency of GDP per capita to converge across countries” even if that convergence is slow-moving. The EIU’s long-term macroeconomic forecast predicts that China’s per capita income will approximate Japan’s by 2050.90 The Carnegie Endowment’s World Order in 2050 report presumes that total factor productivity gains in the developing world will be significantly higher than countries on the technological frontier. Looking at the previous twenty years of economic growth, Kemal Dervis posited that by 2030, “The rather stark division of the world into ‘advanced’ and ‘poor’ economies that began with the industrial revolution will end, ceding to a much more differentiated and multipolar world economy.”91¶ Intuitively, this seems rational. The theory is that developing countries have lower incomes primarily because they are capital-deficient and because their economies operate further away from technological frontier. The gains from physical and human capital investment in the developing world should be greater than in the developed world. From Alexander Gerschenkron forward, development economists have presumed that there are some growth advantages to “economic backwardness”92¶ This intuitive logic, however, is somewhat contradicted by the “middle income trap.” Barry Eichengreen, Donghyun Park, and Kwanho Shin have argued in a series of papers that as an economy’s GDP per capita hits close to $10,000, and then again at $16,000, growth slowdowns commence.93 This makes it very difficult for these economies to converge towards the per capita income levels of the advanced industrialized states. History bears this out. There is a powerful correlation between a country’s GDP per capita in 1960 and that country’s per capita income in 2008. In fact, more countries that were middle income in 1960 had become relatively poorer than had joined the ranks of the rich economies. To be sure, there have been success stories, such as South Korea, Singapore, and Israel. But other success stories, such as Greece, look increasingly fragile. Lant Prichett and Lawrence Summers conclude that “past performance is no guarantee of future performance. Regression to the mean is the single most robust and empirical relevant fact about cross-national growth rates.”94¶ Post-2008 growth performance of the established and emerging markets matches this assessment. While most of the developing world experienced rapid growth in the previous decade, the BRICS have run into roadblocks. Since the collapse of Lehman Brothers, these economies are looking less likely to converge with the developed world. During the Great Recession, the non-Chinese BRICS—India, Russia, Brazil, and South Africa—have not seen their relative share of the global economy increase at all.95 China’s growth has also slowed down dramatically over the past few years. Recent and massive outflows of capital suggests that the Chinese economy is headed for a significant market correction. The collapse of commodity prices removed another source of economic growth in the developing world. By 2015, the gap between developing country growth and developed country growth had narrowed to its lowest level in the 21st century.96¶ What explains the middle income trap? Eichengreen, Park and Shin suggest that “slowdowns coincide with the point in the growth process where it is no longer possible to boost productivity by shifting additional workers from agriculture to industry and where the gains from importing foreign technology diminish.”97 But that is insufficient to explain why the slowdowns in growth have been so dramatic and widespread.¶ There are multiple candidate explanations. One argument, consistent with Paul Krugman’s deconstruction of the previous East Asia “miracle,”98 is that much of this growth was based on unsustainable levels of ill-conceived capital investment. Economies that allocate large shares of GDP to investment can generate high growth rates, particularly in capital-deficient countries. The sustainability of those growth rates depends on whether the investments are productive or unproductive. For example, high levels of Soviet economic growth in the 1950s and 1960s masked the degree to which this capital was misallocated. As Krugman noted, a lesser though similar phenomenon took place in the Asian tigers in the 1990s. It is plausible that China has been experiencing the same illusory growth-from-bad-investment problem. Reports of overinvestment in infrastructure and “ghost cities” are rampant; according to two Chinese government researchers, the country wasted an estimated $6.8 trillion in “ineffective investment” between 2009 and 2013 alone.99¶ A political explanation would be rooted in the fact that many emerging markets lack the political and institutional capabilities to sustain continued growth. Daron Acemoğlu and James Robinson argue that modern economies are based on either “extractive institutions” or “inclusive institutions.”100 Governments based on extractive institutions can generate higher rates of growth than governments without any effective structures. It is not surprising, for example, that post-Maoist Chinese economic growth has far outstripped Maoist-era rates of growth. Inclusive institutions are open to a wider array of citizens, and therefore more democratic. Acemoğlu and Robinson argue that economies based on inclusive institutions will outperform those based on extractive institutions. Inclusive institutions are less likely to be prone to corruption, more able to credibly commit to the rule of law, and more likely to invest in the necessary public goods for broad-based economic growth. Similarly, Pritchett and Summers conclude that institutional quality has a powerful and long-lasting effect on economic growth—and that “salient characteristics of China—high levels of state control and corruption along with high measures of authoritarian rule—make a discontinuous decline in growth even more likely than general experience would suggest.”101¶ A more forward-looking explanation is that the changing nature of manufacturing has badly disrupted the 20th century pathway for economic development. For decades, the principal blueprint for developing economies to become developed was to specialize in industrial sectors where low-cost labor offered a comparative advantage. The resulting growth from export promotion would then spill over into upstream and downstream sectors, creating new job-creating sectors. Globalization, however, has already generated tremendous productivity gains in manufacturing—to the point where industrial sectors do not create the same amount of employment opportunities that they used to.102 Like agriculture in the developed world, manufacturing has become so productive that it does not need that many workers. As a result, many developing economies suffer from what Dani Rodrik labels “premature deindustrialization.” If Rodrik is correct, then going forward, manufacturing will fail to jump-start developing economies into higher growth trajectories—and the political effects that have traditionally come with industrialization will also be stunted.103¶ Both the middle-income trap and the regression to the mean observation are empirical observations about the past. There is no guaranteeing that these empirical regularities will hold for the future. Indeed, China’s astonishing growth rate over the past 30 years is a direct contradiction of the regression to the mean phenomenon. It is possible that over time the convergence hypothesis swamps the myriad explanations listed above for continued divergence. But in sketching out the next generation global economy, the implications of whether regression to the mean will dominate the convergence hypothesis are massive. Looking at China and India alone, the gap in projections between a continuation of past growth trends and regression to the mean is equivalent to $42 trillion—more than half of global economic output in 2015.104 This gap is significant enough to matter not just to China and India, but to the world economy.¶ As with the developed world, </w:t>
      </w:r>
      <w:r w:rsidRPr="00E12168">
        <w:rPr>
          <w:rStyle w:val="StyleUnderline"/>
        </w:rPr>
        <w:t>a growth slowdown in the developing world can have a feedback effect that makes more growth-friendly reforms more difficult to accomplish</w:t>
      </w:r>
      <w:r w:rsidRPr="00E12168">
        <w:rPr>
          <w:sz w:val="12"/>
        </w:rPr>
        <w:t xml:space="preserve">. </w:t>
      </w:r>
      <w:r w:rsidRPr="00E12168">
        <w:rPr>
          <w:rStyle w:val="StyleUnderline"/>
        </w:rPr>
        <w:t>As Chinese economic growth has slowed</w:t>
      </w:r>
      <w:r w:rsidRPr="00E12168">
        <w:rPr>
          <w:sz w:val="12"/>
        </w:rPr>
        <w:t xml:space="preserve">, Chinese leader </w:t>
      </w:r>
      <w:r w:rsidRPr="00E12168">
        <w:rPr>
          <w:rStyle w:val="StyleUnderline"/>
        </w:rPr>
        <w:t xml:space="preserve">Xi Jinping’s economic reform plans have </w:t>
      </w:r>
      <w:r w:rsidRPr="00E12168">
        <w:rPr>
          <w:rStyle w:val="Emphasis"/>
        </w:rPr>
        <w:t>stalled out</w:t>
      </w:r>
      <w:r w:rsidRPr="00E12168">
        <w:rPr>
          <w:rStyle w:val="StyleUnderline"/>
        </w:rPr>
        <w:t xml:space="preserve"> in favor of more political repression</w:t>
      </w:r>
      <w:r w:rsidRPr="00E12168">
        <w:rPr>
          <w:sz w:val="12"/>
        </w:rPr>
        <w:t xml:space="preserve">. Follows the recent playbook of Russian President Vladimir </w:t>
      </w:r>
      <w:r w:rsidRPr="00E12168">
        <w:rPr>
          <w:rStyle w:val="StyleUnderline"/>
        </w:rPr>
        <w:t>Putin</w:t>
      </w:r>
      <w:r w:rsidRPr="00E12168">
        <w:rPr>
          <w:sz w:val="12"/>
        </w:rPr>
        <w:t xml:space="preserve">, who </w:t>
      </w:r>
      <w:r w:rsidRPr="00E12168">
        <w:rPr>
          <w:rStyle w:val="StyleUnderline"/>
        </w:rPr>
        <w:t xml:space="preserve">has added </w:t>
      </w:r>
      <w:r w:rsidRPr="00E12168">
        <w:rPr>
          <w:rStyle w:val="Emphasis"/>
          <w:highlight w:val="cyan"/>
        </w:rPr>
        <w:t>diversionary war</w:t>
      </w:r>
      <w:r w:rsidRPr="00E12168">
        <w:rPr>
          <w:rStyle w:val="StyleUnderline"/>
          <w:highlight w:val="cyan"/>
        </w:rPr>
        <w:t xml:space="preserve"> as another distracting tactic</w:t>
      </w:r>
      <w:r w:rsidRPr="00E12168">
        <w:rPr>
          <w:rStyle w:val="StyleUnderline"/>
        </w:rPr>
        <w:t xml:space="preserve"> from negative economic growth</w:t>
      </w:r>
      <w:r w:rsidRPr="00E12168">
        <w:rPr>
          <w:sz w:val="12"/>
        </w:rPr>
        <w:t xml:space="preserve">. </w:t>
      </w:r>
      <w:r w:rsidRPr="00E12168">
        <w:rPr>
          <w:rStyle w:val="StyleUnderline"/>
        </w:rPr>
        <w:t>Short-term steps towards political repression will make politically risky steps towards economic reform that less palatable in the future</w:t>
      </w:r>
      <w:r w:rsidRPr="00E12168">
        <w:rPr>
          <w:sz w:val="12"/>
        </w:rPr>
        <w:t xml:space="preserve">. Instead, </w:t>
      </w:r>
      <w:r w:rsidRPr="00E12168">
        <w:rPr>
          <w:rStyle w:val="StyleUnderline"/>
        </w:rPr>
        <w:t>the advanced developing economies seem set to double down on strategies that yield less economic growth over time</w:t>
      </w:r>
      <w:r w:rsidRPr="00E12168">
        <w:rPr>
          <w:sz w:val="12"/>
        </w:rPr>
        <w:t xml:space="preserve">.¶ 3. Will geopolitical rivalries or technological innovation alter the patterns of economic interdependence?¶ Multiple scholars have observed a secular decline in interstate violence in recent decades.105 The Kantian triad of more democracies, stronger multilateral institutions, and greater levels of cross-border trade is well known. In recent years, international relations theorists have stressed that commercial interdependence is a bigger driver of this phenomenon than previously thought.106 The liberal logic is straightforward. The benefits of cross-border exchange and economic interdependence act as a powerful brake on the utility of violence in international politics. The global supply chain and “just in time” delivery systems have further imbricated national economies into the international system. This creates incentives for governments to preserve an open economy even during times of crisis. The more that a country’s economy was enmeshed in the global supply chain, for example, the less likely it was to raise tariffs after the 2008 financial crisis.107 Similarly, global financiers are strongly interested in minimizing political risk; historically, the financial sector has staunchly opposed initiating the use of force in world politics.108 Even militarily powerful actors must be wary of alienating global capital.¶ Globalization therefore creates powerful pressures on governments not to close off their economies through protectionism or military aggression. Interdependence can also tamp down conflicts that would otherwise be likely to break out during a great power transition. Of the 15 times a rising power has emerged to challenge a ruling power between 1500 and 2000, war broke out 11 times.109 Despite these odds, China’s recent rise to great power status has elevated tensions without leading to anything approaching war. It could be argued that the Sino-American economic relationship is so deep that it has tamped down the great power conflict that would otherwise have been in full bloom over the past two decades. Instead, both China and the United States have taken pains to talk about the need for a new kind of great power relationship. Interdependence can help to reduce the likelihood </w:t>
      </w:r>
      <w:r w:rsidRPr="00E12168">
        <w:rPr>
          <w:sz w:val="12"/>
        </w:rPr>
        <w:lastRenderedPageBreak/>
        <w:t xml:space="preserve">of an extreme event—such as a great power war—from taking place.¶ Will this be true for the next generation economy as well? The two other legs of the Kantian triad—democratization and multilateralism—are facing their own problems in the wake of the 2008 financial crisis.110 Economic openness survived the negative shock of the 2008 financial crisis, which suggests that the logic of commercial liberalism will continue to hold with equal force going forward. </w:t>
      </w:r>
      <w:r w:rsidRPr="00E12168">
        <w:rPr>
          <w:rStyle w:val="StyleUnderline"/>
        </w:rPr>
        <w:t>But</w:t>
      </w:r>
      <w:r w:rsidRPr="00E12168">
        <w:rPr>
          <w:sz w:val="12"/>
        </w:rPr>
        <w:t xml:space="preserve"> some </w:t>
      </w:r>
      <w:r w:rsidRPr="00E12168">
        <w:rPr>
          <w:rStyle w:val="StyleUnderline"/>
        </w:rPr>
        <w:t xml:space="preserve">international relations scholars doubt the power of globalization’s pacifying effects, arguing that interdependence is </w:t>
      </w:r>
      <w:r w:rsidRPr="00E12168">
        <w:rPr>
          <w:rStyle w:val="Emphasis"/>
        </w:rPr>
        <w:t>not a powerful constraint</w:t>
      </w:r>
      <w:r w:rsidRPr="00E12168">
        <w:rPr>
          <w:sz w:val="12"/>
        </w:rPr>
        <w:t xml:space="preserve">.111 Other analysts go further, arguing that </w:t>
      </w:r>
      <w:r w:rsidRPr="00E12168">
        <w:rPr>
          <w:rStyle w:val="StyleUnderline"/>
        </w:rPr>
        <w:t>globalization exacerbates financial volatility—which in turn can lead to political instability and violence</w:t>
      </w:r>
      <w:r w:rsidRPr="00E12168">
        <w:rPr>
          <w:sz w:val="12"/>
        </w:rPr>
        <w:t xml:space="preserve">.112¶ A different counterargument is that </w:t>
      </w:r>
      <w:r w:rsidRPr="00E12168">
        <w:rPr>
          <w:rStyle w:val="StyleUnderline"/>
        </w:rPr>
        <w:t xml:space="preserve">the continued growth of </w:t>
      </w:r>
      <w:r w:rsidRPr="00E12168">
        <w:rPr>
          <w:rStyle w:val="StyleUnderline"/>
          <w:highlight w:val="cyan"/>
        </w:rPr>
        <w:t xml:space="preserve">interdependence will </w:t>
      </w:r>
      <w:r w:rsidRPr="00E12168">
        <w:rPr>
          <w:rStyle w:val="Emphasis"/>
          <w:highlight w:val="cyan"/>
        </w:rPr>
        <w:t>stall out</w:t>
      </w:r>
      <w:r w:rsidRPr="00E12168">
        <w:rPr>
          <w:sz w:val="12"/>
          <w:highlight w:val="cyan"/>
        </w:rPr>
        <w:t xml:space="preserve">. </w:t>
      </w:r>
      <w:r w:rsidRPr="00E12168">
        <w:rPr>
          <w:rStyle w:val="StyleUnderline"/>
          <w:highlight w:val="cyan"/>
        </w:rPr>
        <w:t>Since</w:t>
      </w:r>
      <w:r w:rsidRPr="00E12168">
        <w:rPr>
          <w:rStyle w:val="StyleUnderline"/>
        </w:rPr>
        <w:t xml:space="preserve"> 2008, for example, the </w:t>
      </w:r>
      <w:r w:rsidRPr="00E12168">
        <w:rPr>
          <w:rStyle w:val="StyleUnderline"/>
          <w:highlight w:val="cyan"/>
        </w:rPr>
        <w:t>growth in</w:t>
      </w:r>
      <w:r w:rsidRPr="00E12168">
        <w:rPr>
          <w:rStyle w:val="StyleUnderline"/>
        </w:rPr>
        <w:t xml:space="preserve"> global </w:t>
      </w:r>
      <w:r w:rsidRPr="00E12168">
        <w:rPr>
          <w:rStyle w:val="StyleUnderline"/>
          <w:highlight w:val="cyan"/>
        </w:rPr>
        <w:t>trade</w:t>
      </w:r>
      <w:r w:rsidRPr="00E12168">
        <w:rPr>
          <w:rStyle w:val="StyleUnderline"/>
        </w:rPr>
        <w:t xml:space="preserve"> flows </w:t>
      </w:r>
      <w:r w:rsidRPr="00E12168">
        <w:rPr>
          <w:rStyle w:val="StyleUnderline"/>
          <w:highlight w:val="cyan"/>
        </w:rPr>
        <w:t>has been muted</w:t>
      </w:r>
      <w:r w:rsidRPr="00E12168">
        <w:rPr>
          <w:rStyle w:val="StyleUnderline"/>
        </w:rPr>
        <w:t>, and global capital flows are still considerably smaller than they were in the pre-crisis era</w:t>
      </w:r>
      <w:r w:rsidRPr="00E12168">
        <w:rPr>
          <w:sz w:val="12"/>
        </w:rPr>
        <w:t xml:space="preserve">. In trade, this reflects a pre-crisis trend. Between 1950 and 2000, trade grew, on average, more than twice as fast as global economic output. In the 2000s, however, trade only grew about 30 percent more than output.113 In 2012 and 2013, trade grew less than economic output. The McKinsey Global Institute estimates that global flows as a percentage of output have fallen from 53 percent in 2007 to 39 percent in 2014.114 </w:t>
      </w:r>
      <w:r w:rsidRPr="00E12168">
        <w:rPr>
          <w:rStyle w:val="StyleUnderline"/>
        </w:rPr>
        <w:t>While the stock of interdependence remains high, the flow has slowed to a trickle</w:t>
      </w:r>
      <w:r w:rsidRPr="00E12168">
        <w:rPr>
          <w:sz w:val="12"/>
        </w:rPr>
        <w:t xml:space="preserve">. The Financial Times has suggested that the global economy has hit “peak trade.”115¶ If economic growth continues to outstrip trade, then </w:t>
      </w:r>
      <w:r w:rsidRPr="00E12168">
        <w:rPr>
          <w:rStyle w:val="StyleUnderline"/>
        </w:rPr>
        <w:t xml:space="preserve">the level of interdependence will slowly decline, thereby </w:t>
      </w:r>
      <w:r w:rsidRPr="00E12168">
        <w:rPr>
          <w:rStyle w:val="StyleUnderline"/>
          <w:highlight w:val="cyan"/>
        </w:rPr>
        <w:t>weakening</w:t>
      </w:r>
      <w:r w:rsidRPr="00E12168">
        <w:rPr>
          <w:rStyle w:val="StyleUnderline"/>
        </w:rPr>
        <w:t xml:space="preserve"> the liberal </w:t>
      </w:r>
      <w:r w:rsidRPr="00E12168">
        <w:rPr>
          <w:rStyle w:val="StyleUnderline"/>
          <w:highlight w:val="cyan"/>
        </w:rPr>
        <w:t xml:space="preserve">constraint on </w:t>
      </w:r>
      <w:r w:rsidRPr="00E12168">
        <w:rPr>
          <w:rStyle w:val="Emphasis"/>
          <w:highlight w:val="cyan"/>
        </w:rPr>
        <w:t>great power conflicts</w:t>
      </w:r>
      <w:r w:rsidRPr="00E12168">
        <w:rPr>
          <w:sz w:val="12"/>
        </w:rPr>
        <w:t xml:space="preserve">. And </w:t>
      </w:r>
      <w:r w:rsidRPr="00E12168">
        <w:rPr>
          <w:rStyle w:val="StyleUnderline"/>
        </w:rPr>
        <w:t>there are several reasons</w:t>
      </w:r>
      <w:r w:rsidRPr="00E12168">
        <w:rPr>
          <w:sz w:val="12"/>
        </w:rPr>
        <w:t xml:space="preserve"> to posit </w:t>
      </w:r>
      <w:r w:rsidRPr="00E12168">
        <w:rPr>
          <w:rStyle w:val="StyleUnderline"/>
        </w:rPr>
        <w:t>why interdependence might stall out</w:t>
      </w:r>
      <w:r w:rsidRPr="00E12168">
        <w:rPr>
          <w:sz w:val="12"/>
        </w:rPr>
        <w:t xml:space="preserve">. One possibility is due to innovations reducing the need for traded goods. For example, in the last decade, higher energy prices in the United States triggered investments into conservation, alternative forms of energy, and unconventional sources of hydrocarbons. All of these steps reduced the U.S. demand for imported energy. A future in which compact fusion engines are developed would further reduce the need for imported energy even more.116¶ A more radical possibility is the development of technologies that reduce the need for physical trade across borders. Digital manufacturing will cause the relocation of production facilities closer to end-user markets, shortening the global supply chain.117 An even more radical discontinuity would come from the wholesale diffusion of 3-D printing. The ability of a single printer to produce multiple component parts of a larger manufactured good eliminates the need for a global supply chain. As Richard Baldwin notes, “Supply chain unbundling is driven by a fundamental trade-off between the gains from specialization and the costs of dispersal. This would be seriously undermined by radical advances in the direction of mass customization and 3D printing by sophisticated machines…To put it sharply, transmission of data would substitute for transportation of goods.”118 As 3-D printing technology improves, the need for large economies to import anything other than raw materials concomitantly declines.119¶ </w:t>
      </w:r>
      <w:r w:rsidRPr="00E12168">
        <w:rPr>
          <w:rStyle w:val="StyleUnderline"/>
        </w:rPr>
        <w:t>Geopolitical ambitions could reduce economic interdependence even further</w:t>
      </w:r>
      <w:r w:rsidRPr="00E12168">
        <w:rPr>
          <w:sz w:val="12"/>
        </w:rPr>
        <w:t xml:space="preserve">.120 </w:t>
      </w:r>
      <w:r w:rsidRPr="00E12168">
        <w:rPr>
          <w:rStyle w:val="StyleUnderline"/>
        </w:rPr>
        <w:t>Russia and China have territorial and quasi-territorial ambitions beyond their recognized borders, and the</w:t>
      </w:r>
      <w:r w:rsidRPr="00E12168">
        <w:rPr>
          <w:sz w:val="12"/>
        </w:rPr>
        <w:t xml:space="preserve"> </w:t>
      </w:r>
      <w:r w:rsidRPr="00E12168">
        <w:rPr>
          <w:rStyle w:val="StyleUnderline"/>
        </w:rPr>
        <w:t>U</w:t>
      </w:r>
      <w:r w:rsidRPr="00E12168">
        <w:rPr>
          <w:sz w:val="12"/>
        </w:rPr>
        <w:t xml:space="preserve">nited </w:t>
      </w:r>
      <w:r w:rsidRPr="00E12168">
        <w:rPr>
          <w:rStyle w:val="StyleUnderline"/>
        </w:rPr>
        <w:t>S</w:t>
      </w:r>
      <w:r w:rsidRPr="00E12168">
        <w:rPr>
          <w:sz w:val="12"/>
        </w:rPr>
        <w:t xml:space="preserve">tates </w:t>
      </w:r>
      <w:r w:rsidRPr="00E12168">
        <w:rPr>
          <w:rStyle w:val="StyleUnderline"/>
        </w:rPr>
        <w:t xml:space="preserve">has attempted to counter what it sees as </w:t>
      </w:r>
      <w:r w:rsidRPr="00E12168">
        <w:rPr>
          <w:rStyle w:val="Emphasis"/>
        </w:rPr>
        <w:t>revisionist behavior</w:t>
      </w:r>
      <w:r w:rsidRPr="00E12168">
        <w:rPr>
          <w:sz w:val="12"/>
        </w:rPr>
        <w:t xml:space="preserve"> by both countries. </w:t>
      </w:r>
      <w:r w:rsidRPr="00E12168">
        <w:rPr>
          <w:rStyle w:val="StyleUnderline"/>
          <w:highlight w:val="cyan"/>
        </w:rPr>
        <w:t xml:space="preserve">In a </w:t>
      </w:r>
      <w:r w:rsidRPr="00E12168">
        <w:rPr>
          <w:rStyle w:val="Emphasis"/>
          <w:highlight w:val="cyan"/>
        </w:rPr>
        <w:t>low-growth world</w:t>
      </w:r>
      <w:r w:rsidRPr="00E12168">
        <w:rPr>
          <w:rStyle w:val="StyleUnderline"/>
        </w:rPr>
        <w:t xml:space="preserve">, it is possible that </w:t>
      </w:r>
      <w:r w:rsidRPr="00E12168">
        <w:rPr>
          <w:rStyle w:val="StyleUnderline"/>
          <w:highlight w:val="cyan"/>
        </w:rPr>
        <w:t>leaders</w:t>
      </w:r>
      <w:r w:rsidRPr="00E12168">
        <w:rPr>
          <w:rStyle w:val="StyleUnderline"/>
        </w:rPr>
        <w:t xml:space="preserve"> of either country would choose to </w:t>
      </w:r>
      <w:r w:rsidRPr="00E12168">
        <w:rPr>
          <w:rStyle w:val="StyleUnderline"/>
          <w:highlight w:val="cyan"/>
        </w:rPr>
        <w:t>prioritize</w:t>
      </w:r>
      <w:r w:rsidRPr="00E12168">
        <w:rPr>
          <w:rStyle w:val="StyleUnderline"/>
        </w:rPr>
        <w:t xml:space="preserve"> their </w:t>
      </w:r>
      <w:r w:rsidRPr="00E12168">
        <w:rPr>
          <w:rStyle w:val="Emphasis"/>
          <w:highlight w:val="cyan"/>
        </w:rPr>
        <w:t>nationalist ambitions</w:t>
      </w:r>
      <w:r w:rsidRPr="00E12168">
        <w:rPr>
          <w:rStyle w:val="StyleUnderline"/>
          <w:highlight w:val="cyan"/>
        </w:rPr>
        <w:t xml:space="preserve"> over</w:t>
      </w:r>
      <w:r w:rsidRPr="00E12168">
        <w:rPr>
          <w:rStyle w:val="StyleUnderline"/>
        </w:rPr>
        <w:t xml:space="preserve"> economic </w:t>
      </w:r>
      <w:r w:rsidRPr="00E12168">
        <w:rPr>
          <w:rStyle w:val="StyleUnderline"/>
          <w:highlight w:val="cyan"/>
        </w:rPr>
        <w:t>growth</w:t>
      </w:r>
      <w:r w:rsidRPr="00E12168">
        <w:rPr>
          <w:sz w:val="12"/>
        </w:rPr>
        <w:t xml:space="preserve">. More generally, </w:t>
      </w:r>
      <w:r w:rsidRPr="00E12168">
        <w:rPr>
          <w:rStyle w:val="StyleUnderline"/>
        </w:rPr>
        <w:t xml:space="preserve">it could be that the expectation of </w:t>
      </w:r>
      <w:r w:rsidRPr="00E12168">
        <w:rPr>
          <w:rStyle w:val="Emphasis"/>
        </w:rPr>
        <w:t>future gains from interdependence</w:t>
      </w:r>
      <w:r w:rsidRPr="00E12168">
        <w:rPr>
          <w:rStyle w:val="StyleUnderline"/>
        </w:rPr>
        <w:t>—rather than existing levels of interdependence—constrains great power bellicosity</w:t>
      </w:r>
      <w:r w:rsidRPr="00E12168">
        <w:rPr>
          <w:sz w:val="12"/>
        </w:rPr>
        <w:t xml:space="preserve">.121 </w:t>
      </w:r>
      <w:r w:rsidRPr="00E12168">
        <w:rPr>
          <w:rStyle w:val="Emphasis"/>
          <w:highlight w:val="cyan"/>
        </w:rPr>
        <w:t>If</w:t>
      </w:r>
      <w:r w:rsidRPr="00E12168">
        <w:rPr>
          <w:rStyle w:val="Emphasis"/>
        </w:rPr>
        <w:t xml:space="preserve"> great </w:t>
      </w:r>
      <w:r w:rsidRPr="00E12168">
        <w:rPr>
          <w:rStyle w:val="Emphasis"/>
          <w:highlight w:val="cyan"/>
        </w:rPr>
        <w:t xml:space="preserve">powers expect </w:t>
      </w:r>
      <w:r w:rsidRPr="00E12168">
        <w:rPr>
          <w:rStyle w:val="Emphasis"/>
        </w:rPr>
        <w:t xml:space="preserve">that the </w:t>
      </w:r>
      <w:r w:rsidRPr="00E12168">
        <w:rPr>
          <w:rStyle w:val="Emphasis"/>
          <w:highlight w:val="cyan"/>
        </w:rPr>
        <w:t xml:space="preserve">future benefits of </w:t>
      </w:r>
      <w:r w:rsidRPr="00E12168">
        <w:rPr>
          <w:rStyle w:val="Emphasis"/>
        </w:rPr>
        <w:t xml:space="preserve">international </w:t>
      </w:r>
      <w:r w:rsidRPr="00E12168">
        <w:rPr>
          <w:rStyle w:val="Emphasis"/>
          <w:highlight w:val="cyan"/>
        </w:rPr>
        <w:t>trade and investment will wane</w:t>
      </w:r>
      <w:r w:rsidRPr="00E12168">
        <w:rPr>
          <w:rStyle w:val="StyleUnderline"/>
        </w:rPr>
        <w:t xml:space="preserve">, then commercial </w:t>
      </w:r>
      <w:r w:rsidRPr="00E12168">
        <w:rPr>
          <w:rStyle w:val="Emphasis"/>
          <w:highlight w:val="cyan"/>
        </w:rPr>
        <w:t>constraints on revisionist behavior</w:t>
      </w:r>
      <w:r w:rsidRPr="00E12168">
        <w:rPr>
          <w:rStyle w:val="Emphasis"/>
        </w:rPr>
        <w:t xml:space="preserve"> will </w:t>
      </w:r>
      <w:r w:rsidRPr="00E12168">
        <w:rPr>
          <w:rStyle w:val="Emphasis"/>
          <w:highlight w:val="cyan"/>
        </w:rPr>
        <w:t>lessen</w:t>
      </w:r>
      <w:r w:rsidRPr="00E12168">
        <w:rPr>
          <w:sz w:val="12"/>
        </w:rPr>
        <w:t xml:space="preserve">. All else equal, </w:t>
      </w:r>
      <w:r w:rsidRPr="00E12168">
        <w:rPr>
          <w:rStyle w:val="StyleUnderline"/>
          <w:highlight w:val="cyan"/>
        </w:rPr>
        <w:t>this increases</w:t>
      </w:r>
      <w:r w:rsidRPr="00E12168">
        <w:rPr>
          <w:rStyle w:val="StyleUnderline"/>
        </w:rPr>
        <w:t xml:space="preserve"> the </w:t>
      </w:r>
      <w:r w:rsidRPr="00E12168">
        <w:rPr>
          <w:rStyle w:val="StyleUnderline"/>
          <w:highlight w:val="cyan"/>
        </w:rPr>
        <w:t xml:space="preserve">likelihood of </w:t>
      </w:r>
      <w:r w:rsidRPr="00E12168">
        <w:rPr>
          <w:rStyle w:val="Emphasis"/>
          <w:highlight w:val="cyan"/>
        </w:rPr>
        <w:t>great power conflict</w:t>
      </w:r>
      <w:r w:rsidRPr="00E12168">
        <w:rPr>
          <w:rStyle w:val="StyleUnderline"/>
        </w:rPr>
        <w:t xml:space="preserve"> going forward</w:t>
      </w:r>
      <w:r w:rsidRPr="00E12168">
        <w:rPr>
          <w:sz w:val="12"/>
        </w:rPr>
        <w:t>.</w:t>
      </w:r>
    </w:p>
    <w:p w14:paraId="61AF81BF" w14:textId="77777777" w:rsidR="00CB271C" w:rsidRPr="00E12168" w:rsidRDefault="00CB271C" w:rsidP="00CB271C">
      <w:pPr>
        <w:pStyle w:val="Heading4"/>
      </w:pPr>
      <w:r w:rsidRPr="00E12168">
        <w:t xml:space="preserve">Robust statistical data proves </w:t>
      </w:r>
      <w:r w:rsidRPr="00E12168">
        <w:rPr>
          <w:u w:val="single"/>
        </w:rPr>
        <w:t>every percentage point</w:t>
      </w:r>
      <w:r w:rsidRPr="00E12168">
        <w:t xml:space="preserve"> closer to relative power </w:t>
      </w:r>
      <w:r w:rsidRPr="00E12168">
        <w:rPr>
          <w:u w:val="single"/>
        </w:rPr>
        <w:t>parity</w:t>
      </w:r>
      <w:r w:rsidRPr="00E12168">
        <w:t xml:space="preserve"> massively increases the risk of conflict</w:t>
      </w:r>
    </w:p>
    <w:p w14:paraId="25115D1F" w14:textId="77777777" w:rsidR="00CB271C" w:rsidRPr="00E12168" w:rsidRDefault="00CB271C" w:rsidP="00CB271C">
      <w:pPr>
        <w:rPr>
          <w:sz w:val="16"/>
        </w:rPr>
      </w:pPr>
      <w:r w:rsidRPr="00E12168">
        <w:rPr>
          <w:rStyle w:val="Style13ptBold"/>
        </w:rPr>
        <w:t>Rhamey et al. ’15</w:t>
      </w:r>
      <w:r w:rsidRPr="00E12168">
        <w:t xml:space="preserve"> </w:t>
      </w:r>
      <w:r w:rsidRPr="00E12168">
        <w:rPr>
          <w:sz w:val="16"/>
        </w:rPr>
        <w:t xml:space="preserve">(J. Patrick Rhamey, Jr.; Michael O. Slobodchikoff; Thomas J. Volgy; Associate Professor of International Studies and Political Science at the Virginia Military Institute, Ph.D. in Political Science from the University of Arizona, M.A. in Political Science from the University of Georgia, B.A. in International Studies and Political Science from Rhodes College; Associate Professor of Political Science at Troy University; Professor of Political Science at the University of Arizona; October 2015; “Order and disorder across geopolitical space: the effect of declining dominance on interstate conflict”; </w:t>
      </w:r>
      <w:hyperlink r:id="rId17" w:history="1">
        <w:r w:rsidRPr="00E12168">
          <w:rPr>
            <w:rStyle w:val="Hyperlink"/>
            <w:sz w:val="16"/>
          </w:rPr>
          <w:t>https://link.springer.com/article/10.1057/jird.2014.3</w:t>
        </w:r>
      </w:hyperlink>
      <w:r w:rsidRPr="00E12168">
        <w:rPr>
          <w:sz w:val="16"/>
        </w:rPr>
        <w:t xml:space="preserve">; Journal of International Relations and Development, Vol. 18, Issue 4; accessed 11/24/18; TV) *MID = Militarized Interstate Disputes. Edited in brackets for reading clarity. </w:t>
      </w:r>
    </w:p>
    <w:p w14:paraId="262E34D9" w14:textId="77777777" w:rsidR="00CB271C" w:rsidRPr="00E12168" w:rsidRDefault="00CB271C" w:rsidP="00CB271C">
      <w:pPr>
        <w:rPr>
          <w:sz w:val="16"/>
        </w:rPr>
      </w:pPr>
      <w:r w:rsidRPr="00E12168">
        <w:rPr>
          <w:rStyle w:val="StyleUnderline"/>
        </w:rPr>
        <w:t>Findings for</w:t>
      </w:r>
      <w:r w:rsidRPr="00E12168">
        <w:rPr>
          <w:sz w:val="16"/>
        </w:rPr>
        <w:t xml:space="preserve"> each of </w:t>
      </w:r>
      <w:r w:rsidRPr="00E12168">
        <w:rPr>
          <w:rStyle w:val="StyleUnderline"/>
        </w:rPr>
        <w:t xml:space="preserve">the </w:t>
      </w:r>
      <w:r w:rsidRPr="00E12168">
        <w:rPr>
          <w:rStyle w:val="Emphasis"/>
        </w:rPr>
        <w:t>three models</w:t>
      </w:r>
      <w:r w:rsidRPr="00E12168">
        <w:rPr>
          <w:rStyle w:val="StyleUnderline"/>
        </w:rPr>
        <w:t xml:space="preserve"> are listed in Table 2. Each model offers results that</w:t>
      </w:r>
      <w:r w:rsidRPr="00E12168">
        <w:rPr>
          <w:sz w:val="16"/>
        </w:rPr>
        <w:t xml:space="preserve"> appear to </w:t>
      </w:r>
      <w:r w:rsidRPr="00E12168">
        <w:rPr>
          <w:rStyle w:val="StyleUnderline"/>
        </w:rPr>
        <w:t xml:space="preserve">support our theory of </w:t>
      </w:r>
      <w:r w:rsidRPr="00E12168">
        <w:rPr>
          <w:rStyle w:val="Emphasis"/>
        </w:rPr>
        <w:t>dominance vacuums</w:t>
      </w:r>
      <w:r w:rsidRPr="00E12168">
        <w:rPr>
          <w:rStyle w:val="StyleUnderline"/>
        </w:rPr>
        <w:t xml:space="preserve"> and </w:t>
      </w:r>
      <w:r w:rsidRPr="00E12168">
        <w:rPr>
          <w:rStyle w:val="Emphasis"/>
        </w:rPr>
        <w:t>conflict</w:t>
      </w:r>
      <w:r w:rsidRPr="00E12168">
        <w:rPr>
          <w:rStyle w:val="StyleUnderline"/>
        </w:rPr>
        <w:t xml:space="preserve"> onset. Regardless of the</w:t>
      </w:r>
      <w:r w:rsidRPr="00E12168">
        <w:rPr>
          <w:sz w:val="16"/>
        </w:rPr>
        <w:t xml:space="preserve"> unit of </w:t>
      </w:r>
      <w:r w:rsidRPr="00E12168">
        <w:rPr>
          <w:rStyle w:val="StyleUnderline"/>
        </w:rPr>
        <w:t>analysis or controls</w:t>
      </w:r>
      <w:r w:rsidRPr="00E12168">
        <w:rPr>
          <w:sz w:val="16"/>
        </w:rPr>
        <w:t xml:space="preserve"> present in the testing of our hypothesis, </w:t>
      </w:r>
      <w:r w:rsidRPr="00E12168">
        <w:rPr>
          <w:rStyle w:val="StyleUnderline"/>
          <w:highlight w:val="cyan"/>
        </w:rPr>
        <w:t xml:space="preserve">the influence of </w:t>
      </w:r>
      <w:r w:rsidRPr="00E12168">
        <w:rPr>
          <w:rStyle w:val="StyleUnderline"/>
          <w:highlight w:val="cyan"/>
        </w:rPr>
        <w:lastRenderedPageBreak/>
        <w:t>vacuums</w:t>
      </w:r>
      <w:r w:rsidRPr="00E12168">
        <w:rPr>
          <w:rStyle w:val="StyleUnderline"/>
        </w:rPr>
        <w:t xml:space="preserve"> on MID onset </w:t>
      </w:r>
      <w:r w:rsidRPr="00E12168">
        <w:rPr>
          <w:rStyle w:val="StyleUnderline"/>
          <w:highlight w:val="cyan"/>
        </w:rPr>
        <w:t>is</w:t>
      </w:r>
      <w:r w:rsidRPr="00E12168">
        <w:rPr>
          <w:sz w:val="16"/>
        </w:rPr>
        <w:t xml:space="preserve"> substantively and </w:t>
      </w:r>
      <w:r w:rsidRPr="00E12168">
        <w:rPr>
          <w:rStyle w:val="Emphasis"/>
          <w:highlight w:val="cyan"/>
        </w:rPr>
        <w:t>statistically significant</w:t>
      </w:r>
      <w:r w:rsidRPr="00E12168">
        <w:rPr>
          <w:sz w:val="16"/>
          <w:highlight w:val="cyan"/>
        </w:rPr>
        <w:t>.</w:t>
      </w:r>
      <w:r w:rsidRPr="00E12168">
        <w:rPr>
          <w:sz w:val="16"/>
        </w:rPr>
        <w:t xml:space="preserve">22 </w:t>
      </w:r>
      <w:r w:rsidRPr="00E12168">
        <w:rPr>
          <w:rStyle w:val="StyleUnderline"/>
        </w:rPr>
        <w:t>Model 1</w:t>
      </w:r>
      <w:r w:rsidRPr="00E12168">
        <w:rPr>
          <w:sz w:val="16"/>
        </w:rPr>
        <w:t xml:space="preserve">, using ten degree by ten degree geographic spaces as the unit of analysis, </w:t>
      </w:r>
      <w:r w:rsidRPr="00E12168">
        <w:rPr>
          <w:rStyle w:val="StyleUnderline"/>
        </w:rPr>
        <w:t>demonstrates that</w:t>
      </w:r>
      <w:r w:rsidRPr="00E12168">
        <w:rPr>
          <w:sz w:val="16"/>
        </w:rPr>
        <w:t xml:space="preserve"> geographic </w:t>
      </w:r>
      <w:r w:rsidRPr="00E12168">
        <w:rPr>
          <w:rStyle w:val="StyleUnderline"/>
        </w:rPr>
        <w:t>spaces</w:t>
      </w:r>
      <w:r w:rsidRPr="00E12168">
        <w:rPr>
          <w:sz w:val="16"/>
        </w:rPr>
        <w:t xml:space="preserve"> in a space of complete dominance </w:t>
      </w:r>
      <w:r w:rsidRPr="00E12168">
        <w:rPr>
          <w:rStyle w:val="StyleUnderline"/>
        </w:rPr>
        <w:t xml:space="preserve">are </w:t>
      </w:r>
      <w:r w:rsidRPr="00E12168">
        <w:rPr>
          <w:rStyle w:val="Emphasis"/>
        </w:rPr>
        <w:t>3.6 times more likely</w:t>
      </w:r>
      <w:r w:rsidRPr="00E12168">
        <w:rPr>
          <w:rStyle w:val="StyleUnderline"/>
        </w:rPr>
        <w:t xml:space="preserve"> to experience a MID than those</w:t>
      </w:r>
      <w:r w:rsidRPr="00E12168">
        <w:rPr>
          <w:sz w:val="16"/>
        </w:rPr>
        <w:t xml:space="preserve"> in a space </w:t>
      </w:r>
      <w:r w:rsidRPr="00E12168">
        <w:rPr>
          <w:rStyle w:val="StyleUnderline"/>
        </w:rPr>
        <w:t xml:space="preserve">where a </w:t>
      </w:r>
      <w:r w:rsidRPr="00E12168">
        <w:rPr>
          <w:rStyle w:val="Emphasis"/>
        </w:rPr>
        <w:t>single state's</w:t>
      </w:r>
      <w:r w:rsidRPr="00E12168">
        <w:rPr>
          <w:sz w:val="16"/>
        </w:rPr>
        <w:t xml:space="preserve"> projected </w:t>
      </w:r>
      <w:r w:rsidRPr="00E12168">
        <w:rPr>
          <w:rStyle w:val="Emphasis"/>
        </w:rPr>
        <w:t>capabilities are unchallenged</w:t>
      </w:r>
      <w:r w:rsidRPr="00E12168">
        <w:rPr>
          <w:sz w:val="16"/>
        </w:rPr>
        <w:t xml:space="preserve">. The presence of a border within the geographic space is also statistically significant and increase the odds of MID onset by 9.2 times, underscoring the significant number of MIDs that are territorial disputes and demonstrating the particular potential for MID onset within dominance vacuums that contain borders [Table 2 About Here] Figure 4 illustrates the predicted probabilities of MID onset for these geographic spaces depending upon whether they include interstate borders and the strength of the dominance vacuum.23 </w:t>
      </w:r>
      <w:r w:rsidRPr="00E12168">
        <w:rPr>
          <w:rStyle w:val="StyleUnderline"/>
        </w:rPr>
        <w:t xml:space="preserve">When the space includes a </w:t>
      </w:r>
      <w:r w:rsidRPr="00E12168">
        <w:rPr>
          <w:rStyle w:val="Emphasis"/>
        </w:rPr>
        <w:t>border</w:t>
      </w:r>
      <w:r w:rsidRPr="00E12168">
        <w:rPr>
          <w:rStyle w:val="StyleUnderline"/>
        </w:rPr>
        <w:t xml:space="preserve">, the </w:t>
      </w:r>
      <w:r w:rsidRPr="00E12168">
        <w:rPr>
          <w:sz w:val="16"/>
        </w:rPr>
        <w:t xml:space="preserve">effect of a </w:t>
      </w:r>
      <w:r w:rsidRPr="00E12168">
        <w:rPr>
          <w:rStyle w:val="StyleUnderline"/>
        </w:rPr>
        <w:t xml:space="preserve">vacuum is even more dramatic, with the </w:t>
      </w:r>
      <w:r w:rsidRPr="00E12168">
        <w:rPr>
          <w:sz w:val="16"/>
        </w:rPr>
        <w:t xml:space="preserve">predicted </w:t>
      </w:r>
      <w:r w:rsidRPr="00E12168">
        <w:rPr>
          <w:rStyle w:val="StyleUnderline"/>
        </w:rPr>
        <w:t xml:space="preserve">probability of conflict onset </w:t>
      </w:r>
      <w:r w:rsidRPr="00E12168">
        <w:rPr>
          <w:sz w:val="16"/>
        </w:rPr>
        <w:t xml:space="preserve">in a dominance vacuum containing a border </w:t>
      </w:r>
      <w:r w:rsidRPr="00E12168">
        <w:rPr>
          <w:rStyle w:val="StyleUnderline"/>
        </w:rPr>
        <w:t>at</w:t>
      </w:r>
      <w:r w:rsidRPr="00E12168">
        <w:rPr>
          <w:rStyle w:val="Emphasis"/>
        </w:rPr>
        <w:t xml:space="preserve"> 25%</w:t>
      </w:r>
      <w:r w:rsidRPr="00E12168">
        <w:rPr>
          <w:sz w:val="16"/>
        </w:rPr>
        <w:t xml:space="preserve">, and the degree of dominance vacuum present increasing the probability of conflict across the range of observations by 18%. [Figure 4 About Here] </w:t>
      </w:r>
      <w:r w:rsidRPr="00E12168">
        <w:rPr>
          <w:rStyle w:val="StyleUnderline"/>
        </w:rPr>
        <w:t>Model 2</w:t>
      </w:r>
      <w:r w:rsidRPr="00E12168">
        <w:rPr>
          <w:sz w:val="16"/>
        </w:rPr>
        <w:t xml:space="preserve"> repeats the analysis but restricts </w:t>
      </w:r>
      <w:r w:rsidRPr="00E12168">
        <w:rPr>
          <w:rStyle w:val="StyleUnderline"/>
        </w:rPr>
        <w:t>the dependent variable to</w:t>
      </w:r>
      <w:r w:rsidRPr="00E12168">
        <w:rPr>
          <w:sz w:val="16"/>
        </w:rPr>
        <w:t xml:space="preserve"> joint </w:t>
      </w:r>
      <w:r w:rsidRPr="00E12168">
        <w:rPr>
          <w:rStyle w:val="StyleUnderline"/>
        </w:rPr>
        <w:t>major power MID onset within a geographic space</w:t>
      </w:r>
      <w:r w:rsidRPr="00E12168">
        <w:rPr>
          <w:sz w:val="16"/>
        </w:rPr>
        <w:t xml:space="preserve">, as a test of hypothesis 2. </w:t>
      </w:r>
      <w:r w:rsidRPr="00E12168">
        <w:rPr>
          <w:rStyle w:val="StyleUnderline"/>
        </w:rPr>
        <w:t>Results confirm our expectations, with</w:t>
      </w:r>
      <w:r w:rsidRPr="00E12168">
        <w:rPr>
          <w:sz w:val="16"/>
        </w:rPr>
        <w:t xml:space="preserve"> geographic </w:t>
      </w:r>
      <w:r w:rsidRPr="00E12168">
        <w:rPr>
          <w:rStyle w:val="StyleUnderline"/>
        </w:rPr>
        <w:t xml:space="preserve">spaces in </w:t>
      </w:r>
      <w:r w:rsidRPr="00E12168">
        <w:rPr>
          <w:rStyle w:val="StyleUnderline"/>
          <w:highlight w:val="cyan"/>
        </w:rPr>
        <w:t>a</w:t>
      </w:r>
      <w:r w:rsidRPr="00E12168">
        <w:rPr>
          <w:sz w:val="16"/>
        </w:rPr>
        <w:t xml:space="preserve"> complete </w:t>
      </w:r>
      <w:r w:rsidRPr="00E12168">
        <w:rPr>
          <w:rStyle w:val="StyleUnderline"/>
          <w:highlight w:val="cyan"/>
        </w:rPr>
        <w:t xml:space="preserve">dominance vacuum [is] </w:t>
      </w:r>
      <w:r w:rsidRPr="00E12168">
        <w:rPr>
          <w:rStyle w:val="Emphasis"/>
          <w:highlight w:val="cyan"/>
        </w:rPr>
        <w:t>16.9 times more likely</w:t>
      </w:r>
      <w:r w:rsidRPr="00E12168">
        <w:rPr>
          <w:rStyle w:val="StyleUnderline"/>
          <w:highlight w:val="cyan"/>
        </w:rPr>
        <w:t xml:space="preserve"> to experience</w:t>
      </w:r>
      <w:r w:rsidRPr="00E12168">
        <w:rPr>
          <w:sz w:val="16"/>
        </w:rPr>
        <w:t xml:space="preserve"> joint </w:t>
      </w:r>
      <w:r w:rsidRPr="00E12168">
        <w:rPr>
          <w:rStyle w:val="StyleUnderline"/>
          <w:highlight w:val="cyan"/>
        </w:rPr>
        <w:t>major</w:t>
      </w:r>
      <w:r w:rsidRPr="00E12168">
        <w:rPr>
          <w:rStyle w:val="StyleUnderline"/>
        </w:rPr>
        <w:t xml:space="preserve"> power </w:t>
      </w:r>
      <w:r w:rsidRPr="00E12168">
        <w:rPr>
          <w:rStyle w:val="StyleUnderline"/>
          <w:highlight w:val="cyan"/>
        </w:rPr>
        <w:t>conflicts</w:t>
      </w:r>
      <w:r w:rsidRPr="00E12168">
        <w:rPr>
          <w:rStyle w:val="StyleUnderline"/>
        </w:rPr>
        <w:t xml:space="preserve"> than</w:t>
      </w:r>
      <w:r w:rsidRPr="00E12168">
        <w:rPr>
          <w:sz w:val="16"/>
        </w:rPr>
        <w:t xml:space="preserve"> geographic </w:t>
      </w:r>
      <w:r w:rsidRPr="00E12168">
        <w:rPr>
          <w:rStyle w:val="StyleUnderline"/>
        </w:rPr>
        <w:t>spaces where a single state's</w:t>
      </w:r>
      <w:r w:rsidRPr="00E12168">
        <w:rPr>
          <w:sz w:val="16"/>
        </w:rPr>
        <w:t xml:space="preserve"> projected </w:t>
      </w:r>
      <w:r w:rsidRPr="00E12168">
        <w:rPr>
          <w:rStyle w:val="StyleUnderline"/>
        </w:rPr>
        <w:t>capabilities dominate</w:t>
      </w:r>
      <w:r w:rsidRPr="00E12168">
        <w:rPr>
          <w:sz w:val="16"/>
        </w:rPr>
        <w:t xml:space="preserve">. Figure 5 illustrates the predicted probability of Joint Major Power MID onset for geographic spaces, </w:t>
      </w:r>
      <w:r w:rsidRPr="00E12168">
        <w:rPr>
          <w:rStyle w:val="StyleUnderline"/>
          <w:highlight w:val="cyan"/>
        </w:rPr>
        <w:t>with</w:t>
      </w:r>
      <w:r w:rsidRPr="00E12168">
        <w:rPr>
          <w:rStyle w:val="StyleUnderline"/>
        </w:rPr>
        <w:t xml:space="preserve"> the </w:t>
      </w:r>
      <w:r w:rsidRPr="00E12168">
        <w:rPr>
          <w:rStyle w:val="StyleUnderline"/>
          <w:highlight w:val="cyan"/>
        </w:rPr>
        <w:t>probability rising</w:t>
      </w:r>
      <w:r w:rsidRPr="00E12168">
        <w:rPr>
          <w:rStyle w:val="StyleUnderline"/>
        </w:rPr>
        <w:t xml:space="preserve"> rapidly </w:t>
      </w:r>
      <w:r w:rsidRPr="00E12168">
        <w:rPr>
          <w:rStyle w:val="Emphasis"/>
          <w:highlight w:val="cyan"/>
        </w:rPr>
        <w:t>as</w:t>
      </w:r>
      <w:r w:rsidRPr="00E12168">
        <w:rPr>
          <w:sz w:val="16"/>
        </w:rPr>
        <w:t xml:space="preserve"> relative projected </w:t>
      </w:r>
      <w:r w:rsidRPr="00E12168">
        <w:rPr>
          <w:rStyle w:val="Emphasis"/>
          <w:highlight w:val="cyan"/>
        </w:rPr>
        <w:t>parity increases</w:t>
      </w:r>
      <w:r w:rsidRPr="00E12168">
        <w:rPr>
          <w:rStyle w:val="StyleUnderline"/>
          <w:highlight w:val="cyan"/>
        </w:rPr>
        <w:t xml:space="preserve"> between</w:t>
      </w:r>
      <w:r w:rsidRPr="00E12168">
        <w:rPr>
          <w:rStyle w:val="StyleUnderline"/>
        </w:rPr>
        <w:t xml:space="preserve"> the </w:t>
      </w:r>
      <w:r w:rsidRPr="00E12168">
        <w:rPr>
          <w:rStyle w:val="StyleUnderline"/>
          <w:highlight w:val="cyan"/>
        </w:rPr>
        <w:t>top</w:t>
      </w:r>
      <w:r w:rsidRPr="00E12168">
        <w:rPr>
          <w:rStyle w:val="StyleUnderline"/>
        </w:rPr>
        <w:t xml:space="preserve"> two</w:t>
      </w:r>
      <w:r w:rsidRPr="00E12168">
        <w:rPr>
          <w:sz w:val="16"/>
        </w:rPr>
        <w:t xml:space="preserve"> projecting dominant </w:t>
      </w:r>
      <w:r w:rsidRPr="00E12168">
        <w:rPr>
          <w:rStyle w:val="StyleUnderline"/>
          <w:highlight w:val="cyan"/>
        </w:rPr>
        <w:t>states</w:t>
      </w:r>
      <w:r w:rsidRPr="00E12168">
        <w:rPr>
          <w:sz w:val="16"/>
        </w:rPr>
        <w:t xml:space="preserve">, and at a greater rate if the space includes a border. </w:t>
      </w:r>
      <w:r w:rsidRPr="00E12168">
        <w:rPr>
          <w:rStyle w:val="StyleUnderline"/>
          <w:highlight w:val="cyan"/>
        </w:rPr>
        <w:t>In the absence of a</w:t>
      </w:r>
      <w:r w:rsidRPr="00E12168">
        <w:rPr>
          <w:sz w:val="16"/>
        </w:rPr>
        <w:t xml:space="preserve"> dominance </w:t>
      </w:r>
      <w:r w:rsidRPr="00E12168">
        <w:rPr>
          <w:rStyle w:val="StyleUnderline"/>
          <w:highlight w:val="cyan"/>
        </w:rPr>
        <w:t>vacuum</w:t>
      </w:r>
      <w:r w:rsidRPr="00E12168">
        <w:rPr>
          <w:sz w:val="16"/>
        </w:rPr>
        <w:t xml:space="preserve">, joint </w:t>
      </w:r>
      <w:r w:rsidRPr="00E12168">
        <w:rPr>
          <w:rStyle w:val="StyleUnderline"/>
        </w:rPr>
        <w:t xml:space="preserve">major power </w:t>
      </w:r>
      <w:r w:rsidRPr="00E12168">
        <w:rPr>
          <w:rStyle w:val="StyleUnderline"/>
          <w:highlight w:val="cyan"/>
        </w:rPr>
        <w:t>conflict is</w:t>
      </w:r>
      <w:r w:rsidRPr="00E12168">
        <w:rPr>
          <w:sz w:val="16"/>
        </w:rPr>
        <w:t xml:space="preserve"> almost </w:t>
      </w:r>
      <w:r w:rsidRPr="00E12168">
        <w:rPr>
          <w:rStyle w:val="Emphasis"/>
        </w:rPr>
        <w:t xml:space="preserve">entirely </w:t>
      </w:r>
      <w:r w:rsidRPr="00E12168">
        <w:rPr>
          <w:rStyle w:val="Emphasis"/>
          <w:highlight w:val="cyan"/>
        </w:rPr>
        <w:t>absent</w:t>
      </w:r>
      <w:r w:rsidRPr="00E12168">
        <w:rPr>
          <w:sz w:val="16"/>
        </w:rPr>
        <w:t xml:space="preserve">. [Figure 5 About Here] </w:t>
      </w:r>
      <w:r w:rsidRPr="00E12168">
        <w:rPr>
          <w:rStyle w:val="StyleUnderline"/>
        </w:rPr>
        <w:t>The effect of dominance vacuums</w:t>
      </w:r>
      <w:r w:rsidRPr="00E12168">
        <w:rPr>
          <w:sz w:val="16"/>
        </w:rPr>
        <w:t xml:space="preserve"> on conflict </w:t>
      </w:r>
      <w:r w:rsidRPr="00E12168">
        <w:rPr>
          <w:rStyle w:val="StyleUnderline"/>
        </w:rPr>
        <w:t>is confirmed by</w:t>
      </w:r>
      <w:r w:rsidRPr="00E12168">
        <w:rPr>
          <w:sz w:val="16"/>
        </w:rPr>
        <w:t xml:space="preserve"> the dyadic test in </w:t>
      </w:r>
      <w:r w:rsidRPr="00E12168">
        <w:rPr>
          <w:rStyle w:val="StyleUnderline"/>
        </w:rPr>
        <w:t>Model 3</w:t>
      </w:r>
      <w:r w:rsidRPr="00E12168">
        <w:rPr>
          <w:sz w:val="16"/>
        </w:rPr>
        <w:t xml:space="preserve">, testing Hypothesis 3 expectations regarding all contiguous dyads. Even when controlling for joint democracy, perhaps the most consistently powerful indicator of conflict behavior in the literature (Levy 1989), we find a strong substantive impact, with the existence of a dominance vacuum in the geopolitical space increasing the probability of experiencing a MID within a dyad by 18%, as illustrated in Figure 6. [Figure 6 About Here] Dominance Vacuums and Politics </w:t>
      </w:r>
      <w:r w:rsidRPr="00E12168">
        <w:rPr>
          <w:rStyle w:val="StyleUnderline"/>
        </w:rPr>
        <w:t xml:space="preserve">On the </w:t>
      </w:r>
      <w:r w:rsidRPr="00E12168">
        <w:rPr>
          <w:rStyle w:val="Emphasis"/>
        </w:rPr>
        <w:t>chessboard of international politics</w:t>
      </w:r>
      <w:r w:rsidRPr="00E12168">
        <w:rPr>
          <w:sz w:val="16"/>
        </w:rPr>
        <w:t xml:space="preserve"> the dynamics of regions and the security of </w:t>
      </w:r>
      <w:r w:rsidRPr="00E12168">
        <w:rPr>
          <w:rStyle w:val="StyleUnderline"/>
        </w:rPr>
        <w:t xml:space="preserve">states are subject to the </w:t>
      </w:r>
      <w:r w:rsidRPr="00E12168">
        <w:rPr>
          <w:rStyle w:val="Emphasis"/>
        </w:rPr>
        <w:t>ordering influence</w:t>
      </w:r>
      <w:r w:rsidRPr="00E12168">
        <w:rPr>
          <w:rStyle w:val="StyleUnderline"/>
        </w:rPr>
        <w:t xml:space="preserve"> by dominant powers</w:t>
      </w:r>
      <w:r w:rsidRPr="00E12168">
        <w:rPr>
          <w:sz w:val="16"/>
        </w:rPr>
        <w:t xml:space="preserve">. However, their influence is not constant across geographic space, as their relative capabilities deteriorate across distance. </w:t>
      </w:r>
      <w:r w:rsidRPr="00E12168">
        <w:rPr>
          <w:rStyle w:val="StyleUnderline"/>
          <w:highlight w:val="cyan"/>
        </w:rPr>
        <w:t>Within</w:t>
      </w:r>
      <w:r w:rsidRPr="00E12168">
        <w:rPr>
          <w:sz w:val="16"/>
        </w:rPr>
        <w:t xml:space="preserve"> dominance </w:t>
      </w:r>
      <w:r w:rsidRPr="00E12168">
        <w:rPr>
          <w:rStyle w:val="StyleUnderline"/>
          <w:highlight w:val="cyan"/>
        </w:rPr>
        <w:t>vacuums</w:t>
      </w:r>
      <w:r w:rsidRPr="00E12168">
        <w:rPr>
          <w:rStyle w:val="StyleUnderline"/>
        </w:rPr>
        <w:t xml:space="preserve">, where </w:t>
      </w:r>
      <w:r w:rsidRPr="00E12168">
        <w:rPr>
          <w:rStyle w:val="Emphasis"/>
          <w:highlight w:val="cyan"/>
        </w:rPr>
        <w:t>no clear leader exists</w:t>
      </w:r>
      <w:r w:rsidRPr="00E12168">
        <w:rPr>
          <w:rStyle w:val="StyleUnderline"/>
        </w:rPr>
        <w:t xml:space="preserve"> to structure</w:t>
      </w:r>
      <w:r w:rsidRPr="00E12168">
        <w:rPr>
          <w:sz w:val="16"/>
        </w:rPr>
        <w:t xml:space="preserve"> international </w:t>
      </w:r>
      <w:r w:rsidRPr="00E12168">
        <w:rPr>
          <w:rStyle w:val="StyleUnderline"/>
        </w:rPr>
        <w:t>politics, the formation of “shatterbelts” is likely as</w:t>
      </w:r>
      <w:r w:rsidRPr="00E12168">
        <w:rPr>
          <w:sz w:val="16"/>
        </w:rPr>
        <w:t xml:space="preserve"> other </w:t>
      </w:r>
      <w:r w:rsidRPr="00E12168">
        <w:rPr>
          <w:rStyle w:val="StyleUnderline"/>
          <w:highlight w:val="cyan"/>
        </w:rPr>
        <w:t xml:space="preserve">states are </w:t>
      </w:r>
      <w:r w:rsidRPr="00E12168">
        <w:rPr>
          <w:rStyle w:val="Emphasis"/>
          <w:highlight w:val="cyan"/>
        </w:rPr>
        <w:t>less restrained</w:t>
      </w:r>
      <w:r w:rsidRPr="00E12168">
        <w:rPr>
          <w:rStyle w:val="StyleUnderline"/>
        </w:rPr>
        <w:t xml:space="preserve"> by dominant powers</w:t>
      </w:r>
      <w:r w:rsidRPr="00E12168">
        <w:rPr>
          <w:sz w:val="16"/>
        </w:rPr>
        <w:t xml:space="preserve">. As demonstrated by our findings and descriptive analysis, </w:t>
      </w:r>
      <w:r w:rsidRPr="00E12168">
        <w:rPr>
          <w:rStyle w:val="StyleUnderline"/>
          <w:highlight w:val="cyan"/>
        </w:rPr>
        <w:t>these</w:t>
      </w:r>
      <w:r w:rsidRPr="00E12168">
        <w:rPr>
          <w:rStyle w:val="StyleUnderline"/>
        </w:rPr>
        <w:t xml:space="preserve"> vacuums </w:t>
      </w:r>
      <w:r w:rsidRPr="00E12168">
        <w:rPr>
          <w:rStyle w:val="StyleUnderline"/>
          <w:highlight w:val="cyan"/>
        </w:rPr>
        <w:t xml:space="preserve">present the </w:t>
      </w:r>
      <w:r w:rsidRPr="00E12168">
        <w:rPr>
          <w:rStyle w:val="Emphasis"/>
          <w:highlight w:val="cyan"/>
        </w:rPr>
        <w:t>most likely contexts</w:t>
      </w:r>
      <w:r w:rsidRPr="00E12168">
        <w:rPr>
          <w:sz w:val="16"/>
        </w:rPr>
        <w:t xml:space="preserve"> of geopolitical spaces </w:t>
      </w:r>
      <w:r w:rsidRPr="00E12168">
        <w:rPr>
          <w:rStyle w:val="StyleUnderline"/>
          <w:highlight w:val="cyan"/>
        </w:rPr>
        <w:t>for conflict</w:t>
      </w:r>
      <w:r w:rsidRPr="00E12168">
        <w:rPr>
          <w:sz w:val="16"/>
        </w:rPr>
        <w:t xml:space="preserve"> onset in the international system. We may expect, for instance, the clustering of conflicts in the Middle East and Africa to continue until a shift in the power hierarchy within these geographic spaces terminates the vacuum. By contrast, the implications for states moving out of vacuums may be observed in the rapid evolution of the preexisting European Economic Community into the more sophisticated and cooperative institutional structures of the European Union with the Maastricht Treaty following the end of the Cold War. While we provide an important component to explaining the opportunity for states to engage in conflict given the contextual salience of the systemic environment, willingness to engage in conflict remains a product of dyadic and domestic level indicators, ranging across historical, cultural, national, and ideological grievances, territory, and economic interests. Yet, </w:t>
      </w:r>
      <w:r w:rsidRPr="00E12168">
        <w:rPr>
          <w:rStyle w:val="StyleUnderline"/>
        </w:rPr>
        <w:t>our theory</w:t>
      </w:r>
      <w:r w:rsidRPr="00E12168">
        <w:rPr>
          <w:sz w:val="16"/>
        </w:rPr>
        <w:t xml:space="preserve"> also </w:t>
      </w:r>
      <w:r w:rsidRPr="00E12168">
        <w:rPr>
          <w:rStyle w:val="StyleUnderline"/>
        </w:rPr>
        <w:t>provides a compelling case</w:t>
      </w:r>
      <w:r w:rsidRPr="00E12168">
        <w:rPr>
          <w:sz w:val="16"/>
        </w:rPr>
        <w:t xml:space="preserve"> in those instances </w:t>
      </w:r>
      <w:r w:rsidRPr="00E12168">
        <w:rPr>
          <w:rStyle w:val="StyleUnderline"/>
        </w:rPr>
        <w:t>where</w:t>
      </w:r>
      <w:r w:rsidRPr="00E12168">
        <w:rPr>
          <w:sz w:val="16"/>
        </w:rPr>
        <w:t xml:space="preserve"> these </w:t>
      </w:r>
      <w:r w:rsidRPr="00E12168">
        <w:rPr>
          <w:rStyle w:val="StyleUnderline"/>
        </w:rPr>
        <w:t>willingness measures are present, but conflict does not occur, including</w:t>
      </w:r>
      <w:r w:rsidRPr="00E12168">
        <w:rPr>
          <w:sz w:val="16"/>
        </w:rPr>
        <w:t xml:space="preserve"> many </w:t>
      </w:r>
      <w:r w:rsidRPr="00E12168">
        <w:rPr>
          <w:rStyle w:val="Emphasis"/>
        </w:rPr>
        <w:t>ongoing territorial disputes</w:t>
      </w:r>
      <w:r w:rsidRPr="00E12168">
        <w:rPr>
          <w:rStyle w:val="StyleUnderline"/>
        </w:rPr>
        <w:t xml:space="preserve"> such as Japan and Russia’s</w:t>
      </w:r>
      <w:r w:rsidRPr="00E12168">
        <w:rPr>
          <w:sz w:val="16"/>
        </w:rPr>
        <w:t xml:space="preserve"> continued disagreement over the </w:t>
      </w:r>
      <w:r w:rsidRPr="00E12168">
        <w:rPr>
          <w:rStyle w:val="StyleUnderline"/>
        </w:rPr>
        <w:t>Kuril Islands, Guatemala’s</w:t>
      </w:r>
      <w:r w:rsidRPr="00E12168">
        <w:rPr>
          <w:sz w:val="16"/>
        </w:rPr>
        <w:t xml:space="preserve"> territorial </w:t>
      </w:r>
      <w:r w:rsidRPr="00E12168">
        <w:rPr>
          <w:rStyle w:val="StyleUnderline"/>
        </w:rPr>
        <w:t>claims on Belize, or British and Spanish disagreement over Gibraltar. The framework for identifying</w:t>
      </w:r>
      <w:r w:rsidRPr="00E12168">
        <w:rPr>
          <w:sz w:val="16"/>
        </w:rPr>
        <w:t xml:space="preserve"> probable </w:t>
      </w:r>
      <w:r w:rsidRPr="00E12168">
        <w:rPr>
          <w:rStyle w:val="StyleUnderline"/>
        </w:rPr>
        <w:t>conflict</w:t>
      </w:r>
      <w:r w:rsidRPr="00E12168">
        <w:rPr>
          <w:sz w:val="16"/>
        </w:rPr>
        <w:t xml:space="preserve"> locations in this effort </w:t>
      </w:r>
      <w:r w:rsidRPr="00E12168">
        <w:rPr>
          <w:rStyle w:val="StyleUnderline"/>
        </w:rPr>
        <w:t>has</w:t>
      </w:r>
      <w:r w:rsidRPr="00E12168">
        <w:rPr>
          <w:sz w:val="16"/>
        </w:rPr>
        <w:t xml:space="preserve"> the potential for </w:t>
      </w:r>
      <w:r w:rsidRPr="00E12168">
        <w:rPr>
          <w:rStyle w:val="StyleUnderline"/>
        </w:rPr>
        <w:t>numerous other applications</w:t>
      </w:r>
      <w:r w:rsidRPr="00E12168">
        <w:rPr>
          <w:sz w:val="16"/>
        </w:rPr>
        <w:t xml:space="preserve">. First, further exploration of the regional dynamics identified by Lemke (2002) is warranted. We examined only the projected capabilities of the most powerful states in a geographic space. Applying our </w:t>
      </w:r>
      <w:r w:rsidRPr="00E12168">
        <w:rPr>
          <w:sz w:val="16"/>
        </w:rPr>
        <w:lastRenderedPageBreak/>
        <w:t xml:space="preserve">analysis to regional subsystems nested within the dominant power reach used here to define vacuums may have important implications for regional politics, as well as the prospects for regional powers such as Brazil and India to achieve future major power status as they attempt to reconcile regional concerns and focus globally (Volgy et al. 2014). Consistent with the literature on regional politics over the past century, it is likely that the intersection of dominant power capabilities with regional power dynamics is an additional component influencing regional stability (e.g. Buzan and Waever 2003; Katzenstein 2005). In fact, an analysis of regions based in part on the extent to which those geopolitical spaces vary according to the extent of the existence of dominance vacuums may yield fruitful inter-regional comparisons regarding conflict processes. Second, </w:t>
      </w:r>
      <w:r w:rsidRPr="00E12168">
        <w:rPr>
          <w:rStyle w:val="StyleUnderline"/>
        </w:rPr>
        <w:t xml:space="preserve">our theory is based upon the </w:t>
      </w:r>
      <w:r w:rsidRPr="00E12168">
        <w:rPr>
          <w:rStyle w:val="Emphasis"/>
        </w:rPr>
        <w:t>stability of a clear hierarchy</w:t>
      </w:r>
      <w:r w:rsidRPr="00E12168">
        <w:rPr>
          <w:rStyle w:val="StyleUnderline"/>
        </w:rPr>
        <w:t xml:space="preserve"> in international politics and</w:t>
      </w:r>
      <w:r w:rsidRPr="00E12168">
        <w:rPr>
          <w:sz w:val="16"/>
        </w:rPr>
        <w:t xml:space="preserve"> the </w:t>
      </w:r>
      <w:r w:rsidRPr="00E12168">
        <w:rPr>
          <w:rStyle w:val="StyleUnderline"/>
          <w:highlight w:val="cyan"/>
        </w:rPr>
        <w:t>instability result</w:t>
      </w:r>
      <w:r w:rsidRPr="00E12168">
        <w:rPr>
          <w:rStyle w:val="StyleUnderline"/>
        </w:rPr>
        <w:t xml:space="preserve">ing </w:t>
      </w:r>
      <w:r w:rsidRPr="00E12168">
        <w:rPr>
          <w:rStyle w:val="StyleUnderline"/>
          <w:highlight w:val="cyan"/>
        </w:rPr>
        <w:t xml:space="preserve">when </w:t>
      </w:r>
      <w:r w:rsidRPr="00E12168">
        <w:rPr>
          <w:rStyle w:val="Emphasis"/>
          <w:highlight w:val="cyan"/>
        </w:rPr>
        <w:t>hierarchical dominance</w:t>
      </w:r>
      <w:r w:rsidRPr="00E12168">
        <w:rPr>
          <w:rStyle w:val="StyleUnderline"/>
          <w:highlight w:val="cyan"/>
        </w:rPr>
        <w:t xml:space="preserve"> is degraded</w:t>
      </w:r>
      <w:r w:rsidRPr="00E12168">
        <w:rPr>
          <w:sz w:val="16"/>
        </w:rPr>
        <w:t xml:space="preserve"> over geopolitical spaces. Logically, </w:t>
      </w:r>
      <w:r w:rsidRPr="00E12168">
        <w:rPr>
          <w:rStyle w:val="StyleUnderline"/>
        </w:rPr>
        <w:t>the byproducts of</w:t>
      </w:r>
      <w:r w:rsidRPr="00E12168">
        <w:rPr>
          <w:sz w:val="16"/>
        </w:rPr>
        <w:t xml:space="preserve"> this </w:t>
      </w:r>
      <w:r w:rsidRPr="00E12168">
        <w:rPr>
          <w:rStyle w:val="StyleUnderline"/>
        </w:rPr>
        <w:t>instability should not</w:t>
      </w:r>
      <w:r w:rsidRPr="00E12168">
        <w:rPr>
          <w:sz w:val="16"/>
        </w:rPr>
        <w:t xml:space="preserve"> simply </w:t>
      </w:r>
      <w:r w:rsidRPr="00E12168">
        <w:rPr>
          <w:rStyle w:val="StyleUnderline"/>
        </w:rPr>
        <w:t>be restricted to MIDs, but</w:t>
      </w:r>
      <w:r w:rsidRPr="00E12168">
        <w:rPr>
          <w:sz w:val="16"/>
        </w:rPr>
        <w:t xml:space="preserve"> also </w:t>
      </w:r>
      <w:r w:rsidRPr="00E12168">
        <w:rPr>
          <w:rStyle w:val="StyleUnderline"/>
        </w:rPr>
        <w:t>other forms of political violence</w:t>
      </w:r>
      <w:r w:rsidRPr="00E12168">
        <w:rPr>
          <w:sz w:val="16"/>
        </w:rPr>
        <w:t xml:space="preserve">. For example, the decline of piracy in the South China Sea coincides with the rise of Chinese dominance in the geographic space in the early 1990s (Prins and Daxecker 2011) and domestic conflicts in Central and Eastern Africa likely reside within very consistent power vacuums. </w:t>
      </w:r>
      <w:r w:rsidRPr="00E12168">
        <w:rPr>
          <w:rStyle w:val="StyleUnderline"/>
        </w:rPr>
        <w:t xml:space="preserve">The </w:t>
      </w:r>
      <w:r w:rsidRPr="00E12168">
        <w:rPr>
          <w:rStyle w:val="StyleUnderline"/>
          <w:highlight w:val="cyan"/>
        </w:rPr>
        <w:t>absence</w:t>
      </w:r>
      <w:r w:rsidRPr="00E12168">
        <w:rPr>
          <w:rStyle w:val="StyleUnderline"/>
        </w:rPr>
        <w:t xml:space="preserve"> of a clearly defined hierarchy</w:t>
      </w:r>
      <w:r w:rsidRPr="00E12168">
        <w:rPr>
          <w:sz w:val="16"/>
        </w:rPr>
        <w:t xml:space="preserve"> over a geographic space </w:t>
      </w:r>
      <w:r w:rsidRPr="00E12168">
        <w:rPr>
          <w:rStyle w:val="StyleUnderline"/>
        </w:rPr>
        <w:t xml:space="preserve">may </w:t>
      </w:r>
      <w:r w:rsidRPr="00E12168">
        <w:rPr>
          <w:rStyle w:val="StyleUnderline"/>
          <w:highlight w:val="cyan"/>
        </w:rPr>
        <w:t>increase</w:t>
      </w:r>
      <w:r w:rsidRPr="00E12168">
        <w:rPr>
          <w:rStyle w:val="StyleUnderline"/>
        </w:rPr>
        <w:t xml:space="preserve"> the probability of </w:t>
      </w:r>
      <w:r w:rsidRPr="00E12168">
        <w:rPr>
          <w:rStyle w:val="Emphasis"/>
          <w:highlight w:val="cyan"/>
        </w:rPr>
        <w:t>civil war</w:t>
      </w:r>
      <w:r w:rsidRPr="00E12168">
        <w:rPr>
          <w:rStyle w:val="StyleUnderline"/>
          <w:highlight w:val="cyan"/>
        </w:rPr>
        <w:t>,</w:t>
      </w:r>
      <w:r w:rsidRPr="00E12168">
        <w:rPr>
          <w:rStyle w:val="StyleUnderline"/>
        </w:rPr>
        <w:t xml:space="preserve"> </w:t>
      </w:r>
      <w:r w:rsidRPr="00E12168">
        <w:rPr>
          <w:rStyle w:val="Emphasis"/>
        </w:rPr>
        <w:t>separatist movements</w:t>
      </w:r>
      <w:r w:rsidRPr="00E12168">
        <w:rPr>
          <w:rStyle w:val="StyleUnderline"/>
        </w:rPr>
        <w:t xml:space="preserve">, </w:t>
      </w:r>
      <w:r w:rsidRPr="00E12168">
        <w:rPr>
          <w:rStyle w:val="Emphasis"/>
          <w:highlight w:val="cyan"/>
        </w:rPr>
        <w:t>terrorism</w:t>
      </w:r>
      <w:r w:rsidRPr="00E12168">
        <w:rPr>
          <w:rStyle w:val="StyleUnderline"/>
          <w:highlight w:val="cyan"/>
        </w:rPr>
        <w:t>, and</w:t>
      </w:r>
      <w:r w:rsidRPr="00E12168">
        <w:rPr>
          <w:sz w:val="16"/>
        </w:rPr>
        <w:t xml:space="preserve"> perhaps even the ending of </w:t>
      </w:r>
      <w:r w:rsidRPr="00E12168">
        <w:rPr>
          <w:rStyle w:val="Emphasis"/>
        </w:rPr>
        <w:t xml:space="preserve">enduring </w:t>
      </w:r>
      <w:r w:rsidRPr="00E12168">
        <w:rPr>
          <w:rStyle w:val="Emphasis"/>
          <w:highlight w:val="cyan"/>
        </w:rPr>
        <w:t>rivalries</w:t>
      </w:r>
      <w:r w:rsidRPr="00E12168">
        <w:rPr>
          <w:sz w:val="16"/>
        </w:rPr>
        <w:t>. Research relating such vacuums to the locations of extra and intra- state violence is a logical next step toward a better understanding of peace and conflict in the international system.</w:t>
      </w:r>
    </w:p>
    <w:p w14:paraId="55AE205A" w14:textId="77777777" w:rsidR="00CB271C" w:rsidRPr="00E12168" w:rsidRDefault="00CB271C" w:rsidP="00CB271C"/>
    <w:p w14:paraId="447CB331" w14:textId="77777777" w:rsidR="00CB271C" w:rsidRPr="004440BA" w:rsidRDefault="00CB271C" w:rsidP="00CB271C">
      <w:pPr>
        <w:pStyle w:val="Heading4"/>
        <w:rPr>
          <w:rFonts w:cstheme="majorHAnsi"/>
        </w:rPr>
      </w:pPr>
      <w:r w:rsidRPr="004440BA">
        <w:rPr>
          <w:rFonts w:cstheme="majorHAnsi"/>
        </w:rPr>
        <w:t xml:space="preserve">Regulated capitalism solves the environment---externalities can be priced in. </w:t>
      </w:r>
    </w:p>
    <w:p w14:paraId="7EF330EB" w14:textId="77777777" w:rsidR="00CB271C" w:rsidRPr="004440BA" w:rsidRDefault="00CB271C" w:rsidP="00CB271C">
      <w:pPr>
        <w:rPr>
          <w:rFonts w:cstheme="majorHAnsi"/>
        </w:rPr>
      </w:pPr>
      <w:r w:rsidRPr="004440BA">
        <w:rPr>
          <w:rFonts w:cstheme="majorHAnsi"/>
        </w:rPr>
        <w:t xml:space="preserve">Mark </w:t>
      </w:r>
      <w:r w:rsidRPr="004440BA">
        <w:rPr>
          <w:rStyle w:val="Style13ptBold"/>
          <w:rFonts w:cstheme="majorHAnsi"/>
        </w:rPr>
        <w:t>Budolfson 21</w:t>
      </w:r>
      <w:r w:rsidRPr="004440BA">
        <w:rPr>
          <w:rFonts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2A8AA92" w14:textId="77777777" w:rsidR="00CB271C" w:rsidRPr="004440BA" w:rsidRDefault="00CB271C" w:rsidP="00CB271C">
      <w:pPr>
        <w:rPr>
          <w:rFonts w:cstheme="majorHAnsi"/>
          <w:sz w:val="16"/>
          <w:szCs w:val="16"/>
        </w:rPr>
      </w:pPr>
      <w:r w:rsidRPr="004440BA">
        <w:rPr>
          <w:rFonts w:cstheme="majorHAnsi"/>
          <w:sz w:val="16"/>
          <w:szCs w:val="16"/>
        </w:rPr>
        <w:t>Applications to Food, Environment, and Climate Change</w:t>
      </w:r>
    </w:p>
    <w:p w14:paraId="2BA47EFA" w14:textId="77777777" w:rsidR="00CB271C" w:rsidRPr="004440BA" w:rsidRDefault="00CB271C" w:rsidP="00CB271C">
      <w:pPr>
        <w:rPr>
          <w:rFonts w:cstheme="majorHAnsi"/>
          <w:sz w:val="16"/>
        </w:rPr>
      </w:pPr>
      <w:r w:rsidRPr="004440BA">
        <w:rPr>
          <w:rFonts w:cstheme="majorHAnsi"/>
          <w:sz w:val="16"/>
        </w:rPr>
        <w:t xml:space="preserve">Let us turn to a concrete example. </w:t>
      </w:r>
      <w:r w:rsidRPr="004440BA">
        <w:rPr>
          <w:rStyle w:val="StyleUnderline"/>
          <w:rFonts w:cstheme="majorHAnsi"/>
          <w:highlight w:val="cyan"/>
        </w:rPr>
        <w:t>It is</w:t>
      </w:r>
      <w:r w:rsidRPr="004440BA">
        <w:rPr>
          <w:rFonts w:cstheme="majorHAnsi"/>
          <w:sz w:val="16"/>
        </w:rPr>
        <w:t xml:space="preserve"> often </w:t>
      </w:r>
      <w:r w:rsidRPr="004440BA">
        <w:rPr>
          <w:rStyle w:val="StyleUnderline"/>
          <w:rFonts w:cstheme="majorHAnsi"/>
          <w:highlight w:val="cyan"/>
        </w:rPr>
        <w:t>claimed</w:t>
      </w:r>
      <w:r w:rsidRPr="004440BA">
        <w:rPr>
          <w:rFonts w:cstheme="majorHAnsi"/>
          <w:sz w:val="16"/>
        </w:rPr>
        <w:t xml:space="preserve"> that </w:t>
      </w:r>
      <w:r w:rsidRPr="004440BA">
        <w:rPr>
          <w:rStyle w:val="StyleUnderline"/>
          <w:rFonts w:cstheme="majorHAnsi"/>
          <w:highlight w:val="cyan"/>
        </w:rPr>
        <w:t>we need less capitalism</w:t>
      </w:r>
      <w:r w:rsidRPr="004440BA">
        <w:rPr>
          <w:rFonts w:cstheme="majorHAnsi"/>
          <w:sz w:val="16"/>
        </w:rPr>
        <w:t xml:space="preserve">, less growth, and less globalization </w:t>
      </w:r>
      <w:r w:rsidRPr="004440BA">
        <w:rPr>
          <w:rStyle w:val="StyleUnderline"/>
          <w:rFonts w:cstheme="majorHAnsi"/>
        </w:rPr>
        <w:t xml:space="preserve">if we are </w:t>
      </w:r>
      <w:r w:rsidRPr="004440BA">
        <w:rPr>
          <w:rStyle w:val="StyleUnderline"/>
          <w:rFonts w:cstheme="majorHAnsi"/>
          <w:highlight w:val="cyan"/>
        </w:rPr>
        <w:t>to</w:t>
      </w:r>
      <w:r w:rsidRPr="004440BA">
        <w:rPr>
          <w:rFonts w:cstheme="majorHAnsi"/>
          <w:sz w:val="16"/>
        </w:rPr>
        <w:t xml:space="preserve"> successfully </w:t>
      </w:r>
      <w:r w:rsidRPr="004440BA">
        <w:rPr>
          <w:rStyle w:val="StyleUnderline"/>
          <w:rFonts w:cstheme="majorHAnsi"/>
          <w:highlight w:val="cyan"/>
        </w:rPr>
        <w:t>address</w:t>
      </w:r>
      <w:r w:rsidRPr="004440BA">
        <w:rPr>
          <w:rFonts w:cstheme="majorHAnsi"/>
          <w:sz w:val="16"/>
        </w:rPr>
        <w:t xml:space="preserve"> such challenges as </w:t>
      </w:r>
      <w:r w:rsidRPr="004440BA">
        <w:rPr>
          <w:rStyle w:val="Emphasis"/>
          <w:rFonts w:cstheme="majorHAnsi"/>
          <w:highlight w:val="cyan"/>
        </w:rPr>
        <w:t>climate change</w:t>
      </w:r>
      <w:r w:rsidRPr="004440BA">
        <w:rPr>
          <w:rStyle w:val="Emphasis"/>
          <w:rFonts w:cstheme="majorHAnsi"/>
        </w:rPr>
        <w:t>, population growth</w:t>
      </w:r>
      <w:r w:rsidRPr="004440BA">
        <w:rPr>
          <w:rFonts w:cstheme="majorHAnsi"/>
          <w:sz w:val="16"/>
        </w:rPr>
        <w:t xml:space="preserve">, air and water </w:t>
      </w:r>
      <w:r w:rsidRPr="004440BA">
        <w:rPr>
          <w:rStyle w:val="Emphasis"/>
          <w:rFonts w:cstheme="majorHAnsi"/>
        </w:rPr>
        <w:t>pollution, feeding the world</w:t>
      </w:r>
      <w:r w:rsidRPr="004440BA">
        <w:rPr>
          <w:rFonts w:cstheme="majorHAnsi"/>
          <w:sz w:val="16"/>
        </w:rPr>
        <w:t xml:space="preserve">, ensuring </w:t>
      </w:r>
      <w:r w:rsidRPr="004440BA">
        <w:rPr>
          <w:rStyle w:val="Emphasis"/>
          <w:rFonts w:cstheme="majorHAnsi"/>
        </w:rPr>
        <w:t>sustainable development</w:t>
      </w:r>
      <w:r w:rsidRPr="004440BA">
        <w:rPr>
          <w:rFonts w:cstheme="majorHAnsi"/>
          <w:sz w:val="16"/>
        </w:rPr>
        <w:t xml:space="preserve"> for the world's poorest people, </w:t>
      </w:r>
      <w:r w:rsidRPr="004440BA">
        <w:rPr>
          <w:rStyle w:val="StyleUnderline"/>
          <w:rFonts w:cstheme="majorHAnsi"/>
        </w:rPr>
        <w:t>and</w:t>
      </w:r>
      <w:r w:rsidRPr="004440BA">
        <w:rPr>
          <w:rFonts w:cstheme="majorHAnsi"/>
          <w:sz w:val="16"/>
        </w:rPr>
        <w:t xml:space="preserve"> other interrelated challenges at </w:t>
      </w:r>
      <w:r w:rsidRPr="004440BA">
        <w:rPr>
          <w:rStyle w:val="StyleUnderline"/>
          <w:rFonts w:cstheme="majorHAnsi"/>
        </w:rPr>
        <w:t xml:space="preserve">the </w:t>
      </w:r>
      <w:r w:rsidRPr="004440BA">
        <w:rPr>
          <w:rStyle w:val="Emphasis"/>
          <w:rFonts w:cstheme="majorHAnsi"/>
        </w:rPr>
        <w:t>environmental nexus</w:t>
      </w:r>
      <w:r w:rsidRPr="004440BA">
        <w:rPr>
          <w:rFonts w:cstheme="majorHAnsi"/>
          <w:sz w:val="16"/>
        </w:rPr>
        <w:t>.22</w:t>
      </w:r>
    </w:p>
    <w:p w14:paraId="60A811CA" w14:textId="77777777" w:rsidR="00CB271C" w:rsidRPr="004440BA" w:rsidRDefault="00CB271C" w:rsidP="00CB271C">
      <w:pPr>
        <w:rPr>
          <w:rFonts w:cstheme="majorHAnsi"/>
          <w:sz w:val="16"/>
        </w:rPr>
      </w:pPr>
      <w:r w:rsidRPr="004440BA">
        <w:rPr>
          <w:rFonts w:cstheme="majorHAnsi"/>
          <w:sz w:val="16"/>
        </w:rPr>
        <w:t xml:space="preserve">However, if the argument for well-regulated capitalism is sound, then these claims are wrong. </w:t>
      </w:r>
      <w:r w:rsidRPr="004440BA">
        <w:rPr>
          <w:rStyle w:val="StyleUnderline"/>
          <w:rFonts w:cstheme="majorHAnsi"/>
        </w:rPr>
        <w:t>Just because the</w:t>
      </w:r>
      <w:r w:rsidRPr="004440BA">
        <w:rPr>
          <w:rFonts w:cstheme="majorHAnsi"/>
          <w:sz w:val="16"/>
        </w:rPr>
        <w:t xml:space="preserve"> aforementioned </w:t>
      </w:r>
      <w:r w:rsidRPr="004440BA">
        <w:rPr>
          <w:rStyle w:val="StyleUnderline"/>
          <w:rFonts w:cstheme="majorHAnsi"/>
        </w:rPr>
        <w:t>challenges may require pervasive changes</w:t>
      </w:r>
      <w:r w:rsidRPr="004440BA">
        <w:rPr>
          <w:rFonts w:cstheme="majorHAnsi"/>
          <w:sz w:val="16"/>
        </w:rPr>
        <w:t xml:space="preserve"> throughout the economy </w:t>
      </w:r>
      <w:r w:rsidRPr="004440BA">
        <w:rPr>
          <w:rStyle w:val="StyleUnderline"/>
          <w:rFonts w:cstheme="majorHAnsi"/>
        </w:rPr>
        <w:t xml:space="preserve">does not mean that they require large changes to the </w:t>
      </w:r>
      <w:r w:rsidRPr="004440BA">
        <w:rPr>
          <w:rStyle w:val="Emphasis"/>
          <w:rFonts w:cstheme="majorHAnsi"/>
        </w:rPr>
        <w:t>basic structure of</w:t>
      </w:r>
      <w:r w:rsidRPr="004440BA">
        <w:rPr>
          <w:rFonts w:cstheme="majorHAnsi"/>
          <w:sz w:val="16"/>
        </w:rPr>
        <w:t xml:space="preserve"> the economy such as a move away from </w:t>
      </w:r>
      <w:r w:rsidRPr="004440BA">
        <w:rPr>
          <w:rStyle w:val="Emphasis"/>
          <w:rFonts w:cstheme="majorHAnsi"/>
        </w:rPr>
        <w:t>capitalism</w:t>
      </w:r>
      <w:r w:rsidRPr="004440BA">
        <w:rPr>
          <w:rFonts w:cstheme="majorHAnsi"/>
          <w:sz w:val="16"/>
        </w:rPr>
        <w:t>.</w:t>
      </w:r>
    </w:p>
    <w:p w14:paraId="2ABF4B79" w14:textId="77777777" w:rsidR="00CB271C" w:rsidRPr="004440BA" w:rsidRDefault="00CB271C" w:rsidP="00CB271C">
      <w:pPr>
        <w:rPr>
          <w:rFonts w:cstheme="majorHAnsi"/>
          <w:sz w:val="16"/>
        </w:rPr>
      </w:pPr>
      <w:r w:rsidRPr="004440BA">
        <w:rPr>
          <w:rStyle w:val="StyleUnderline"/>
          <w:rFonts w:cstheme="majorHAnsi"/>
        </w:rPr>
        <w:t>Climate change</w:t>
      </w:r>
      <w:r w:rsidRPr="004440BA">
        <w:rPr>
          <w:rFonts w:cstheme="majorHAnsi"/>
          <w:sz w:val="16"/>
        </w:rPr>
        <w:t>—like many large-scale environmental harms—</w:t>
      </w:r>
      <w:r w:rsidRPr="004440BA">
        <w:rPr>
          <w:rStyle w:val="StyleUnderline"/>
          <w:rFonts w:cstheme="majorHAnsi"/>
        </w:rPr>
        <w:t xml:space="preserve">is the </w:t>
      </w:r>
      <w:r w:rsidRPr="004440BA">
        <w:rPr>
          <w:rStyle w:val="Emphasis"/>
          <w:rFonts w:cstheme="majorHAnsi"/>
        </w:rPr>
        <w:t>perfect example</w:t>
      </w:r>
      <w:r w:rsidRPr="004440BA">
        <w:rPr>
          <w:rFonts w:cstheme="majorHAnsi"/>
          <w:sz w:val="16"/>
        </w:rPr>
        <w:t xml:space="preserve"> to illustrate why large </w:t>
      </w:r>
      <w:r w:rsidRPr="004440BA">
        <w:rPr>
          <w:rStyle w:val="StyleUnderline"/>
          <w:rFonts w:cstheme="majorHAnsi"/>
          <w:highlight w:val="cyan"/>
        </w:rPr>
        <w:t>environmental challenges</w:t>
      </w:r>
      <w:r w:rsidRPr="004440BA">
        <w:rPr>
          <w:rFonts w:cstheme="majorHAnsi"/>
          <w:sz w:val="16"/>
        </w:rPr>
        <w:t xml:space="preserve"> that </w:t>
      </w:r>
      <w:r w:rsidRPr="004440BA">
        <w:rPr>
          <w:rStyle w:val="StyleUnderline"/>
          <w:rFonts w:cstheme="majorHAnsi"/>
          <w:highlight w:val="cyan"/>
        </w:rPr>
        <w:t>require</w:t>
      </w:r>
      <w:r w:rsidRPr="004440BA">
        <w:rPr>
          <w:rFonts w:cstheme="majorHAnsi"/>
          <w:sz w:val="16"/>
        </w:rPr>
        <w:t xml:space="preserve"> pervasive </w:t>
      </w:r>
      <w:r w:rsidRPr="004440BA">
        <w:rPr>
          <w:rStyle w:val="StyleUnderline"/>
          <w:rFonts w:cstheme="majorHAnsi"/>
          <w:highlight w:val="cyan"/>
        </w:rPr>
        <w:t>changes to the economy</w:t>
      </w:r>
      <w:r w:rsidRPr="004440BA">
        <w:rPr>
          <w:rFonts w:cstheme="majorHAnsi"/>
          <w:sz w:val="16"/>
        </w:rPr>
        <w:t xml:space="preserve"> need </w:t>
      </w:r>
      <w:r w:rsidRPr="004440BA">
        <w:rPr>
          <w:rStyle w:val="StyleUnderline"/>
          <w:rFonts w:cstheme="majorHAnsi"/>
        </w:rPr>
        <w:t>not</w:t>
      </w:r>
      <w:r w:rsidRPr="004440BA">
        <w:rPr>
          <w:rFonts w:cstheme="majorHAnsi"/>
          <w:sz w:val="16"/>
        </w:rPr>
        <w:t xml:space="preserve"> </w:t>
      </w:r>
      <w:r w:rsidRPr="004440BA">
        <w:rPr>
          <w:rFonts w:cstheme="majorHAnsi"/>
          <w:sz w:val="16"/>
          <w:highlight w:val="cyan"/>
        </w:rPr>
        <w:t>require</w:t>
      </w:r>
      <w:r w:rsidRPr="004440BA">
        <w:rPr>
          <w:rFonts w:cstheme="majorHAnsi"/>
          <w:sz w:val="16"/>
        </w:rPr>
        <w:t xml:space="preserve"> large changes to the economy's basic </w:t>
      </w:r>
      <w:r w:rsidRPr="004440BA">
        <w:rPr>
          <w:rStyle w:val="Emphasis"/>
          <w:rFonts w:cstheme="majorHAnsi"/>
          <w:highlight w:val="cyan"/>
        </w:rPr>
        <w:t>structure</w:t>
      </w:r>
      <w:r w:rsidRPr="004440BA">
        <w:rPr>
          <w:rFonts w:cstheme="majorHAnsi"/>
          <w:sz w:val="16"/>
        </w:rPr>
        <w:t xml:space="preserve">. The key point is that </w:t>
      </w:r>
      <w:r w:rsidRPr="004440BA">
        <w:rPr>
          <w:rStyle w:val="StyleUnderline"/>
          <w:rFonts w:cstheme="majorHAnsi"/>
        </w:rPr>
        <w:t>in</w:t>
      </w:r>
      <w:r w:rsidRPr="004440BA">
        <w:rPr>
          <w:rFonts w:cstheme="majorHAnsi"/>
          <w:sz w:val="16"/>
        </w:rPr>
        <w:t xml:space="preserve"> that </w:t>
      </w:r>
      <w:r w:rsidRPr="004440BA">
        <w:rPr>
          <w:rStyle w:val="StyleUnderline"/>
          <w:rFonts w:cstheme="majorHAnsi"/>
        </w:rPr>
        <w:t xml:space="preserve">an </w:t>
      </w:r>
      <w:r w:rsidRPr="004440BA">
        <w:rPr>
          <w:rStyle w:val="Emphasis"/>
          <w:rFonts w:cstheme="majorHAnsi"/>
        </w:rPr>
        <w:t xml:space="preserve">unregulated </w:t>
      </w:r>
      <w:r w:rsidRPr="004440BA">
        <w:rPr>
          <w:rStyle w:val="Emphasis"/>
          <w:rFonts w:cstheme="majorHAnsi"/>
        </w:rPr>
        <w:lastRenderedPageBreak/>
        <w:t>marketplace polluters do not pay</w:t>
      </w:r>
      <w:r w:rsidRPr="004440BA">
        <w:rPr>
          <w:rFonts w:cstheme="majorHAnsi"/>
          <w:sz w:val="16"/>
        </w:rPr>
        <w:t xml:space="preserve"> the true cost to society of their pollution, </w:t>
      </w:r>
      <w:r w:rsidRPr="004440BA">
        <w:rPr>
          <w:rStyle w:val="StyleUnderline"/>
          <w:rFonts w:cstheme="majorHAnsi"/>
        </w:rPr>
        <w:t xml:space="preserve">which incentivizes too much pollution; the </w:t>
      </w:r>
      <w:r w:rsidRPr="004440BA">
        <w:rPr>
          <w:rStyle w:val="Emphasis"/>
          <w:rFonts w:cstheme="majorHAnsi"/>
        </w:rPr>
        <w:t>best solution</w:t>
      </w:r>
      <w:r w:rsidRPr="004440BA">
        <w:rPr>
          <w:rFonts w:cstheme="majorHAnsi"/>
          <w:sz w:val="16"/>
        </w:rPr>
        <w:t xml:space="preserve"> for society </w:t>
      </w:r>
      <w:r w:rsidRPr="004440BA">
        <w:rPr>
          <w:rStyle w:val="StyleUnderline"/>
          <w:rFonts w:cstheme="majorHAnsi"/>
        </w:rPr>
        <w:t>in the case of</w:t>
      </w:r>
      <w:r w:rsidRPr="004440BA">
        <w:rPr>
          <w:rFonts w:cstheme="majorHAnsi"/>
          <w:sz w:val="16"/>
        </w:rPr>
        <w:t xml:space="preserve"> climate change and many other large </w:t>
      </w:r>
      <w:r w:rsidRPr="004440BA">
        <w:rPr>
          <w:rStyle w:val="StyleUnderline"/>
          <w:rFonts w:cstheme="majorHAnsi"/>
        </w:rPr>
        <w:t>environmental challenges is</w:t>
      </w:r>
      <w:r w:rsidRPr="004440BA">
        <w:rPr>
          <w:rFonts w:cstheme="majorHAnsi"/>
          <w:sz w:val="16"/>
        </w:rPr>
        <w:t xml:space="preserve"> simply to </w:t>
      </w:r>
      <w:r w:rsidRPr="004440BA">
        <w:rPr>
          <w:rStyle w:val="Emphasis"/>
          <w:rFonts w:cstheme="majorHAnsi"/>
          <w:highlight w:val="cyan"/>
        </w:rPr>
        <w:t>use markets to regulate</w:t>
      </w:r>
      <w:r w:rsidRPr="004440BA">
        <w:rPr>
          <w:rFonts w:cstheme="majorHAnsi"/>
          <w:sz w:val="16"/>
        </w:rPr>
        <w:t xml:space="preserve"> the relevant pollution by putting an appropriate price on </w:t>
      </w:r>
      <w:r w:rsidRPr="004440BA">
        <w:rPr>
          <w:rStyle w:val="Emphasis"/>
          <w:rFonts w:cstheme="majorHAnsi"/>
          <w:highlight w:val="cyan"/>
        </w:rPr>
        <w:t>emissions</w:t>
      </w:r>
      <w:r w:rsidRPr="004440BA">
        <w:rPr>
          <w:rFonts w:cstheme="majorHAnsi"/>
          <w:sz w:val="16"/>
        </w:rPr>
        <w:t xml:space="preserve"> (reflecting the cost to society), </w:t>
      </w:r>
      <w:r w:rsidRPr="004440BA">
        <w:rPr>
          <w:rStyle w:val="StyleUnderline"/>
          <w:rFonts w:cstheme="majorHAnsi"/>
        </w:rPr>
        <w:t>so that people and firms have to pay the</w:t>
      </w:r>
      <w:r w:rsidRPr="004440BA">
        <w:rPr>
          <w:rFonts w:cstheme="majorHAnsi"/>
          <w:sz w:val="16"/>
        </w:rPr>
        <w:t xml:space="preserve"> true </w:t>
      </w:r>
      <w:r w:rsidRPr="004440BA">
        <w:rPr>
          <w:rStyle w:val="StyleUnderline"/>
          <w:rFonts w:cstheme="majorHAnsi"/>
        </w:rPr>
        <w:t>cost</w:t>
      </w:r>
      <w:r w:rsidRPr="004440BA">
        <w:rPr>
          <w:rFonts w:cstheme="majorHAnsi"/>
          <w:sz w:val="16"/>
        </w:rPr>
        <w:t xml:space="preserve"> of their emissions. </w:t>
      </w:r>
      <w:r w:rsidRPr="004440BA">
        <w:rPr>
          <w:rStyle w:val="StyleUnderline"/>
          <w:rFonts w:cstheme="majorHAnsi"/>
        </w:rPr>
        <w:t>This could be accomplished by</w:t>
      </w:r>
      <w:r w:rsidRPr="004440BA">
        <w:rPr>
          <w:rFonts w:cstheme="majorHAnsi"/>
          <w:sz w:val="16"/>
        </w:rPr>
        <w:t xml:space="preserve"> putting a simple tax on emissions, or by instituting </w:t>
      </w:r>
      <w:r w:rsidRPr="004440BA">
        <w:rPr>
          <w:rStyle w:val="Emphasis"/>
          <w:rFonts w:cstheme="majorHAnsi"/>
        </w:rPr>
        <w:t>a</w:t>
      </w:r>
      <w:r w:rsidRPr="004440BA">
        <w:rPr>
          <w:rFonts w:cstheme="majorHAnsi"/>
          <w:sz w:val="16"/>
        </w:rPr>
        <w:t xml:space="preserve"> more complicated </w:t>
      </w:r>
      <w:r w:rsidRPr="004440BA">
        <w:rPr>
          <w:rStyle w:val="Emphasis"/>
          <w:rFonts w:cstheme="majorHAnsi"/>
        </w:rPr>
        <w:t>market-based system</w:t>
      </w:r>
      <w:r w:rsidRPr="004440BA">
        <w:rPr>
          <w:rFonts w:cstheme="majorHAnsi"/>
          <w:sz w:val="16"/>
        </w:rPr>
        <w:t>.23</w:t>
      </w:r>
    </w:p>
    <w:p w14:paraId="07BF39AD" w14:textId="77777777" w:rsidR="00CB271C" w:rsidRPr="004440BA" w:rsidRDefault="00CB271C" w:rsidP="00CB271C">
      <w:pPr>
        <w:rPr>
          <w:rFonts w:cstheme="majorHAnsi"/>
          <w:sz w:val="16"/>
        </w:rPr>
      </w:pPr>
      <w:r w:rsidRPr="004440BA">
        <w:rPr>
          <w:rFonts w:cstheme="majorHAnsi"/>
          <w:sz w:val="16"/>
        </w:rPr>
        <w:t xml:space="preserve">In more detail, the problem of climate change arises because humans do not have to pay the cost of the harms from greenhouse gas (GHG) emissions when they engage in emitting activities.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4440BA">
        <w:rPr>
          <w:rStyle w:val="StyleUnderline"/>
          <w:rFonts w:cstheme="majorHAnsi"/>
        </w:rPr>
        <w:t>the best solution</w:t>
      </w:r>
      <w:r w:rsidRPr="004440BA">
        <w:rPr>
          <w:rFonts w:cstheme="majorHAnsi"/>
          <w:sz w:val="16"/>
        </w:rPr>
        <w:t xml:space="preserve"> to this problem </w:t>
      </w:r>
      <w:r w:rsidRPr="004440BA">
        <w:rPr>
          <w:rStyle w:val="StyleUnderline"/>
          <w:rFonts w:cstheme="majorHAnsi"/>
        </w:rPr>
        <w:t>is</w:t>
      </w:r>
      <w:r w:rsidRPr="004440BA">
        <w:rPr>
          <w:rFonts w:cstheme="majorHAnsi"/>
          <w:sz w:val="16"/>
        </w:rPr>
        <w:t xml:space="preserve"> a textbook example of </w:t>
      </w:r>
      <w:r w:rsidRPr="004440BA">
        <w:rPr>
          <w:rStyle w:val="Emphasis"/>
          <w:rFonts w:cstheme="majorHAnsi"/>
        </w:rPr>
        <w:t>well-regulated capitalism</w:t>
      </w:r>
      <w:r w:rsidRPr="004440BA">
        <w:rPr>
          <w:rFonts w:cstheme="majorHAnsi"/>
          <w:sz w:val="16"/>
        </w:rPr>
        <w:t xml:space="preserve"> </w:t>
      </w:r>
      <w:r w:rsidRPr="004440BA">
        <w:rPr>
          <w:rStyle w:val="StyleUnderline"/>
          <w:rFonts w:cstheme="majorHAnsi"/>
        </w:rPr>
        <w:t xml:space="preserve">that applies the theory of </w:t>
      </w:r>
      <w:r w:rsidRPr="004440BA">
        <w:rPr>
          <w:rStyle w:val="Emphasis"/>
          <w:rFonts w:cstheme="majorHAnsi"/>
        </w:rPr>
        <w:t>externalities</w:t>
      </w:r>
      <w:r w:rsidRPr="004440BA">
        <w:rPr>
          <w:rFonts w:cstheme="majorHAnsi"/>
          <w:sz w:val="16"/>
        </w:rPr>
        <w:t xml:space="preserve"> to achieve pervasive changes across the economy at the least cost to society: We should </w:t>
      </w:r>
      <w:r w:rsidRPr="004440BA">
        <w:rPr>
          <w:rStyle w:val="Emphasis"/>
          <w:rFonts w:cstheme="majorHAnsi"/>
        </w:rPr>
        <w:t>tax</w:t>
      </w:r>
      <w:r w:rsidRPr="004440BA">
        <w:rPr>
          <w:rFonts w:cstheme="majorHAnsi"/>
          <w:sz w:val="16"/>
        </w:rPr>
        <w:t xml:space="preserve">24 </w:t>
      </w:r>
      <w:r w:rsidRPr="004440BA">
        <w:rPr>
          <w:rStyle w:val="Emphasis"/>
          <w:rFonts w:cstheme="majorHAnsi"/>
        </w:rPr>
        <w:t>GHG emissions</w:t>
      </w:r>
      <w:r w:rsidRPr="004440BA">
        <w:rPr>
          <w:rFonts w:cstheme="majorHAnsi"/>
          <w:sz w:val="16"/>
        </w:rPr>
        <w:t xml:space="preserve"> at a rate equal to the harm they inflict if emitted, because this will (to a first approximation) </w:t>
      </w:r>
      <w:r w:rsidRPr="004440BA">
        <w:rPr>
          <w:rStyle w:val="StyleUnderline"/>
          <w:rFonts w:cstheme="majorHAnsi"/>
        </w:rPr>
        <w:t xml:space="preserve">create the right </w:t>
      </w:r>
      <w:r w:rsidRPr="004440BA">
        <w:rPr>
          <w:rStyle w:val="Emphasis"/>
          <w:rFonts w:cstheme="majorHAnsi"/>
        </w:rPr>
        <w:t>incentives</w:t>
      </w:r>
      <w:r w:rsidRPr="004440BA">
        <w:rPr>
          <w:rFonts w:cstheme="majorHAnsi"/>
          <w:sz w:val="16"/>
        </w:rPr>
        <w:t xml:space="preserve">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w:t>
      </w:r>
    </w:p>
    <w:p w14:paraId="4E1457B8" w14:textId="77777777" w:rsidR="00CB271C" w:rsidRPr="004440BA" w:rsidRDefault="00CB271C" w:rsidP="00CB271C">
      <w:pPr>
        <w:rPr>
          <w:rFonts w:cstheme="majorHAnsi"/>
          <w:sz w:val="16"/>
        </w:rPr>
      </w:pPr>
      <w:r w:rsidRPr="004440BA">
        <w:rPr>
          <w:rStyle w:val="StyleUnderline"/>
          <w:rFonts w:cstheme="majorHAnsi"/>
        </w:rPr>
        <w:t>Many economists</w:t>
      </w:r>
      <w:r w:rsidRPr="004440BA">
        <w:rPr>
          <w:rFonts w:cstheme="majorHAnsi"/>
          <w:sz w:val="16"/>
        </w:rPr>
        <w:t xml:space="preserve">, including Nobel laureate William Nordhaus, </w:t>
      </w:r>
      <w:r w:rsidRPr="004440BA">
        <w:rPr>
          <w:rStyle w:val="StyleUnderline"/>
          <w:rFonts w:cstheme="majorHAnsi"/>
        </w:rPr>
        <w:t>argue</w:t>
      </w:r>
      <w:r w:rsidRPr="004440BA">
        <w:rPr>
          <w:rFonts w:cstheme="majorHAnsi"/>
          <w:sz w:val="16"/>
        </w:rPr>
        <w:t xml:space="preserve"> that </w:t>
      </w:r>
      <w:r w:rsidRPr="004440BA">
        <w:rPr>
          <w:rStyle w:val="StyleUnderline"/>
          <w:rFonts w:cstheme="majorHAnsi"/>
        </w:rPr>
        <w:t>pricing the externality</w:t>
      </w:r>
      <w:r w:rsidRPr="004440BA">
        <w:rPr>
          <w:rFonts w:cstheme="majorHAnsi"/>
          <w:sz w:val="16"/>
        </w:rPr>
        <w:t xml:space="preserve"> in this simple way </w:t>
      </w:r>
      <w:r w:rsidRPr="004440BA">
        <w:rPr>
          <w:rStyle w:val="StyleUnderline"/>
          <w:rFonts w:cstheme="majorHAnsi"/>
        </w:rPr>
        <w:t>is</w:t>
      </w:r>
      <w:r w:rsidRPr="004440BA">
        <w:rPr>
          <w:rFonts w:cstheme="majorHAnsi"/>
          <w:sz w:val="16"/>
        </w:rPr>
        <w:t xml:space="preserve"> not only necessary to solving climate change but also essentially </w:t>
      </w:r>
      <w:r w:rsidRPr="004440BA">
        <w:rPr>
          <w:rStyle w:val="Emphasis"/>
          <w:rFonts w:cstheme="majorHAnsi"/>
        </w:rPr>
        <w:t>sufficient</w:t>
      </w:r>
      <w:r w:rsidRPr="004440BA">
        <w:rPr>
          <w:rFonts w:cstheme="majorHAnsi"/>
          <w:sz w:val="16"/>
        </w:rPr>
        <w:t xml:space="preserve">.26 Other economists argue that </w:t>
      </w:r>
      <w:r w:rsidRPr="004440BA">
        <w:rPr>
          <w:rStyle w:val="StyleUnderline"/>
          <w:rFonts w:cstheme="majorHAnsi"/>
          <w:highlight w:val="cyan"/>
        </w:rPr>
        <w:t xml:space="preserve">investments in </w:t>
      </w:r>
      <w:r w:rsidRPr="004440BA">
        <w:rPr>
          <w:rStyle w:val="Emphasis"/>
          <w:rFonts w:cstheme="majorHAnsi"/>
          <w:highlight w:val="cyan"/>
        </w:rPr>
        <w:t>public goods</w:t>
      </w:r>
      <w:r w:rsidRPr="004440BA">
        <w:rPr>
          <w:rStyle w:val="StyleUnderline"/>
          <w:rFonts w:cstheme="majorHAnsi"/>
        </w:rPr>
        <w:t xml:space="preserve"> like basic knowledge and infrastructure </w:t>
      </w:r>
      <w:r w:rsidRPr="004440BA">
        <w:rPr>
          <w:rStyle w:val="StyleUnderline"/>
          <w:rFonts w:cstheme="majorHAnsi"/>
          <w:highlight w:val="cyan"/>
        </w:rPr>
        <w:t>might</w:t>
      </w:r>
      <w:r w:rsidRPr="004440BA">
        <w:rPr>
          <w:rStyle w:val="StyleUnderline"/>
          <w:rFonts w:cstheme="majorHAnsi"/>
        </w:rPr>
        <w:t xml:space="preserve"> also </w:t>
      </w:r>
      <w:r w:rsidRPr="004440BA">
        <w:rPr>
          <w:rStyle w:val="StyleUnderline"/>
          <w:rFonts w:cstheme="majorHAnsi"/>
          <w:highlight w:val="cyan"/>
        </w:rPr>
        <w:t>be necessary</w:t>
      </w:r>
      <w:r w:rsidRPr="004440BA">
        <w:rPr>
          <w:rFonts w:cstheme="majorHAnsi"/>
          <w:sz w:val="16"/>
        </w:rPr>
        <w:t>, as well as measures to address equity and justice (</w:t>
      </w:r>
      <w:r w:rsidRPr="004440BA">
        <w:rPr>
          <w:rStyle w:val="StyleUnderline"/>
          <w:rFonts w:cstheme="majorHAnsi"/>
        </w:rPr>
        <w:t xml:space="preserve">such as investing the revenues from a carbon tax in a </w:t>
      </w:r>
      <w:r w:rsidRPr="004440BA">
        <w:rPr>
          <w:rStyle w:val="Emphasis"/>
          <w:rFonts w:cstheme="majorHAnsi"/>
        </w:rPr>
        <w:t>progressive way</w:t>
      </w:r>
      <w:r w:rsidRPr="004440BA">
        <w:rPr>
          <w:rFonts w:cstheme="majorHAnsi"/>
          <w:sz w:val="16"/>
        </w:rPr>
        <w:t xml:space="preserve">,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outcome.27 But </w:t>
      </w:r>
      <w:r w:rsidRPr="004440BA">
        <w:rPr>
          <w:rStyle w:val="StyleUnderline"/>
          <w:rFonts w:cstheme="majorHAnsi"/>
        </w:rPr>
        <w:t xml:space="preserve">these measures are all part and parcel to </w:t>
      </w:r>
      <w:r w:rsidRPr="004440BA">
        <w:rPr>
          <w:rStyle w:val="Emphasis"/>
          <w:rFonts w:cstheme="majorHAnsi"/>
        </w:rPr>
        <w:t>well-regulated capitalism</w:t>
      </w:r>
      <w:r w:rsidRPr="004440BA">
        <w:rPr>
          <w:rFonts w:cstheme="majorHAnsi"/>
          <w:sz w:val="16"/>
        </w:rPr>
        <w:t>.</w:t>
      </w:r>
    </w:p>
    <w:p w14:paraId="7D761EAF" w14:textId="77777777" w:rsidR="00CB271C" w:rsidRPr="004440BA" w:rsidRDefault="00CB271C" w:rsidP="00CB271C">
      <w:pPr>
        <w:rPr>
          <w:rFonts w:cstheme="majorHAnsi"/>
          <w:sz w:val="16"/>
        </w:rPr>
      </w:pPr>
      <w:r w:rsidRPr="004440BA">
        <w:rPr>
          <w:rFonts w:cstheme="majorHAnsi"/>
          <w:sz w:val="16"/>
        </w:rPr>
        <w:t xml:space="preserve">Furthermore, </w:t>
      </w:r>
      <w:r w:rsidRPr="004440BA">
        <w:rPr>
          <w:rStyle w:val="Emphasis"/>
          <w:rFonts w:cstheme="majorHAnsi"/>
        </w:rPr>
        <w:t>getting rid of capitalism would</w:t>
      </w:r>
      <w:r w:rsidRPr="004440BA">
        <w:rPr>
          <w:rFonts w:cstheme="majorHAnsi"/>
          <w:sz w:val="16"/>
        </w:rPr>
        <w:t xml:space="preserve"> involve </w:t>
      </w:r>
      <w:r w:rsidRPr="004440BA">
        <w:rPr>
          <w:rStyle w:val="Emphasis"/>
          <w:rFonts w:cstheme="majorHAnsi"/>
        </w:rPr>
        <w:t>harm</w:t>
      </w:r>
      <w:r w:rsidRPr="004440BA">
        <w:rPr>
          <w:rFonts w:cstheme="majorHAnsi"/>
          <w:sz w:val="16"/>
        </w:rPr>
        <w:t xml:space="preserve"> to </w:t>
      </w:r>
      <w:r w:rsidRPr="004440BA">
        <w:rPr>
          <w:rStyle w:val="Emphasis"/>
          <w:rFonts w:cstheme="majorHAnsi"/>
        </w:rPr>
        <w:t>the world's poorest and most vulnerable</w:t>
      </w:r>
      <w:r w:rsidRPr="004440BA">
        <w:rPr>
          <w:rFonts w:cstheme="majorHAnsi"/>
          <w:sz w:val="16"/>
        </w:rPr>
        <w:t xml:space="preserve"> people </w:t>
      </w:r>
      <w:r w:rsidRPr="004440BA">
        <w:rPr>
          <w:rStyle w:val="StyleUnderline"/>
          <w:rFonts w:cstheme="majorHAnsi"/>
        </w:rPr>
        <w:t>that could exceed the harm that is at stake</w:t>
      </w:r>
      <w:r w:rsidRPr="004440BA">
        <w:rPr>
          <w:rFonts w:cstheme="majorHAnsi"/>
          <w:sz w:val="16"/>
        </w:rPr>
        <w:t xml:space="preserve"> for the world </w:t>
      </w:r>
      <w:r w:rsidRPr="004440BA">
        <w:rPr>
          <w:rStyle w:val="StyleUnderline"/>
          <w:rFonts w:cstheme="majorHAnsi"/>
        </w:rPr>
        <w:t>in</w:t>
      </w:r>
      <w:r w:rsidRPr="004440BA">
        <w:rPr>
          <w:rFonts w:cstheme="majorHAnsi"/>
          <w:sz w:val="16"/>
        </w:rPr>
        <w:t xml:space="preserve"> connection with climate change and other </w:t>
      </w:r>
      <w:r w:rsidRPr="004440BA">
        <w:rPr>
          <w:rStyle w:val="StyleUnderline"/>
          <w:rFonts w:cstheme="majorHAnsi"/>
        </w:rPr>
        <w:t>environmental harms</w:t>
      </w:r>
      <w:r w:rsidRPr="004440BA">
        <w:rPr>
          <w:rFonts w:cstheme="majorHAnsi"/>
          <w:sz w:val="16"/>
        </w:rPr>
        <w:t xml:space="preserve">. Evidence for this claim is provided by </w:t>
      </w:r>
      <w:r w:rsidRPr="004440BA">
        <w:rPr>
          <w:rStyle w:val="StyleUnderline"/>
          <w:rFonts w:cstheme="majorHAnsi"/>
        </w:rPr>
        <w:t>tak</w:t>
      </w:r>
      <w:r w:rsidRPr="004440BA">
        <w:rPr>
          <w:rFonts w:cstheme="majorHAnsi"/>
          <w:sz w:val="16"/>
        </w:rPr>
        <w:t xml:space="preserve">ing </w:t>
      </w:r>
      <w:r w:rsidRPr="004440BA">
        <w:rPr>
          <w:rStyle w:val="StyleUnderline"/>
          <w:rFonts w:cstheme="majorHAnsi"/>
        </w:rPr>
        <w:t xml:space="preserve">the </w:t>
      </w:r>
      <w:r w:rsidRPr="004440BA">
        <w:rPr>
          <w:rStyle w:val="Emphasis"/>
          <w:rFonts w:cstheme="majorHAnsi"/>
        </w:rPr>
        <w:t>quantitative magnitude</w:t>
      </w:r>
      <w:r w:rsidRPr="004440BA">
        <w:rPr>
          <w:rFonts w:cstheme="majorHAnsi"/>
          <w:sz w:val="16"/>
        </w:rPr>
        <w:t xml:space="preserve"> </w:t>
      </w:r>
      <w:r w:rsidRPr="004440BA">
        <w:rPr>
          <w:rStyle w:val="StyleUnderline"/>
          <w:rFonts w:cstheme="majorHAnsi"/>
        </w:rPr>
        <w:t>of health, wellbeing, and justice gains due to capitalism</w:t>
      </w:r>
      <w:r w:rsidRPr="004440BA">
        <w:rPr>
          <w:rFonts w:cstheme="majorHAnsi"/>
          <w:sz w:val="16"/>
        </w:rPr>
        <w:t xml:space="preserve">, according to the argument for premise 1 above, projecting trends into the future, </w:t>
      </w:r>
      <w:r w:rsidRPr="004440BA">
        <w:rPr>
          <w:rStyle w:val="StyleUnderline"/>
          <w:rFonts w:cstheme="majorHAnsi"/>
        </w:rPr>
        <w:t>and compar</w:t>
      </w:r>
      <w:r w:rsidRPr="004440BA">
        <w:rPr>
          <w:rFonts w:cstheme="majorHAnsi"/>
          <w:sz w:val="16"/>
        </w:rPr>
        <w:t xml:space="preserve">ing these gains to the quantitative magnitude of health, wellbeing, and justice losses at issue in connection with climate change and other environmental harms, as provided by leading estimates.28 Again, according to the argument for well-regulated capitalism, </w:t>
      </w:r>
      <w:r w:rsidRPr="004440BA">
        <w:rPr>
          <w:rStyle w:val="StyleUnderline"/>
          <w:rFonts w:cstheme="majorHAnsi"/>
        </w:rPr>
        <w:t xml:space="preserve">the essence of our situation is that humanity is better off with our current flawed forms of capitalism than we would be without capitalism; however, we are not as well off as we could be if we properly </w:t>
      </w:r>
      <w:r w:rsidRPr="004440BA">
        <w:rPr>
          <w:rStyle w:val="Emphasis"/>
          <w:rFonts w:cstheme="majorHAnsi"/>
        </w:rPr>
        <w:t>regulated the externalities</w:t>
      </w:r>
      <w:r w:rsidRPr="004440BA">
        <w:rPr>
          <w:rFonts w:cstheme="majorHAnsi"/>
          <w:sz w:val="16"/>
        </w:rPr>
        <w:t xml:space="preserve"> that are causing environmental harms, so there is no argument in favor of the status quo. Instead, </w:t>
      </w:r>
      <w:r w:rsidRPr="004440BA">
        <w:rPr>
          <w:rStyle w:val="Emphasis"/>
          <w:rFonts w:cstheme="majorHAnsi"/>
        </w:rPr>
        <w:t xml:space="preserve">we should </w:t>
      </w:r>
      <w:r w:rsidRPr="004440BA">
        <w:rPr>
          <w:rStyle w:val="Emphasis"/>
          <w:rFonts w:cstheme="majorHAnsi"/>
          <w:highlight w:val="cyan"/>
        </w:rPr>
        <w:t>properly regulate externalities</w:t>
      </w:r>
      <w:r w:rsidRPr="004440BA">
        <w:rPr>
          <w:rFonts w:cstheme="majorHAnsi"/>
          <w:sz w:val="16"/>
        </w:rPr>
        <w:t>, and thus move toward well-regulated capitalism, which would yield the optimal trade-off for humanity between the benefits of capitalism and the costs of pollution and other ills.</w:t>
      </w:r>
    </w:p>
    <w:p w14:paraId="37840E8B" w14:textId="77777777" w:rsidR="00CB271C" w:rsidRPr="004440BA" w:rsidRDefault="00CB271C" w:rsidP="00CB271C">
      <w:pPr>
        <w:rPr>
          <w:rFonts w:cstheme="majorHAnsi"/>
          <w:sz w:val="16"/>
        </w:rPr>
      </w:pPr>
      <w:r w:rsidRPr="004440BA">
        <w:rPr>
          <w:rFonts w:cstheme="majorHAnsi"/>
          <w:sz w:val="16"/>
        </w:rPr>
        <w:lastRenderedPageBreak/>
        <w:t xml:space="preserve">Viewed through the lens of the argument for well-regulated capitalism, </w:t>
      </w:r>
      <w:r w:rsidRPr="004440BA">
        <w:rPr>
          <w:rStyle w:val="StyleUnderline"/>
          <w:rFonts w:cstheme="majorHAnsi"/>
        </w:rPr>
        <w:t xml:space="preserve">other </w:t>
      </w:r>
      <w:r w:rsidRPr="004440BA">
        <w:rPr>
          <w:rStyle w:val="StyleUnderline"/>
          <w:rFonts w:cstheme="majorHAnsi"/>
          <w:highlight w:val="cyan"/>
        </w:rPr>
        <w:t>environmental challenges</w:t>
      </w:r>
      <w:r w:rsidRPr="004440BA">
        <w:rPr>
          <w:rStyle w:val="StyleUnderline"/>
          <w:rFonts w:cstheme="majorHAnsi"/>
        </w:rPr>
        <w:t xml:space="preserve"> have a similar structure, such as food-systems challenges</w:t>
      </w:r>
      <w:r w:rsidRPr="004440BA">
        <w:rPr>
          <w:rFonts w:cstheme="majorHAnsi"/>
          <w:sz w:val="16"/>
        </w:rPr>
        <w:t xml:space="preserve"> (including feeding the world without destroying the environment), </w:t>
      </w:r>
      <w:r w:rsidRPr="004440BA">
        <w:rPr>
          <w:rStyle w:val="StyleUnderline"/>
          <w:rFonts w:cstheme="majorHAnsi"/>
        </w:rPr>
        <w:t>air and water pollution, ensuring sustainable development</w:t>
      </w:r>
      <w:r w:rsidRPr="004440BA">
        <w:rPr>
          <w:rFonts w:cstheme="majorHAnsi"/>
          <w:sz w:val="16"/>
        </w:rPr>
        <w:t xml:space="preserve"> for the world's poorest, </w:t>
      </w:r>
      <w:r w:rsidRPr="004440BA">
        <w:rPr>
          <w:rStyle w:val="StyleUnderline"/>
          <w:rFonts w:cstheme="majorHAnsi"/>
        </w:rPr>
        <w:t>and other interrelated challenges</w:t>
      </w:r>
      <w:r w:rsidRPr="004440BA">
        <w:rPr>
          <w:rFonts w:cstheme="majorHAnsi"/>
          <w:sz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w:t>
      </w:r>
      <w:r w:rsidRPr="004440BA">
        <w:rPr>
          <w:rStyle w:val="StyleUnderline"/>
          <w:rFonts w:cstheme="majorHAnsi"/>
        </w:rPr>
        <w:t>the basic mechanisms for the best solutions are the same</w:t>
      </w:r>
      <w:r w:rsidRPr="004440BA">
        <w:rPr>
          <w:rFonts w:cstheme="majorHAnsi"/>
          <w:sz w:val="16"/>
        </w:rPr>
        <w:t xml:space="preserve"> according to proponents of the argument for well-regulated capitalism, and indeed the best responses </w:t>
      </w:r>
      <w:r w:rsidRPr="004440BA">
        <w:rPr>
          <w:rStyle w:val="Emphasis"/>
          <w:rFonts w:cstheme="majorHAnsi"/>
        </w:rPr>
        <w:t xml:space="preserve">all </w:t>
      </w:r>
      <w:r w:rsidRPr="004440BA">
        <w:rPr>
          <w:rStyle w:val="Emphasis"/>
          <w:rFonts w:cstheme="majorHAnsi"/>
          <w:highlight w:val="cyan"/>
        </w:rPr>
        <w:t>require capitalism</w:t>
      </w:r>
      <w:r w:rsidRPr="004440BA">
        <w:rPr>
          <w:rFonts w:cstheme="majorHAnsi"/>
          <w:sz w:val="16"/>
        </w:rPr>
        <w:t xml:space="preserve"> in order to work well </w:t>
      </w:r>
      <w:r w:rsidRPr="004440BA">
        <w:rPr>
          <w:rStyle w:val="StyleUnderline"/>
          <w:rFonts w:cstheme="majorHAnsi"/>
        </w:rPr>
        <w:t xml:space="preserve">and avoid a </w:t>
      </w:r>
      <w:r w:rsidRPr="004440BA">
        <w:rPr>
          <w:rStyle w:val="Emphasis"/>
          <w:rFonts w:cstheme="majorHAnsi"/>
        </w:rPr>
        <w:t>cure that is worse than the disease</w:t>
      </w:r>
      <w:r w:rsidRPr="004440BA">
        <w:rPr>
          <w:rFonts w:cstheme="majorHAnsi"/>
          <w:sz w:val="16"/>
        </w:rPr>
        <w:t>.</w:t>
      </w:r>
    </w:p>
    <w:p w14:paraId="602EC4C8" w14:textId="77777777" w:rsidR="00CB271C" w:rsidRPr="004440BA" w:rsidRDefault="00CB271C" w:rsidP="00CB271C">
      <w:pPr>
        <w:rPr>
          <w:rFonts w:cstheme="majorHAnsi"/>
          <w:sz w:val="16"/>
        </w:rPr>
      </w:pPr>
      <w:r w:rsidRPr="004440BA">
        <w:rPr>
          <w:rFonts w:cstheme="majorHAnsi"/>
          <w:sz w:val="16"/>
        </w:rPr>
        <w:t xml:space="preserve">As a point of optimism in connection with these often-discouraging challenges, </w:t>
      </w:r>
      <w:r w:rsidRPr="004440BA">
        <w:rPr>
          <w:rStyle w:val="StyleUnderline"/>
          <w:rFonts w:cstheme="majorHAnsi"/>
        </w:rPr>
        <w:t>the relationship between the wealth of a society and environmental degradation often has an inverted U shape: As society initially gets wealthier, environmental degradation increases, until a point of peak degradation, after which the environment improves as society becomes rich enough to invest more and more in environmental quality rather than in basic needs. In the richest nations</w:t>
      </w:r>
      <w:r w:rsidRPr="004440BA">
        <w:rPr>
          <w:rFonts w:cstheme="majorHAnsi"/>
          <w:sz w:val="16"/>
        </w:rPr>
        <w:t xml:space="preserve"> of the world, </w:t>
      </w:r>
      <w:r w:rsidRPr="004440BA">
        <w:rPr>
          <w:rStyle w:val="StyleUnderline"/>
          <w:rFonts w:cstheme="majorHAnsi"/>
        </w:rPr>
        <w:t>the peak of degradation</w:t>
      </w:r>
      <w:r w:rsidRPr="004440BA">
        <w:rPr>
          <w:rFonts w:cstheme="majorHAnsi"/>
          <w:sz w:val="16"/>
        </w:rPr>
        <w:t xml:space="preserve"> arguably </w:t>
      </w:r>
      <w:r w:rsidRPr="004440BA">
        <w:rPr>
          <w:rStyle w:val="StyleUnderline"/>
          <w:rFonts w:cstheme="majorHAnsi"/>
        </w:rPr>
        <w:t>happened</w:t>
      </w:r>
      <w:r w:rsidRPr="004440BA">
        <w:rPr>
          <w:rFonts w:cstheme="majorHAnsi"/>
          <w:sz w:val="16"/>
        </w:rPr>
        <w:t xml:space="preserve"> in the mid- to late twentieth century, and can be seen in measures of, for example, air and water pollution.29 In some emerging economies like China, there is hope that the peak has been reached and environmental degradation will now decline as society becomes richer and richer. For other developing nations, the peak has not been reached yet. Moreover, different forms of degradation (such as industrial air pollution and agricultural water pollution) might peak at different points within a nation. Putting this together, there is reason to hope that </w:t>
      </w:r>
      <w:r w:rsidRPr="004440BA">
        <w:rPr>
          <w:rStyle w:val="StyleUnderline"/>
          <w:rFonts w:cstheme="majorHAnsi"/>
          <w:highlight w:val="cyan"/>
        </w:rPr>
        <w:t>environmental challenges</w:t>
      </w:r>
      <w:r w:rsidRPr="004440BA">
        <w:rPr>
          <w:rStyle w:val="StyleUnderline"/>
          <w:rFonts w:cstheme="majorHAnsi"/>
        </w:rPr>
        <w:t xml:space="preserve"> will reach a peak in our lifetime, and if we can meet them with well-regulated capitalism, they </w:t>
      </w:r>
      <w:r w:rsidRPr="004440BA">
        <w:rPr>
          <w:rStyle w:val="StyleUnderline"/>
          <w:rFonts w:cstheme="majorHAnsi"/>
          <w:highlight w:val="cyan"/>
        </w:rPr>
        <w:t>will</w:t>
      </w:r>
      <w:r w:rsidRPr="004440BA">
        <w:rPr>
          <w:rStyle w:val="StyleUnderline"/>
          <w:rFonts w:cstheme="majorHAnsi"/>
        </w:rPr>
        <w:t xml:space="preserve"> begin to </w:t>
      </w:r>
      <w:r w:rsidRPr="004440BA">
        <w:rPr>
          <w:rStyle w:val="Emphasis"/>
          <w:rFonts w:cstheme="majorHAnsi"/>
          <w:highlight w:val="cyan"/>
        </w:rPr>
        <w:t>progressively improve</w:t>
      </w:r>
      <w:r w:rsidRPr="004440BA">
        <w:rPr>
          <w:rFonts w:cstheme="majorHAnsi"/>
          <w:sz w:val="16"/>
        </w:rPr>
        <w:t xml:space="preserve"> over time in line </w:t>
      </w:r>
      <w:r w:rsidRPr="004440BA">
        <w:rPr>
          <w:rStyle w:val="Emphasis"/>
          <w:rFonts w:cstheme="majorHAnsi"/>
        </w:rPr>
        <w:t>with the end of extreme poverty for the entire world</w:t>
      </w:r>
      <w:r w:rsidRPr="004440BA">
        <w:rPr>
          <w:rFonts w:cstheme="majorHAnsi"/>
          <w:sz w:val="16"/>
        </w:rPr>
        <w:t xml:space="preserve">. </w:t>
      </w:r>
      <w:r w:rsidRPr="004440BA">
        <w:rPr>
          <w:rStyle w:val="StyleUnderline"/>
          <w:rFonts w:cstheme="majorHAnsi"/>
        </w:rPr>
        <w:t>Capitalism has brought these problems to a head</w:t>
      </w:r>
      <w:r w:rsidRPr="004440BA">
        <w:rPr>
          <w:rFonts w:cstheme="majorHAnsi"/>
          <w:sz w:val="16"/>
        </w:rPr>
        <w:t xml:space="preserve"> because it has caused the world to get richer so quickly. </w:t>
      </w:r>
      <w:r w:rsidRPr="004440BA">
        <w:rPr>
          <w:rStyle w:val="StyleUnderline"/>
          <w:rFonts w:cstheme="majorHAnsi"/>
        </w:rPr>
        <w:t>But</w:t>
      </w:r>
      <w:r w:rsidRPr="004440BA">
        <w:rPr>
          <w:rFonts w:cstheme="majorHAnsi"/>
          <w:sz w:val="16"/>
        </w:rPr>
        <w:t xml:space="preserve"> according to the argument for well-regulated capitalism, </w:t>
      </w:r>
      <w:r w:rsidRPr="004440BA">
        <w:rPr>
          <w:rStyle w:val="StyleUnderline"/>
          <w:rFonts w:cstheme="majorHAnsi"/>
        </w:rPr>
        <w:t xml:space="preserve">this is a good problem to have, as it is a symptom of a global society that is on the cusp of </w:t>
      </w:r>
      <w:r w:rsidRPr="004440BA">
        <w:rPr>
          <w:rStyle w:val="Emphasis"/>
          <w:rFonts w:cstheme="majorHAnsi"/>
        </w:rPr>
        <w:t>growing its way out of poverty and out of widespread environmental degradation</w:t>
      </w:r>
      <w:r w:rsidRPr="004440BA">
        <w:rPr>
          <w:rFonts w:cstheme="majorHAnsi"/>
          <w:sz w:val="16"/>
        </w:rPr>
        <w:t xml:space="preserve">. According to this argument, </w:t>
      </w:r>
      <w:r w:rsidRPr="004440BA">
        <w:rPr>
          <w:rStyle w:val="StyleUnderline"/>
          <w:rFonts w:cstheme="majorHAnsi"/>
        </w:rPr>
        <w:t xml:space="preserve">we should want to </w:t>
      </w:r>
      <w:r w:rsidRPr="004440BA">
        <w:rPr>
          <w:rStyle w:val="StyleUnderline"/>
          <w:rFonts w:cstheme="majorHAnsi"/>
          <w:highlight w:val="cyan"/>
        </w:rPr>
        <w:t>grow our way out of</w:t>
      </w:r>
      <w:r w:rsidRPr="004440BA">
        <w:rPr>
          <w:rStyle w:val="StyleUnderline"/>
          <w:rFonts w:cstheme="majorHAnsi"/>
        </w:rPr>
        <w:t xml:space="preserve"> both of these </w:t>
      </w:r>
      <w:r w:rsidRPr="004440BA">
        <w:rPr>
          <w:rStyle w:val="StyleUnderline"/>
          <w:rFonts w:cstheme="majorHAnsi"/>
          <w:highlight w:val="cyan"/>
        </w:rPr>
        <w:t>problems</w:t>
      </w:r>
      <w:r w:rsidRPr="004440BA">
        <w:rPr>
          <w:rStyle w:val="StyleUnderline"/>
          <w:rFonts w:cstheme="majorHAnsi"/>
        </w:rPr>
        <w:t xml:space="preserve"> as quickly as possible, </w:t>
      </w:r>
      <w:r w:rsidRPr="004440BA">
        <w:rPr>
          <w:rStyle w:val="StyleUnderline"/>
          <w:rFonts w:cstheme="majorHAnsi"/>
          <w:highlight w:val="cyan"/>
        </w:rPr>
        <w:t xml:space="preserve">rather than </w:t>
      </w:r>
      <w:r w:rsidRPr="004440BA">
        <w:rPr>
          <w:rStyle w:val="Emphasis"/>
          <w:rFonts w:cstheme="majorHAnsi"/>
          <w:highlight w:val="cyan"/>
        </w:rPr>
        <w:t>keep</w:t>
      </w:r>
      <w:r w:rsidRPr="004440BA">
        <w:rPr>
          <w:rStyle w:val="Emphasis"/>
          <w:rFonts w:cstheme="majorHAnsi"/>
        </w:rPr>
        <w:t xml:space="preserve"> both </w:t>
      </w:r>
      <w:r w:rsidRPr="004440BA">
        <w:rPr>
          <w:rStyle w:val="Emphasis"/>
          <w:rFonts w:cstheme="majorHAnsi"/>
          <w:highlight w:val="cyan"/>
        </w:rPr>
        <w:t>problems</w:t>
      </w:r>
      <w:r w:rsidRPr="004440BA">
        <w:rPr>
          <w:rStyle w:val="Emphasis"/>
          <w:rFonts w:cstheme="majorHAnsi"/>
        </w:rPr>
        <w:t xml:space="preserve"> around indefinitely </w:t>
      </w:r>
      <w:r w:rsidRPr="004440BA">
        <w:rPr>
          <w:rStyle w:val="Emphasis"/>
          <w:rFonts w:cstheme="majorHAnsi"/>
          <w:highlight w:val="cyan"/>
        </w:rPr>
        <w:t>by moving away from cap</w:t>
      </w:r>
      <w:r w:rsidRPr="004440BA">
        <w:rPr>
          <w:rStyle w:val="Emphasis"/>
          <w:rFonts w:cstheme="majorHAnsi"/>
        </w:rPr>
        <w:t>italism</w:t>
      </w:r>
      <w:r w:rsidRPr="004440BA">
        <w:rPr>
          <w:rFonts w:cstheme="majorHAnsi"/>
          <w:sz w:val="16"/>
        </w:rPr>
        <w:t>.30</w:t>
      </w:r>
    </w:p>
    <w:p w14:paraId="26D513EB" w14:textId="71B1BB26" w:rsidR="00CB271C" w:rsidRPr="00E12168" w:rsidRDefault="00CB271C" w:rsidP="00CB271C">
      <w:pPr>
        <w:pStyle w:val="Heading4"/>
      </w:pPr>
      <w:r w:rsidRPr="00E12168">
        <w:t xml:space="preserve">1NC said </w:t>
      </w:r>
      <w:r w:rsidRPr="00E12168">
        <w:rPr>
          <w:u w:val="single"/>
        </w:rPr>
        <w:t>CCP</w:t>
      </w:r>
      <w:r w:rsidRPr="00E12168">
        <w:t xml:space="preserve"> was bad, not </w:t>
      </w:r>
      <w:r w:rsidRPr="00E12168">
        <w:rPr>
          <w:u w:val="single"/>
        </w:rPr>
        <w:t>China</w:t>
      </w:r>
      <w:r w:rsidRPr="00E12168">
        <w:t>---there’s a distinction</w:t>
      </w:r>
    </w:p>
    <w:p w14:paraId="5769E04F" w14:textId="77777777" w:rsidR="00CB271C" w:rsidRPr="00E12168" w:rsidRDefault="00CB271C" w:rsidP="00CB271C">
      <w:r w:rsidRPr="00E12168">
        <w:t xml:space="preserve">Josh </w:t>
      </w:r>
      <w:r w:rsidRPr="00E12168">
        <w:rPr>
          <w:rStyle w:val="Style13ptBold"/>
        </w:rPr>
        <w:t>Rogin 21</w:t>
      </w:r>
      <w:r w:rsidRPr="00E12168">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13CF0A8C" w14:textId="77777777" w:rsidR="00CB271C" w:rsidRPr="00E12168" w:rsidRDefault="00CB271C" w:rsidP="00CB271C">
      <w:pPr>
        <w:rPr>
          <w:sz w:val="16"/>
        </w:rPr>
      </w:pPr>
      <w:r w:rsidRPr="00E12168">
        <w:rPr>
          <w:rStyle w:val="StyleUnderline"/>
          <w:highlight w:val="cyan"/>
        </w:rPr>
        <w:t>The U</w:t>
      </w:r>
      <w:r w:rsidRPr="00E12168">
        <w:rPr>
          <w:rStyle w:val="StyleUnderline"/>
        </w:rPr>
        <w:t xml:space="preserve">nited </w:t>
      </w:r>
      <w:r w:rsidRPr="00E12168">
        <w:rPr>
          <w:rStyle w:val="StyleUnderline"/>
          <w:highlight w:val="cyan"/>
        </w:rPr>
        <w:t>S</w:t>
      </w:r>
      <w:r w:rsidRPr="00E12168">
        <w:rPr>
          <w:rStyle w:val="StyleUnderline"/>
        </w:rPr>
        <w:t xml:space="preserve">tates </w:t>
      </w:r>
      <w:r w:rsidRPr="00E12168">
        <w:rPr>
          <w:rStyle w:val="Emphasis"/>
          <w:highlight w:val="cyan"/>
        </w:rPr>
        <w:t>must compete with China</w:t>
      </w:r>
      <w:r w:rsidRPr="00E12168">
        <w:rPr>
          <w:sz w:val="16"/>
        </w:rPr>
        <w:t xml:space="preserve"> and </w:t>
      </w:r>
      <w:r w:rsidRPr="00E12168">
        <w:rPr>
          <w:rStyle w:val="Emphasis"/>
          <w:highlight w:val="cyan"/>
        </w:rPr>
        <w:t xml:space="preserve">confront the </w:t>
      </w:r>
      <w:r w:rsidRPr="00E12168">
        <w:rPr>
          <w:rStyle w:val="Emphasis"/>
        </w:rPr>
        <w:t xml:space="preserve">Chinese </w:t>
      </w:r>
      <w:r w:rsidRPr="00E12168">
        <w:rPr>
          <w:rStyle w:val="Emphasis"/>
          <w:highlight w:val="cyan"/>
        </w:rPr>
        <w:t>government</w:t>
      </w:r>
      <w:r w:rsidRPr="00E12168">
        <w:rPr>
          <w:sz w:val="16"/>
          <w:highlight w:val="cyan"/>
        </w:rPr>
        <w:t xml:space="preserve"> </w:t>
      </w:r>
      <w:r w:rsidRPr="00E12168">
        <w:rPr>
          <w:sz w:val="16"/>
        </w:rPr>
        <w:t xml:space="preserve">on a range of issues </w:t>
      </w:r>
      <w:r w:rsidRPr="00E12168">
        <w:rPr>
          <w:rStyle w:val="StyleUnderline"/>
          <w:highlight w:val="cyan"/>
        </w:rPr>
        <w:t xml:space="preserve">while </w:t>
      </w:r>
      <w:r w:rsidRPr="00E12168">
        <w:rPr>
          <w:rStyle w:val="StyleUnderline"/>
        </w:rPr>
        <w:t xml:space="preserve">simultaneously </w:t>
      </w:r>
      <w:r w:rsidRPr="00E12168">
        <w:rPr>
          <w:rStyle w:val="Emphasis"/>
          <w:highlight w:val="cyan"/>
        </w:rPr>
        <w:t xml:space="preserve">combating </w:t>
      </w:r>
      <w:r w:rsidRPr="00E12168">
        <w:rPr>
          <w:rStyle w:val="Emphasis"/>
        </w:rPr>
        <w:t xml:space="preserve">the rise of anti-Asian </w:t>
      </w:r>
      <w:r w:rsidRPr="00E12168">
        <w:rPr>
          <w:rStyle w:val="Emphasis"/>
          <w:highlight w:val="cyan"/>
        </w:rPr>
        <w:t>racism</w:t>
      </w:r>
      <w:r w:rsidRPr="00E12168">
        <w:rPr>
          <w:sz w:val="16"/>
          <w:highlight w:val="cyan"/>
        </w:rPr>
        <w:t xml:space="preserve"> </w:t>
      </w:r>
      <w:r w:rsidRPr="00E12168">
        <w:rPr>
          <w:sz w:val="16"/>
        </w:rPr>
        <w:t xml:space="preserve">at home. </w:t>
      </w:r>
      <w:r w:rsidRPr="00E12168">
        <w:rPr>
          <w:rStyle w:val="StyleUnderline"/>
          <w:highlight w:val="cyan"/>
        </w:rPr>
        <w:t xml:space="preserve">These </w:t>
      </w:r>
      <w:r w:rsidRPr="00E12168">
        <w:rPr>
          <w:rStyle w:val="StyleUnderline"/>
        </w:rPr>
        <w:t xml:space="preserve">two missions </w:t>
      </w:r>
      <w:r w:rsidRPr="00E12168">
        <w:rPr>
          <w:rStyle w:val="StyleUnderline"/>
          <w:highlight w:val="cyan"/>
        </w:rPr>
        <w:t xml:space="preserve">are </w:t>
      </w:r>
      <w:r w:rsidRPr="00E12168">
        <w:rPr>
          <w:rStyle w:val="Emphasis"/>
          <w:highlight w:val="cyan"/>
        </w:rPr>
        <w:t xml:space="preserve">not at odds </w:t>
      </w:r>
      <w:r w:rsidRPr="00E12168">
        <w:rPr>
          <w:rStyle w:val="Emphasis"/>
        </w:rPr>
        <w:t>with each other</w:t>
      </w:r>
      <w:r w:rsidRPr="00E12168">
        <w:rPr>
          <w:sz w:val="16"/>
        </w:rPr>
        <w:t xml:space="preserve">, as the Chinese Communist Party (CCP) would have you believe. In fact, </w:t>
      </w:r>
      <w:r w:rsidRPr="00E12168">
        <w:rPr>
          <w:rStyle w:val="StyleUnderline"/>
        </w:rPr>
        <w:t>they</w:t>
      </w:r>
      <w:r w:rsidRPr="00E12168">
        <w:rPr>
          <w:sz w:val="16"/>
        </w:rPr>
        <w:t xml:space="preserve"> must </w:t>
      </w:r>
      <w:r w:rsidRPr="00E12168">
        <w:rPr>
          <w:rStyle w:val="StyleUnderline"/>
        </w:rPr>
        <w:t xml:space="preserve">go </w:t>
      </w:r>
      <w:r w:rsidRPr="00E12168">
        <w:rPr>
          <w:rStyle w:val="Emphasis"/>
        </w:rPr>
        <w:t>hand in hand</w:t>
      </w:r>
      <w:r w:rsidRPr="00E12168">
        <w:rPr>
          <w:sz w:val="16"/>
        </w:rPr>
        <w:t>.</w:t>
      </w:r>
    </w:p>
    <w:p w14:paraId="08D45A28" w14:textId="77777777" w:rsidR="00CB271C" w:rsidRPr="00E12168" w:rsidRDefault="00CB271C" w:rsidP="00CB271C">
      <w:pPr>
        <w:rPr>
          <w:rStyle w:val="StyleUnderline"/>
        </w:rPr>
      </w:pPr>
      <w:r w:rsidRPr="00E12168">
        <w:rPr>
          <w:sz w:val="16"/>
        </w:rPr>
        <w:t xml:space="preserve">In Alaska last weekend, Chinese government leaders sought to stoke our country’s racial divisions, accusing the United States of having “slaughtered” African Americans, to deflect criticism over Beijing’s mass atrocities against its Uyghur </w:t>
      </w:r>
      <w:r w:rsidRPr="00E12168">
        <w:rPr>
          <w:sz w:val="16"/>
        </w:rPr>
        <w:lastRenderedPageBreak/>
        <w:t xml:space="preserve">Muslim population. Meanwhile, </w:t>
      </w:r>
      <w:r w:rsidRPr="00E12168">
        <w:rPr>
          <w:rStyle w:val="StyleUnderline"/>
        </w:rPr>
        <w:t xml:space="preserve">CCP </w:t>
      </w:r>
      <w:r w:rsidRPr="00E12168">
        <w:rPr>
          <w:rStyle w:val="StyleUnderline"/>
          <w:highlight w:val="cyan"/>
        </w:rPr>
        <w:t xml:space="preserve">propaganda </w:t>
      </w:r>
      <w:r w:rsidRPr="00E12168">
        <w:rPr>
          <w:rStyle w:val="StyleUnderline"/>
        </w:rPr>
        <w:t>outlets have been using the killing</w:t>
      </w:r>
      <w:r w:rsidRPr="00E12168">
        <w:rPr>
          <w:sz w:val="16"/>
        </w:rPr>
        <w:t xml:space="preserve"> last week in the Atlanta area </w:t>
      </w:r>
      <w:r w:rsidRPr="00E12168">
        <w:rPr>
          <w:rStyle w:val="StyleUnderline"/>
        </w:rPr>
        <w:t>of</w:t>
      </w:r>
      <w:r w:rsidRPr="00E12168">
        <w:rPr>
          <w:sz w:val="16"/>
        </w:rPr>
        <w:t xml:space="preserve"> eight </w:t>
      </w:r>
      <w:r w:rsidRPr="00E12168">
        <w:rPr>
          <w:rStyle w:val="StyleUnderline"/>
        </w:rPr>
        <w:t>innocent</w:t>
      </w:r>
      <w:r w:rsidRPr="00E12168">
        <w:rPr>
          <w:sz w:val="16"/>
        </w:rPr>
        <w:t xml:space="preserve"> people (six of them </w:t>
      </w:r>
      <w:r w:rsidRPr="00E12168">
        <w:rPr>
          <w:rStyle w:val="StyleUnderline"/>
        </w:rPr>
        <w:t>Asian</w:t>
      </w:r>
      <w:r w:rsidRPr="00E12168">
        <w:rPr>
          <w:sz w:val="16"/>
        </w:rPr>
        <w:t xml:space="preserve">) </w:t>
      </w:r>
      <w:r w:rsidRPr="00E12168">
        <w:rPr>
          <w:rStyle w:val="StyleUnderline"/>
        </w:rPr>
        <w:t>to cast aspersions on those who are condemning the Chinese government’s atrocities</w:t>
      </w:r>
      <w:r w:rsidRPr="00E12168">
        <w:rPr>
          <w:sz w:val="16"/>
        </w:rPr>
        <w:t xml:space="preserve">. </w:t>
      </w:r>
      <w:r w:rsidRPr="00E12168">
        <w:rPr>
          <w:rStyle w:val="StyleUnderline"/>
        </w:rPr>
        <w:t xml:space="preserve">Beijing’s goal is to </w:t>
      </w:r>
      <w:r w:rsidRPr="00E12168">
        <w:rPr>
          <w:rStyle w:val="Emphasis"/>
          <w:highlight w:val="cyan"/>
        </w:rPr>
        <w:t xml:space="preserve">conflate </w:t>
      </w:r>
      <w:r w:rsidRPr="00E12168">
        <w:rPr>
          <w:rStyle w:val="Emphasis"/>
        </w:rPr>
        <w:t>and confuse</w:t>
      </w:r>
      <w:r w:rsidRPr="00E12168">
        <w:rPr>
          <w:sz w:val="16"/>
        </w:rPr>
        <w:t xml:space="preserve"> two </w:t>
      </w:r>
      <w:r w:rsidRPr="00E12168">
        <w:rPr>
          <w:rStyle w:val="Emphasis"/>
        </w:rPr>
        <w:t xml:space="preserve">related but </w:t>
      </w:r>
      <w:r w:rsidRPr="00E12168">
        <w:rPr>
          <w:rStyle w:val="Emphasis"/>
          <w:highlight w:val="cyan"/>
        </w:rPr>
        <w:t>distinct issues</w:t>
      </w:r>
      <w:r w:rsidRPr="00E12168">
        <w:rPr>
          <w:sz w:val="16"/>
        </w:rPr>
        <w:t xml:space="preserve">: </w:t>
      </w:r>
      <w:r w:rsidRPr="00E12168">
        <w:rPr>
          <w:rStyle w:val="StyleUnderline"/>
          <w:highlight w:val="cyan"/>
        </w:rPr>
        <w:t xml:space="preserve">challenging </w:t>
      </w:r>
      <w:r w:rsidRPr="00E12168">
        <w:rPr>
          <w:rStyle w:val="StyleUnderline"/>
        </w:rPr>
        <w:t xml:space="preserve">the </w:t>
      </w:r>
      <w:r w:rsidRPr="00E12168">
        <w:rPr>
          <w:rStyle w:val="StyleUnderline"/>
          <w:highlight w:val="cyan"/>
        </w:rPr>
        <w:t>Chinese government and</w:t>
      </w:r>
      <w:r w:rsidRPr="00E12168">
        <w:rPr>
          <w:sz w:val="16"/>
          <w:highlight w:val="cyan"/>
        </w:rPr>
        <w:t xml:space="preserve"> </w:t>
      </w:r>
      <w:r w:rsidRPr="00E12168">
        <w:rPr>
          <w:sz w:val="16"/>
        </w:rPr>
        <w:t xml:space="preserve">the need to </w:t>
      </w:r>
      <w:r w:rsidRPr="00E12168">
        <w:rPr>
          <w:rStyle w:val="StyleUnderline"/>
          <w:highlight w:val="cyan"/>
        </w:rPr>
        <w:t>fight racism</w:t>
      </w:r>
      <w:r w:rsidRPr="00E12168">
        <w:rPr>
          <w:sz w:val="16"/>
          <w:highlight w:val="cyan"/>
        </w:rPr>
        <w:t xml:space="preserve"> </w:t>
      </w:r>
      <w:r w:rsidRPr="00E12168">
        <w:rPr>
          <w:sz w:val="16"/>
        </w:rPr>
        <w:t xml:space="preserve">in the United States. But </w:t>
      </w:r>
      <w:r w:rsidRPr="00E12168">
        <w:rPr>
          <w:rStyle w:val="StyleUnderline"/>
        </w:rPr>
        <w:t xml:space="preserve">their gambit amounts to </w:t>
      </w:r>
      <w:r w:rsidRPr="00E12168">
        <w:rPr>
          <w:rStyle w:val="Emphasis"/>
          <w:highlight w:val="cyan"/>
        </w:rPr>
        <w:t>present</w:t>
      </w:r>
      <w:r w:rsidRPr="00E12168">
        <w:rPr>
          <w:rStyle w:val="Emphasis"/>
        </w:rPr>
        <w:t xml:space="preserve">ing </w:t>
      </w:r>
      <w:r w:rsidRPr="00E12168">
        <w:rPr>
          <w:rStyle w:val="Emphasis"/>
          <w:highlight w:val="cyan"/>
        </w:rPr>
        <w:t>a false choice</w:t>
      </w:r>
      <w:r w:rsidRPr="00E12168">
        <w:rPr>
          <w:rStyle w:val="StyleUnderline"/>
          <w:highlight w:val="cyan"/>
        </w:rPr>
        <w:t xml:space="preserve"> </w:t>
      </w:r>
      <w:r w:rsidRPr="00E12168">
        <w:rPr>
          <w:rStyle w:val="StyleUnderline"/>
        </w:rPr>
        <w:t>between doing one or the other.</w:t>
      </w:r>
    </w:p>
    <w:p w14:paraId="559353F9" w14:textId="77777777" w:rsidR="00CB271C" w:rsidRPr="00E12168" w:rsidRDefault="00CB271C" w:rsidP="00CB271C">
      <w:pPr>
        <w:rPr>
          <w:sz w:val="16"/>
        </w:rPr>
      </w:pPr>
      <w:r w:rsidRPr="00E12168">
        <w:rPr>
          <w:sz w:val="16"/>
        </w:rPr>
        <w:t>“</w:t>
      </w:r>
      <w:r w:rsidRPr="00E12168">
        <w:rPr>
          <w:rStyle w:val="StyleUnderline"/>
        </w:rPr>
        <w:t xml:space="preserve">It is part of a broader strategy that the Chinese Communist Party is enacting to </w:t>
      </w:r>
      <w:r w:rsidRPr="00E12168">
        <w:rPr>
          <w:rStyle w:val="Emphasis"/>
        </w:rPr>
        <w:t>undermine our democracy</w:t>
      </w:r>
      <w:r w:rsidRPr="00E12168">
        <w:rPr>
          <w:sz w:val="16"/>
        </w:rPr>
        <w:t xml:space="preserve">,” Rep. Stephanie Murphy (D-Fla.) told me in an interview. “So </w:t>
      </w:r>
      <w:r w:rsidRPr="00E12168">
        <w:rPr>
          <w:rStyle w:val="StyleUnderline"/>
        </w:rPr>
        <w:t xml:space="preserve">when you see them creating that </w:t>
      </w:r>
      <w:r w:rsidRPr="00E12168">
        <w:rPr>
          <w:rStyle w:val="Emphasis"/>
          <w:highlight w:val="cyan"/>
        </w:rPr>
        <w:t>false equivalency</w:t>
      </w:r>
      <w:r w:rsidRPr="00E12168">
        <w:rPr>
          <w:sz w:val="16"/>
          <w:highlight w:val="cyan"/>
        </w:rPr>
        <w:t xml:space="preserve"> </w:t>
      </w:r>
      <w:r w:rsidRPr="00E12168">
        <w:rPr>
          <w:sz w:val="16"/>
        </w:rPr>
        <w:t>.</w:t>
      </w:r>
      <w:r w:rsidRPr="00E12168">
        <w:rPr>
          <w:rFonts w:ascii="Times New Roman" w:hAnsi="Times New Roman" w:cs="Times New Roman"/>
          <w:sz w:val="16"/>
        </w:rPr>
        <w:t> </w:t>
      </w:r>
      <w:r w:rsidRPr="00E12168">
        <w:rPr>
          <w:sz w:val="16"/>
        </w:rPr>
        <w:t>.</w:t>
      </w:r>
      <w:r w:rsidRPr="00E12168">
        <w:rPr>
          <w:rFonts w:ascii="Times New Roman" w:hAnsi="Times New Roman" w:cs="Times New Roman"/>
          <w:sz w:val="16"/>
        </w:rPr>
        <w:t> </w:t>
      </w:r>
      <w:r w:rsidRPr="00E12168">
        <w:rPr>
          <w:sz w:val="16"/>
        </w:rPr>
        <w:t xml:space="preserve">. </w:t>
      </w:r>
      <w:r w:rsidRPr="00E12168">
        <w:rPr>
          <w:rStyle w:val="StyleUnderline"/>
        </w:rPr>
        <w:t xml:space="preserve">it is their way to </w:t>
      </w:r>
      <w:r w:rsidRPr="00E12168">
        <w:rPr>
          <w:rStyle w:val="Emphasis"/>
          <w:highlight w:val="cyan"/>
        </w:rPr>
        <w:t>sow discord</w:t>
      </w:r>
      <w:r w:rsidRPr="00E12168">
        <w:rPr>
          <w:sz w:val="16"/>
          <w:highlight w:val="cyan"/>
        </w:rPr>
        <w:t xml:space="preserve"> </w:t>
      </w:r>
      <w:r w:rsidRPr="00E12168">
        <w:rPr>
          <w:sz w:val="16"/>
        </w:rPr>
        <w:t xml:space="preserve">in our society, because </w:t>
      </w:r>
      <w:r w:rsidRPr="00E12168">
        <w:rPr>
          <w:rStyle w:val="StyleUnderline"/>
        </w:rPr>
        <w:t>they understand when we are not united, we are weaker</w:t>
      </w:r>
      <w:r w:rsidRPr="00E12168">
        <w:rPr>
          <w:sz w:val="16"/>
        </w:rPr>
        <w:t xml:space="preserve"> in leading the world </w:t>
      </w:r>
      <w:r w:rsidRPr="00E12168">
        <w:rPr>
          <w:rStyle w:val="StyleUnderline"/>
        </w:rPr>
        <w:t>in confronting</w:t>
      </w:r>
      <w:r w:rsidRPr="00E12168">
        <w:rPr>
          <w:sz w:val="16"/>
        </w:rPr>
        <w:t xml:space="preserve"> their </w:t>
      </w:r>
      <w:r w:rsidRPr="00E12168">
        <w:rPr>
          <w:rStyle w:val="StyleUnderline"/>
        </w:rPr>
        <w:t>bad behavior</w:t>
      </w:r>
      <w:r w:rsidRPr="00E12168">
        <w:rPr>
          <w:sz w:val="16"/>
        </w:rPr>
        <w:t>.”</w:t>
      </w:r>
    </w:p>
    <w:p w14:paraId="10094E14" w14:textId="77777777" w:rsidR="00CB271C" w:rsidRPr="00E12168" w:rsidRDefault="00CB271C" w:rsidP="00CB271C">
      <w:pPr>
        <w:rPr>
          <w:sz w:val="16"/>
        </w:rPr>
      </w:pPr>
      <w:r w:rsidRPr="00E12168">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E12168">
        <w:rPr>
          <w:rStyle w:val="StyleUnderline"/>
        </w:rPr>
        <w:t xml:space="preserve">U.S. </w:t>
      </w:r>
      <w:r w:rsidRPr="00E12168">
        <w:rPr>
          <w:rStyle w:val="StyleUnderline"/>
          <w:highlight w:val="cyan"/>
        </w:rPr>
        <w:t xml:space="preserve">leaders have to </w:t>
      </w:r>
      <w:r w:rsidRPr="00E12168">
        <w:rPr>
          <w:rStyle w:val="StyleUnderline"/>
        </w:rPr>
        <w:t xml:space="preserve">be able to </w:t>
      </w:r>
      <w:r w:rsidRPr="00E12168">
        <w:rPr>
          <w:rStyle w:val="Emphasis"/>
          <w:highlight w:val="cyan"/>
        </w:rPr>
        <w:t>speak</w:t>
      </w:r>
      <w:r w:rsidRPr="00E12168">
        <w:rPr>
          <w:sz w:val="16"/>
          <w:highlight w:val="cyan"/>
        </w:rPr>
        <w:t xml:space="preserve"> </w:t>
      </w:r>
      <w:r w:rsidRPr="00E12168">
        <w:rPr>
          <w:sz w:val="16"/>
        </w:rPr>
        <w:t xml:space="preserve">honestly and </w:t>
      </w:r>
      <w:r w:rsidRPr="00E12168">
        <w:rPr>
          <w:rStyle w:val="Emphasis"/>
          <w:highlight w:val="cyan"/>
        </w:rPr>
        <w:t xml:space="preserve">critically about the CCP’s </w:t>
      </w:r>
      <w:r w:rsidRPr="00E12168">
        <w:rPr>
          <w:rStyle w:val="Emphasis"/>
        </w:rPr>
        <w:t xml:space="preserve">negative </w:t>
      </w:r>
      <w:r w:rsidRPr="00E12168">
        <w:rPr>
          <w:rStyle w:val="Emphasis"/>
          <w:highlight w:val="cyan"/>
        </w:rPr>
        <w:t>behaviors</w:t>
      </w:r>
      <w:r w:rsidRPr="00E12168">
        <w:rPr>
          <w:sz w:val="16"/>
        </w:rPr>
        <w:t>, including its mishandling of the covid-19 pandemic.</w:t>
      </w:r>
    </w:p>
    <w:p w14:paraId="500507D7" w14:textId="77777777" w:rsidR="00CB271C" w:rsidRPr="00E12168" w:rsidRDefault="00CB271C" w:rsidP="00CB271C">
      <w:pPr>
        <w:rPr>
          <w:sz w:val="16"/>
          <w:szCs w:val="16"/>
        </w:rPr>
      </w:pPr>
      <w:r w:rsidRPr="00E12168">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6C0AB43F" w14:textId="77777777" w:rsidR="00CB271C" w:rsidRPr="00E12168" w:rsidRDefault="00CB271C" w:rsidP="00CB271C">
      <w:pPr>
        <w:rPr>
          <w:sz w:val="16"/>
        </w:rPr>
      </w:pPr>
      <w:r w:rsidRPr="00E12168">
        <w:rPr>
          <w:sz w:val="16"/>
        </w:rPr>
        <w:t>“</w:t>
      </w:r>
      <w:r w:rsidRPr="00E12168">
        <w:rPr>
          <w:rStyle w:val="StyleUnderline"/>
        </w:rPr>
        <w:t>We</w:t>
      </w:r>
      <w:r w:rsidRPr="00E12168">
        <w:rPr>
          <w:sz w:val="16"/>
        </w:rPr>
        <w:t xml:space="preserve"> have to be able to </w:t>
      </w:r>
      <w:r w:rsidRPr="00E12168">
        <w:rPr>
          <w:rStyle w:val="StyleUnderline"/>
          <w:highlight w:val="cyan"/>
        </w:rPr>
        <w:t xml:space="preserve">make a </w:t>
      </w:r>
      <w:r w:rsidRPr="00E12168">
        <w:rPr>
          <w:rStyle w:val="Emphasis"/>
        </w:rPr>
        <w:t xml:space="preserve">very clear </w:t>
      </w:r>
      <w:r w:rsidRPr="00E12168">
        <w:rPr>
          <w:rStyle w:val="Emphasis"/>
          <w:highlight w:val="cyan"/>
        </w:rPr>
        <w:t>distinction</w:t>
      </w:r>
      <w:r w:rsidRPr="00E12168">
        <w:rPr>
          <w:sz w:val="16"/>
          <w:highlight w:val="cyan"/>
        </w:rPr>
        <w:t xml:space="preserve"> </w:t>
      </w:r>
      <w:r w:rsidRPr="00E12168">
        <w:rPr>
          <w:sz w:val="16"/>
        </w:rPr>
        <w:t xml:space="preserve">that </w:t>
      </w:r>
      <w:r w:rsidRPr="00E12168">
        <w:rPr>
          <w:rStyle w:val="StyleUnderline"/>
          <w:highlight w:val="cyan"/>
        </w:rPr>
        <w:t xml:space="preserve">our </w:t>
      </w:r>
      <w:r w:rsidRPr="00E12168">
        <w:rPr>
          <w:rStyle w:val="StyleUnderline"/>
        </w:rPr>
        <w:t xml:space="preserve">adversary and </w:t>
      </w:r>
      <w:r w:rsidRPr="00E12168">
        <w:rPr>
          <w:rStyle w:val="StyleUnderline"/>
          <w:highlight w:val="cyan"/>
        </w:rPr>
        <w:t xml:space="preserve">competitor is the </w:t>
      </w:r>
      <w:r w:rsidRPr="00E12168">
        <w:rPr>
          <w:rStyle w:val="Emphasis"/>
          <w:highlight w:val="cyan"/>
        </w:rPr>
        <w:t>C</w:t>
      </w:r>
      <w:r w:rsidRPr="00E12168">
        <w:rPr>
          <w:rStyle w:val="Emphasis"/>
        </w:rPr>
        <w:t xml:space="preserve">hinese </w:t>
      </w:r>
      <w:r w:rsidRPr="00E12168">
        <w:rPr>
          <w:rStyle w:val="Emphasis"/>
          <w:highlight w:val="cyan"/>
        </w:rPr>
        <w:t>C</w:t>
      </w:r>
      <w:r w:rsidRPr="00E12168">
        <w:rPr>
          <w:rStyle w:val="Emphasis"/>
        </w:rPr>
        <w:t xml:space="preserve">ommunist </w:t>
      </w:r>
      <w:r w:rsidRPr="00E12168">
        <w:rPr>
          <w:rStyle w:val="Emphasis"/>
          <w:highlight w:val="cyan"/>
        </w:rPr>
        <w:t>P</w:t>
      </w:r>
      <w:r w:rsidRPr="00E12168">
        <w:rPr>
          <w:rStyle w:val="Emphasis"/>
        </w:rPr>
        <w:t xml:space="preserve">arty, </w:t>
      </w:r>
      <w:r w:rsidRPr="00E12168">
        <w:rPr>
          <w:rStyle w:val="Emphasis"/>
          <w:highlight w:val="cyan"/>
        </w:rPr>
        <w:t xml:space="preserve">not </w:t>
      </w:r>
      <w:r w:rsidRPr="00E12168">
        <w:rPr>
          <w:rStyle w:val="Emphasis"/>
        </w:rPr>
        <w:t xml:space="preserve">the </w:t>
      </w:r>
      <w:r w:rsidRPr="00E12168">
        <w:rPr>
          <w:rStyle w:val="Emphasis"/>
          <w:highlight w:val="cyan"/>
        </w:rPr>
        <w:t>Chinese people</w:t>
      </w:r>
      <w:r w:rsidRPr="00E12168">
        <w:rPr>
          <w:sz w:val="16"/>
        </w:rPr>
        <w:t xml:space="preserve">, and certainly </w:t>
      </w:r>
      <w:r w:rsidRPr="00E12168">
        <w:rPr>
          <w:rStyle w:val="Emphasis"/>
        </w:rPr>
        <w:t>not</w:t>
      </w:r>
      <w:r w:rsidRPr="00E12168">
        <w:rPr>
          <w:sz w:val="16"/>
        </w:rPr>
        <w:t xml:space="preserve"> the </w:t>
      </w:r>
      <w:r w:rsidRPr="00E12168">
        <w:rPr>
          <w:rStyle w:val="Emphasis"/>
        </w:rPr>
        <w:t>Asian Americans</w:t>
      </w:r>
      <w:r w:rsidRPr="00E12168">
        <w:rPr>
          <w:sz w:val="16"/>
        </w:rPr>
        <w:t xml:space="preserve"> who live here and who have contributed so much to this country,” Murphy said. “When we attack Americans of Asian descent, we attack ourselves.”</w:t>
      </w:r>
    </w:p>
    <w:p w14:paraId="71B1B95D" w14:textId="77777777" w:rsidR="00CB271C" w:rsidRPr="00E12168" w:rsidRDefault="00CB271C" w:rsidP="00CB271C">
      <w:pPr>
        <w:rPr>
          <w:sz w:val="16"/>
        </w:rPr>
      </w:pPr>
      <w:r w:rsidRPr="00E12168">
        <w:rPr>
          <w:rStyle w:val="StyleUnderline"/>
        </w:rPr>
        <w:t>Some</w:t>
      </w:r>
      <w:r w:rsidRPr="00E12168">
        <w:rPr>
          <w:sz w:val="16"/>
        </w:rPr>
        <w:t xml:space="preserve"> American commentators </w:t>
      </w:r>
      <w:r w:rsidRPr="00E12168">
        <w:rPr>
          <w:rStyle w:val="StyleUnderline"/>
        </w:rPr>
        <w:t>argue that</w:t>
      </w:r>
      <w:r w:rsidRPr="00E12168">
        <w:rPr>
          <w:sz w:val="16"/>
        </w:rPr>
        <w:t xml:space="preserve"> the </w:t>
      </w:r>
      <w:r w:rsidRPr="00E12168">
        <w:rPr>
          <w:rStyle w:val="StyleUnderline"/>
        </w:rPr>
        <w:t>effort to confront the Chinese government’s behavior</w:t>
      </w:r>
      <w:r w:rsidRPr="00E12168">
        <w:rPr>
          <w:sz w:val="16"/>
        </w:rPr>
        <w:t xml:space="preserve"> has </w:t>
      </w:r>
      <w:r w:rsidRPr="00E12168">
        <w:rPr>
          <w:rStyle w:val="StyleUnderline"/>
        </w:rPr>
        <w:t>fueled</w:t>
      </w:r>
      <w:r w:rsidRPr="00E12168">
        <w:rPr>
          <w:sz w:val="16"/>
        </w:rPr>
        <w:t xml:space="preserve"> the staggering rise in </w:t>
      </w:r>
      <w:r w:rsidRPr="00E12168">
        <w:rPr>
          <w:rStyle w:val="StyleUnderline"/>
        </w:rPr>
        <w:t>hate and violence directed at Asians and Asian Americans</w:t>
      </w:r>
      <w:r w:rsidRPr="00E12168">
        <w:rPr>
          <w:sz w:val="16"/>
        </w:rPr>
        <w:t xml:space="preserve"> in the United States. </w:t>
      </w:r>
      <w:r w:rsidRPr="00E12168">
        <w:rPr>
          <w:rStyle w:val="StyleUnderline"/>
        </w:rPr>
        <w:t>It’s certainly true that Trump’s racist rhetoric</w:t>
      </w:r>
      <w:r w:rsidRPr="00E12168">
        <w:rPr>
          <w:sz w:val="16"/>
        </w:rPr>
        <w:t xml:space="preserve"> regarding the coronavirus fueled hate and </w:t>
      </w:r>
      <w:r w:rsidRPr="00E12168">
        <w:rPr>
          <w:rStyle w:val="StyleUnderline"/>
        </w:rPr>
        <w:t>conflated the two issues, tragically</w:t>
      </w:r>
      <w:r w:rsidRPr="00E12168">
        <w:rPr>
          <w:sz w:val="16"/>
        </w:rPr>
        <w:t>. And U.S. government efforts to confront CCP influence operations in our country have at times unfairly targeted people of Chinese origins.</w:t>
      </w:r>
    </w:p>
    <w:p w14:paraId="4A2114F4" w14:textId="77777777" w:rsidR="00CB271C" w:rsidRPr="00E12168" w:rsidRDefault="00CB271C" w:rsidP="00CB271C">
      <w:pPr>
        <w:rPr>
          <w:sz w:val="16"/>
        </w:rPr>
      </w:pPr>
      <w:r w:rsidRPr="00E12168">
        <w:rPr>
          <w:sz w:val="16"/>
        </w:rPr>
        <w:t xml:space="preserve">Such targeting of Asians and Asian Americans makes us weaker at home and abroad. </w:t>
      </w:r>
      <w:r w:rsidRPr="00E12168">
        <w:rPr>
          <w:rStyle w:val="Emphasis"/>
        </w:rPr>
        <w:t>We must</w:t>
      </w:r>
      <w:r w:rsidRPr="00E12168">
        <w:rPr>
          <w:sz w:val="16"/>
        </w:rPr>
        <w:t xml:space="preserve"> learn from, </w:t>
      </w:r>
      <w:r w:rsidRPr="00E12168">
        <w:rPr>
          <w:rStyle w:val="Emphasis"/>
        </w:rPr>
        <w:t>not repeat, examples</w:t>
      </w:r>
      <w:r w:rsidRPr="00E12168">
        <w:rPr>
          <w:sz w:val="16"/>
        </w:rPr>
        <w:t xml:space="preserve"> from history </w:t>
      </w:r>
      <w:r w:rsidRPr="00E12168">
        <w:rPr>
          <w:rStyle w:val="StyleUnderline"/>
        </w:rPr>
        <w:t>when U.S. foreign policy negatively affected American minorities</w:t>
      </w:r>
      <w:r w:rsidRPr="00E12168">
        <w:rPr>
          <w:sz w:val="16"/>
        </w:rPr>
        <w:t>, including the mass internment of U.S. citizens and noncitizens of Japanese descent during World War II and the mistreatment of Arab and Muslim Americans after 9/11.</w:t>
      </w:r>
    </w:p>
    <w:p w14:paraId="722DAB54" w14:textId="77777777" w:rsidR="00CB271C" w:rsidRPr="00E12168" w:rsidRDefault="00CB271C" w:rsidP="00CB271C">
      <w:pPr>
        <w:rPr>
          <w:sz w:val="16"/>
        </w:rPr>
      </w:pPr>
      <w:r w:rsidRPr="00E12168">
        <w:rPr>
          <w:sz w:val="16"/>
        </w:rPr>
        <w:t xml:space="preserve">Rep. Ro Khanna (D-Calif.), the son of Indian immigrants, told me that </w:t>
      </w:r>
      <w:r w:rsidRPr="00E12168">
        <w:rPr>
          <w:rStyle w:val="Emphasis"/>
        </w:rPr>
        <w:t>the United States has to out-compete China without replicating the paradigms</w:t>
      </w:r>
      <w:r w:rsidRPr="00E12168">
        <w:rPr>
          <w:sz w:val="16"/>
        </w:rPr>
        <w:t xml:space="preserve"> of the Cold War. But, he said, </w:t>
      </w:r>
      <w:r w:rsidRPr="00E12168">
        <w:rPr>
          <w:rStyle w:val="StyleUnderline"/>
        </w:rPr>
        <w:t>we must</w:t>
      </w:r>
      <w:r w:rsidRPr="00E12168">
        <w:rPr>
          <w:sz w:val="16"/>
        </w:rPr>
        <w:t xml:space="preserve"> also </w:t>
      </w:r>
      <w:r w:rsidRPr="00E12168">
        <w:rPr>
          <w:rStyle w:val="Emphasis"/>
        </w:rPr>
        <w:t>stand up to the authoritarian and repressive model the Chinese government</w:t>
      </w:r>
      <w:r w:rsidRPr="00E12168">
        <w:rPr>
          <w:sz w:val="16"/>
        </w:rPr>
        <w:t xml:space="preserve"> is putting forward </w:t>
      </w:r>
      <w:r w:rsidRPr="00E12168">
        <w:rPr>
          <w:rStyle w:val="StyleUnderline"/>
        </w:rPr>
        <w:t>without ceding our moral authority</w:t>
      </w:r>
      <w:r w:rsidRPr="00E12168">
        <w:rPr>
          <w:sz w:val="16"/>
        </w:rPr>
        <w:t>.</w:t>
      </w:r>
    </w:p>
    <w:p w14:paraId="5D12BBC9" w14:textId="77777777" w:rsidR="00CB271C" w:rsidRPr="00E12168" w:rsidRDefault="00CB271C" w:rsidP="00CB271C">
      <w:pPr>
        <w:rPr>
          <w:sz w:val="16"/>
        </w:rPr>
      </w:pPr>
      <w:r w:rsidRPr="00E12168">
        <w:rPr>
          <w:sz w:val="16"/>
        </w:rPr>
        <w:t>“</w:t>
      </w:r>
      <w:r w:rsidRPr="00E12168">
        <w:rPr>
          <w:rStyle w:val="StyleUnderline"/>
        </w:rPr>
        <w:t>That has to be the balance</w:t>
      </w:r>
      <w:r w:rsidRPr="00E12168">
        <w:rPr>
          <w:sz w:val="16"/>
        </w:rPr>
        <w:t xml:space="preserve">, enhance America’s strategic interest but </w:t>
      </w:r>
      <w:r w:rsidRPr="00E12168">
        <w:rPr>
          <w:rStyle w:val="Emphasis"/>
        </w:rPr>
        <w:t>clearly reject provocative rhetoric</w:t>
      </w:r>
      <w:r w:rsidRPr="00E12168">
        <w:rPr>
          <w:sz w:val="16"/>
        </w:rPr>
        <w:t xml:space="preserve"> that’s intended to play to a base,” he said. “</w:t>
      </w:r>
      <w:r w:rsidRPr="00E12168">
        <w:rPr>
          <w:rStyle w:val="StyleUnderline"/>
        </w:rPr>
        <w:t>There’s a way to</w:t>
      </w:r>
      <w:r w:rsidRPr="00E12168">
        <w:rPr>
          <w:rStyle w:val="StyleUnderline"/>
          <w:highlight w:val="cyan"/>
        </w:rPr>
        <w:t xml:space="preserve"> </w:t>
      </w:r>
      <w:r w:rsidRPr="00E12168">
        <w:rPr>
          <w:rStyle w:val="Emphasis"/>
          <w:highlight w:val="cyan"/>
        </w:rPr>
        <w:t xml:space="preserve">frame our </w:t>
      </w:r>
      <w:r w:rsidRPr="00E12168">
        <w:rPr>
          <w:rStyle w:val="Emphasis"/>
        </w:rPr>
        <w:t xml:space="preserve">moral </w:t>
      </w:r>
      <w:r w:rsidRPr="00E12168">
        <w:rPr>
          <w:rStyle w:val="Emphasis"/>
          <w:highlight w:val="cyan"/>
        </w:rPr>
        <w:lastRenderedPageBreak/>
        <w:t>position as</w:t>
      </w:r>
      <w:r w:rsidRPr="00E12168">
        <w:rPr>
          <w:rStyle w:val="Emphasis"/>
        </w:rPr>
        <w:t xml:space="preserve"> a liberal democracy</w:t>
      </w:r>
      <w:r w:rsidRPr="00E12168">
        <w:rPr>
          <w:sz w:val="16"/>
        </w:rPr>
        <w:t xml:space="preserve"> .</w:t>
      </w:r>
      <w:r w:rsidRPr="00E12168">
        <w:rPr>
          <w:rFonts w:ascii="Times New Roman" w:hAnsi="Times New Roman" w:cs="Times New Roman"/>
          <w:sz w:val="16"/>
        </w:rPr>
        <w:t> </w:t>
      </w:r>
      <w:r w:rsidRPr="00E12168">
        <w:rPr>
          <w:sz w:val="16"/>
        </w:rPr>
        <w:t>.</w:t>
      </w:r>
      <w:r w:rsidRPr="00E12168">
        <w:rPr>
          <w:rFonts w:ascii="Times New Roman" w:hAnsi="Times New Roman" w:cs="Times New Roman"/>
          <w:sz w:val="16"/>
        </w:rPr>
        <w:t> </w:t>
      </w:r>
      <w:r w:rsidRPr="00E12168">
        <w:rPr>
          <w:sz w:val="16"/>
        </w:rPr>
        <w:t xml:space="preserve">. </w:t>
      </w:r>
      <w:r w:rsidRPr="00E12168">
        <w:rPr>
          <w:rStyle w:val="StyleUnderline"/>
        </w:rPr>
        <w:t>without coming</w:t>
      </w:r>
      <w:r w:rsidRPr="00E12168">
        <w:rPr>
          <w:sz w:val="16"/>
        </w:rPr>
        <w:t xml:space="preserve"> off as </w:t>
      </w:r>
      <w:r w:rsidRPr="00E12168">
        <w:rPr>
          <w:rStyle w:val="StyleUnderline"/>
        </w:rPr>
        <w:t>demonizing an entire civilization</w:t>
      </w:r>
      <w:r w:rsidRPr="00E12168">
        <w:rPr>
          <w:sz w:val="16"/>
        </w:rPr>
        <w:t xml:space="preserve"> in a way that hurts Chinese or Chinese Americans.</w:t>
      </w:r>
      <w:r w:rsidRPr="00E12168">
        <w:rPr>
          <w:rFonts w:cs="Georgia"/>
          <w:sz w:val="16"/>
        </w:rPr>
        <w:t>”</w:t>
      </w:r>
    </w:p>
    <w:p w14:paraId="32BAFB0B" w14:textId="77777777" w:rsidR="00CB271C" w:rsidRPr="00E12168" w:rsidRDefault="00CB271C" w:rsidP="00CB271C">
      <w:pPr>
        <w:rPr>
          <w:sz w:val="16"/>
        </w:rPr>
      </w:pPr>
      <w:r w:rsidRPr="00E12168">
        <w:rPr>
          <w:rStyle w:val="StyleUnderline"/>
        </w:rPr>
        <w:t>Khanna and</w:t>
      </w:r>
      <w:r w:rsidRPr="00E12168">
        <w:rPr>
          <w:sz w:val="16"/>
        </w:rPr>
        <w:t xml:space="preserve"> Rep. Mike </w:t>
      </w:r>
      <w:r w:rsidRPr="00E12168">
        <w:rPr>
          <w:rStyle w:val="StyleUnderline"/>
        </w:rPr>
        <w:t>Gallagher</w:t>
      </w:r>
      <w:r w:rsidRPr="00E12168">
        <w:rPr>
          <w:sz w:val="16"/>
        </w:rPr>
        <w:t xml:space="preserve"> (R-Wis.) have co-sponsored a bill, the Endless Frontier Act, to revamp the National Science Foundation to </w:t>
      </w:r>
      <w:r w:rsidRPr="00E12168">
        <w:rPr>
          <w:rStyle w:val="Emphasis"/>
        </w:rPr>
        <w:t xml:space="preserve">try to </w:t>
      </w:r>
      <w:r w:rsidRPr="00E12168">
        <w:rPr>
          <w:rStyle w:val="Emphasis"/>
          <w:highlight w:val="cyan"/>
        </w:rPr>
        <w:t>out-compete China through tech</w:t>
      </w:r>
      <w:r w:rsidRPr="00E12168">
        <w:rPr>
          <w:rStyle w:val="Emphasis"/>
        </w:rPr>
        <w:t>nological innovation</w:t>
      </w:r>
      <w:r w:rsidRPr="00E12168">
        <w:rPr>
          <w:sz w:val="16"/>
        </w:rPr>
        <w:t>. Senate Majority Leader Charles E. Schumer (D-N.Y.) and Sen. Todd C. Young (R-Ind.) are cooperating on companion legislation in the Senate. These efforts will be a major test of whether bipartisan cooperation on the China challenge is possible.</w:t>
      </w:r>
    </w:p>
    <w:p w14:paraId="4A3D937C" w14:textId="77777777" w:rsidR="00CB271C" w:rsidRPr="00E12168" w:rsidRDefault="00CB271C" w:rsidP="00CB271C">
      <w:pPr>
        <w:rPr>
          <w:sz w:val="16"/>
        </w:rPr>
      </w:pPr>
      <w:r w:rsidRPr="00E12168">
        <w:rPr>
          <w:rStyle w:val="Emphasis"/>
          <w:highlight w:val="cyan"/>
        </w:rPr>
        <w:t xml:space="preserve">It’s not the drive to confront China that is fueling </w:t>
      </w:r>
      <w:r w:rsidRPr="00E12168">
        <w:rPr>
          <w:rStyle w:val="Emphasis"/>
        </w:rPr>
        <w:t xml:space="preserve">hate and </w:t>
      </w:r>
      <w:r w:rsidRPr="00E12168">
        <w:rPr>
          <w:rStyle w:val="Emphasis"/>
          <w:highlight w:val="cyan"/>
        </w:rPr>
        <w:t>racism</w:t>
      </w:r>
      <w:r w:rsidRPr="00E12168">
        <w:rPr>
          <w:sz w:val="16"/>
          <w:highlight w:val="cyan"/>
        </w:rPr>
        <w:t xml:space="preserve"> </w:t>
      </w:r>
      <w:r w:rsidRPr="00E12168">
        <w:rPr>
          <w:sz w:val="16"/>
        </w:rPr>
        <w:t xml:space="preserve">against Asians in America. Political </w:t>
      </w:r>
      <w:r w:rsidRPr="00E12168">
        <w:rPr>
          <w:rStyle w:val="StyleUnderline"/>
        </w:rPr>
        <w:t>opportunists are abusing that effort by fueling bigotry</w:t>
      </w:r>
      <w:r w:rsidRPr="00E12168">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374FE89E" w14:textId="77777777" w:rsidR="00CB271C" w:rsidRPr="00E12168" w:rsidRDefault="00CB271C" w:rsidP="00CB271C">
      <w:pPr>
        <w:rPr>
          <w:sz w:val="16"/>
        </w:rPr>
      </w:pPr>
      <w:r w:rsidRPr="00E12168">
        <w:rPr>
          <w:sz w:val="16"/>
        </w:rPr>
        <w:t>“</w:t>
      </w:r>
      <w:r w:rsidRPr="00E12168">
        <w:rPr>
          <w:rStyle w:val="StyleUnderline"/>
        </w:rPr>
        <w:t>We have to be aggressive in our policies and working with our allies</w:t>
      </w:r>
      <w:r w:rsidRPr="00E12168">
        <w:rPr>
          <w:sz w:val="16"/>
        </w:rPr>
        <w:t xml:space="preserve"> to combat the violations the Chinese are making, </w:t>
      </w:r>
      <w:r w:rsidRPr="00E12168">
        <w:rPr>
          <w:rStyle w:val="StyleUnderline"/>
        </w:rPr>
        <w:t xml:space="preserve">but at the same time, </w:t>
      </w:r>
      <w:r w:rsidRPr="00E12168">
        <w:rPr>
          <w:rStyle w:val="Emphasis"/>
        </w:rPr>
        <w:t xml:space="preserve">we can </w:t>
      </w:r>
      <w:r w:rsidRPr="00E12168">
        <w:rPr>
          <w:rStyle w:val="Emphasis"/>
          <w:highlight w:val="cyan"/>
        </w:rPr>
        <w:t>hold the CCP accountable without scapegoating</w:t>
      </w:r>
      <w:r w:rsidRPr="00E12168">
        <w:rPr>
          <w:rStyle w:val="Emphasis"/>
        </w:rPr>
        <w:t xml:space="preserve"> Asian Americans</w:t>
      </w:r>
      <w:r w:rsidRPr="00E12168">
        <w:rPr>
          <w:sz w:val="16"/>
        </w:rPr>
        <w:t>,” Murphy said. “And we have a responsibility to do that.”</w:t>
      </w:r>
    </w:p>
    <w:p w14:paraId="0F9BD6CF" w14:textId="77777777" w:rsidR="00CB271C" w:rsidRPr="00E12168" w:rsidRDefault="00CB271C" w:rsidP="00CB271C">
      <w:pPr>
        <w:rPr>
          <w:sz w:val="16"/>
        </w:rPr>
      </w:pPr>
    </w:p>
    <w:p w14:paraId="707513B9" w14:textId="4A658309" w:rsidR="00CB271C" w:rsidRPr="00E12168" w:rsidRDefault="00CB271C" w:rsidP="00CB271C">
      <w:pPr>
        <w:pStyle w:val="Heading4"/>
        <w:rPr>
          <w:rFonts w:cstheme="majorHAnsi"/>
        </w:rPr>
      </w:pPr>
      <w:r w:rsidRPr="00E12168">
        <w:rPr>
          <w:rFonts w:cstheme="majorHAnsi"/>
        </w:rPr>
        <w:t xml:space="preserve">The K of China Threat Rhetoric is a </w:t>
      </w:r>
      <w:r w:rsidRPr="00E12168">
        <w:rPr>
          <w:rFonts w:cstheme="majorHAnsi"/>
          <w:u w:val="single"/>
        </w:rPr>
        <w:t>self-fulfilling propaganda</w:t>
      </w:r>
      <w:r w:rsidRPr="00E12168">
        <w:rPr>
          <w:rFonts w:cstheme="majorHAnsi"/>
        </w:rPr>
        <w:t xml:space="preserve"> that plays into </w:t>
      </w:r>
      <w:r w:rsidRPr="00E12168">
        <w:rPr>
          <w:rFonts w:cstheme="majorHAnsi"/>
          <w:u w:val="single"/>
        </w:rPr>
        <w:t>violent</w:t>
      </w:r>
      <w:r w:rsidRPr="00E12168">
        <w:rPr>
          <w:rFonts w:cstheme="majorHAnsi"/>
        </w:rPr>
        <w:t xml:space="preserve"> Chinese nationalism</w:t>
      </w:r>
    </w:p>
    <w:p w14:paraId="56829445" w14:textId="77777777" w:rsidR="00CB271C" w:rsidRPr="00E12168" w:rsidRDefault="00CB271C" w:rsidP="00CB271C">
      <w:pPr>
        <w:rPr>
          <w:rFonts w:cstheme="majorHAnsi"/>
        </w:rPr>
      </w:pPr>
      <w:r w:rsidRPr="00E12168">
        <w:rPr>
          <w:rFonts w:cstheme="majorHAnsi"/>
        </w:rPr>
        <w:t xml:space="preserve">David Martin </w:t>
      </w:r>
      <w:r w:rsidRPr="00E12168">
        <w:rPr>
          <w:rStyle w:val="Style13ptBold"/>
          <w:rFonts w:cstheme="majorHAnsi"/>
        </w:rPr>
        <w:t>Jones 14</w:t>
      </w:r>
      <w:r w:rsidRPr="00E12168">
        <w:rPr>
          <w:rFonts w:cstheme="majorHAnsi"/>
        </w:rPr>
        <w:t>. Professor of Politics at the University of Glasgow. "Managing the China Dream: Communist Party politics after the Tiananmen Incident" Australian Journal of Political. Vol. 49, No. 1. 2-21-14. https://www.tandfonline.com/doi/abs/10.1080/10361146.2013.878897?journalCode=cajp20</w:t>
      </w:r>
    </w:p>
    <w:p w14:paraId="6A7F02D7" w14:textId="77777777" w:rsidR="00CB271C" w:rsidRPr="00E12168" w:rsidRDefault="00CB271C" w:rsidP="00CB271C">
      <w:pPr>
        <w:rPr>
          <w:rFonts w:cstheme="majorHAnsi"/>
          <w:sz w:val="16"/>
          <w:szCs w:val="16"/>
        </w:rPr>
      </w:pPr>
      <w:r w:rsidRPr="00E12168">
        <w:rPr>
          <w:rFonts w:cstheme="majorHAnsi"/>
          <w:sz w:val="16"/>
          <w:szCs w:val="16"/>
        </w:rPr>
        <w:t xml:space="preserve">Notwithstanding this Western fascination with China and the positive response of former Marxists, such as Jacques, to the new China, Pan discerns an Orientalist ideology distorting Western commentary on the party state, and especially its international relations (6). Following Edward Said, Pan claims that such Western Orientalism reveals ‘not something concrete about the orient, but something about the orientalists themselves, their recurring latent desire of fears and fantasies about the orient’ (16). In order to unmask the limits of Western representations of China’s rise, Pan employs a critical ‘methodology’ that ‘draws on constructivist and deconstructivist approaches’ (9). Whereas the ‘former questions the underlying dichotomy of reality/knowledge in Western study of China’s international relations’, the latter shows how paradigmatic representations of China ‘condition the way we give meaning to that country’ and ‘are socially constitutive of it’ (9). </w:t>
      </w:r>
      <w:r w:rsidRPr="00E12168">
        <w:rPr>
          <w:rStyle w:val="StyleUnderline"/>
          <w:rFonts w:cstheme="majorHAnsi"/>
          <w:highlight w:val="cyan"/>
        </w:rPr>
        <w:t>Pan maintains</w:t>
      </w:r>
      <w:r w:rsidRPr="00E12168">
        <w:rPr>
          <w:rFonts w:cstheme="majorHAnsi"/>
          <w:sz w:val="16"/>
          <w:szCs w:val="16"/>
        </w:rPr>
        <w:t xml:space="preserve"> that the two </w:t>
      </w:r>
      <w:r w:rsidRPr="00E12168">
        <w:rPr>
          <w:rStyle w:val="StyleUnderline"/>
          <w:rFonts w:cstheme="majorHAnsi"/>
          <w:highlight w:val="cyan"/>
        </w:rPr>
        <w:t xml:space="preserve">paradigms of ‘China threat’ </w:t>
      </w:r>
      <w:r w:rsidRPr="00E12168">
        <w:rPr>
          <w:rStyle w:val="StyleUnderline"/>
          <w:rFonts w:cstheme="majorHAnsi"/>
        </w:rPr>
        <w:t xml:space="preserve">and ‘China opportunity’ </w:t>
      </w:r>
      <w:r w:rsidRPr="00E12168">
        <w:rPr>
          <w:rStyle w:val="StyleUnderline"/>
          <w:rFonts w:cstheme="majorHAnsi"/>
          <w:highlight w:val="cyan"/>
        </w:rPr>
        <w:t>in Western discourse shape China’s reality</w:t>
      </w:r>
      <w:r w:rsidRPr="00E12168">
        <w:rPr>
          <w:rFonts w:cstheme="majorHAnsi"/>
          <w:sz w:val="16"/>
          <w:szCs w:val="16"/>
        </w:rPr>
        <w:t xml:space="preserve"> for Western ‘China watchers’ (3). These discourses, Pan claims, are ‘ambivalent’ (65). He contends that this ‘bifocal representation of China, like Western discourses of China more generally, tell us a great deal about the west itself, its self -imagination, its torn, anxious, subjectivity, as well as its discursive effects of othering’ (65). This is a large claim. Interestingly, </w:t>
      </w:r>
      <w:r w:rsidRPr="00E12168">
        <w:rPr>
          <w:rStyle w:val="StyleUnderline"/>
          <w:rFonts w:cstheme="majorHAnsi"/>
        </w:rPr>
        <w:t>Pan fails to note</w:t>
      </w:r>
      <w:r w:rsidRPr="00E12168">
        <w:rPr>
          <w:rFonts w:cstheme="majorHAnsi"/>
          <w:sz w:val="16"/>
          <w:szCs w:val="16"/>
        </w:rPr>
        <w:t xml:space="preserve"> </w:t>
      </w:r>
      <w:r w:rsidRPr="00E12168">
        <w:rPr>
          <w:rStyle w:val="StyleUnderline"/>
          <w:rFonts w:cstheme="majorHAnsi"/>
        </w:rPr>
        <w:t xml:space="preserve">that </w:t>
      </w:r>
      <w:r w:rsidRPr="00E12168">
        <w:rPr>
          <w:rStyle w:val="StyleUnderline"/>
          <w:rFonts w:cstheme="majorHAnsi"/>
          <w:highlight w:val="cyan"/>
        </w:rPr>
        <w:t>after</w:t>
      </w:r>
      <w:r w:rsidRPr="00E12168">
        <w:rPr>
          <w:rFonts w:cstheme="majorHAnsi"/>
          <w:sz w:val="16"/>
          <w:szCs w:val="16"/>
        </w:rPr>
        <w:t xml:space="preserve"> the </w:t>
      </w:r>
      <w:r w:rsidRPr="00E12168">
        <w:rPr>
          <w:rStyle w:val="StyleUnderline"/>
          <w:rFonts w:cstheme="majorHAnsi"/>
          <w:highlight w:val="cyan"/>
        </w:rPr>
        <w:t>Tiananmen</w:t>
      </w:r>
      <w:r w:rsidRPr="00E12168">
        <w:rPr>
          <w:rFonts w:cstheme="majorHAnsi"/>
          <w:sz w:val="16"/>
          <w:szCs w:val="16"/>
        </w:rPr>
        <w:t xml:space="preserve"> incident in 1989, </w:t>
      </w:r>
      <w:r w:rsidRPr="00E12168">
        <w:rPr>
          <w:rStyle w:val="StyleUnderline"/>
          <w:rFonts w:cstheme="majorHAnsi"/>
          <w:highlight w:val="cyan"/>
        </w:rPr>
        <w:t>Chinese</w:t>
      </w:r>
      <w:r w:rsidRPr="00E12168">
        <w:rPr>
          <w:rFonts w:cstheme="majorHAnsi"/>
          <w:sz w:val="16"/>
          <w:szCs w:val="16"/>
        </w:rPr>
        <w:t xml:space="preserve"> new left </w:t>
      </w:r>
      <w:r w:rsidRPr="00E12168">
        <w:rPr>
          <w:rStyle w:val="StyleUnderline"/>
          <w:rFonts w:cstheme="majorHAnsi"/>
          <w:highlight w:val="cyan"/>
        </w:rPr>
        <w:t>scholarship</w:t>
      </w:r>
      <w:r w:rsidRPr="00E12168">
        <w:rPr>
          <w:rStyle w:val="StyleUnderline"/>
          <w:rFonts w:cstheme="majorHAnsi"/>
        </w:rPr>
        <w:t xml:space="preserve"> </w:t>
      </w:r>
      <w:r w:rsidRPr="00E12168">
        <w:rPr>
          <w:rFonts w:cstheme="majorHAnsi"/>
          <w:sz w:val="16"/>
          <w:szCs w:val="16"/>
        </w:rPr>
        <w:t xml:space="preserve">also </w:t>
      </w:r>
      <w:r w:rsidRPr="00E12168">
        <w:rPr>
          <w:rStyle w:val="Emphasis"/>
          <w:rFonts w:cstheme="majorHAnsi"/>
          <w:highlight w:val="cyan"/>
        </w:rPr>
        <w:t xml:space="preserve">embraced </w:t>
      </w:r>
      <w:r w:rsidRPr="00E12168">
        <w:rPr>
          <w:rStyle w:val="Emphasis"/>
          <w:rFonts w:cstheme="majorHAnsi"/>
        </w:rPr>
        <w:t xml:space="preserve">Said’s </w:t>
      </w:r>
      <w:r w:rsidRPr="00E12168">
        <w:rPr>
          <w:rStyle w:val="Emphasis"/>
          <w:rFonts w:cstheme="majorHAnsi"/>
          <w:highlight w:val="cyan"/>
        </w:rPr>
        <w:t>critique of Orientalism</w:t>
      </w:r>
      <w:r w:rsidRPr="00E12168">
        <w:rPr>
          <w:rFonts w:cstheme="majorHAnsi"/>
          <w:sz w:val="16"/>
          <w:szCs w:val="16"/>
        </w:rPr>
        <w:t xml:space="preserve"> in order </w:t>
      </w:r>
      <w:r w:rsidRPr="00E12168">
        <w:rPr>
          <w:rStyle w:val="StyleUnderline"/>
          <w:rFonts w:cstheme="majorHAnsi"/>
          <w:highlight w:val="cyan"/>
        </w:rPr>
        <w:t xml:space="preserve">to </w:t>
      </w:r>
      <w:r w:rsidRPr="00E12168">
        <w:rPr>
          <w:rStyle w:val="Emphasis"/>
          <w:rFonts w:cstheme="majorHAnsi"/>
          <w:highlight w:val="cyan"/>
        </w:rPr>
        <w:t>reinforce</w:t>
      </w:r>
      <w:r w:rsidRPr="00E12168">
        <w:rPr>
          <w:rFonts w:cstheme="majorHAnsi"/>
          <w:sz w:val="16"/>
          <w:szCs w:val="16"/>
        </w:rPr>
        <w:t xml:space="preserve"> both </w:t>
      </w:r>
      <w:r w:rsidRPr="00E12168">
        <w:rPr>
          <w:rStyle w:val="Emphasis"/>
          <w:rFonts w:cstheme="majorHAnsi"/>
          <w:highlight w:val="cyan"/>
        </w:rPr>
        <w:t>the party state</w:t>
      </w:r>
      <w:r w:rsidRPr="00E12168">
        <w:rPr>
          <w:rStyle w:val="StyleUnderline"/>
          <w:rFonts w:cstheme="majorHAnsi"/>
          <w:highlight w:val="cyan"/>
        </w:rPr>
        <w:t xml:space="preserve"> and</w:t>
      </w:r>
      <w:r w:rsidRPr="00E12168">
        <w:rPr>
          <w:rFonts w:cstheme="majorHAnsi"/>
          <w:sz w:val="16"/>
          <w:szCs w:val="16"/>
        </w:rPr>
        <w:t xml:space="preserve"> a burgeoning sense of </w:t>
      </w:r>
      <w:r w:rsidRPr="00E12168">
        <w:rPr>
          <w:rStyle w:val="Emphasis"/>
          <w:rFonts w:cstheme="majorHAnsi"/>
        </w:rPr>
        <w:t xml:space="preserve">Chinese </w:t>
      </w:r>
      <w:r w:rsidRPr="00E12168">
        <w:rPr>
          <w:rStyle w:val="Emphasis"/>
          <w:rFonts w:cstheme="majorHAnsi"/>
          <w:highlight w:val="cyan"/>
        </w:rPr>
        <w:t>nationalism</w:t>
      </w:r>
      <w:r w:rsidRPr="00E12168">
        <w:rPr>
          <w:rFonts w:cstheme="majorHAnsi"/>
          <w:sz w:val="16"/>
          <w:szCs w:val="16"/>
        </w:rPr>
        <w:t xml:space="preserve">. To counter Western liberal discourse, academics associated with </w:t>
      </w:r>
      <w:r w:rsidRPr="00E12168">
        <w:rPr>
          <w:rStyle w:val="StyleUnderline"/>
          <w:rFonts w:cstheme="majorHAnsi"/>
          <w:highlight w:val="cyan"/>
        </w:rPr>
        <w:t>the Central Party School promoted</w:t>
      </w:r>
      <w:r w:rsidRPr="00E12168">
        <w:rPr>
          <w:rFonts w:cstheme="majorHAnsi"/>
          <w:sz w:val="16"/>
          <w:szCs w:val="16"/>
        </w:rPr>
        <w:t xml:space="preserve"> an ideology of </w:t>
      </w:r>
      <w:r w:rsidRPr="00E12168">
        <w:rPr>
          <w:rStyle w:val="StyleUnderline"/>
          <w:rFonts w:cstheme="majorHAnsi"/>
          <w:highlight w:val="cyan"/>
        </w:rPr>
        <w:t xml:space="preserve">Occidentalism to </w:t>
      </w:r>
      <w:r w:rsidRPr="00E12168">
        <w:rPr>
          <w:rStyle w:val="Emphasis"/>
          <w:rFonts w:cstheme="majorHAnsi"/>
          <w:highlight w:val="cyan"/>
        </w:rPr>
        <w:t xml:space="preserve">deflect </w:t>
      </w:r>
      <w:r w:rsidRPr="00E12168">
        <w:rPr>
          <w:rStyle w:val="Emphasis"/>
          <w:rFonts w:cstheme="majorHAnsi"/>
        </w:rPr>
        <w:t xml:space="preserve">domestic and international </w:t>
      </w:r>
      <w:r w:rsidRPr="00E12168">
        <w:rPr>
          <w:rStyle w:val="Emphasis"/>
          <w:rFonts w:cstheme="majorHAnsi"/>
          <w:highlight w:val="cyan"/>
        </w:rPr>
        <w:t>pressure</w:t>
      </w:r>
      <w:r w:rsidRPr="00E12168">
        <w:rPr>
          <w:rFonts w:cstheme="majorHAnsi"/>
          <w:sz w:val="16"/>
          <w:szCs w:val="16"/>
        </w:rPr>
        <w:t xml:space="preserve"> to</w:t>
      </w:r>
    </w:p>
    <w:p w14:paraId="23F9DD0D" w14:textId="43A2096C" w:rsidR="00CB271C" w:rsidRPr="00E12168" w:rsidRDefault="00CB271C" w:rsidP="00CB271C">
      <w:pPr>
        <w:rPr>
          <w:rFonts w:cstheme="majorHAnsi"/>
          <w:sz w:val="16"/>
          <w:szCs w:val="16"/>
        </w:rPr>
      </w:pPr>
      <w:r w:rsidRPr="00E12168">
        <w:rPr>
          <w:rFonts w:cstheme="majorHAnsi"/>
          <w:sz w:val="16"/>
          <w:szCs w:val="16"/>
        </w:rPr>
        <w:t xml:space="preserve"> democratise China. In this, they drew not only upon Said, but also upon Foucault and the post-1968 school of French radical thought that, as Richard Wolin has demonstrated, was itself initiated in an appreciation of Mao’s cultural revolution. In other words, the critical and deconstructive methodologies that came to influence American and European social science from the 1980s had a Maoist inspiration (Wolin 2010: 12–18). Subsequently, in the changed circumstances of the 1990s, as American sinologist Fewsmith has shown, young Chinese scholars ‘adopted a variety of postmodernist and critical methodologies’ (2008: 125). Paradoxically, these scholars, such as Wang Hui and Zhang Kuan (Wang 2011), had been educated in the USA and were familiar with fashionable academic criticism of a postmodern and deconstructionist </w:t>
      </w:r>
      <w:r w:rsidRPr="00E12168">
        <w:rPr>
          <w:rFonts w:cstheme="majorHAnsi"/>
          <w:sz w:val="16"/>
          <w:szCs w:val="16"/>
        </w:rPr>
        <w:lastRenderedPageBreak/>
        <w:t xml:space="preserve">hue that ‘demythified’ the West (Fewsmith 2008: 125–29). </w:t>
      </w:r>
      <w:r w:rsidRPr="00E12168">
        <w:rPr>
          <w:rStyle w:val="StyleUnderline"/>
          <w:rFonts w:cstheme="majorHAnsi"/>
          <w:highlight w:val="cyan"/>
        </w:rPr>
        <w:t>This approach</w:t>
      </w:r>
      <w:r w:rsidRPr="00E12168">
        <w:rPr>
          <w:rFonts w:cstheme="majorHAnsi"/>
          <w:sz w:val="16"/>
          <w:szCs w:val="16"/>
        </w:rPr>
        <w:t>, promulgated in the academic journal Dushu (Readings), deconstructed, via Said and Foucault, Western narratives about China. Zhang Kuan, in particular, rejected Enlightenment values and</w:t>
      </w:r>
      <w:r w:rsidRPr="00E12168">
        <w:rPr>
          <w:rStyle w:val="StyleUnderline"/>
          <w:rFonts w:cstheme="majorHAnsi"/>
        </w:rPr>
        <w:t xml:space="preserve"> </w:t>
      </w:r>
      <w:r w:rsidRPr="00E12168">
        <w:rPr>
          <w:rStyle w:val="StyleUnderline"/>
          <w:rFonts w:cstheme="majorHAnsi"/>
          <w:highlight w:val="cyan"/>
        </w:rPr>
        <w:t>saw</w:t>
      </w:r>
      <w:r w:rsidRPr="00E12168">
        <w:rPr>
          <w:rFonts w:cstheme="majorHAnsi"/>
          <w:sz w:val="16"/>
          <w:szCs w:val="16"/>
        </w:rPr>
        <w:t xml:space="preserve"> postmodern </w:t>
      </w:r>
      <w:r w:rsidRPr="00E12168">
        <w:rPr>
          <w:rStyle w:val="StyleUnderline"/>
          <w:rFonts w:cstheme="majorHAnsi"/>
          <w:highlight w:val="cyan"/>
        </w:rPr>
        <w:t xml:space="preserve">critical theory as a method to build up a national ‘discourse of resistance’ and counter Western demands </w:t>
      </w:r>
      <w:r w:rsidRPr="00E12168">
        <w:rPr>
          <w:rStyle w:val="StyleUnderline"/>
          <w:rFonts w:cstheme="majorHAnsi"/>
        </w:rPr>
        <w:t>regarding</w:t>
      </w:r>
      <w:r w:rsidRPr="00E12168">
        <w:rPr>
          <w:rFonts w:cstheme="majorHAnsi"/>
          <w:sz w:val="16"/>
          <w:szCs w:val="16"/>
        </w:rPr>
        <w:t xml:space="preserve"> issues such as </w:t>
      </w:r>
      <w:r w:rsidRPr="00E12168">
        <w:rPr>
          <w:rStyle w:val="StyleUnderline"/>
          <w:rFonts w:cstheme="majorHAnsi"/>
        </w:rPr>
        <w:t>human rights and intellectual property</w:t>
      </w:r>
      <w:r w:rsidRPr="00E12168">
        <w:rPr>
          <w:rFonts w:cstheme="majorHAnsi"/>
          <w:sz w:val="16"/>
          <w:szCs w:val="16"/>
        </w:rPr>
        <w:t xml:space="preserve">. It is through its affinity with this self-strengthening, Occidentalist lens, that Pan’s critical study should perhaps be critically read. Simply put, Pan identifies a political economy of fear and desire that informs and complicates Western foreign policy and, Pan asserts, tells us more about the West’s ‘self-imagination’ than it does about Chinese reality. Pan attempts to sustain this claim via an analysis, in Chapter 5, of the self-fulfilling prophecy of the China threat, followed, in Chapters 6 and 7, by exposure of the false promises and premises of the China ‘opportunity’. Pan certainly offers a provocative insight into Western attitudes to China and their impact on Chinese political thinking. In particular, he demonstrates that China’s foreign policy-makers react negatively to what they view as a hostile American strategy of containment (101). In this context, </w:t>
      </w:r>
      <w:r w:rsidRPr="00E12168">
        <w:rPr>
          <w:rStyle w:val="StyleUnderline"/>
          <w:rFonts w:cstheme="majorHAnsi"/>
        </w:rPr>
        <w:t>Pan contends</w:t>
      </w:r>
      <w:r w:rsidRPr="00E12168">
        <w:rPr>
          <w:rFonts w:cstheme="majorHAnsi"/>
          <w:sz w:val="16"/>
          <w:szCs w:val="16"/>
        </w:rPr>
        <w:t xml:space="preserve">, accurately, </w:t>
      </w:r>
      <w:r w:rsidRPr="00E12168">
        <w:rPr>
          <w:rStyle w:val="StyleUnderline"/>
          <w:rFonts w:cstheme="majorHAnsi"/>
        </w:rPr>
        <w:t>that Sino–US relations are mutually constitutive</w:t>
      </w:r>
      <w:r w:rsidRPr="00E12168">
        <w:rPr>
          <w:rFonts w:cstheme="majorHAnsi"/>
          <w:sz w:val="16"/>
          <w:szCs w:val="16"/>
        </w:rPr>
        <w:t xml:space="preserve"> and the USA must take some responsibility for the rise of China threat (107). </w:t>
      </w:r>
      <w:r w:rsidRPr="00E12168">
        <w:rPr>
          <w:rStyle w:val="StyleUnderline"/>
          <w:rFonts w:cstheme="majorHAnsi"/>
        </w:rPr>
        <w:t>This</w:t>
      </w:r>
      <w:r w:rsidRPr="00E12168">
        <w:rPr>
          <w:rFonts w:cstheme="majorHAnsi"/>
          <w:sz w:val="16"/>
          <w:szCs w:val="16"/>
        </w:rPr>
        <w:t xml:space="preserve"> latter </w:t>
      </w:r>
      <w:r w:rsidRPr="00E12168">
        <w:rPr>
          <w:rStyle w:val="StyleUnderline"/>
          <w:rFonts w:cstheme="majorHAnsi"/>
        </w:rPr>
        <w:t>point</w:t>
      </w:r>
      <w:r w:rsidRPr="00E12168">
        <w:rPr>
          <w:rFonts w:cstheme="majorHAnsi"/>
          <w:sz w:val="16"/>
          <w:szCs w:val="16"/>
        </w:rPr>
        <w:t xml:space="preserve">, however, </w:t>
      </w:r>
      <w:r w:rsidRPr="00E12168">
        <w:rPr>
          <w:rStyle w:val="StyleUnderline"/>
          <w:rFonts w:cstheme="majorHAnsi"/>
        </w:rPr>
        <w:t>is one</w:t>
      </w:r>
      <w:r w:rsidRPr="00E12168">
        <w:rPr>
          <w:rFonts w:cstheme="majorHAnsi"/>
          <w:sz w:val="16"/>
          <w:szCs w:val="16"/>
        </w:rPr>
        <w:t xml:space="preserve"> that Australian </w:t>
      </w:r>
      <w:r w:rsidRPr="00E12168">
        <w:rPr>
          <w:rStyle w:val="Emphasis"/>
          <w:rFonts w:cstheme="majorHAnsi"/>
        </w:rPr>
        <w:t>realists</w:t>
      </w:r>
      <w:r w:rsidRPr="00E12168">
        <w:rPr>
          <w:rFonts w:cstheme="majorHAnsi"/>
          <w:sz w:val="16"/>
          <w:szCs w:val="16"/>
        </w:rPr>
        <w:t xml:space="preserve"> like Owen Harries, whom Pan cites approvingly, </w:t>
      </w:r>
      <w:r w:rsidRPr="00E12168">
        <w:rPr>
          <w:rStyle w:val="Emphasis"/>
          <w:rFonts w:cstheme="majorHAnsi"/>
        </w:rPr>
        <w:t>have made consistently since the late</w:t>
      </w:r>
      <w:r w:rsidRPr="00E12168">
        <w:rPr>
          <w:rFonts w:cstheme="majorHAnsi"/>
          <w:sz w:val="16"/>
          <w:szCs w:val="16"/>
        </w:rPr>
        <w:t xml:space="preserve"> 19</w:t>
      </w:r>
      <w:r w:rsidRPr="00E12168">
        <w:rPr>
          <w:rStyle w:val="Emphasis"/>
          <w:rFonts w:cstheme="majorHAnsi"/>
        </w:rPr>
        <w:t>90s</w:t>
      </w:r>
      <w:r w:rsidRPr="00E12168">
        <w:rPr>
          <w:rFonts w:cstheme="majorHAnsi"/>
          <w:sz w:val="16"/>
          <w:szCs w:val="16"/>
        </w:rPr>
        <w:t xml:space="preserve">. In other words, not all Western analysis uncritically endorses the view that China’s rise is threatening. Nor is all Western perception of this rise reducible to the threat scenario advanced by recent US administrations. Pan’s subsequent argument that the China opportunity thesis leads to inevitable disappointment and subtly reinforces the China threat paradigm is, also, somewhat misleading. On the one hand, Pan notes that Western anticipation of ‘China’s transformation and democratization’ has ‘become a burgeoning cottage industry’ (111). Yet, on the other hand, Pan observes that Western commentators, such as Jacques, demonstrate a growing awareness that the democratisation thesis is a fantasy. That is, Pan, like Jacques, argues that China ‘will neither democratize nor collapse, but may instead remain politically authoritarian and economically stable at the same time’ (132). To merge, as Pan does, the democratisation thesis into its authoritarian antithesis in order to evoke ‘present Western disillusionment’ (132) with China is somewhat reductionist. </w:t>
      </w:r>
      <w:r w:rsidRPr="00E12168">
        <w:rPr>
          <w:rStyle w:val="StyleUnderline"/>
          <w:rFonts w:cstheme="majorHAnsi"/>
          <w:highlight w:val="cyan"/>
        </w:rPr>
        <w:t>Pan’s</w:t>
      </w:r>
      <w:r w:rsidRPr="00E12168">
        <w:rPr>
          <w:rFonts w:cstheme="majorHAnsi"/>
          <w:sz w:val="16"/>
          <w:szCs w:val="16"/>
        </w:rPr>
        <w:t xml:space="preserve"> contention that we need a </w:t>
      </w:r>
      <w:r w:rsidRPr="00E12168">
        <w:rPr>
          <w:rStyle w:val="StyleUnderline"/>
          <w:rFonts w:cstheme="majorHAnsi"/>
        </w:rPr>
        <w:t xml:space="preserve">new </w:t>
      </w:r>
      <w:r w:rsidRPr="00E12168">
        <w:rPr>
          <w:rStyle w:val="StyleUnderline"/>
          <w:rFonts w:cstheme="majorHAnsi"/>
          <w:highlight w:val="cyan"/>
        </w:rPr>
        <w:t>paradigm shift</w:t>
      </w:r>
      <w:r w:rsidRPr="00E12168">
        <w:rPr>
          <w:rFonts w:cstheme="majorHAnsi"/>
          <w:sz w:val="16"/>
          <w:szCs w:val="16"/>
        </w:rPr>
        <w:t xml:space="preserve"> ‘to free ourselves from the positivist aspiration to grand theory or transcendental scientific paradigm itself’ (157) might be admirable, but this </w:t>
      </w:r>
      <w:r w:rsidRPr="00E12168">
        <w:rPr>
          <w:rStyle w:val="StyleUnderline"/>
          <w:rFonts w:cstheme="majorHAnsi"/>
          <w:highlight w:val="cyan"/>
        </w:rPr>
        <w:t>will not be achieved by a constructivism that would</w:t>
      </w:r>
      <w:r w:rsidRPr="00E12168">
        <w:rPr>
          <w:rStyle w:val="StyleUnderline"/>
          <w:rFonts w:cstheme="majorHAnsi"/>
        </w:rPr>
        <w:t xml:space="preserve"> </w:t>
      </w:r>
      <w:r w:rsidRPr="00E12168">
        <w:rPr>
          <w:rFonts w:cstheme="majorHAnsi"/>
          <w:sz w:val="16"/>
          <w:szCs w:val="16"/>
        </w:rPr>
        <w:t xml:space="preserve">ultimately </w:t>
      </w:r>
      <w:r w:rsidRPr="00E12168">
        <w:rPr>
          <w:rStyle w:val="StyleUnderline"/>
          <w:rFonts w:cstheme="majorHAnsi"/>
          <w:highlight w:val="cyan"/>
        </w:rPr>
        <w:t>meet with the approval of</w:t>
      </w:r>
      <w:r w:rsidRPr="00E12168">
        <w:rPr>
          <w:rFonts w:cstheme="majorHAnsi"/>
          <w:sz w:val="16"/>
          <w:szCs w:val="16"/>
        </w:rPr>
        <w:t xml:space="preserve"> what Brady terms </w:t>
      </w:r>
      <w:r w:rsidRPr="00E12168">
        <w:rPr>
          <w:rStyle w:val="StyleUnderline"/>
          <w:rFonts w:cstheme="majorHAnsi"/>
          <w:highlight w:val="cyan"/>
        </w:rPr>
        <w:t>China’s thought managers</w:t>
      </w:r>
      <w:r w:rsidRPr="00E12168">
        <w:rPr>
          <w:rFonts w:cstheme="majorHAnsi"/>
          <w:sz w:val="16"/>
          <w:szCs w:val="16"/>
        </w:rPr>
        <w:t xml:space="preserve"> (Brady: 6).</w:t>
      </w:r>
    </w:p>
    <w:p w14:paraId="3A1CE323" w14:textId="77777777" w:rsidR="00CB271C" w:rsidRPr="00E12168" w:rsidRDefault="00CB271C" w:rsidP="00CB271C">
      <w:pPr>
        <w:pStyle w:val="Heading4"/>
        <w:rPr>
          <w:rFonts w:cstheme="majorHAnsi"/>
        </w:rPr>
      </w:pPr>
      <w:r w:rsidRPr="00E12168">
        <w:rPr>
          <w:rFonts w:cstheme="majorHAnsi"/>
        </w:rPr>
        <w:t xml:space="preserve">The economy is </w:t>
      </w:r>
      <w:r w:rsidRPr="00E12168">
        <w:rPr>
          <w:rFonts w:cstheme="majorHAnsi"/>
          <w:u w:val="single"/>
        </w:rPr>
        <w:t>sustainable</w:t>
      </w:r>
      <w:r w:rsidRPr="00E12168">
        <w:rPr>
          <w:rFonts w:cstheme="majorHAnsi"/>
        </w:rPr>
        <w:t xml:space="preserve">---market mechanisms facilitate necessary breakthroughs in tech that solve the environment. </w:t>
      </w:r>
    </w:p>
    <w:p w14:paraId="014283CB" w14:textId="77777777" w:rsidR="00CB271C" w:rsidRPr="00E12168" w:rsidRDefault="00CB271C" w:rsidP="00CB271C">
      <w:pPr>
        <w:rPr>
          <w:rFonts w:cstheme="majorHAnsi"/>
        </w:rPr>
      </w:pPr>
      <w:r w:rsidRPr="00E12168">
        <w:rPr>
          <w:rStyle w:val="Style13ptBold"/>
          <w:rFonts w:cstheme="majorHAnsi"/>
        </w:rPr>
        <w:t>Bosch 19</w:t>
      </w:r>
      <w:r w:rsidRPr="00E12168">
        <w:rPr>
          <w:rFonts w:cstheme="majorHAnsi"/>
        </w:rPr>
        <w:t xml:space="preserve"> (Stephan Bosch, PhD, Institute of Geography, University of Augsburg; Matthias Schmidt, PhD, Institute of Geography, Chair for Human Geography, University of Augsburg; “Is the post-fossil era necessarily post-capitalistic? – The robustness and capabilities of green capitalism”, Ecological Economics, 161, 270–279. doi:10.1016/j.ecolecon.2019.04.001)</w:t>
      </w:r>
    </w:p>
    <w:p w14:paraId="6FC6C08F" w14:textId="77777777" w:rsidR="00CB271C" w:rsidRPr="00E12168" w:rsidRDefault="00CB271C" w:rsidP="00CB271C">
      <w:pPr>
        <w:rPr>
          <w:rFonts w:cstheme="majorHAnsi"/>
        </w:rPr>
      </w:pPr>
      <w:r w:rsidRPr="00E12168">
        <w:rPr>
          <w:rFonts w:cstheme="majorHAnsi"/>
        </w:rPr>
        <w:t>6. Conclusion</w:t>
      </w:r>
    </w:p>
    <w:p w14:paraId="36D62889" w14:textId="77777777" w:rsidR="00CB271C" w:rsidRPr="00E12168" w:rsidRDefault="00CB271C" w:rsidP="00CB271C">
      <w:pPr>
        <w:rPr>
          <w:rFonts w:cstheme="majorHAnsi"/>
          <w:sz w:val="16"/>
        </w:rPr>
      </w:pPr>
      <w:r w:rsidRPr="00E12168">
        <w:rPr>
          <w:rFonts w:cstheme="majorHAnsi"/>
          <w:sz w:val="16"/>
        </w:rPr>
        <w:t xml:space="preserve">In this paper, we argued that </w:t>
      </w:r>
      <w:r w:rsidRPr="00E12168">
        <w:rPr>
          <w:rStyle w:val="StyleUnderline"/>
          <w:rFonts w:cstheme="majorHAnsi"/>
          <w:highlight w:val="cyan"/>
        </w:rPr>
        <w:t>capitalism</w:t>
      </w:r>
      <w:r w:rsidRPr="00E12168">
        <w:rPr>
          <w:rFonts w:cstheme="majorHAnsi"/>
          <w:sz w:val="16"/>
        </w:rPr>
        <w:t xml:space="preserve"> is not only much more robust than presumed by its critics, but moreover </w:t>
      </w:r>
      <w:r w:rsidRPr="00E12168">
        <w:rPr>
          <w:rStyle w:val="StyleUnderline"/>
          <w:rFonts w:cstheme="majorHAnsi"/>
        </w:rPr>
        <w:t xml:space="preserve">features promising capabilities with regard to </w:t>
      </w:r>
      <w:r w:rsidRPr="00E12168">
        <w:rPr>
          <w:rStyle w:val="StyleUnderline"/>
          <w:rFonts w:cstheme="majorHAnsi"/>
          <w:highlight w:val="cyan"/>
        </w:rPr>
        <w:t xml:space="preserve">solving </w:t>
      </w:r>
      <w:r w:rsidRPr="00E12168">
        <w:rPr>
          <w:rStyle w:val="StyleUnderline"/>
          <w:rFonts w:cstheme="majorHAnsi"/>
        </w:rPr>
        <w:t xml:space="preserve">the </w:t>
      </w:r>
      <w:r w:rsidRPr="00E12168">
        <w:rPr>
          <w:rStyle w:val="StyleUnderline"/>
          <w:rFonts w:cstheme="majorHAnsi"/>
          <w:highlight w:val="cyan"/>
        </w:rPr>
        <w:t>environmental crisis</w:t>
      </w:r>
      <w:r w:rsidRPr="00E12168">
        <w:rPr>
          <w:rFonts w:cstheme="majorHAnsi"/>
          <w:sz w:val="16"/>
          <w:highlight w:val="cyan"/>
        </w:rPr>
        <w:t>.</w:t>
      </w:r>
    </w:p>
    <w:p w14:paraId="50DDD514" w14:textId="77777777" w:rsidR="00CB271C" w:rsidRPr="00E12168" w:rsidRDefault="00CB271C" w:rsidP="00CB271C">
      <w:pPr>
        <w:rPr>
          <w:rFonts w:cstheme="majorHAnsi"/>
          <w:sz w:val="16"/>
        </w:rPr>
      </w:pPr>
      <w:r w:rsidRPr="00E12168">
        <w:rPr>
          <w:rFonts w:cstheme="majorHAnsi"/>
          <w:sz w:val="16"/>
        </w:rPr>
        <w:t xml:space="preserve">At the beginning, we elucidated that </w:t>
      </w:r>
      <w:r w:rsidRPr="00E12168">
        <w:rPr>
          <w:rStyle w:val="StyleUnderline"/>
          <w:rFonts w:cstheme="majorHAnsi"/>
        </w:rPr>
        <w:t>capitalism</w:t>
      </w:r>
      <w:r w:rsidRPr="00E12168">
        <w:rPr>
          <w:rFonts w:cstheme="majorHAnsi"/>
          <w:sz w:val="16"/>
        </w:rPr>
        <w:t xml:space="preserve"> </w:t>
      </w:r>
      <w:r w:rsidRPr="00E12168">
        <w:rPr>
          <w:rStyle w:val="StyleUnderline"/>
          <w:rFonts w:cstheme="majorHAnsi"/>
          <w:highlight w:val="cyan"/>
        </w:rPr>
        <w:t>is able to</w:t>
      </w:r>
      <w:r w:rsidRPr="00E12168">
        <w:rPr>
          <w:rStyle w:val="StyleUnderline"/>
          <w:rFonts w:cstheme="majorHAnsi"/>
        </w:rPr>
        <w:t xml:space="preserve"> prevail even given the end of fossil energy carriers</w:t>
      </w:r>
      <w:r w:rsidRPr="00E12168">
        <w:rPr>
          <w:rFonts w:cstheme="majorHAnsi"/>
          <w:sz w:val="16"/>
        </w:rPr>
        <w:t xml:space="preserve"> </w:t>
      </w:r>
      <w:r w:rsidRPr="00E12168">
        <w:rPr>
          <w:rStyle w:val="StyleUnderline"/>
          <w:rFonts w:cstheme="majorHAnsi"/>
        </w:rPr>
        <w:t>and</w:t>
      </w:r>
      <w:r w:rsidRPr="00E12168">
        <w:rPr>
          <w:rFonts w:cstheme="majorHAnsi"/>
          <w:sz w:val="16"/>
        </w:rPr>
        <w:t xml:space="preserve"> to </w:t>
      </w:r>
      <w:r w:rsidRPr="00E12168">
        <w:rPr>
          <w:rStyle w:val="StyleUnderline"/>
          <w:rFonts w:cstheme="majorHAnsi"/>
          <w:highlight w:val="cyan"/>
        </w:rPr>
        <w:t>maintain</w:t>
      </w:r>
      <w:r w:rsidRPr="00E12168">
        <w:rPr>
          <w:rStyle w:val="StyleUnderline"/>
          <w:rFonts w:cstheme="majorHAnsi"/>
        </w:rPr>
        <w:t xml:space="preserve"> its </w:t>
      </w:r>
      <w:r w:rsidRPr="00E12168">
        <w:rPr>
          <w:rStyle w:val="StyleUnderline"/>
          <w:rFonts w:cstheme="majorHAnsi"/>
          <w:highlight w:val="cyan"/>
        </w:rPr>
        <w:t>productivity</w:t>
      </w:r>
      <w:r w:rsidRPr="00E12168">
        <w:rPr>
          <w:rStyle w:val="StyleUnderline"/>
          <w:rFonts w:cstheme="majorHAnsi"/>
        </w:rPr>
        <w:t xml:space="preserve"> also within a regenerative energy system</w:t>
      </w:r>
      <w:r w:rsidRPr="00E12168">
        <w:rPr>
          <w:rFonts w:cstheme="majorHAnsi"/>
          <w:sz w:val="16"/>
        </w:rPr>
        <w:t xml:space="preserve">. </w:t>
      </w:r>
      <w:r w:rsidRPr="00E12168">
        <w:rPr>
          <w:rStyle w:val="StyleUnderline"/>
          <w:rFonts w:cstheme="majorHAnsi"/>
          <w:highlight w:val="cyan"/>
        </w:rPr>
        <w:t xml:space="preserve">Innovative </w:t>
      </w:r>
      <w:r w:rsidRPr="00E12168">
        <w:rPr>
          <w:rStyle w:val="StyleUnderline"/>
          <w:rFonts w:cstheme="majorHAnsi"/>
        </w:rPr>
        <w:t xml:space="preserve">concepts of </w:t>
      </w:r>
      <w:r w:rsidRPr="00E12168">
        <w:rPr>
          <w:rStyle w:val="StyleUnderline"/>
          <w:rFonts w:cstheme="majorHAnsi"/>
          <w:highlight w:val="cyan"/>
        </w:rPr>
        <w:t>storage</w:t>
      </w:r>
      <w:r w:rsidRPr="00E12168">
        <w:rPr>
          <w:rFonts w:cstheme="majorHAnsi"/>
          <w:sz w:val="16"/>
          <w:highlight w:val="cyan"/>
        </w:rPr>
        <w:t xml:space="preserve">, </w:t>
      </w:r>
      <w:r w:rsidRPr="00E12168">
        <w:rPr>
          <w:rStyle w:val="StyleUnderline"/>
          <w:rFonts w:cstheme="majorHAnsi"/>
          <w:highlight w:val="cyan"/>
        </w:rPr>
        <w:t>direct current transmission</w:t>
      </w:r>
      <w:r w:rsidRPr="00E12168">
        <w:rPr>
          <w:rFonts w:cstheme="majorHAnsi"/>
          <w:sz w:val="16"/>
          <w:highlight w:val="cyan"/>
        </w:rPr>
        <w:t xml:space="preserve">, </w:t>
      </w:r>
      <w:r w:rsidRPr="00E12168">
        <w:rPr>
          <w:rStyle w:val="StyleUnderline"/>
          <w:rFonts w:cstheme="majorHAnsi"/>
          <w:highlight w:val="cyan"/>
        </w:rPr>
        <w:t>and smart grids</w:t>
      </w:r>
      <w:r w:rsidRPr="00E12168">
        <w:rPr>
          <w:rFonts w:cstheme="majorHAnsi"/>
          <w:sz w:val="16"/>
          <w:highlight w:val="cyan"/>
        </w:rPr>
        <w:t xml:space="preserve"> </w:t>
      </w:r>
      <w:r w:rsidRPr="00E12168">
        <w:rPr>
          <w:rStyle w:val="StyleUnderline"/>
          <w:rFonts w:cstheme="majorHAnsi"/>
          <w:highlight w:val="cyan"/>
        </w:rPr>
        <w:t>play a core role</w:t>
      </w:r>
      <w:r w:rsidRPr="00E12168">
        <w:rPr>
          <w:rFonts w:cstheme="majorHAnsi"/>
          <w:sz w:val="16"/>
        </w:rPr>
        <w:t xml:space="preserve"> herein. Moreover, we were able to show that </w:t>
      </w:r>
      <w:r w:rsidRPr="00E12168">
        <w:rPr>
          <w:rStyle w:val="StyleUnderline"/>
          <w:rFonts w:cstheme="majorHAnsi"/>
        </w:rPr>
        <w:t>crisis is an essential element of the capitalist social order</w:t>
      </w:r>
      <w:r w:rsidRPr="00E12168">
        <w:rPr>
          <w:rFonts w:cstheme="majorHAnsi"/>
          <w:sz w:val="16"/>
        </w:rPr>
        <w:t xml:space="preserve">, </w:t>
      </w:r>
      <w:r w:rsidRPr="00E12168">
        <w:rPr>
          <w:rStyle w:val="StyleUnderline"/>
          <w:rFonts w:cstheme="majorHAnsi"/>
        </w:rPr>
        <w:t xml:space="preserve">with </w:t>
      </w:r>
      <w:r w:rsidRPr="00E12168">
        <w:rPr>
          <w:rStyle w:val="StyleUnderline"/>
          <w:rFonts w:cstheme="majorHAnsi"/>
          <w:highlight w:val="cyan"/>
        </w:rPr>
        <w:t>critical situations</w:t>
      </w:r>
      <w:r w:rsidRPr="00E12168">
        <w:rPr>
          <w:rStyle w:val="StyleUnderline"/>
          <w:rFonts w:cstheme="majorHAnsi"/>
        </w:rPr>
        <w:t xml:space="preserve"> even being able to provide the necessary </w:t>
      </w:r>
      <w:r w:rsidRPr="00E12168">
        <w:rPr>
          <w:rStyle w:val="StyleUnderline"/>
          <w:rFonts w:cstheme="majorHAnsi"/>
          <w:highlight w:val="cyan"/>
        </w:rPr>
        <w:t>preconditions for</w:t>
      </w:r>
      <w:r w:rsidRPr="00E12168">
        <w:rPr>
          <w:rStyle w:val="StyleUnderline"/>
          <w:rFonts w:cstheme="majorHAnsi"/>
        </w:rPr>
        <w:t xml:space="preserve"> the economy's </w:t>
      </w:r>
      <w:r w:rsidRPr="00E12168">
        <w:rPr>
          <w:rStyle w:val="Emphasis"/>
          <w:rFonts w:cstheme="majorHAnsi"/>
        </w:rPr>
        <w:t xml:space="preserve">transformation towards </w:t>
      </w:r>
      <w:r w:rsidRPr="00E12168">
        <w:rPr>
          <w:rStyle w:val="Emphasis"/>
          <w:rFonts w:cstheme="majorHAnsi"/>
          <w:highlight w:val="cyan"/>
        </w:rPr>
        <w:t>sustainability</w:t>
      </w:r>
      <w:r w:rsidRPr="00E12168">
        <w:rPr>
          <w:rFonts w:cstheme="majorHAnsi"/>
          <w:sz w:val="16"/>
        </w:rPr>
        <w:t xml:space="preserve">. </w:t>
      </w:r>
      <w:r w:rsidRPr="00E12168">
        <w:rPr>
          <w:rStyle w:val="StyleUnderline"/>
          <w:rFonts w:cstheme="majorHAnsi"/>
        </w:rPr>
        <w:t>Innovation is an essential ingredient of this process</w:t>
      </w:r>
      <w:r w:rsidRPr="00E12168">
        <w:rPr>
          <w:rFonts w:cstheme="majorHAnsi"/>
          <w:sz w:val="16"/>
        </w:rPr>
        <w:t xml:space="preserve">. We argued that precisely the preconditions given in </w:t>
      </w:r>
      <w:r w:rsidRPr="00E12168">
        <w:rPr>
          <w:rStyle w:val="StyleUnderline"/>
          <w:rFonts w:cstheme="majorHAnsi"/>
        </w:rPr>
        <w:t>competitive capitalism</w:t>
      </w:r>
      <w:r w:rsidRPr="00E12168">
        <w:rPr>
          <w:rFonts w:cstheme="majorHAnsi"/>
          <w:sz w:val="16"/>
        </w:rPr>
        <w:t xml:space="preserve"> </w:t>
      </w:r>
      <w:r w:rsidRPr="00E12168">
        <w:rPr>
          <w:rStyle w:val="StyleUnderline"/>
          <w:rFonts w:cstheme="majorHAnsi"/>
        </w:rPr>
        <w:t>generate innovations</w:t>
      </w:r>
      <w:r w:rsidRPr="00E12168">
        <w:rPr>
          <w:rFonts w:cstheme="majorHAnsi"/>
          <w:sz w:val="16"/>
        </w:rPr>
        <w:t xml:space="preserve">. Therefore, in our view, the decisive social advantage of a competition-oriented capitalist system is this: as expressed by Schumpeter's concept of creative destruction, </w:t>
      </w:r>
      <w:r w:rsidRPr="00E12168">
        <w:rPr>
          <w:rStyle w:val="StyleUnderline"/>
          <w:rFonts w:cstheme="majorHAnsi"/>
        </w:rPr>
        <w:t xml:space="preserve">it offers maximum </w:t>
      </w:r>
      <w:r w:rsidRPr="00E12168">
        <w:rPr>
          <w:rStyle w:val="StyleUnderline"/>
          <w:rFonts w:cstheme="majorHAnsi"/>
          <w:highlight w:val="cyan"/>
        </w:rPr>
        <w:t>incentive for entrepreneurial initiatives</w:t>
      </w:r>
      <w:r w:rsidRPr="00E12168">
        <w:rPr>
          <w:rFonts w:cstheme="majorHAnsi"/>
          <w:sz w:val="16"/>
        </w:rPr>
        <w:t xml:space="preserve">. According to the theory of economic development, </w:t>
      </w:r>
      <w:r w:rsidRPr="00E12168">
        <w:rPr>
          <w:rStyle w:val="StyleUnderline"/>
          <w:rFonts w:cstheme="majorHAnsi"/>
        </w:rPr>
        <w:t>this</w:t>
      </w:r>
      <w:r w:rsidRPr="00E12168">
        <w:rPr>
          <w:rFonts w:cstheme="majorHAnsi"/>
          <w:sz w:val="16"/>
        </w:rPr>
        <w:t xml:space="preserve"> incentive </w:t>
      </w:r>
      <w:r w:rsidRPr="00E12168">
        <w:rPr>
          <w:rStyle w:val="Emphasis"/>
          <w:rFonts w:cstheme="majorHAnsi"/>
          <w:highlight w:val="cyan"/>
        </w:rPr>
        <w:t xml:space="preserve">cannot be </w:t>
      </w:r>
      <w:r w:rsidRPr="00E12168">
        <w:rPr>
          <w:rStyle w:val="Emphasis"/>
          <w:rFonts w:cstheme="majorHAnsi"/>
          <w:highlight w:val="cyan"/>
        </w:rPr>
        <w:lastRenderedPageBreak/>
        <w:t>given within</w:t>
      </w:r>
      <w:r w:rsidRPr="00E12168">
        <w:rPr>
          <w:rStyle w:val="Emphasis"/>
          <w:rFonts w:cstheme="majorHAnsi"/>
        </w:rPr>
        <w:t xml:space="preserve"> the socialist markets</w:t>
      </w:r>
      <w:r w:rsidRPr="00E12168">
        <w:rPr>
          <w:rFonts w:cstheme="majorHAnsi"/>
          <w:sz w:val="16"/>
        </w:rPr>
        <w:t xml:space="preserve"> </w:t>
      </w:r>
      <w:r w:rsidRPr="00E12168">
        <w:rPr>
          <w:rStyle w:val="StyleUnderline"/>
          <w:rFonts w:cstheme="majorHAnsi"/>
        </w:rPr>
        <w:t>or</w:t>
      </w:r>
      <w:r w:rsidRPr="00E12168">
        <w:rPr>
          <w:rFonts w:cstheme="majorHAnsi"/>
          <w:sz w:val="16"/>
        </w:rPr>
        <w:t xml:space="preserve"> </w:t>
      </w:r>
      <w:r w:rsidRPr="00E12168">
        <w:rPr>
          <w:rStyle w:val="Emphasis"/>
          <w:rFonts w:cstheme="majorHAnsi"/>
          <w:highlight w:val="cyan"/>
        </w:rPr>
        <w:t>degrowth-oriented societies</w:t>
      </w:r>
      <w:r w:rsidRPr="00E12168">
        <w:rPr>
          <w:rFonts w:cstheme="majorHAnsi"/>
          <w:sz w:val="16"/>
        </w:rPr>
        <w:t xml:space="preserve"> favoured, but not more specifically detailed, by Harris (2013) and Kallis (2011). Yet </w:t>
      </w:r>
      <w:r w:rsidRPr="00E12168">
        <w:rPr>
          <w:rStyle w:val="StyleUnderline"/>
          <w:rFonts w:cstheme="majorHAnsi"/>
        </w:rPr>
        <w:t>this stimulus is crucial as it is accompanied by greater innovational strength</w:t>
      </w:r>
      <w:r w:rsidRPr="00E12168">
        <w:rPr>
          <w:rFonts w:cstheme="majorHAnsi"/>
          <w:sz w:val="16"/>
        </w:rPr>
        <w:t xml:space="preserve">, thus </w:t>
      </w:r>
      <w:r w:rsidRPr="00E12168">
        <w:rPr>
          <w:rStyle w:val="StyleUnderline"/>
          <w:rFonts w:cstheme="majorHAnsi"/>
        </w:rPr>
        <w:t>providing more auspicious preconditions for groundbreaking innovations</w:t>
      </w:r>
      <w:r w:rsidRPr="00E12168">
        <w:rPr>
          <w:rFonts w:cstheme="majorHAnsi"/>
          <w:sz w:val="16"/>
        </w:rPr>
        <w:t xml:space="preserve">, e.g. regarding aspects of </w:t>
      </w:r>
      <w:r w:rsidRPr="00E12168">
        <w:rPr>
          <w:rStyle w:val="StyleUnderline"/>
          <w:rFonts w:cstheme="majorHAnsi"/>
        </w:rPr>
        <w:t>technology</w:t>
      </w:r>
      <w:r w:rsidRPr="00E12168">
        <w:rPr>
          <w:rFonts w:cstheme="majorHAnsi"/>
          <w:sz w:val="16"/>
        </w:rPr>
        <w:t xml:space="preserve">, </w:t>
      </w:r>
      <w:r w:rsidRPr="00E12168">
        <w:rPr>
          <w:rStyle w:val="StyleUnderline"/>
          <w:rFonts w:cstheme="majorHAnsi"/>
        </w:rPr>
        <w:t>education</w:t>
      </w:r>
      <w:r w:rsidRPr="00E12168">
        <w:rPr>
          <w:rFonts w:cstheme="majorHAnsi"/>
          <w:sz w:val="16"/>
        </w:rPr>
        <w:t xml:space="preserve">, </w:t>
      </w:r>
      <w:r w:rsidRPr="00E12168">
        <w:rPr>
          <w:rStyle w:val="StyleUnderline"/>
          <w:rFonts w:cstheme="majorHAnsi"/>
        </w:rPr>
        <w:t>vocational training</w:t>
      </w:r>
      <w:r w:rsidRPr="00E12168">
        <w:rPr>
          <w:rFonts w:cstheme="majorHAnsi"/>
          <w:sz w:val="16"/>
        </w:rPr>
        <w:t xml:space="preserve">, </w:t>
      </w:r>
      <w:r w:rsidRPr="00E12168">
        <w:rPr>
          <w:rStyle w:val="StyleUnderline"/>
          <w:rFonts w:cstheme="majorHAnsi"/>
        </w:rPr>
        <w:t>research</w:t>
      </w:r>
      <w:r w:rsidRPr="00E12168">
        <w:rPr>
          <w:rFonts w:cstheme="majorHAnsi"/>
          <w:sz w:val="16"/>
        </w:rPr>
        <w:t xml:space="preserve">, </w:t>
      </w:r>
      <w:r w:rsidRPr="00E12168">
        <w:rPr>
          <w:rStyle w:val="StyleUnderline"/>
          <w:rFonts w:cstheme="majorHAnsi"/>
        </w:rPr>
        <w:t>social infrastructure</w:t>
      </w:r>
      <w:r w:rsidRPr="00E12168">
        <w:rPr>
          <w:rFonts w:cstheme="majorHAnsi"/>
          <w:sz w:val="16"/>
        </w:rPr>
        <w:t xml:space="preserve">, </w:t>
      </w:r>
      <w:r w:rsidRPr="00E12168">
        <w:rPr>
          <w:rStyle w:val="StyleUnderline"/>
          <w:rFonts w:cstheme="majorHAnsi"/>
        </w:rPr>
        <w:t>medicine</w:t>
      </w:r>
      <w:r w:rsidRPr="00E12168">
        <w:rPr>
          <w:rFonts w:cstheme="majorHAnsi"/>
          <w:sz w:val="16"/>
        </w:rPr>
        <w:t xml:space="preserve">, and </w:t>
      </w:r>
      <w:r w:rsidRPr="00E12168">
        <w:rPr>
          <w:rStyle w:val="StyleUnderline"/>
          <w:rFonts w:cstheme="majorHAnsi"/>
        </w:rPr>
        <w:t>nature protection</w:t>
      </w:r>
      <w:r w:rsidRPr="00E12168">
        <w:rPr>
          <w:rFonts w:cstheme="majorHAnsi"/>
          <w:sz w:val="16"/>
        </w:rPr>
        <w:t xml:space="preserve"> (Schumpeter, 1994; Iversen, 2005; Wangler, 2013). However, we again want to point out the numerous social problems of the deployment of renewable energies (e.g. Aitken, 2010), especially concerning large-scale infrastructure projects (e.g. Avila, 2018).</w:t>
      </w:r>
    </w:p>
    <w:p w14:paraId="69443AC7" w14:textId="77777777" w:rsidR="00CB271C" w:rsidRPr="00E12168" w:rsidRDefault="00CB271C" w:rsidP="00CB271C">
      <w:pPr>
        <w:rPr>
          <w:rStyle w:val="StyleUnderline"/>
          <w:rFonts w:cstheme="majorHAnsi"/>
        </w:rPr>
      </w:pPr>
      <w:r w:rsidRPr="00E12168">
        <w:rPr>
          <w:rFonts w:cstheme="majorHAnsi"/>
          <w:sz w:val="16"/>
        </w:rPr>
        <w:t xml:space="preserve">In the context of competitive capitalism as described by Schumpeter, the promising capabilities of green capitalism were presented in detail. Nevertheless, </w:t>
      </w:r>
      <w:r w:rsidRPr="00E12168">
        <w:rPr>
          <w:rStyle w:val="StyleUnderline"/>
          <w:rFonts w:cstheme="majorHAnsi"/>
        </w:rPr>
        <w:t>the predominant criticism of capitalism scarcely assumes the Schumpeterian concept of ‘creative destruction’</w:t>
      </w:r>
      <w:r w:rsidRPr="00E12168">
        <w:rPr>
          <w:rFonts w:cstheme="majorHAnsi"/>
          <w:sz w:val="16"/>
        </w:rPr>
        <w:t xml:space="preserve">. Rather, it focuses on a much later stage of evolution of the economic system, in which the socio-economic disparities as a result of economic, but also of other factors have manifested themselves distinctly and with great complexity (cf. trustified capitalism). </w:t>
      </w:r>
      <w:r w:rsidRPr="00E12168">
        <w:rPr>
          <w:rStyle w:val="StyleUnderline"/>
          <w:rFonts w:cstheme="majorHAnsi"/>
        </w:rPr>
        <w:t xml:space="preserve">The pure </w:t>
      </w:r>
      <w:r w:rsidRPr="00E12168">
        <w:rPr>
          <w:rStyle w:val="StyleUnderline"/>
          <w:rFonts w:cstheme="majorHAnsi"/>
          <w:highlight w:val="cyan"/>
        </w:rPr>
        <w:t>criticism of capitalism</w:t>
      </w:r>
      <w:r w:rsidRPr="00E12168">
        <w:rPr>
          <w:rStyle w:val="StyleUnderline"/>
          <w:rFonts w:cstheme="majorHAnsi"/>
        </w:rPr>
        <w:t xml:space="preserve"> thus seems to us to be too </w:t>
      </w:r>
      <w:r w:rsidRPr="00E12168">
        <w:rPr>
          <w:rStyle w:val="Emphasis"/>
          <w:rFonts w:cstheme="majorHAnsi"/>
        </w:rPr>
        <w:t>superficial as an explanatory model</w:t>
      </w:r>
      <w:r w:rsidRPr="00E12168">
        <w:rPr>
          <w:rFonts w:cstheme="majorHAnsi"/>
          <w:sz w:val="16"/>
        </w:rPr>
        <w:t xml:space="preserve">, </w:t>
      </w:r>
      <w:r w:rsidRPr="00E12168">
        <w:rPr>
          <w:rStyle w:val="StyleUnderline"/>
          <w:rFonts w:cstheme="majorHAnsi"/>
        </w:rPr>
        <w:t xml:space="preserve">which </w:t>
      </w:r>
      <w:r w:rsidRPr="00E12168">
        <w:rPr>
          <w:rStyle w:val="StyleUnderline"/>
          <w:rFonts w:cstheme="majorHAnsi"/>
          <w:highlight w:val="cyan"/>
        </w:rPr>
        <w:t>relies on arguments that disregard</w:t>
      </w:r>
      <w:r w:rsidRPr="00E12168">
        <w:rPr>
          <w:rStyle w:val="StyleUnderline"/>
          <w:rFonts w:cstheme="majorHAnsi"/>
        </w:rPr>
        <w:t xml:space="preserve"> precisely those </w:t>
      </w:r>
      <w:r w:rsidRPr="00E12168">
        <w:rPr>
          <w:rStyle w:val="Emphasis"/>
          <w:rFonts w:cstheme="majorHAnsi"/>
          <w:highlight w:val="cyan"/>
        </w:rPr>
        <w:t xml:space="preserve">fertile approaches to </w:t>
      </w:r>
      <w:r w:rsidRPr="00E12168">
        <w:rPr>
          <w:rStyle w:val="Emphasis"/>
          <w:rFonts w:cstheme="majorHAnsi"/>
        </w:rPr>
        <w:t xml:space="preserve">surmounting the energetic and </w:t>
      </w:r>
      <w:r w:rsidRPr="00E12168">
        <w:rPr>
          <w:rStyle w:val="Emphasis"/>
          <w:rFonts w:cstheme="majorHAnsi"/>
          <w:highlight w:val="cyan"/>
        </w:rPr>
        <w:t>environmental crisis</w:t>
      </w:r>
      <w:r w:rsidRPr="00E12168">
        <w:rPr>
          <w:rFonts w:cstheme="majorHAnsi"/>
          <w:sz w:val="16"/>
        </w:rPr>
        <w:t xml:space="preserve"> </w:t>
      </w:r>
      <w:r w:rsidRPr="00E12168">
        <w:rPr>
          <w:rStyle w:val="StyleUnderline"/>
          <w:rFonts w:cstheme="majorHAnsi"/>
        </w:rPr>
        <w:t>that presently arise from numerous processes of creative destruction</w:t>
      </w:r>
      <w:r w:rsidRPr="00E12168">
        <w:rPr>
          <w:rFonts w:cstheme="majorHAnsi"/>
          <w:sz w:val="16"/>
        </w:rPr>
        <w:t xml:space="preserve">. The cradle-to-cradle approach illustrated above is only one example of a concept that, by means of innovation, abandons the old and establishes the new. Yet we also think that </w:t>
      </w:r>
      <w:r w:rsidRPr="00E12168">
        <w:rPr>
          <w:rStyle w:val="StyleUnderline"/>
          <w:rFonts w:cstheme="majorHAnsi"/>
        </w:rPr>
        <w:t xml:space="preserve">competition and the market alone will not suffice </w:t>
      </w:r>
      <w:r w:rsidRPr="00E12168">
        <w:rPr>
          <w:rFonts w:cstheme="majorHAnsi"/>
          <w:sz w:val="16"/>
        </w:rPr>
        <w:t xml:space="preserve">to concertedly solve the global environmental crisis. </w:t>
      </w:r>
      <w:r w:rsidRPr="00E12168">
        <w:rPr>
          <w:rStyle w:val="StyleUnderline"/>
          <w:rFonts w:cstheme="majorHAnsi"/>
        </w:rPr>
        <w:t>This calls for political action that</w:t>
      </w:r>
      <w:r w:rsidRPr="00E12168">
        <w:rPr>
          <w:rFonts w:cstheme="majorHAnsi"/>
          <w:sz w:val="16"/>
        </w:rPr>
        <w:t xml:space="preserve">, by creating suitable institutional frame conditions, </w:t>
      </w:r>
      <w:r w:rsidRPr="00E12168">
        <w:rPr>
          <w:rStyle w:val="StyleUnderline"/>
          <w:rFonts w:cstheme="majorHAnsi"/>
        </w:rPr>
        <w:t>succeeds in pooling society's forces with regard to the ecological questions of our time, thus specifically promoting innovation.</w:t>
      </w:r>
    </w:p>
    <w:p w14:paraId="798FCE50" w14:textId="77777777" w:rsidR="00CB271C" w:rsidRPr="00E12168" w:rsidRDefault="00CB271C" w:rsidP="00CB271C">
      <w:pPr>
        <w:rPr>
          <w:rFonts w:cstheme="majorHAnsi"/>
          <w:sz w:val="16"/>
        </w:rPr>
      </w:pPr>
      <w:r w:rsidRPr="00E12168">
        <w:rPr>
          <w:rFonts w:cstheme="majorHAnsi"/>
          <w:sz w:val="16"/>
        </w:rPr>
        <w:t xml:space="preserve">We demonstrated that the usefulness of state measures always also depends on the respective specific national and economic context. An objection to capitalist social orders in general disregards this diversity of contexts and is at risk of overlooking important determinants of crisis management. </w:t>
      </w:r>
      <w:r w:rsidRPr="00E12168">
        <w:rPr>
          <w:rStyle w:val="StyleUnderline"/>
          <w:rFonts w:cstheme="majorHAnsi"/>
        </w:rPr>
        <w:t>The decisive difference in the various capitalist systems' innovative strength lies in the degree to which the cooperation of the major market players – state, enterprises, science, and civil society</w:t>
      </w:r>
      <w:r w:rsidRPr="00E12168">
        <w:rPr>
          <w:rFonts w:cstheme="majorHAnsi"/>
          <w:sz w:val="16"/>
        </w:rPr>
        <w:t xml:space="preserve"> – </w:t>
      </w:r>
      <w:r w:rsidRPr="00E12168">
        <w:rPr>
          <w:rStyle w:val="StyleUnderline"/>
          <w:rFonts w:cstheme="majorHAnsi"/>
        </w:rPr>
        <w:t>is institutionalised</w:t>
      </w:r>
      <w:r w:rsidRPr="00E12168">
        <w:rPr>
          <w:rFonts w:cstheme="majorHAnsi"/>
          <w:sz w:val="16"/>
        </w:rPr>
        <w:t>. This implies that a central part falls to the state in embedding the actions of the most important players into appropriate institutional structures. Only thereby will it be possible to shoulder the heavy load of material, costs, work, and coordination required for the energy system's transformation. A non-committal state runs the risk of failing this task. E.g., Solomon and Krishna (2011) showed that the intended transformation of the energy system in the USA after the oil crisis was unsuccessful due to the lack of suitable preconditions for innovation in niche markets. Moreover, Ćetković and Buzogány (2016) found that in liberal manifestations of capitalism, the deficiency of political and institutional instruments inhibits the necessary orchestration of activities on the part of state, industry, and financial sector.</w:t>
      </w:r>
    </w:p>
    <w:p w14:paraId="1CEAD417" w14:textId="77777777" w:rsidR="00CB271C" w:rsidRPr="00E12168" w:rsidRDefault="00CB271C" w:rsidP="00CB271C">
      <w:pPr>
        <w:rPr>
          <w:rFonts w:cstheme="majorHAnsi"/>
          <w:sz w:val="16"/>
        </w:rPr>
      </w:pPr>
      <w:r w:rsidRPr="00E12168">
        <w:rPr>
          <w:rFonts w:cstheme="majorHAnsi"/>
          <w:sz w:val="16"/>
        </w:rPr>
        <w:t xml:space="preserve">In sum, </w:t>
      </w:r>
      <w:r w:rsidRPr="00E12168">
        <w:rPr>
          <w:rStyle w:val="StyleUnderline"/>
          <w:rFonts w:cstheme="majorHAnsi"/>
        </w:rPr>
        <w:t xml:space="preserve">even though fossil fuels and the capitalist system based upon them have given rise to the </w:t>
      </w:r>
      <w:r w:rsidRPr="00E12168">
        <w:rPr>
          <w:rStyle w:val="StyleUnderline"/>
          <w:rFonts w:cstheme="majorHAnsi"/>
          <w:highlight w:val="cyan"/>
        </w:rPr>
        <w:t>environmental crisis</w:t>
      </w:r>
      <w:r w:rsidRPr="00E12168">
        <w:rPr>
          <w:rFonts w:cstheme="majorHAnsi"/>
          <w:sz w:val="16"/>
        </w:rPr>
        <w:t xml:space="preserve">, </w:t>
      </w:r>
      <w:r w:rsidRPr="00E12168">
        <w:rPr>
          <w:rStyle w:val="StyleUnderline"/>
          <w:rFonts w:cstheme="majorHAnsi"/>
        </w:rPr>
        <w:t xml:space="preserve">surmounting the crisis </w:t>
      </w:r>
      <w:r w:rsidRPr="00E12168">
        <w:rPr>
          <w:rStyle w:val="Emphasis"/>
          <w:rFonts w:cstheme="majorHAnsi"/>
          <w:highlight w:val="cyan"/>
        </w:rPr>
        <w:t>does not</w:t>
      </w:r>
      <w:r w:rsidRPr="00E12168">
        <w:rPr>
          <w:rStyle w:val="Emphasis"/>
          <w:rFonts w:cstheme="majorHAnsi"/>
        </w:rPr>
        <w:t xml:space="preserve"> necessarily </w:t>
      </w:r>
      <w:r w:rsidRPr="00E12168">
        <w:rPr>
          <w:rStyle w:val="Emphasis"/>
          <w:rFonts w:cstheme="majorHAnsi"/>
          <w:highlight w:val="cyan"/>
        </w:rPr>
        <w:t>call for</w:t>
      </w:r>
      <w:r w:rsidRPr="00E12168">
        <w:rPr>
          <w:rStyle w:val="Emphasis"/>
          <w:rFonts w:cstheme="majorHAnsi"/>
        </w:rPr>
        <w:t xml:space="preserve"> surmounting </w:t>
      </w:r>
      <w:r w:rsidRPr="00E12168">
        <w:rPr>
          <w:rStyle w:val="Emphasis"/>
          <w:rFonts w:cstheme="majorHAnsi"/>
          <w:highlight w:val="cyan"/>
        </w:rPr>
        <w:t>market-based approaches</w:t>
      </w:r>
      <w:r w:rsidRPr="00E12168">
        <w:rPr>
          <w:rFonts w:cstheme="majorHAnsi"/>
          <w:sz w:val="16"/>
        </w:rPr>
        <w:t xml:space="preserve">; </w:t>
      </w:r>
      <w:r w:rsidRPr="00E12168">
        <w:rPr>
          <w:rStyle w:val="StyleUnderline"/>
          <w:rFonts w:cstheme="majorHAnsi"/>
        </w:rPr>
        <w:t>rather</w:t>
      </w:r>
      <w:r w:rsidRPr="00E12168">
        <w:rPr>
          <w:rFonts w:cstheme="majorHAnsi"/>
          <w:sz w:val="16"/>
        </w:rPr>
        <w:t xml:space="preserve">, </w:t>
      </w:r>
      <w:r w:rsidRPr="00E12168">
        <w:rPr>
          <w:rStyle w:val="StyleUnderline"/>
          <w:rFonts w:cstheme="majorHAnsi"/>
          <w:highlight w:val="cyan"/>
        </w:rPr>
        <w:t>market economies</w:t>
      </w:r>
      <w:r w:rsidRPr="00E12168">
        <w:rPr>
          <w:rStyle w:val="StyleUnderline"/>
          <w:rFonts w:cstheme="majorHAnsi"/>
        </w:rPr>
        <w:t xml:space="preserve"> based on </w:t>
      </w:r>
      <w:r w:rsidRPr="00E12168">
        <w:rPr>
          <w:rStyle w:val="Emphasis"/>
          <w:rFonts w:cstheme="majorHAnsi"/>
        </w:rPr>
        <w:t>regenerative energy systems</w:t>
      </w:r>
      <w:r w:rsidRPr="00E12168">
        <w:rPr>
          <w:rFonts w:cstheme="majorHAnsi"/>
          <w:sz w:val="16"/>
        </w:rPr>
        <w:t xml:space="preserve"> </w:t>
      </w:r>
      <w:r w:rsidRPr="00E12168">
        <w:rPr>
          <w:rStyle w:val="StyleUnderline"/>
          <w:rFonts w:cstheme="majorHAnsi"/>
        </w:rPr>
        <w:t xml:space="preserve">that are competition-oriented and guided by state measures </w:t>
      </w:r>
      <w:r w:rsidRPr="00E12168">
        <w:rPr>
          <w:rStyle w:val="StyleUnderline"/>
          <w:rFonts w:cstheme="majorHAnsi"/>
          <w:highlight w:val="cyan"/>
        </w:rPr>
        <w:t xml:space="preserve">may develop </w:t>
      </w:r>
      <w:r w:rsidRPr="00E12168">
        <w:rPr>
          <w:rStyle w:val="Emphasis"/>
          <w:rFonts w:cstheme="majorHAnsi"/>
          <w:highlight w:val="cyan"/>
        </w:rPr>
        <w:t>great ecological and socio-economic effectivity</w:t>
      </w:r>
      <w:r w:rsidRPr="00E12168">
        <w:rPr>
          <w:rFonts w:cstheme="majorHAnsi"/>
          <w:sz w:val="16"/>
          <w:highlight w:val="cyan"/>
        </w:rPr>
        <w:t>.</w:t>
      </w:r>
      <w:r w:rsidRPr="00E12168">
        <w:rPr>
          <w:rFonts w:cstheme="majorHAnsi"/>
          <w:sz w:val="16"/>
        </w:rPr>
        <w:t xml:space="preserve"> </w:t>
      </w:r>
    </w:p>
    <w:p w14:paraId="2DB0C217" w14:textId="77777777" w:rsidR="00CB271C" w:rsidRPr="00E12168" w:rsidRDefault="00CB271C" w:rsidP="00CB271C">
      <w:pPr>
        <w:pStyle w:val="Heading4"/>
        <w:rPr>
          <w:rFonts w:cstheme="majorHAnsi"/>
        </w:rPr>
      </w:pPr>
      <w:r w:rsidRPr="00E12168">
        <w:rPr>
          <w:rFonts w:cstheme="majorHAnsi"/>
        </w:rPr>
        <w:t>Growth boosts well-being — outweighs inequality</w:t>
      </w:r>
    </w:p>
    <w:p w14:paraId="7112C66B" w14:textId="77777777" w:rsidR="00CB271C" w:rsidRPr="00E12168" w:rsidRDefault="00CB271C" w:rsidP="00CB271C">
      <w:pPr>
        <w:rPr>
          <w:rFonts w:cstheme="majorHAnsi"/>
          <w:sz w:val="16"/>
        </w:rPr>
      </w:pPr>
      <w:r w:rsidRPr="00E12168">
        <w:rPr>
          <w:rStyle w:val="Style13ptBold"/>
          <w:rFonts w:cstheme="majorHAnsi"/>
        </w:rPr>
        <w:t>Goklany 14</w:t>
      </w:r>
      <w:r w:rsidRPr="00E12168">
        <w:rPr>
          <w:rFonts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7852DD72" w14:textId="77777777" w:rsidR="00CB271C" w:rsidRPr="00E12168" w:rsidRDefault="00CB271C" w:rsidP="00CB271C">
      <w:pPr>
        <w:rPr>
          <w:rFonts w:cstheme="majorHAnsi"/>
          <w:sz w:val="12"/>
        </w:rPr>
      </w:pPr>
      <w:r w:rsidRPr="00E12168">
        <w:rPr>
          <w:rFonts w:cstheme="majorHAnsi"/>
          <w:sz w:val="12"/>
        </w:rPr>
        <w:t xml:space="preserve">I would say that </w:t>
      </w:r>
      <w:r w:rsidRPr="00E12168">
        <w:rPr>
          <w:rStyle w:val="StyleUnderline"/>
          <w:rFonts w:cstheme="majorHAnsi"/>
        </w:rPr>
        <w:t>what matters most is not “living standards” but “quality of life</w:t>
      </w:r>
      <w:r w:rsidRPr="00E12168">
        <w:rPr>
          <w:rFonts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E12168">
        <w:rPr>
          <w:rStyle w:val="StyleUnderline"/>
          <w:rFonts w:cstheme="majorHAnsi"/>
          <w:highlight w:val="cyan"/>
        </w:rPr>
        <w:lastRenderedPageBreak/>
        <w:t>income</w:t>
      </w:r>
      <w:r w:rsidRPr="00E12168">
        <w:rPr>
          <w:rFonts w:cstheme="majorHAnsi"/>
          <w:sz w:val="12"/>
        </w:rPr>
        <w:t xml:space="preserve"> nor </w:t>
      </w:r>
      <w:r w:rsidRPr="00E12168">
        <w:rPr>
          <w:rStyle w:val="StyleUnderline"/>
          <w:rFonts w:cstheme="majorHAnsi"/>
        </w:rPr>
        <w:t>wealth</w:t>
      </w:r>
      <w:r w:rsidRPr="00E12168">
        <w:rPr>
          <w:rFonts w:cstheme="majorHAnsi"/>
          <w:sz w:val="12"/>
        </w:rPr>
        <w:t xml:space="preserve"> are ends in themselves; but they </w:t>
      </w:r>
      <w:r w:rsidRPr="00E12168">
        <w:rPr>
          <w:rStyle w:val="StyleUnderline"/>
          <w:rFonts w:cstheme="majorHAnsi"/>
        </w:rPr>
        <w:t xml:space="preserve">are desired because they </w:t>
      </w:r>
      <w:r w:rsidRPr="00E12168">
        <w:rPr>
          <w:rStyle w:val="StyleUnderline"/>
          <w:rFonts w:cstheme="majorHAnsi"/>
          <w:highlight w:val="cyan"/>
        </w:rPr>
        <w:t>provide</w:t>
      </w:r>
      <w:r w:rsidRPr="00E12168">
        <w:rPr>
          <w:rStyle w:val="StyleUnderline"/>
          <w:rFonts w:cstheme="majorHAnsi"/>
        </w:rPr>
        <w:t xml:space="preserve"> them </w:t>
      </w:r>
      <w:r w:rsidRPr="00E12168">
        <w:rPr>
          <w:rStyle w:val="StyleUnderline"/>
          <w:rFonts w:cstheme="majorHAnsi"/>
          <w:highlight w:val="cyan"/>
        </w:rPr>
        <w:t xml:space="preserve">the </w:t>
      </w:r>
      <w:r w:rsidRPr="00E12168">
        <w:rPr>
          <w:rStyle w:val="Emphasis"/>
          <w:rFonts w:cstheme="majorHAnsi"/>
          <w:highlight w:val="cyan"/>
        </w:rPr>
        <w:t>wherewithal to afford a higher living standard</w:t>
      </w:r>
      <w:r w:rsidRPr="00E12168">
        <w:rPr>
          <w:rStyle w:val="StyleUnderline"/>
          <w:rFonts w:cstheme="majorHAnsi"/>
        </w:rPr>
        <w:t xml:space="preserve"> and, more importantly, a higher “quality of life</w:t>
      </w:r>
      <w:r w:rsidRPr="00E12168">
        <w:rPr>
          <w:rFonts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E12168">
        <w:rPr>
          <w:rFonts w:cstheme="majorHAnsi"/>
          <w:sz w:val="12"/>
          <w:szCs w:val="16"/>
        </w:rPr>
        <w:t>goes as follows: “Controversy over globalization has focused mainly on whether it exacerbates income inequality between the rich and the poor. But, as opponents of globalization</w:t>
      </w:r>
      <w:r w:rsidRPr="00E12168">
        <w:rPr>
          <w:rFonts w:cstheme="majorHAnsi"/>
          <w:sz w:val="12"/>
        </w:rPr>
        <w:t xml:space="preserve"> frequently note, human well-being is not synonymous with wealth. </w:t>
      </w:r>
      <w:r w:rsidRPr="00E12168">
        <w:rPr>
          <w:rStyle w:val="StyleUnderline"/>
          <w:rFonts w:cstheme="majorHAnsi"/>
          <w:highlight w:val="cyan"/>
        </w:rPr>
        <w:t>The central issue</w:t>
      </w:r>
      <w:r w:rsidRPr="00E12168">
        <w:rPr>
          <w:rFonts w:cstheme="majorHAnsi"/>
          <w:sz w:val="12"/>
        </w:rPr>
        <w:t xml:space="preserve">, therefore, </w:t>
      </w:r>
      <w:r w:rsidRPr="00E12168">
        <w:rPr>
          <w:rStyle w:val="StyleUnderline"/>
          <w:rFonts w:cstheme="majorHAnsi"/>
          <w:highlight w:val="cyan"/>
        </w:rPr>
        <w:t>is</w:t>
      </w:r>
      <w:r w:rsidRPr="00E12168">
        <w:rPr>
          <w:rStyle w:val="StyleUnderline"/>
          <w:rFonts w:cstheme="majorHAnsi"/>
        </w:rPr>
        <w:t xml:space="preserve"> </w:t>
      </w:r>
      <w:r w:rsidRPr="00E12168">
        <w:rPr>
          <w:rStyle w:val="StyleUnderline"/>
          <w:rFonts w:cstheme="majorHAnsi"/>
          <w:highlight w:val="cyan"/>
        </w:rPr>
        <w:t>not</w:t>
      </w:r>
      <w:r w:rsidRPr="00E12168">
        <w:rPr>
          <w:rStyle w:val="StyleUnderline"/>
          <w:rFonts w:cstheme="majorHAnsi"/>
        </w:rPr>
        <w:t xml:space="preserve"> whether </w:t>
      </w:r>
      <w:r w:rsidRPr="00E12168">
        <w:rPr>
          <w:rStyle w:val="StyleUnderline"/>
          <w:rFonts w:cstheme="majorHAnsi"/>
          <w:highlight w:val="cyan"/>
        </w:rPr>
        <w:t>income gaps</w:t>
      </w:r>
      <w:r w:rsidRPr="00E12168">
        <w:rPr>
          <w:rStyle w:val="StyleUnderline"/>
          <w:rFonts w:cstheme="majorHAnsi"/>
        </w:rPr>
        <w:t xml:space="preserve"> are growing </w:t>
      </w:r>
      <w:r w:rsidRPr="00E12168">
        <w:rPr>
          <w:rStyle w:val="StyleUnderline"/>
          <w:rFonts w:cstheme="majorHAnsi"/>
          <w:highlight w:val="cyan"/>
        </w:rPr>
        <w:t>but</w:t>
      </w:r>
      <w:r w:rsidRPr="00E12168">
        <w:rPr>
          <w:rStyle w:val="StyleUnderline"/>
          <w:rFonts w:cstheme="majorHAnsi"/>
        </w:rPr>
        <w:t xml:space="preserve"> whether globalization advances </w:t>
      </w:r>
      <w:r w:rsidRPr="00E12168">
        <w:rPr>
          <w:rStyle w:val="StyleUnderline"/>
          <w:rFonts w:cstheme="majorHAnsi"/>
          <w:highlight w:val="cyan"/>
        </w:rPr>
        <w:t>well-being</w:t>
      </w:r>
      <w:r w:rsidRPr="00E12168">
        <w:rPr>
          <w:rStyle w:val="StyleUnderline"/>
          <w:rFonts w:cstheme="majorHAnsi"/>
        </w:rPr>
        <w:t xml:space="preserve"> and, if inequalities in well-being have expanded, whether that is because the rich have advanced at the expense of the poor</w:t>
      </w:r>
      <w:r w:rsidRPr="00E12168">
        <w:rPr>
          <w:rFonts w:cstheme="majorHAnsi"/>
          <w:sz w:val="12"/>
        </w:rPr>
        <w:t>.” More direct measures of human well-being than per capita income include</w:t>
      </w:r>
      <w:r w:rsidRPr="00E12168">
        <w:rPr>
          <w:rStyle w:val="StyleUnderline"/>
          <w:rFonts w:cstheme="majorHAnsi"/>
        </w:rPr>
        <w:t xml:space="preserve"> freedom from </w:t>
      </w:r>
      <w:r w:rsidRPr="00E12168">
        <w:rPr>
          <w:rStyle w:val="StyleUnderline"/>
          <w:rFonts w:cstheme="majorHAnsi"/>
          <w:highlight w:val="cyan"/>
        </w:rPr>
        <w:t>hunger</w:t>
      </w:r>
      <w:r w:rsidRPr="00E12168">
        <w:rPr>
          <w:rStyle w:val="StyleUnderline"/>
          <w:rFonts w:cstheme="majorHAnsi"/>
        </w:rPr>
        <w:t xml:space="preserve">, </w:t>
      </w:r>
      <w:r w:rsidRPr="00E12168">
        <w:rPr>
          <w:rStyle w:val="StyleUnderline"/>
          <w:rFonts w:cstheme="majorHAnsi"/>
          <w:highlight w:val="cyan"/>
        </w:rPr>
        <w:t>mortality rates</w:t>
      </w:r>
      <w:r w:rsidRPr="00E12168">
        <w:rPr>
          <w:rStyle w:val="StyleUnderline"/>
          <w:rFonts w:cstheme="majorHAnsi"/>
        </w:rPr>
        <w:t xml:space="preserve">, child labor, education, access to safe </w:t>
      </w:r>
      <w:r w:rsidRPr="00E12168">
        <w:rPr>
          <w:rStyle w:val="StyleUnderline"/>
          <w:rFonts w:cstheme="majorHAnsi"/>
          <w:highlight w:val="cyan"/>
        </w:rPr>
        <w:t>water, and life</w:t>
      </w:r>
      <w:r w:rsidRPr="00E12168">
        <w:rPr>
          <w:rStyle w:val="StyleUnderline"/>
          <w:rFonts w:cstheme="majorHAnsi"/>
        </w:rPr>
        <w:t xml:space="preserve"> </w:t>
      </w:r>
      <w:r w:rsidRPr="00E12168">
        <w:rPr>
          <w:rStyle w:val="StyleUnderline"/>
          <w:rFonts w:cstheme="majorHAnsi"/>
          <w:highlight w:val="cyan"/>
        </w:rPr>
        <w:t>expectancy</w:t>
      </w:r>
      <w:r w:rsidRPr="00E12168">
        <w:rPr>
          <w:rFonts w:cstheme="majorHAnsi"/>
          <w:sz w:val="12"/>
        </w:rPr>
        <w:t xml:space="preserve">. </w:t>
      </w:r>
      <w:r w:rsidRPr="00E12168">
        <w:rPr>
          <w:rStyle w:val="StyleUnderline"/>
          <w:rFonts w:cstheme="majorHAnsi"/>
        </w:rPr>
        <w:t xml:space="preserve">Those indicators generally </w:t>
      </w:r>
      <w:r w:rsidRPr="00E12168">
        <w:rPr>
          <w:rStyle w:val="StyleUnderline"/>
          <w:rFonts w:cstheme="majorHAnsi"/>
          <w:highlight w:val="cyan"/>
        </w:rPr>
        <w:t>advance with wealth</w:t>
      </w:r>
      <w:r w:rsidRPr="00E12168">
        <w:rPr>
          <w:rStyle w:val="StyleUnderline"/>
          <w:rFonts w:cstheme="majorHAnsi"/>
        </w:rPr>
        <w:t>, because wealth helps create and provide the means to improve them</w:t>
      </w:r>
      <w:r w:rsidRPr="00E12168">
        <w:rPr>
          <w:rFonts w:cstheme="majorHAnsi"/>
          <w:sz w:val="12"/>
        </w:rPr>
        <w:t xml:space="preserve">. In turn, </w:t>
      </w:r>
      <w:r w:rsidRPr="00E12168">
        <w:rPr>
          <w:rStyle w:val="StyleUnderline"/>
          <w:rFonts w:cstheme="majorHAnsi"/>
        </w:rPr>
        <w:t>those improvements can stimulate economic growth by creating conditions conducive to technological change and increasing productivity</w:t>
      </w:r>
      <w:r w:rsidRPr="00E12168">
        <w:rPr>
          <w:rFonts w:cstheme="majorHAnsi"/>
          <w:sz w:val="12"/>
        </w:rPr>
        <w:t xml:space="preserve">. Thus, </w:t>
      </w:r>
      <w:r w:rsidRPr="00E12168">
        <w:rPr>
          <w:rStyle w:val="StyleUnderline"/>
          <w:rFonts w:cstheme="majorHAnsi"/>
          <w:highlight w:val="cyan"/>
        </w:rPr>
        <w:t>wealth</w:t>
      </w:r>
      <w:r w:rsidRPr="00E12168">
        <w:rPr>
          <w:rStyle w:val="StyleUnderline"/>
          <w:rFonts w:cstheme="majorHAnsi"/>
        </w:rPr>
        <w:t xml:space="preserve">, technological change, </w:t>
      </w:r>
      <w:r w:rsidRPr="00E12168">
        <w:rPr>
          <w:rStyle w:val="StyleUnderline"/>
          <w:rFonts w:cstheme="majorHAnsi"/>
          <w:highlight w:val="cyan"/>
        </w:rPr>
        <w:t>and well-being reinforce each other</w:t>
      </w:r>
      <w:r w:rsidRPr="00E12168">
        <w:rPr>
          <w:rStyle w:val="StyleUnderline"/>
          <w:rFonts w:cstheme="majorHAnsi"/>
        </w:rPr>
        <w:t xml:space="preserve"> in a </w:t>
      </w:r>
      <w:r w:rsidRPr="00E12168">
        <w:rPr>
          <w:rStyle w:val="Emphasis"/>
          <w:rFonts w:cstheme="majorHAnsi"/>
        </w:rPr>
        <w:t>virtuous cycle of progress</w:t>
      </w:r>
      <w:r w:rsidRPr="00E12168">
        <w:rPr>
          <w:rFonts w:cstheme="majorHAnsi"/>
          <w:sz w:val="12"/>
        </w:rPr>
        <w:t xml:space="preserve">. </w:t>
      </w:r>
      <w:r w:rsidRPr="00E12168">
        <w:rPr>
          <w:rStyle w:val="StyleUnderline"/>
          <w:rFonts w:cstheme="majorHAnsi"/>
          <w:highlight w:val="cyan"/>
        </w:rPr>
        <w:t>During the last half century, as</w:t>
      </w:r>
      <w:r w:rsidRPr="00E12168">
        <w:rPr>
          <w:rStyle w:val="StyleUnderline"/>
          <w:rFonts w:cstheme="majorHAnsi"/>
        </w:rPr>
        <w:t xml:space="preserve"> </w:t>
      </w:r>
      <w:r w:rsidRPr="00E12168">
        <w:rPr>
          <w:rStyle w:val="StyleUnderline"/>
          <w:rFonts w:cstheme="majorHAnsi"/>
          <w:highlight w:val="cyan"/>
        </w:rPr>
        <w:t>wealth</w:t>
      </w:r>
      <w:r w:rsidRPr="00E12168">
        <w:rPr>
          <w:rStyle w:val="StyleUnderline"/>
          <w:rFonts w:cstheme="majorHAnsi"/>
        </w:rPr>
        <w:t xml:space="preserve"> and technological change </w:t>
      </w:r>
      <w:r w:rsidRPr="00E12168">
        <w:rPr>
          <w:rStyle w:val="StyleUnderline"/>
          <w:rFonts w:cstheme="majorHAnsi"/>
          <w:highlight w:val="cyan"/>
        </w:rPr>
        <w:t>advanced</w:t>
      </w:r>
      <w:r w:rsidRPr="00E12168">
        <w:rPr>
          <w:rStyle w:val="StyleUnderline"/>
          <w:rFonts w:cstheme="majorHAnsi"/>
        </w:rPr>
        <w:t xml:space="preserve"> worldwide, </w:t>
      </w:r>
      <w:r w:rsidRPr="00E12168">
        <w:rPr>
          <w:rStyle w:val="StyleUnderline"/>
          <w:rFonts w:cstheme="majorHAnsi"/>
          <w:highlight w:val="cyan"/>
        </w:rPr>
        <w:t>so did</w:t>
      </w:r>
      <w:r w:rsidRPr="00E12168">
        <w:rPr>
          <w:rStyle w:val="StyleUnderline"/>
          <w:rFonts w:cstheme="majorHAnsi"/>
        </w:rPr>
        <w:t xml:space="preserve"> the </w:t>
      </w:r>
      <w:r w:rsidRPr="00E12168">
        <w:rPr>
          <w:rStyle w:val="StyleUnderline"/>
          <w:rFonts w:cstheme="majorHAnsi"/>
          <w:highlight w:val="cyan"/>
        </w:rPr>
        <w:t>well-being</w:t>
      </w:r>
      <w:r w:rsidRPr="00E12168">
        <w:rPr>
          <w:rStyle w:val="StyleUnderline"/>
          <w:rFonts w:cstheme="majorHAnsi"/>
        </w:rPr>
        <w:t xml:space="preserve"> of the vast majority of the world’s population. </w:t>
      </w:r>
      <w:r w:rsidRPr="00E12168">
        <w:rPr>
          <w:rFonts w:cstheme="majorHAnsi"/>
          <w:sz w:val="12"/>
          <w:szCs w:val="16"/>
        </w:rPr>
        <w:t>Today’s average person lives longer and is healthier, more educated, less hungry, and less likely to have children in the work-force. Moreov</w:t>
      </w:r>
      <w:r w:rsidRPr="00E12168">
        <w:rPr>
          <w:rFonts w:cstheme="majorHAnsi"/>
          <w:sz w:val="12"/>
        </w:rPr>
        <w:t xml:space="preserve">er, </w:t>
      </w:r>
      <w:r w:rsidRPr="00E12168">
        <w:rPr>
          <w:rStyle w:val="StyleUnderline"/>
          <w:rFonts w:cstheme="majorHAnsi"/>
          <w:highlight w:val="cyan"/>
        </w:rPr>
        <w:t>gaps in</w:t>
      </w:r>
      <w:r w:rsidRPr="00E12168">
        <w:rPr>
          <w:rStyle w:val="StyleUnderline"/>
          <w:rFonts w:cstheme="majorHAnsi"/>
        </w:rPr>
        <w:t xml:space="preserve"> these critical measures of </w:t>
      </w:r>
      <w:r w:rsidRPr="00E12168">
        <w:rPr>
          <w:rStyle w:val="StyleUnderline"/>
          <w:rFonts w:cstheme="majorHAnsi"/>
          <w:highlight w:val="cyan"/>
        </w:rPr>
        <w:t>well-being</w:t>
      </w:r>
      <w:r w:rsidRPr="00E12168">
        <w:rPr>
          <w:rFonts w:cstheme="majorHAnsi"/>
          <w:sz w:val="12"/>
        </w:rPr>
        <w:t xml:space="preserve"> between the rich countries and the middle- or low-income groups </w:t>
      </w:r>
      <w:r w:rsidRPr="00E12168">
        <w:rPr>
          <w:rStyle w:val="StyleUnderline"/>
          <w:rFonts w:cstheme="majorHAnsi"/>
          <w:highlight w:val="cyan"/>
        </w:rPr>
        <w:t>have</w:t>
      </w:r>
      <w:r w:rsidRPr="00E12168">
        <w:rPr>
          <w:rFonts w:cstheme="majorHAnsi"/>
          <w:sz w:val="12"/>
        </w:rPr>
        <w:t xml:space="preserve"> generally </w:t>
      </w:r>
      <w:r w:rsidRPr="00E12168">
        <w:rPr>
          <w:rStyle w:val="StyleUnderline"/>
          <w:rFonts w:cstheme="majorHAnsi"/>
          <w:highlight w:val="cyan"/>
        </w:rPr>
        <w:t>shrunk dramatically</w:t>
      </w:r>
      <w:r w:rsidRPr="00E12168">
        <w:rPr>
          <w:rFonts w:cstheme="majorHAnsi"/>
          <w:sz w:val="12"/>
        </w:rPr>
        <w:t xml:space="preserve"> since the mid-1900s </w:t>
      </w:r>
      <w:r w:rsidRPr="00E12168">
        <w:rPr>
          <w:rStyle w:val="Emphasis"/>
          <w:rFonts w:cstheme="majorHAnsi"/>
          <w:highlight w:val="cyan"/>
        </w:rPr>
        <w:t>irrespective of</w:t>
      </w:r>
      <w:r w:rsidRPr="00E12168">
        <w:rPr>
          <w:rStyle w:val="Emphasis"/>
          <w:rFonts w:cstheme="majorHAnsi"/>
        </w:rPr>
        <w:t xml:space="preserve"> trends in </w:t>
      </w:r>
      <w:r w:rsidRPr="00E12168">
        <w:rPr>
          <w:rStyle w:val="Emphasis"/>
          <w:rFonts w:cstheme="majorHAnsi"/>
          <w:highlight w:val="cyan"/>
        </w:rPr>
        <w:t>income inequality</w:t>
      </w:r>
      <w:r w:rsidRPr="00E12168">
        <w:rPr>
          <w:rFonts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E12168">
        <w:rPr>
          <w:rStyle w:val="StyleUnderline"/>
          <w:rFonts w:cstheme="majorHAnsi"/>
        </w:rPr>
        <w:t>the poor</w:t>
      </w:r>
      <w:r w:rsidRPr="00E12168">
        <w:rPr>
          <w:rFonts w:cstheme="majorHAnsi"/>
          <w:sz w:val="12"/>
        </w:rPr>
        <w:t xml:space="preserve"> are better off because they </w:t>
      </w:r>
      <w:r w:rsidRPr="00E12168">
        <w:rPr>
          <w:rStyle w:val="StyleUnderline"/>
          <w:rFonts w:cstheme="majorHAnsi"/>
        </w:rPr>
        <w:t>benefit from the technologies developed by the rich</w:t>
      </w:r>
      <w:r w:rsidRPr="00E12168">
        <w:rPr>
          <w:rFonts w:cstheme="majorHAnsi"/>
          <w:sz w:val="12"/>
        </w:rPr>
        <w:t xml:space="preserve">, and their situation would have improved further had they been better able to capture the benefits of globalization. </w:t>
      </w:r>
      <w:r w:rsidRPr="00E12168">
        <w:rPr>
          <w:rStyle w:val="StyleUnderline"/>
          <w:rFonts w:cstheme="majorHAnsi"/>
        </w:rPr>
        <w:t xml:space="preserve">A certain level of global inequality may even benefit the poor as </w:t>
      </w:r>
      <w:r w:rsidRPr="00E12168">
        <w:rPr>
          <w:rStyle w:val="StyleUnderline"/>
          <w:rFonts w:cstheme="majorHAnsi"/>
          <w:highlight w:val="cyan"/>
        </w:rPr>
        <w:t>rich countries</w:t>
      </w:r>
      <w:r w:rsidRPr="00E12168">
        <w:rPr>
          <w:rStyle w:val="StyleUnderline"/>
          <w:rFonts w:cstheme="majorHAnsi"/>
        </w:rPr>
        <w:t xml:space="preserve"> </w:t>
      </w:r>
      <w:r w:rsidRPr="00E12168">
        <w:rPr>
          <w:rStyle w:val="StyleUnderline"/>
          <w:rFonts w:cstheme="majorHAnsi"/>
          <w:highlight w:val="cyan"/>
        </w:rPr>
        <w:t>develop</w:t>
      </w:r>
      <w:r w:rsidRPr="00E12168">
        <w:rPr>
          <w:rStyle w:val="StyleUnderline"/>
          <w:rFonts w:cstheme="majorHAnsi"/>
        </w:rPr>
        <w:t xml:space="preserve"> and invest in more expensive </w:t>
      </w:r>
      <w:r w:rsidRPr="00E12168">
        <w:rPr>
          <w:rStyle w:val="StyleUnderline"/>
          <w:rFonts w:cstheme="majorHAnsi"/>
          <w:highlight w:val="cyan"/>
        </w:rPr>
        <w:t>medicines and technologies that</w:t>
      </w:r>
      <w:r w:rsidRPr="00E12168">
        <w:rPr>
          <w:rStyle w:val="StyleUnderline"/>
          <w:rFonts w:cstheme="majorHAnsi"/>
        </w:rPr>
        <w:t xml:space="preserve"> then </w:t>
      </w:r>
      <w:r w:rsidRPr="00E12168">
        <w:rPr>
          <w:rStyle w:val="StyleUnderline"/>
          <w:rFonts w:cstheme="majorHAnsi"/>
          <w:highlight w:val="cyan"/>
        </w:rPr>
        <w:t>become affordable to the</w:t>
      </w:r>
      <w:r w:rsidRPr="00E12168">
        <w:rPr>
          <w:rStyle w:val="StyleUnderline"/>
          <w:rFonts w:cstheme="majorHAnsi"/>
        </w:rPr>
        <w:t xml:space="preserve"> </w:t>
      </w:r>
      <w:r w:rsidRPr="00E12168">
        <w:rPr>
          <w:rStyle w:val="StyleUnderline"/>
          <w:rFonts w:cstheme="majorHAnsi"/>
          <w:highlight w:val="cyan"/>
        </w:rPr>
        <w:t>poor</w:t>
      </w:r>
      <w:r w:rsidRPr="00E12168">
        <w:rPr>
          <w:rFonts w:cstheme="majorHAnsi"/>
          <w:sz w:val="12"/>
        </w:rPr>
        <w:t>.”</w:t>
      </w:r>
    </w:p>
    <w:p w14:paraId="1E0651E2" w14:textId="77777777" w:rsidR="00CB271C" w:rsidRPr="00E12168" w:rsidRDefault="00CB271C" w:rsidP="00CB271C"/>
    <w:p w14:paraId="737FFB21" w14:textId="77777777" w:rsidR="00CB271C" w:rsidRPr="00E12168" w:rsidRDefault="00CB271C" w:rsidP="00CB271C">
      <w:pPr>
        <w:pStyle w:val="Heading4"/>
        <w:rPr>
          <w:rFonts w:cstheme="majorHAnsi"/>
        </w:rPr>
      </w:pPr>
      <w:r w:rsidRPr="00E12168">
        <w:rPr>
          <w:rFonts w:cstheme="majorHAnsi"/>
        </w:rPr>
        <w:t>Capitalism solves poverty---economic freedom increases living standards and reduces poverty</w:t>
      </w:r>
    </w:p>
    <w:p w14:paraId="0FD20B64" w14:textId="77777777" w:rsidR="00CB271C" w:rsidRPr="00E12168" w:rsidRDefault="00CB271C" w:rsidP="00CB271C">
      <w:pPr>
        <w:rPr>
          <w:rFonts w:cstheme="majorHAnsi"/>
        </w:rPr>
      </w:pPr>
      <w:r w:rsidRPr="00E12168">
        <w:rPr>
          <w:rFonts w:cstheme="majorHAnsi"/>
        </w:rPr>
        <w:t xml:space="preserve">Luka </w:t>
      </w:r>
      <w:r w:rsidRPr="00E12168">
        <w:rPr>
          <w:rStyle w:val="Style13ptBold"/>
          <w:rFonts w:cstheme="majorHAnsi"/>
        </w:rPr>
        <w:t>Ladan 19</w:t>
      </w:r>
      <w:r w:rsidRPr="00E12168">
        <w:rPr>
          <w:rFonts w:cstheme="majorHAnsi"/>
        </w:rPr>
        <w:t>. Luka Ladan is the President and CEO of Zenica Public Relations and a Catalyst Policy Fellow. Prior to founding Zenica, Ladan served as Communications Director at a leading public affairs firm in Washington, D.C. "Capitalism Remains the Best Way to Combat Extreme Poverty." Catalyst. 6-14-2019. </w:t>
      </w:r>
      <w:hyperlink r:id="rId18" w:history="1">
        <w:r w:rsidRPr="00E12168">
          <w:rPr>
            <w:rStyle w:val="Hyperlink"/>
            <w:rFonts w:cstheme="majorHAnsi"/>
          </w:rPr>
          <w:t>https://catalyst.independent.org/2019/06/14/capitalism-remains-the-best-way-to-combat-extreme-poverty/</w:t>
        </w:r>
      </w:hyperlink>
    </w:p>
    <w:p w14:paraId="080BAC1C" w14:textId="77777777" w:rsidR="00CB271C" w:rsidRPr="00E12168" w:rsidRDefault="00CB271C" w:rsidP="00CB271C">
      <w:pPr>
        <w:rPr>
          <w:rFonts w:cstheme="majorHAnsi"/>
          <w:u w:val="single"/>
        </w:rPr>
      </w:pPr>
      <w:r w:rsidRPr="00E12168">
        <w:rPr>
          <w:rFonts w:cstheme="majorHAnsi"/>
          <w:u w:val="single"/>
        </w:rPr>
        <w:t>More recent research paints a much rosier picture. According to a </w:t>
      </w:r>
      <w:hyperlink r:id="rId19" w:history="1">
        <w:r w:rsidRPr="00E12168">
          <w:rPr>
            <w:rStyle w:val="Hyperlink"/>
            <w:rFonts w:cstheme="majorHAnsi"/>
            <w:u w:val="single"/>
          </w:rPr>
          <w:t>May 2019 study</w:t>
        </w:r>
      </w:hyperlink>
      <w:r w:rsidRPr="00E12168">
        <w:rPr>
          <w:rFonts w:cstheme="majorHAnsi"/>
          <w:u w:val="single"/>
        </w:rPr>
        <w:t xml:space="preserve"> co-authored by University of Chicago professors and Census Bureau researchers, the American experiment may not be perfect, but </w:t>
      </w:r>
      <w:r w:rsidRPr="00E12168">
        <w:rPr>
          <w:rFonts w:cstheme="majorHAnsi"/>
          <w:highlight w:val="cyan"/>
          <w:u w:val="single"/>
        </w:rPr>
        <w:t>extreme poverty remains a statistical anomaly</w:t>
      </w:r>
      <w:r w:rsidRPr="00E12168">
        <w:rPr>
          <w:rFonts w:cstheme="majorHAnsi"/>
          <w:u w:val="single"/>
        </w:rPr>
        <w:t xml:space="preserve">. Specifically analyzing $2-a-day poverty—that is, the number of Americans living on $2 or less per day—the study’s co-authors found that </w:t>
      </w:r>
      <w:r w:rsidRPr="00E12168">
        <w:rPr>
          <w:rFonts w:cstheme="majorHAnsi"/>
          <w:highlight w:val="cyan"/>
          <w:u w:val="single"/>
        </w:rPr>
        <w:t>only 0.11 percent of Americans live in extreme poverty.</w:t>
      </w:r>
    </w:p>
    <w:p w14:paraId="42D66B2A" w14:textId="77777777" w:rsidR="00CB271C" w:rsidRPr="00E12168" w:rsidRDefault="00CB271C" w:rsidP="00CB271C">
      <w:pPr>
        <w:rPr>
          <w:rFonts w:cstheme="majorHAnsi"/>
          <w:u w:val="single"/>
        </w:rPr>
      </w:pPr>
      <w:r w:rsidRPr="00E12168">
        <w:rPr>
          <w:rFonts w:cstheme="majorHAnsi"/>
          <w:u w:val="single"/>
        </w:rPr>
        <w:t>That comes out to </w:t>
      </w:r>
      <w:hyperlink r:id="rId20" w:history="1">
        <w:r w:rsidRPr="00E12168">
          <w:rPr>
            <w:rStyle w:val="Hyperlink"/>
            <w:rFonts w:cstheme="majorHAnsi"/>
            <w:u w:val="single"/>
          </w:rPr>
          <w:t>roughly 336,000 people</w:t>
        </w:r>
      </w:hyperlink>
      <w:r w:rsidRPr="00E12168">
        <w:rPr>
          <w:rFonts w:cstheme="majorHAnsi"/>
          <w:u w:val="single"/>
        </w:rPr>
        <w:t xml:space="preserve">—still too high, but nowhere near 18 million. Moreover, the study concludes that </w:t>
      </w:r>
      <w:r w:rsidRPr="00E12168">
        <w:rPr>
          <w:rFonts w:cstheme="majorHAnsi"/>
          <w:highlight w:val="cyan"/>
          <w:u w:val="single"/>
        </w:rPr>
        <w:t>the</w:t>
      </w:r>
      <w:r w:rsidRPr="00E12168">
        <w:rPr>
          <w:rFonts w:cstheme="majorHAnsi"/>
          <w:u w:val="single"/>
        </w:rPr>
        <w:t xml:space="preserve"> extreme poverty </w:t>
      </w:r>
      <w:r w:rsidRPr="00E12168">
        <w:rPr>
          <w:rFonts w:cstheme="majorHAnsi"/>
          <w:highlight w:val="cyan"/>
          <w:u w:val="single"/>
        </w:rPr>
        <w:t>rate for parents</w:t>
      </w:r>
      <w:r w:rsidRPr="00E12168">
        <w:rPr>
          <w:rFonts w:cstheme="majorHAnsi"/>
          <w:u w:val="single"/>
        </w:rPr>
        <w:t>—whether single or married—</w:t>
      </w:r>
      <w:r w:rsidRPr="00E12168">
        <w:rPr>
          <w:rFonts w:cstheme="majorHAnsi"/>
          <w:highlight w:val="cyan"/>
          <w:u w:val="single"/>
        </w:rPr>
        <w:t>is virtually zero.</w:t>
      </w:r>
    </w:p>
    <w:p w14:paraId="36D9FE8E" w14:textId="77777777" w:rsidR="00CB271C" w:rsidRPr="00E12168" w:rsidRDefault="00CB271C" w:rsidP="00CB271C">
      <w:pPr>
        <w:rPr>
          <w:rFonts w:cstheme="majorHAnsi"/>
          <w:u w:val="single"/>
        </w:rPr>
      </w:pPr>
      <w:r w:rsidRPr="00E12168">
        <w:rPr>
          <w:rFonts w:cstheme="majorHAnsi"/>
          <w:u w:val="single"/>
        </w:rPr>
        <w:lastRenderedPageBreak/>
        <w:t>Again, America is not perfect. Poverty lingers, even here. But the status quo could be a whole lot worse: It may be difficult to become a member of the top “one percent,” but it is even harder to fall into extreme poverty.</w:t>
      </w:r>
    </w:p>
    <w:p w14:paraId="64074E52" w14:textId="77777777" w:rsidR="00CB271C" w:rsidRPr="00E12168" w:rsidRDefault="00CB271C" w:rsidP="00CB271C">
      <w:pPr>
        <w:rPr>
          <w:rFonts w:cstheme="majorHAnsi"/>
          <w:b/>
          <w:bCs/>
        </w:rPr>
      </w:pPr>
      <w:r w:rsidRPr="00E12168">
        <w:rPr>
          <w:rFonts w:cstheme="majorHAnsi"/>
        </w:rPr>
        <w:t xml:space="preserve">The good fortunes of most can be traced to the free exchange of goods and services for mutual gain. </w:t>
      </w:r>
      <w:r w:rsidRPr="00E12168">
        <w:rPr>
          <w:rFonts w:cstheme="majorHAnsi"/>
          <w:u w:val="single"/>
        </w:rPr>
        <w:t xml:space="preserve">While an imperfect system, </w:t>
      </w:r>
      <w:r w:rsidRPr="00E12168">
        <w:rPr>
          <w:rFonts w:cstheme="majorHAnsi"/>
          <w:b/>
          <w:bCs/>
          <w:highlight w:val="cyan"/>
          <w:u w:val="single"/>
        </w:rPr>
        <w:t>capitalism remains our most effective weapon in fighting extreme poverty</w:t>
      </w:r>
      <w:r w:rsidRPr="00E12168">
        <w:rPr>
          <w:rFonts w:cstheme="majorHAnsi"/>
          <w:b/>
          <w:bCs/>
          <w:u w:val="single"/>
        </w:rPr>
        <w:t xml:space="preserve">. As we’ve seen across continents, </w:t>
      </w:r>
      <w:r w:rsidRPr="00E12168">
        <w:rPr>
          <w:rFonts w:cstheme="majorHAnsi"/>
          <w:b/>
          <w:bCs/>
          <w:highlight w:val="cyan"/>
          <w:u w:val="single"/>
        </w:rPr>
        <w:t>the freer an economy becomes</w:t>
      </w:r>
      <w:r w:rsidRPr="00E12168">
        <w:rPr>
          <w:rFonts w:cstheme="majorHAnsi"/>
          <w:b/>
          <w:bCs/>
          <w:u w:val="single"/>
        </w:rPr>
        <w:t xml:space="preserve">, </w:t>
      </w:r>
      <w:r w:rsidRPr="00E12168">
        <w:rPr>
          <w:rFonts w:cstheme="majorHAnsi"/>
          <w:b/>
          <w:bCs/>
          <w:highlight w:val="cyan"/>
          <w:u w:val="single"/>
        </w:rPr>
        <w:t>the less likely its people are to become entrapped in</w:t>
      </w:r>
      <w:r w:rsidRPr="00E12168">
        <w:rPr>
          <w:rFonts w:cstheme="majorHAnsi"/>
          <w:b/>
          <w:bCs/>
          <w:u w:val="single"/>
        </w:rPr>
        <w:t xml:space="preserve"> extreme </w:t>
      </w:r>
      <w:r w:rsidRPr="00E12168">
        <w:rPr>
          <w:rFonts w:cstheme="majorHAnsi"/>
          <w:b/>
          <w:bCs/>
          <w:highlight w:val="cyan"/>
          <w:u w:val="single"/>
        </w:rPr>
        <w:t>poverty</w:t>
      </w:r>
      <w:r w:rsidRPr="00E12168">
        <w:rPr>
          <w:rFonts w:cstheme="majorHAnsi"/>
          <w:b/>
          <w:bCs/>
        </w:rPr>
        <w:t>.</w:t>
      </w:r>
    </w:p>
    <w:p w14:paraId="07549D99" w14:textId="77777777" w:rsidR="00CB271C" w:rsidRPr="00E12168" w:rsidRDefault="00CB271C" w:rsidP="00CB271C">
      <w:pPr>
        <w:rPr>
          <w:rFonts w:cstheme="majorHAnsi"/>
          <w:u w:val="single"/>
        </w:rPr>
      </w:pPr>
      <w:r w:rsidRPr="00E12168">
        <w:rPr>
          <w:rFonts w:cstheme="majorHAnsi"/>
          <w:u w:val="single"/>
        </w:rPr>
        <w:t>This can be corroborated by tracking the rise of “</w:t>
      </w:r>
      <w:r w:rsidRPr="00E12168">
        <w:rPr>
          <w:rFonts w:cstheme="majorHAnsi"/>
          <w:highlight w:val="cyan"/>
          <w:u w:val="single"/>
        </w:rPr>
        <w:t>economic freedom</w:t>
      </w:r>
      <w:r w:rsidRPr="00E12168">
        <w:rPr>
          <w:rFonts w:cstheme="majorHAnsi"/>
          <w:u w:val="single"/>
        </w:rPr>
        <w:t xml:space="preserve">,” which </w:t>
      </w:r>
      <w:r w:rsidRPr="00E12168">
        <w:rPr>
          <w:rFonts w:cstheme="majorHAnsi"/>
          <w:highlight w:val="cyan"/>
          <w:u w:val="single"/>
        </w:rPr>
        <w:t>is related to</w:t>
      </w:r>
      <w:r w:rsidRPr="00E12168">
        <w:rPr>
          <w:rFonts w:cstheme="majorHAnsi"/>
          <w:u w:val="single"/>
        </w:rPr>
        <w:t xml:space="preserve"> the openness of a country’s markets and corresponding </w:t>
      </w:r>
      <w:r w:rsidRPr="00E12168">
        <w:rPr>
          <w:rFonts w:cstheme="majorHAnsi"/>
          <w:highlight w:val="cyan"/>
          <w:u w:val="single"/>
        </w:rPr>
        <w:t>increases in living standards</w:t>
      </w:r>
      <w:r w:rsidRPr="00E12168">
        <w:rPr>
          <w:rFonts w:cstheme="majorHAnsi"/>
          <w:u w:val="single"/>
        </w:rPr>
        <w:t>. Over the past 25 years, the global average economic freedom score—as calculated by the right-leaning Heritage Foundation—has </w:t>
      </w:r>
      <w:hyperlink r:id="rId21" w:history="1">
        <w:r w:rsidRPr="00E12168">
          <w:rPr>
            <w:rStyle w:val="Hyperlink"/>
            <w:rFonts w:cstheme="majorHAnsi"/>
            <w:u w:val="single"/>
          </w:rPr>
          <w:t>increased by 3.2 percentage points</w:t>
        </w:r>
      </w:hyperlink>
      <w:r w:rsidRPr="00E12168">
        <w:rPr>
          <w:rFonts w:cstheme="majorHAnsi"/>
          <w:u w:val="single"/>
        </w:rPr>
        <w:t>, with many countries joining the ranks of at least the “moderately free.”</w:t>
      </w:r>
    </w:p>
    <w:p w14:paraId="542EA915" w14:textId="77777777" w:rsidR="00CB271C" w:rsidRPr="00E12168" w:rsidRDefault="00CB271C" w:rsidP="00CB271C">
      <w:pPr>
        <w:rPr>
          <w:rFonts w:cstheme="majorHAnsi"/>
          <w:u w:val="single"/>
        </w:rPr>
      </w:pPr>
      <w:r w:rsidRPr="00E12168">
        <w:rPr>
          <w:rFonts w:cstheme="majorHAnsi"/>
          <w:u w:val="single"/>
        </w:rPr>
        <w:t xml:space="preserve">Indeed, global economic freedom has experienced a nearly six percent increase since 1995—after the Soviet Union’s collapse. </w:t>
      </w:r>
      <w:r w:rsidRPr="00E12168">
        <w:rPr>
          <w:rFonts w:cstheme="majorHAnsi"/>
          <w:highlight w:val="cyan"/>
          <w:u w:val="single"/>
        </w:rPr>
        <w:t>Capitalism is more commonplace</w:t>
      </w:r>
      <w:r w:rsidRPr="00E12168">
        <w:rPr>
          <w:rFonts w:cstheme="majorHAnsi"/>
          <w:u w:val="single"/>
        </w:rPr>
        <w:t xml:space="preserve"> now </w:t>
      </w:r>
      <w:r w:rsidRPr="00E12168">
        <w:rPr>
          <w:rFonts w:cstheme="majorHAnsi"/>
          <w:highlight w:val="cyan"/>
          <w:u w:val="single"/>
        </w:rPr>
        <w:t>than ever</w:t>
      </w:r>
      <w:r w:rsidRPr="00E12168">
        <w:rPr>
          <w:rFonts w:cstheme="majorHAnsi"/>
          <w:u w:val="single"/>
        </w:rPr>
        <w:t xml:space="preserve"> before.</w:t>
      </w:r>
    </w:p>
    <w:p w14:paraId="1D1974CE" w14:textId="77777777" w:rsidR="00CB271C" w:rsidRPr="00E12168" w:rsidRDefault="00CB271C" w:rsidP="00CB271C">
      <w:pPr>
        <w:rPr>
          <w:rFonts w:cstheme="majorHAnsi"/>
          <w:u w:val="single"/>
        </w:rPr>
      </w:pPr>
      <w:r w:rsidRPr="00E12168">
        <w:rPr>
          <w:rFonts w:cstheme="majorHAnsi"/>
          <w:highlight w:val="cyan"/>
          <w:u w:val="single"/>
        </w:rPr>
        <w:t>And</w:t>
      </w:r>
      <w:r w:rsidRPr="00E12168">
        <w:rPr>
          <w:rFonts w:cstheme="majorHAnsi"/>
          <w:u w:val="single"/>
        </w:rPr>
        <w:t xml:space="preserve"> how have </w:t>
      </w:r>
      <w:r w:rsidRPr="00E12168">
        <w:rPr>
          <w:rFonts w:cstheme="majorHAnsi"/>
          <w:highlight w:val="cyan"/>
          <w:u w:val="single"/>
        </w:rPr>
        <w:t>extreme poverty rates</w:t>
      </w:r>
      <w:r w:rsidRPr="00E12168">
        <w:rPr>
          <w:rFonts w:cstheme="majorHAnsi"/>
          <w:u w:val="single"/>
        </w:rPr>
        <w:t xml:space="preserve"> fared in that time? </w:t>
      </w:r>
      <w:r w:rsidRPr="00E12168">
        <w:rPr>
          <w:rFonts w:cstheme="majorHAnsi"/>
          <w:highlight w:val="cyan"/>
          <w:u w:val="single"/>
        </w:rPr>
        <w:t>Trending down</w:t>
      </w:r>
      <w:r w:rsidRPr="00E12168">
        <w:rPr>
          <w:rFonts w:cstheme="majorHAnsi"/>
          <w:u w:val="single"/>
        </w:rPr>
        <w:t>—way down.</w:t>
      </w:r>
    </w:p>
    <w:p w14:paraId="74A2C512" w14:textId="77777777" w:rsidR="00CB271C" w:rsidRPr="00E12168" w:rsidRDefault="00CB271C" w:rsidP="00CB271C">
      <w:pPr>
        <w:rPr>
          <w:rFonts w:cstheme="majorHAnsi"/>
        </w:rPr>
      </w:pPr>
      <w:r w:rsidRPr="00E12168">
        <w:rPr>
          <w:rFonts w:cstheme="majorHAnsi"/>
        </w:rPr>
        <w:t>During the early 1980s, </w:t>
      </w:r>
      <w:hyperlink r:id="rId22" w:history="1">
        <w:r w:rsidRPr="00E12168">
          <w:rPr>
            <w:rStyle w:val="Hyperlink"/>
            <w:rFonts w:cstheme="majorHAnsi"/>
          </w:rPr>
          <w:t>more than 42 percent of the world’s population</w:t>
        </w:r>
      </w:hyperlink>
      <w:r w:rsidRPr="00E12168">
        <w:rPr>
          <w:rFonts w:cstheme="majorHAnsi"/>
        </w:rPr>
        <w:t> lived in extreme poverty (earning less than $2 a day). In the Soviet Union, for example, 20 percent of the population—over 43 million people—lived on less than 75 rubles a month (roughly $120).</w:t>
      </w:r>
    </w:p>
    <w:p w14:paraId="236F3342" w14:textId="77777777" w:rsidR="00CB271C" w:rsidRPr="00E12168" w:rsidRDefault="00CB271C" w:rsidP="00CB271C">
      <w:pPr>
        <w:rPr>
          <w:rFonts w:cstheme="majorHAnsi"/>
          <w:b/>
          <w:bCs/>
          <w:u w:val="single"/>
        </w:rPr>
      </w:pPr>
      <w:r w:rsidRPr="00E12168">
        <w:rPr>
          <w:rFonts w:cstheme="majorHAnsi"/>
          <w:b/>
          <w:bCs/>
          <w:u w:val="single"/>
        </w:rPr>
        <w:t>Fast forward to the 21st century, and less than 10 percent of the world’s population is extremely poor—a 33 percent decrease. The left-leaning Brookings Institution </w:t>
      </w:r>
      <w:hyperlink r:id="rId23" w:history="1">
        <w:r w:rsidRPr="00E12168">
          <w:rPr>
            <w:rStyle w:val="Hyperlink"/>
            <w:rFonts w:cstheme="majorHAnsi"/>
            <w:b/>
            <w:bCs/>
            <w:u w:val="single"/>
          </w:rPr>
          <w:t>estimates</w:t>
        </w:r>
      </w:hyperlink>
      <w:r w:rsidRPr="00E12168">
        <w:rPr>
          <w:rFonts w:cstheme="majorHAnsi"/>
          <w:b/>
          <w:bCs/>
          <w:u w:val="single"/>
        </w:rPr>
        <w:t xml:space="preserve"> that </w:t>
      </w:r>
      <w:r w:rsidRPr="00E12168">
        <w:rPr>
          <w:rFonts w:cstheme="majorHAnsi"/>
          <w:b/>
          <w:bCs/>
          <w:highlight w:val="cyan"/>
          <w:u w:val="single"/>
        </w:rPr>
        <w:t>someone escapes extreme poverty every 1.2 seconds.</w:t>
      </w:r>
    </w:p>
    <w:p w14:paraId="7C0E3E38" w14:textId="77777777" w:rsidR="00CB271C" w:rsidRPr="00E12168" w:rsidRDefault="00CB271C" w:rsidP="00CB271C">
      <w:pPr>
        <w:rPr>
          <w:rFonts w:cstheme="majorHAnsi"/>
          <w:u w:val="single"/>
        </w:rPr>
      </w:pPr>
      <w:r w:rsidRPr="00E12168">
        <w:rPr>
          <w:rFonts w:cstheme="majorHAnsi"/>
          <w:u w:val="single"/>
        </w:rPr>
        <w:t xml:space="preserve">Consider it this way: Even </w:t>
      </w:r>
      <w:r w:rsidRPr="00E12168">
        <w:rPr>
          <w:rFonts w:cstheme="majorHAnsi"/>
          <w:highlight w:val="cyan"/>
          <w:u w:val="single"/>
        </w:rPr>
        <w:t>though the world’s population has increased by more than two billion</w:t>
      </w:r>
      <w:r w:rsidRPr="00E12168">
        <w:rPr>
          <w:rFonts w:cstheme="majorHAnsi"/>
          <w:u w:val="single"/>
        </w:rPr>
        <w:t xml:space="preserve"> people </w:t>
      </w:r>
      <w:r w:rsidRPr="00E12168">
        <w:rPr>
          <w:rFonts w:cstheme="majorHAnsi"/>
          <w:highlight w:val="cyan"/>
          <w:u w:val="single"/>
        </w:rPr>
        <w:t>since</w:t>
      </w:r>
      <w:r w:rsidRPr="00E12168">
        <w:rPr>
          <w:rFonts w:cstheme="majorHAnsi"/>
          <w:u w:val="single"/>
        </w:rPr>
        <w:t xml:space="preserve"> 19</w:t>
      </w:r>
      <w:r w:rsidRPr="00E12168">
        <w:rPr>
          <w:rFonts w:cstheme="majorHAnsi"/>
          <w:highlight w:val="cyan"/>
          <w:u w:val="single"/>
        </w:rPr>
        <w:t>90</w:t>
      </w:r>
      <w:r w:rsidRPr="00E12168">
        <w:rPr>
          <w:rFonts w:cstheme="majorHAnsi"/>
          <w:u w:val="single"/>
        </w:rPr>
        <w:t xml:space="preserve">, </w:t>
      </w:r>
      <w:r w:rsidRPr="00E12168">
        <w:rPr>
          <w:rFonts w:cstheme="majorHAnsi"/>
          <w:highlight w:val="cyan"/>
          <w:u w:val="single"/>
        </w:rPr>
        <w:t>the</w:t>
      </w:r>
      <w:r w:rsidRPr="00E12168">
        <w:rPr>
          <w:rFonts w:cstheme="majorHAnsi"/>
          <w:u w:val="single"/>
        </w:rPr>
        <w:t xml:space="preserve"> net </w:t>
      </w:r>
      <w:r w:rsidRPr="00E12168">
        <w:rPr>
          <w:rFonts w:cstheme="majorHAnsi"/>
          <w:highlight w:val="cyan"/>
          <w:u w:val="single"/>
        </w:rPr>
        <w:t>number of extremely poor</w:t>
      </w:r>
      <w:r w:rsidRPr="00E12168">
        <w:rPr>
          <w:rFonts w:cstheme="majorHAnsi"/>
          <w:u w:val="single"/>
        </w:rPr>
        <w:t xml:space="preserve"> people has been </w:t>
      </w:r>
      <w:r w:rsidRPr="00E12168">
        <w:rPr>
          <w:rFonts w:cstheme="majorHAnsi"/>
          <w:highlight w:val="cyan"/>
          <w:u w:val="single"/>
        </w:rPr>
        <w:t>slashed by</w:t>
      </w:r>
      <w:r w:rsidRPr="00E12168">
        <w:rPr>
          <w:rFonts w:cstheme="majorHAnsi"/>
          <w:u w:val="single"/>
        </w:rPr>
        <w:t xml:space="preserve"> nearly </w:t>
      </w:r>
      <w:r w:rsidRPr="00E12168">
        <w:rPr>
          <w:rFonts w:cstheme="majorHAnsi"/>
          <w:highlight w:val="cyan"/>
          <w:u w:val="single"/>
        </w:rPr>
        <w:t>1.2 billion</w:t>
      </w:r>
      <w:r w:rsidRPr="00E12168">
        <w:rPr>
          <w:rFonts w:cstheme="majorHAnsi"/>
          <w:u w:val="single"/>
        </w:rPr>
        <w:t xml:space="preserve">. </w:t>
      </w:r>
      <w:r w:rsidRPr="00E12168">
        <w:rPr>
          <w:rFonts w:cstheme="majorHAnsi"/>
          <w:b/>
          <w:bCs/>
          <w:highlight w:val="cyan"/>
          <w:u w:val="single"/>
        </w:rPr>
        <w:t>In</w:t>
      </w:r>
      <w:r w:rsidRPr="00E12168">
        <w:rPr>
          <w:rFonts w:cstheme="majorHAnsi"/>
          <w:b/>
          <w:bCs/>
          <w:u w:val="single"/>
        </w:rPr>
        <w:t xml:space="preserve"> today’s era of </w:t>
      </w:r>
      <w:r w:rsidRPr="00E12168">
        <w:rPr>
          <w:rFonts w:cstheme="majorHAnsi"/>
          <w:b/>
          <w:bCs/>
          <w:highlight w:val="cyan"/>
          <w:u w:val="single"/>
        </w:rPr>
        <w:t>globalization</w:t>
      </w:r>
      <w:r w:rsidRPr="00E12168">
        <w:rPr>
          <w:rFonts w:cstheme="majorHAnsi"/>
          <w:b/>
          <w:bCs/>
          <w:u w:val="single"/>
        </w:rPr>
        <w:t xml:space="preserve">, about </w:t>
      </w:r>
      <w:r w:rsidRPr="00E12168">
        <w:rPr>
          <w:rFonts w:cstheme="majorHAnsi"/>
          <w:b/>
          <w:bCs/>
          <w:highlight w:val="cyan"/>
          <w:u w:val="single"/>
        </w:rPr>
        <w:t>130,000 people rise out of poverty every single day</w:t>
      </w:r>
      <w:r w:rsidRPr="00E12168">
        <w:rPr>
          <w:rFonts w:cstheme="majorHAnsi"/>
          <w:b/>
          <w:bCs/>
          <w:u w:val="single"/>
        </w:rPr>
        <w:t>. That’s like the </w:t>
      </w:r>
      <w:hyperlink r:id="rId24" w:history="1">
        <w:r w:rsidRPr="00E12168">
          <w:rPr>
            <w:rStyle w:val="Hyperlink"/>
            <w:rFonts w:cstheme="majorHAnsi"/>
            <w:b/>
            <w:bCs/>
            <w:u w:val="single"/>
          </w:rPr>
          <w:t>entire city of New Haven, Connecticut</w:t>
        </w:r>
      </w:hyperlink>
      <w:r w:rsidRPr="00E12168">
        <w:rPr>
          <w:rFonts w:cstheme="majorHAnsi"/>
          <w:b/>
          <w:bCs/>
          <w:u w:val="single"/>
        </w:rPr>
        <w:t> leaving extreme poverty in a day’s time.</w:t>
      </w:r>
    </w:p>
    <w:p w14:paraId="4975E2FA" w14:textId="77777777" w:rsidR="00CB271C" w:rsidRPr="00E12168" w:rsidRDefault="00CB271C" w:rsidP="00CB271C">
      <w:pPr>
        <w:rPr>
          <w:rFonts w:cstheme="majorHAnsi"/>
        </w:rPr>
      </w:pPr>
      <w:r w:rsidRPr="00E12168">
        <w:rPr>
          <w:rFonts w:cstheme="majorHAnsi"/>
        </w:rPr>
        <w:t>Or take China, which has opened many sectors of its economy in recent decades. Since 1995 alone, the Asian country’s economic freedom score </w:t>
      </w:r>
      <w:hyperlink r:id="rId25" w:history="1">
        <w:r w:rsidRPr="00E12168">
          <w:rPr>
            <w:rStyle w:val="Hyperlink"/>
            <w:rFonts w:cstheme="majorHAnsi"/>
          </w:rPr>
          <w:t>increased from 52 to 58.4 points</w:t>
        </w:r>
      </w:hyperlink>
      <w:r w:rsidRPr="00E12168">
        <w:rPr>
          <w:rFonts w:cstheme="majorHAnsi"/>
        </w:rPr>
        <w:t>—outpacing the rest of the world. In roughly that same period of time, the Chinese economy </w:t>
      </w:r>
      <w:hyperlink r:id="rId26" w:history="1">
        <w:r w:rsidRPr="00E12168">
          <w:rPr>
            <w:rStyle w:val="Hyperlink"/>
            <w:rFonts w:cstheme="majorHAnsi"/>
          </w:rPr>
          <w:t>lifted 800 million people out of extreme poverty</w:t>
        </w:r>
      </w:hyperlink>
      <w:r w:rsidRPr="00E12168">
        <w:rPr>
          <w:rFonts w:cstheme="majorHAnsi"/>
        </w:rPr>
        <w:t>. That’s right: 800 million Chinese people—nearly three times the U.S. population.</w:t>
      </w:r>
    </w:p>
    <w:p w14:paraId="4A917BBE" w14:textId="77777777" w:rsidR="00CB271C" w:rsidRPr="00E12168" w:rsidRDefault="00CB271C" w:rsidP="00CB271C">
      <w:pPr>
        <w:rPr>
          <w:rFonts w:cstheme="majorHAnsi"/>
        </w:rPr>
      </w:pPr>
      <w:r w:rsidRPr="00E12168">
        <w:rPr>
          <w:rFonts w:cstheme="majorHAnsi"/>
        </w:rPr>
        <w:t>While still far from a “free economy,” China’s newfound openness to free-market principles is correlated with the most substantial example of poverty reduction in the history of the world. Even if correlation does not always equal causation, that accomplishment is difficult to ignore.</w:t>
      </w:r>
    </w:p>
    <w:p w14:paraId="07ECC236" w14:textId="37E3C8A6" w:rsidR="00E42E4C" w:rsidRDefault="00CB271C" w:rsidP="00F601E6">
      <w:pPr>
        <w:rPr>
          <w:rFonts w:cstheme="majorHAnsi"/>
          <w:u w:val="single"/>
        </w:rPr>
      </w:pPr>
      <w:r w:rsidRPr="00E12168">
        <w:rPr>
          <w:rFonts w:cstheme="majorHAnsi"/>
          <w:highlight w:val="cyan"/>
          <w:u w:val="single"/>
        </w:rPr>
        <w:t>Granting people the freedom to voluntarily make</w:t>
      </w:r>
      <w:r w:rsidRPr="00E12168">
        <w:rPr>
          <w:rFonts w:cstheme="majorHAnsi"/>
          <w:u w:val="single"/>
        </w:rPr>
        <w:t xml:space="preserve"> mutually beneficial </w:t>
      </w:r>
      <w:r w:rsidRPr="00E12168">
        <w:rPr>
          <w:rFonts w:cstheme="majorHAnsi"/>
          <w:highlight w:val="cyan"/>
          <w:u w:val="single"/>
        </w:rPr>
        <w:t>exchanges of goods and services</w:t>
      </w:r>
      <w:r w:rsidRPr="00E12168">
        <w:rPr>
          <w:rFonts w:cstheme="majorHAnsi"/>
          <w:u w:val="single"/>
        </w:rPr>
        <w:t xml:space="preserve"> has been </w:t>
      </w:r>
      <w:r w:rsidRPr="00E12168">
        <w:rPr>
          <w:rFonts w:cstheme="majorHAnsi"/>
          <w:highlight w:val="cyan"/>
          <w:u w:val="single"/>
        </w:rPr>
        <w:t>the most effective anti-poverty solution</w:t>
      </w:r>
      <w:r w:rsidRPr="00E12168">
        <w:rPr>
          <w:rFonts w:cstheme="majorHAnsi"/>
          <w:u w:val="single"/>
        </w:rPr>
        <w:t xml:space="preserve"> to date. As more of the world allows the exercise of such freedom, expect poverty to decline even further.</w:t>
      </w:r>
    </w:p>
    <w:p w14:paraId="38956691" w14:textId="568C8F7B" w:rsidR="00CB271C" w:rsidRDefault="00CB271C" w:rsidP="00F601E6">
      <w:pPr>
        <w:rPr>
          <w:rFonts w:cstheme="majorHAnsi"/>
          <w:u w:val="single"/>
        </w:rPr>
      </w:pPr>
    </w:p>
    <w:p w14:paraId="69695479" w14:textId="77777777" w:rsidR="00CB271C" w:rsidRPr="00CB271C" w:rsidRDefault="00CB271C" w:rsidP="00F601E6">
      <w:pPr>
        <w:rPr>
          <w:rFonts w:cstheme="majorHAnsi"/>
          <w:u w:val="single"/>
        </w:rPr>
      </w:pPr>
    </w:p>
    <w:sectPr w:rsidR="00CB271C" w:rsidRPr="00CB271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3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B271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271C"/>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1D7A4"/>
  <w14:defaultImageDpi w14:val="300"/>
  <w15:docId w15:val="{AE4C3959-3C34-6F4A-AD89-9D890F7B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B271C"/>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CB27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B271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B271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CB271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B27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271C"/>
  </w:style>
  <w:style w:type="character" w:customStyle="1" w:styleId="Heading1Char">
    <w:name w:val="Heading 1 Char"/>
    <w:aliases w:val="Pocket Char"/>
    <w:basedOn w:val="DefaultParagraphFont"/>
    <w:link w:val="Heading1"/>
    <w:uiPriority w:val="9"/>
    <w:rsid w:val="00CB271C"/>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CB271C"/>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CB271C"/>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CB271C"/>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B271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CB271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CB271C"/>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CB271C"/>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CB271C"/>
    <w:rPr>
      <w:color w:val="auto"/>
      <w:u w:val="none"/>
    </w:rPr>
  </w:style>
  <w:style w:type="paragraph" w:styleId="DocumentMap">
    <w:name w:val="Document Map"/>
    <w:basedOn w:val="Normal"/>
    <w:link w:val="DocumentMapChar"/>
    <w:uiPriority w:val="99"/>
    <w:semiHidden/>
    <w:unhideWhenUsed/>
    <w:rsid w:val="00CB27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B271C"/>
    <w:rPr>
      <w:rFonts w:ascii="Lucida Grande" w:hAnsi="Lucida Grande" w:cs="Lucida Grande"/>
    </w:rPr>
  </w:style>
  <w:style w:type="paragraph" w:customStyle="1" w:styleId="analytic">
    <w:name w:val="analytic"/>
    <w:basedOn w:val="Heading4"/>
    <w:next w:val="Normal"/>
    <w:autoRedefine/>
    <w:uiPriority w:val="4"/>
    <w:qFormat/>
    <w:rsid w:val="00CB271C"/>
    <w:rPr>
      <w:color w:val="1F497D" w:themeColor="text2"/>
    </w:rPr>
  </w:style>
  <w:style w:type="paragraph" w:customStyle="1" w:styleId="Analytic0">
    <w:name w:val="Analytic"/>
    <w:basedOn w:val="Heading4"/>
    <w:next w:val="Normal"/>
    <w:link w:val="AnalyticChar"/>
    <w:autoRedefine/>
    <w:uiPriority w:val="4"/>
    <w:qFormat/>
    <w:rsid w:val="00CB271C"/>
    <w:pPr>
      <w:spacing w:before="0"/>
    </w:pPr>
    <w:rPr>
      <w:bCs w:val="0"/>
      <w:iCs/>
      <w:color w:val="1F497D" w:themeColor="text2"/>
    </w:rPr>
  </w:style>
  <w:style w:type="character" w:customStyle="1" w:styleId="AnalyticChar">
    <w:name w:val="Analytic Char"/>
    <w:basedOn w:val="DefaultParagraphFont"/>
    <w:link w:val="Analytic0"/>
    <w:uiPriority w:val="4"/>
    <w:rsid w:val="00CB271C"/>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CB271C"/>
    <w:rPr>
      <w:color w:val="C7336A"/>
    </w:rPr>
  </w:style>
  <w:style w:type="paragraph" w:customStyle="1" w:styleId="textbold">
    <w:name w:val="text bold"/>
    <w:basedOn w:val="Normal"/>
    <w:link w:val="Emphasis"/>
    <w:autoRedefine/>
    <w:uiPriority w:val="20"/>
    <w:qFormat/>
    <w:rsid w:val="00CB271C"/>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8" w:space="0" w:color="auto"/>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CB271C"/>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CB271C"/>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CB271C"/>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CB271C"/>
    <w:pPr>
      <w:spacing w:after="120"/>
    </w:pPr>
  </w:style>
  <w:style w:type="character" w:customStyle="1" w:styleId="BodyTextChar">
    <w:name w:val="Body Text Char"/>
    <w:basedOn w:val="DefaultParagraphFont"/>
    <w:link w:val="BodyText"/>
    <w:uiPriority w:val="99"/>
    <w:semiHidden/>
    <w:rsid w:val="00CB271C"/>
    <w:rPr>
      <w:rFonts w:ascii="Georgia" w:hAnsi="Georgia"/>
      <w:sz w:val="22"/>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CB271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CB271C"/>
    <w:pPr>
      <w:pBdr>
        <w:top w:val="single" w:sz="4" w:space="1" w:color="auto"/>
        <w:left w:val="single" w:sz="4" w:space="4" w:color="auto"/>
        <w:bottom w:val="single" w:sz="4" w:space="1" w:color="auto"/>
        <w:right w:val="single" w:sz="4" w:space="4" w:color="auto"/>
      </w:pBdr>
      <w:ind w:left="720"/>
      <w:jc w:val="both"/>
    </w:pPr>
    <w:rPr>
      <w:rFonts w:cs="Arial"/>
      <w:b/>
      <w:iCs/>
      <w:u w:val="single"/>
      <w:bdr w:val="single" w:sz="8" w:space="0" w:color="auto"/>
    </w:rPr>
  </w:style>
  <w:style w:type="paragraph" w:styleId="ListParagraph">
    <w:name w:val="List Paragraph"/>
    <w:aliases w:val="6 font"/>
    <w:basedOn w:val="Normal"/>
    <w:uiPriority w:val="99"/>
    <w:qFormat/>
    <w:rsid w:val="00CB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quillette.com/2020/05/17/capitalism-or-the-climate%20/" TargetMode="External"/><Relationship Id="rId18" Type="http://schemas.openxmlformats.org/officeDocument/2006/relationships/hyperlink" Target="https://catalyst.independent.org/2019/06/14/capitalism-remains-the-best-way-to-combat-extreme-poverty/" TargetMode="External"/><Relationship Id="rId26" Type="http://schemas.openxmlformats.org/officeDocument/2006/relationships/hyperlink" Target="http://www.chinadaily.com.cn/a/201903/14/WS5c89b8dea3106c65c34ee93a.html" TargetMode="External"/><Relationship Id="rId3" Type="http://schemas.openxmlformats.org/officeDocument/2006/relationships/customXml" Target="../customXml/item3.xml"/><Relationship Id="rId21" Type="http://schemas.openxmlformats.org/officeDocument/2006/relationships/hyperlink" Target="https://www.heritage.org/index/book/chapter-1" TargetMode="External"/><Relationship Id="rId7" Type="http://schemas.openxmlformats.org/officeDocument/2006/relationships/settings" Target="settings.xml"/><Relationship Id="rId12"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7" Type="http://schemas.openxmlformats.org/officeDocument/2006/relationships/hyperlink" Target="https://link.springer.com/article/10.1057/jird.2014.3" TargetMode="External"/><Relationship Id="rId25" Type="http://schemas.openxmlformats.org/officeDocument/2006/relationships/hyperlink" Target="https://www.heritage.org/index/visualize" TargetMode="External"/><Relationship Id="rId2" Type="http://schemas.openxmlformats.org/officeDocument/2006/relationships/customXml" Target="../customXml/item2.xml"/><Relationship Id="rId16" Type="http://schemas.openxmlformats.org/officeDocument/2006/relationships/hyperlink" Target="http://www.anamnesis.info/sites/default/files/D_Drezner_2016.pdf" TargetMode="External"/><Relationship Id="rId20" Type="http://schemas.openxmlformats.org/officeDocument/2006/relationships/hyperlink" Target="https://www.vox.com/future-perfect/2019/6/5/18650492/2019-poverty-2-dollar-a-day-edin-shaefer-mey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psnews.net/2019/02/economic-crisis-can-trigger-world-war/" TargetMode="External"/><Relationship Id="rId24" Type="http://schemas.openxmlformats.org/officeDocument/2006/relationships/hyperlink" Target="https://www.census.gov/quickfacts/newhavencityconnecticut" TargetMode="External"/><Relationship Id="rId5" Type="http://schemas.openxmlformats.org/officeDocument/2006/relationships/numbering" Target="numbering.xml"/><Relationship Id="rId15" Type="http://schemas.openxmlformats.org/officeDocument/2006/relationships/hyperlink" Target="https://fee.org/articles/markets-could-take-us-to-mars/" TargetMode="External"/><Relationship Id="rId23" Type="http://schemas.openxmlformats.org/officeDocument/2006/relationships/hyperlink" Target="https://www.brookings.edu/blog/future-development/2017/11/07/global-poverty-is-declining-but-not-fast-enough/" TargetMode="External"/><Relationship Id="rId28" Type="http://schemas.openxmlformats.org/officeDocument/2006/relationships/theme" Target="theme/theme1.xml"/><Relationship Id="rId10" Type="http://schemas.openxmlformats.org/officeDocument/2006/relationships/hyperlink" Target="https://www.csis.org/analysis/technological-competition-and-china" TargetMode="External"/><Relationship Id="rId19" Type="http://schemas.openxmlformats.org/officeDocument/2006/relationships/hyperlink" Target="https://www.vox.com/future-perfect/2019/6/5/18650492/2019-poverty-2-dollar-a-day-edin-shaefer-meyer" TargetMode="External"/><Relationship Id="rId4" Type="http://schemas.openxmlformats.org/officeDocument/2006/relationships/customXml" Target="../customXml/item4.xml"/><Relationship Id="rId9" Type="http://schemas.openxmlformats.org/officeDocument/2006/relationships/hyperlink" Target="https://www.atlanticcouncil.org/blogs/new-atlanticist/is-the-us-china-strategic-competition-a-cold-war/" TargetMode="External"/><Relationship Id="rId14" Type="http://schemas.openxmlformats.org/officeDocument/2006/relationships/hyperlink" Target="https://nickbostrom.com/astronomical/waste.html" TargetMode="External"/><Relationship Id="rId22" Type="http://schemas.openxmlformats.org/officeDocument/2006/relationships/hyperlink" Target="https://www.economist.com/international/2017/03/30/the-world-has-made-great-progress-in-eradicating-extreme-poverty"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53</Pages>
  <Words>32445</Words>
  <Characters>184937</Characters>
  <Application>Microsoft Office Word</Application>
  <DocSecurity>0</DocSecurity>
  <Lines>1541</Lines>
  <Paragraphs>433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216949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2021-09-18T23:34:00Z</dcterms:created>
  <dcterms:modified xsi:type="dcterms:W3CDTF">2021-09-18T23:38:00Z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