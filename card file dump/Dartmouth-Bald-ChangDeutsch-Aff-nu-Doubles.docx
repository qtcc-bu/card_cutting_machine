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DFB1B" w14:textId="050BFC68" w:rsidR="00E42E4C" w:rsidRDefault="007B2A09" w:rsidP="007B2A09">
      <w:pPr>
        <w:pStyle w:val="Heading1"/>
      </w:pPr>
      <w:r>
        <w:t>open source nu dubs</w:t>
      </w:r>
    </w:p>
    <w:p w14:paraId="0746037A" w14:textId="77777777" w:rsidR="00933C6E" w:rsidRDefault="00933C6E" w:rsidP="00933C6E">
      <w:pPr>
        <w:pStyle w:val="Heading1"/>
      </w:pPr>
      <w:bookmarkStart w:id="0" w:name="_Hlk82725044"/>
      <w:r>
        <w:lastRenderedPageBreak/>
        <w:t>1AC – Dartmouth BC</w:t>
      </w:r>
    </w:p>
    <w:p w14:paraId="24000948" w14:textId="77777777" w:rsidR="00933C6E" w:rsidRDefault="00933C6E" w:rsidP="00933C6E">
      <w:pPr>
        <w:pStyle w:val="Heading2"/>
      </w:pPr>
      <w:r>
        <w:lastRenderedPageBreak/>
        <w:t>1AC – Northwestern</w:t>
      </w:r>
    </w:p>
    <w:p w14:paraId="3070DE35" w14:textId="77777777" w:rsidR="00933C6E" w:rsidRPr="00A86727" w:rsidRDefault="00933C6E" w:rsidP="00933C6E">
      <w:pPr>
        <w:pStyle w:val="Heading3"/>
        <w:rPr>
          <w:rFonts w:cs="Arial"/>
        </w:rPr>
      </w:pPr>
      <w:r w:rsidRPr="00A86727">
        <w:rPr>
          <w:rFonts w:cs="Arial"/>
        </w:rPr>
        <w:lastRenderedPageBreak/>
        <w:t xml:space="preserve">1AC – </w:t>
      </w:r>
      <w:r>
        <w:rPr>
          <w:rFonts w:cs="Arial"/>
        </w:rPr>
        <w:t>Competitiveness</w:t>
      </w:r>
    </w:p>
    <w:p w14:paraId="750962EE" w14:textId="77777777" w:rsidR="00933C6E" w:rsidRPr="00A86727" w:rsidRDefault="00933C6E" w:rsidP="00933C6E">
      <w:pPr>
        <w:pStyle w:val="Heading4"/>
        <w:rPr>
          <w:rFonts w:cs="Arial"/>
        </w:rPr>
      </w:pPr>
      <w:r w:rsidRPr="00A86727">
        <w:rPr>
          <w:rFonts w:cs="Arial"/>
        </w:rPr>
        <w:t xml:space="preserve">Contention one: </w:t>
      </w:r>
      <w:r>
        <w:rPr>
          <w:rFonts w:cs="Arial"/>
          <w:u w:val="single"/>
        </w:rPr>
        <w:t>Competitiveness</w:t>
      </w:r>
    </w:p>
    <w:p w14:paraId="04252FD6" w14:textId="77777777" w:rsidR="00933C6E" w:rsidRPr="00A86727" w:rsidRDefault="00933C6E" w:rsidP="00933C6E">
      <w:pPr>
        <w:pStyle w:val="Heading4"/>
        <w:rPr>
          <w:rFonts w:cs="Arial"/>
        </w:rPr>
      </w:pPr>
      <w:r>
        <w:rPr>
          <w:rFonts w:cs="Arial"/>
        </w:rPr>
        <w:t xml:space="preserve">Dominant digital platforms </w:t>
      </w:r>
      <w:r w:rsidRPr="00EA4ED8">
        <w:rPr>
          <w:rFonts w:cs="Arial"/>
          <w:u w:val="single"/>
        </w:rPr>
        <w:t>gatekeep</w:t>
      </w:r>
      <w:r>
        <w:rPr>
          <w:rFonts w:cs="Arial"/>
        </w:rPr>
        <w:t xml:space="preserve"> access to markets by both </w:t>
      </w:r>
      <w:r w:rsidRPr="00EA4ED8">
        <w:rPr>
          <w:rFonts w:cs="Arial"/>
          <w:u w:val="single"/>
        </w:rPr>
        <w:t>operating</w:t>
      </w:r>
      <w:r>
        <w:rPr>
          <w:rFonts w:cs="Arial"/>
        </w:rPr>
        <w:t xml:space="preserve"> a platform and marketing their own goods on it. </w:t>
      </w:r>
      <w:r w:rsidRPr="00A86727">
        <w:rPr>
          <w:rFonts w:cs="Arial"/>
        </w:rPr>
        <w:t xml:space="preserve">Only </w:t>
      </w:r>
      <w:r w:rsidRPr="00A86727">
        <w:rPr>
          <w:rFonts w:cs="Arial"/>
          <w:u w:val="single"/>
        </w:rPr>
        <w:t>structural prohibitions</w:t>
      </w:r>
      <w:r w:rsidRPr="00A86727">
        <w:rPr>
          <w:rFonts w:cs="Arial"/>
        </w:rPr>
        <w:t xml:space="preserve"> prevent barriers to entries posed by companies’ </w:t>
      </w:r>
      <w:r w:rsidRPr="00A86727">
        <w:rPr>
          <w:rFonts w:cs="Arial"/>
          <w:u w:val="single"/>
        </w:rPr>
        <w:t>structure</w:t>
      </w:r>
      <w:r w:rsidRPr="00A86727">
        <w:rPr>
          <w:rFonts w:cs="Arial"/>
        </w:rPr>
        <w:t xml:space="preserve">, not just the </w:t>
      </w:r>
      <w:r w:rsidRPr="00A86727">
        <w:rPr>
          <w:rFonts w:cs="Arial"/>
          <w:u w:val="single"/>
        </w:rPr>
        <w:t>scale</w:t>
      </w:r>
      <w:r w:rsidRPr="00A86727">
        <w:rPr>
          <w:rFonts w:cs="Arial"/>
        </w:rPr>
        <w:t xml:space="preserve"> of their market power.</w:t>
      </w:r>
    </w:p>
    <w:p w14:paraId="21A8E376" w14:textId="77777777" w:rsidR="00933C6E" w:rsidRPr="00A86727" w:rsidRDefault="00933C6E" w:rsidP="00933C6E">
      <w:r w:rsidRPr="00A86727">
        <w:rPr>
          <w:rStyle w:val="Style13ptBold"/>
        </w:rPr>
        <w:t>Khan ’19</w:t>
      </w:r>
      <w:r w:rsidRPr="00A86727">
        <w:t xml:space="preserve"> [Lina; Chairperson @ Federal Trade Commission, JD @ Yale Law School; “The Separations of Platforms and Commerce,” </w:t>
      </w:r>
      <w:r w:rsidRPr="00A86727">
        <w:rPr>
          <w:i/>
          <w:iCs/>
        </w:rPr>
        <w:t>Columbia Law Review</w:t>
      </w:r>
      <w:r w:rsidRPr="00A86727">
        <w:t xml:space="preserve"> 119(4), p. 973-1098; AS]</w:t>
      </w:r>
    </w:p>
    <w:p w14:paraId="672ADA9D" w14:textId="77777777" w:rsidR="00933C6E" w:rsidRPr="00A86727" w:rsidRDefault="00933C6E" w:rsidP="00933C6E">
      <w:pPr>
        <w:rPr>
          <w:sz w:val="16"/>
        </w:rPr>
      </w:pPr>
      <w:r w:rsidRPr="00A86727">
        <w:rPr>
          <w:sz w:val="16"/>
        </w:rPr>
        <w:t xml:space="preserve">A handful of </w:t>
      </w:r>
      <w:r w:rsidRPr="00A86727">
        <w:rPr>
          <w:rStyle w:val="StyleUnderline"/>
          <w:highlight w:val="yellow"/>
        </w:rPr>
        <w:t>digital platforms</w:t>
      </w:r>
      <w:r w:rsidRPr="00A86727">
        <w:rPr>
          <w:rStyle w:val="StyleUnderline"/>
        </w:rPr>
        <w:t xml:space="preserve"> exert increasing control over key arteries of American commerce and</w:t>
      </w:r>
      <w:r w:rsidRPr="00A86727">
        <w:rPr>
          <w:sz w:val="16"/>
        </w:rPr>
        <w:t xml:space="preserve"> communications. </w:t>
      </w:r>
      <w:r w:rsidRPr="00A86727">
        <w:rPr>
          <w:rStyle w:val="StyleUnderline"/>
        </w:rPr>
        <w:t xml:space="preserve">Structuring access to markets, these firms </w:t>
      </w:r>
      <w:r w:rsidRPr="00A86727">
        <w:rPr>
          <w:rStyle w:val="StyleUnderline"/>
          <w:highlight w:val="yellow"/>
        </w:rPr>
        <w:t xml:space="preserve">function as </w:t>
      </w:r>
      <w:r w:rsidRPr="00A86727">
        <w:rPr>
          <w:rStyle w:val="Emphasis"/>
          <w:highlight w:val="yellow"/>
        </w:rPr>
        <w:t>gatekeepers</w:t>
      </w:r>
      <w:r w:rsidRPr="00A86727">
        <w:rPr>
          <w:rStyle w:val="Emphasis"/>
        </w:rPr>
        <w:t xml:space="preserve"> for billions</w:t>
      </w:r>
      <w:r w:rsidRPr="00A86727">
        <w:rPr>
          <w:rStyle w:val="StyleUnderline"/>
        </w:rPr>
        <w:t xml:space="preserve"> of dollars in economic activity.</w:t>
      </w:r>
      <w:r w:rsidRPr="00A86727">
        <w:rPr>
          <w:sz w:val="16"/>
        </w:rPr>
        <w:t xml:space="preserve"> By virtue of setting marketplace rules for the millions of merchants, producers, and developers dependent on their infrastructure, dominant platforms today “function as regulators.”3</w:t>
      </w:r>
    </w:p>
    <w:p w14:paraId="7211B470" w14:textId="77777777" w:rsidR="00933C6E" w:rsidRPr="00A86727" w:rsidRDefault="00933C6E" w:rsidP="00933C6E">
      <w:pPr>
        <w:rPr>
          <w:sz w:val="16"/>
        </w:rPr>
      </w:pPr>
      <w:r w:rsidRPr="00A86727">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A86727">
        <w:rPr>
          <w:rStyle w:val="StyleUnderline"/>
        </w:rPr>
        <w:t xml:space="preserve">One feature dominant digital platforms share is </w:t>
      </w:r>
      <w:r w:rsidRPr="00BB5134">
        <w:rPr>
          <w:rStyle w:val="StyleUnderline"/>
        </w:rPr>
        <w:t xml:space="preserve">that they have integrated </w:t>
      </w:r>
      <w:r w:rsidRPr="00BB5134">
        <w:rPr>
          <w:rStyle w:val="Emphasis"/>
        </w:rPr>
        <w:t>cross business lines</w:t>
      </w:r>
      <w:r w:rsidRPr="00BB5134">
        <w:rPr>
          <w:sz w:val="16"/>
        </w:rPr>
        <w:t xml:space="preserve"> </w:t>
      </w:r>
      <w:r w:rsidRPr="00BB5134">
        <w:rPr>
          <w:rStyle w:val="StyleUnderline"/>
        </w:rPr>
        <w:t>such that</w:t>
      </w:r>
      <w:r w:rsidRPr="00A86727">
        <w:rPr>
          <w:rStyle w:val="StyleUnderline"/>
        </w:rPr>
        <w:t xml:space="preserve"> </w:t>
      </w:r>
      <w:r w:rsidRPr="00A86727">
        <w:rPr>
          <w:rStyle w:val="StyleUnderline"/>
          <w:highlight w:val="yellow"/>
        </w:rPr>
        <w:t>they</w:t>
      </w:r>
      <w:r w:rsidRPr="00A86727">
        <w:rPr>
          <w:rStyle w:val="StyleUnderline"/>
        </w:rPr>
        <w:t xml:space="preserve"> both </w:t>
      </w:r>
      <w:r w:rsidRPr="00A86727">
        <w:rPr>
          <w:rStyle w:val="StyleUnderline"/>
          <w:highlight w:val="yellow"/>
        </w:rPr>
        <w:t xml:space="preserve">operate a </w:t>
      </w:r>
      <w:r w:rsidRPr="00A86727">
        <w:rPr>
          <w:rStyle w:val="Emphasis"/>
          <w:highlight w:val="yellow"/>
        </w:rPr>
        <w:t>platform</w:t>
      </w:r>
      <w:r w:rsidRPr="00A86727">
        <w:rPr>
          <w:rStyle w:val="StyleUnderline"/>
          <w:highlight w:val="yellow"/>
        </w:rPr>
        <w:t xml:space="preserve"> and </w:t>
      </w:r>
      <w:r w:rsidRPr="00A86727">
        <w:rPr>
          <w:rStyle w:val="Emphasis"/>
          <w:highlight w:val="yellow"/>
        </w:rPr>
        <w:t>market their</w:t>
      </w:r>
      <w:r w:rsidRPr="00A86727">
        <w:rPr>
          <w:rStyle w:val="Emphasis"/>
        </w:rPr>
        <w:t xml:space="preserve"> own </w:t>
      </w:r>
      <w:r w:rsidRPr="00A86727">
        <w:rPr>
          <w:rStyle w:val="Emphasis"/>
          <w:highlight w:val="yellow"/>
        </w:rPr>
        <w:t>goods</w:t>
      </w:r>
      <w:r w:rsidRPr="00A86727">
        <w:rPr>
          <w:rStyle w:val="StyleUnderline"/>
        </w:rPr>
        <w:t xml:space="preserve"> and services </w:t>
      </w:r>
      <w:r w:rsidRPr="00A86727">
        <w:rPr>
          <w:rStyle w:val="StyleUnderline"/>
          <w:highlight w:val="yellow"/>
        </w:rPr>
        <w:t>on it</w:t>
      </w:r>
      <w:r w:rsidRPr="00A86727">
        <w:rPr>
          <w:rStyle w:val="StyleUnderline"/>
        </w:rPr>
        <w:t xml:space="preserve">. This structure places dominant platforms in </w:t>
      </w:r>
      <w:r w:rsidRPr="00A86727">
        <w:rPr>
          <w:rStyle w:val="Emphasis"/>
        </w:rPr>
        <w:t>direct competition</w:t>
      </w:r>
      <w:r w:rsidRPr="00A86727">
        <w:rPr>
          <w:rStyle w:val="StyleUnderline"/>
        </w:rPr>
        <w:t xml:space="preserve"> with</w:t>
      </w:r>
      <w:r w:rsidRPr="00A86727">
        <w:rPr>
          <w:sz w:val="16"/>
        </w:rPr>
        <w:t xml:space="preserve"> some of the </w:t>
      </w:r>
      <w:r w:rsidRPr="00A86727">
        <w:rPr>
          <w:rStyle w:val="StyleUnderline"/>
        </w:rPr>
        <w:t xml:space="preserve">businesses that depend on them, </w:t>
      </w:r>
      <w:r w:rsidRPr="00A86727">
        <w:rPr>
          <w:rStyle w:val="StyleUnderline"/>
          <w:highlight w:val="yellow"/>
        </w:rPr>
        <w:t>creating</w:t>
      </w:r>
      <w:r w:rsidRPr="00A86727">
        <w:rPr>
          <w:rStyle w:val="StyleUnderline"/>
        </w:rPr>
        <w:t xml:space="preserve"> a </w:t>
      </w:r>
      <w:r w:rsidRPr="00A86727">
        <w:rPr>
          <w:rStyle w:val="Emphasis"/>
          <w:highlight w:val="yellow"/>
        </w:rPr>
        <w:t>conflict of interest</w:t>
      </w:r>
      <w:r w:rsidRPr="00A86727">
        <w:rPr>
          <w:rStyle w:val="StyleUnderline"/>
        </w:rPr>
        <w:t xml:space="preserve"> that </w:t>
      </w:r>
      <w:r w:rsidRPr="00A86727">
        <w:rPr>
          <w:rStyle w:val="StyleUnderline"/>
          <w:highlight w:val="yellow"/>
        </w:rPr>
        <w:t>platforms</w:t>
      </w:r>
      <w:r w:rsidRPr="00A86727">
        <w:rPr>
          <w:rStyle w:val="StyleUnderline"/>
        </w:rPr>
        <w:t xml:space="preserve"> can </w:t>
      </w:r>
      <w:r w:rsidRPr="00A86727">
        <w:rPr>
          <w:rStyle w:val="StyleUnderline"/>
          <w:highlight w:val="yellow"/>
        </w:rPr>
        <w:t>exploit to</w:t>
      </w:r>
      <w:r w:rsidRPr="00A86727">
        <w:rPr>
          <w:rStyle w:val="StyleUnderline"/>
        </w:rPr>
        <w:t xml:space="preserve"> further </w:t>
      </w:r>
      <w:r w:rsidRPr="00A86727">
        <w:rPr>
          <w:rStyle w:val="Emphasis"/>
          <w:highlight w:val="yellow"/>
        </w:rPr>
        <w:t>entrench</w:t>
      </w:r>
      <w:r w:rsidRPr="00A86727">
        <w:rPr>
          <w:rStyle w:val="Emphasis"/>
        </w:rPr>
        <w:t xml:space="preserve"> their </w:t>
      </w:r>
      <w:r w:rsidRPr="00A86727">
        <w:rPr>
          <w:rStyle w:val="Emphasis"/>
          <w:highlight w:val="yellow"/>
        </w:rPr>
        <w:t>dominance</w:t>
      </w:r>
      <w:r w:rsidRPr="00A86727">
        <w:rPr>
          <w:rStyle w:val="StyleUnderline"/>
          <w:highlight w:val="yellow"/>
        </w:rPr>
        <w:t xml:space="preserve">, </w:t>
      </w:r>
      <w:r w:rsidRPr="00A86727">
        <w:rPr>
          <w:rStyle w:val="Emphasis"/>
          <w:highlight w:val="yellow"/>
        </w:rPr>
        <w:t>thwart competition</w:t>
      </w:r>
      <w:r w:rsidRPr="00A86727">
        <w:rPr>
          <w:rStyle w:val="StyleUnderline"/>
          <w:highlight w:val="yellow"/>
        </w:rPr>
        <w:t xml:space="preserve">, and </w:t>
      </w:r>
      <w:r w:rsidRPr="00A86727">
        <w:rPr>
          <w:rStyle w:val="Emphasis"/>
          <w:highlight w:val="yellow"/>
        </w:rPr>
        <w:t>stifle innovation</w:t>
      </w:r>
      <w:r w:rsidRPr="00A86727">
        <w:rPr>
          <w:sz w:val="16"/>
        </w:rPr>
        <w:t xml:space="preserve">.5 </w:t>
      </w:r>
      <w:r w:rsidRPr="00A86727">
        <w:rPr>
          <w:rStyle w:val="StyleUnderline"/>
        </w:rPr>
        <w:t xml:space="preserve">Consider </w:t>
      </w:r>
      <w:r w:rsidRPr="00EA4ED8">
        <w:rPr>
          <w:rStyle w:val="StyleUnderline"/>
        </w:rPr>
        <w:t>Spotify</w:t>
      </w:r>
      <w:r w:rsidRPr="00A86727">
        <w:rPr>
          <w:rStyle w:val="StyleUnderline"/>
        </w:rPr>
        <w:t>’s effort to reach users through Apple’s iPhone</w:t>
      </w:r>
      <w:r w:rsidRPr="00A86727">
        <w:rPr>
          <w:sz w:val="16"/>
        </w:rPr>
        <w:t xml:space="preserve"> while Apple sought to promote Apple Music. In 2016, </w:t>
      </w:r>
      <w:r w:rsidRPr="00EA4ED8">
        <w:rPr>
          <w:rStyle w:val="StyleUnderline"/>
          <w:highlight w:val="yellow"/>
        </w:rPr>
        <w:t>Spotify revealed</w:t>
      </w:r>
      <w:r w:rsidRPr="00A86727">
        <w:rPr>
          <w:rStyle w:val="StyleUnderline"/>
        </w:rPr>
        <w:t xml:space="preserve"> </w:t>
      </w:r>
      <w:r w:rsidRPr="00EA4ED8">
        <w:rPr>
          <w:rStyle w:val="StyleUnderline"/>
        </w:rPr>
        <w:t xml:space="preserve">that </w:t>
      </w:r>
      <w:r w:rsidRPr="00EA4ED8">
        <w:rPr>
          <w:rStyle w:val="StyleUnderline"/>
          <w:highlight w:val="yellow"/>
        </w:rPr>
        <w:t>Apple</w:t>
      </w:r>
      <w:r w:rsidRPr="00EA4ED8">
        <w:rPr>
          <w:rStyle w:val="StyleUnderline"/>
        </w:rPr>
        <w:t xml:space="preserve"> had </w:t>
      </w:r>
      <w:r w:rsidRPr="00EA4ED8">
        <w:rPr>
          <w:rStyle w:val="StyleUnderline"/>
          <w:highlight w:val="yellow"/>
        </w:rPr>
        <w:t>blocked the</w:t>
      </w:r>
      <w:r w:rsidRPr="00A86727">
        <w:rPr>
          <w:rStyle w:val="StyleUnderline"/>
        </w:rPr>
        <w:t xml:space="preserve"> streaming </w:t>
      </w:r>
      <w:r w:rsidRPr="00EA4ED8">
        <w:rPr>
          <w:rStyle w:val="StyleUnderline"/>
          <w:highlight w:val="yellow"/>
        </w:rPr>
        <w:t>app</w:t>
      </w:r>
      <w:r w:rsidRPr="00A86727">
        <w:rPr>
          <w:rStyle w:val="StyleUnderline"/>
        </w:rPr>
        <w:t>lication from the App Store</w:t>
      </w:r>
      <w:r w:rsidRPr="00A86727">
        <w:rPr>
          <w:sz w:val="16"/>
        </w:rPr>
        <w:t xml:space="preserve">, “continu[ing] a troubling pattern of behavior by Apple to exclude and diminish the competitiveness of Spotify on iOS and as a rival to Apple Music.”6 </w:t>
      </w:r>
      <w:r w:rsidRPr="00A86727">
        <w:rPr>
          <w:rStyle w:val="StyleUnderline"/>
        </w:rPr>
        <w:t>Or take the challenge faced by Yelp</w:t>
      </w:r>
      <w:r w:rsidRPr="00A86727">
        <w:rPr>
          <w:sz w:val="16"/>
        </w:rPr>
        <w:t xml:space="preserve">, Foundem, and scores of online services to reach internet users </w:t>
      </w:r>
      <w:r w:rsidRPr="00A86727">
        <w:rPr>
          <w:rStyle w:val="StyleUnderline"/>
        </w:rPr>
        <w:t>while Google sought to build out its own competitor offerings</w:t>
      </w:r>
      <w:r w:rsidRPr="00A86727">
        <w:rPr>
          <w:sz w:val="16"/>
        </w:rPr>
        <w:t>.7</w:t>
      </w:r>
    </w:p>
    <w:p w14:paraId="2C44331C" w14:textId="77777777" w:rsidR="00933C6E" w:rsidRPr="00A86727" w:rsidRDefault="00933C6E" w:rsidP="00933C6E">
      <w:pPr>
        <w:rPr>
          <w:rStyle w:val="StyleUnderline"/>
        </w:rPr>
      </w:pPr>
      <w:r w:rsidRPr="00A86727">
        <w:rPr>
          <w:sz w:val="16"/>
        </w:rPr>
        <w:t xml:space="preserve">In Europe and India, </w:t>
      </w:r>
      <w:r w:rsidRPr="00A86727">
        <w:rPr>
          <w:rStyle w:val="StyleUnderline"/>
        </w:rPr>
        <w:t xml:space="preserve">competition authorities have found that </w:t>
      </w:r>
      <w:r w:rsidRPr="00EA4ED8">
        <w:rPr>
          <w:rStyle w:val="StyleUnderline"/>
          <w:highlight w:val="yellow"/>
        </w:rPr>
        <w:t>Google ranks its</w:t>
      </w:r>
      <w:r w:rsidRPr="00A86727">
        <w:rPr>
          <w:rStyle w:val="StyleUnderline"/>
        </w:rPr>
        <w:t xml:space="preserve"> own </w:t>
      </w:r>
      <w:r w:rsidRPr="00EA4ED8">
        <w:rPr>
          <w:rStyle w:val="StyleUnderline"/>
          <w:highlight w:val="yellow"/>
        </w:rPr>
        <w:t>services higher than</w:t>
      </w:r>
      <w:r w:rsidRPr="00A86727">
        <w:rPr>
          <w:rStyle w:val="StyleUnderline"/>
        </w:rPr>
        <w:t xml:space="preserve"> those offered by </w:t>
      </w:r>
      <w:r w:rsidRPr="00EA4ED8">
        <w:rPr>
          <w:rStyle w:val="StyleUnderline"/>
          <w:highlight w:val="yellow"/>
        </w:rPr>
        <w:t>rivals</w:t>
      </w:r>
      <w:r w:rsidRPr="00EA4ED8">
        <w:rPr>
          <w:sz w:val="16"/>
          <w:highlight w:val="yellow"/>
        </w:rPr>
        <w:t xml:space="preserve">, </w:t>
      </w:r>
      <w:r w:rsidRPr="00BB5134">
        <w:rPr>
          <w:rStyle w:val="StyleUnderline"/>
        </w:rPr>
        <w:t xml:space="preserve">a </w:t>
      </w:r>
      <w:r w:rsidRPr="00BB5134">
        <w:rPr>
          <w:rStyle w:val="Emphasis"/>
        </w:rPr>
        <w:t>“search bias”</w:t>
      </w:r>
      <w:r w:rsidRPr="00A86727">
        <w:rPr>
          <w:sz w:val="16"/>
        </w:rPr>
        <w:t xml:space="preserve"> that means anyone competing with Google properties may effectively disappear from Google search results.8 Merchants that rely on Amazon to reach consumers are in a similar bind: Not only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A86727">
        <w:rPr>
          <w:rStyle w:val="StyleUnderline"/>
        </w:rPr>
        <w:t>with one of these giants on the giant’s own turf is rife with hazards.</w:t>
      </w:r>
    </w:p>
    <w:p w14:paraId="4F698DEA" w14:textId="77777777" w:rsidR="00933C6E" w:rsidRPr="00A86727" w:rsidRDefault="00933C6E" w:rsidP="00933C6E">
      <w:pPr>
        <w:rPr>
          <w:sz w:val="16"/>
        </w:rPr>
      </w:pPr>
      <w:r w:rsidRPr="00A86727">
        <w:rPr>
          <w:rStyle w:val="StyleUnderline"/>
          <w:highlight w:val="yellow"/>
        </w:rPr>
        <w:t>Venture capitalists</w:t>
      </w:r>
      <w:r w:rsidRPr="00A86727">
        <w:rPr>
          <w:sz w:val="16"/>
        </w:rPr>
        <w:t xml:space="preserve"> now </w:t>
      </w:r>
      <w:r w:rsidRPr="00A86727">
        <w:rPr>
          <w:rStyle w:val="StyleUnderline"/>
          <w:highlight w:val="yellow"/>
        </w:rPr>
        <w:t>factor this</w:t>
      </w:r>
      <w:r w:rsidRPr="00A86727">
        <w:rPr>
          <w:rStyle w:val="StyleUnderline"/>
        </w:rPr>
        <w:t xml:space="preserve"> risk </w:t>
      </w:r>
      <w:r w:rsidRPr="00A86727">
        <w:rPr>
          <w:rStyle w:val="StyleUnderline"/>
          <w:highlight w:val="yellow"/>
        </w:rPr>
        <w:t>into</w:t>
      </w:r>
      <w:r w:rsidRPr="00A86727">
        <w:rPr>
          <w:rStyle w:val="StyleUnderline"/>
        </w:rPr>
        <w:t xml:space="preserve"> their </w:t>
      </w:r>
      <w:r w:rsidRPr="00A86727">
        <w:rPr>
          <w:rStyle w:val="StyleUnderline"/>
          <w:highlight w:val="yellow"/>
        </w:rPr>
        <w:t>investment</w:t>
      </w:r>
      <w:r w:rsidRPr="00A86727">
        <w:rPr>
          <w:rStyle w:val="StyleUnderline"/>
        </w:rPr>
        <w:t xml:space="preserve"> decisions</w:t>
      </w:r>
      <w:r w:rsidRPr="00A86727">
        <w:rPr>
          <w:sz w:val="16"/>
        </w:rPr>
        <w:t xml:space="preserve">.11 Indeed, </w:t>
      </w:r>
      <w:r w:rsidRPr="00A86727">
        <w:rPr>
          <w:rStyle w:val="StyleUnderline"/>
        </w:rPr>
        <w:t>the power of these gatekeeper platforms to steer the fate of countless other firms is described</w:t>
      </w:r>
      <w:r w:rsidRPr="00A86727">
        <w:rPr>
          <w:sz w:val="16"/>
        </w:rPr>
        <w:t xml:space="preserve"> by entrepreneurs and investors </w:t>
      </w:r>
      <w:r w:rsidRPr="00A86727">
        <w:rPr>
          <w:rStyle w:val="StyleUnderline"/>
        </w:rPr>
        <w:t>as “</w:t>
      </w:r>
      <w:r w:rsidRPr="00A86727">
        <w:rPr>
          <w:rStyle w:val="StyleUnderline"/>
          <w:highlight w:val="yellow"/>
        </w:rPr>
        <w:t xml:space="preserve">having a </w:t>
      </w:r>
      <w:r w:rsidRPr="00A86727">
        <w:rPr>
          <w:rStyle w:val="Emphasis"/>
          <w:highlight w:val="yellow"/>
        </w:rPr>
        <w:t>profound impact</w:t>
      </w:r>
      <w:r w:rsidRPr="00A86727">
        <w:rPr>
          <w:rStyle w:val="StyleUnderline"/>
          <w:highlight w:val="yellow"/>
        </w:rPr>
        <w:t xml:space="preserve"> on innovation</w:t>
      </w:r>
      <w:r w:rsidRPr="00A86727">
        <w:rPr>
          <w:rStyle w:val="StyleUnderline"/>
        </w:rPr>
        <w:t xml:space="preserve"> in Silicon Valley”</w:t>
      </w:r>
      <w:r w:rsidRPr="00A86727">
        <w:rPr>
          <w:sz w:val="16"/>
        </w:rPr>
        <w:t xml:space="preserve">12 </w:t>
      </w:r>
      <w:r w:rsidRPr="00A86727">
        <w:rPr>
          <w:rStyle w:val="StyleUnderline"/>
        </w:rPr>
        <w:t>and “</w:t>
      </w:r>
      <w:r w:rsidRPr="00A86727">
        <w:rPr>
          <w:rStyle w:val="Emphasis"/>
          <w:highlight w:val="yellow"/>
        </w:rPr>
        <w:t>choking</w:t>
      </w:r>
      <w:r w:rsidRPr="0070277E">
        <w:rPr>
          <w:rStyle w:val="Emphasis"/>
        </w:rPr>
        <w:t xml:space="preserve"> off </w:t>
      </w:r>
      <w:r w:rsidRPr="00A86727">
        <w:rPr>
          <w:rStyle w:val="Emphasis"/>
          <w:highlight w:val="yellow"/>
        </w:rPr>
        <w:t xml:space="preserve">the </w:t>
      </w:r>
      <w:r w:rsidRPr="0070277E">
        <w:rPr>
          <w:rStyle w:val="Emphasis"/>
          <w:highlight w:val="yellow"/>
        </w:rPr>
        <w:t>start-up</w:t>
      </w:r>
      <w:r w:rsidRPr="00A86727">
        <w:rPr>
          <w:rStyle w:val="Emphasis"/>
          <w:highlight w:val="yellow"/>
        </w:rPr>
        <w:t xml:space="preserve"> world</w:t>
      </w:r>
      <w:r w:rsidRPr="00A86727">
        <w:rPr>
          <w:sz w:val="16"/>
        </w:rPr>
        <w:t xml:space="preserve">.”13 </w:t>
      </w:r>
      <w:r w:rsidRPr="00A86727">
        <w:rPr>
          <w:rStyle w:val="StyleUnderline"/>
          <w:highlight w:val="yellow"/>
        </w:rPr>
        <w:t>Venture capitalists</w:t>
      </w:r>
      <w:r w:rsidRPr="00A86727">
        <w:rPr>
          <w:rStyle w:val="StyleUnderline"/>
        </w:rPr>
        <w:t xml:space="preserve"> now </w:t>
      </w:r>
      <w:r w:rsidRPr="0070277E">
        <w:rPr>
          <w:rStyle w:val="StyleUnderline"/>
          <w:highlight w:val="yellow"/>
        </w:rPr>
        <w:t xml:space="preserve">discuss a </w:t>
      </w:r>
      <w:r w:rsidRPr="0070277E">
        <w:rPr>
          <w:rStyle w:val="Emphasis"/>
          <w:highlight w:val="yellow"/>
        </w:rPr>
        <w:t>“kill-zone”</w:t>
      </w:r>
      <w:r w:rsidRPr="00A86727">
        <w:rPr>
          <w:rStyle w:val="StyleUnderline"/>
        </w:rPr>
        <w:t xml:space="preserve"> around digital giants—“</w:t>
      </w:r>
      <w:r w:rsidRPr="00A86727">
        <w:rPr>
          <w:rStyle w:val="StyleUnderline"/>
          <w:highlight w:val="yellow"/>
        </w:rPr>
        <w:t xml:space="preserve">areas </w:t>
      </w:r>
      <w:r w:rsidRPr="00A86727">
        <w:rPr>
          <w:rStyle w:val="Emphasis"/>
          <w:highlight w:val="yellow"/>
        </w:rPr>
        <w:t>not worth</w:t>
      </w:r>
      <w:r w:rsidRPr="00A86727">
        <w:rPr>
          <w:rStyle w:val="StyleUnderline"/>
        </w:rPr>
        <w:t xml:space="preserve"> operating or </w:t>
      </w:r>
      <w:r w:rsidRPr="00A86727">
        <w:rPr>
          <w:rStyle w:val="Emphasis"/>
          <w:highlight w:val="yellow"/>
        </w:rPr>
        <w:t>investing in</w:t>
      </w:r>
      <w:r w:rsidRPr="00A86727">
        <w:rPr>
          <w:rStyle w:val="StyleUnderline"/>
          <w:highlight w:val="yellow"/>
        </w:rPr>
        <w:t xml:space="preserve">, since </w:t>
      </w:r>
      <w:r w:rsidRPr="0070277E">
        <w:rPr>
          <w:rStyle w:val="Emphasis"/>
          <w:highlight w:val="yellow"/>
        </w:rPr>
        <w:t>defeat is guaranteed</w:t>
      </w:r>
      <w:r w:rsidRPr="00A86727">
        <w:rPr>
          <w:sz w:val="16"/>
        </w:rPr>
        <w:t>.”14 Discussing how tech platform giants today use their integrated structure to undermine rivals, a product manager who worked for Microsoft leading up to its antitrust suit observed, “It’s what we did at Microsoft.”15</w:t>
      </w:r>
    </w:p>
    <w:p w14:paraId="1F76348F" w14:textId="77777777" w:rsidR="00933C6E" w:rsidRPr="00A86727" w:rsidRDefault="00933C6E" w:rsidP="00933C6E">
      <w:pPr>
        <w:rPr>
          <w:sz w:val="16"/>
        </w:rPr>
      </w:pPr>
      <w:r w:rsidRPr="00A86727">
        <w:rPr>
          <w:sz w:val="16"/>
        </w:rPr>
        <w:t xml:space="preserve">Indeed, the way in which dominant online platforms threaten to undermine competition and distort markets today is not entirely new. At its core, </w:t>
      </w:r>
      <w:r w:rsidRPr="00A86727">
        <w:rPr>
          <w:rStyle w:val="StyleUnderline"/>
        </w:rPr>
        <w:t xml:space="preserve">the problem traces to a basic challenge posed by firms that capture control over a critical </w:t>
      </w:r>
      <w:r w:rsidRPr="00A86727">
        <w:rPr>
          <w:rStyle w:val="Emphasis"/>
        </w:rPr>
        <w:t>network</w:t>
      </w:r>
      <w:r w:rsidRPr="00A86727">
        <w:rPr>
          <w:rStyle w:val="StyleUnderline"/>
        </w:rPr>
        <w:t xml:space="preserve"> or </w:t>
      </w:r>
      <w:r w:rsidRPr="00A86727">
        <w:rPr>
          <w:rStyle w:val="Emphasis"/>
        </w:rPr>
        <w:t>channel of distribution</w:t>
      </w:r>
      <w:r w:rsidRPr="00A86727">
        <w:rPr>
          <w:sz w:val="16"/>
        </w:rPr>
        <w:t xml:space="preserve">. Regulators and competition authorities </w:t>
      </w:r>
      <w:r w:rsidRPr="00A86727">
        <w:rPr>
          <w:sz w:val="16"/>
        </w:rPr>
        <w:lastRenderedPageBreak/>
        <w:t>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14CB10AB" w14:textId="77777777" w:rsidR="00933C6E" w:rsidRPr="00A86727" w:rsidRDefault="00933C6E" w:rsidP="00933C6E">
      <w:pPr>
        <w:rPr>
          <w:sz w:val="16"/>
        </w:rPr>
      </w:pPr>
      <w:r w:rsidRPr="00A86727">
        <w:rPr>
          <w:sz w:val="16"/>
        </w:rPr>
        <w:t xml:space="preserve">In digital markets, however, </w:t>
      </w:r>
      <w:r w:rsidRPr="00A86727">
        <w:rPr>
          <w:rStyle w:val="StyleUnderline"/>
        </w:rPr>
        <w:t xml:space="preserve">third parties that depend on a platform risk not just discrimination and lock-in but also </w:t>
      </w:r>
      <w:r w:rsidRPr="00A86727">
        <w:rPr>
          <w:rStyle w:val="Emphasis"/>
        </w:rPr>
        <w:t>appropriation</w:t>
      </w:r>
      <w:r w:rsidRPr="00A86727">
        <w:rPr>
          <w:rStyle w:val="StyleUnderline"/>
        </w:rPr>
        <w:t>.</w:t>
      </w:r>
      <w:r w:rsidRPr="00A86727">
        <w:rPr>
          <w:sz w:val="16"/>
        </w:rPr>
        <w:t xml:space="preserve"> Because </w:t>
      </w:r>
      <w:r w:rsidRPr="00A86727">
        <w:rPr>
          <w:rStyle w:val="StyleUnderline"/>
          <w:highlight w:val="yellow"/>
        </w:rPr>
        <w:t>dominant platforms monitor</w:t>
      </w:r>
      <w:r w:rsidRPr="00A86727">
        <w:rPr>
          <w:rStyle w:val="StyleUnderline"/>
        </w:rPr>
        <w:t xml:space="preserve"> with </w:t>
      </w:r>
      <w:r w:rsidRPr="00A86727">
        <w:rPr>
          <w:rStyle w:val="Emphasis"/>
        </w:rPr>
        <w:t>unrivaled precision</w:t>
      </w:r>
      <w:r w:rsidRPr="00A86727">
        <w:rPr>
          <w:rStyle w:val="StyleUnderline"/>
        </w:rPr>
        <w:t xml:space="preserve"> the </w:t>
      </w:r>
      <w:r w:rsidRPr="00A86727">
        <w:rPr>
          <w:rStyle w:val="Emphasis"/>
        </w:rPr>
        <w:t xml:space="preserve">business </w:t>
      </w:r>
      <w:r w:rsidRPr="00EA4ED8">
        <w:rPr>
          <w:rStyle w:val="Emphasis"/>
          <w:highlight w:val="yellow"/>
        </w:rPr>
        <w:t>activity</w:t>
      </w:r>
      <w:r w:rsidRPr="00EA4ED8">
        <w:rPr>
          <w:rStyle w:val="StyleUnderline"/>
          <w:highlight w:val="yellow"/>
        </w:rPr>
        <w:t xml:space="preserve"> of third parties</w:t>
      </w:r>
      <w:r w:rsidRPr="00A86727">
        <w:rPr>
          <w:sz w:val="16"/>
        </w:rPr>
        <w:t xml:space="preserve"> while also competing with them, </w:t>
      </w:r>
      <w:r w:rsidRPr="00BB5134">
        <w:rPr>
          <w:rStyle w:val="StyleUnderline"/>
        </w:rPr>
        <w:t xml:space="preserve">a platform can </w:t>
      </w:r>
      <w:r w:rsidRPr="00BB5134">
        <w:rPr>
          <w:rStyle w:val="Emphasis"/>
        </w:rPr>
        <w:t>harvest insights</w:t>
      </w:r>
      <w:r w:rsidRPr="00BB5134">
        <w:rPr>
          <w:rStyle w:val="StyleUnderline"/>
        </w:rPr>
        <w:t xml:space="preserve"> gleaned fro</w:t>
      </w:r>
      <w:r w:rsidRPr="00A86727">
        <w:rPr>
          <w:rStyle w:val="StyleUnderline"/>
        </w:rPr>
        <w:t>m a producer at the producer’s expense</w:t>
      </w:r>
      <w:r w:rsidRPr="00A86727">
        <w:rPr>
          <w:sz w:val="16"/>
        </w:rPr>
        <w:t xml:space="preserve">. This Article argues that these </w:t>
      </w:r>
      <w:r w:rsidRPr="00A86727">
        <w:rPr>
          <w:rStyle w:val="StyleUnderline"/>
        </w:rPr>
        <w:t xml:space="preserve">combined problems of </w:t>
      </w:r>
      <w:r w:rsidRPr="00A86727">
        <w:rPr>
          <w:rStyle w:val="StyleUnderline"/>
          <w:highlight w:val="yellow"/>
        </w:rPr>
        <w:t>discrimination and</w:t>
      </w:r>
      <w:r w:rsidRPr="00A86727">
        <w:rPr>
          <w:rStyle w:val="StyleUnderline"/>
        </w:rPr>
        <w:t xml:space="preserve"> information </w:t>
      </w:r>
      <w:r w:rsidRPr="0070277E">
        <w:rPr>
          <w:rStyle w:val="StyleUnderline"/>
          <w:highlight w:val="yellow"/>
        </w:rPr>
        <w:t>appropriation invite</w:t>
      </w:r>
      <w:r w:rsidRPr="0070277E">
        <w:rPr>
          <w:sz w:val="16"/>
          <w:highlight w:val="yellow"/>
        </w:rPr>
        <w:t xml:space="preserve"> </w:t>
      </w:r>
      <w:r w:rsidRPr="0070277E">
        <w:rPr>
          <w:rStyle w:val="StyleUnderline"/>
          <w:highlight w:val="yellow"/>
        </w:rPr>
        <w:t>recovering</w:t>
      </w:r>
      <w:r w:rsidRPr="00A86727">
        <w:rPr>
          <w:sz w:val="16"/>
        </w:rPr>
        <w:t xml:space="preserve"> common carriage’s forgotten cousin: </w:t>
      </w:r>
      <w:r w:rsidRPr="00A86727">
        <w:rPr>
          <w:rStyle w:val="Emphasis"/>
          <w:highlight w:val="yellow"/>
        </w:rPr>
        <w:t>structural separations</w:t>
      </w:r>
      <w:r w:rsidRPr="00A86727">
        <w:rPr>
          <w:sz w:val="16"/>
        </w:rPr>
        <w:t xml:space="preserve">. </w:t>
      </w:r>
      <w:r w:rsidRPr="00A86727">
        <w:rPr>
          <w:rStyle w:val="StyleUnderline"/>
        </w:rPr>
        <w:t xml:space="preserve">Structural separations place </w:t>
      </w:r>
      <w:r w:rsidRPr="00A86727">
        <w:rPr>
          <w:rStyle w:val="Emphasis"/>
        </w:rPr>
        <w:t>clear limits</w:t>
      </w:r>
      <w:r w:rsidRPr="00A86727">
        <w:rPr>
          <w:rStyle w:val="StyleUnderline"/>
        </w:rPr>
        <w:t xml:space="preserve"> on the lines of business</w:t>
      </w:r>
      <w:r w:rsidRPr="00A86727">
        <w:rPr>
          <w:sz w:val="16"/>
        </w:rPr>
        <w:t xml:space="preserve"> in which a firm can engage. Rather than prohibit particular business practices, </w:t>
      </w:r>
      <w:r w:rsidRPr="00A86727">
        <w:rPr>
          <w:rStyle w:val="StyleUnderline"/>
        </w:rPr>
        <w:t>separations proscribe certain organizational structures.</w:t>
      </w:r>
      <w:r w:rsidRPr="00A86727">
        <w:rPr>
          <w:sz w:val="16"/>
        </w:rPr>
        <w:t xml:space="preserve"> In antitrust, </w:t>
      </w:r>
      <w:r w:rsidRPr="00A86727">
        <w:rPr>
          <w:rStyle w:val="StyleUnderline"/>
        </w:rPr>
        <w:t xml:space="preserve">structural remedies are contrasted with behavioral ones: </w:t>
      </w:r>
      <w:r w:rsidRPr="00A86727">
        <w:rPr>
          <w:rStyle w:val="StyleUnderline"/>
          <w:highlight w:val="yellow"/>
        </w:rPr>
        <w:t>Whereas behavioral remedies</w:t>
      </w:r>
      <w:r w:rsidRPr="00A86727">
        <w:rPr>
          <w:rStyle w:val="StyleUnderline"/>
        </w:rPr>
        <w:t xml:space="preserve"> seek to </w:t>
      </w:r>
      <w:r w:rsidRPr="00A86727">
        <w:rPr>
          <w:rStyle w:val="StyleUnderline"/>
          <w:highlight w:val="yellow"/>
        </w:rPr>
        <w:t>prevent</w:t>
      </w:r>
      <w:r w:rsidRPr="00A86727">
        <w:rPr>
          <w:rStyle w:val="StyleUnderline"/>
        </w:rPr>
        <w:t xml:space="preserve"> firms from engaging in specific types of </w:t>
      </w:r>
      <w:r w:rsidRPr="00A86727">
        <w:rPr>
          <w:rStyle w:val="StyleUnderline"/>
          <w:highlight w:val="yellow"/>
        </w:rPr>
        <w:t xml:space="preserve">conduct, structural </w:t>
      </w:r>
      <w:r w:rsidRPr="00A86727">
        <w:rPr>
          <w:rStyle w:val="StyleUnderline"/>
        </w:rPr>
        <w:t xml:space="preserve">remedies seek to </w:t>
      </w:r>
      <w:r w:rsidRPr="00A86727">
        <w:rPr>
          <w:rStyle w:val="Emphasis"/>
          <w:highlight w:val="yellow"/>
        </w:rPr>
        <w:t>eliminate</w:t>
      </w:r>
      <w:r w:rsidRPr="00A86727">
        <w:rPr>
          <w:rStyle w:val="Emphasis"/>
        </w:rPr>
        <w:t xml:space="preserve"> the </w:t>
      </w:r>
      <w:r w:rsidRPr="00A86727">
        <w:rPr>
          <w:rStyle w:val="Emphasis"/>
          <w:highlight w:val="yellow"/>
        </w:rPr>
        <w:t>incentives that would make</w:t>
      </w:r>
      <w:r w:rsidRPr="00A86727">
        <w:rPr>
          <w:rStyle w:val="Emphasis"/>
        </w:rPr>
        <w:t xml:space="preserve"> that </w:t>
      </w:r>
      <w:r w:rsidRPr="00A86727">
        <w:rPr>
          <w:rStyle w:val="Emphasis"/>
          <w:highlight w:val="yellow"/>
        </w:rPr>
        <w:t>conduct possible</w:t>
      </w:r>
      <w:r w:rsidRPr="00A86727">
        <w:rPr>
          <w:sz w:val="16"/>
        </w:rPr>
        <w:t xml:space="preserve"> </w:t>
      </w:r>
      <w:r w:rsidRPr="00A86727">
        <w:rPr>
          <w:rStyle w:val="StyleUnderline"/>
        </w:rPr>
        <w:t>or likely in the first place.</w:t>
      </w:r>
      <w:r w:rsidRPr="00A86727">
        <w:rPr>
          <w:sz w:val="16"/>
        </w:rPr>
        <w:t>18</w:t>
      </w:r>
    </w:p>
    <w:p w14:paraId="4D4B24DF" w14:textId="77777777" w:rsidR="00933C6E" w:rsidRPr="00A86727" w:rsidRDefault="00933C6E" w:rsidP="00933C6E">
      <w:pPr>
        <w:rPr>
          <w:sz w:val="16"/>
        </w:rPr>
      </w:pPr>
      <w:r w:rsidRPr="00A86727">
        <w:rPr>
          <w:rStyle w:val="StyleUnderline"/>
        </w:rPr>
        <w:t xml:space="preserve">Structural prohibitions have been a </w:t>
      </w:r>
      <w:r w:rsidRPr="00A86727">
        <w:rPr>
          <w:rStyle w:val="Emphasis"/>
        </w:rPr>
        <w:t>traditional element</w:t>
      </w:r>
      <w:r w:rsidRPr="00A86727">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56D2540E" w14:textId="77777777" w:rsidR="00933C6E" w:rsidRDefault="00933C6E" w:rsidP="00933C6E">
      <w:pPr>
        <w:rPr>
          <w:sz w:val="16"/>
        </w:rPr>
      </w:pPr>
      <w:r w:rsidRPr="00A86727">
        <w:rPr>
          <w:rStyle w:val="StyleUnderline"/>
        </w:rPr>
        <w:t>Today, structural separations have largely been abandoned</w:t>
      </w:r>
      <w:r w:rsidRPr="00A86727">
        <w:rPr>
          <w:sz w:val="16"/>
        </w:rPr>
        <w:t>.19 At the same time that lawmakers have significantly weakened or outright eliminated sector-specific regulatory regimes</w:t>
      </w:r>
      <w:r w:rsidRPr="00A86727">
        <w:rPr>
          <w:rStyle w:val="StyleUnderline"/>
        </w:rPr>
        <w:t xml:space="preserve">, </w:t>
      </w:r>
      <w:r w:rsidRPr="00A86727">
        <w:rPr>
          <w:rStyle w:val="StyleUnderline"/>
          <w:highlight w:val="yellow"/>
        </w:rPr>
        <w:t xml:space="preserve">judicial interpretation of </w:t>
      </w:r>
      <w:r w:rsidRPr="00A86727">
        <w:rPr>
          <w:rStyle w:val="Emphasis"/>
          <w:highlight w:val="yellow"/>
        </w:rPr>
        <w:t>antitrust</w:t>
      </w:r>
      <w:r w:rsidRPr="00A86727">
        <w:rPr>
          <w:rStyle w:val="Emphasis"/>
        </w:rPr>
        <w:t xml:space="preserve"> law</w:t>
      </w:r>
      <w:r w:rsidRPr="00A86727">
        <w:rPr>
          <w:rStyle w:val="StyleUnderline"/>
        </w:rPr>
        <w:t xml:space="preserve"> </w:t>
      </w:r>
      <w:r w:rsidRPr="0070277E">
        <w:rPr>
          <w:rStyle w:val="StyleUnderline"/>
        </w:rPr>
        <w:t>has</w:t>
      </w:r>
      <w:r w:rsidRPr="00A86727">
        <w:rPr>
          <w:rStyle w:val="StyleUnderline"/>
        </w:rPr>
        <w:t xml:space="preserve"> </w:t>
      </w:r>
      <w:r w:rsidRPr="00A86727">
        <w:rPr>
          <w:rStyle w:val="Emphasis"/>
        </w:rPr>
        <w:t xml:space="preserve">drastically </w:t>
      </w:r>
      <w:r w:rsidRPr="00A86727">
        <w:rPr>
          <w:rStyle w:val="Emphasis"/>
          <w:highlight w:val="yellow"/>
        </w:rPr>
        <w:t>narrowed</w:t>
      </w:r>
      <w:r w:rsidRPr="00A86727">
        <w:rPr>
          <w:rStyle w:val="StyleUnderline"/>
        </w:rPr>
        <w:t xml:space="preserve"> the forms of vertical conduct and </w:t>
      </w:r>
      <w:r w:rsidRPr="00A86727">
        <w:rPr>
          <w:rStyle w:val="StyleUnderline"/>
          <w:highlight w:val="yellow"/>
        </w:rPr>
        <w:t>structures that register as anticompetitive</w:t>
      </w:r>
      <w:r w:rsidRPr="00A86727">
        <w:rPr>
          <w:sz w:val="16"/>
        </w:rPr>
        <w:t xml:space="preserve">. And when antitrust enforcers have targeted these forms of conduct and structures in recent years, they’ve </w:t>
      </w:r>
      <w:r w:rsidRPr="00A86727">
        <w:rPr>
          <w:rStyle w:val="StyleUnderline"/>
          <w:highlight w:val="yellow"/>
        </w:rPr>
        <w:t>applied remedies</w:t>
      </w:r>
      <w:r w:rsidRPr="00A86727">
        <w:rPr>
          <w:sz w:val="16"/>
        </w:rPr>
        <w:t xml:space="preserve"> </w:t>
      </w:r>
      <w:r w:rsidRPr="00A86727">
        <w:rPr>
          <w:rStyle w:val="StyleUnderline"/>
          <w:highlight w:val="yellow"/>
        </w:rPr>
        <w:t>that</w:t>
      </w:r>
      <w:r w:rsidRPr="00A86727">
        <w:rPr>
          <w:sz w:val="16"/>
        </w:rPr>
        <w:t xml:space="preserve"> </w:t>
      </w:r>
      <w:r w:rsidRPr="00A86727">
        <w:rPr>
          <w:rStyle w:val="StyleUnderline"/>
        </w:rPr>
        <w:t xml:space="preserve">generally (1) </w:t>
      </w:r>
      <w:r w:rsidRPr="00A86727">
        <w:rPr>
          <w:rStyle w:val="StyleUnderline"/>
          <w:highlight w:val="yellow"/>
        </w:rPr>
        <w:t>fail to target</w:t>
      </w:r>
      <w:r w:rsidRPr="00A86727">
        <w:rPr>
          <w:rStyle w:val="StyleUnderline"/>
        </w:rPr>
        <w:t xml:space="preserve"> the underlying </w:t>
      </w:r>
      <w:r w:rsidRPr="00A86727">
        <w:rPr>
          <w:rStyle w:val="StyleUnderline"/>
          <w:highlight w:val="yellow"/>
        </w:rPr>
        <w:t>source of the problem and</w:t>
      </w:r>
      <w:r w:rsidRPr="00A86727">
        <w:rPr>
          <w:rStyle w:val="StyleUnderline"/>
        </w:rPr>
        <w:t xml:space="preserve"> (2) </w:t>
      </w:r>
      <w:r w:rsidRPr="00A86727">
        <w:rPr>
          <w:rStyle w:val="StyleUnderline"/>
          <w:highlight w:val="yellow"/>
        </w:rPr>
        <w:t>overwhelm</w:t>
      </w:r>
      <w:r w:rsidRPr="00A86727">
        <w:rPr>
          <w:rStyle w:val="StyleUnderline"/>
        </w:rPr>
        <w:t xml:space="preserve"> the </w:t>
      </w:r>
      <w:r w:rsidRPr="0070277E">
        <w:rPr>
          <w:rStyle w:val="Emphasis"/>
        </w:rPr>
        <w:t xml:space="preserve">institutional </w:t>
      </w:r>
      <w:r w:rsidRPr="00A86727">
        <w:rPr>
          <w:rStyle w:val="Emphasis"/>
          <w:highlight w:val="yellow"/>
        </w:rPr>
        <w:t>capacities</w:t>
      </w:r>
      <w:r w:rsidRPr="00A86727">
        <w:rPr>
          <w:rStyle w:val="StyleUnderline"/>
          <w:highlight w:val="yellow"/>
        </w:rPr>
        <w:t xml:space="preserve"> of</w:t>
      </w:r>
      <w:r w:rsidRPr="00A86727">
        <w:rPr>
          <w:rStyle w:val="StyleUnderline"/>
        </w:rPr>
        <w:t xml:space="preserve"> the </w:t>
      </w:r>
      <w:r w:rsidRPr="0070277E">
        <w:rPr>
          <w:rStyle w:val="Emphasis"/>
        </w:rPr>
        <w:t xml:space="preserve">government </w:t>
      </w:r>
      <w:r w:rsidRPr="0070277E">
        <w:rPr>
          <w:rStyle w:val="Emphasis"/>
          <w:highlight w:val="yellow"/>
        </w:rPr>
        <w:t>actors</w:t>
      </w:r>
      <w:r w:rsidRPr="00A86727">
        <w:rPr>
          <w:sz w:val="16"/>
        </w:rPr>
        <w:t xml:space="preserve"> assigned to oversee them.20 </w:t>
      </w:r>
      <w:r w:rsidRPr="00A86727">
        <w:rPr>
          <w:rStyle w:val="StyleUnderline"/>
        </w:rPr>
        <w:t xml:space="preserve">Neglecting </w:t>
      </w:r>
      <w:r w:rsidRPr="00A86727">
        <w:rPr>
          <w:rStyle w:val="Emphasis"/>
        </w:rPr>
        <w:t xml:space="preserve">structural separations </w:t>
      </w:r>
      <w:r w:rsidRPr="00A86727">
        <w:rPr>
          <w:rStyle w:val="StyleUnderline"/>
        </w:rPr>
        <w:t>results in both substantive harms and institutional misalignments</w:t>
      </w:r>
      <w:r w:rsidRPr="00A86727">
        <w:rPr>
          <w:sz w:val="16"/>
        </w:rPr>
        <w:t>—effects that are especially pronounced in digital markets.</w:t>
      </w:r>
    </w:p>
    <w:p w14:paraId="5DEF7D24" w14:textId="77777777" w:rsidR="00933C6E" w:rsidRPr="00A86727" w:rsidRDefault="00933C6E" w:rsidP="00933C6E">
      <w:pPr>
        <w:pStyle w:val="Heading4"/>
        <w:rPr>
          <w:rFonts w:cs="Arial"/>
        </w:rPr>
      </w:pPr>
      <w:bookmarkStart w:id="1" w:name="_Hlk82109955"/>
      <w:r w:rsidRPr="00A86727">
        <w:rPr>
          <w:rFonts w:cs="Arial"/>
        </w:rPr>
        <w:t xml:space="preserve">The risk of dominant platforms using unfair business practices </w:t>
      </w:r>
      <w:r w:rsidRPr="00A86727">
        <w:rPr>
          <w:rFonts w:cs="Arial"/>
          <w:u w:val="single"/>
        </w:rPr>
        <w:t>deters</w:t>
      </w:r>
      <w:r w:rsidRPr="00A86727">
        <w:rPr>
          <w:rFonts w:cs="Arial"/>
        </w:rPr>
        <w:t xml:space="preserve"> early-stage start-up investment – market dynamism lies at </w:t>
      </w:r>
      <w:r w:rsidRPr="00A86727">
        <w:rPr>
          <w:rFonts w:cs="Arial"/>
          <w:u w:val="single"/>
        </w:rPr>
        <w:t>30-year lows</w:t>
      </w:r>
      <w:r w:rsidRPr="00A86727">
        <w:rPr>
          <w:rFonts w:cs="Arial"/>
        </w:rPr>
        <w:t xml:space="preserve">. </w:t>
      </w:r>
    </w:p>
    <w:p w14:paraId="47A0C909" w14:textId="77777777" w:rsidR="00933C6E" w:rsidRPr="00A86727" w:rsidRDefault="00933C6E" w:rsidP="00933C6E">
      <w:r w:rsidRPr="00A86727">
        <w:rPr>
          <w:rStyle w:val="Style13ptBold"/>
        </w:rPr>
        <w:t>Khan ’19</w:t>
      </w:r>
      <w:r w:rsidRPr="00A86727">
        <w:t xml:space="preserve"> [Lina; Chairperson @ Federal Trade Commission, JD @ Yale Law School; “The Separations of Platforms and Commerce,” </w:t>
      </w:r>
      <w:r w:rsidRPr="00A86727">
        <w:rPr>
          <w:i/>
          <w:iCs/>
        </w:rPr>
        <w:t>Columbia Law Review</w:t>
      </w:r>
      <w:r w:rsidRPr="00A86727">
        <w:t xml:space="preserve"> 119(4), p. 973-1098; AS]</w:t>
      </w:r>
    </w:p>
    <w:p w14:paraId="7E4D3AE1" w14:textId="77777777" w:rsidR="00933C6E" w:rsidRPr="00A86727" w:rsidRDefault="00933C6E" w:rsidP="00933C6E">
      <w:pPr>
        <w:rPr>
          <w:sz w:val="16"/>
        </w:rPr>
      </w:pPr>
      <w:r w:rsidRPr="00A86727">
        <w:rPr>
          <w:sz w:val="16"/>
        </w:rPr>
        <w:t xml:space="preserve">1. Are Dominant Digital Platforms Stifling Innovation? — One </w:t>
      </w:r>
      <w:r w:rsidRPr="00A86727">
        <w:rPr>
          <w:rStyle w:val="StyleUnderline"/>
        </w:rPr>
        <w:t>risk associated with</w:t>
      </w:r>
      <w:r w:rsidRPr="00A86727">
        <w:rPr>
          <w:sz w:val="16"/>
        </w:rPr>
        <w:t xml:space="preserve"> foreclosure and value appropriation by </w:t>
      </w:r>
      <w:r w:rsidRPr="00A86727">
        <w:rPr>
          <w:rStyle w:val="Emphasis"/>
          <w:highlight w:val="yellow"/>
        </w:rPr>
        <w:t>dominant</w:t>
      </w:r>
      <w:r w:rsidRPr="00A86727">
        <w:rPr>
          <w:rStyle w:val="Emphasis"/>
        </w:rPr>
        <w:t xml:space="preserve"> digital </w:t>
      </w:r>
      <w:r w:rsidRPr="00A86727">
        <w:rPr>
          <w:rStyle w:val="Emphasis"/>
          <w:highlight w:val="yellow"/>
        </w:rPr>
        <w:t>platforms</w:t>
      </w:r>
      <w:r w:rsidRPr="00A86727">
        <w:rPr>
          <w:sz w:val="16"/>
        </w:rPr>
        <w:t xml:space="preserve"> </w:t>
      </w:r>
      <w:r w:rsidRPr="00A86727">
        <w:rPr>
          <w:rStyle w:val="StyleUnderline"/>
        </w:rPr>
        <w:t>is</w:t>
      </w:r>
      <w:r w:rsidRPr="00A86727">
        <w:rPr>
          <w:sz w:val="16"/>
        </w:rPr>
        <w:t xml:space="preserve"> that </w:t>
      </w:r>
      <w:r w:rsidRPr="00A86727">
        <w:rPr>
          <w:rStyle w:val="StyleUnderline"/>
        </w:rPr>
        <w:t xml:space="preserve">this conduct could </w:t>
      </w:r>
      <w:r w:rsidRPr="00A86727">
        <w:rPr>
          <w:rStyle w:val="Emphasis"/>
          <w:highlight w:val="yellow"/>
        </w:rPr>
        <w:t>deter entry</w:t>
      </w:r>
      <w:r w:rsidRPr="00A86727">
        <w:rPr>
          <w:sz w:val="16"/>
          <w:highlight w:val="yellow"/>
        </w:rPr>
        <w:t xml:space="preserve"> </w:t>
      </w:r>
      <w:r w:rsidRPr="00A86727">
        <w:rPr>
          <w:rStyle w:val="StyleUnderline"/>
          <w:highlight w:val="yellow"/>
        </w:rPr>
        <w:t>and</w:t>
      </w:r>
      <w:r w:rsidRPr="00A86727">
        <w:rPr>
          <w:sz w:val="16"/>
          <w:highlight w:val="yellow"/>
        </w:rPr>
        <w:t xml:space="preserve"> </w:t>
      </w:r>
      <w:r w:rsidRPr="00A86727">
        <w:rPr>
          <w:rStyle w:val="Emphasis"/>
          <w:highlight w:val="yellow"/>
        </w:rPr>
        <w:t>chill innovation</w:t>
      </w:r>
      <w:r w:rsidRPr="00A86727">
        <w:rPr>
          <w:sz w:val="16"/>
        </w:rPr>
        <w:t xml:space="preserve">. </w:t>
      </w:r>
      <w:r w:rsidRPr="00A86727">
        <w:rPr>
          <w:rStyle w:val="StyleUnderline"/>
        </w:rPr>
        <w:t xml:space="preserve">If independent </w:t>
      </w:r>
      <w:r w:rsidRPr="00A86727">
        <w:rPr>
          <w:rStyle w:val="StyleUnderline"/>
          <w:highlight w:val="yellow"/>
        </w:rPr>
        <w:t>developers</w:t>
      </w:r>
      <w:r w:rsidRPr="00A86727">
        <w:rPr>
          <w:sz w:val="16"/>
        </w:rPr>
        <w:t xml:space="preserve"> or producers </w:t>
      </w:r>
      <w:r w:rsidRPr="00A86727">
        <w:rPr>
          <w:rStyle w:val="StyleUnderline"/>
        </w:rPr>
        <w:t>rely on a dominant platform to reach customers</w:t>
      </w:r>
      <w:r w:rsidRPr="00A86727">
        <w:rPr>
          <w:sz w:val="16"/>
        </w:rPr>
        <w:t xml:space="preserve"> </w:t>
      </w:r>
      <w:r w:rsidRPr="00A86727">
        <w:rPr>
          <w:rStyle w:val="StyleUnderline"/>
        </w:rPr>
        <w:t>and</w:t>
      </w:r>
      <w:r w:rsidRPr="00A86727">
        <w:rPr>
          <w:sz w:val="16"/>
        </w:rPr>
        <w:t xml:space="preserve"> also </w:t>
      </w:r>
      <w:r w:rsidRPr="00A86727">
        <w:rPr>
          <w:rStyle w:val="StyleUnderline"/>
          <w:highlight w:val="yellow"/>
        </w:rPr>
        <w:t>face</w:t>
      </w:r>
      <w:r w:rsidRPr="00A86727">
        <w:rPr>
          <w:rStyle w:val="StyleUnderline"/>
        </w:rPr>
        <w:t xml:space="preserve"> the</w:t>
      </w:r>
      <w:r w:rsidRPr="00A86727">
        <w:rPr>
          <w:sz w:val="16"/>
        </w:rPr>
        <w:t xml:space="preserve"> constant </w:t>
      </w:r>
      <w:r w:rsidRPr="00A86727">
        <w:rPr>
          <w:rStyle w:val="StyleUnderline"/>
          <w:highlight w:val="yellow"/>
        </w:rPr>
        <w:t>risk</w:t>
      </w:r>
      <w:r w:rsidRPr="00A86727">
        <w:rPr>
          <w:sz w:val="16"/>
        </w:rPr>
        <w:t xml:space="preserve"> that </w:t>
      </w:r>
      <w:r w:rsidRPr="00A86727">
        <w:rPr>
          <w:rStyle w:val="StyleUnderline"/>
        </w:rPr>
        <w:t xml:space="preserve">the </w:t>
      </w:r>
      <w:r w:rsidRPr="00A86727">
        <w:rPr>
          <w:rStyle w:val="StyleUnderline"/>
          <w:highlight w:val="yellow"/>
        </w:rPr>
        <w:t>platform will foreclose access</w:t>
      </w:r>
      <w:r w:rsidRPr="00A86727">
        <w:rPr>
          <w:rStyle w:val="StyleUnderline"/>
        </w:rPr>
        <w:t>,</w:t>
      </w:r>
      <w:r w:rsidRPr="00A86727">
        <w:rPr>
          <w:sz w:val="16"/>
        </w:rPr>
        <w:t xml:space="preserve"> </w:t>
      </w:r>
      <w:r w:rsidRPr="00A86727">
        <w:rPr>
          <w:rStyle w:val="StyleUnderline"/>
        </w:rPr>
        <w:t>appropriate</w:t>
      </w:r>
      <w:r w:rsidRPr="00A86727">
        <w:rPr>
          <w:sz w:val="16"/>
        </w:rPr>
        <w:t xml:space="preserve"> their </w:t>
      </w:r>
      <w:r w:rsidRPr="00A86727">
        <w:rPr>
          <w:rStyle w:val="StyleUnderline"/>
        </w:rPr>
        <w:t>business value</w:t>
      </w:r>
      <w:r w:rsidRPr="00A86727">
        <w:rPr>
          <w:sz w:val="16"/>
        </w:rPr>
        <w:t xml:space="preserve">, or both, </w:t>
      </w:r>
      <w:r w:rsidRPr="00A86727">
        <w:rPr>
          <w:rStyle w:val="StyleUnderline"/>
          <w:highlight w:val="yellow"/>
        </w:rPr>
        <w:t xml:space="preserve">producers may </w:t>
      </w:r>
      <w:r w:rsidRPr="00A86727">
        <w:rPr>
          <w:rStyle w:val="Emphasis"/>
          <w:highlight w:val="yellow"/>
        </w:rPr>
        <w:t>be less likely</w:t>
      </w:r>
      <w:r w:rsidRPr="00A86727">
        <w:rPr>
          <w:sz w:val="16"/>
          <w:highlight w:val="yellow"/>
        </w:rPr>
        <w:t xml:space="preserve"> </w:t>
      </w:r>
      <w:r w:rsidRPr="00A86727">
        <w:rPr>
          <w:rStyle w:val="StyleUnderline"/>
          <w:highlight w:val="yellow"/>
        </w:rPr>
        <w:t>to</w:t>
      </w:r>
      <w:r w:rsidRPr="00A86727">
        <w:rPr>
          <w:sz w:val="16"/>
        </w:rPr>
        <w:t xml:space="preserve"> secure funding and </w:t>
      </w:r>
      <w:r w:rsidRPr="00A86727">
        <w:rPr>
          <w:rStyle w:val="StyleUnderline"/>
          <w:highlight w:val="yellow"/>
        </w:rPr>
        <w:t>develop their product</w:t>
      </w:r>
      <w:r w:rsidRPr="00A86727">
        <w:rPr>
          <w:sz w:val="16"/>
        </w:rPr>
        <w:t xml:space="preserve"> in the first place. In Microsoft, the district court found that </w:t>
      </w:r>
      <w:r w:rsidRPr="00A86727">
        <w:rPr>
          <w:rStyle w:val="StyleUnderline"/>
          <w:highlight w:val="yellow"/>
        </w:rPr>
        <w:t>Microsoft’s</w:t>
      </w:r>
      <w:r w:rsidRPr="00A86727">
        <w:rPr>
          <w:sz w:val="16"/>
          <w:highlight w:val="yellow"/>
        </w:rPr>
        <w:t xml:space="preserve"> </w:t>
      </w:r>
      <w:r w:rsidRPr="00A86727">
        <w:rPr>
          <w:rStyle w:val="Emphasis"/>
          <w:highlight w:val="yellow"/>
        </w:rPr>
        <w:t>exclusionary conduct</w:t>
      </w:r>
      <w:r w:rsidRPr="00A86727">
        <w:rPr>
          <w:sz w:val="16"/>
        </w:rPr>
        <w:t xml:space="preserve"> </w:t>
      </w:r>
      <w:r w:rsidRPr="00A86727">
        <w:rPr>
          <w:rStyle w:val="StyleUnderline"/>
        </w:rPr>
        <w:t>not only</w:t>
      </w:r>
      <w:r w:rsidRPr="00A86727">
        <w:rPr>
          <w:sz w:val="16"/>
        </w:rPr>
        <w:t xml:space="preserve"> had </w:t>
      </w:r>
      <w:r w:rsidRPr="00A86727">
        <w:rPr>
          <w:rStyle w:val="StyleUnderline"/>
          <w:highlight w:val="yellow"/>
        </w:rPr>
        <w:t>hobbled innovation in</w:t>
      </w:r>
      <w:r w:rsidRPr="00A86727">
        <w:rPr>
          <w:sz w:val="16"/>
        </w:rPr>
        <w:t xml:space="preserve"> middleware and applications </w:t>
      </w:r>
      <w:r w:rsidRPr="00A86727">
        <w:rPr>
          <w:rStyle w:val="StyleUnderline"/>
          <w:highlight w:val="yellow"/>
        </w:rPr>
        <w:t>software</w:t>
      </w:r>
      <w:r w:rsidRPr="00A86727">
        <w:rPr>
          <w:rStyle w:val="StyleUnderline"/>
        </w:rPr>
        <w:t xml:space="preserve"> but</w:t>
      </w:r>
      <w:r w:rsidRPr="00A86727">
        <w:rPr>
          <w:sz w:val="16"/>
        </w:rPr>
        <w:t xml:space="preserve"> had </w:t>
      </w:r>
      <w:r w:rsidRPr="00A86727">
        <w:rPr>
          <w:rStyle w:val="StyleUnderline"/>
          <w:highlight w:val="yellow"/>
        </w:rPr>
        <w:t xml:space="preserve">discouraged </w:t>
      </w:r>
      <w:r w:rsidRPr="00A86727">
        <w:rPr>
          <w:rStyle w:val="Emphasis"/>
          <w:highlight w:val="yellow"/>
        </w:rPr>
        <w:t>competition</w:t>
      </w:r>
      <w:r w:rsidRPr="00A86727">
        <w:rPr>
          <w:sz w:val="16"/>
          <w:highlight w:val="yellow"/>
        </w:rPr>
        <w:t xml:space="preserve"> </w:t>
      </w:r>
      <w:r w:rsidRPr="00A86727">
        <w:rPr>
          <w:rStyle w:val="StyleUnderline"/>
          <w:highlight w:val="yellow"/>
        </w:rPr>
        <w:t>throughout</w:t>
      </w:r>
      <w:r w:rsidRPr="00A86727">
        <w:rPr>
          <w:rStyle w:val="StyleUnderline"/>
        </w:rPr>
        <w:t xml:space="preserve"> the </w:t>
      </w:r>
      <w:r w:rsidRPr="00A86727">
        <w:rPr>
          <w:rStyle w:val="Emphasis"/>
          <w:highlight w:val="yellow"/>
        </w:rPr>
        <w:t>computer industry</w:t>
      </w:r>
      <w:r w:rsidRPr="00A86727">
        <w:rPr>
          <w:sz w:val="16"/>
        </w:rPr>
        <w:t xml:space="preserve"> as a whole.185 The </w:t>
      </w:r>
      <w:r w:rsidRPr="00A86727">
        <w:rPr>
          <w:rStyle w:val="StyleUnderline"/>
          <w:highlight w:val="yellow"/>
        </w:rPr>
        <w:t>long-term effect</w:t>
      </w:r>
      <w:r w:rsidRPr="00A86727">
        <w:rPr>
          <w:sz w:val="16"/>
        </w:rPr>
        <w:t xml:space="preserve"> of its conduct </w:t>
      </w:r>
      <w:r w:rsidRPr="00A86727">
        <w:rPr>
          <w:rStyle w:val="StyleUnderline"/>
          <w:highlight w:val="yellow"/>
        </w:rPr>
        <w:t>was to “deter</w:t>
      </w:r>
      <w:r w:rsidRPr="00A86727">
        <w:t xml:space="preserve">[] </w:t>
      </w:r>
      <w:r w:rsidRPr="00A86727">
        <w:rPr>
          <w:rStyle w:val="StyleUnderline"/>
          <w:highlight w:val="yellow"/>
        </w:rPr>
        <w:t>investment</w:t>
      </w:r>
      <w:r w:rsidRPr="00A86727">
        <w:rPr>
          <w:rStyle w:val="StyleUnderline"/>
        </w:rPr>
        <w:t xml:space="preserve"> in </w:t>
      </w:r>
      <w:r w:rsidRPr="00A86727">
        <w:rPr>
          <w:rStyle w:val="Emphasis"/>
        </w:rPr>
        <w:t>technologies</w:t>
      </w:r>
      <w:r w:rsidRPr="00A86727">
        <w:rPr>
          <w:sz w:val="16"/>
        </w:rPr>
        <w:t xml:space="preserve"> and businesses that exhibit[ed] the potential to threaten Microsoft.”186</w:t>
      </w:r>
    </w:p>
    <w:p w14:paraId="73D8B70E" w14:textId="77777777" w:rsidR="00933C6E" w:rsidRPr="00A86727" w:rsidRDefault="00933C6E" w:rsidP="00933C6E">
      <w:pPr>
        <w:rPr>
          <w:sz w:val="16"/>
        </w:rPr>
      </w:pPr>
      <w:r w:rsidRPr="00A86727">
        <w:rPr>
          <w:sz w:val="16"/>
        </w:rPr>
        <w:lastRenderedPageBreak/>
        <w:t xml:space="preserve">Anecdotal evidence suggests that both actual entry and the threat of </w:t>
      </w:r>
      <w:r w:rsidRPr="00A86727">
        <w:rPr>
          <w:rStyle w:val="StyleUnderline"/>
          <w:highlight w:val="yellow"/>
        </w:rPr>
        <w:t>entry by</w:t>
      </w:r>
      <w:r w:rsidRPr="00A86727">
        <w:rPr>
          <w:rStyle w:val="StyleUnderline"/>
        </w:rPr>
        <w:t xml:space="preserve"> digital </w:t>
      </w:r>
      <w:r w:rsidRPr="00A86727">
        <w:rPr>
          <w:rStyle w:val="StyleUnderline"/>
          <w:highlight w:val="yellow"/>
        </w:rPr>
        <w:t>platforms into</w:t>
      </w:r>
      <w:r w:rsidRPr="00A86727">
        <w:rPr>
          <w:rStyle w:val="StyleUnderline"/>
        </w:rPr>
        <w:t xml:space="preserve"> platform-</w:t>
      </w:r>
      <w:r w:rsidRPr="00A86727">
        <w:rPr>
          <w:rStyle w:val="StyleUnderline"/>
          <w:highlight w:val="yellow"/>
        </w:rPr>
        <w:t xml:space="preserve">adjacent markets is </w:t>
      </w:r>
      <w:r w:rsidRPr="00EA4ED8">
        <w:rPr>
          <w:rStyle w:val="Emphasis"/>
          <w:highlight w:val="yellow"/>
        </w:rPr>
        <w:t>dampening investment</w:t>
      </w:r>
      <w:r w:rsidRPr="00EA4ED8">
        <w:rPr>
          <w:sz w:val="16"/>
          <w:highlight w:val="yellow"/>
        </w:rPr>
        <w:t xml:space="preserve"> </w:t>
      </w:r>
      <w:r w:rsidRPr="00EA4ED8">
        <w:rPr>
          <w:rStyle w:val="StyleUnderline"/>
          <w:highlight w:val="yellow"/>
        </w:rPr>
        <w:t>in</w:t>
      </w:r>
      <w:r w:rsidRPr="00A86727">
        <w:rPr>
          <w:rStyle w:val="StyleUnderline"/>
        </w:rPr>
        <w:t xml:space="preserve"> complementary segments</w:t>
      </w:r>
      <w:r w:rsidRPr="00A86727">
        <w:rPr>
          <w:sz w:val="16"/>
        </w:rPr>
        <w:t xml:space="preserve">, now known as </w:t>
      </w:r>
      <w:r w:rsidRPr="00EA4ED8">
        <w:rPr>
          <w:rStyle w:val="StyleUnderline"/>
          <w:highlight w:val="yellow"/>
        </w:rPr>
        <w:t>a</w:t>
      </w:r>
      <w:r w:rsidRPr="00A86727">
        <w:rPr>
          <w:sz w:val="16"/>
        </w:rPr>
        <w:t xml:space="preserve"> “</w:t>
      </w:r>
      <w:r w:rsidRPr="00EA4ED8">
        <w:rPr>
          <w:rStyle w:val="Emphasis"/>
          <w:highlight w:val="yellow"/>
        </w:rPr>
        <w:t>kill-zone.</w:t>
      </w:r>
      <w:r w:rsidRPr="00EA4ED8">
        <w:t>”</w:t>
      </w:r>
      <w:r w:rsidRPr="00A86727">
        <w:rPr>
          <w:sz w:val="16"/>
        </w:rPr>
        <w:t xml:space="preserve">187 For example, a </w:t>
      </w:r>
      <w:r w:rsidRPr="00EA4ED8">
        <w:rPr>
          <w:rStyle w:val="StyleUnderline"/>
          <w:highlight w:val="yellow"/>
        </w:rPr>
        <w:t>survey of</w:t>
      </w:r>
      <w:r w:rsidRPr="00A86727">
        <w:rPr>
          <w:sz w:val="16"/>
        </w:rPr>
        <w:t xml:space="preserve"> more than </w:t>
      </w:r>
      <w:r w:rsidRPr="00EA4ED8">
        <w:rPr>
          <w:rStyle w:val="Emphasis"/>
        </w:rPr>
        <w:t xml:space="preserve">two dozen Silicon Valley </w:t>
      </w:r>
      <w:r w:rsidRPr="00EA4ED8">
        <w:rPr>
          <w:rStyle w:val="Emphasis"/>
          <w:highlight w:val="yellow"/>
        </w:rPr>
        <w:t>investors</w:t>
      </w:r>
      <w:r w:rsidRPr="00EA4ED8">
        <w:rPr>
          <w:sz w:val="16"/>
          <w:highlight w:val="yellow"/>
        </w:rPr>
        <w:t xml:space="preserve"> </w:t>
      </w:r>
      <w:r w:rsidRPr="00EA4ED8">
        <w:rPr>
          <w:rStyle w:val="StyleUnderline"/>
          <w:highlight w:val="yellow"/>
        </w:rPr>
        <w:t>revealed</w:t>
      </w:r>
      <w:r w:rsidRPr="00A86727">
        <w:rPr>
          <w:sz w:val="16"/>
        </w:rPr>
        <w:t xml:space="preserve"> that </w:t>
      </w:r>
      <w:r w:rsidRPr="00A86727">
        <w:rPr>
          <w:rStyle w:val="StyleUnderline"/>
          <w:highlight w:val="yellow"/>
        </w:rPr>
        <w:t>Facebook’s</w:t>
      </w:r>
      <w:r w:rsidRPr="00A86727">
        <w:rPr>
          <w:rStyle w:val="StyleUnderline"/>
        </w:rPr>
        <w:t xml:space="preserve"> willingness to </w:t>
      </w:r>
      <w:r w:rsidRPr="00A86727">
        <w:rPr>
          <w:rStyle w:val="StyleUnderline"/>
          <w:highlight w:val="yellow"/>
        </w:rPr>
        <w:t>appropriate information</w:t>
      </w:r>
      <w:r w:rsidRPr="00A86727">
        <w:rPr>
          <w:rStyle w:val="StyleUnderline"/>
        </w:rPr>
        <w:t xml:space="preserve"> from and mimic</w:t>
      </w:r>
      <w:r w:rsidRPr="00A86727">
        <w:rPr>
          <w:sz w:val="16"/>
        </w:rPr>
        <w:t xml:space="preserve"> the </w:t>
      </w:r>
      <w:r w:rsidRPr="00A86727">
        <w:rPr>
          <w:rStyle w:val="StyleUnderline"/>
        </w:rPr>
        <w:t>functionality of apps</w:t>
      </w:r>
      <w:r w:rsidRPr="00A86727">
        <w:rPr>
          <w:sz w:val="16"/>
        </w:rPr>
        <w:t xml:space="preserve"> has </w:t>
      </w:r>
      <w:r w:rsidRPr="00A86727">
        <w:rPr>
          <w:rStyle w:val="StyleUnderline"/>
          <w:highlight w:val="yellow"/>
        </w:rPr>
        <w:t>created</w:t>
      </w:r>
      <w:r w:rsidRPr="00A86727">
        <w:rPr>
          <w:rStyle w:val="StyleUnderline"/>
        </w:rPr>
        <w:t xml:space="preserve"> “a </w:t>
      </w:r>
      <w:r w:rsidRPr="00A86727">
        <w:rPr>
          <w:rStyle w:val="Emphasis"/>
        </w:rPr>
        <w:t xml:space="preserve">strong </w:t>
      </w:r>
      <w:r w:rsidRPr="00A86727">
        <w:rPr>
          <w:rStyle w:val="Emphasis"/>
          <w:highlight w:val="yellow"/>
        </w:rPr>
        <w:t>disincentive</w:t>
      </w:r>
      <w:r w:rsidRPr="00A86727">
        <w:rPr>
          <w:sz w:val="16"/>
          <w:highlight w:val="yellow"/>
        </w:rPr>
        <w:t xml:space="preserve"> </w:t>
      </w:r>
      <w:r w:rsidRPr="00A86727">
        <w:rPr>
          <w:rStyle w:val="StyleUnderline"/>
          <w:highlight w:val="yellow"/>
        </w:rPr>
        <w:t>for</w:t>
      </w:r>
      <w:r w:rsidRPr="00A86727">
        <w:rPr>
          <w:sz w:val="16"/>
          <w:highlight w:val="yellow"/>
        </w:rPr>
        <w:t xml:space="preserve"> </w:t>
      </w:r>
      <w:r w:rsidRPr="00A86727">
        <w:rPr>
          <w:rStyle w:val="StyleUnderline"/>
          <w:highlight w:val="yellow"/>
        </w:rPr>
        <w:t>investors</w:t>
      </w:r>
      <w:r w:rsidRPr="00A86727">
        <w:rPr>
          <w:rStyle w:val="StyleUnderline"/>
        </w:rPr>
        <w:t>” to fund services</w:t>
      </w:r>
      <w:r w:rsidRPr="00A86727">
        <w:rPr>
          <w:sz w:val="16"/>
        </w:rPr>
        <w:t xml:space="preserve"> that </w:t>
      </w:r>
      <w:r w:rsidRPr="00A86727">
        <w:rPr>
          <w:rStyle w:val="StyleUnderline"/>
        </w:rPr>
        <w:t>Facebook might copy</w:t>
      </w:r>
      <w:r w:rsidRPr="00A86727">
        <w:rPr>
          <w:sz w:val="16"/>
        </w:rPr>
        <w:t>.188 One founder observed, “</w:t>
      </w:r>
      <w:r w:rsidRPr="00A86727">
        <w:rPr>
          <w:rStyle w:val="StyleUnderline"/>
        </w:rPr>
        <w:t>People are not</w:t>
      </w:r>
      <w:r w:rsidRPr="00A86727">
        <w:rPr>
          <w:sz w:val="16"/>
        </w:rPr>
        <w:t xml:space="preserve"> getting </w:t>
      </w:r>
      <w:r w:rsidRPr="00A86727">
        <w:rPr>
          <w:rStyle w:val="StyleUnderline"/>
        </w:rPr>
        <w:t xml:space="preserve">funded because </w:t>
      </w:r>
      <w:r w:rsidRPr="00A86727">
        <w:rPr>
          <w:rStyle w:val="Emphasis"/>
        </w:rPr>
        <w:t>Amazon</w:t>
      </w:r>
      <w:r w:rsidRPr="00A86727">
        <w:rPr>
          <w:sz w:val="16"/>
        </w:rPr>
        <w:t xml:space="preserve"> </w:t>
      </w:r>
      <w:r w:rsidRPr="00A86727">
        <w:rPr>
          <w:rStyle w:val="StyleUnderline"/>
        </w:rPr>
        <w:t>might</w:t>
      </w:r>
      <w:r w:rsidRPr="00A86727">
        <w:rPr>
          <w:sz w:val="16"/>
        </w:rPr>
        <w:t xml:space="preserve"> one day </w:t>
      </w:r>
      <w:r w:rsidRPr="00A86727">
        <w:rPr>
          <w:rStyle w:val="Emphasis"/>
        </w:rPr>
        <w:t>compete</w:t>
      </w:r>
      <w:r w:rsidRPr="00A86727">
        <w:rPr>
          <w:sz w:val="16"/>
        </w:rPr>
        <w:t xml:space="preserve"> </w:t>
      </w:r>
      <w:r w:rsidRPr="00A86727">
        <w:rPr>
          <w:rStyle w:val="StyleUnderline"/>
        </w:rPr>
        <w:t>with them</w:t>
      </w:r>
      <w:r w:rsidRPr="00A86727">
        <w:rPr>
          <w:sz w:val="16"/>
        </w:rPr>
        <w:t xml:space="preserve">.”189 “We don’t touch anything that comes too close to Facebook, Google or Amazon,” said a managing partner at New Enterprise Associates.190 Another </w:t>
      </w:r>
      <w:r w:rsidRPr="00A86727">
        <w:rPr>
          <w:rStyle w:val="Emphasis"/>
        </w:rPr>
        <w:t>venture capital investor</w:t>
      </w:r>
      <w:r w:rsidRPr="00A86727">
        <w:rPr>
          <w:sz w:val="16"/>
        </w:rPr>
        <w:t xml:space="preserve"> </w:t>
      </w:r>
      <w:r w:rsidRPr="00A86727">
        <w:rPr>
          <w:rStyle w:val="StyleUnderline"/>
        </w:rPr>
        <w:t>noted</w:t>
      </w:r>
      <w:r w:rsidRPr="00A86727">
        <w:rPr>
          <w:sz w:val="16"/>
        </w:rPr>
        <w:t xml:space="preserve"> that the </w:t>
      </w:r>
      <w:r w:rsidRPr="00A86727">
        <w:rPr>
          <w:rStyle w:val="StyleUnderline"/>
        </w:rPr>
        <w:t>impact of dominant digital platforms on “what can be funded</w:t>
      </w:r>
      <w:r w:rsidRPr="00A86727">
        <w:rPr>
          <w:sz w:val="16"/>
        </w:rPr>
        <w:t xml:space="preserve">, and what can succeed, </w:t>
      </w:r>
      <w:r w:rsidRPr="00A86727">
        <w:rPr>
          <w:rStyle w:val="StyleUnderline"/>
        </w:rPr>
        <w:t>is massive</w:t>
      </w:r>
      <w:r w:rsidRPr="00A86727">
        <w:rPr>
          <w:sz w:val="16"/>
        </w:rPr>
        <w:t xml:space="preserve">.”191 This concern raised by venture capitalists makes sense: </w:t>
      </w:r>
      <w:r w:rsidRPr="00A86727">
        <w:rPr>
          <w:rStyle w:val="StyleUnderline"/>
        </w:rPr>
        <w:t xml:space="preserve">A </w:t>
      </w:r>
      <w:r w:rsidRPr="00A86727">
        <w:rPr>
          <w:rStyle w:val="Emphasis"/>
          <w:highlight w:val="yellow"/>
        </w:rPr>
        <w:t>potential innovator</w:t>
      </w:r>
      <w:r w:rsidRPr="00A86727">
        <w:rPr>
          <w:sz w:val="16"/>
        </w:rPr>
        <w:t xml:space="preserve"> (or a potential funder of a potential innovator) </w:t>
      </w:r>
      <w:r w:rsidRPr="00A86727">
        <w:rPr>
          <w:rStyle w:val="StyleUnderline"/>
          <w:highlight w:val="yellow"/>
        </w:rPr>
        <w:t>decides</w:t>
      </w:r>
      <w:r w:rsidRPr="00A86727">
        <w:rPr>
          <w:sz w:val="16"/>
          <w:highlight w:val="yellow"/>
        </w:rPr>
        <w:t xml:space="preserve"> </w:t>
      </w:r>
      <w:r w:rsidRPr="00A86727">
        <w:rPr>
          <w:rStyle w:val="StyleUnderline"/>
          <w:highlight w:val="yellow"/>
        </w:rPr>
        <w:t>whether to invest based on</w:t>
      </w:r>
      <w:r w:rsidRPr="00A86727">
        <w:rPr>
          <w:sz w:val="16"/>
        </w:rPr>
        <w:t xml:space="preserve"> the anticipated </w:t>
      </w:r>
      <w:r w:rsidRPr="00A86727">
        <w:rPr>
          <w:rStyle w:val="Emphasis"/>
          <w:highlight w:val="yellow"/>
        </w:rPr>
        <w:t>risk</w:t>
      </w:r>
      <w:r w:rsidRPr="00A86727">
        <w:rPr>
          <w:sz w:val="16"/>
        </w:rPr>
        <w:t xml:space="preserve"> </w:t>
      </w:r>
      <w:r w:rsidRPr="00A86727">
        <w:rPr>
          <w:rStyle w:val="StyleUnderline"/>
        </w:rPr>
        <w:t xml:space="preserve">and </w:t>
      </w:r>
      <w:r w:rsidRPr="00A86727">
        <w:rPr>
          <w:rStyle w:val="Emphasis"/>
        </w:rPr>
        <w:t>reward</w:t>
      </w:r>
      <w:r w:rsidRPr="00A86727">
        <w:rPr>
          <w:sz w:val="16"/>
        </w:rPr>
        <w:t xml:space="preserve"> of realizing the innovation. </w:t>
      </w:r>
      <w:r w:rsidRPr="00A86727">
        <w:rPr>
          <w:rStyle w:val="StyleUnderline"/>
          <w:highlight w:val="yellow"/>
        </w:rPr>
        <w:t>Anticipating</w:t>
      </w:r>
      <w:r w:rsidRPr="00A86727">
        <w:rPr>
          <w:rStyle w:val="StyleUnderline"/>
        </w:rPr>
        <w:t xml:space="preserve"> </w:t>
      </w:r>
      <w:r w:rsidRPr="00A86727">
        <w:rPr>
          <w:rStyle w:val="Emphasis"/>
        </w:rPr>
        <w:t xml:space="preserve">platform </w:t>
      </w:r>
      <w:r w:rsidRPr="00A86727">
        <w:rPr>
          <w:rStyle w:val="Emphasis"/>
          <w:highlight w:val="yellow"/>
        </w:rPr>
        <w:t>discrimination</w:t>
      </w:r>
      <w:r w:rsidRPr="00A86727">
        <w:rPr>
          <w:sz w:val="16"/>
        </w:rPr>
        <w:t xml:space="preserve"> or appropriation </w:t>
      </w:r>
      <w:r w:rsidRPr="00A86727">
        <w:rPr>
          <w:rStyle w:val="StyleUnderline"/>
          <w:highlight w:val="yellow"/>
        </w:rPr>
        <w:t>will</w:t>
      </w:r>
      <w:r w:rsidRPr="00A86727">
        <w:rPr>
          <w:sz w:val="16"/>
          <w:highlight w:val="yellow"/>
        </w:rPr>
        <w:t xml:space="preserve"> </w:t>
      </w:r>
      <w:r w:rsidRPr="00A86727">
        <w:rPr>
          <w:rStyle w:val="StyleUnderline"/>
          <w:highlight w:val="yellow"/>
        </w:rPr>
        <w:t>lower</w:t>
      </w:r>
      <w:r w:rsidRPr="00A86727">
        <w:rPr>
          <w:sz w:val="16"/>
        </w:rPr>
        <w:t xml:space="preserve"> expected </w:t>
      </w:r>
      <w:r w:rsidRPr="00A86727">
        <w:rPr>
          <w:rStyle w:val="StyleUnderline"/>
          <w:highlight w:val="yellow"/>
        </w:rPr>
        <w:t>rewards</w:t>
      </w:r>
      <w:r w:rsidRPr="00A86727">
        <w:rPr>
          <w:rStyle w:val="StyleUnderline"/>
        </w:rPr>
        <w:t xml:space="preserve">, depressing the incentive to invest. </w:t>
      </w:r>
      <w:r w:rsidRPr="00A86727">
        <w:rPr>
          <w:rStyle w:val="StyleUnderline"/>
          <w:highlight w:val="yellow"/>
        </w:rPr>
        <w:t>Even</w:t>
      </w:r>
      <w:r w:rsidRPr="00A86727">
        <w:rPr>
          <w:rStyle w:val="StyleUnderline"/>
        </w:rPr>
        <w:t xml:space="preserve"> the </w:t>
      </w:r>
      <w:r w:rsidRPr="00A86727">
        <w:rPr>
          <w:rStyle w:val="Emphasis"/>
          <w:highlight w:val="yellow"/>
        </w:rPr>
        <w:t>uncertainty</w:t>
      </w:r>
      <w:r w:rsidRPr="00A86727">
        <w:rPr>
          <w:sz w:val="16"/>
        </w:rPr>
        <w:t xml:space="preserve"> </w:t>
      </w:r>
      <w:r w:rsidRPr="00A86727">
        <w:rPr>
          <w:rStyle w:val="StyleUnderline"/>
        </w:rPr>
        <w:t xml:space="preserve">of discrimination </w:t>
      </w:r>
      <w:r w:rsidRPr="00A86727">
        <w:rPr>
          <w:rStyle w:val="StyleUnderline"/>
          <w:highlight w:val="yellow"/>
        </w:rPr>
        <w:t xml:space="preserve">can </w:t>
      </w:r>
      <w:r w:rsidRPr="00A86727">
        <w:rPr>
          <w:rStyle w:val="Emphasis"/>
          <w:highlight w:val="yellow"/>
        </w:rPr>
        <w:t>dissuade entry</w:t>
      </w:r>
      <w:r w:rsidRPr="00A86727">
        <w:rPr>
          <w:sz w:val="16"/>
        </w:rPr>
        <w:t xml:space="preserve"> </w:t>
      </w:r>
      <w:r w:rsidRPr="00A86727">
        <w:rPr>
          <w:rStyle w:val="StyleUnderline"/>
        </w:rPr>
        <w:t>by heightening risk</w:t>
      </w:r>
      <w:r w:rsidRPr="00A86727">
        <w:rPr>
          <w:sz w:val="16"/>
        </w:rPr>
        <w:t>.</w:t>
      </w:r>
    </w:p>
    <w:p w14:paraId="5BF394E3" w14:textId="77777777" w:rsidR="00933C6E" w:rsidRDefault="00933C6E" w:rsidP="00933C6E">
      <w:r w:rsidRPr="00EA4ED8">
        <w:rPr>
          <w:rStyle w:val="StyleUnderline"/>
        </w:rPr>
        <w:t xml:space="preserve">Data on </w:t>
      </w:r>
      <w:r w:rsidRPr="00EA4ED8">
        <w:rPr>
          <w:rStyle w:val="Emphasis"/>
          <w:highlight w:val="yellow"/>
        </w:rPr>
        <w:t>investment trends</w:t>
      </w:r>
      <w:r w:rsidRPr="00EA4ED8">
        <w:rPr>
          <w:sz w:val="16"/>
        </w:rPr>
        <w:t xml:space="preserve"> do not</w:t>
      </w:r>
      <w:r w:rsidRPr="00A86727">
        <w:rPr>
          <w:sz w:val="16"/>
        </w:rPr>
        <w:t xml:space="preserve"> offer a decisive answer but generally seem </w:t>
      </w:r>
      <w:r w:rsidRPr="00A86727">
        <w:rPr>
          <w:rStyle w:val="StyleUnderline"/>
        </w:rPr>
        <w:t>consistent with the story</w:t>
      </w:r>
      <w:r w:rsidRPr="00A86727">
        <w:rPr>
          <w:sz w:val="16"/>
        </w:rPr>
        <w:t xml:space="preserve"> told by surveyed investors. Venture capital funding as a whole appears to be booming: In 2018, the total annual venture capital invested surpassed $100 billion for the first time since the dot-com period.192 </w:t>
      </w:r>
      <w:r w:rsidRPr="00A86727">
        <w:rPr>
          <w:rStyle w:val="StyleUnderline"/>
        </w:rPr>
        <w:t xml:space="preserve">The </w:t>
      </w:r>
      <w:r w:rsidRPr="00A86727">
        <w:rPr>
          <w:rStyle w:val="StyleUnderline"/>
          <w:highlight w:val="yellow"/>
        </w:rPr>
        <w:t>number of</w:t>
      </w:r>
      <w:r w:rsidRPr="00A86727">
        <w:rPr>
          <w:rStyle w:val="StyleUnderline"/>
        </w:rPr>
        <w:t xml:space="preserve"> angel and </w:t>
      </w:r>
      <w:r w:rsidRPr="00A86727">
        <w:rPr>
          <w:rStyle w:val="StyleUnderline"/>
          <w:highlight w:val="yellow"/>
        </w:rPr>
        <w:t>seed investments</w:t>
      </w:r>
      <w:r w:rsidRPr="00A86727">
        <w:rPr>
          <w:sz w:val="16"/>
        </w:rPr>
        <w:t xml:space="preserve">, meanwhile, </w:t>
      </w:r>
      <w:r w:rsidRPr="00EA4ED8">
        <w:rPr>
          <w:rStyle w:val="StyleUnderline"/>
          <w:highlight w:val="yellow"/>
        </w:rPr>
        <w:t xml:space="preserve">has been </w:t>
      </w:r>
      <w:r w:rsidRPr="00EA4ED8">
        <w:rPr>
          <w:rStyle w:val="Emphasis"/>
          <w:highlight w:val="yellow"/>
        </w:rPr>
        <w:t>declining</w:t>
      </w:r>
      <w:r w:rsidRPr="00A86727">
        <w:rPr>
          <w:sz w:val="16"/>
        </w:rPr>
        <w:t xml:space="preserve"> since 2015, signaling that it </w:t>
      </w:r>
      <w:r w:rsidRPr="00A86727">
        <w:rPr>
          <w:rStyle w:val="StyleUnderline"/>
        </w:rPr>
        <w:t xml:space="preserve">has become </w:t>
      </w:r>
      <w:r w:rsidRPr="00A86727">
        <w:rPr>
          <w:rStyle w:val="Emphasis"/>
        </w:rPr>
        <w:t>harder for startups</w:t>
      </w:r>
      <w:r w:rsidRPr="00A86727">
        <w:rPr>
          <w:sz w:val="16"/>
        </w:rPr>
        <w:t xml:space="preserve"> </w:t>
      </w:r>
      <w:r w:rsidRPr="00A86727">
        <w:rPr>
          <w:rStyle w:val="StyleUnderline"/>
        </w:rPr>
        <w:t>to secure</w:t>
      </w:r>
      <w:r w:rsidRPr="00A86727">
        <w:rPr>
          <w:sz w:val="16"/>
        </w:rPr>
        <w:t xml:space="preserve"> an initial round of </w:t>
      </w:r>
      <w:r w:rsidRPr="00A86727">
        <w:rPr>
          <w:rStyle w:val="StyleUnderline"/>
        </w:rPr>
        <w:t>financing</w:t>
      </w:r>
      <w:r w:rsidRPr="00A86727">
        <w:rPr>
          <w:sz w:val="16"/>
        </w:rPr>
        <w:t xml:space="preserve">.193 Indeed, </w:t>
      </w:r>
      <w:r w:rsidRPr="00A86727">
        <w:rPr>
          <w:rStyle w:val="StyleUnderline"/>
        </w:rPr>
        <w:t xml:space="preserve">it is late-stage </w:t>
      </w:r>
      <w:r w:rsidRPr="00EA4ED8">
        <w:rPr>
          <w:rStyle w:val="StyleUnderline"/>
        </w:rPr>
        <w:t xml:space="preserve">deals with </w:t>
      </w:r>
      <w:r w:rsidRPr="00A86727">
        <w:rPr>
          <w:rStyle w:val="StyleUnderline"/>
          <w:highlight w:val="yellow"/>
        </w:rPr>
        <w:t>mature companies</w:t>
      </w:r>
      <w:r w:rsidRPr="00A86727">
        <w:rPr>
          <w:rStyle w:val="StyleUnderline"/>
        </w:rPr>
        <w:t xml:space="preserve"> that </w:t>
      </w:r>
      <w:r w:rsidRPr="00A86727">
        <w:rPr>
          <w:rStyle w:val="StyleUnderline"/>
          <w:highlight w:val="yellow"/>
        </w:rPr>
        <w:t>account for</w:t>
      </w:r>
      <w:r w:rsidRPr="00A86727">
        <w:rPr>
          <w:rStyle w:val="StyleUnderline"/>
        </w:rPr>
        <w:t xml:space="preserve"> an “</w:t>
      </w:r>
      <w:r w:rsidRPr="00A86727">
        <w:rPr>
          <w:rStyle w:val="Emphasis"/>
          <w:highlight w:val="yellow"/>
        </w:rPr>
        <w:t>outsized proportion</w:t>
      </w:r>
      <w:r w:rsidRPr="00A86727">
        <w:rPr>
          <w:sz w:val="16"/>
        </w:rPr>
        <w:t xml:space="preserve">” </w:t>
      </w:r>
      <w:r w:rsidRPr="00A86727">
        <w:rPr>
          <w:rStyle w:val="StyleUnderline"/>
          <w:highlight w:val="yellow"/>
        </w:rPr>
        <w:t>of</w:t>
      </w:r>
      <w:r w:rsidRPr="00A86727">
        <w:rPr>
          <w:sz w:val="16"/>
        </w:rPr>
        <w:t xml:space="preserve"> total </w:t>
      </w:r>
      <w:r w:rsidRPr="00A86727">
        <w:rPr>
          <w:rStyle w:val="StyleUnderline"/>
          <w:highlight w:val="yellow"/>
        </w:rPr>
        <w:t>capital</w:t>
      </w:r>
      <w:r w:rsidRPr="00A86727">
        <w:rPr>
          <w:rStyle w:val="StyleUnderline"/>
        </w:rPr>
        <w:t xml:space="preserve"> today</w:t>
      </w:r>
      <w:r w:rsidRPr="00A86727">
        <w:rPr>
          <w:sz w:val="16"/>
        </w:rPr>
        <w:t xml:space="preserve">,194 while startups see fewer first financings, even as the deal value for startups has increased.195 In other words, </w:t>
      </w:r>
      <w:r w:rsidRPr="00A86727">
        <w:rPr>
          <w:rStyle w:val="StyleUnderline"/>
        </w:rPr>
        <w:t xml:space="preserve">venture capital </w:t>
      </w:r>
      <w:r w:rsidRPr="00A86727">
        <w:rPr>
          <w:rStyle w:val="StyleUnderline"/>
          <w:highlight w:val="yellow"/>
        </w:rPr>
        <w:t>markets</w:t>
      </w:r>
      <w:r w:rsidRPr="00A86727">
        <w:rPr>
          <w:rStyle w:val="StyleUnderline"/>
        </w:rPr>
        <w:t xml:space="preserve"> seem to be </w:t>
      </w:r>
      <w:r w:rsidRPr="00A86727">
        <w:rPr>
          <w:rStyle w:val="StyleUnderline"/>
          <w:highlight w:val="yellow"/>
        </w:rPr>
        <w:t>follow</w:t>
      </w:r>
      <w:r w:rsidRPr="00A86727">
        <w:rPr>
          <w:rStyle w:val="StyleUnderline"/>
        </w:rPr>
        <w:t xml:space="preserve">ing a </w:t>
      </w:r>
      <w:r w:rsidRPr="00A86727">
        <w:rPr>
          <w:rStyle w:val="Emphasis"/>
          <w:highlight w:val="yellow"/>
        </w:rPr>
        <w:t>winner-takemost model</w:t>
      </w:r>
      <w:r w:rsidRPr="00A86727">
        <w:rPr>
          <w:sz w:val="16"/>
        </w:rPr>
        <w:t xml:space="preserve">: </w:t>
      </w:r>
      <w:r w:rsidRPr="00A86727">
        <w:rPr>
          <w:rStyle w:val="StyleUnderline"/>
        </w:rPr>
        <w:t>Fewer firms receive funding, but those that do are raising more capital</w:t>
      </w:r>
      <w:r w:rsidRPr="00A86727">
        <w:rPr>
          <w:sz w:val="16"/>
        </w:rPr>
        <w:t xml:space="preserve">.196 </w:t>
      </w:r>
      <w:r w:rsidRPr="00A86727">
        <w:rPr>
          <w:rStyle w:val="StyleUnderline"/>
        </w:rPr>
        <w:t xml:space="preserve">These trends come against a backdrop of </w:t>
      </w:r>
      <w:r w:rsidRPr="00EA4ED8">
        <w:rPr>
          <w:rStyle w:val="Emphasis"/>
        </w:rPr>
        <w:t>falling entrepreneurship</w:t>
      </w:r>
      <w:r w:rsidRPr="00A86727">
        <w:rPr>
          <w:sz w:val="16"/>
        </w:rPr>
        <w:t xml:space="preserve">: </w:t>
      </w:r>
      <w:r w:rsidRPr="00EA4ED8">
        <w:rPr>
          <w:rStyle w:val="StyleUnderline"/>
          <w:highlight w:val="yellow"/>
        </w:rPr>
        <w:t xml:space="preserve">Startup formation is at </w:t>
      </w:r>
      <w:r w:rsidRPr="00A86727">
        <w:rPr>
          <w:rStyle w:val="StyleUnderline"/>
          <w:highlight w:val="yellow"/>
        </w:rPr>
        <w:t xml:space="preserve">a </w:t>
      </w:r>
      <w:r w:rsidRPr="00A86727">
        <w:rPr>
          <w:rStyle w:val="Emphasis"/>
          <w:highlight w:val="yellow"/>
        </w:rPr>
        <w:t>thirty-year low</w:t>
      </w:r>
      <w:r w:rsidRPr="00A86727">
        <w:rPr>
          <w:sz w:val="16"/>
        </w:rPr>
        <w:t xml:space="preserve">, </w:t>
      </w:r>
      <w:r w:rsidRPr="00A86727">
        <w:rPr>
          <w:rStyle w:val="StyleUnderline"/>
          <w:highlight w:val="yellow"/>
        </w:rPr>
        <w:t>contributing to</w:t>
      </w:r>
      <w:r w:rsidRPr="00A86727">
        <w:rPr>
          <w:rStyle w:val="StyleUnderline"/>
        </w:rPr>
        <w:t xml:space="preserve"> a </w:t>
      </w:r>
      <w:r w:rsidRPr="00A86727">
        <w:rPr>
          <w:rStyle w:val="StyleUnderline"/>
          <w:highlight w:val="yellow"/>
        </w:rPr>
        <w:t>loss of</w:t>
      </w:r>
      <w:r w:rsidRPr="00A86727">
        <w:rPr>
          <w:rStyle w:val="StyleUnderline"/>
        </w:rPr>
        <w:t xml:space="preserve"> </w:t>
      </w:r>
      <w:r w:rsidRPr="00A86727">
        <w:rPr>
          <w:rStyle w:val="Emphasis"/>
        </w:rPr>
        <w:t xml:space="preserve">business </w:t>
      </w:r>
      <w:r w:rsidRPr="00A86727">
        <w:rPr>
          <w:rStyle w:val="Emphasis"/>
          <w:highlight w:val="yellow"/>
        </w:rPr>
        <w:t>dynamism</w:t>
      </w:r>
      <w:r w:rsidRPr="00A86727">
        <w:rPr>
          <w:sz w:val="16"/>
        </w:rPr>
        <w:t>.197</w:t>
      </w:r>
      <w:bookmarkEnd w:id="1"/>
    </w:p>
    <w:p w14:paraId="2AA3AB99" w14:textId="77777777" w:rsidR="00933C6E" w:rsidRPr="00A86727" w:rsidRDefault="00933C6E" w:rsidP="00933C6E">
      <w:pPr>
        <w:pStyle w:val="Heading4"/>
        <w:rPr>
          <w:rFonts w:cs="Arial"/>
        </w:rPr>
      </w:pPr>
      <w:r w:rsidRPr="00A86727">
        <w:rPr>
          <w:rFonts w:cs="Arial"/>
        </w:rPr>
        <w:t xml:space="preserve">Case-by-case </w:t>
      </w:r>
      <w:r w:rsidRPr="00A86727">
        <w:rPr>
          <w:rFonts w:cs="Arial"/>
          <w:u w:val="single"/>
        </w:rPr>
        <w:t>adjudication</w:t>
      </w:r>
      <w:r w:rsidRPr="00A86727">
        <w:rPr>
          <w:rFonts w:cs="Arial"/>
        </w:rPr>
        <w:t xml:space="preserve"> creates slow and ambiguous enforcement of prohibitions on unfair business practices – regulatory uncertainty </w:t>
      </w:r>
      <w:r w:rsidRPr="00A86727">
        <w:rPr>
          <w:rFonts w:cs="Arial"/>
          <w:u w:val="single"/>
        </w:rPr>
        <w:t>substantially disadvantages</w:t>
      </w:r>
      <w:r w:rsidRPr="00A86727">
        <w:rPr>
          <w:rFonts w:cs="Arial"/>
        </w:rPr>
        <w:t xml:space="preserve"> entrants. </w:t>
      </w:r>
    </w:p>
    <w:p w14:paraId="63FACBF8" w14:textId="77777777" w:rsidR="00933C6E" w:rsidRPr="00A86727" w:rsidRDefault="00933C6E" w:rsidP="00933C6E">
      <w:r w:rsidRPr="00A86727">
        <w:rPr>
          <w:rStyle w:val="Style13ptBold"/>
        </w:rPr>
        <w:t>Chopra &amp; Khan ’20</w:t>
      </w:r>
      <w:r w:rsidRPr="00A86727">
        <w:t xml:space="preserve"> [Rohit; Commissioner @ Federal Trade Commission; and Lina; Chairperson @ Federal Trade Commission, JD @ Yale Law School; “The Case for “Unfair Methods of Competition” Rulemaking,” </w:t>
      </w:r>
      <w:r w:rsidRPr="00A86727">
        <w:rPr>
          <w:i/>
          <w:iCs/>
          <w:color w:val="222222"/>
          <w:shd w:val="clear" w:color="auto" w:fill="FFFFFF"/>
        </w:rPr>
        <w:t>The University of Chicago Law Review</w:t>
      </w:r>
      <w:r w:rsidRPr="00A86727">
        <w:rPr>
          <w:color w:val="222222"/>
          <w:shd w:val="clear" w:color="auto" w:fill="FFFFFF"/>
        </w:rPr>
        <w:t> </w:t>
      </w:r>
      <w:r w:rsidRPr="00A86727">
        <w:rPr>
          <w:i/>
          <w:iCs/>
          <w:color w:val="222222"/>
          <w:shd w:val="clear" w:color="auto" w:fill="FFFFFF"/>
        </w:rPr>
        <w:t>87</w:t>
      </w:r>
      <w:r w:rsidRPr="00A86727">
        <w:rPr>
          <w:color w:val="222222"/>
          <w:shd w:val="clear" w:color="auto" w:fill="FFFFFF"/>
        </w:rPr>
        <w:t>(2), p. 357-380; AS]</w:t>
      </w:r>
      <w:r w:rsidRPr="00A86727">
        <w:t xml:space="preserve"> </w:t>
      </w:r>
    </w:p>
    <w:p w14:paraId="276FDC8F" w14:textId="77777777" w:rsidR="00933C6E" w:rsidRPr="00A86727" w:rsidRDefault="00933C6E" w:rsidP="00933C6E">
      <w:pPr>
        <w:rPr>
          <w:sz w:val="16"/>
        </w:rPr>
      </w:pPr>
      <w:r w:rsidRPr="00A86727">
        <w:rPr>
          <w:rStyle w:val="Emphasis"/>
        </w:rPr>
        <w:t>Antitrust law</w:t>
      </w:r>
      <w:r w:rsidRPr="00A86727">
        <w:rPr>
          <w:sz w:val="16"/>
        </w:rPr>
        <w:t xml:space="preserve"> today </w:t>
      </w:r>
      <w:r w:rsidRPr="00A86727">
        <w:rPr>
          <w:rStyle w:val="StyleUnderline"/>
        </w:rPr>
        <w:t>is developed</w:t>
      </w:r>
      <w:r w:rsidRPr="00A86727">
        <w:rPr>
          <w:sz w:val="16"/>
        </w:rPr>
        <w:t xml:space="preserve"> exclusively </w:t>
      </w:r>
      <w:r w:rsidRPr="00A86727">
        <w:rPr>
          <w:rStyle w:val="StyleUnderline"/>
        </w:rPr>
        <w:t>through adjudication</w:t>
      </w:r>
      <w:r w:rsidRPr="00A86727">
        <w:rPr>
          <w:sz w:val="16"/>
        </w:rPr>
        <w:t xml:space="preserve">. In theory, this case-by-case approach facilitates nuanced and fact-specific analysis of liability and well-tailored remedies. But </w:t>
      </w:r>
      <w:r w:rsidRPr="00A86727">
        <w:rPr>
          <w:rStyle w:val="StyleUnderline"/>
        </w:rPr>
        <w:t xml:space="preserve">in </w:t>
      </w:r>
      <w:r w:rsidRPr="00A86727">
        <w:rPr>
          <w:rStyle w:val="Emphasis"/>
        </w:rPr>
        <w:t>practice</w:t>
      </w:r>
      <w:r w:rsidRPr="00A86727">
        <w:rPr>
          <w:sz w:val="16"/>
        </w:rPr>
        <w:t xml:space="preserve">, the reliance on </w:t>
      </w:r>
      <w:r w:rsidRPr="00443726">
        <w:rPr>
          <w:rStyle w:val="Emphasis"/>
          <w:highlight w:val="yellow"/>
        </w:rPr>
        <w:t>case-by-case adjudication</w:t>
      </w:r>
      <w:r w:rsidRPr="00A86727">
        <w:rPr>
          <w:sz w:val="16"/>
        </w:rPr>
        <w:t xml:space="preserve"> </w:t>
      </w:r>
      <w:r w:rsidRPr="00A86727">
        <w:rPr>
          <w:rStyle w:val="StyleUnderline"/>
          <w:highlight w:val="yellow"/>
        </w:rPr>
        <w:t>yields</w:t>
      </w:r>
      <w:r w:rsidRPr="00A86727">
        <w:rPr>
          <w:sz w:val="16"/>
        </w:rPr>
        <w:t xml:space="preserve"> a system of </w:t>
      </w:r>
      <w:r w:rsidRPr="00A86727">
        <w:rPr>
          <w:rStyle w:val="StyleUnderline"/>
          <w:highlight w:val="yellow"/>
        </w:rPr>
        <w:t>enforcement that generates</w:t>
      </w:r>
      <w:r w:rsidRPr="00A86727">
        <w:rPr>
          <w:sz w:val="16"/>
        </w:rPr>
        <w:t xml:space="preserve"> </w:t>
      </w:r>
      <w:r w:rsidRPr="00A86727">
        <w:rPr>
          <w:rStyle w:val="Emphasis"/>
          <w:highlight w:val="yellow"/>
        </w:rPr>
        <w:t>ambiguity</w:t>
      </w:r>
      <w:r w:rsidRPr="00A86727">
        <w:rPr>
          <w:sz w:val="16"/>
        </w:rPr>
        <w:t xml:space="preserve">, unduly </w:t>
      </w:r>
      <w:r w:rsidRPr="00A86727">
        <w:rPr>
          <w:rStyle w:val="StyleUnderline"/>
        </w:rPr>
        <w:t xml:space="preserve">drains </w:t>
      </w:r>
      <w:r w:rsidRPr="00A86727">
        <w:rPr>
          <w:rStyle w:val="Emphasis"/>
        </w:rPr>
        <w:t>resources</w:t>
      </w:r>
      <w:r w:rsidRPr="00A86727">
        <w:rPr>
          <w:sz w:val="16"/>
        </w:rPr>
        <w:t xml:space="preserve"> </w:t>
      </w:r>
      <w:r w:rsidRPr="00A86727">
        <w:rPr>
          <w:rStyle w:val="StyleUnderline"/>
        </w:rPr>
        <w:t xml:space="preserve">from </w:t>
      </w:r>
      <w:r w:rsidRPr="00A86727">
        <w:rPr>
          <w:rStyle w:val="Emphasis"/>
        </w:rPr>
        <w:t>enforcers</w:t>
      </w:r>
      <w:r w:rsidRPr="00A86727">
        <w:rPr>
          <w:sz w:val="16"/>
        </w:rPr>
        <w:t xml:space="preserve">, </w:t>
      </w:r>
      <w:r w:rsidRPr="00443726">
        <w:rPr>
          <w:rStyle w:val="StyleUnderline"/>
          <w:highlight w:val="yellow"/>
        </w:rPr>
        <w:t>and deprives</w:t>
      </w:r>
      <w:r w:rsidRPr="00A86727">
        <w:rPr>
          <w:sz w:val="16"/>
        </w:rPr>
        <w:t xml:space="preserve"> individuals and </w:t>
      </w:r>
      <w:r w:rsidRPr="00EA4ED8">
        <w:rPr>
          <w:rStyle w:val="Emphasis"/>
          <w:highlight w:val="yellow"/>
        </w:rPr>
        <w:t>firms</w:t>
      </w:r>
      <w:r w:rsidRPr="00A86727">
        <w:rPr>
          <w:rStyle w:val="StyleUnderline"/>
          <w:highlight w:val="yellow"/>
        </w:rPr>
        <w:t xml:space="preserve"> of</w:t>
      </w:r>
      <w:r w:rsidRPr="00A86727">
        <w:rPr>
          <w:sz w:val="16"/>
        </w:rPr>
        <w:t xml:space="preserve"> any real </w:t>
      </w:r>
      <w:r w:rsidRPr="00A86727">
        <w:rPr>
          <w:rStyle w:val="StyleUnderline"/>
          <w:highlight w:val="yellow"/>
        </w:rPr>
        <w:t>opportunity to</w:t>
      </w:r>
      <w:r w:rsidRPr="00A86727">
        <w:rPr>
          <w:sz w:val="16"/>
        </w:rPr>
        <w:t xml:space="preserve"> democratically </w:t>
      </w:r>
      <w:r w:rsidRPr="00A86727">
        <w:rPr>
          <w:rStyle w:val="StyleUnderline"/>
          <w:highlight w:val="yellow"/>
        </w:rPr>
        <w:t>participate</w:t>
      </w:r>
      <w:r w:rsidRPr="00A86727">
        <w:rPr>
          <w:sz w:val="16"/>
        </w:rPr>
        <w:t xml:space="preserve"> in the process. One reason that antitrust adjudication suffers from these shortcomings is that </w:t>
      </w:r>
      <w:r w:rsidRPr="00A86727">
        <w:rPr>
          <w:rStyle w:val="StyleUnderline"/>
        </w:rPr>
        <w:t>courts analyze</w:t>
      </w:r>
      <w:r w:rsidRPr="00A86727">
        <w:rPr>
          <w:sz w:val="16"/>
        </w:rPr>
        <w:t xml:space="preserve"> most forms of </w:t>
      </w:r>
      <w:r w:rsidRPr="00A86727">
        <w:rPr>
          <w:rStyle w:val="StyleUnderline"/>
        </w:rPr>
        <w:t>conduct under the “</w:t>
      </w:r>
      <w:r w:rsidRPr="00A86727">
        <w:rPr>
          <w:rStyle w:val="Emphasis"/>
        </w:rPr>
        <w:t>rule of reason</w:t>
      </w:r>
      <w:r w:rsidRPr="00A86727">
        <w:rPr>
          <w:sz w:val="16"/>
        </w:rPr>
        <w:t>” standard. The “</w:t>
      </w:r>
      <w:r w:rsidRPr="00A86727">
        <w:rPr>
          <w:rStyle w:val="StyleUnderline"/>
          <w:highlight w:val="yellow"/>
        </w:rPr>
        <w:t xml:space="preserve">rule of reason” </w:t>
      </w:r>
      <w:r w:rsidRPr="00443726">
        <w:rPr>
          <w:rStyle w:val="StyleUnderline"/>
          <w:highlight w:val="yellow"/>
        </w:rPr>
        <w:t>involves a</w:t>
      </w:r>
      <w:r w:rsidRPr="00A86727">
        <w:rPr>
          <w:sz w:val="16"/>
        </w:rPr>
        <w:t xml:space="preserve"> </w:t>
      </w:r>
      <w:r w:rsidRPr="00A86727">
        <w:rPr>
          <w:rStyle w:val="Emphasis"/>
          <w:highlight w:val="yellow"/>
        </w:rPr>
        <w:t>broad</w:t>
      </w:r>
      <w:r w:rsidRPr="00A86727">
        <w:rPr>
          <w:sz w:val="16"/>
        </w:rPr>
        <w:t xml:space="preserve"> </w:t>
      </w:r>
      <w:r w:rsidRPr="00A86727">
        <w:rPr>
          <w:rStyle w:val="StyleUnderline"/>
        </w:rPr>
        <w:t>and</w:t>
      </w:r>
      <w:r w:rsidRPr="00A86727">
        <w:rPr>
          <w:sz w:val="16"/>
        </w:rPr>
        <w:t xml:space="preserve"> </w:t>
      </w:r>
      <w:r w:rsidRPr="00A86727">
        <w:rPr>
          <w:rStyle w:val="Emphasis"/>
        </w:rPr>
        <w:t>open-ended</w:t>
      </w:r>
      <w:r w:rsidRPr="00A86727">
        <w:rPr>
          <w:sz w:val="16"/>
        </w:rPr>
        <w:t xml:space="preserve"> </w:t>
      </w:r>
      <w:r w:rsidRPr="00A86727">
        <w:rPr>
          <w:rStyle w:val="StyleUnderline"/>
          <w:highlight w:val="yellow"/>
        </w:rPr>
        <w:t>inquiry</w:t>
      </w:r>
      <w:r w:rsidRPr="00A86727">
        <w:rPr>
          <w:sz w:val="16"/>
        </w:rPr>
        <w:t xml:space="preserve"> into the overall competitive effects of particular conduct </w:t>
      </w:r>
      <w:r w:rsidRPr="00A86727">
        <w:rPr>
          <w:rStyle w:val="StyleUnderline"/>
        </w:rPr>
        <w:t>and asks judges to weigh</w:t>
      </w:r>
      <w:r w:rsidRPr="00A86727">
        <w:rPr>
          <w:sz w:val="16"/>
        </w:rPr>
        <w:t xml:space="preserve"> the </w:t>
      </w:r>
      <w:r w:rsidRPr="00A86727">
        <w:rPr>
          <w:rStyle w:val="StyleUnderline"/>
        </w:rPr>
        <w:t>circumstances to decide whether the practice</w:t>
      </w:r>
      <w:r w:rsidRPr="00A86727">
        <w:rPr>
          <w:sz w:val="16"/>
        </w:rPr>
        <w:t xml:space="preserve"> at issue </w:t>
      </w:r>
      <w:r w:rsidRPr="00A86727">
        <w:rPr>
          <w:rStyle w:val="Emphasis"/>
        </w:rPr>
        <w:t>violates</w:t>
      </w:r>
      <w:r w:rsidRPr="00A86727">
        <w:rPr>
          <w:sz w:val="16"/>
        </w:rPr>
        <w:t xml:space="preserve"> </w:t>
      </w:r>
      <w:r w:rsidRPr="00A86727">
        <w:rPr>
          <w:rStyle w:val="StyleUnderline"/>
        </w:rPr>
        <w:t>the antitrust laws</w:t>
      </w:r>
      <w:r w:rsidRPr="00A86727">
        <w:rPr>
          <w:sz w:val="16"/>
        </w:rPr>
        <w:t xml:space="preserve">. </w:t>
      </w:r>
      <w:r w:rsidRPr="00A86727">
        <w:rPr>
          <w:rStyle w:val="StyleUnderline"/>
          <w:highlight w:val="yellow"/>
        </w:rPr>
        <w:t>Balancing</w:t>
      </w:r>
      <w:r w:rsidRPr="00A86727">
        <w:rPr>
          <w:sz w:val="16"/>
        </w:rPr>
        <w:t xml:space="preserve"> short-term losses against future predicted gains </w:t>
      </w:r>
      <w:r w:rsidRPr="00A86727">
        <w:rPr>
          <w:rStyle w:val="StyleUnderline"/>
          <w:highlight w:val="yellow"/>
        </w:rPr>
        <w:t>calls for</w:t>
      </w:r>
      <w:r w:rsidRPr="00A86727">
        <w:rPr>
          <w:rStyle w:val="StyleUnderline"/>
        </w:rPr>
        <w:t xml:space="preserve"> “</w:t>
      </w:r>
      <w:r w:rsidRPr="00A86727">
        <w:rPr>
          <w:rStyle w:val="Emphasis"/>
        </w:rPr>
        <w:t>speculative</w:t>
      </w:r>
      <w:r w:rsidRPr="00A86727">
        <w:rPr>
          <w:sz w:val="16"/>
        </w:rPr>
        <w:t xml:space="preserve">, possibly </w:t>
      </w:r>
      <w:r w:rsidRPr="00A86727">
        <w:rPr>
          <w:rStyle w:val="Emphasis"/>
          <w:highlight w:val="yellow"/>
        </w:rPr>
        <w:t>labyrinthine</w:t>
      </w:r>
      <w:r w:rsidRPr="00A86727">
        <w:rPr>
          <w:sz w:val="16"/>
        </w:rPr>
        <w:t xml:space="preserve">, </w:t>
      </w:r>
      <w:r w:rsidRPr="00A86727">
        <w:rPr>
          <w:rStyle w:val="StyleUnderline"/>
        </w:rPr>
        <w:t xml:space="preserve">and </w:t>
      </w:r>
      <w:r w:rsidRPr="00A86727">
        <w:rPr>
          <w:rStyle w:val="Emphasis"/>
        </w:rPr>
        <w:t>unnecessary</w:t>
      </w:r>
      <w:r w:rsidRPr="00A86727">
        <w:rPr>
          <w:sz w:val="16"/>
        </w:rPr>
        <w:t xml:space="preserve">” </w:t>
      </w:r>
      <w:r w:rsidRPr="00A86727">
        <w:rPr>
          <w:rStyle w:val="StyleUnderline"/>
          <w:highlight w:val="yellow"/>
        </w:rPr>
        <w:t>analysis</w:t>
      </w:r>
      <w:r w:rsidRPr="00A86727">
        <w:rPr>
          <w:sz w:val="16"/>
        </w:rPr>
        <w:t xml:space="preserve"> and appears to exceed the abilities of even the most capable institutional actors.1 </w:t>
      </w:r>
      <w:r w:rsidRPr="00A86727">
        <w:rPr>
          <w:rStyle w:val="Emphasis"/>
        </w:rPr>
        <w:t>Generalist judges</w:t>
      </w:r>
      <w:r w:rsidRPr="00A86727">
        <w:rPr>
          <w:rStyle w:val="StyleUnderline"/>
        </w:rPr>
        <w:t xml:space="preserve"> </w:t>
      </w:r>
      <w:r w:rsidRPr="00443726">
        <w:rPr>
          <w:rStyle w:val="StyleUnderline"/>
        </w:rPr>
        <w:t>struggle to</w:t>
      </w:r>
      <w:r w:rsidRPr="00443726">
        <w:rPr>
          <w:sz w:val="16"/>
        </w:rPr>
        <w:t xml:space="preserve"> identify anticompetitive behavior2 </w:t>
      </w:r>
      <w:r w:rsidRPr="00443726">
        <w:rPr>
          <w:rStyle w:val="StyleUnderline"/>
          <w:highlight w:val="yellow"/>
        </w:rPr>
        <w:t>and</w:t>
      </w:r>
      <w:r w:rsidRPr="00443726">
        <w:rPr>
          <w:sz w:val="16"/>
        </w:rPr>
        <w:t xml:space="preserve"> to</w:t>
      </w:r>
      <w:r w:rsidRPr="00A86727">
        <w:rPr>
          <w:sz w:val="16"/>
        </w:rPr>
        <w:t xml:space="preserve"> </w:t>
      </w:r>
      <w:r w:rsidRPr="00443726">
        <w:rPr>
          <w:rStyle w:val="StyleUnderline"/>
        </w:rPr>
        <w:t>apply</w:t>
      </w:r>
      <w:r w:rsidRPr="00A86727">
        <w:rPr>
          <w:sz w:val="16"/>
        </w:rPr>
        <w:t xml:space="preserve"> </w:t>
      </w:r>
      <w:r w:rsidRPr="00A86727">
        <w:rPr>
          <w:rStyle w:val="Emphasis"/>
          <w:highlight w:val="yellow"/>
        </w:rPr>
        <w:t>complex</w:t>
      </w:r>
      <w:r w:rsidRPr="00A86727">
        <w:rPr>
          <w:rStyle w:val="Emphasis"/>
        </w:rPr>
        <w:t xml:space="preserve"> economic </w:t>
      </w:r>
      <w:r w:rsidRPr="00A86727">
        <w:rPr>
          <w:rStyle w:val="Emphasis"/>
          <w:highlight w:val="yellow"/>
        </w:rPr>
        <w:t>criteria</w:t>
      </w:r>
      <w:r w:rsidRPr="00A86727">
        <w:rPr>
          <w:sz w:val="16"/>
        </w:rPr>
        <w:t xml:space="preserve"> in consistent ways.3 Indeed, </w:t>
      </w:r>
      <w:r w:rsidRPr="00A86727">
        <w:rPr>
          <w:rStyle w:val="StyleUnderline"/>
        </w:rPr>
        <w:t>judges themselves</w:t>
      </w:r>
      <w:r w:rsidRPr="00A86727">
        <w:rPr>
          <w:sz w:val="16"/>
        </w:rPr>
        <w:t xml:space="preserve"> have </w:t>
      </w:r>
      <w:r w:rsidRPr="00A86727">
        <w:rPr>
          <w:rStyle w:val="StyleUnderline"/>
        </w:rPr>
        <w:t>criticized antitrust</w:t>
      </w:r>
      <w:r w:rsidRPr="00A86727">
        <w:rPr>
          <w:sz w:val="16"/>
        </w:rPr>
        <w:t xml:space="preserve"> standards </w:t>
      </w:r>
      <w:r w:rsidRPr="00A86727">
        <w:rPr>
          <w:rStyle w:val="StyleUnderline"/>
        </w:rPr>
        <w:t>for</w:t>
      </w:r>
      <w:r w:rsidRPr="00A86727">
        <w:rPr>
          <w:sz w:val="16"/>
        </w:rPr>
        <w:t xml:space="preserve"> </w:t>
      </w:r>
      <w:r w:rsidRPr="00A86727">
        <w:rPr>
          <w:rStyle w:val="StyleUnderline"/>
        </w:rPr>
        <w:t>being</w:t>
      </w:r>
      <w:r w:rsidRPr="00A86727">
        <w:rPr>
          <w:sz w:val="16"/>
        </w:rPr>
        <w:t xml:space="preserve"> highly </w:t>
      </w:r>
      <w:r w:rsidRPr="00A86727">
        <w:rPr>
          <w:rStyle w:val="Emphasis"/>
        </w:rPr>
        <w:t>difficult</w:t>
      </w:r>
      <w:r w:rsidRPr="00A86727">
        <w:rPr>
          <w:sz w:val="16"/>
        </w:rPr>
        <w:t xml:space="preserve"> </w:t>
      </w:r>
      <w:r w:rsidRPr="00A86727">
        <w:rPr>
          <w:rStyle w:val="StyleUnderline"/>
        </w:rPr>
        <w:t>to administer</w:t>
      </w:r>
      <w:r w:rsidRPr="00A86727">
        <w:rPr>
          <w:sz w:val="16"/>
        </w:rPr>
        <w:t xml:space="preserve">.4 And </w:t>
      </w:r>
      <w:r w:rsidRPr="00A86727">
        <w:rPr>
          <w:rStyle w:val="StyleUnderline"/>
        </w:rPr>
        <w:t xml:space="preserve">if a </w:t>
      </w:r>
      <w:r w:rsidRPr="00A86727">
        <w:rPr>
          <w:rStyle w:val="StyleUnderline"/>
          <w:highlight w:val="yellow"/>
        </w:rPr>
        <w:t>standard</w:t>
      </w:r>
      <w:r w:rsidRPr="00A86727">
        <w:rPr>
          <w:rStyle w:val="StyleUnderline"/>
        </w:rPr>
        <w:t xml:space="preserve"> isn’t </w:t>
      </w:r>
      <w:r w:rsidRPr="00A86727">
        <w:rPr>
          <w:rStyle w:val="StyleUnderline"/>
        </w:rPr>
        <w:lastRenderedPageBreak/>
        <w:t xml:space="preserve">administrable, it </w:t>
      </w:r>
      <w:r w:rsidRPr="00A86727">
        <w:rPr>
          <w:rStyle w:val="StyleUnderline"/>
          <w:highlight w:val="yellow"/>
        </w:rPr>
        <w:t xml:space="preserve">won’t yield </w:t>
      </w:r>
      <w:r w:rsidRPr="00A86727">
        <w:rPr>
          <w:rStyle w:val="Emphasis"/>
          <w:highlight w:val="yellow"/>
        </w:rPr>
        <w:t>predictable results</w:t>
      </w:r>
      <w:r w:rsidRPr="00A86727">
        <w:rPr>
          <w:sz w:val="16"/>
        </w:rPr>
        <w:t xml:space="preserve">. The </w:t>
      </w:r>
      <w:r w:rsidRPr="00A86727">
        <w:rPr>
          <w:rStyle w:val="StyleUnderline"/>
        </w:rPr>
        <w:t>dearth of clear standards</w:t>
      </w:r>
      <w:r w:rsidRPr="00A86727">
        <w:rPr>
          <w:sz w:val="16"/>
        </w:rPr>
        <w:t xml:space="preserve"> and rules </w:t>
      </w:r>
      <w:r w:rsidRPr="00A86727">
        <w:rPr>
          <w:rStyle w:val="StyleUnderline"/>
        </w:rPr>
        <w:t>in antitrust means</w:t>
      </w:r>
      <w:r w:rsidRPr="00A86727">
        <w:rPr>
          <w:sz w:val="16"/>
        </w:rPr>
        <w:t xml:space="preserve"> that </w:t>
      </w:r>
      <w:r w:rsidRPr="00EA4ED8">
        <w:rPr>
          <w:rStyle w:val="Emphasis"/>
          <w:highlight w:val="yellow"/>
        </w:rPr>
        <w:t>market actors</w:t>
      </w:r>
      <w:r w:rsidRPr="00EA4ED8">
        <w:rPr>
          <w:rStyle w:val="StyleUnderline"/>
          <w:highlight w:val="yellow"/>
        </w:rPr>
        <w:t xml:space="preserve"> </w:t>
      </w:r>
      <w:r w:rsidRPr="00A86727">
        <w:rPr>
          <w:rStyle w:val="StyleUnderline"/>
          <w:highlight w:val="yellow"/>
        </w:rPr>
        <w:t>face</w:t>
      </w:r>
      <w:r w:rsidRPr="00A86727">
        <w:rPr>
          <w:sz w:val="16"/>
          <w:highlight w:val="yellow"/>
        </w:rPr>
        <w:t xml:space="preserve"> </w:t>
      </w:r>
      <w:r w:rsidRPr="00443726">
        <w:rPr>
          <w:rStyle w:val="Emphasis"/>
          <w:highlight w:val="yellow"/>
        </w:rPr>
        <w:t>uncertainty</w:t>
      </w:r>
      <w:r w:rsidRPr="00443726">
        <w:rPr>
          <w:sz w:val="16"/>
          <w:highlight w:val="yellow"/>
        </w:rPr>
        <w:t xml:space="preserve"> </w:t>
      </w:r>
      <w:r w:rsidRPr="00443726">
        <w:rPr>
          <w:rStyle w:val="StyleUnderline"/>
          <w:highlight w:val="yellow"/>
        </w:rPr>
        <w:t xml:space="preserve">and cannot internalize </w:t>
      </w:r>
      <w:r w:rsidRPr="00EA4ED8">
        <w:rPr>
          <w:rStyle w:val="StyleUnderline"/>
          <w:highlight w:val="yellow"/>
        </w:rPr>
        <w:t>legal norms into</w:t>
      </w:r>
      <w:r w:rsidRPr="00A86727">
        <w:rPr>
          <w:rStyle w:val="StyleUnderline"/>
        </w:rPr>
        <w:t xml:space="preserve"> their </w:t>
      </w:r>
      <w:r w:rsidRPr="0070277E">
        <w:rPr>
          <w:rStyle w:val="Emphasis"/>
        </w:rPr>
        <w:t xml:space="preserve">business </w:t>
      </w:r>
      <w:r w:rsidRPr="00EA4ED8">
        <w:rPr>
          <w:rStyle w:val="Emphasis"/>
          <w:highlight w:val="yellow"/>
        </w:rPr>
        <w:t>decisions</w:t>
      </w:r>
      <w:r w:rsidRPr="00A86727">
        <w:rPr>
          <w:sz w:val="16"/>
        </w:rPr>
        <w:t xml:space="preserve">.5 </w:t>
      </w:r>
      <w:r w:rsidRPr="00BB5134">
        <w:rPr>
          <w:sz w:val="16"/>
        </w:rPr>
        <w:t xml:space="preserve">Moreover, </w:t>
      </w:r>
      <w:r w:rsidRPr="00BB5134">
        <w:rPr>
          <w:rStyle w:val="StyleUnderline"/>
        </w:rPr>
        <w:t xml:space="preserve">ambiguity deprives market participants and the public of </w:t>
      </w:r>
      <w:r w:rsidRPr="00BB5134">
        <w:rPr>
          <w:rStyle w:val="Emphasis"/>
        </w:rPr>
        <w:t>notice</w:t>
      </w:r>
      <w:r w:rsidRPr="00BB5134">
        <w:rPr>
          <w:sz w:val="16"/>
        </w:rPr>
        <w:t xml:space="preserve"> </w:t>
      </w:r>
      <w:r w:rsidRPr="00BB5134">
        <w:rPr>
          <w:rStyle w:val="StyleUnderline"/>
        </w:rPr>
        <w:t>about what the law is</w:t>
      </w:r>
      <w:r w:rsidRPr="00BB5134">
        <w:rPr>
          <w:sz w:val="16"/>
        </w:rPr>
        <w:t>, thereby undermining</w:t>
      </w:r>
      <w:r w:rsidRPr="00A86727">
        <w:rPr>
          <w:sz w:val="16"/>
        </w:rPr>
        <w:t xml:space="preserve"> due process—a fundamental principle in our legal system.6</w:t>
      </w:r>
    </w:p>
    <w:p w14:paraId="096D3045" w14:textId="77777777" w:rsidR="00933C6E" w:rsidRPr="00A86727" w:rsidRDefault="00933C6E" w:rsidP="00933C6E">
      <w:pPr>
        <w:rPr>
          <w:sz w:val="16"/>
        </w:rPr>
      </w:pPr>
      <w:bookmarkStart w:id="2" w:name="_Hlk82168323"/>
      <w:r w:rsidRPr="00A86727">
        <w:rPr>
          <w:sz w:val="16"/>
        </w:rPr>
        <w:t xml:space="preserve">Decades ago, former Commissioner Philip Elman observed that </w:t>
      </w:r>
      <w:r w:rsidRPr="00A86727">
        <w:rPr>
          <w:rStyle w:val="StyleUnderline"/>
          <w:highlight w:val="yellow"/>
        </w:rPr>
        <w:t>case-by</w:t>
      </w:r>
      <w:r w:rsidRPr="00443726">
        <w:rPr>
          <w:rStyle w:val="StyleUnderline"/>
          <w:highlight w:val="yellow"/>
        </w:rPr>
        <w:t>-case adjudication “may</w:t>
      </w:r>
      <w:r w:rsidRPr="00A86727">
        <w:rPr>
          <w:sz w:val="16"/>
        </w:rPr>
        <w:t xml:space="preserve"> simply </w:t>
      </w:r>
      <w:r w:rsidRPr="00443726">
        <w:rPr>
          <w:rStyle w:val="StyleUnderline"/>
          <w:highlight w:val="yellow"/>
        </w:rPr>
        <w:t>be</w:t>
      </w:r>
      <w:r w:rsidRPr="00443726">
        <w:rPr>
          <w:sz w:val="16"/>
          <w:highlight w:val="yellow"/>
        </w:rPr>
        <w:t xml:space="preserve"> </w:t>
      </w:r>
      <w:r w:rsidRPr="00443726">
        <w:rPr>
          <w:rStyle w:val="Emphasis"/>
          <w:highlight w:val="yellow"/>
        </w:rPr>
        <w:t>too slow</w:t>
      </w:r>
      <w:r w:rsidRPr="00A86727">
        <w:rPr>
          <w:sz w:val="16"/>
        </w:rPr>
        <w:t xml:space="preserve"> </w:t>
      </w:r>
      <w:r w:rsidRPr="00A86727">
        <w:rPr>
          <w:rStyle w:val="StyleUnderline"/>
        </w:rPr>
        <w:t>and</w:t>
      </w:r>
      <w:r w:rsidRPr="00A86727">
        <w:rPr>
          <w:sz w:val="16"/>
        </w:rPr>
        <w:t xml:space="preserve"> </w:t>
      </w:r>
      <w:r w:rsidRPr="00A86727">
        <w:rPr>
          <w:rStyle w:val="Emphasis"/>
        </w:rPr>
        <w:t>cumbersome</w:t>
      </w:r>
      <w:r w:rsidRPr="00A86727">
        <w:rPr>
          <w:sz w:val="16"/>
        </w:rPr>
        <w:t xml:space="preserve"> </w:t>
      </w:r>
      <w:r w:rsidRPr="00A86727">
        <w:rPr>
          <w:rStyle w:val="StyleUnderline"/>
          <w:highlight w:val="yellow"/>
        </w:rPr>
        <w:t>to produce</w:t>
      </w:r>
      <w:r w:rsidRPr="00A86727">
        <w:rPr>
          <w:sz w:val="16"/>
        </w:rPr>
        <w:t xml:space="preserve"> specific and clear </w:t>
      </w:r>
      <w:r w:rsidRPr="00A86727">
        <w:rPr>
          <w:rStyle w:val="StyleUnderline"/>
          <w:highlight w:val="yellow"/>
        </w:rPr>
        <w:t xml:space="preserve">standards </w:t>
      </w:r>
      <w:r w:rsidRPr="00BB5134">
        <w:rPr>
          <w:rStyle w:val="StyleUnderline"/>
        </w:rPr>
        <w:t>adequate to the needs of</w:t>
      </w:r>
      <w:r w:rsidRPr="00BB5134">
        <w:rPr>
          <w:sz w:val="16"/>
        </w:rPr>
        <w:t xml:space="preserve"> </w:t>
      </w:r>
      <w:r w:rsidRPr="00BB5134">
        <w:rPr>
          <w:rStyle w:val="Emphasis"/>
        </w:rPr>
        <w:t>business</w:t>
      </w:r>
      <w:r w:rsidRPr="00BB5134">
        <w:rPr>
          <w:strike/>
          <w:sz w:val="16"/>
          <w:szCs w:val="16"/>
        </w:rPr>
        <w:t>men</w:t>
      </w:r>
      <w:r w:rsidRPr="00BB5134">
        <w:rPr>
          <w:rStyle w:val="Emphasis"/>
        </w:rPr>
        <w:t>[people]</w:t>
      </w:r>
      <w:r w:rsidRPr="00BB5134">
        <w:rPr>
          <w:sz w:val="16"/>
        </w:rPr>
        <w:t>, the</w:t>
      </w:r>
      <w:r w:rsidRPr="00A86727">
        <w:rPr>
          <w:sz w:val="16"/>
        </w:rPr>
        <w:t xml:space="preserve"> private bar, </w:t>
      </w:r>
      <w:r w:rsidRPr="00BB5134">
        <w:rPr>
          <w:rStyle w:val="StyleUnderline"/>
        </w:rPr>
        <w:t>and</w:t>
      </w:r>
      <w:r w:rsidRPr="00BB5134">
        <w:rPr>
          <w:sz w:val="16"/>
        </w:rPr>
        <w:t xml:space="preserve"> the </w:t>
      </w:r>
      <w:r w:rsidRPr="00BB5134">
        <w:rPr>
          <w:rStyle w:val="Emphasis"/>
        </w:rPr>
        <w:t>government agencies</w:t>
      </w:r>
      <w:r w:rsidRPr="00A86727">
        <w:rPr>
          <w:sz w:val="16"/>
        </w:rPr>
        <w:t xml:space="preserve">.”7 </w:t>
      </w:r>
      <w:r w:rsidRPr="0070277E">
        <w:rPr>
          <w:rStyle w:val="StyleUnderline"/>
        </w:rPr>
        <w:t>Relying</w:t>
      </w:r>
      <w:r w:rsidRPr="0070277E">
        <w:rPr>
          <w:sz w:val="16"/>
        </w:rPr>
        <w:t xml:space="preserve"> solely </w:t>
      </w:r>
      <w:r w:rsidRPr="0070277E">
        <w:rPr>
          <w:rStyle w:val="StyleUnderline"/>
        </w:rPr>
        <w:t>on</w:t>
      </w:r>
      <w:r w:rsidRPr="0070277E">
        <w:rPr>
          <w:sz w:val="16"/>
        </w:rPr>
        <w:t xml:space="preserve"> </w:t>
      </w:r>
      <w:r w:rsidRPr="00BB5134">
        <w:rPr>
          <w:rStyle w:val="Emphasis"/>
        </w:rPr>
        <w:t>case</w:t>
      </w:r>
      <w:r w:rsidRPr="0070277E">
        <w:rPr>
          <w:rStyle w:val="Emphasis"/>
        </w:rPr>
        <w:t>-by-case adjudication</w:t>
      </w:r>
      <w:r w:rsidRPr="00A86727">
        <w:rPr>
          <w:sz w:val="16"/>
        </w:rPr>
        <w:t xml:space="preserve"> </w:t>
      </w:r>
      <w:r w:rsidRPr="00BB5134">
        <w:rPr>
          <w:rStyle w:val="StyleUnderline"/>
        </w:rPr>
        <w:t>means</w:t>
      </w:r>
      <w:r w:rsidRPr="00A86727">
        <w:rPr>
          <w:sz w:val="16"/>
        </w:rPr>
        <w:t xml:space="preserve"> that </w:t>
      </w:r>
      <w:r w:rsidRPr="00A86727">
        <w:rPr>
          <w:rStyle w:val="StyleUnderline"/>
          <w:highlight w:val="yellow"/>
        </w:rPr>
        <w:t>businesses</w:t>
      </w:r>
      <w:r w:rsidRPr="00A86727">
        <w:rPr>
          <w:sz w:val="16"/>
        </w:rPr>
        <w:t xml:space="preserve"> and the public </w:t>
      </w:r>
      <w:r w:rsidRPr="00A86727">
        <w:rPr>
          <w:rStyle w:val="StyleUnderline"/>
          <w:highlight w:val="yellow"/>
        </w:rPr>
        <w:t>must</w:t>
      </w:r>
      <w:r w:rsidRPr="00A86727">
        <w:rPr>
          <w:sz w:val="16"/>
        </w:rPr>
        <w:t xml:space="preserve"> attempt to </w:t>
      </w:r>
      <w:r w:rsidRPr="00A86727">
        <w:rPr>
          <w:rStyle w:val="StyleUnderline"/>
          <w:highlight w:val="yellow"/>
        </w:rPr>
        <w:t>extract</w:t>
      </w:r>
      <w:r w:rsidRPr="00A86727">
        <w:rPr>
          <w:sz w:val="16"/>
        </w:rPr>
        <w:t xml:space="preserve"> </w:t>
      </w:r>
      <w:r w:rsidRPr="0070277E">
        <w:rPr>
          <w:rStyle w:val="Emphasis"/>
        </w:rPr>
        <w:t xml:space="preserve">legal </w:t>
      </w:r>
      <w:r w:rsidRPr="00A86727">
        <w:rPr>
          <w:rStyle w:val="Emphasis"/>
          <w:highlight w:val="yellow"/>
        </w:rPr>
        <w:t>rules</w:t>
      </w:r>
      <w:r w:rsidRPr="00A86727">
        <w:rPr>
          <w:sz w:val="16"/>
        </w:rPr>
        <w:t xml:space="preserve"> </w:t>
      </w:r>
      <w:r w:rsidRPr="00A86727">
        <w:rPr>
          <w:rStyle w:val="StyleUnderline"/>
          <w:highlight w:val="yellow"/>
        </w:rPr>
        <w:t>from a</w:t>
      </w:r>
      <w:r w:rsidRPr="00A86727">
        <w:rPr>
          <w:sz w:val="16"/>
          <w:highlight w:val="yellow"/>
        </w:rPr>
        <w:t xml:space="preserve"> </w:t>
      </w:r>
      <w:r w:rsidRPr="00A86727">
        <w:rPr>
          <w:rStyle w:val="Emphasis"/>
          <w:highlight w:val="yellow"/>
        </w:rPr>
        <w:t>patchwork</w:t>
      </w:r>
      <w:r w:rsidRPr="00A86727">
        <w:rPr>
          <w:sz w:val="16"/>
        </w:rPr>
        <w:t xml:space="preserve"> </w:t>
      </w:r>
      <w:r w:rsidRPr="00A86727">
        <w:rPr>
          <w:rStyle w:val="StyleUnderline"/>
          <w:highlight w:val="yellow"/>
        </w:rPr>
        <w:t>of</w:t>
      </w:r>
      <w:r w:rsidRPr="00A86727">
        <w:rPr>
          <w:sz w:val="16"/>
        </w:rPr>
        <w:t xml:space="preserve"> </w:t>
      </w:r>
      <w:r w:rsidRPr="00A86727">
        <w:rPr>
          <w:rStyle w:val="Emphasis"/>
          <w:highlight w:val="yellow"/>
        </w:rPr>
        <w:t>individual court opinions</w:t>
      </w:r>
      <w:r w:rsidRPr="00A86727">
        <w:rPr>
          <w:sz w:val="16"/>
        </w:rPr>
        <w:t xml:space="preserve">. </w:t>
      </w:r>
      <w:r w:rsidRPr="00A86727">
        <w:rPr>
          <w:rStyle w:val="StyleUnderline"/>
          <w:highlight w:val="yellow"/>
        </w:rPr>
        <w:t>Because</w:t>
      </w:r>
      <w:r w:rsidRPr="00A86727">
        <w:rPr>
          <w:rStyle w:val="StyleUnderline"/>
        </w:rPr>
        <w:t xml:space="preserve"> antitrust </w:t>
      </w:r>
      <w:r w:rsidRPr="00A86727">
        <w:rPr>
          <w:rStyle w:val="StyleUnderline"/>
          <w:highlight w:val="yellow"/>
        </w:rPr>
        <w:t xml:space="preserve">plaintiffs bring cases in </w:t>
      </w:r>
      <w:r w:rsidRPr="00A86727">
        <w:rPr>
          <w:rStyle w:val="Emphasis"/>
          <w:highlight w:val="yellow"/>
        </w:rPr>
        <w:t>dozens</w:t>
      </w:r>
      <w:r w:rsidRPr="00A86727">
        <w:rPr>
          <w:sz w:val="16"/>
          <w:highlight w:val="yellow"/>
        </w:rPr>
        <w:t xml:space="preserve"> </w:t>
      </w:r>
      <w:r w:rsidRPr="00A86727">
        <w:rPr>
          <w:rStyle w:val="StyleUnderline"/>
          <w:highlight w:val="yellow"/>
        </w:rPr>
        <w:t>of</w:t>
      </w:r>
      <w:r w:rsidRPr="00A86727">
        <w:rPr>
          <w:rStyle w:val="StyleUnderline"/>
        </w:rPr>
        <w:t xml:space="preserve"> different </w:t>
      </w:r>
      <w:r w:rsidRPr="00A86727">
        <w:rPr>
          <w:rStyle w:val="StyleUnderline"/>
          <w:highlight w:val="yellow"/>
        </w:rPr>
        <w:t xml:space="preserve">courts with </w:t>
      </w:r>
      <w:r w:rsidRPr="00A86727">
        <w:rPr>
          <w:rStyle w:val="Emphasis"/>
          <w:highlight w:val="yellow"/>
        </w:rPr>
        <w:t>hundreds</w:t>
      </w:r>
      <w:r w:rsidRPr="00A86727">
        <w:rPr>
          <w:sz w:val="16"/>
          <w:highlight w:val="yellow"/>
        </w:rPr>
        <w:t xml:space="preserve"> </w:t>
      </w:r>
      <w:r w:rsidRPr="00A86727">
        <w:rPr>
          <w:rStyle w:val="StyleUnderline"/>
          <w:highlight w:val="yellow"/>
        </w:rPr>
        <w:t>of</w:t>
      </w:r>
      <w:r w:rsidRPr="00A86727">
        <w:rPr>
          <w:rStyle w:val="StyleUnderline"/>
        </w:rPr>
        <w:t xml:space="preserve"> different</w:t>
      </w:r>
      <w:r w:rsidRPr="00A86727">
        <w:rPr>
          <w:sz w:val="16"/>
        </w:rPr>
        <w:t xml:space="preserve"> </w:t>
      </w:r>
      <w:r w:rsidRPr="00A86727">
        <w:rPr>
          <w:rStyle w:val="Emphasis"/>
        </w:rPr>
        <w:t xml:space="preserve">generalist </w:t>
      </w:r>
      <w:r w:rsidRPr="00A86727">
        <w:rPr>
          <w:rStyle w:val="Emphasis"/>
          <w:highlight w:val="yellow"/>
        </w:rPr>
        <w:t>judges</w:t>
      </w:r>
      <w:r w:rsidRPr="00A86727">
        <w:rPr>
          <w:sz w:val="16"/>
        </w:rPr>
        <w:t xml:space="preserve"> and juries, </w:t>
      </w:r>
      <w:r w:rsidRPr="00A86727">
        <w:rPr>
          <w:rStyle w:val="StyleUnderline"/>
        </w:rPr>
        <w:t>simp</w:t>
      </w:r>
      <w:r w:rsidRPr="00BB5134">
        <w:rPr>
          <w:rStyle w:val="StyleUnderline"/>
        </w:rPr>
        <w:t>ly understanding</w:t>
      </w:r>
      <w:r w:rsidRPr="00BB5134">
        <w:rPr>
          <w:sz w:val="16"/>
        </w:rPr>
        <w:t xml:space="preserve"> what </w:t>
      </w:r>
      <w:r w:rsidRPr="00BB5134">
        <w:rPr>
          <w:rStyle w:val="StyleUnderline"/>
        </w:rPr>
        <w:t>the</w:t>
      </w:r>
      <w:r w:rsidRPr="00BB5134">
        <w:rPr>
          <w:sz w:val="16"/>
        </w:rPr>
        <w:t xml:space="preserve"> </w:t>
      </w:r>
      <w:r w:rsidRPr="00BB5134">
        <w:rPr>
          <w:rStyle w:val="StyleUnderline"/>
        </w:rPr>
        <w:t>law</w:t>
      </w:r>
      <w:r w:rsidRPr="00BB5134">
        <w:rPr>
          <w:sz w:val="16"/>
        </w:rPr>
        <w:t xml:space="preserve"> is </w:t>
      </w:r>
      <w:r w:rsidRPr="00BB5134">
        <w:rPr>
          <w:rStyle w:val="StyleUnderline"/>
        </w:rPr>
        <w:t xml:space="preserve">can involve piecing together </w:t>
      </w:r>
      <w:r w:rsidRPr="00BB5134">
        <w:rPr>
          <w:rStyle w:val="Emphasis"/>
        </w:rPr>
        <w:t>disparate rulings</w:t>
      </w:r>
      <w:r w:rsidRPr="00A86727">
        <w:rPr>
          <w:sz w:val="16"/>
        </w:rPr>
        <w:t xml:space="preserve"> founded on unique sets of facts. All too often, the </w:t>
      </w:r>
      <w:r w:rsidRPr="00A86727">
        <w:rPr>
          <w:rStyle w:val="StyleUnderline"/>
          <w:highlight w:val="yellow"/>
        </w:rPr>
        <w:t>result</w:t>
      </w:r>
      <w:r w:rsidRPr="00A86727">
        <w:rPr>
          <w:rStyle w:val="StyleUnderline"/>
        </w:rPr>
        <w:t xml:space="preserve">ing picture </w:t>
      </w:r>
      <w:r w:rsidRPr="00A86727">
        <w:rPr>
          <w:rStyle w:val="StyleUnderline"/>
          <w:highlight w:val="yellow"/>
        </w:rPr>
        <w:t xml:space="preserve">is </w:t>
      </w:r>
      <w:r w:rsidRPr="00A86727">
        <w:rPr>
          <w:rStyle w:val="Emphasis"/>
          <w:highlight w:val="yellow"/>
        </w:rPr>
        <w:t>unclear</w:t>
      </w:r>
      <w:r w:rsidRPr="00A86727">
        <w:rPr>
          <w:sz w:val="16"/>
        </w:rPr>
        <w:t xml:space="preserve">. This </w:t>
      </w:r>
      <w:r w:rsidRPr="00A86727">
        <w:rPr>
          <w:rStyle w:val="StyleUnderline"/>
          <w:highlight w:val="yellow"/>
        </w:rPr>
        <w:t>ambiguity is</w:t>
      </w:r>
      <w:r w:rsidRPr="00A86727">
        <w:rPr>
          <w:sz w:val="16"/>
        </w:rPr>
        <w:t xml:space="preserve"> </w:t>
      </w:r>
      <w:r w:rsidRPr="00A86727">
        <w:rPr>
          <w:rStyle w:val="Emphasis"/>
          <w:highlight w:val="yellow"/>
        </w:rPr>
        <w:t>compounded</w:t>
      </w:r>
      <w:r w:rsidRPr="00A86727">
        <w:rPr>
          <w:sz w:val="16"/>
          <w:highlight w:val="yellow"/>
        </w:rPr>
        <w:t xml:space="preserve"> </w:t>
      </w:r>
      <w:r w:rsidRPr="00A86727">
        <w:rPr>
          <w:rStyle w:val="StyleUnderline"/>
          <w:highlight w:val="yellow"/>
        </w:rPr>
        <w:t>when</w:t>
      </w:r>
      <w:r w:rsidRPr="00A86727">
        <w:rPr>
          <w:rStyle w:val="StyleUnderline"/>
        </w:rPr>
        <w:t xml:space="preserve"> the</w:t>
      </w:r>
      <w:r w:rsidRPr="00A86727">
        <w:rPr>
          <w:sz w:val="16"/>
        </w:rPr>
        <w:t xml:space="preserve"> Supreme </w:t>
      </w:r>
      <w:r w:rsidRPr="00A86727">
        <w:rPr>
          <w:rStyle w:val="StyleUnderline"/>
          <w:highlight w:val="yellow"/>
        </w:rPr>
        <w:t>Court assigns</w:t>
      </w:r>
      <w:r w:rsidRPr="00A86727">
        <w:rPr>
          <w:rStyle w:val="StyleUnderline"/>
        </w:rPr>
        <w:t xml:space="preserve"> to </w:t>
      </w:r>
      <w:r w:rsidRPr="00A86727">
        <w:rPr>
          <w:rStyle w:val="StyleUnderline"/>
          <w:highlight w:val="yellow"/>
        </w:rPr>
        <w:t>lower courts</w:t>
      </w:r>
      <w:r w:rsidRPr="00A86727">
        <w:rPr>
          <w:rStyle w:val="StyleUnderline"/>
        </w:rPr>
        <w:t xml:space="preserve"> the task of fleshing out how to</w:t>
      </w:r>
      <w:r w:rsidRPr="00A86727">
        <w:rPr>
          <w:sz w:val="16"/>
        </w:rPr>
        <w:t xml:space="preserve"> structure and </w:t>
      </w:r>
      <w:r w:rsidRPr="00A86727">
        <w:rPr>
          <w:rStyle w:val="StyleUnderline"/>
        </w:rPr>
        <w:t>apply a standard</w:t>
      </w:r>
      <w:r w:rsidRPr="00A86727">
        <w:rPr>
          <w:sz w:val="16"/>
        </w:rPr>
        <w:t xml:space="preserve">, potentially </w:t>
      </w:r>
      <w:r w:rsidRPr="00A86727">
        <w:rPr>
          <w:rStyle w:val="Emphasis"/>
          <w:highlight w:val="yellow"/>
        </w:rPr>
        <w:t>delaying</w:t>
      </w:r>
      <w:r w:rsidRPr="00A86727">
        <w:rPr>
          <w:rStyle w:val="Emphasis"/>
        </w:rPr>
        <w:t xml:space="preserve"> clarity</w:t>
      </w:r>
      <w:r w:rsidRPr="00A86727">
        <w:rPr>
          <w:sz w:val="16"/>
        </w:rPr>
        <w:t xml:space="preserve"> </w:t>
      </w:r>
      <w:r w:rsidRPr="00A86727">
        <w:rPr>
          <w:rStyle w:val="StyleUnderline"/>
        </w:rPr>
        <w:t xml:space="preserve">and </w:t>
      </w:r>
      <w:r w:rsidRPr="00A86727">
        <w:rPr>
          <w:rStyle w:val="Emphasis"/>
          <w:highlight w:val="yellow"/>
        </w:rPr>
        <w:t>certainty</w:t>
      </w:r>
      <w:r w:rsidRPr="00A86727">
        <w:rPr>
          <w:sz w:val="16"/>
        </w:rPr>
        <w:t xml:space="preserve"> </w:t>
      </w:r>
      <w:r w:rsidRPr="00A86727">
        <w:rPr>
          <w:rStyle w:val="StyleUnderline"/>
          <w:highlight w:val="yellow"/>
        </w:rPr>
        <w:t>for</w:t>
      </w:r>
      <w:r w:rsidRPr="00A86727">
        <w:rPr>
          <w:sz w:val="16"/>
        </w:rPr>
        <w:t xml:space="preserve"> years or even </w:t>
      </w:r>
      <w:r w:rsidRPr="00A86727">
        <w:rPr>
          <w:rStyle w:val="Emphasis"/>
          <w:highlight w:val="yellow"/>
        </w:rPr>
        <w:t>decades</w:t>
      </w:r>
      <w:r w:rsidRPr="00A86727">
        <w:rPr>
          <w:sz w:val="16"/>
        </w:rPr>
        <w:t>.8</w:t>
      </w:r>
    </w:p>
    <w:p w14:paraId="3CE18422" w14:textId="77777777" w:rsidR="00933C6E" w:rsidRPr="00A86727" w:rsidRDefault="00933C6E" w:rsidP="00933C6E">
      <w:pPr>
        <w:pStyle w:val="Heading4"/>
        <w:rPr>
          <w:rFonts w:cs="Arial"/>
        </w:rPr>
      </w:pPr>
      <w:bookmarkStart w:id="3" w:name="_Hlk82109712"/>
      <w:bookmarkEnd w:id="2"/>
      <w:r w:rsidRPr="00A86727">
        <w:rPr>
          <w:rFonts w:cs="Arial"/>
        </w:rPr>
        <w:t xml:space="preserve">FTC rulemaking improves the </w:t>
      </w:r>
      <w:r w:rsidRPr="00A86727">
        <w:rPr>
          <w:rFonts w:cs="Arial"/>
          <w:u w:val="single"/>
        </w:rPr>
        <w:t>speed</w:t>
      </w:r>
      <w:r w:rsidRPr="00A86727">
        <w:rPr>
          <w:rFonts w:cs="Arial"/>
        </w:rPr>
        <w:t xml:space="preserve">, </w:t>
      </w:r>
      <w:r w:rsidRPr="00A86727">
        <w:rPr>
          <w:rFonts w:cs="Arial"/>
          <w:u w:val="single"/>
        </w:rPr>
        <w:t>clarity</w:t>
      </w:r>
      <w:r w:rsidRPr="00A86727">
        <w:rPr>
          <w:rFonts w:cs="Arial"/>
        </w:rPr>
        <w:t xml:space="preserve"> and </w:t>
      </w:r>
      <w:r w:rsidRPr="00A86727">
        <w:rPr>
          <w:rFonts w:cs="Arial"/>
          <w:u w:val="single"/>
        </w:rPr>
        <w:t>certainty</w:t>
      </w:r>
      <w:r w:rsidRPr="00A86727">
        <w:rPr>
          <w:rFonts w:cs="Arial"/>
        </w:rPr>
        <w:t xml:space="preserve"> of enforcement to level the playing field for market entrants. </w:t>
      </w:r>
    </w:p>
    <w:p w14:paraId="3296E79E" w14:textId="77777777" w:rsidR="00933C6E" w:rsidRPr="00A86727" w:rsidRDefault="00933C6E" w:rsidP="00933C6E">
      <w:r w:rsidRPr="00A86727">
        <w:rPr>
          <w:rStyle w:val="Style13ptBold"/>
        </w:rPr>
        <w:t>Chopra &amp; Khan ’20</w:t>
      </w:r>
      <w:r w:rsidRPr="00A86727">
        <w:t xml:space="preserve"> [Rohit; Commissioner @ Federal Trade Commission; and Lina; Chairperson @ Federal Trade Commission, JD @ Yale Law School; “The Case for “Unfair Methods of Competition” Rulemaking,” </w:t>
      </w:r>
      <w:r w:rsidRPr="00A86727">
        <w:rPr>
          <w:i/>
          <w:iCs/>
          <w:color w:val="222222"/>
          <w:shd w:val="clear" w:color="auto" w:fill="FFFFFF"/>
        </w:rPr>
        <w:t>The University of Chicago Law Review</w:t>
      </w:r>
      <w:r w:rsidRPr="00A86727">
        <w:rPr>
          <w:color w:val="222222"/>
          <w:shd w:val="clear" w:color="auto" w:fill="FFFFFF"/>
        </w:rPr>
        <w:t> </w:t>
      </w:r>
      <w:r w:rsidRPr="00A86727">
        <w:rPr>
          <w:i/>
          <w:iCs/>
          <w:color w:val="222222"/>
          <w:shd w:val="clear" w:color="auto" w:fill="FFFFFF"/>
        </w:rPr>
        <w:t>87</w:t>
      </w:r>
      <w:r w:rsidRPr="00A86727">
        <w:rPr>
          <w:color w:val="222222"/>
          <w:shd w:val="clear" w:color="auto" w:fill="FFFFFF"/>
        </w:rPr>
        <w:t>(2), p. 357-380; AS]</w:t>
      </w:r>
      <w:r w:rsidRPr="00A86727">
        <w:t xml:space="preserve"> </w:t>
      </w:r>
    </w:p>
    <w:p w14:paraId="62405503" w14:textId="77777777" w:rsidR="00933C6E" w:rsidRPr="00A86727" w:rsidRDefault="00933C6E" w:rsidP="00933C6E">
      <w:pPr>
        <w:rPr>
          <w:sz w:val="16"/>
        </w:rPr>
      </w:pPr>
      <w:r w:rsidRPr="00A86727">
        <w:rPr>
          <w:sz w:val="16"/>
        </w:rPr>
        <w:t>“</w:t>
      </w:r>
      <w:r w:rsidRPr="00A86727">
        <w:rPr>
          <w:rStyle w:val="StyleUnderline"/>
          <w:highlight w:val="yellow"/>
        </w:rPr>
        <w:t>Rulemaking</w:t>
      </w:r>
      <w:r w:rsidRPr="00A86727">
        <w:rPr>
          <w:sz w:val="16"/>
        </w:rPr>
        <w:t xml:space="preserve">” often </w:t>
      </w:r>
      <w:r w:rsidRPr="00A86727">
        <w:rPr>
          <w:rStyle w:val="StyleUnderline"/>
        </w:rPr>
        <w:t xml:space="preserve">evokes the idea of </w:t>
      </w:r>
      <w:r w:rsidRPr="00A86727">
        <w:rPr>
          <w:sz w:val="16"/>
        </w:rPr>
        <w:t xml:space="preserve">government imposing </w:t>
      </w:r>
      <w:r w:rsidRPr="00A86727">
        <w:rPr>
          <w:rStyle w:val="StyleUnderline"/>
        </w:rPr>
        <w:t>some inflexible prescription</w:t>
      </w:r>
      <w:r w:rsidRPr="00A86727">
        <w:rPr>
          <w:sz w:val="16"/>
        </w:rPr>
        <w:t xml:space="preserve"> upon the marketplace. This </w:t>
      </w:r>
      <w:r w:rsidRPr="00A86727">
        <w:rPr>
          <w:rStyle w:val="StyleUnderline"/>
        </w:rPr>
        <w:t xml:space="preserve">is </w:t>
      </w:r>
      <w:r w:rsidRPr="00A86727">
        <w:rPr>
          <w:rStyle w:val="Emphasis"/>
        </w:rPr>
        <w:t>not</w:t>
      </w:r>
      <w:r w:rsidRPr="00A86727">
        <w:rPr>
          <w:rStyle w:val="StyleUnderline"/>
        </w:rPr>
        <w:t xml:space="preserve"> what we are suggesting</w:t>
      </w:r>
      <w:r w:rsidRPr="00A86727">
        <w:rPr>
          <w:sz w:val="16"/>
        </w:rPr>
        <w:t xml:space="preserve">. As former Commissioner Elman rightly noted, </w:t>
      </w:r>
      <w:r w:rsidRPr="00A86727">
        <w:rPr>
          <w:rStyle w:val="StyleUnderline"/>
        </w:rPr>
        <w:t>rulemaking can also be related to “standards, guidelines, pointers, criteria, or presumptions</w:t>
      </w:r>
      <w:r w:rsidRPr="00A86727">
        <w:rPr>
          <w:sz w:val="16"/>
        </w:rPr>
        <w:t xml:space="preserve">.”41 Rules come from courts, legislative bodies, and agencies. While they were not promulgated as agency rules, certain elements of the merger guidelines eventually came to serve as rules once courts adopted them.42 </w:t>
      </w:r>
      <w:r w:rsidRPr="00A86727">
        <w:rPr>
          <w:rStyle w:val="StyleUnderline"/>
        </w:rPr>
        <w:t xml:space="preserve">The merger guidelines </w:t>
      </w:r>
      <w:r w:rsidRPr="00A86727">
        <w:rPr>
          <w:rStyle w:val="StyleUnderline"/>
          <w:highlight w:val="yellow"/>
        </w:rPr>
        <w:t>stipulate the analytical framework</w:t>
      </w:r>
      <w:r w:rsidRPr="00A86727">
        <w:rPr>
          <w:rStyle w:val="StyleUnderline"/>
        </w:rPr>
        <w:t xml:space="preserve"> that the agencies rely on to enforce the merger law. Agency rulemaking could do the same </w:t>
      </w:r>
      <w:r w:rsidRPr="00A86727">
        <w:rPr>
          <w:rStyle w:val="StyleUnderline"/>
          <w:highlight w:val="yellow"/>
        </w:rPr>
        <w:t>for “unfair methods of competition</w:t>
      </w:r>
      <w:r w:rsidRPr="00A86727">
        <w:rPr>
          <w:rStyle w:val="StyleUnderline"/>
        </w:rPr>
        <w:t>.”</w:t>
      </w:r>
    </w:p>
    <w:p w14:paraId="590A5245" w14:textId="77777777" w:rsidR="00933C6E" w:rsidRPr="00A86727" w:rsidRDefault="00933C6E" w:rsidP="00933C6E">
      <w:pPr>
        <w:rPr>
          <w:sz w:val="16"/>
        </w:rPr>
      </w:pPr>
      <w:r w:rsidRPr="00A86727">
        <w:rPr>
          <w:rStyle w:val="StyleUnderline"/>
        </w:rPr>
        <w:t>We see three major benefits</w:t>
      </w:r>
      <w:r w:rsidRPr="00A86727">
        <w:rPr>
          <w:sz w:val="16"/>
        </w:rPr>
        <w:t xml:space="preserve"> to the FTC engaging in rulemaking under “unfair methods of competition,” even if the conduct could be condemned under other aspects of antitrust laws. As we describe above, </w:t>
      </w:r>
      <w:r w:rsidRPr="00A86727">
        <w:rPr>
          <w:rStyle w:val="StyleUnderline"/>
        </w:rPr>
        <w:t xml:space="preserve">the </w:t>
      </w:r>
      <w:r w:rsidRPr="00A86727">
        <w:rPr>
          <w:rStyle w:val="StyleUnderline"/>
          <w:highlight w:val="yellow"/>
        </w:rPr>
        <w:t xml:space="preserve">current approach generates </w:t>
      </w:r>
      <w:r w:rsidRPr="00A86727">
        <w:rPr>
          <w:rStyle w:val="Emphasis"/>
          <w:highlight w:val="yellow"/>
        </w:rPr>
        <w:t>ambiguity</w:t>
      </w:r>
      <w:r w:rsidRPr="00A86727">
        <w:rPr>
          <w:rStyle w:val="StyleUnderline"/>
          <w:highlight w:val="yellow"/>
        </w:rPr>
        <w:t xml:space="preserve">, is unduly </w:t>
      </w:r>
      <w:r w:rsidRPr="00A86727">
        <w:rPr>
          <w:rStyle w:val="Emphasis"/>
          <w:highlight w:val="yellow"/>
        </w:rPr>
        <w:t>burdensome</w:t>
      </w:r>
      <w:r w:rsidRPr="00A86727">
        <w:rPr>
          <w:rStyle w:val="StyleUnderline"/>
          <w:highlight w:val="yellow"/>
        </w:rPr>
        <w:t>, and suffers from</w:t>
      </w:r>
      <w:r w:rsidRPr="00A86727">
        <w:rPr>
          <w:rStyle w:val="StyleUnderline"/>
        </w:rPr>
        <w:t xml:space="preserve"> a </w:t>
      </w:r>
      <w:r w:rsidRPr="00A86727">
        <w:rPr>
          <w:rStyle w:val="Emphasis"/>
          <w:highlight w:val="yellow"/>
        </w:rPr>
        <w:t>democratic participation</w:t>
      </w:r>
      <w:r w:rsidRPr="00A86727">
        <w:rPr>
          <w:sz w:val="16"/>
          <w:highlight w:val="yellow"/>
        </w:rPr>
        <w:t xml:space="preserve"> </w:t>
      </w:r>
      <w:r w:rsidRPr="00A86727">
        <w:rPr>
          <w:rStyle w:val="StyleUnderline"/>
          <w:highlight w:val="yellow"/>
        </w:rPr>
        <w:t>deficit</w:t>
      </w:r>
      <w:r w:rsidRPr="00A86727">
        <w:rPr>
          <w:rStyle w:val="StyleUnderline"/>
        </w:rPr>
        <w:t>.</w:t>
      </w:r>
      <w:r w:rsidRPr="00A86727">
        <w:rPr>
          <w:sz w:val="16"/>
        </w:rPr>
        <w:t xml:space="preserve"> Rulemaking can benefit the marketplace and the public on all of these fronts.</w:t>
      </w:r>
    </w:p>
    <w:p w14:paraId="7C02F668" w14:textId="77777777" w:rsidR="00933C6E" w:rsidRPr="00A86727" w:rsidRDefault="00933C6E" w:rsidP="00933C6E">
      <w:pPr>
        <w:rPr>
          <w:sz w:val="16"/>
        </w:rPr>
      </w:pPr>
      <w:r w:rsidRPr="00A86727">
        <w:rPr>
          <w:sz w:val="16"/>
        </w:rPr>
        <w:t xml:space="preserve">First, </w:t>
      </w:r>
      <w:r w:rsidRPr="00A86727">
        <w:rPr>
          <w:rStyle w:val="StyleUnderline"/>
          <w:highlight w:val="yellow"/>
        </w:rPr>
        <w:t>rulemaking</w:t>
      </w:r>
      <w:r w:rsidRPr="00A86727">
        <w:rPr>
          <w:rStyle w:val="StyleUnderline"/>
        </w:rPr>
        <w:t xml:space="preserve"> would </w:t>
      </w:r>
      <w:r w:rsidRPr="00A86727">
        <w:rPr>
          <w:rStyle w:val="StyleUnderline"/>
          <w:highlight w:val="yellow"/>
        </w:rPr>
        <w:t>enable</w:t>
      </w:r>
      <w:r w:rsidRPr="00A86727">
        <w:rPr>
          <w:rStyle w:val="StyleUnderline"/>
        </w:rPr>
        <w:t xml:space="preserve"> the </w:t>
      </w:r>
      <w:r w:rsidRPr="00A86727">
        <w:rPr>
          <w:rStyle w:val="StyleUnderline"/>
          <w:highlight w:val="yellow"/>
        </w:rPr>
        <w:t>Commission to issue clear rules to give</w:t>
      </w:r>
      <w:r w:rsidRPr="00A86727">
        <w:rPr>
          <w:rStyle w:val="StyleUnderline"/>
        </w:rPr>
        <w:t xml:space="preserve"> market </w:t>
      </w:r>
      <w:r w:rsidRPr="00A86727">
        <w:rPr>
          <w:rStyle w:val="StyleUnderline"/>
          <w:highlight w:val="yellow"/>
        </w:rPr>
        <w:t>participants</w:t>
      </w:r>
      <w:r w:rsidRPr="00A86727">
        <w:rPr>
          <w:rStyle w:val="StyleUnderline"/>
        </w:rPr>
        <w:t xml:space="preserve"> </w:t>
      </w:r>
      <w:r w:rsidRPr="00A86727">
        <w:rPr>
          <w:rStyle w:val="Emphasis"/>
        </w:rPr>
        <w:t xml:space="preserve">sufficient </w:t>
      </w:r>
      <w:r w:rsidRPr="00A86727">
        <w:rPr>
          <w:rStyle w:val="Emphasis"/>
          <w:highlight w:val="yellow"/>
        </w:rPr>
        <w:t>notice</w:t>
      </w:r>
      <w:r w:rsidRPr="00A86727">
        <w:rPr>
          <w:sz w:val="16"/>
        </w:rPr>
        <w:t xml:space="preserve"> </w:t>
      </w:r>
      <w:r w:rsidRPr="00A86727">
        <w:rPr>
          <w:rStyle w:val="StyleUnderline"/>
        </w:rPr>
        <w:t xml:space="preserve">about what the law is, </w:t>
      </w:r>
      <w:r w:rsidRPr="00A86727">
        <w:rPr>
          <w:rStyle w:val="StyleUnderline"/>
          <w:highlight w:val="yellow"/>
        </w:rPr>
        <w:t>helping ensure</w:t>
      </w:r>
      <w:r w:rsidRPr="00A86727">
        <w:rPr>
          <w:rStyle w:val="StyleUnderline"/>
        </w:rPr>
        <w:t xml:space="preserve"> that </w:t>
      </w:r>
      <w:r w:rsidRPr="00A86727">
        <w:rPr>
          <w:rStyle w:val="Emphasis"/>
          <w:highlight w:val="yellow"/>
        </w:rPr>
        <w:t>enforcement is predictable</w:t>
      </w:r>
      <w:r w:rsidRPr="00A86727">
        <w:rPr>
          <w:sz w:val="16"/>
        </w:rPr>
        <w:t xml:space="preserve">.43 </w:t>
      </w:r>
      <w:r w:rsidRPr="00A86727">
        <w:rPr>
          <w:rStyle w:val="StyleUnderline"/>
        </w:rPr>
        <w:t>The APA requires agencies engaging in rulemaking to provide the public with adequate notice</w:t>
      </w:r>
      <w:r w:rsidRPr="00A86727">
        <w:rPr>
          <w:sz w:val="16"/>
        </w:rPr>
        <w:t xml:space="preserve"> of a proposed rule. The notice must include the substance of the rule, the legal authority under which the agency has proposed the rule, and the date the rule will come into effect.44 </w:t>
      </w:r>
      <w:r w:rsidRPr="00A86727">
        <w:rPr>
          <w:rStyle w:val="StyleUnderline"/>
        </w:rPr>
        <w:t>An agency must publish the final rule in the Federal Register at least thirty days before the rule becomes effective</w:t>
      </w:r>
      <w:r w:rsidRPr="00A86727">
        <w:rPr>
          <w:sz w:val="16"/>
        </w:rPr>
        <w:t>.45</w:t>
      </w:r>
    </w:p>
    <w:p w14:paraId="18B3EFB7" w14:textId="77777777" w:rsidR="00933C6E" w:rsidRPr="00A86727" w:rsidRDefault="00933C6E" w:rsidP="00933C6E">
      <w:pPr>
        <w:rPr>
          <w:rStyle w:val="StyleUnderline"/>
        </w:rPr>
      </w:pPr>
      <w:r w:rsidRPr="00A86727">
        <w:rPr>
          <w:sz w:val="16"/>
        </w:rPr>
        <w:t xml:space="preserve">These </w:t>
      </w:r>
      <w:r w:rsidRPr="00A86727">
        <w:rPr>
          <w:rStyle w:val="StyleUnderline"/>
        </w:rPr>
        <w:t>procedural requirements promote clear rules and provide clear notice.</w:t>
      </w:r>
      <w:r w:rsidRPr="00A86727">
        <w:rPr>
          <w:sz w:val="16"/>
        </w:rPr>
        <w:t xml:space="preserve"> As the Supreme Court has stated, a “fundamental principle in our legal system is that laws which regulate persons or entities must give fair notice of conduct that is forbidden or required.”46 </w:t>
      </w:r>
      <w:r w:rsidRPr="00A86727">
        <w:rPr>
          <w:rStyle w:val="StyleUnderline"/>
          <w:highlight w:val="yellow"/>
        </w:rPr>
        <w:t>Clear rules</w:t>
      </w:r>
      <w:r w:rsidRPr="00A86727">
        <w:rPr>
          <w:rStyle w:val="StyleUnderline"/>
        </w:rPr>
        <w:t xml:space="preserve"> also help </w:t>
      </w:r>
      <w:r w:rsidRPr="00A86727">
        <w:rPr>
          <w:rStyle w:val="StyleUnderline"/>
          <w:highlight w:val="yellow"/>
        </w:rPr>
        <w:t>deliver consistent enforcement and predictable results</w:t>
      </w:r>
      <w:r w:rsidRPr="00A86727">
        <w:rPr>
          <w:rStyle w:val="StyleUnderline"/>
        </w:rPr>
        <w:t xml:space="preserve">. </w:t>
      </w:r>
      <w:r w:rsidRPr="00A86727">
        <w:rPr>
          <w:rStyle w:val="StyleUnderline"/>
          <w:highlight w:val="yellow"/>
        </w:rPr>
        <w:t>Reducing ambiguity</w:t>
      </w:r>
      <w:r w:rsidRPr="00A86727">
        <w:rPr>
          <w:rStyle w:val="StyleUnderline"/>
        </w:rPr>
        <w:t xml:space="preserve"> about what the law is </w:t>
      </w:r>
      <w:r w:rsidRPr="00A86727">
        <w:rPr>
          <w:rStyle w:val="StyleUnderline"/>
          <w:highlight w:val="yellow"/>
        </w:rPr>
        <w:t>will enable</w:t>
      </w:r>
      <w:r w:rsidRPr="00A86727">
        <w:rPr>
          <w:rStyle w:val="StyleUnderline"/>
        </w:rPr>
        <w:t xml:space="preserve"> market </w:t>
      </w:r>
      <w:r w:rsidRPr="00A86727">
        <w:rPr>
          <w:rStyle w:val="StyleUnderline"/>
          <w:highlight w:val="yellow"/>
        </w:rPr>
        <w:lastRenderedPageBreak/>
        <w:t xml:space="preserve">participants to </w:t>
      </w:r>
      <w:r w:rsidRPr="00A86727">
        <w:rPr>
          <w:rStyle w:val="Emphasis"/>
          <w:highlight w:val="yellow"/>
        </w:rPr>
        <w:t>channel</w:t>
      </w:r>
      <w:r w:rsidRPr="00A86727">
        <w:rPr>
          <w:rStyle w:val="Emphasis"/>
        </w:rPr>
        <w:t xml:space="preserve"> their </w:t>
      </w:r>
      <w:r w:rsidRPr="00A86727">
        <w:rPr>
          <w:rStyle w:val="Emphasis"/>
          <w:highlight w:val="yellow"/>
        </w:rPr>
        <w:t>resources</w:t>
      </w:r>
      <w:r w:rsidRPr="00A86727">
        <w:rPr>
          <w:rStyle w:val="StyleUnderline"/>
        </w:rPr>
        <w:t xml:space="preserve"> </w:t>
      </w:r>
      <w:r w:rsidRPr="00A86727">
        <w:rPr>
          <w:rStyle w:val="StyleUnderline"/>
          <w:highlight w:val="yellow"/>
        </w:rPr>
        <w:t>and behavior more productively and</w:t>
      </w:r>
      <w:r w:rsidRPr="00A86727">
        <w:rPr>
          <w:rStyle w:val="StyleUnderline"/>
        </w:rPr>
        <w:t xml:space="preserve"> will </w:t>
      </w:r>
      <w:r w:rsidRPr="00A86727">
        <w:rPr>
          <w:rStyle w:val="StyleUnderline"/>
          <w:highlight w:val="yellow"/>
        </w:rPr>
        <w:t xml:space="preserve">allow </w:t>
      </w:r>
      <w:r w:rsidRPr="00A86727">
        <w:rPr>
          <w:rStyle w:val="Emphasis"/>
          <w:highlight w:val="yellow"/>
        </w:rPr>
        <w:t>market entrants</w:t>
      </w:r>
      <w:r w:rsidRPr="00A86727">
        <w:rPr>
          <w:rStyle w:val="StyleUnderline"/>
          <w:highlight w:val="yellow"/>
        </w:rPr>
        <w:t xml:space="preserve"> and </w:t>
      </w:r>
      <w:r w:rsidRPr="00A86727">
        <w:rPr>
          <w:rStyle w:val="Emphasis"/>
          <w:highlight w:val="yellow"/>
        </w:rPr>
        <w:t>entrepreneurs</w:t>
      </w:r>
      <w:r w:rsidRPr="00A86727">
        <w:rPr>
          <w:rStyle w:val="StyleUnderline"/>
          <w:highlight w:val="yellow"/>
        </w:rPr>
        <w:t xml:space="preserve"> to compete</w:t>
      </w:r>
      <w:r w:rsidRPr="00A86727">
        <w:rPr>
          <w:rStyle w:val="StyleUnderline"/>
        </w:rPr>
        <w:t xml:space="preserve"> on more of a </w:t>
      </w:r>
      <w:r w:rsidRPr="00A86727">
        <w:rPr>
          <w:rStyle w:val="Emphasis"/>
        </w:rPr>
        <w:t>level playing field</w:t>
      </w:r>
      <w:r w:rsidRPr="00A86727">
        <w:rPr>
          <w:rStyle w:val="StyleUnderline"/>
        </w:rPr>
        <w:t>.</w:t>
      </w:r>
    </w:p>
    <w:bookmarkEnd w:id="3"/>
    <w:p w14:paraId="4A0003BD" w14:textId="77777777" w:rsidR="00933C6E" w:rsidRPr="00A86727" w:rsidRDefault="00933C6E" w:rsidP="00933C6E">
      <w:pPr>
        <w:pStyle w:val="Heading4"/>
        <w:rPr>
          <w:rFonts w:cs="Arial"/>
        </w:rPr>
      </w:pPr>
      <w:r w:rsidRPr="00A86727">
        <w:rPr>
          <w:rFonts w:cs="Arial"/>
        </w:rPr>
        <w:t xml:space="preserve">There are no </w:t>
      </w:r>
      <w:r w:rsidRPr="00A86727">
        <w:rPr>
          <w:rFonts w:cs="Arial"/>
          <w:u w:val="single"/>
        </w:rPr>
        <w:t>neatly bounded</w:t>
      </w:r>
      <w:r w:rsidRPr="00A86727">
        <w:rPr>
          <w:rFonts w:cs="Arial"/>
        </w:rPr>
        <w:t xml:space="preserve"> ways to capture all dimensions platform power – </w:t>
      </w:r>
      <w:r>
        <w:rPr>
          <w:rFonts w:cs="Arial"/>
          <w:u w:val="single"/>
        </w:rPr>
        <w:t>expanding</w:t>
      </w:r>
      <w:r w:rsidRPr="00A86727">
        <w:rPr>
          <w:rFonts w:cs="Arial"/>
          <w:u w:val="single"/>
        </w:rPr>
        <w:t xml:space="preserve"> rulemaking</w:t>
      </w:r>
      <w:r w:rsidRPr="00A86727">
        <w:rPr>
          <w:rFonts w:cs="Arial"/>
        </w:rPr>
        <w:t xml:space="preserve"> </w:t>
      </w:r>
      <w:r>
        <w:rPr>
          <w:rFonts w:cs="Arial"/>
        </w:rPr>
        <w:t>authority for</w:t>
      </w:r>
      <w:r w:rsidRPr="00A86727">
        <w:rPr>
          <w:rFonts w:cs="Arial"/>
        </w:rPr>
        <w:t xml:space="preserve"> an expert agency allows separations regimes to match market realities. </w:t>
      </w:r>
    </w:p>
    <w:p w14:paraId="7D9C55B4" w14:textId="77777777" w:rsidR="00933C6E" w:rsidRPr="00A86727" w:rsidRDefault="00933C6E" w:rsidP="00933C6E">
      <w:r w:rsidRPr="00A86727">
        <w:rPr>
          <w:rStyle w:val="Style13ptBold"/>
        </w:rPr>
        <w:t>Khan ’19</w:t>
      </w:r>
      <w:r w:rsidRPr="00A86727">
        <w:t xml:space="preserve"> [Lina; Chairperson @ Federal Trade Commission, JD @ Yale Law School; “The Separations of Platforms and Commerce,” </w:t>
      </w:r>
      <w:r w:rsidRPr="00A86727">
        <w:rPr>
          <w:i/>
          <w:iCs/>
        </w:rPr>
        <w:t>Columbia Law Review</w:t>
      </w:r>
      <w:r w:rsidRPr="00A86727">
        <w:t xml:space="preserve"> 119(4), p. 973-1098; AS]</w:t>
      </w:r>
    </w:p>
    <w:p w14:paraId="7190D7BE" w14:textId="77777777" w:rsidR="00933C6E" w:rsidRPr="00A86727" w:rsidRDefault="00933C6E" w:rsidP="00933C6E">
      <w:pPr>
        <w:rPr>
          <w:sz w:val="16"/>
        </w:rPr>
      </w:pPr>
      <w:r w:rsidRPr="00A86727">
        <w:rPr>
          <w:sz w:val="16"/>
        </w:rPr>
        <w:t>D. Application: Challenges and Unresolved Questions</w:t>
      </w:r>
    </w:p>
    <w:p w14:paraId="5CB18FE1" w14:textId="77777777" w:rsidR="00933C6E" w:rsidRPr="00A86727" w:rsidRDefault="00933C6E" w:rsidP="00933C6E">
      <w:pPr>
        <w:rPr>
          <w:sz w:val="16"/>
        </w:rPr>
      </w:pPr>
      <w:r w:rsidRPr="00A86727">
        <w:rPr>
          <w:sz w:val="16"/>
        </w:rPr>
        <w:t xml:space="preserve">Implementing a separations regime presents some first-order questions and challenges. First, </w:t>
      </w:r>
      <w:r w:rsidRPr="00A86727">
        <w:rPr>
          <w:rStyle w:val="StyleUnderline"/>
          <w:highlight w:val="yellow"/>
        </w:rPr>
        <w:t>how do we define platforms</w:t>
      </w:r>
      <w:r w:rsidRPr="00A86727">
        <w:rPr>
          <w:sz w:val="16"/>
        </w:rPr>
        <w:t xml:space="preserve"> and to which platforms should a separation apply? Second</w:t>
      </w:r>
      <w:r w:rsidRPr="00A86727">
        <w:rPr>
          <w:rStyle w:val="StyleUnderline"/>
        </w:rPr>
        <w:t>, how does one identify the parameters of the platform</w:t>
      </w:r>
      <w:r w:rsidRPr="00A86727">
        <w:rPr>
          <w:sz w:val="16"/>
        </w:rPr>
        <w:t xml:space="preserve">, especially when integration provides heightened functionality? Third, </w:t>
      </w:r>
      <w:r w:rsidRPr="00A86727">
        <w:rPr>
          <w:rStyle w:val="Emphasis"/>
          <w:highlight w:val="yellow"/>
        </w:rPr>
        <w:t>what should be the scope of the prohibited activity</w:t>
      </w:r>
      <w:r w:rsidRPr="00A86727">
        <w:rPr>
          <w:sz w:val="16"/>
        </w:rPr>
        <w:t xml:space="preserve"> and how should the prohibition be structured? And fourth, </w:t>
      </w:r>
      <w:r w:rsidRPr="00A86727">
        <w:rPr>
          <w:rStyle w:val="StyleUnderline"/>
          <w:highlight w:val="yellow"/>
        </w:rPr>
        <w:t xml:space="preserve">what </w:t>
      </w:r>
      <w:r w:rsidRPr="0070277E">
        <w:rPr>
          <w:rStyle w:val="StyleUnderline"/>
          <w:highlight w:val="yellow"/>
        </w:rPr>
        <w:t>is the prop</w:t>
      </w:r>
      <w:r w:rsidRPr="00A86727">
        <w:rPr>
          <w:rStyle w:val="StyleUnderline"/>
          <w:highlight w:val="yellow"/>
        </w:rPr>
        <w:t>er</w:t>
      </w:r>
      <w:r w:rsidRPr="00A86727">
        <w:rPr>
          <w:rStyle w:val="StyleUnderline"/>
        </w:rPr>
        <w:t xml:space="preserve"> institutional </w:t>
      </w:r>
      <w:r w:rsidRPr="00A86727">
        <w:rPr>
          <w:rStyle w:val="StyleUnderline"/>
          <w:highlight w:val="yellow"/>
        </w:rPr>
        <w:t>mechanism for implementing the separation</w:t>
      </w:r>
      <w:r w:rsidRPr="00A86727">
        <w:rPr>
          <w:sz w:val="16"/>
        </w:rPr>
        <w:t>? This section offers some initial suggestions for how to approach these questions. Arriving at a complete analytical framework for structuring separations in digital markets will require deeper engagement with these issues.</w:t>
      </w:r>
    </w:p>
    <w:p w14:paraId="22E98E52" w14:textId="77777777" w:rsidR="00933C6E" w:rsidRPr="00A86727" w:rsidRDefault="00933C6E" w:rsidP="00933C6E">
      <w:pPr>
        <w:rPr>
          <w:sz w:val="16"/>
        </w:rPr>
      </w:pPr>
      <w:r w:rsidRPr="00A86727">
        <w:rPr>
          <w:sz w:val="16"/>
        </w:rPr>
        <w:t xml:space="preserve">1. Defining Platform. — </w:t>
      </w:r>
      <w:r w:rsidRPr="00A86727">
        <w:rPr>
          <w:rStyle w:val="StyleUnderline"/>
        </w:rPr>
        <w:t xml:space="preserve">Offering a clearly bounded definition of “platform” is </w:t>
      </w:r>
      <w:r w:rsidRPr="00A86727">
        <w:rPr>
          <w:rStyle w:val="Emphasis"/>
        </w:rPr>
        <w:t>challenging</w:t>
      </w:r>
      <w:r w:rsidRPr="00A86727">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7505A29F" w14:textId="77777777" w:rsidR="00933C6E" w:rsidRPr="00A86727" w:rsidRDefault="00933C6E" w:rsidP="00933C6E">
      <w:pPr>
        <w:rPr>
          <w:sz w:val="16"/>
        </w:rPr>
      </w:pPr>
      <w:r w:rsidRPr="00A86727">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A86727">
        <w:rPr>
          <w:rStyle w:val="StyleUnderline"/>
        </w:rPr>
        <w:t xml:space="preserve">But any </w:t>
      </w:r>
      <w:r w:rsidRPr="00A86727">
        <w:rPr>
          <w:rStyle w:val="StyleUnderline"/>
          <w:highlight w:val="yellow"/>
        </w:rPr>
        <w:t>definition should</w:t>
      </w:r>
      <w:r w:rsidRPr="00A86727">
        <w:rPr>
          <w:rStyle w:val="StyleUnderline"/>
        </w:rPr>
        <w:t xml:space="preserve"> seek to </w:t>
      </w:r>
      <w:r w:rsidRPr="00A86727">
        <w:rPr>
          <w:rStyle w:val="StyleUnderline"/>
          <w:highlight w:val="yellow"/>
        </w:rPr>
        <w:t>capture</w:t>
      </w:r>
      <w:r w:rsidRPr="00A86727">
        <w:rPr>
          <w:rStyle w:val="StyleUnderline"/>
        </w:rPr>
        <w:t xml:space="preserve"> the degree of </w:t>
      </w:r>
      <w:r w:rsidRPr="00A86727">
        <w:rPr>
          <w:rStyle w:val="StyleUnderline"/>
          <w:highlight w:val="yellow"/>
        </w:rPr>
        <w:t>market power that</w:t>
      </w:r>
      <w:r w:rsidRPr="00A86727">
        <w:rPr>
          <w:rStyle w:val="StyleUnderline"/>
        </w:rPr>
        <w:t xml:space="preserve"> the </w:t>
      </w:r>
      <w:r w:rsidRPr="00A86727">
        <w:rPr>
          <w:rStyle w:val="StyleUnderline"/>
          <w:highlight w:val="yellow"/>
        </w:rPr>
        <w:t>platform enjoys</w:t>
      </w:r>
      <w:r w:rsidRPr="00A86727">
        <w:rPr>
          <w:rStyle w:val="StyleUnderline"/>
        </w:rPr>
        <w:t xml:space="preserve"> over users</w:t>
      </w:r>
      <w:r w:rsidRPr="00A86727">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743CAEDC" w14:textId="77777777" w:rsidR="00933C6E" w:rsidRPr="00A86727" w:rsidRDefault="00933C6E" w:rsidP="00933C6E">
      <w:pPr>
        <w:rPr>
          <w:sz w:val="16"/>
        </w:rPr>
      </w:pPr>
      <w:r w:rsidRPr="0070277E">
        <w:rPr>
          <w:rStyle w:val="StyleUnderline"/>
          <w:highlight w:val="yellow"/>
        </w:rPr>
        <w:t>There are no neatly bounded ways to capture</w:t>
      </w:r>
      <w:r w:rsidRPr="00A86727">
        <w:rPr>
          <w:rStyle w:val="StyleUnderline"/>
        </w:rPr>
        <w:t xml:space="preserve"> these </w:t>
      </w:r>
      <w:r w:rsidRPr="0070277E">
        <w:rPr>
          <w:rStyle w:val="StyleUnderline"/>
          <w:highlight w:val="yellow"/>
        </w:rPr>
        <w:t>dimensions of platform power</w:t>
      </w:r>
      <w:r w:rsidRPr="00A86727">
        <w:rPr>
          <w:rStyle w:val="StyleUnderline"/>
        </w:rPr>
        <w:t>. When implementing “maximum separation,” the FCC initially used operating revenue</w:t>
      </w:r>
      <w:r w:rsidRPr="00A86727">
        <w:rPr>
          <w:sz w:val="16"/>
        </w:rPr>
        <w:t xml:space="preserve"> as the criterion for determining which carriers must comply.641 </w:t>
      </w:r>
      <w:r w:rsidRPr="00A86727">
        <w:rPr>
          <w:rStyle w:val="StyleUnderline"/>
        </w:rPr>
        <w:t>In the context of digital platforms, market share may prove a better proxy than operating revenue</w:t>
      </w:r>
      <w:r w:rsidRPr="00A86727">
        <w:rPr>
          <w:sz w:val="16"/>
        </w:rPr>
        <w:t xml:space="preserve">s, given that it is the platform’s role as a gatekeeper or bottleneck—for which there are no real adequate substitutes—that gives rise to the relevant harms. </w:t>
      </w:r>
    </w:p>
    <w:p w14:paraId="570D2CED" w14:textId="77777777" w:rsidR="00933C6E" w:rsidRPr="00BB5134" w:rsidRDefault="00933C6E" w:rsidP="00933C6E">
      <w:pPr>
        <w:rPr>
          <w:sz w:val="16"/>
        </w:rPr>
      </w:pPr>
      <w:r w:rsidRPr="00A86727">
        <w:rPr>
          <w:sz w:val="16"/>
        </w:rPr>
        <w:t xml:space="preserve">The </w:t>
      </w:r>
      <w:r w:rsidRPr="00A86727">
        <w:rPr>
          <w:rStyle w:val="StyleUnderline"/>
          <w:highlight w:val="yellow"/>
        </w:rPr>
        <w:t xml:space="preserve">prohibition should </w:t>
      </w:r>
      <w:r w:rsidRPr="0070277E">
        <w:rPr>
          <w:rStyle w:val="StyleUnderline"/>
        </w:rPr>
        <w:t xml:space="preserve">be </w:t>
      </w:r>
      <w:r w:rsidRPr="00A86727">
        <w:rPr>
          <w:rStyle w:val="StyleUnderline"/>
          <w:highlight w:val="yellow"/>
        </w:rPr>
        <w:t>center</w:t>
      </w:r>
      <w:r w:rsidRPr="0070277E">
        <w:rPr>
          <w:rStyle w:val="StyleUnderline"/>
        </w:rPr>
        <w:t xml:space="preserve">ed </w:t>
      </w:r>
      <w:r w:rsidRPr="00A86727">
        <w:rPr>
          <w:rStyle w:val="StyleUnderline"/>
          <w:highlight w:val="yellow"/>
        </w:rPr>
        <w:t>on</w:t>
      </w:r>
      <w:r w:rsidRPr="00A86727">
        <w:rPr>
          <w:rStyle w:val="StyleUnderline"/>
        </w:rPr>
        <w:t xml:space="preserve"> the </w:t>
      </w:r>
      <w:r w:rsidRPr="00A86727">
        <w:rPr>
          <w:rStyle w:val="StyleUnderline"/>
          <w:highlight w:val="yellow"/>
        </w:rPr>
        <w:t>activities that the platform facilitates as a bottleneck</w:t>
      </w:r>
      <w:r w:rsidRPr="00A86727">
        <w:rPr>
          <w:sz w:val="16"/>
        </w:rPr>
        <w:t xml:space="preserve">. Since </w:t>
      </w:r>
      <w:r w:rsidRPr="0070277E">
        <w:rPr>
          <w:rStyle w:val="StyleUnderline"/>
        </w:rPr>
        <w:t xml:space="preserve">a key </w:t>
      </w:r>
      <w:r w:rsidRPr="0070277E">
        <w:rPr>
          <w:rStyle w:val="StyleUnderline"/>
          <w:highlight w:val="yellow"/>
        </w:rPr>
        <w:t>goal</w:t>
      </w:r>
      <w:r w:rsidRPr="0070277E">
        <w:rPr>
          <w:rStyle w:val="StyleUnderline"/>
        </w:rPr>
        <w:t xml:space="preserve"> of the separations regime </w:t>
      </w:r>
      <w:r w:rsidRPr="00A86727">
        <w:rPr>
          <w:rStyle w:val="StyleUnderline"/>
          <w:highlight w:val="yellow"/>
        </w:rPr>
        <w:t>is to</w:t>
      </w:r>
      <w:r w:rsidRPr="00A86727">
        <w:rPr>
          <w:rStyle w:val="StyleUnderline"/>
        </w:rPr>
        <w:t xml:space="preserve"> </w:t>
      </w:r>
      <w:r w:rsidRPr="00A86727">
        <w:rPr>
          <w:rStyle w:val="Emphasis"/>
          <w:highlight w:val="yellow"/>
        </w:rPr>
        <w:t>eliminate</w:t>
      </w:r>
      <w:r w:rsidRPr="00A86727">
        <w:rPr>
          <w:rStyle w:val="Emphasis"/>
        </w:rPr>
        <w:t xml:space="preserve"> the </w:t>
      </w:r>
      <w:r w:rsidRPr="00A86727">
        <w:rPr>
          <w:rStyle w:val="Emphasis"/>
          <w:highlight w:val="yellow"/>
        </w:rPr>
        <w:t>conflict of interest</w:t>
      </w:r>
      <w:r w:rsidRPr="00A86727">
        <w:rPr>
          <w:sz w:val="16"/>
        </w:rPr>
        <w:t xml:space="preserve"> </w:t>
      </w:r>
      <w:r w:rsidRPr="00A86727">
        <w:rPr>
          <w:rStyle w:val="StyleUnderline"/>
        </w:rPr>
        <w:t>that arises when a dominant platform directly competes with the firms using the platform</w:t>
      </w:r>
      <w:r w:rsidRPr="00A86727">
        <w:rPr>
          <w:sz w:val="16"/>
        </w:rPr>
        <w:t>,642 o</w:t>
      </w:r>
      <w:r w:rsidRPr="00A86727">
        <w:rPr>
          <w:rStyle w:val="StyleUnderline"/>
        </w:rPr>
        <w:t xml:space="preserve">nly activity that would place platforms in direct competition in this way would be subject to the prohibition. </w:t>
      </w:r>
      <w:r w:rsidRPr="00A86727">
        <w:rPr>
          <w:sz w:val="16"/>
        </w:rPr>
        <w:t xml:space="preserve">This would not prevent platforms from integrating into lines of business that do not </w:t>
      </w:r>
      <w:r w:rsidRPr="00A86727">
        <w:rPr>
          <w:sz w:val="16"/>
        </w:rPr>
        <w:lastRenderedPageBreak/>
        <w:t>rely on the platform market. Nor would such a separations regime target conglomeration or vertical integration categorically</w:t>
      </w:r>
      <w:r w:rsidRPr="00A86727">
        <w:rPr>
          <w:rStyle w:val="StyleUnderline"/>
        </w:rPr>
        <w:t xml:space="preserve">; it would instead focus on platform entry into markets that creates the ability and incentive to discriminate, to leverage dominance, and to use information collected on firms as customers against them as </w:t>
      </w:r>
      <w:r w:rsidRPr="00BB5134">
        <w:rPr>
          <w:rStyle w:val="StyleUnderline"/>
        </w:rPr>
        <w:t>competitors</w:t>
      </w:r>
      <w:r w:rsidRPr="00BB5134">
        <w:rPr>
          <w:sz w:val="16"/>
        </w:rPr>
        <w:t>.</w:t>
      </w:r>
    </w:p>
    <w:p w14:paraId="2F815571" w14:textId="77777777" w:rsidR="00933C6E" w:rsidRPr="00A86727" w:rsidRDefault="00933C6E" w:rsidP="00933C6E">
      <w:pPr>
        <w:rPr>
          <w:sz w:val="16"/>
        </w:rPr>
      </w:pPr>
      <w:r w:rsidRPr="00BB5134">
        <w:rPr>
          <w:sz w:val="16"/>
        </w:rPr>
        <w:t xml:space="preserve">2. Distinguishing Between Platform and Commerce. — </w:t>
      </w:r>
      <w:r w:rsidRPr="00BB5134">
        <w:rPr>
          <w:rStyle w:val="StyleUnderline"/>
        </w:rPr>
        <w:t xml:space="preserve">Applying separations to digital platforms would likely raise the challenge of </w:t>
      </w:r>
      <w:r w:rsidRPr="00BB5134">
        <w:rPr>
          <w:rStyle w:val="Emphasis"/>
        </w:rPr>
        <w:t>identifying what constitute distinct products</w:t>
      </w:r>
      <w:r w:rsidRPr="00BB5134">
        <w:rPr>
          <w:sz w:val="16"/>
        </w:rPr>
        <w:t xml:space="preserve"> or services. In </w:t>
      </w:r>
      <w:r w:rsidRPr="00BB5134">
        <w:rPr>
          <w:rStyle w:val="StyleUnderline"/>
        </w:rPr>
        <w:t>Microsoft, for example, the court had to determine whether the operating system and the browser—the two products the government claimed Microsoft had “tied”—should be considered a single integrated system</w:t>
      </w:r>
      <w:r w:rsidRPr="00BB5134">
        <w:rPr>
          <w:sz w:val="16"/>
        </w:rPr>
        <w:t>.643 Microsoft argued that bundling new functionality into old products was a basic component of technological evolution.644 A similar issue may arise with digital platforms: Android, for example, could</w:t>
      </w:r>
      <w:r w:rsidRPr="00A86727">
        <w:rPr>
          <w:sz w:val="16"/>
        </w:rPr>
        <w:t xml:space="preserve"> claim that certain apps must be integrated with its operating system in order to provide basic functionality or for technical necessity.</w:t>
      </w:r>
    </w:p>
    <w:p w14:paraId="0FB7A59F" w14:textId="77777777" w:rsidR="00933C6E" w:rsidRPr="00A86727" w:rsidRDefault="00933C6E" w:rsidP="00933C6E">
      <w:pPr>
        <w:rPr>
          <w:rStyle w:val="StyleUnderline"/>
        </w:rPr>
      </w:pPr>
      <w:r w:rsidRPr="00A86727">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A86727">
        <w:rPr>
          <w:rStyle w:val="StyleUnderline"/>
          <w:highlight w:val="yellow"/>
        </w:rPr>
        <w:t>Regulators would</w:t>
      </w:r>
      <w:r w:rsidRPr="00A86727">
        <w:rPr>
          <w:rStyle w:val="StyleUnderline"/>
        </w:rPr>
        <w:t xml:space="preserve"> also </w:t>
      </w:r>
      <w:r w:rsidRPr="00A86727">
        <w:rPr>
          <w:rStyle w:val="StyleUnderline"/>
          <w:highlight w:val="yellow"/>
        </w:rPr>
        <w:t>have</w:t>
      </w:r>
      <w:r w:rsidRPr="00A86727">
        <w:rPr>
          <w:rStyle w:val="StyleUnderline"/>
        </w:rPr>
        <w:t xml:space="preserve"> the </w:t>
      </w:r>
      <w:r w:rsidRPr="00A86727">
        <w:rPr>
          <w:rStyle w:val="StyleUnderline"/>
          <w:highlight w:val="yellow"/>
        </w:rPr>
        <w:t>capacity to determine</w:t>
      </w:r>
      <w:r w:rsidRPr="00A86727">
        <w:rPr>
          <w:rStyle w:val="StyleUnderline"/>
        </w:rPr>
        <w:t xml:space="preserve">, </w:t>
      </w:r>
      <w:r w:rsidRPr="00A86727">
        <w:rPr>
          <w:rStyle w:val="Emphasis"/>
        </w:rPr>
        <w:t>over time</w:t>
      </w:r>
      <w:r w:rsidRPr="00A86727">
        <w:rPr>
          <w:rStyle w:val="StyleUnderline"/>
        </w:rPr>
        <w:t xml:space="preserve">, </w:t>
      </w:r>
      <w:r w:rsidRPr="00A86727">
        <w:rPr>
          <w:rStyle w:val="StyleUnderline"/>
          <w:highlight w:val="yellow"/>
        </w:rPr>
        <w:t>whether</w:t>
      </w:r>
      <w:r w:rsidRPr="00A86727">
        <w:rPr>
          <w:rStyle w:val="StyleUnderline"/>
        </w:rPr>
        <w:t xml:space="preserve"> certain apps or </w:t>
      </w:r>
      <w:r w:rsidRPr="00A86727">
        <w:rPr>
          <w:rStyle w:val="StyleUnderline"/>
          <w:highlight w:val="yellow"/>
        </w:rPr>
        <w:t>features were necessary for</w:t>
      </w:r>
      <w:r w:rsidRPr="00A86727">
        <w:rPr>
          <w:rStyle w:val="StyleUnderline"/>
        </w:rPr>
        <w:t xml:space="preserve"> basic </w:t>
      </w:r>
      <w:r w:rsidRPr="00A86727">
        <w:rPr>
          <w:rStyle w:val="StyleUnderline"/>
          <w:highlight w:val="yellow"/>
        </w:rPr>
        <w:t>functionality</w:t>
      </w:r>
      <w:r w:rsidRPr="00A86727">
        <w:rPr>
          <w:rStyle w:val="StyleUnderline"/>
        </w:rPr>
        <w:t xml:space="preserve"> and </w:t>
      </w:r>
      <w:r w:rsidRPr="00A86727">
        <w:rPr>
          <w:rStyle w:val="StyleUnderline"/>
          <w:highlight w:val="yellow"/>
        </w:rPr>
        <w:t>whether</w:t>
      </w:r>
      <w:r w:rsidRPr="00A86727">
        <w:rPr>
          <w:rStyle w:val="StyleUnderline"/>
        </w:rPr>
        <w:t xml:space="preserve"> the </w:t>
      </w:r>
      <w:r w:rsidRPr="00A86727">
        <w:rPr>
          <w:rStyle w:val="StyleUnderline"/>
          <w:highlight w:val="yellow"/>
        </w:rPr>
        <w:t>benefits of integration</w:t>
      </w:r>
      <w:r w:rsidRPr="00A86727">
        <w:rPr>
          <w:rStyle w:val="StyleUnderline"/>
        </w:rPr>
        <w:t xml:space="preserve"> were sufficiently </w:t>
      </w:r>
      <w:r w:rsidRPr="0070277E">
        <w:rPr>
          <w:rStyle w:val="StyleUnderline"/>
        </w:rPr>
        <w:t xml:space="preserve">high to </w:t>
      </w:r>
      <w:r w:rsidRPr="0070277E">
        <w:rPr>
          <w:rStyle w:val="StyleUnderline"/>
          <w:highlight w:val="yellow"/>
        </w:rPr>
        <w:t>offset</w:t>
      </w:r>
      <w:r w:rsidRPr="00A86727">
        <w:rPr>
          <w:rStyle w:val="StyleUnderline"/>
        </w:rPr>
        <w:t xml:space="preserve"> any potential </w:t>
      </w:r>
      <w:r w:rsidRPr="00A86727">
        <w:rPr>
          <w:rStyle w:val="StyleUnderline"/>
          <w:highlight w:val="yellow"/>
        </w:rPr>
        <w:t>harms to innovation</w:t>
      </w:r>
      <w:r w:rsidRPr="00A86727">
        <w:rPr>
          <w:rStyle w:val="StyleUnderline"/>
        </w:rPr>
        <w:t xml:space="preserve">. </w:t>
      </w:r>
      <w:r w:rsidRPr="00A86727">
        <w:rPr>
          <w:sz w:val="16"/>
        </w:rPr>
        <w:t xml:space="preserve">There may also be specific apps or functionalities where innovation is less likely to be transformative, and therefore where integration may prove fewer risks. As with earlier regimes, </w:t>
      </w:r>
      <w:r w:rsidRPr="00A86727">
        <w:rPr>
          <w:rStyle w:val="StyleUnderline"/>
        </w:rPr>
        <w:t xml:space="preserve">periodic </w:t>
      </w:r>
      <w:r w:rsidRPr="00A86727">
        <w:rPr>
          <w:rStyle w:val="StyleUnderline"/>
          <w:highlight w:val="yellow"/>
        </w:rPr>
        <w:t>reassessment</w:t>
      </w:r>
      <w:r w:rsidRPr="00A86727">
        <w:rPr>
          <w:rStyle w:val="StyleUnderline"/>
        </w:rPr>
        <w:t xml:space="preserve"> and revisions </w:t>
      </w:r>
      <w:r w:rsidRPr="00A86727">
        <w:rPr>
          <w:rStyle w:val="StyleUnderline"/>
          <w:highlight w:val="yellow"/>
        </w:rPr>
        <w:t>would</w:t>
      </w:r>
      <w:r w:rsidRPr="00A86727">
        <w:rPr>
          <w:rStyle w:val="StyleUnderline"/>
        </w:rPr>
        <w:t xml:space="preserve"> prove necessary to </w:t>
      </w:r>
      <w:r w:rsidRPr="00A86727">
        <w:rPr>
          <w:rStyle w:val="StyleUnderline"/>
          <w:highlight w:val="yellow"/>
        </w:rPr>
        <w:t>ensure</w:t>
      </w:r>
      <w:r w:rsidRPr="00A86727">
        <w:rPr>
          <w:rStyle w:val="StyleUnderline"/>
        </w:rPr>
        <w:t xml:space="preserve"> the </w:t>
      </w:r>
      <w:r w:rsidRPr="00A86727">
        <w:rPr>
          <w:rStyle w:val="StyleUnderline"/>
          <w:highlight w:val="yellow"/>
        </w:rPr>
        <w:t>separation continued to accord with</w:t>
      </w:r>
      <w:r w:rsidRPr="00A86727">
        <w:rPr>
          <w:rStyle w:val="StyleUnderline"/>
        </w:rPr>
        <w:t xml:space="preserve"> and reflect evolving </w:t>
      </w:r>
      <w:r w:rsidRPr="00A86727">
        <w:rPr>
          <w:rStyle w:val="StyleUnderline"/>
          <w:highlight w:val="yellow"/>
        </w:rPr>
        <w:t xml:space="preserve">market </w:t>
      </w:r>
      <w:r w:rsidRPr="00A86727">
        <w:rPr>
          <w:rStyle w:val="StyleUnderline"/>
        </w:rPr>
        <w:t>realities.</w:t>
      </w:r>
    </w:p>
    <w:p w14:paraId="135988E0" w14:textId="77777777" w:rsidR="00933C6E" w:rsidRPr="00C6511E" w:rsidRDefault="00933C6E" w:rsidP="00933C6E">
      <w:pPr>
        <w:rPr>
          <w:sz w:val="16"/>
        </w:rPr>
      </w:pPr>
      <w:r w:rsidRPr="00A86727">
        <w:rPr>
          <w:sz w:val="16"/>
        </w:rPr>
        <w:t xml:space="preserve">3. Institutional Mechanism and Timing. — A </w:t>
      </w:r>
      <w:r w:rsidRPr="0070277E">
        <w:rPr>
          <w:rStyle w:val="StyleUnderline"/>
          <w:highlight w:val="yellow"/>
        </w:rPr>
        <w:t>separations</w:t>
      </w:r>
      <w:r w:rsidRPr="00A86727">
        <w:rPr>
          <w:sz w:val="16"/>
        </w:rPr>
        <w:t xml:space="preserve"> regime separating platforms and commerce </w:t>
      </w:r>
      <w:r w:rsidRPr="0070277E">
        <w:rPr>
          <w:rStyle w:val="StyleUnderline"/>
          <w:highlight w:val="yellow"/>
        </w:rPr>
        <w:t>could be implemented through statute or rulemaking</w:t>
      </w:r>
      <w:r w:rsidRPr="00A86727">
        <w:rPr>
          <w:sz w:val="16"/>
        </w:rPr>
        <w:t xml:space="preserve"> or as antitrust remedies (under existing or new antitrust law). </w:t>
      </w:r>
      <w:r w:rsidRPr="0070277E">
        <w:rPr>
          <w:sz w:val="16"/>
          <w:szCs w:val="16"/>
        </w:rPr>
        <w:t>A statute from Congress</w:t>
      </w:r>
      <w:r w:rsidRPr="0070277E">
        <w:rPr>
          <w:sz w:val="16"/>
        </w:rPr>
        <w:t xml:space="preserve"> </w:t>
      </w:r>
      <w:r w:rsidRPr="0070277E">
        <w:rPr>
          <w:sz w:val="16"/>
          <w:szCs w:val="16"/>
        </w:rPr>
        <w:t>could also</w:t>
      </w:r>
      <w:r w:rsidRPr="0070277E">
        <w:t xml:space="preserve"> </w:t>
      </w:r>
      <w:r w:rsidRPr="0070277E">
        <w:rPr>
          <w:rStyle w:val="Emphasis"/>
          <w:highlight w:val="yellow"/>
        </w:rPr>
        <w:t>establish the principle of separating platforms from commerce</w:t>
      </w:r>
      <w:r w:rsidRPr="00A86727">
        <w:rPr>
          <w:sz w:val="16"/>
        </w:rPr>
        <w:t xml:space="preserve">—as was the case with banking— </w:t>
      </w:r>
      <w:r w:rsidRPr="0070277E">
        <w:rPr>
          <w:rStyle w:val="StyleUnderline"/>
        </w:rPr>
        <w:t>with the specific authority to design and implement separations delegated to an agency.</w:t>
      </w:r>
      <w:r w:rsidRPr="00A86727">
        <w:rPr>
          <w:rStyle w:val="StyleUnderline"/>
        </w:rPr>
        <w:t xml:space="preserve"> </w:t>
      </w:r>
      <w:r w:rsidRPr="00A86727">
        <w:rPr>
          <w:rStyle w:val="StyleUnderline"/>
          <w:highlight w:val="yellow"/>
        </w:rPr>
        <w:t>This approach would benefit from having an expert</w:t>
      </w:r>
      <w:r w:rsidRPr="00A86727">
        <w:rPr>
          <w:rStyle w:val="StyleUnderline"/>
        </w:rPr>
        <w:t xml:space="preserve"> agency </w:t>
      </w:r>
      <w:r w:rsidRPr="00A86727">
        <w:rPr>
          <w:rStyle w:val="Emphasis"/>
        </w:rPr>
        <w:t>design</w:t>
      </w:r>
      <w:r w:rsidRPr="00A86727">
        <w:rPr>
          <w:rStyle w:val="StyleUnderline"/>
        </w:rPr>
        <w:t xml:space="preserve"> and </w:t>
      </w:r>
      <w:r w:rsidRPr="00A86727">
        <w:rPr>
          <w:rStyle w:val="Emphasis"/>
          <w:highlight w:val="yellow"/>
        </w:rPr>
        <w:t>revisit</w:t>
      </w:r>
      <w:r w:rsidRPr="00A86727">
        <w:rPr>
          <w:rStyle w:val="StyleUnderline"/>
          <w:highlight w:val="yellow"/>
        </w:rPr>
        <w:t xml:space="preserve"> the separation</w:t>
      </w:r>
      <w:r w:rsidRPr="00A86727">
        <w:rPr>
          <w:sz w:val="16"/>
        </w:rPr>
        <w:t xml:space="preserve">. </w:t>
      </w:r>
      <w:r w:rsidRPr="0070277E">
        <w:rPr>
          <w:sz w:val="16"/>
          <w:szCs w:val="16"/>
        </w:rPr>
        <w:t>Absent new legislation, the FTC could use its Section 5 authority to implement a separations principle through rulemaking.646 Designing separations only through rulemaking would require the agency to create rules of general applicability and— absent a specific congressional mandate—could limit the agency’s ability to structure highly tailored separations</w:t>
      </w:r>
      <w:r w:rsidRPr="00A86727">
        <w:rPr>
          <w:sz w:val="16"/>
        </w:rPr>
        <w:t xml:space="preserve">. Antitrust remedies would be costlier and take significantly longer, requiring the government or a private party to successfully show anticompetitive conduct and effects stemming from a digital platform’s involvement in </w:t>
      </w:r>
      <w:r w:rsidRPr="00C6511E">
        <w:rPr>
          <w:sz w:val="16"/>
        </w:rPr>
        <w:t>multiple markets.</w:t>
      </w:r>
    </w:p>
    <w:p w14:paraId="6CE4B11F" w14:textId="77777777" w:rsidR="00933C6E" w:rsidRPr="00A86727" w:rsidRDefault="00933C6E" w:rsidP="00933C6E">
      <w:pPr>
        <w:rPr>
          <w:sz w:val="16"/>
        </w:rPr>
      </w:pPr>
      <w:r w:rsidRPr="00C6511E">
        <w:rPr>
          <w:rStyle w:val="StyleUnderline"/>
        </w:rPr>
        <w:t>Given</w:t>
      </w:r>
      <w:r w:rsidRPr="00C6511E">
        <w:rPr>
          <w:sz w:val="16"/>
        </w:rPr>
        <w:t xml:space="preserve"> the </w:t>
      </w:r>
      <w:r w:rsidRPr="00BB5134">
        <w:rPr>
          <w:sz w:val="16"/>
        </w:rPr>
        <w:t xml:space="preserve">enfeebling of antitrust doctrines that police single-firm anticompetitive conduct—and the </w:t>
      </w:r>
      <w:r w:rsidRPr="00BB5134">
        <w:rPr>
          <w:rStyle w:val="StyleUnderline"/>
        </w:rPr>
        <w:t xml:space="preserve">judicial requirement that remedies be </w:t>
      </w:r>
      <w:r w:rsidRPr="00BB5134">
        <w:rPr>
          <w:rStyle w:val="Emphasis"/>
        </w:rPr>
        <w:t>carefully tailored</w:t>
      </w:r>
      <w:r w:rsidRPr="00BB5134">
        <w:rPr>
          <w:sz w:val="16"/>
        </w:rPr>
        <w:t xml:space="preserve"> to competitive harm—this path </w:t>
      </w:r>
      <w:r w:rsidRPr="00BB5134">
        <w:rPr>
          <w:rStyle w:val="StyleUnderline"/>
        </w:rPr>
        <w:t>is likely to be significantly more challenging.6</w:t>
      </w:r>
      <w:r w:rsidRPr="00BB5134">
        <w:rPr>
          <w:sz w:val="16"/>
        </w:rPr>
        <w:t xml:space="preserve">47 Previous </w:t>
      </w:r>
      <w:r w:rsidRPr="00BB5134">
        <w:rPr>
          <w:rStyle w:val="StyleUnderline"/>
        </w:rPr>
        <w:t>instances</w:t>
      </w:r>
      <w:r w:rsidRPr="00A86727">
        <w:rPr>
          <w:rStyle w:val="StyleUnderline"/>
        </w:rPr>
        <w:t xml:space="preserve"> of structural separations</w:t>
      </w:r>
      <w:r w:rsidRPr="00A86727">
        <w:rPr>
          <w:sz w:val="16"/>
        </w:rPr>
        <w:t xml:space="preserve"> </w:t>
      </w:r>
      <w:r w:rsidRPr="00A86727">
        <w:rPr>
          <w:rStyle w:val="StyleUnderline"/>
        </w:rPr>
        <w:t xml:space="preserve">offer a </w:t>
      </w:r>
      <w:r w:rsidRPr="00A86727">
        <w:rPr>
          <w:rStyle w:val="Emphasis"/>
        </w:rPr>
        <w:t>few models</w:t>
      </w:r>
      <w:r w:rsidRPr="00A86727">
        <w:rPr>
          <w:sz w:val="16"/>
        </w:rPr>
        <w:t xml:space="preserve"> for structuring these prohibitions. </w:t>
      </w:r>
      <w:r w:rsidRPr="00A86727">
        <w:rPr>
          <w:rStyle w:val="StyleUnderline"/>
        </w:rPr>
        <w:t>An operational or functional separation requires the firm to create separate divisions</w:t>
      </w:r>
      <w:r w:rsidRPr="00A86727">
        <w:rPr>
          <w:sz w:val="16"/>
        </w:rPr>
        <w:t xml:space="preserve"> </w:t>
      </w:r>
      <w:r w:rsidRPr="00A86727">
        <w:rPr>
          <w:rStyle w:val="Emphasis"/>
        </w:rPr>
        <w:t>within the firm</w:t>
      </w:r>
      <w:r w:rsidRPr="00A86727">
        <w:rPr>
          <w:sz w:val="16"/>
        </w:rPr>
        <w:t xml:space="preserve">, </w:t>
      </w:r>
      <w:r w:rsidRPr="00A86727">
        <w:rPr>
          <w:rStyle w:val="StyleUnderline"/>
        </w:rPr>
        <w:t xml:space="preserve">requiring that a platform wishing to engage in commerce may do so only through a </w:t>
      </w:r>
      <w:r w:rsidRPr="00A86727">
        <w:rPr>
          <w:rStyle w:val="Emphasis"/>
        </w:rPr>
        <w:t>separate and independent</w:t>
      </w:r>
      <w:r w:rsidRPr="00A86727">
        <w:rPr>
          <w:rStyle w:val="StyleUnderline"/>
        </w:rPr>
        <w:t xml:space="preserve"> affiliate,</w:t>
      </w:r>
      <w:r w:rsidRPr="00A86727">
        <w:rPr>
          <w:sz w:val="16"/>
        </w:rPr>
        <w:t xml:space="preserve"> which the platform may not favor in any manner. A full </w:t>
      </w:r>
      <w:r w:rsidRPr="00A86727">
        <w:rPr>
          <w:rStyle w:val="Emphasis"/>
          <w:highlight w:val="yellow"/>
        </w:rPr>
        <w:t>structural separation</w:t>
      </w:r>
      <w:r w:rsidRPr="00A86727">
        <w:rPr>
          <w:sz w:val="16"/>
        </w:rPr>
        <w:t xml:space="preserve">, by contrast, </w:t>
      </w:r>
      <w:r w:rsidRPr="00A86727">
        <w:rPr>
          <w:rStyle w:val="StyleUnderline"/>
          <w:highlight w:val="yellow"/>
        </w:rPr>
        <w:t>requires</w:t>
      </w:r>
      <w:r w:rsidRPr="00A86727">
        <w:rPr>
          <w:rStyle w:val="StyleUnderline"/>
        </w:rPr>
        <w:t xml:space="preserve"> that the </w:t>
      </w:r>
      <w:r w:rsidRPr="00A86727">
        <w:rPr>
          <w:rStyle w:val="StyleUnderline"/>
          <w:highlight w:val="yellow"/>
        </w:rPr>
        <w:t xml:space="preserve">platform activity and commercial activity be undertaken through </w:t>
      </w:r>
      <w:r w:rsidRPr="00A86727">
        <w:rPr>
          <w:rStyle w:val="Emphasis"/>
          <w:highlight w:val="yellow"/>
        </w:rPr>
        <w:t>separate corporations</w:t>
      </w:r>
      <w:r w:rsidRPr="00A86727">
        <w:rPr>
          <w:sz w:val="16"/>
        </w:rPr>
        <w:t xml:space="preserve"> with distinct ownership and management. For example, </w:t>
      </w:r>
      <w:r w:rsidRPr="00A86727">
        <w:rPr>
          <w:rStyle w:val="StyleUnderline"/>
        </w:rPr>
        <w:t xml:space="preserve">the functional approach would permit Alphabet to operate Google search and vertical services that produce content so long as the two complementary services are structured as separate affiliates. The second option </w:t>
      </w:r>
      <w:r w:rsidRPr="00A86727">
        <w:rPr>
          <w:rStyle w:val="StyleUnderline"/>
          <w:highlight w:val="yellow"/>
        </w:rPr>
        <w:t>would prohibit Alphabet from running</w:t>
      </w:r>
      <w:r w:rsidRPr="00A86727">
        <w:rPr>
          <w:rStyle w:val="StyleUnderline"/>
        </w:rPr>
        <w:t xml:space="preserve"> both the </w:t>
      </w:r>
      <w:r w:rsidRPr="00A86727">
        <w:rPr>
          <w:rStyle w:val="StyleUnderline"/>
          <w:highlight w:val="yellow"/>
        </w:rPr>
        <w:t>platform service and</w:t>
      </w:r>
      <w:r w:rsidRPr="00A86727">
        <w:rPr>
          <w:rStyle w:val="StyleUnderline"/>
        </w:rPr>
        <w:t xml:space="preserve"> the </w:t>
      </w:r>
      <w:r w:rsidRPr="00A86727">
        <w:rPr>
          <w:rStyle w:val="StyleUnderline"/>
          <w:highlight w:val="yellow"/>
        </w:rPr>
        <w:t>complementary service</w:t>
      </w:r>
      <w:r w:rsidRPr="00A86727">
        <w:rPr>
          <w:sz w:val="16"/>
        </w:rPr>
        <w:t xml:space="preserve">, </w:t>
      </w:r>
      <w:r w:rsidRPr="00A86727">
        <w:rPr>
          <w:rStyle w:val="Emphasis"/>
        </w:rPr>
        <w:t>requiring that one be</w:t>
      </w:r>
      <w:r w:rsidRPr="00A86727">
        <w:rPr>
          <w:sz w:val="16"/>
        </w:rPr>
        <w:t xml:space="preserve"> spun off and </w:t>
      </w:r>
      <w:r w:rsidRPr="00A86727">
        <w:rPr>
          <w:rStyle w:val="Emphasis"/>
        </w:rPr>
        <w:t>run by an independent owner</w:t>
      </w:r>
      <w:r w:rsidRPr="00A86727">
        <w:rPr>
          <w:sz w:val="16"/>
        </w:rPr>
        <w:t>.</w:t>
      </w:r>
    </w:p>
    <w:p w14:paraId="1C6BD180" w14:textId="77777777" w:rsidR="00933C6E" w:rsidRPr="00A86727" w:rsidRDefault="00933C6E" w:rsidP="00933C6E">
      <w:pPr>
        <w:rPr>
          <w:sz w:val="16"/>
        </w:rPr>
      </w:pPr>
      <w:r w:rsidRPr="00A86727">
        <w:rPr>
          <w:rStyle w:val="Emphasis"/>
          <w:highlight w:val="yellow"/>
        </w:rPr>
        <w:t>It’s not clear that anything short of a full structural separation would be sufficient</w:t>
      </w:r>
      <w:r w:rsidRPr="00A86727">
        <w:rPr>
          <w:sz w:val="16"/>
        </w:rPr>
        <w:t xml:space="preserve">, especially </w:t>
      </w:r>
      <w:r w:rsidRPr="00443726">
        <w:rPr>
          <w:rStyle w:val="StyleUnderline"/>
          <w:highlight w:val="yellow"/>
        </w:rPr>
        <w:t>given</w:t>
      </w:r>
      <w:r w:rsidRPr="00A86727">
        <w:rPr>
          <w:sz w:val="16"/>
        </w:rPr>
        <w:t xml:space="preserve"> the </w:t>
      </w:r>
      <w:r w:rsidRPr="00A86727">
        <w:rPr>
          <w:rStyle w:val="StyleUnderline"/>
        </w:rPr>
        <w:t xml:space="preserve">risks of </w:t>
      </w:r>
      <w:r w:rsidRPr="00443726">
        <w:rPr>
          <w:rStyle w:val="Emphasis"/>
          <w:highlight w:val="yellow"/>
        </w:rPr>
        <w:t>information misappropriation</w:t>
      </w:r>
      <w:r w:rsidRPr="00A86727">
        <w:rPr>
          <w:sz w:val="16"/>
        </w:rPr>
        <w:t xml:space="preserve">. While running </w:t>
      </w:r>
      <w:r w:rsidRPr="00A86727">
        <w:rPr>
          <w:rStyle w:val="StyleUnderline"/>
        </w:rPr>
        <w:t xml:space="preserve">complementary </w:t>
      </w:r>
      <w:r w:rsidRPr="00A86727">
        <w:rPr>
          <w:rStyle w:val="StyleUnderline"/>
        </w:rPr>
        <w:lastRenderedPageBreak/>
        <w:t>services as affiliates could be accompanied by information firewalls</w:t>
      </w:r>
      <w:r w:rsidRPr="00A86727">
        <w:rPr>
          <w:sz w:val="16"/>
        </w:rPr>
        <w:t xml:space="preserve">, the </w:t>
      </w:r>
      <w:r w:rsidRPr="0070277E">
        <w:rPr>
          <w:rStyle w:val="StyleUnderline"/>
        </w:rPr>
        <w:t>efficacy</w:t>
      </w:r>
      <w:r w:rsidRPr="00A86727">
        <w:rPr>
          <w:rStyle w:val="StyleUnderline"/>
        </w:rPr>
        <w:t xml:space="preserve"> </w:t>
      </w:r>
      <w:r w:rsidRPr="00443726">
        <w:rPr>
          <w:rStyle w:val="StyleUnderline"/>
        </w:rPr>
        <w:t>of</w:t>
      </w:r>
      <w:r w:rsidRPr="00A86727">
        <w:rPr>
          <w:rStyle w:val="StyleUnderline"/>
        </w:rPr>
        <w:t xml:space="preserve"> </w:t>
      </w:r>
      <w:r w:rsidRPr="0070277E">
        <w:rPr>
          <w:rStyle w:val="StyleUnderline"/>
          <w:highlight w:val="yellow"/>
        </w:rPr>
        <w:t>firewalls require</w:t>
      </w:r>
      <w:r w:rsidRPr="0070277E">
        <w:rPr>
          <w:rStyle w:val="StyleUnderline"/>
        </w:rPr>
        <w:t xml:space="preserve">s </w:t>
      </w:r>
      <w:r w:rsidRPr="00443726">
        <w:rPr>
          <w:rStyle w:val="Emphasis"/>
          <w:highlight w:val="yellow"/>
        </w:rPr>
        <w:t>close monitoring</w:t>
      </w:r>
      <w:r w:rsidRPr="00A86727">
        <w:rPr>
          <w:sz w:val="16"/>
        </w:rPr>
        <w:t xml:space="preserve">.648 Evidence shows that the </w:t>
      </w:r>
      <w:r w:rsidRPr="00A86727">
        <w:rPr>
          <w:rStyle w:val="StyleUnderline"/>
          <w:highlight w:val="yellow"/>
        </w:rPr>
        <w:t xml:space="preserve">antitrust agencies have neglected to </w:t>
      </w:r>
      <w:r w:rsidRPr="0070277E">
        <w:rPr>
          <w:rStyle w:val="StyleUnderline"/>
        </w:rPr>
        <w:t>fully</w:t>
      </w:r>
      <w:r w:rsidRPr="00A86727">
        <w:rPr>
          <w:rStyle w:val="StyleUnderline"/>
        </w:rPr>
        <w:t xml:space="preserve"> monitor and </w:t>
      </w:r>
      <w:r w:rsidRPr="00A86727">
        <w:rPr>
          <w:rStyle w:val="StyleUnderline"/>
          <w:highlight w:val="yellow"/>
        </w:rPr>
        <w:t>enforce conduct remedies</w:t>
      </w:r>
      <w:r w:rsidRPr="00A86727">
        <w:rPr>
          <w:rStyle w:val="StyleUnderline"/>
        </w:rPr>
        <w:t xml:space="preserve"> in the past</w:t>
      </w:r>
      <w:r w:rsidRPr="00A86727">
        <w:rPr>
          <w:sz w:val="16"/>
        </w:rPr>
        <w:t xml:space="preserve">.649 Moreover, </w:t>
      </w:r>
      <w:r w:rsidRPr="0070277E">
        <w:rPr>
          <w:rStyle w:val="StyleUnderline"/>
        </w:rPr>
        <w:t xml:space="preserve">firewalls may prove especially </w:t>
      </w:r>
      <w:r w:rsidRPr="0070277E">
        <w:rPr>
          <w:rStyle w:val="Emphasis"/>
        </w:rPr>
        <w:t>difficult to monitor</w:t>
      </w:r>
      <w:r w:rsidRPr="0070277E">
        <w:rPr>
          <w:rStyle w:val="StyleUnderline"/>
        </w:rPr>
        <w:t xml:space="preserve"> in the context</w:t>
      </w:r>
      <w:r w:rsidRPr="0070277E">
        <w:rPr>
          <w:sz w:val="16"/>
        </w:rPr>
        <w:t xml:space="preserve"> of digital platforms, </w:t>
      </w:r>
      <w:r w:rsidRPr="0070277E">
        <w:rPr>
          <w:rStyle w:val="StyleUnderline"/>
        </w:rPr>
        <w:t>given the heightened information asymmetries between private platform firms</w:t>
      </w:r>
      <w:r w:rsidRPr="00A86727">
        <w:rPr>
          <w:rStyle w:val="StyleUnderline"/>
        </w:rPr>
        <w:t xml:space="preserve"> and public enforcers</w:t>
      </w:r>
      <w:r w:rsidRPr="00A86727">
        <w:rPr>
          <w:sz w:val="16"/>
        </w:rPr>
        <w:t xml:space="preserve">. It is possible that </w:t>
      </w:r>
      <w:r w:rsidRPr="00A86727">
        <w:rPr>
          <w:rStyle w:val="StyleUnderline"/>
        </w:rPr>
        <w:t>the risk of information misappropriation may vary by platform</w:t>
      </w:r>
      <w:r w:rsidRPr="00A86727">
        <w:rPr>
          <w:sz w:val="16"/>
        </w:rPr>
        <w:t xml:space="preserve">—but </w:t>
      </w:r>
      <w:r w:rsidRPr="00A86727">
        <w:rPr>
          <w:rStyle w:val="StyleUnderline"/>
          <w:highlight w:val="yellow"/>
        </w:rPr>
        <w:t>dominant platforms should</w:t>
      </w:r>
      <w:r w:rsidRPr="00A86727">
        <w:rPr>
          <w:rStyle w:val="StyleUnderline"/>
        </w:rPr>
        <w:t xml:space="preserve"> </w:t>
      </w:r>
      <w:r w:rsidRPr="00A86727">
        <w:rPr>
          <w:rStyle w:val="Emphasis"/>
          <w:highlight w:val="yellow"/>
        </w:rPr>
        <w:t>carry the burden</w:t>
      </w:r>
      <w:r w:rsidRPr="00A86727">
        <w:rPr>
          <w:rStyle w:val="StyleUnderline"/>
          <w:highlight w:val="yellow"/>
        </w:rPr>
        <w:t xml:space="preserve"> of establishing why </w:t>
      </w:r>
      <w:r w:rsidRPr="00A86727">
        <w:rPr>
          <w:rStyle w:val="Emphasis"/>
          <w:highlight w:val="yellow"/>
        </w:rPr>
        <w:t>operating complementary services</w:t>
      </w:r>
      <w:r w:rsidRPr="00A86727">
        <w:rPr>
          <w:rStyle w:val="StyleUnderline"/>
        </w:rPr>
        <w:t xml:space="preserve"> as affiliates </w:t>
      </w:r>
      <w:r w:rsidRPr="00A86727">
        <w:rPr>
          <w:rStyle w:val="StyleUnderline"/>
          <w:highlight w:val="yellow"/>
        </w:rPr>
        <w:t xml:space="preserve">would </w:t>
      </w:r>
      <w:r w:rsidRPr="00A86727">
        <w:rPr>
          <w:rStyle w:val="Emphasis"/>
          <w:highlight w:val="yellow"/>
        </w:rPr>
        <w:t>not be anticompetitive</w:t>
      </w:r>
      <w:r w:rsidRPr="00A86727">
        <w:rPr>
          <w:sz w:val="16"/>
        </w:rPr>
        <w:t>.</w:t>
      </w:r>
    </w:p>
    <w:p w14:paraId="6F50C9E1" w14:textId="77777777" w:rsidR="00933C6E" w:rsidRDefault="00933C6E" w:rsidP="00933C6E">
      <w:pPr>
        <w:rPr>
          <w:sz w:val="16"/>
        </w:rPr>
      </w:pPr>
      <w:r w:rsidRPr="00A86727">
        <w:rPr>
          <w:sz w:val="16"/>
        </w:rPr>
        <w:t xml:space="preserve">Finally, a basic challenge facing regulators and enforcers when dealing with high-tech industries is the role of timing. </w:t>
      </w:r>
      <w:r w:rsidRPr="00A86727">
        <w:rPr>
          <w:rStyle w:val="StyleUnderline"/>
          <w:highlight w:val="yellow"/>
        </w:rPr>
        <w:t>Because</w:t>
      </w:r>
      <w:r w:rsidRPr="00A86727">
        <w:rPr>
          <w:rStyle w:val="StyleUnderline"/>
        </w:rPr>
        <w:t xml:space="preserve"> these </w:t>
      </w:r>
      <w:r w:rsidRPr="00A86727">
        <w:rPr>
          <w:rStyle w:val="StyleUnderline"/>
          <w:highlight w:val="yellow"/>
        </w:rPr>
        <w:t>markets</w:t>
      </w:r>
      <w:r w:rsidRPr="00A86727">
        <w:rPr>
          <w:rStyle w:val="StyleUnderline"/>
        </w:rPr>
        <w:t xml:space="preserve"> can </w:t>
      </w:r>
      <w:r w:rsidRPr="00A86727">
        <w:rPr>
          <w:rStyle w:val="StyleUnderline"/>
          <w:highlight w:val="yellow"/>
        </w:rPr>
        <w:t>evolve quickly, market changes</w:t>
      </w:r>
      <w:r w:rsidRPr="00A86727">
        <w:rPr>
          <w:rStyle w:val="StyleUnderline"/>
        </w:rPr>
        <w:t xml:space="preserve"> can </w:t>
      </w:r>
      <w:r w:rsidRPr="00A86727">
        <w:rPr>
          <w:rStyle w:val="StyleUnderline"/>
          <w:highlight w:val="yellow"/>
        </w:rPr>
        <w:t xml:space="preserve">render </w:t>
      </w:r>
      <w:r w:rsidRPr="00163A26">
        <w:rPr>
          <w:rStyle w:val="StyleUnderline"/>
        </w:rPr>
        <w:t xml:space="preserve">regulatory </w:t>
      </w:r>
      <w:r w:rsidRPr="00A86727">
        <w:rPr>
          <w:rStyle w:val="StyleUnderline"/>
          <w:highlight w:val="yellow"/>
        </w:rPr>
        <w:t>interventions obsolete</w:t>
      </w:r>
      <w:r w:rsidRPr="00A86727">
        <w:rPr>
          <w:sz w:val="16"/>
        </w:rPr>
        <w:t xml:space="preserve">.650 </w:t>
      </w:r>
      <w:r w:rsidRPr="00A86727">
        <w:rPr>
          <w:rStyle w:val="StyleUnderline"/>
        </w:rPr>
        <w:t xml:space="preserve">Similarly, the </w:t>
      </w:r>
      <w:r w:rsidRPr="00A86727">
        <w:rPr>
          <w:rStyle w:val="StyleUnderline"/>
          <w:highlight w:val="yellow"/>
        </w:rPr>
        <w:t xml:space="preserve">failure to intervene can leave </w:t>
      </w:r>
      <w:r w:rsidRPr="00163A26">
        <w:rPr>
          <w:rStyle w:val="Emphasis"/>
          <w:highlight w:val="yellow"/>
        </w:rPr>
        <w:t>exclusionary conduct</w:t>
      </w:r>
      <w:r w:rsidRPr="00A86727">
        <w:rPr>
          <w:rStyle w:val="StyleUnderline"/>
          <w:highlight w:val="yellow"/>
        </w:rPr>
        <w:t xml:space="preserve"> unchecked, resulting in </w:t>
      </w:r>
      <w:r w:rsidRPr="00A86727">
        <w:rPr>
          <w:rStyle w:val="Emphasis"/>
          <w:highlight w:val="yellow"/>
        </w:rPr>
        <w:t xml:space="preserve">path-dependent </w:t>
      </w:r>
      <w:r w:rsidRPr="00163A26">
        <w:rPr>
          <w:rStyle w:val="Emphasis"/>
          <w:highlight w:val="yellow"/>
        </w:rPr>
        <w:t>reductions</w:t>
      </w:r>
      <w:r w:rsidRPr="00163A26">
        <w:rPr>
          <w:rStyle w:val="StyleUnderline"/>
          <w:highlight w:val="yellow"/>
        </w:rPr>
        <w:t xml:space="preserve"> in innovation</w:t>
      </w:r>
      <w:r w:rsidRPr="00A86727">
        <w:rPr>
          <w:sz w:val="16"/>
        </w:rPr>
        <w:t xml:space="preserve">. Any subsequent attempt to impose separations should </w:t>
      </w:r>
      <w:r w:rsidRPr="00A86727">
        <w:rPr>
          <w:rStyle w:val="StyleUnderline"/>
        </w:rPr>
        <w:t>include a built-in review process every two to three years, to ensure that the remedy still matches the market conditions</w:t>
      </w:r>
      <w:r w:rsidRPr="00A86727">
        <w:rPr>
          <w:sz w:val="16"/>
        </w:rPr>
        <w:t>.65</w:t>
      </w:r>
    </w:p>
    <w:p w14:paraId="095DA74A" w14:textId="77777777" w:rsidR="00933C6E" w:rsidRPr="00A86727" w:rsidRDefault="00933C6E" w:rsidP="00933C6E">
      <w:pPr>
        <w:pStyle w:val="Heading4"/>
        <w:rPr>
          <w:rFonts w:cs="Arial"/>
        </w:rPr>
      </w:pPr>
      <w:r w:rsidRPr="00A86727">
        <w:rPr>
          <w:rFonts w:cs="Arial"/>
        </w:rPr>
        <w:t xml:space="preserve">Competition </w:t>
      </w:r>
      <w:r>
        <w:rPr>
          <w:rFonts w:cs="Arial"/>
        </w:rPr>
        <w:t xml:space="preserve">by </w:t>
      </w:r>
      <w:r>
        <w:rPr>
          <w:rFonts w:cs="Arial"/>
          <w:u w:val="single"/>
        </w:rPr>
        <w:t>new entrants</w:t>
      </w:r>
      <w:r>
        <w:rPr>
          <w:rFonts w:cs="Arial"/>
        </w:rPr>
        <w:t xml:space="preserve"> produces</w:t>
      </w:r>
      <w:r w:rsidRPr="00A86727">
        <w:rPr>
          <w:rFonts w:cs="Arial"/>
        </w:rPr>
        <w:t xml:space="preserve"> </w:t>
      </w:r>
      <w:r w:rsidRPr="00163A26">
        <w:rPr>
          <w:rFonts w:cs="Arial"/>
          <w:u w:val="single"/>
        </w:rPr>
        <w:t>innovative</w:t>
      </w:r>
      <w:r>
        <w:rPr>
          <w:rFonts w:cs="Arial"/>
          <w:u w:val="single"/>
        </w:rPr>
        <w:t xml:space="preserve"> tech</w:t>
      </w:r>
      <w:r>
        <w:rPr>
          <w:rFonts w:cs="Arial"/>
        </w:rPr>
        <w:t xml:space="preserve"> </w:t>
      </w:r>
      <w:r w:rsidRPr="00A86727">
        <w:rPr>
          <w:rFonts w:cs="Arial"/>
        </w:rPr>
        <w:t>– consolidation</w:t>
      </w:r>
      <w:r>
        <w:rPr>
          <w:rFonts w:cs="Arial"/>
        </w:rPr>
        <w:t xml:space="preserve"> results in </w:t>
      </w:r>
      <w:r>
        <w:rPr>
          <w:rFonts w:cs="Arial"/>
          <w:u w:val="single"/>
        </w:rPr>
        <w:t>lethargic firms</w:t>
      </w:r>
      <w:r>
        <w:rPr>
          <w:rFonts w:cs="Arial"/>
        </w:rPr>
        <w:t xml:space="preserve"> that undermine the US </w:t>
      </w:r>
      <w:r>
        <w:rPr>
          <w:rFonts w:cs="Arial"/>
          <w:u w:val="single"/>
        </w:rPr>
        <w:t>tech edge</w:t>
      </w:r>
      <w:r w:rsidRPr="00A86727">
        <w:rPr>
          <w:rFonts w:cs="Arial"/>
        </w:rPr>
        <w:t xml:space="preserve">. </w:t>
      </w:r>
    </w:p>
    <w:p w14:paraId="68E780BF" w14:textId="77777777" w:rsidR="00933C6E" w:rsidRPr="00A86727" w:rsidRDefault="00933C6E" w:rsidP="00933C6E">
      <w:r w:rsidRPr="00A86727">
        <w:rPr>
          <w:rStyle w:val="Style13ptBold"/>
        </w:rPr>
        <w:t>Sitaraman ’20</w:t>
      </w:r>
      <w:r w:rsidRPr="00A86727">
        <w:t xml:space="preserve"> [Ganesh; Co-founder and Director of Policy @ Great Democracy Initiative; Professor of Law @ Vanderbilt University; </w:t>
      </w:r>
      <w:r w:rsidRPr="00A86727">
        <w:rPr>
          <w:shd w:val="clear" w:color="auto" w:fill="FFFFFF"/>
        </w:rPr>
        <w:t>“The National Security Case for Breaking Up Big Tech,” </w:t>
      </w:r>
      <w:r w:rsidRPr="00A86727">
        <w:rPr>
          <w:i/>
          <w:iCs/>
          <w:shd w:val="clear" w:color="auto" w:fill="FFFFFF"/>
        </w:rPr>
        <w:t>Knight First Amendment Institute at Columbia</w:t>
      </w:r>
      <w:r w:rsidRPr="00A86727">
        <w:rPr>
          <w:shd w:val="clear" w:color="auto" w:fill="FFFFFF"/>
        </w:rPr>
        <w:t>; AS]</w:t>
      </w:r>
    </w:p>
    <w:p w14:paraId="14430870" w14:textId="77777777" w:rsidR="00933C6E" w:rsidRPr="00163A26" w:rsidRDefault="00933C6E" w:rsidP="00933C6E">
      <w:pPr>
        <w:rPr>
          <w:sz w:val="16"/>
        </w:rPr>
      </w:pPr>
      <w:r w:rsidRPr="00A86727">
        <w:rPr>
          <w:sz w:val="16"/>
        </w:rPr>
        <w:t xml:space="preserve">Big Tech, </w:t>
      </w:r>
      <w:r w:rsidRPr="00163A26">
        <w:rPr>
          <w:sz w:val="16"/>
        </w:rPr>
        <w:t>Competitiveness, and Innovation</w:t>
      </w:r>
    </w:p>
    <w:p w14:paraId="6AA77D7D" w14:textId="77777777" w:rsidR="00933C6E" w:rsidRPr="00A86727" w:rsidRDefault="00933C6E" w:rsidP="00933C6E">
      <w:pPr>
        <w:rPr>
          <w:sz w:val="16"/>
        </w:rPr>
      </w:pPr>
      <w:r w:rsidRPr="00163A26">
        <w:rPr>
          <w:rStyle w:val="StyleUnderline"/>
        </w:rPr>
        <w:t>One of the central arguments against breaking up</w:t>
      </w:r>
      <w:r w:rsidRPr="00163A26">
        <w:rPr>
          <w:sz w:val="16"/>
        </w:rPr>
        <w:t xml:space="preserve"> and regulating </w:t>
      </w:r>
      <w:r w:rsidRPr="00163A26">
        <w:rPr>
          <w:rStyle w:val="StyleUnderline"/>
        </w:rPr>
        <w:t>big tech</w:t>
      </w:r>
      <w:r w:rsidRPr="00163A26">
        <w:rPr>
          <w:sz w:val="16"/>
        </w:rPr>
        <w:t xml:space="preserve"> on national security grounds </w:t>
      </w:r>
      <w:r w:rsidRPr="00163A26">
        <w:rPr>
          <w:rStyle w:val="StyleUnderline"/>
        </w:rPr>
        <w:t>is that big tech companies are essential for</w:t>
      </w:r>
      <w:r w:rsidRPr="00163A26">
        <w:rPr>
          <w:sz w:val="16"/>
        </w:rPr>
        <w:t xml:space="preserve"> </w:t>
      </w:r>
      <w:r w:rsidRPr="00163A26">
        <w:rPr>
          <w:rStyle w:val="Emphasis"/>
        </w:rPr>
        <w:t>innovation</w:t>
      </w:r>
      <w:r w:rsidRPr="00163A26">
        <w:rPr>
          <w:sz w:val="16"/>
        </w:rPr>
        <w:t xml:space="preserve"> </w:t>
      </w:r>
      <w:r w:rsidRPr="00163A26">
        <w:rPr>
          <w:rStyle w:val="StyleUnderline"/>
        </w:rPr>
        <w:t xml:space="preserve">in the </w:t>
      </w:r>
      <w:r w:rsidRPr="00163A26">
        <w:rPr>
          <w:rStyle w:val="Emphasis"/>
        </w:rPr>
        <w:t>tech sector</w:t>
      </w:r>
      <w:r w:rsidRPr="00163A26">
        <w:rPr>
          <w:sz w:val="16"/>
        </w:rPr>
        <w:t xml:space="preserve"> </w:t>
      </w:r>
      <w:r w:rsidRPr="00163A26">
        <w:rPr>
          <w:rStyle w:val="StyleUnderline"/>
        </w:rPr>
        <w:t>and thus</w:t>
      </w:r>
      <w:r w:rsidRPr="00163A26">
        <w:rPr>
          <w:sz w:val="16"/>
        </w:rPr>
        <w:t xml:space="preserve"> for American </w:t>
      </w:r>
      <w:r w:rsidRPr="00163A26">
        <w:rPr>
          <w:rStyle w:val="Emphasis"/>
        </w:rPr>
        <w:t>competitiveness</w:t>
      </w:r>
      <w:r w:rsidRPr="00163A26">
        <w:rPr>
          <w:sz w:val="16"/>
        </w:rPr>
        <w:t xml:space="preserve"> </w:t>
      </w:r>
      <w:r w:rsidRPr="00163A26">
        <w:rPr>
          <w:rStyle w:val="StyleUnderline"/>
        </w:rPr>
        <w:t>and</w:t>
      </w:r>
      <w:r w:rsidRPr="00163A26">
        <w:rPr>
          <w:sz w:val="16"/>
        </w:rPr>
        <w:t xml:space="preserve"> ultimately for </w:t>
      </w:r>
      <w:r w:rsidRPr="00163A26">
        <w:rPr>
          <w:rStyle w:val="Emphasis"/>
        </w:rPr>
        <w:t>national security</w:t>
      </w:r>
      <w:r w:rsidRPr="00163A26">
        <w:rPr>
          <w:sz w:val="16"/>
        </w:rPr>
        <w:t xml:space="preserve">. Historically, </w:t>
      </w:r>
      <w:r w:rsidRPr="00163A26">
        <w:rPr>
          <w:rStyle w:val="Emphasis"/>
        </w:rPr>
        <w:t>however</w:t>
      </w:r>
      <w:r w:rsidRPr="00163A26">
        <w:rPr>
          <w:sz w:val="16"/>
        </w:rPr>
        <w:t xml:space="preserve">, </w:t>
      </w:r>
      <w:r w:rsidRPr="00163A26">
        <w:rPr>
          <w:rStyle w:val="StyleUnderline"/>
        </w:rPr>
        <w:t>innovation has</w:t>
      </w:r>
      <w:r w:rsidRPr="00163A26">
        <w:rPr>
          <w:sz w:val="16"/>
        </w:rPr>
        <w:t xml:space="preserve"> </w:t>
      </w:r>
      <w:r w:rsidRPr="00163A26">
        <w:rPr>
          <w:rStyle w:val="StyleUnderline"/>
        </w:rPr>
        <w:t>come from a mix of</w:t>
      </w:r>
      <w:r w:rsidRPr="00163A26">
        <w:rPr>
          <w:sz w:val="16"/>
        </w:rPr>
        <w:t xml:space="preserve"> </w:t>
      </w:r>
      <w:r w:rsidRPr="00163A26">
        <w:rPr>
          <w:rStyle w:val="Emphasis"/>
        </w:rPr>
        <w:t>competition</w:t>
      </w:r>
      <w:r w:rsidRPr="00163A26">
        <w:rPr>
          <w:sz w:val="16"/>
        </w:rPr>
        <w:t xml:space="preserve"> </w:t>
      </w:r>
      <w:r w:rsidRPr="00163A26">
        <w:rPr>
          <w:rStyle w:val="StyleUnderline"/>
        </w:rPr>
        <w:t xml:space="preserve">and </w:t>
      </w:r>
      <w:r w:rsidRPr="00163A26">
        <w:rPr>
          <w:rStyle w:val="Emphasis"/>
        </w:rPr>
        <w:t>public funding</w:t>
      </w:r>
      <w:r w:rsidRPr="00163A26">
        <w:rPr>
          <w:sz w:val="16"/>
        </w:rPr>
        <w:t xml:space="preserve"> </w:t>
      </w:r>
      <w:r w:rsidRPr="00163A26">
        <w:rPr>
          <w:rStyle w:val="StyleUnderline"/>
        </w:rPr>
        <w:t>of research</w:t>
      </w:r>
      <w:r w:rsidRPr="00A86727">
        <w:rPr>
          <w:rStyle w:val="StyleUnderline"/>
        </w:rPr>
        <w:t xml:space="preserve"> and development</w:t>
      </w:r>
      <w:r w:rsidRPr="00A86727">
        <w:rPr>
          <w:sz w:val="16"/>
        </w:rPr>
        <w:t xml:space="preserve">. </w:t>
      </w:r>
      <w:r w:rsidRPr="00A86727">
        <w:rPr>
          <w:rStyle w:val="Emphasis"/>
          <w:highlight w:val="yellow"/>
        </w:rPr>
        <w:t>Breaking up</w:t>
      </w:r>
      <w:r w:rsidRPr="00A86727">
        <w:rPr>
          <w:sz w:val="16"/>
        </w:rPr>
        <w:t xml:space="preserve"> and regulating </w:t>
      </w:r>
      <w:r w:rsidRPr="00A86727">
        <w:rPr>
          <w:rStyle w:val="StyleUnderline"/>
          <w:highlight w:val="yellow"/>
        </w:rPr>
        <w:t>tech</w:t>
      </w:r>
      <w:r w:rsidRPr="00A86727">
        <w:rPr>
          <w:rStyle w:val="StyleUnderline"/>
        </w:rPr>
        <w:t xml:space="preserve"> companies</w:t>
      </w:r>
      <w:r w:rsidRPr="00A86727">
        <w:rPr>
          <w:sz w:val="16"/>
        </w:rPr>
        <w:t xml:space="preserve"> thus </w:t>
      </w:r>
      <w:r w:rsidRPr="00A86727">
        <w:rPr>
          <w:rStyle w:val="StyleUnderline"/>
        </w:rPr>
        <w:t>doesn’t mean</w:t>
      </w:r>
      <w:r w:rsidRPr="00A86727">
        <w:rPr>
          <w:sz w:val="16"/>
        </w:rPr>
        <w:t xml:space="preserve"> </w:t>
      </w:r>
      <w:r w:rsidRPr="00A86727">
        <w:rPr>
          <w:rStyle w:val="Emphasis"/>
        </w:rPr>
        <w:t>ceding ground</w:t>
      </w:r>
      <w:r w:rsidRPr="00A86727">
        <w:rPr>
          <w:sz w:val="16"/>
        </w:rPr>
        <w:t xml:space="preserve"> </w:t>
      </w:r>
      <w:r w:rsidRPr="00A86727">
        <w:rPr>
          <w:rStyle w:val="StyleUnderline"/>
        </w:rPr>
        <w:t>to</w:t>
      </w:r>
      <w:r w:rsidRPr="00A86727">
        <w:rPr>
          <w:sz w:val="16"/>
        </w:rPr>
        <w:t xml:space="preserve"> the </w:t>
      </w:r>
      <w:r w:rsidRPr="00A86727">
        <w:rPr>
          <w:rStyle w:val="StyleUnderline"/>
        </w:rPr>
        <w:t>Chinese</w:t>
      </w:r>
      <w:r w:rsidRPr="00A86727">
        <w:rPr>
          <w:sz w:val="16"/>
        </w:rPr>
        <w:t xml:space="preserve"> on technological </w:t>
      </w:r>
      <w:r w:rsidRPr="00A86727">
        <w:rPr>
          <w:rStyle w:val="StyleUnderline"/>
        </w:rPr>
        <w:t>innovation</w:t>
      </w:r>
      <w:r w:rsidRPr="00A86727">
        <w:rPr>
          <w:sz w:val="16"/>
        </w:rPr>
        <w:t>—</w:t>
      </w:r>
      <w:r w:rsidRPr="00A86727">
        <w:rPr>
          <w:rStyle w:val="StyleUnderline"/>
        </w:rPr>
        <w:t xml:space="preserve">it </w:t>
      </w:r>
      <w:r w:rsidRPr="00A86727">
        <w:rPr>
          <w:rStyle w:val="StyleUnderline"/>
          <w:highlight w:val="yellow"/>
        </w:rPr>
        <w:t>means creating</w:t>
      </w:r>
      <w:r w:rsidRPr="00A86727">
        <w:rPr>
          <w:rStyle w:val="StyleUnderline"/>
        </w:rPr>
        <w:t xml:space="preserve"> a </w:t>
      </w:r>
      <w:r w:rsidRPr="00A86727">
        <w:rPr>
          <w:rStyle w:val="Emphasis"/>
          <w:highlight w:val="yellow"/>
        </w:rPr>
        <w:t>competitive marketplace</w:t>
      </w:r>
      <w:r w:rsidRPr="00A86727">
        <w:rPr>
          <w:sz w:val="16"/>
          <w:highlight w:val="yellow"/>
        </w:rPr>
        <w:t xml:space="preserve"> </w:t>
      </w:r>
      <w:r w:rsidRPr="00A86727">
        <w:rPr>
          <w:rStyle w:val="StyleUnderline"/>
          <w:highlight w:val="yellow"/>
        </w:rPr>
        <w:t>with</w:t>
      </w:r>
      <w:r w:rsidRPr="00A86727">
        <w:rPr>
          <w:rStyle w:val="StyleUnderline"/>
        </w:rPr>
        <w:t xml:space="preserve"> great </w:t>
      </w:r>
      <w:r w:rsidRPr="00A86727">
        <w:rPr>
          <w:rStyle w:val="Emphasis"/>
          <w:highlight w:val="yellow"/>
        </w:rPr>
        <w:t>innovative capacity</w:t>
      </w:r>
      <w:r w:rsidRPr="00A86727">
        <w:rPr>
          <w:sz w:val="16"/>
        </w:rPr>
        <w:t>.</w:t>
      </w:r>
    </w:p>
    <w:p w14:paraId="36860538" w14:textId="77777777" w:rsidR="00933C6E" w:rsidRPr="00A86727" w:rsidRDefault="00933C6E" w:rsidP="00933C6E">
      <w:pPr>
        <w:rPr>
          <w:sz w:val="16"/>
        </w:rPr>
      </w:pPr>
      <w:r w:rsidRPr="00A86727">
        <w:rPr>
          <w:sz w:val="16"/>
        </w:rPr>
        <w:t xml:space="preserve">Whether or not they say it explicitly, </w:t>
      </w:r>
      <w:r w:rsidRPr="00A86727">
        <w:rPr>
          <w:rStyle w:val="StyleUnderline"/>
        </w:rPr>
        <w:t>those who want to protect</w:t>
      </w:r>
      <w:r w:rsidRPr="00A86727">
        <w:rPr>
          <w:sz w:val="16"/>
        </w:rPr>
        <w:t xml:space="preserve"> </w:t>
      </w:r>
      <w:r w:rsidRPr="00A86727">
        <w:rPr>
          <w:rStyle w:val="Emphasis"/>
        </w:rPr>
        <w:t>big tech</w:t>
      </w:r>
      <w:r w:rsidRPr="00A86727">
        <w:rPr>
          <w:sz w:val="16"/>
        </w:rPr>
        <w:t xml:space="preserve"> </w:t>
      </w:r>
      <w:r w:rsidRPr="00A86727">
        <w:rPr>
          <w:rStyle w:val="StyleUnderline"/>
        </w:rPr>
        <w:t xml:space="preserve">from </w:t>
      </w:r>
      <w:r w:rsidRPr="00A86727">
        <w:rPr>
          <w:rStyle w:val="Emphasis"/>
        </w:rPr>
        <w:t>antitrust</w:t>
      </w:r>
      <w:r w:rsidRPr="00A86727">
        <w:rPr>
          <w:sz w:val="16"/>
        </w:rPr>
        <w:t xml:space="preserve"> and regulation </w:t>
      </w:r>
      <w:r w:rsidRPr="00A86727">
        <w:rPr>
          <w:rStyle w:val="StyleUnderline"/>
        </w:rPr>
        <w:t>support a national champions model</w:t>
      </w:r>
      <w:r w:rsidRPr="00A86727">
        <w:rPr>
          <w:sz w:val="16"/>
        </w:rPr>
        <w:t xml:space="preserve">. The </w:t>
      </w:r>
      <w:r w:rsidRPr="00A86727">
        <w:rPr>
          <w:rStyle w:val="StyleUnderline"/>
        </w:rPr>
        <w:t>national champions approach suggests</w:t>
      </w:r>
      <w:r w:rsidRPr="00A86727">
        <w:rPr>
          <w:sz w:val="16"/>
        </w:rPr>
        <w:t xml:space="preserve"> that </w:t>
      </w:r>
      <w:r w:rsidRPr="00A86727">
        <w:rPr>
          <w:rStyle w:val="StyleUnderline"/>
        </w:rPr>
        <w:t>innovation takes place within</w:t>
      </w:r>
      <w:r w:rsidRPr="00A86727">
        <w:rPr>
          <w:sz w:val="16"/>
        </w:rPr>
        <w:t xml:space="preserve"> </w:t>
      </w:r>
      <w:r w:rsidRPr="00A86727">
        <w:rPr>
          <w:rStyle w:val="Emphasis"/>
        </w:rPr>
        <w:t>big companies</w:t>
      </w:r>
      <w:r w:rsidRPr="00A86727">
        <w:rPr>
          <w:sz w:val="16"/>
        </w:rPr>
        <w:t xml:space="preserve"> that are </w:t>
      </w:r>
      <w:r w:rsidRPr="00A86727">
        <w:rPr>
          <w:rStyle w:val="StyleUnderline"/>
        </w:rPr>
        <w:t xml:space="preserve">protected from </w:t>
      </w:r>
      <w:r w:rsidRPr="00A86727">
        <w:rPr>
          <w:rStyle w:val="Emphasis"/>
        </w:rPr>
        <w:t>competition</w:t>
      </w:r>
      <w:r w:rsidRPr="00A86727">
        <w:rPr>
          <w:sz w:val="16"/>
        </w:rPr>
        <w:t xml:space="preserve"> </w:t>
      </w:r>
      <w:r w:rsidRPr="00A86727">
        <w:rPr>
          <w:rStyle w:val="StyleUnderline"/>
        </w:rPr>
        <w:t>and therefore have resources to spend on research and developmen</w:t>
      </w:r>
      <w:r w:rsidRPr="00A86727">
        <w:rPr>
          <w:sz w:val="16"/>
        </w:rPr>
        <w:t>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w:t>
      </w:r>
    </w:p>
    <w:p w14:paraId="4E8302E5" w14:textId="77777777" w:rsidR="00933C6E" w:rsidRPr="00A86727" w:rsidRDefault="00933C6E" w:rsidP="00933C6E">
      <w:pPr>
        <w:rPr>
          <w:sz w:val="16"/>
        </w:rPr>
      </w:pPr>
      <w:r w:rsidRPr="00A86727">
        <w:rPr>
          <w:sz w:val="16"/>
        </w:rPr>
        <w:t xml:space="preserve">While innovation can take place under a national champions model, </w:t>
      </w:r>
      <w:r w:rsidRPr="00A86727">
        <w:rPr>
          <w:rStyle w:val="StyleUnderline"/>
        </w:rPr>
        <w:t>innovation</w:t>
      </w:r>
      <w:r w:rsidRPr="00A86727">
        <w:rPr>
          <w:sz w:val="16"/>
        </w:rPr>
        <w:t xml:space="preserve"> </w:t>
      </w:r>
      <w:r w:rsidRPr="00A86727">
        <w:rPr>
          <w:rStyle w:val="Emphasis"/>
        </w:rPr>
        <w:t>does not require</w:t>
      </w:r>
      <w:r w:rsidRPr="00A86727">
        <w:rPr>
          <w:sz w:val="16"/>
        </w:rPr>
        <w:t xml:space="preserve"> </w:t>
      </w:r>
      <w:r w:rsidRPr="00A86727">
        <w:rPr>
          <w:rStyle w:val="StyleUnderline"/>
        </w:rPr>
        <w:t>national champions</w:t>
      </w:r>
      <w:r w:rsidRPr="00A86727">
        <w:rPr>
          <w:sz w:val="16"/>
        </w:rPr>
        <w:t xml:space="preserve">—and </w:t>
      </w:r>
      <w:r w:rsidRPr="00A86727">
        <w:rPr>
          <w:rStyle w:val="StyleUnderline"/>
        </w:rPr>
        <w:t>there are strong arguments</w:t>
      </w:r>
      <w:r w:rsidRPr="00A86727">
        <w:rPr>
          <w:sz w:val="16"/>
        </w:rPr>
        <w:t xml:space="preserve"> </w:t>
      </w:r>
      <w:r w:rsidRPr="00A86727">
        <w:rPr>
          <w:rStyle w:val="StyleUnderline"/>
        </w:rPr>
        <w:t>that</w:t>
      </w:r>
      <w:r w:rsidRPr="00A86727">
        <w:rPr>
          <w:sz w:val="16"/>
        </w:rPr>
        <w:t xml:space="preserve"> </w:t>
      </w:r>
      <w:r w:rsidRPr="00A86727">
        <w:rPr>
          <w:rStyle w:val="StyleUnderline"/>
        </w:rPr>
        <w:t xml:space="preserve">the </w:t>
      </w:r>
      <w:r w:rsidRPr="00A86727">
        <w:rPr>
          <w:rStyle w:val="Emphasis"/>
          <w:highlight w:val="yellow"/>
        </w:rPr>
        <w:t>national champions approach</w:t>
      </w:r>
      <w:r w:rsidRPr="00A86727">
        <w:rPr>
          <w:sz w:val="16"/>
          <w:highlight w:val="yellow"/>
        </w:rPr>
        <w:t xml:space="preserve"> </w:t>
      </w:r>
      <w:r w:rsidRPr="00A86727">
        <w:rPr>
          <w:rStyle w:val="StyleUnderline"/>
          <w:highlight w:val="yellow"/>
        </w:rPr>
        <w:t xml:space="preserve">is </w:t>
      </w:r>
      <w:r w:rsidRPr="00A86727">
        <w:rPr>
          <w:rStyle w:val="Emphasis"/>
          <w:highlight w:val="yellow"/>
        </w:rPr>
        <w:t>limited</w:t>
      </w:r>
      <w:r w:rsidRPr="00A86727">
        <w:rPr>
          <w:sz w:val="16"/>
          <w:highlight w:val="yellow"/>
        </w:rPr>
        <w:t xml:space="preserve"> </w:t>
      </w:r>
      <w:r w:rsidRPr="00A86727">
        <w:rPr>
          <w:rStyle w:val="StyleUnderline"/>
          <w:highlight w:val="yellow"/>
        </w:rPr>
        <w:t>and</w:t>
      </w:r>
      <w:r w:rsidRPr="00A86727">
        <w:rPr>
          <w:sz w:val="16"/>
        </w:rPr>
        <w:t xml:space="preserve"> even </w:t>
      </w:r>
      <w:r w:rsidRPr="00A86727">
        <w:rPr>
          <w:rStyle w:val="Emphasis"/>
          <w:highlight w:val="yellow"/>
        </w:rPr>
        <w:t>counterproductive</w:t>
      </w:r>
      <w:r w:rsidRPr="00A86727">
        <w:rPr>
          <w:sz w:val="16"/>
        </w:rPr>
        <w:t xml:space="preserve">. First, as Tim Wu has noted, “[B]oth history and basic economics suggest </w:t>
      </w:r>
      <w:r w:rsidRPr="00A86727">
        <w:rPr>
          <w:rStyle w:val="StyleUnderline"/>
        </w:rPr>
        <w:t xml:space="preserve">we do </w:t>
      </w:r>
      <w:r w:rsidRPr="00A86727">
        <w:rPr>
          <w:rStyle w:val="Emphasis"/>
        </w:rPr>
        <w:t>much better</w:t>
      </w:r>
      <w:r w:rsidRPr="00A86727">
        <w:rPr>
          <w:sz w:val="16"/>
        </w:rPr>
        <w:t xml:space="preserve"> </w:t>
      </w:r>
      <w:r w:rsidRPr="00A86727">
        <w:rPr>
          <w:rStyle w:val="StyleUnderline"/>
        </w:rPr>
        <w:t>trusting</w:t>
      </w:r>
      <w:r w:rsidRPr="00A86727">
        <w:rPr>
          <w:sz w:val="16"/>
        </w:rPr>
        <w:t xml:space="preserve"> that </w:t>
      </w:r>
      <w:r w:rsidRPr="00A86727">
        <w:rPr>
          <w:rStyle w:val="Emphasis"/>
        </w:rPr>
        <w:t>fierce competition</w:t>
      </w:r>
      <w:r w:rsidRPr="00A86727">
        <w:rPr>
          <w:sz w:val="16"/>
        </w:rPr>
        <w:t xml:space="preserve"> </w:t>
      </w:r>
      <w:r w:rsidRPr="00A86727">
        <w:rPr>
          <w:rStyle w:val="StyleUnderline"/>
        </w:rPr>
        <w:t>at home yields stronger industries</w:t>
      </w:r>
      <w:r w:rsidRPr="00A86727">
        <w:rPr>
          <w:sz w:val="16"/>
        </w:rPr>
        <w:t xml:space="preserve"> </w:t>
      </w:r>
      <w:r w:rsidRPr="00A86727">
        <w:rPr>
          <w:rStyle w:val="StyleUnderline"/>
        </w:rPr>
        <w:t>overall</w:t>
      </w:r>
      <w:r w:rsidRPr="00A86727">
        <w:rPr>
          <w:sz w:val="16"/>
        </w:rPr>
        <w:t xml:space="preserve">.”60 </w:t>
      </w:r>
      <w:r w:rsidRPr="00A86727">
        <w:rPr>
          <w:rStyle w:val="StyleUnderline"/>
        </w:rPr>
        <w:t>This response</w:t>
      </w:r>
      <w:r w:rsidRPr="00A86727">
        <w:rPr>
          <w:sz w:val="16"/>
        </w:rPr>
        <w:t xml:space="preserve">, of course, </w:t>
      </w:r>
      <w:r w:rsidRPr="00A86727">
        <w:rPr>
          <w:rStyle w:val="StyleUnderline"/>
        </w:rPr>
        <w:t xml:space="preserve">has been </w:t>
      </w:r>
      <w:r w:rsidRPr="00A86727">
        <w:rPr>
          <w:rStyle w:val="Emphasis"/>
        </w:rPr>
        <w:t>commonplace</w:t>
      </w:r>
      <w:r w:rsidRPr="00A86727">
        <w:rPr>
          <w:sz w:val="16"/>
        </w:rPr>
        <w:t xml:space="preserve"> </w:t>
      </w:r>
      <w:r w:rsidRPr="00A86727">
        <w:rPr>
          <w:rStyle w:val="StyleUnderline"/>
        </w:rPr>
        <w:t>in basic economics for</w:t>
      </w:r>
      <w:r w:rsidRPr="00A86727">
        <w:rPr>
          <w:sz w:val="16"/>
        </w:rPr>
        <w:t xml:space="preserve"> </w:t>
      </w:r>
      <w:r w:rsidRPr="00A86727">
        <w:rPr>
          <w:rStyle w:val="Emphasis"/>
        </w:rPr>
        <w:t>decades</w:t>
      </w:r>
      <w:r w:rsidRPr="00A86727">
        <w:rPr>
          <w:sz w:val="16"/>
        </w:rPr>
        <w:t xml:space="preserve"> and in debates on competition is linked to the views of Kenneth Arrow.61 </w:t>
      </w:r>
      <w:r w:rsidRPr="00A86727">
        <w:rPr>
          <w:rStyle w:val="StyleUnderline"/>
        </w:rPr>
        <w:t>Market competition is good</w:t>
      </w:r>
      <w:r w:rsidRPr="00A86727">
        <w:rPr>
          <w:sz w:val="16"/>
        </w:rPr>
        <w:t xml:space="preserve"> </w:t>
      </w:r>
      <w:r w:rsidRPr="00A86727">
        <w:rPr>
          <w:rStyle w:val="StyleUnderline"/>
        </w:rPr>
        <w:t xml:space="preserve">for innovation because </w:t>
      </w:r>
      <w:r w:rsidRPr="00A86727">
        <w:rPr>
          <w:rStyle w:val="StyleUnderline"/>
          <w:highlight w:val="yellow"/>
        </w:rPr>
        <w:t>competitors</w:t>
      </w:r>
      <w:r w:rsidRPr="00A86727">
        <w:rPr>
          <w:sz w:val="16"/>
        </w:rPr>
        <w:t xml:space="preserve"> </w:t>
      </w:r>
      <w:r w:rsidRPr="00A86727">
        <w:rPr>
          <w:rStyle w:val="StyleUnderline"/>
        </w:rPr>
        <w:t xml:space="preserve">have to </w:t>
      </w:r>
      <w:r w:rsidRPr="00A86727">
        <w:rPr>
          <w:rStyle w:val="StyleUnderline"/>
          <w:highlight w:val="yellow"/>
        </w:rPr>
        <w:t xml:space="preserve">find ways to </w:t>
      </w:r>
      <w:r w:rsidRPr="00A86727">
        <w:rPr>
          <w:rStyle w:val="Emphasis"/>
          <w:highlight w:val="yellow"/>
        </w:rPr>
        <w:t>differentiate</w:t>
      </w:r>
      <w:r w:rsidRPr="00A86727">
        <w:rPr>
          <w:rStyle w:val="Emphasis"/>
        </w:rPr>
        <w:t xml:space="preserve"> themselves</w:t>
      </w:r>
      <w:r w:rsidRPr="00A86727">
        <w:rPr>
          <w:sz w:val="16"/>
        </w:rPr>
        <w:t xml:space="preserve"> in order </w:t>
      </w:r>
      <w:r w:rsidRPr="00A86727">
        <w:rPr>
          <w:rStyle w:val="StyleUnderline"/>
          <w:highlight w:val="yellow"/>
        </w:rPr>
        <w:t>to</w:t>
      </w:r>
      <w:r w:rsidRPr="00A86727">
        <w:rPr>
          <w:rStyle w:val="StyleUnderline"/>
        </w:rPr>
        <w:t xml:space="preserve"> survive and </w:t>
      </w:r>
      <w:r w:rsidRPr="00A86727">
        <w:rPr>
          <w:rStyle w:val="StyleUnderline"/>
          <w:highlight w:val="yellow"/>
        </w:rPr>
        <w:t>expand</w:t>
      </w:r>
      <w:r w:rsidRPr="00A86727">
        <w:rPr>
          <w:sz w:val="16"/>
        </w:rPr>
        <w:t xml:space="preserve">. In contrast, </w:t>
      </w:r>
      <w:r w:rsidRPr="00A86727">
        <w:rPr>
          <w:rStyle w:val="Emphasis"/>
          <w:highlight w:val="yellow"/>
        </w:rPr>
        <w:t>large</w:t>
      </w:r>
      <w:r w:rsidRPr="00A86727">
        <w:rPr>
          <w:rStyle w:val="Emphasis"/>
        </w:rPr>
        <w:t xml:space="preserve"> protected </w:t>
      </w:r>
      <w:r w:rsidRPr="00A86727">
        <w:rPr>
          <w:rStyle w:val="Emphasis"/>
          <w:highlight w:val="yellow"/>
        </w:rPr>
        <w:t>firms</w:t>
      </w:r>
      <w:r w:rsidRPr="00A86727">
        <w:rPr>
          <w:sz w:val="16"/>
        </w:rPr>
        <w:t xml:space="preserve"> </w:t>
      </w:r>
      <w:r w:rsidRPr="00163A26">
        <w:rPr>
          <w:rStyle w:val="StyleUnderline"/>
          <w:highlight w:val="yellow"/>
        </w:rPr>
        <w:t xml:space="preserve">get </w:t>
      </w:r>
      <w:r w:rsidRPr="00163A26">
        <w:rPr>
          <w:rStyle w:val="Emphasis"/>
          <w:highlight w:val="yellow"/>
        </w:rPr>
        <w:t>lethargic</w:t>
      </w:r>
      <w:r w:rsidRPr="00A86727">
        <w:rPr>
          <w:sz w:val="16"/>
        </w:rPr>
        <w:t xml:space="preserve">, </w:t>
      </w:r>
      <w:r w:rsidRPr="00A86727">
        <w:rPr>
          <w:rStyle w:val="StyleUnderline"/>
          <w:highlight w:val="yellow"/>
        </w:rPr>
        <w:t xml:space="preserve">are </w:t>
      </w:r>
      <w:r w:rsidRPr="00A86727">
        <w:rPr>
          <w:rStyle w:val="Emphasis"/>
          <w:highlight w:val="yellow"/>
        </w:rPr>
        <w:t>slow to innovate</w:t>
      </w:r>
      <w:r w:rsidRPr="00A86727">
        <w:rPr>
          <w:sz w:val="16"/>
        </w:rPr>
        <w:t xml:space="preserve">, </w:t>
      </w:r>
      <w:r w:rsidRPr="00A86727">
        <w:rPr>
          <w:rStyle w:val="StyleUnderline"/>
        </w:rPr>
        <w:t>and rest on their laurels</w:t>
      </w:r>
      <w:r w:rsidRPr="00A86727">
        <w:rPr>
          <w:sz w:val="16"/>
        </w:rPr>
        <w:t xml:space="preserve">. </w:t>
      </w:r>
    </w:p>
    <w:p w14:paraId="1312E4F5" w14:textId="77777777" w:rsidR="00933C6E" w:rsidRPr="00A86727" w:rsidRDefault="00933C6E" w:rsidP="00933C6E">
      <w:pPr>
        <w:rPr>
          <w:sz w:val="16"/>
        </w:rPr>
      </w:pPr>
      <w:r w:rsidRPr="00A86727">
        <w:rPr>
          <w:sz w:val="16"/>
        </w:rPr>
        <w:lastRenderedPageBreak/>
        <w:t xml:space="preserve">Wu points out that </w:t>
      </w:r>
      <w:r w:rsidRPr="00A86727">
        <w:rPr>
          <w:rStyle w:val="StyleUnderline"/>
        </w:rPr>
        <w:t>we</w:t>
      </w:r>
      <w:r w:rsidRPr="00A86727">
        <w:rPr>
          <w:sz w:val="16"/>
        </w:rPr>
        <w:t xml:space="preserve"> also </w:t>
      </w:r>
      <w:r w:rsidRPr="00A86727">
        <w:rPr>
          <w:rStyle w:val="StyleUnderline"/>
        </w:rPr>
        <w:t xml:space="preserve">have </w:t>
      </w:r>
      <w:r w:rsidRPr="00A86727">
        <w:rPr>
          <w:rStyle w:val="Emphasis"/>
        </w:rPr>
        <w:t>evidence</w:t>
      </w:r>
      <w:r w:rsidRPr="00A86727">
        <w:rPr>
          <w:sz w:val="16"/>
        </w:rPr>
        <w:t>—not just theory—</w:t>
      </w:r>
      <w:r w:rsidRPr="00A86727">
        <w:rPr>
          <w:rStyle w:val="StyleUnderline"/>
        </w:rPr>
        <w:t>to show</w:t>
      </w:r>
      <w:r w:rsidRPr="00A86727">
        <w:rPr>
          <w:sz w:val="16"/>
        </w:rPr>
        <w:t xml:space="preserve"> that </w:t>
      </w:r>
      <w:r w:rsidRPr="00A86727">
        <w:rPr>
          <w:rStyle w:val="StyleUnderline"/>
        </w:rPr>
        <w:t xml:space="preserve">protecting national champions is </w:t>
      </w:r>
      <w:r w:rsidRPr="00A86727">
        <w:rPr>
          <w:rStyle w:val="Emphasis"/>
        </w:rPr>
        <w:t>inferior</w:t>
      </w:r>
      <w:r w:rsidRPr="00A86727">
        <w:rPr>
          <w:sz w:val="16"/>
        </w:rPr>
        <w:t xml:space="preserve"> </w:t>
      </w:r>
      <w:r w:rsidRPr="00A86727">
        <w:rPr>
          <w:rStyle w:val="StyleUnderline"/>
        </w:rPr>
        <w:t>to encouraging competition. In the 1980s</w:t>
      </w:r>
      <w:r w:rsidRPr="00A86727">
        <w:rPr>
          <w:sz w:val="16"/>
        </w:rPr>
        <w:t xml:space="preserve">, </w:t>
      </w:r>
      <w:r w:rsidRPr="00BB5134">
        <w:rPr>
          <w:sz w:val="16"/>
        </w:rPr>
        <w:t xml:space="preserve">Wu argues, </w:t>
      </w:r>
      <w:r w:rsidRPr="00BB5134">
        <w:rPr>
          <w:rStyle w:val="StyleUnderline"/>
        </w:rPr>
        <w:t xml:space="preserve">Japan took the approach of </w:t>
      </w:r>
      <w:r w:rsidRPr="00BB5134">
        <w:rPr>
          <w:rStyle w:val="Emphasis"/>
        </w:rPr>
        <w:t>protecting</w:t>
      </w:r>
      <w:r w:rsidRPr="00BB5134">
        <w:rPr>
          <w:sz w:val="16"/>
        </w:rPr>
        <w:t xml:space="preserve"> its </w:t>
      </w:r>
      <w:r w:rsidRPr="00BB5134">
        <w:rPr>
          <w:rStyle w:val="Emphasis"/>
        </w:rPr>
        <w:t>national champions</w:t>
      </w:r>
      <w:r w:rsidRPr="00BB5134">
        <w:rPr>
          <w:sz w:val="16"/>
        </w:rPr>
        <w:t xml:space="preserve"> </w:t>
      </w:r>
      <w:r w:rsidRPr="00BB5134">
        <w:rPr>
          <w:rStyle w:val="StyleUnderline"/>
        </w:rPr>
        <w:t>in</w:t>
      </w:r>
      <w:r w:rsidRPr="00BB5134">
        <w:rPr>
          <w:sz w:val="16"/>
        </w:rPr>
        <w:t xml:space="preserve"> the </w:t>
      </w:r>
      <w:r w:rsidRPr="00BB5134">
        <w:rPr>
          <w:rStyle w:val="StyleUnderline"/>
        </w:rPr>
        <w:t>electronics</w:t>
      </w:r>
      <w:r w:rsidRPr="00BB5134">
        <w:rPr>
          <w:sz w:val="16"/>
        </w:rPr>
        <w:t xml:space="preserve"> industry. Powerhouses like NEC, Panasonic, and Toshiba had direct government support. In contrast, </w:t>
      </w:r>
      <w:r w:rsidRPr="00BB5134">
        <w:rPr>
          <w:rStyle w:val="StyleUnderline"/>
        </w:rPr>
        <w:t>the</w:t>
      </w:r>
      <w:r w:rsidRPr="00BB5134">
        <w:rPr>
          <w:sz w:val="16"/>
        </w:rPr>
        <w:t xml:space="preserve"> </w:t>
      </w:r>
      <w:r w:rsidRPr="00BB5134">
        <w:rPr>
          <w:rStyle w:val="Emphasis"/>
        </w:rPr>
        <w:t>U</w:t>
      </w:r>
      <w:r w:rsidRPr="00BB5134">
        <w:rPr>
          <w:sz w:val="16"/>
        </w:rPr>
        <w:t xml:space="preserve">nited </w:t>
      </w:r>
      <w:r w:rsidRPr="00BB5134">
        <w:rPr>
          <w:rStyle w:val="Emphasis"/>
        </w:rPr>
        <w:t>S</w:t>
      </w:r>
      <w:r w:rsidRPr="00BB5134">
        <w:rPr>
          <w:sz w:val="16"/>
        </w:rPr>
        <w:t xml:space="preserve">tates </w:t>
      </w:r>
      <w:r w:rsidRPr="00BB5134">
        <w:rPr>
          <w:rStyle w:val="StyleUnderline"/>
        </w:rPr>
        <w:t xml:space="preserve">took the opposite tack with </w:t>
      </w:r>
      <w:r w:rsidRPr="00BB5134">
        <w:rPr>
          <w:rStyle w:val="Emphasis"/>
        </w:rPr>
        <w:t>IBM</w:t>
      </w:r>
      <w:r w:rsidRPr="00BB5134">
        <w:rPr>
          <w:sz w:val="16"/>
        </w:rPr>
        <w:t xml:space="preserve">. </w:t>
      </w:r>
      <w:r w:rsidRPr="00BB5134">
        <w:rPr>
          <w:rStyle w:val="StyleUnderline"/>
        </w:rPr>
        <w:t>The</w:t>
      </w:r>
      <w:r w:rsidRPr="00A86727">
        <w:rPr>
          <w:rStyle w:val="StyleUnderline"/>
        </w:rPr>
        <w:t xml:space="preserve"> computer firm was brought </w:t>
      </w:r>
      <w:r w:rsidRPr="00A86727">
        <w:rPr>
          <w:rStyle w:val="StyleUnderline"/>
          <w:highlight w:val="yellow"/>
        </w:rPr>
        <w:t>under</w:t>
      </w:r>
      <w:r w:rsidRPr="00A86727">
        <w:rPr>
          <w:sz w:val="16"/>
        </w:rPr>
        <w:t xml:space="preserve"> </w:t>
      </w:r>
      <w:r w:rsidRPr="00A86727">
        <w:rPr>
          <w:rStyle w:val="Emphasis"/>
          <w:highlight w:val="yellow"/>
        </w:rPr>
        <w:t>antitrust</w:t>
      </w:r>
      <w:r w:rsidRPr="00A86727">
        <w:rPr>
          <w:rStyle w:val="Emphasis"/>
        </w:rPr>
        <w:t xml:space="preserve"> scrutiny</w:t>
      </w:r>
      <w:r w:rsidRPr="00A86727">
        <w:rPr>
          <w:sz w:val="16"/>
        </w:rPr>
        <w:t xml:space="preserve">, and the legal battle went on for more than a decade, along the way chilling Big Blue from engaging in any conduct that could even potentially run afoul of the antitrust laws. </w:t>
      </w:r>
      <w:r w:rsidRPr="00A86727">
        <w:rPr>
          <w:rStyle w:val="StyleUnderline"/>
        </w:rPr>
        <w:t xml:space="preserve">The </w:t>
      </w:r>
      <w:r w:rsidRPr="00A86727">
        <w:rPr>
          <w:rStyle w:val="StyleUnderline"/>
          <w:highlight w:val="yellow"/>
        </w:rPr>
        <w:t>result</w:t>
      </w:r>
      <w:r w:rsidRPr="00A86727">
        <w:rPr>
          <w:sz w:val="16"/>
        </w:rPr>
        <w:t xml:space="preserve">, Wu notes, </w:t>
      </w:r>
      <w:r w:rsidRPr="00A86727">
        <w:rPr>
          <w:rStyle w:val="StyleUnderline"/>
          <w:highlight w:val="yellow"/>
        </w:rPr>
        <w:t>was</w:t>
      </w:r>
      <w:r w:rsidRPr="00A86727">
        <w:rPr>
          <w:rStyle w:val="StyleUnderline"/>
        </w:rPr>
        <w:t xml:space="preserve"> to create the space for </w:t>
      </w:r>
      <w:r w:rsidRPr="00A86727">
        <w:rPr>
          <w:rStyle w:val="StyleUnderline"/>
          <w:highlight w:val="yellow"/>
        </w:rPr>
        <w:t>a variety of</w:t>
      </w:r>
      <w:r w:rsidRPr="00A86727">
        <w:rPr>
          <w:rStyle w:val="StyleUnderline"/>
        </w:rPr>
        <w:t xml:space="preserve"> </w:t>
      </w:r>
      <w:r w:rsidRPr="00A86727">
        <w:rPr>
          <w:rStyle w:val="Emphasis"/>
        </w:rPr>
        <w:t>hardware</w:t>
      </w:r>
      <w:r w:rsidRPr="00A86727">
        <w:rPr>
          <w:sz w:val="16"/>
        </w:rPr>
        <w:t xml:space="preserve"> </w:t>
      </w:r>
      <w:r w:rsidRPr="00A86727">
        <w:rPr>
          <w:rStyle w:val="StyleUnderline"/>
        </w:rPr>
        <w:t xml:space="preserve">and </w:t>
      </w:r>
      <w:r w:rsidRPr="00A86727">
        <w:rPr>
          <w:rStyle w:val="Emphasis"/>
        </w:rPr>
        <w:t xml:space="preserve">software </w:t>
      </w:r>
      <w:r w:rsidRPr="00A86727">
        <w:rPr>
          <w:rStyle w:val="Emphasis"/>
          <w:highlight w:val="yellow"/>
        </w:rPr>
        <w:t>companies</w:t>
      </w:r>
      <w:r w:rsidRPr="00A86727">
        <w:rPr>
          <w:sz w:val="16"/>
        </w:rPr>
        <w:t xml:space="preserve">, </w:t>
      </w:r>
      <w:r w:rsidRPr="00A86727">
        <w:rPr>
          <w:rStyle w:val="Emphasis"/>
        </w:rPr>
        <w:t>Microsoft</w:t>
      </w:r>
      <w:r w:rsidRPr="00A86727">
        <w:rPr>
          <w:sz w:val="16"/>
        </w:rPr>
        <w:t xml:space="preserve">, </w:t>
      </w:r>
      <w:r w:rsidRPr="00A86727">
        <w:rPr>
          <w:rStyle w:val="Emphasis"/>
        </w:rPr>
        <w:t>Lotus</w:t>
      </w:r>
      <w:r w:rsidRPr="00A86727">
        <w:rPr>
          <w:sz w:val="16"/>
        </w:rPr>
        <w:t xml:space="preserve">, </w:t>
      </w:r>
      <w:r w:rsidRPr="00A86727">
        <w:rPr>
          <w:rStyle w:val="StyleUnderline"/>
        </w:rPr>
        <w:t>and</w:t>
      </w:r>
      <w:r w:rsidRPr="00A86727">
        <w:rPr>
          <w:sz w:val="16"/>
        </w:rPr>
        <w:t xml:space="preserve"> </w:t>
      </w:r>
      <w:r w:rsidRPr="00A86727">
        <w:rPr>
          <w:rStyle w:val="Emphasis"/>
        </w:rPr>
        <w:t>Apple</w:t>
      </w:r>
      <w:r w:rsidRPr="00A86727">
        <w:rPr>
          <w:sz w:val="16"/>
        </w:rPr>
        <w:t xml:space="preserve"> among them. </w:t>
      </w:r>
      <w:r w:rsidRPr="00A86727">
        <w:rPr>
          <w:rStyle w:val="StyleUnderline"/>
          <w:highlight w:val="yellow"/>
        </w:rPr>
        <w:t>Competition led to innovation</w:t>
      </w:r>
      <w:r w:rsidRPr="00A86727">
        <w:rPr>
          <w:rStyle w:val="StyleUnderline"/>
        </w:rPr>
        <w:t xml:space="preserve"> and</w:t>
      </w:r>
      <w:r w:rsidRPr="00A86727">
        <w:rPr>
          <w:sz w:val="16"/>
        </w:rPr>
        <w:t xml:space="preserve"> the </w:t>
      </w:r>
      <w:r w:rsidRPr="00A86727">
        <w:rPr>
          <w:rStyle w:val="StyleUnderline"/>
        </w:rPr>
        <w:t>creation of some of the most</w:t>
      </w:r>
      <w:r w:rsidRPr="00A86727">
        <w:rPr>
          <w:sz w:val="16"/>
        </w:rPr>
        <w:t xml:space="preserve"> </w:t>
      </w:r>
      <w:r w:rsidRPr="00A86727">
        <w:rPr>
          <w:rStyle w:val="Emphasis"/>
        </w:rPr>
        <w:t>forward-looking companies</w:t>
      </w:r>
      <w:r w:rsidRPr="00A86727">
        <w:rPr>
          <w:sz w:val="16"/>
        </w:rPr>
        <w:t xml:space="preserve"> of the era.62</w:t>
      </w:r>
    </w:p>
    <w:p w14:paraId="56E655B5" w14:textId="77777777" w:rsidR="00933C6E" w:rsidRPr="00A86727" w:rsidRDefault="00933C6E" w:rsidP="00933C6E">
      <w:pPr>
        <w:rPr>
          <w:sz w:val="16"/>
        </w:rPr>
      </w:pPr>
      <w:r w:rsidRPr="00A86727">
        <w:rPr>
          <w:sz w:val="16"/>
        </w:rPr>
        <w:t xml:space="preserve">Second, </w:t>
      </w:r>
      <w:r w:rsidRPr="00A86727">
        <w:rPr>
          <w:rStyle w:val="StyleUnderline"/>
          <w:highlight w:val="yellow"/>
        </w:rPr>
        <w:t>national champions</w:t>
      </w:r>
      <w:r w:rsidRPr="00A86727">
        <w:rPr>
          <w:rStyle w:val="StyleUnderline"/>
        </w:rPr>
        <w:t xml:space="preserve"> can</w:t>
      </w:r>
      <w:r w:rsidRPr="00A86727">
        <w:rPr>
          <w:sz w:val="16"/>
        </w:rPr>
        <w:t xml:space="preserve"> actually </w:t>
      </w:r>
      <w:r w:rsidRPr="00A86727">
        <w:rPr>
          <w:rStyle w:val="Emphasis"/>
          <w:highlight w:val="yellow"/>
        </w:rPr>
        <w:t>limit innovation</w:t>
      </w:r>
      <w:r w:rsidRPr="00A86727">
        <w:rPr>
          <w:sz w:val="16"/>
        </w:rPr>
        <w:t xml:space="preserve"> </w:t>
      </w:r>
      <w:r w:rsidRPr="00A86727">
        <w:rPr>
          <w:rStyle w:val="StyleUnderline"/>
        </w:rPr>
        <w:t xml:space="preserve">because </w:t>
      </w:r>
      <w:r w:rsidRPr="00A86727">
        <w:rPr>
          <w:rStyle w:val="StyleUnderline"/>
          <w:highlight w:val="yellow"/>
        </w:rPr>
        <w:t xml:space="preserve">they have an incentive to </w:t>
      </w:r>
      <w:r w:rsidRPr="00A86727">
        <w:rPr>
          <w:rStyle w:val="Emphasis"/>
          <w:highlight w:val="yellow"/>
        </w:rPr>
        <w:t xml:space="preserve">avoid </w:t>
      </w:r>
      <w:r w:rsidRPr="00A86727">
        <w:rPr>
          <w:rStyle w:val="Emphasis"/>
        </w:rPr>
        <w:t>research</w:t>
      </w:r>
      <w:r w:rsidRPr="00A86727">
        <w:rPr>
          <w:sz w:val="16"/>
        </w:rPr>
        <w:t xml:space="preserve"> </w:t>
      </w:r>
      <w:r w:rsidRPr="00A86727">
        <w:rPr>
          <w:rStyle w:val="StyleUnderline"/>
        </w:rPr>
        <w:t xml:space="preserve">and </w:t>
      </w:r>
      <w:r w:rsidRPr="00A86727">
        <w:rPr>
          <w:rStyle w:val="Emphasis"/>
          <w:highlight w:val="yellow"/>
        </w:rPr>
        <w:t>innovations</w:t>
      </w:r>
      <w:r w:rsidRPr="00A86727">
        <w:rPr>
          <w:sz w:val="16"/>
        </w:rPr>
        <w:t xml:space="preserve"> </w:t>
      </w:r>
      <w:r w:rsidRPr="00A86727">
        <w:rPr>
          <w:rStyle w:val="StyleUnderline"/>
          <w:highlight w:val="yellow"/>
        </w:rPr>
        <w:t>that</w:t>
      </w:r>
      <w:r w:rsidRPr="00A86727">
        <w:rPr>
          <w:rStyle w:val="StyleUnderline"/>
        </w:rPr>
        <w:t xml:space="preserve"> might</w:t>
      </w:r>
      <w:r w:rsidRPr="00A86727">
        <w:rPr>
          <w:sz w:val="16"/>
        </w:rPr>
        <w:t xml:space="preserve"> </w:t>
      </w:r>
      <w:r w:rsidRPr="00A86727">
        <w:rPr>
          <w:rStyle w:val="StyleUnderline"/>
        </w:rPr>
        <w:t xml:space="preserve">jeopardize their business model or </w:t>
      </w:r>
      <w:r w:rsidRPr="00A86727">
        <w:rPr>
          <w:rStyle w:val="StyleUnderline"/>
          <w:highlight w:val="yellow"/>
        </w:rPr>
        <w:t>undermine their</w:t>
      </w:r>
      <w:r w:rsidRPr="00A86727">
        <w:rPr>
          <w:rStyle w:val="StyleUnderline"/>
        </w:rPr>
        <w:t xml:space="preserve"> </w:t>
      </w:r>
      <w:r w:rsidRPr="00A86727">
        <w:rPr>
          <w:rStyle w:val="Emphasis"/>
        </w:rPr>
        <w:t xml:space="preserve">dominant </w:t>
      </w:r>
      <w:r w:rsidRPr="00A86727">
        <w:rPr>
          <w:rStyle w:val="Emphasis"/>
          <w:highlight w:val="yellow"/>
        </w:rPr>
        <w:t>position</w:t>
      </w:r>
      <w:r w:rsidRPr="00A86727">
        <w:rPr>
          <w:sz w:val="16"/>
        </w:rPr>
        <w:t xml:space="preserve">. Bell Labs, for example, has long been celebrated for its role as an “ideas factory.”63 But </w:t>
      </w:r>
      <w:r w:rsidRPr="00A86727">
        <w:rPr>
          <w:rStyle w:val="StyleUnderline"/>
        </w:rPr>
        <w:t xml:space="preserve">Bell and </w:t>
      </w:r>
      <w:r w:rsidRPr="00A86727">
        <w:rPr>
          <w:rStyle w:val="StyleUnderline"/>
          <w:highlight w:val="yellow"/>
        </w:rPr>
        <w:t>AT&amp;T</w:t>
      </w:r>
      <w:r w:rsidRPr="00A86727">
        <w:rPr>
          <w:sz w:val="16"/>
        </w:rPr>
        <w:t xml:space="preserve"> also </w:t>
      </w:r>
      <w:r w:rsidRPr="00A86727">
        <w:rPr>
          <w:rStyle w:val="Emphasis"/>
          <w:highlight w:val="yellow"/>
        </w:rPr>
        <w:t>suppressed innovations</w:t>
      </w:r>
      <w:r w:rsidRPr="00A86727">
        <w:rPr>
          <w:sz w:val="16"/>
        </w:rPr>
        <w:t xml:space="preserve"> </w:t>
      </w:r>
      <w:r w:rsidRPr="00A86727">
        <w:rPr>
          <w:rStyle w:val="StyleUnderline"/>
          <w:highlight w:val="yellow"/>
        </w:rPr>
        <w:t xml:space="preserve">when they </w:t>
      </w:r>
      <w:r w:rsidRPr="00163A26">
        <w:rPr>
          <w:rStyle w:val="StyleUnderline"/>
          <w:highlight w:val="yellow"/>
        </w:rPr>
        <w:t xml:space="preserve">threatened its business </w:t>
      </w:r>
      <w:r w:rsidRPr="00A86727">
        <w:rPr>
          <w:rStyle w:val="StyleUnderline"/>
          <w:highlight w:val="yellow"/>
        </w:rPr>
        <w:t>model</w:t>
      </w:r>
      <w:r w:rsidRPr="00A86727">
        <w:rPr>
          <w:sz w:val="16"/>
        </w:rPr>
        <w:t xml:space="preserve">. </w:t>
      </w:r>
      <w:r w:rsidRPr="00A86727">
        <w:rPr>
          <w:rStyle w:val="StyleUnderline"/>
        </w:rPr>
        <w:t>Bell inventors</w:t>
      </w:r>
      <w:r w:rsidRPr="00A86727">
        <w:rPr>
          <w:sz w:val="16"/>
        </w:rPr>
        <w:t xml:space="preserve">, for example, </w:t>
      </w:r>
      <w:r w:rsidRPr="00A86727">
        <w:rPr>
          <w:rStyle w:val="StyleUnderline"/>
        </w:rPr>
        <w:t>developed</w:t>
      </w:r>
      <w:r w:rsidRPr="00A86727">
        <w:rPr>
          <w:sz w:val="16"/>
        </w:rPr>
        <w:t xml:space="preserve"> </w:t>
      </w:r>
      <w:r w:rsidRPr="00A86727">
        <w:rPr>
          <w:rStyle w:val="Emphasis"/>
        </w:rPr>
        <w:t>recording devices</w:t>
      </w:r>
      <w:r w:rsidRPr="00A86727">
        <w:rPr>
          <w:sz w:val="16"/>
        </w:rPr>
        <w:t xml:space="preserve"> </w:t>
      </w:r>
      <w:r w:rsidRPr="00A86727">
        <w:rPr>
          <w:rStyle w:val="StyleUnderline"/>
        </w:rPr>
        <w:t>in the 1930s that could have been used for answering machines. But AT&amp;T’s management</w:t>
      </w:r>
      <w:r w:rsidRPr="00A86727">
        <w:rPr>
          <w:sz w:val="16"/>
        </w:rPr>
        <w:t xml:space="preserve"> </w:t>
      </w:r>
      <w:r w:rsidRPr="00A86727">
        <w:rPr>
          <w:rStyle w:val="Emphasis"/>
        </w:rPr>
        <w:t>blocked their emergence</w:t>
      </w:r>
      <w:r w:rsidRPr="00A86727">
        <w:rPr>
          <w:sz w:val="16"/>
        </w:rPr>
        <w:t xml:space="preserve"> </w:t>
      </w:r>
      <w:r w:rsidRPr="00A86727">
        <w:rPr>
          <w:rStyle w:val="StyleUnderline"/>
        </w:rPr>
        <w:t>for fear</w:t>
      </w:r>
      <w:r w:rsidRPr="00A86727">
        <w:rPr>
          <w:sz w:val="16"/>
        </w:rPr>
        <w:t xml:space="preserve"> that </w:t>
      </w:r>
      <w:r w:rsidRPr="00A86727">
        <w:rPr>
          <w:rStyle w:val="StyleUnderline"/>
        </w:rPr>
        <w:t>they would jeopardize</w:t>
      </w:r>
      <w:r w:rsidRPr="00A86727">
        <w:rPr>
          <w:sz w:val="16"/>
        </w:rPr>
        <w:t xml:space="preserve"> use of </w:t>
      </w:r>
      <w:r w:rsidRPr="00A86727">
        <w:rPr>
          <w:rStyle w:val="StyleUnderline"/>
        </w:rPr>
        <w:t>the telephone</w:t>
      </w:r>
      <w:r w:rsidRPr="00A86727">
        <w:rPr>
          <w:sz w:val="16"/>
        </w:rPr>
        <w:t>.64</w:t>
      </w:r>
    </w:p>
    <w:p w14:paraId="5D72DE43" w14:textId="77777777" w:rsidR="00933C6E" w:rsidRPr="00A86727" w:rsidRDefault="00933C6E" w:rsidP="00933C6E">
      <w:pPr>
        <w:rPr>
          <w:sz w:val="16"/>
        </w:rPr>
      </w:pPr>
      <w:r w:rsidRPr="00A86727">
        <w:rPr>
          <w:sz w:val="16"/>
        </w:rPr>
        <w:t xml:space="preserve">An </w:t>
      </w:r>
      <w:r w:rsidRPr="00A86727">
        <w:rPr>
          <w:rStyle w:val="StyleUnderline"/>
        </w:rPr>
        <w:t>alternative approach to innovation is one that relies less on protectionism</w:t>
      </w:r>
      <w:r w:rsidRPr="00A86727">
        <w:rPr>
          <w:sz w:val="16"/>
        </w:rPr>
        <w:t xml:space="preserve"> </w:t>
      </w:r>
      <w:r w:rsidRPr="00A86727">
        <w:rPr>
          <w:rStyle w:val="StyleUnderline"/>
        </w:rPr>
        <w:t>for</w:t>
      </w:r>
      <w:r w:rsidRPr="00A86727">
        <w:rPr>
          <w:sz w:val="16"/>
        </w:rPr>
        <w:t xml:space="preserve"> </w:t>
      </w:r>
      <w:r w:rsidRPr="00A86727">
        <w:rPr>
          <w:rStyle w:val="Emphasis"/>
        </w:rPr>
        <w:t>national champions</w:t>
      </w:r>
      <w:r w:rsidRPr="00A86727">
        <w:rPr>
          <w:sz w:val="16"/>
        </w:rPr>
        <w:t xml:space="preserve"> </w:t>
      </w:r>
      <w:r w:rsidRPr="00A86727">
        <w:rPr>
          <w:rStyle w:val="StyleUnderline"/>
        </w:rPr>
        <w:t>and more on</w:t>
      </w:r>
      <w:r w:rsidRPr="00A86727">
        <w:rPr>
          <w:sz w:val="16"/>
        </w:rPr>
        <w:t xml:space="preserve"> </w:t>
      </w:r>
      <w:r w:rsidRPr="00A86727">
        <w:rPr>
          <w:rStyle w:val="Emphasis"/>
        </w:rPr>
        <w:t>market competition</w:t>
      </w:r>
      <w:r w:rsidRPr="00A86727">
        <w:rPr>
          <w:sz w:val="16"/>
        </w:rPr>
        <w:t xml:space="preserve"> and on public investment in research and innovation. </w:t>
      </w:r>
      <w:r w:rsidRPr="00A86727">
        <w:rPr>
          <w:rStyle w:val="Emphasis"/>
          <w:highlight w:val="yellow"/>
        </w:rPr>
        <w:t>Competition</w:t>
      </w:r>
      <w:r w:rsidRPr="00A86727">
        <w:rPr>
          <w:sz w:val="16"/>
        </w:rPr>
        <w:t xml:space="preserve">, as noted already, </w:t>
      </w:r>
      <w:r w:rsidRPr="00A86727">
        <w:rPr>
          <w:rStyle w:val="StyleUnderline"/>
          <w:highlight w:val="yellow"/>
        </w:rPr>
        <w:t>can be a</w:t>
      </w:r>
      <w:r w:rsidRPr="00A86727">
        <w:rPr>
          <w:sz w:val="16"/>
          <w:highlight w:val="yellow"/>
        </w:rPr>
        <w:t xml:space="preserve"> </w:t>
      </w:r>
      <w:r w:rsidRPr="00A86727">
        <w:rPr>
          <w:rStyle w:val="Emphasis"/>
          <w:highlight w:val="yellow"/>
        </w:rPr>
        <w:t>powerful motivator</w:t>
      </w:r>
      <w:r w:rsidRPr="00A86727">
        <w:rPr>
          <w:sz w:val="16"/>
          <w:highlight w:val="yellow"/>
        </w:rPr>
        <w:t xml:space="preserve"> </w:t>
      </w:r>
      <w:r w:rsidRPr="00A86727">
        <w:rPr>
          <w:rStyle w:val="StyleUnderline"/>
          <w:highlight w:val="yellow"/>
        </w:rPr>
        <w:t>for innovation</w:t>
      </w:r>
      <w:r w:rsidRPr="00A86727">
        <w:rPr>
          <w:sz w:val="16"/>
        </w:rPr>
        <w:t xml:space="preserve">. </w:t>
      </w:r>
      <w:r w:rsidRPr="00A86727">
        <w:rPr>
          <w:rStyle w:val="StyleUnderline"/>
        </w:rPr>
        <w:t>When big tech</w:t>
      </w:r>
      <w:r w:rsidRPr="00A86727">
        <w:rPr>
          <w:sz w:val="16"/>
        </w:rPr>
        <w:t xml:space="preserve"> incumbents </w:t>
      </w:r>
      <w:r w:rsidRPr="00A86727">
        <w:rPr>
          <w:rStyle w:val="StyleUnderline"/>
        </w:rPr>
        <w:t>face</w:t>
      </w:r>
      <w:r w:rsidRPr="00A86727">
        <w:rPr>
          <w:sz w:val="16"/>
        </w:rPr>
        <w:t xml:space="preserve"> </w:t>
      </w:r>
      <w:r w:rsidRPr="00A86727">
        <w:rPr>
          <w:rStyle w:val="Emphasis"/>
        </w:rPr>
        <w:t>little competition</w:t>
      </w:r>
      <w:r w:rsidRPr="00A86727">
        <w:rPr>
          <w:sz w:val="16"/>
        </w:rPr>
        <w:t xml:space="preserve">, </w:t>
      </w:r>
      <w:r w:rsidRPr="00A86727">
        <w:rPr>
          <w:rStyle w:val="StyleUnderline"/>
        </w:rPr>
        <w:t>society forgoes</w:t>
      </w:r>
      <w:r w:rsidRPr="00A86727">
        <w:rPr>
          <w:sz w:val="16"/>
        </w:rPr>
        <w:t xml:space="preserve"> the </w:t>
      </w:r>
      <w:r w:rsidRPr="00A86727">
        <w:rPr>
          <w:rStyle w:val="Emphasis"/>
        </w:rPr>
        <w:t>innovation benefits</w:t>
      </w:r>
      <w:r w:rsidRPr="00A86727">
        <w:rPr>
          <w:sz w:val="16"/>
        </w:rPr>
        <w:t xml:space="preserve"> that come </w:t>
      </w:r>
      <w:r w:rsidRPr="00A86727">
        <w:rPr>
          <w:rStyle w:val="StyleUnderline"/>
        </w:rPr>
        <w:t>from competition</w:t>
      </w:r>
      <w:r w:rsidRPr="00A86727">
        <w:rPr>
          <w:sz w:val="16"/>
        </w:rPr>
        <w:t xml:space="preserve">. Who knows if Instagram or WhatsApp could have dethroned Facebook’s primacy and developed even more new and innovative products? Facebook’s moves to acquire those firms prevented us from ever finding out. </w:t>
      </w:r>
      <w:r w:rsidRPr="00A86727">
        <w:rPr>
          <w:rStyle w:val="StyleUnderline"/>
          <w:highlight w:val="yellow"/>
        </w:rPr>
        <w:t xml:space="preserve">What </w:t>
      </w:r>
      <w:r w:rsidRPr="00A86727">
        <w:rPr>
          <w:rStyle w:val="Emphasis"/>
          <w:highlight w:val="yellow"/>
        </w:rPr>
        <w:t xml:space="preserve">small </w:t>
      </w:r>
      <w:r w:rsidRPr="00163A26">
        <w:rPr>
          <w:rStyle w:val="Emphasis"/>
          <w:highlight w:val="yellow"/>
        </w:rPr>
        <w:t>businesses</w:t>
      </w:r>
      <w:r w:rsidRPr="00163A26">
        <w:rPr>
          <w:sz w:val="16"/>
          <w:highlight w:val="yellow"/>
        </w:rPr>
        <w:t xml:space="preserve"> </w:t>
      </w:r>
      <w:r w:rsidRPr="00163A26">
        <w:rPr>
          <w:rStyle w:val="StyleUnderline"/>
          <w:highlight w:val="yellow"/>
        </w:rPr>
        <w:t xml:space="preserve">might emerge </w:t>
      </w:r>
      <w:r w:rsidRPr="00A86727">
        <w:rPr>
          <w:rStyle w:val="StyleUnderline"/>
          <w:highlight w:val="yellow"/>
        </w:rPr>
        <w:t>if they didn’t</w:t>
      </w:r>
      <w:r w:rsidRPr="00A86727">
        <w:rPr>
          <w:rStyle w:val="StyleUnderline"/>
        </w:rPr>
        <w:t xml:space="preserve"> have to </w:t>
      </w:r>
      <w:r w:rsidRPr="00A86727">
        <w:rPr>
          <w:rStyle w:val="StyleUnderline"/>
          <w:highlight w:val="yellow"/>
        </w:rPr>
        <w:t>compete with</w:t>
      </w:r>
      <w:r w:rsidRPr="00A86727">
        <w:rPr>
          <w:sz w:val="16"/>
          <w:highlight w:val="yellow"/>
        </w:rPr>
        <w:t xml:space="preserve"> </w:t>
      </w:r>
      <w:r w:rsidRPr="00A86727">
        <w:rPr>
          <w:rStyle w:val="Emphasis"/>
          <w:highlight w:val="yellow"/>
        </w:rPr>
        <w:t>Amazon Basics</w:t>
      </w:r>
      <w:r w:rsidRPr="00A86727">
        <w:rPr>
          <w:sz w:val="16"/>
        </w:rPr>
        <w:t xml:space="preserve"> </w:t>
      </w:r>
      <w:r w:rsidRPr="00A86727">
        <w:rPr>
          <w:rStyle w:val="StyleUnderline"/>
        </w:rPr>
        <w:t>on Amazon’s Marketplace</w:t>
      </w:r>
      <w:r w:rsidRPr="00A86727">
        <w:rPr>
          <w:sz w:val="16"/>
        </w:rPr>
        <w:t xml:space="preserve">? </w:t>
      </w:r>
      <w:r w:rsidRPr="00163A26">
        <w:rPr>
          <w:sz w:val="16"/>
          <w:szCs w:val="16"/>
        </w:rPr>
        <w:t>Unwinding mergers and</w:t>
      </w:r>
      <w:r w:rsidRPr="00A86727">
        <w:rPr>
          <w:sz w:val="16"/>
        </w:rPr>
        <w:t xml:space="preserve"> </w:t>
      </w:r>
      <w:r w:rsidRPr="00163A26">
        <w:rPr>
          <w:rStyle w:val="Emphasis"/>
          <w:highlight w:val="yellow"/>
        </w:rPr>
        <w:t xml:space="preserve">separating platforms from companies </w:t>
      </w:r>
      <w:r w:rsidRPr="00EA4ED8">
        <w:rPr>
          <w:rStyle w:val="Emphasis"/>
          <w:highlight w:val="yellow"/>
        </w:rPr>
        <w:t>that do business on the platform</w:t>
      </w:r>
      <w:r w:rsidRPr="00A86727">
        <w:rPr>
          <w:sz w:val="16"/>
        </w:rPr>
        <w:t xml:space="preserve"> </w:t>
      </w:r>
      <w:r w:rsidRPr="00A86727">
        <w:rPr>
          <w:rStyle w:val="StyleUnderline"/>
          <w:highlight w:val="yellow"/>
        </w:rPr>
        <w:t>would</w:t>
      </w:r>
      <w:r w:rsidRPr="00A86727">
        <w:rPr>
          <w:rStyle w:val="StyleUnderline"/>
        </w:rPr>
        <w:t xml:space="preserve"> help </w:t>
      </w:r>
      <w:r w:rsidRPr="00A86727">
        <w:rPr>
          <w:rStyle w:val="Emphasis"/>
        </w:rPr>
        <w:t>spur competition</w:t>
      </w:r>
      <w:r w:rsidRPr="00A86727">
        <w:rPr>
          <w:sz w:val="16"/>
        </w:rPr>
        <w:t xml:space="preserve"> </w:t>
      </w:r>
      <w:r w:rsidRPr="00A86727">
        <w:rPr>
          <w:rStyle w:val="StyleUnderline"/>
        </w:rPr>
        <w:t>and</w:t>
      </w:r>
      <w:r w:rsidRPr="00A86727">
        <w:rPr>
          <w:sz w:val="16"/>
        </w:rPr>
        <w:t xml:space="preserve"> </w:t>
      </w:r>
      <w:r w:rsidRPr="00A86727">
        <w:rPr>
          <w:rStyle w:val="Emphasis"/>
          <w:highlight w:val="yellow"/>
        </w:rPr>
        <w:t>lead to innovation</w:t>
      </w:r>
      <w:r w:rsidRPr="00A86727">
        <w:rPr>
          <w:sz w:val="16"/>
        </w:rPr>
        <w:t>.</w:t>
      </w:r>
    </w:p>
    <w:p w14:paraId="1AC5A48E" w14:textId="77777777" w:rsidR="00933C6E" w:rsidRPr="00A86727" w:rsidRDefault="00933C6E" w:rsidP="00933C6E">
      <w:pPr>
        <w:rPr>
          <w:sz w:val="16"/>
        </w:rPr>
      </w:pPr>
      <w:r w:rsidRPr="00A86727">
        <w:rPr>
          <w:rStyle w:val="StyleUnderline"/>
          <w:highlight w:val="yellow"/>
        </w:rPr>
        <w:t>Some</w:t>
      </w:r>
      <w:r w:rsidRPr="00A86727">
        <w:rPr>
          <w:sz w:val="16"/>
        </w:rPr>
        <w:t xml:space="preserve"> might </w:t>
      </w:r>
      <w:r w:rsidRPr="00A86727">
        <w:rPr>
          <w:rStyle w:val="StyleUnderline"/>
          <w:highlight w:val="yellow"/>
        </w:rPr>
        <w:t>argue</w:t>
      </w:r>
      <w:r w:rsidRPr="00A86727">
        <w:rPr>
          <w:sz w:val="16"/>
        </w:rPr>
        <w:t xml:space="preserve"> that </w:t>
      </w:r>
      <w:r w:rsidRPr="00A86727">
        <w:rPr>
          <w:rStyle w:val="Emphasis"/>
          <w:highlight w:val="yellow"/>
        </w:rPr>
        <w:t>robotics</w:t>
      </w:r>
      <w:r w:rsidRPr="00A86727">
        <w:rPr>
          <w:sz w:val="16"/>
          <w:highlight w:val="yellow"/>
        </w:rPr>
        <w:t xml:space="preserve">, </w:t>
      </w:r>
      <w:r w:rsidRPr="00A86727">
        <w:rPr>
          <w:rStyle w:val="Emphasis"/>
          <w:highlight w:val="yellow"/>
        </w:rPr>
        <w:t>AI</w:t>
      </w:r>
      <w:r w:rsidRPr="00A86727">
        <w:rPr>
          <w:sz w:val="16"/>
          <w:highlight w:val="yellow"/>
        </w:rPr>
        <w:t xml:space="preserve">, </w:t>
      </w:r>
      <w:r w:rsidRPr="00A86727">
        <w:rPr>
          <w:rStyle w:val="StyleUnderline"/>
          <w:highlight w:val="yellow"/>
        </w:rPr>
        <w:t>and</w:t>
      </w:r>
      <w:r w:rsidRPr="00A86727">
        <w:rPr>
          <w:sz w:val="16"/>
          <w:highlight w:val="yellow"/>
        </w:rPr>
        <w:t xml:space="preserve"> </w:t>
      </w:r>
      <w:r w:rsidRPr="00A86727">
        <w:rPr>
          <w:rStyle w:val="Emphasis"/>
          <w:highlight w:val="yellow"/>
        </w:rPr>
        <w:t>quantum computing</w:t>
      </w:r>
      <w:r w:rsidRPr="00A86727">
        <w:rPr>
          <w:sz w:val="16"/>
          <w:highlight w:val="yellow"/>
        </w:rPr>
        <w:t xml:space="preserve"> </w:t>
      </w:r>
      <w:r w:rsidRPr="00A86727">
        <w:rPr>
          <w:rStyle w:val="StyleUnderline"/>
          <w:highlight w:val="yellow"/>
        </w:rPr>
        <w:t>are</w:t>
      </w:r>
      <w:r w:rsidRPr="00A86727">
        <w:rPr>
          <w:rStyle w:val="StyleUnderline"/>
        </w:rPr>
        <w:t xml:space="preserve"> so </w:t>
      </w:r>
      <w:r w:rsidRPr="00A86727">
        <w:rPr>
          <w:rStyle w:val="StyleUnderline"/>
          <w:highlight w:val="yellow"/>
        </w:rPr>
        <w:t>resource-intensive</w:t>
      </w:r>
      <w:r w:rsidRPr="00A86727">
        <w:rPr>
          <w:rStyle w:val="StyleUnderline"/>
        </w:rPr>
        <w:t xml:space="preserve"> that an ecosystem of</w:t>
      </w:r>
      <w:r w:rsidRPr="00A86727">
        <w:rPr>
          <w:sz w:val="16"/>
        </w:rPr>
        <w:t xml:space="preserve"> </w:t>
      </w:r>
      <w:r w:rsidRPr="00A86727">
        <w:rPr>
          <w:rStyle w:val="Emphasis"/>
          <w:highlight w:val="yellow"/>
        </w:rPr>
        <w:t>smaller companies</w:t>
      </w:r>
      <w:r w:rsidRPr="00A86727">
        <w:rPr>
          <w:sz w:val="16"/>
        </w:rPr>
        <w:t xml:space="preserve"> </w:t>
      </w:r>
      <w:r w:rsidRPr="00A86727">
        <w:rPr>
          <w:rStyle w:val="StyleUnderline"/>
        </w:rPr>
        <w:t xml:space="preserve">engaged in </w:t>
      </w:r>
      <w:r w:rsidRPr="00A86727">
        <w:rPr>
          <w:rStyle w:val="Emphasis"/>
        </w:rPr>
        <w:t>fierce competition</w:t>
      </w:r>
      <w:r w:rsidRPr="00A86727">
        <w:rPr>
          <w:sz w:val="16"/>
        </w:rPr>
        <w:t xml:space="preserve"> </w:t>
      </w:r>
      <w:r w:rsidRPr="00A86727">
        <w:rPr>
          <w:rStyle w:val="StyleUnderline"/>
          <w:highlight w:val="yellow"/>
        </w:rPr>
        <w:t>would mean</w:t>
      </w:r>
      <w:r w:rsidRPr="00A86727">
        <w:rPr>
          <w:sz w:val="16"/>
        </w:rPr>
        <w:t xml:space="preserve"> that </w:t>
      </w:r>
      <w:r w:rsidRPr="00A86727">
        <w:rPr>
          <w:rStyle w:val="StyleUnderline"/>
          <w:highlight w:val="yellow"/>
        </w:rPr>
        <w:t>no</w:t>
      </w:r>
      <w:r w:rsidRPr="00A86727">
        <w:rPr>
          <w:rStyle w:val="StyleUnderline"/>
        </w:rPr>
        <w:t xml:space="preserve"> company would have</w:t>
      </w:r>
      <w:r w:rsidRPr="00A86727">
        <w:rPr>
          <w:sz w:val="16"/>
        </w:rPr>
        <w:t xml:space="preserve"> the </w:t>
      </w:r>
      <w:r w:rsidRPr="00A86727">
        <w:rPr>
          <w:rStyle w:val="StyleUnderline"/>
          <w:highlight w:val="yellow"/>
        </w:rPr>
        <w:t>resources</w:t>
      </w:r>
      <w:r w:rsidRPr="00A86727">
        <w:rPr>
          <w:sz w:val="16"/>
        </w:rPr>
        <w:t xml:space="preserve"> available to invest in those next-generation technologies. There are a few responses to this argument. </w:t>
      </w:r>
      <w:r w:rsidRPr="00A86727">
        <w:rPr>
          <w:rStyle w:val="Emphasis"/>
        </w:rPr>
        <w:t>First</w:t>
      </w:r>
      <w:r w:rsidRPr="00A86727">
        <w:rPr>
          <w:sz w:val="16"/>
        </w:rPr>
        <w:t xml:space="preserve">, </w:t>
      </w:r>
      <w:r w:rsidRPr="00A86727">
        <w:rPr>
          <w:rStyle w:val="StyleUnderline"/>
          <w:highlight w:val="yellow"/>
        </w:rPr>
        <w:t xml:space="preserve">it is </w:t>
      </w:r>
      <w:r w:rsidRPr="00A86727">
        <w:rPr>
          <w:rStyle w:val="Emphasis"/>
          <w:highlight w:val="yellow"/>
        </w:rPr>
        <w:t>not clear</w:t>
      </w:r>
      <w:r w:rsidRPr="00A86727">
        <w:rPr>
          <w:sz w:val="16"/>
        </w:rPr>
        <w:t xml:space="preserve"> that </w:t>
      </w:r>
      <w:r w:rsidRPr="00A86727">
        <w:rPr>
          <w:rStyle w:val="StyleUnderline"/>
          <w:highlight w:val="yellow"/>
        </w:rPr>
        <w:t>breaking up</w:t>
      </w:r>
      <w:r w:rsidRPr="00A86727">
        <w:rPr>
          <w:sz w:val="16"/>
        </w:rPr>
        <w:t xml:space="preserve"> and regulating </w:t>
      </w:r>
      <w:r w:rsidRPr="00A86727">
        <w:rPr>
          <w:rStyle w:val="Emphasis"/>
          <w:highlight w:val="yellow"/>
        </w:rPr>
        <w:t>big tech</w:t>
      </w:r>
      <w:r w:rsidRPr="00A86727">
        <w:rPr>
          <w:sz w:val="16"/>
          <w:highlight w:val="yellow"/>
        </w:rPr>
        <w:t xml:space="preserve"> </w:t>
      </w:r>
      <w:r w:rsidRPr="00A86727">
        <w:rPr>
          <w:rStyle w:val="StyleUnderline"/>
          <w:highlight w:val="yellow"/>
        </w:rPr>
        <w:t>would prevent</w:t>
      </w:r>
      <w:r w:rsidRPr="00A86727">
        <w:rPr>
          <w:rStyle w:val="StyleUnderline"/>
        </w:rPr>
        <w:t xml:space="preserve"> those </w:t>
      </w:r>
      <w:r w:rsidRPr="00A86727">
        <w:rPr>
          <w:rStyle w:val="StyleUnderline"/>
          <w:highlight w:val="yellow"/>
        </w:rPr>
        <w:t>firms from having</w:t>
      </w:r>
      <w:r w:rsidRPr="00A86727">
        <w:rPr>
          <w:sz w:val="16"/>
        </w:rPr>
        <w:t xml:space="preserve"> the </w:t>
      </w:r>
      <w:r w:rsidRPr="00A86727">
        <w:rPr>
          <w:rStyle w:val="StyleUnderline"/>
        </w:rPr>
        <w:t xml:space="preserve">considerable </w:t>
      </w:r>
      <w:r w:rsidRPr="00A86727">
        <w:rPr>
          <w:rStyle w:val="StyleUnderline"/>
          <w:highlight w:val="yellow"/>
        </w:rPr>
        <w:t>resources to develop</w:t>
      </w:r>
      <w:r w:rsidRPr="00A86727">
        <w:rPr>
          <w:sz w:val="16"/>
        </w:rPr>
        <w:t xml:space="preserve"> the </w:t>
      </w:r>
      <w:r w:rsidRPr="00A86727">
        <w:rPr>
          <w:rStyle w:val="Emphasis"/>
          <w:highlight w:val="yellow"/>
        </w:rPr>
        <w:t>technologies</w:t>
      </w:r>
      <w:r w:rsidRPr="00A86727">
        <w:rPr>
          <w:sz w:val="16"/>
        </w:rPr>
        <w:t xml:space="preserve"> of the </w:t>
      </w:r>
      <w:r w:rsidRPr="00EA4ED8">
        <w:rPr>
          <w:sz w:val="16"/>
        </w:rPr>
        <w:t xml:space="preserve">future. </w:t>
      </w:r>
      <w:r w:rsidRPr="00EA4ED8">
        <w:rPr>
          <w:rStyle w:val="StyleUnderline"/>
        </w:rPr>
        <w:t>Facebook would still have</w:t>
      </w:r>
      <w:r w:rsidRPr="00EA4ED8">
        <w:rPr>
          <w:sz w:val="16"/>
        </w:rPr>
        <w:t xml:space="preserve"> </w:t>
      </w:r>
      <w:r w:rsidRPr="00EA4ED8">
        <w:rPr>
          <w:rStyle w:val="Emphasis"/>
        </w:rPr>
        <w:t>billions of users</w:t>
      </w:r>
      <w:r w:rsidRPr="00EA4ED8">
        <w:rPr>
          <w:sz w:val="16"/>
        </w:rPr>
        <w:t xml:space="preserve">, even </w:t>
      </w:r>
      <w:r w:rsidRPr="00EA4ED8">
        <w:rPr>
          <w:rStyle w:val="StyleUnderline"/>
        </w:rPr>
        <w:t>without Instagram</w:t>
      </w:r>
      <w:r w:rsidRPr="00A86727">
        <w:rPr>
          <w:rStyle w:val="StyleUnderline"/>
        </w:rPr>
        <w:t xml:space="preserve"> and WhatsApp</w:t>
      </w:r>
      <w:r w:rsidRPr="00A86727">
        <w:rPr>
          <w:sz w:val="16"/>
        </w:rPr>
        <w:t xml:space="preserve">, for example. </w:t>
      </w:r>
      <w:r w:rsidRPr="00EA4ED8">
        <w:rPr>
          <w:rStyle w:val="StyleUnderline"/>
          <w:highlight w:val="yellow"/>
        </w:rPr>
        <w:t>Amazon’s platform would still have</w:t>
      </w:r>
      <w:r w:rsidRPr="00A86727">
        <w:rPr>
          <w:sz w:val="16"/>
        </w:rPr>
        <w:t xml:space="preserve"> </w:t>
      </w:r>
      <w:r w:rsidRPr="00A86727">
        <w:rPr>
          <w:rStyle w:val="Emphasis"/>
        </w:rPr>
        <w:t xml:space="preserve">enormous market </w:t>
      </w:r>
      <w:r w:rsidRPr="00EA4ED8">
        <w:rPr>
          <w:rStyle w:val="Emphasis"/>
          <w:highlight w:val="yellow"/>
        </w:rPr>
        <w:t>power</w:t>
      </w:r>
      <w:r w:rsidRPr="00A86727">
        <w:rPr>
          <w:sz w:val="16"/>
        </w:rPr>
        <w:t>.</w:t>
      </w:r>
    </w:p>
    <w:p w14:paraId="2B46AADD" w14:textId="77777777" w:rsidR="00933C6E" w:rsidRPr="00A86727" w:rsidRDefault="00933C6E" w:rsidP="00933C6E">
      <w:pPr>
        <w:pStyle w:val="Heading4"/>
        <w:rPr>
          <w:rFonts w:cs="Arial"/>
        </w:rPr>
      </w:pPr>
      <w:r w:rsidRPr="00A86727">
        <w:rPr>
          <w:rFonts w:cs="Arial"/>
        </w:rPr>
        <w:t xml:space="preserve">Independently, dominant platforms fuel Chinese </w:t>
      </w:r>
      <w:r w:rsidRPr="00A86727">
        <w:rPr>
          <w:rFonts w:cs="Arial"/>
          <w:u w:val="single"/>
        </w:rPr>
        <w:t>digital authoritarianism</w:t>
      </w:r>
      <w:r w:rsidRPr="00A86727">
        <w:rPr>
          <w:rFonts w:cs="Arial"/>
        </w:rPr>
        <w:t xml:space="preserve"> – dependencies on Chinese firms furthers their military technologies.  </w:t>
      </w:r>
    </w:p>
    <w:p w14:paraId="51159A81" w14:textId="77777777" w:rsidR="00933C6E" w:rsidRPr="00A86727" w:rsidRDefault="00933C6E" w:rsidP="00933C6E">
      <w:r w:rsidRPr="00A86727">
        <w:rPr>
          <w:rStyle w:val="Style13ptBold"/>
        </w:rPr>
        <w:t>Sitaraman ’20</w:t>
      </w:r>
      <w:r w:rsidRPr="00A86727">
        <w:t xml:space="preserve"> [Ganesh; Co-founder and Director of Policy @ Great Democracy Initiative; Professor of Law @ Vanderbilt University; </w:t>
      </w:r>
      <w:r w:rsidRPr="00A86727">
        <w:rPr>
          <w:shd w:val="clear" w:color="auto" w:fill="FFFFFF"/>
        </w:rPr>
        <w:t>“The National Security Case for Breaking Up Big Tech,” </w:t>
      </w:r>
      <w:r w:rsidRPr="00A86727">
        <w:rPr>
          <w:i/>
          <w:iCs/>
          <w:shd w:val="clear" w:color="auto" w:fill="FFFFFF"/>
        </w:rPr>
        <w:t>Knight First Amendment Institute at Columbia</w:t>
      </w:r>
      <w:r w:rsidRPr="00A86727">
        <w:rPr>
          <w:shd w:val="clear" w:color="auto" w:fill="FFFFFF"/>
        </w:rPr>
        <w:t>; AS]</w:t>
      </w:r>
    </w:p>
    <w:p w14:paraId="44D525DF" w14:textId="77777777" w:rsidR="00933C6E" w:rsidRPr="00A86727" w:rsidRDefault="00933C6E" w:rsidP="00933C6E">
      <w:pPr>
        <w:rPr>
          <w:sz w:val="16"/>
        </w:rPr>
      </w:pPr>
      <w:r w:rsidRPr="00A86727">
        <w:rPr>
          <w:sz w:val="16"/>
        </w:rPr>
        <w:t>BIG TECH, GLOBAL ENTANGLEMENTS, AND GREAT POWER COMPETITION</w:t>
      </w:r>
    </w:p>
    <w:p w14:paraId="401AC224" w14:textId="77777777" w:rsidR="00933C6E" w:rsidRPr="00A86727" w:rsidRDefault="00933C6E" w:rsidP="00933C6E">
      <w:pPr>
        <w:rPr>
          <w:sz w:val="16"/>
        </w:rPr>
      </w:pPr>
      <w:r w:rsidRPr="00A86727">
        <w:rPr>
          <w:rStyle w:val="StyleUnderline"/>
        </w:rPr>
        <w:t>At a time of</w:t>
      </w:r>
      <w:r w:rsidRPr="00A86727">
        <w:rPr>
          <w:sz w:val="16"/>
        </w:rPr>
        <w:t xml:space="preserve"> resurgent </w:t>
      </w:r>
      <w:r w:rsidRPr="00A86727">
        <w:rPr>
          <w:rStyle w:val="Emphasis"/>
        </w:rPr>
        <w:t>great power competition</w:t>
      </w:r>
      <w:r w:rsidRPr="00A86727">
        <w:rPr>
          <w:sz w:val="16"/>
        </w:rPr>
        <w:t xml:space="preserve">, </w:t>
      </w:r>
      <w:r w:rsidRPr="00A86727">
        <w:rPr>
          <w:rStyle w:val="StyleUnderline"/>
        </w:rPr>
        <w:t xml:space="preserve">claims that </w:t>
      </w:r>
      <w:r w:rsidRPr="00A86727">
        <w:rPr>
          <w:rStyle w:val="Emphasis"/>
          <w:highlight w:val="yellow"/>
        </w:rPr>
        <w:t>big tech</w:t>
      </w:r>
      <w:r w:rsidRPr="00A86727">
        <w:rPr>
          <w:sz w:val="16"/>
        </w:rPr>
        <w:t xml:space="preserve"> companies </w:t>
      </w:r>
      <w:r w:rsidRPr="00A86727">
        <w:rPr>
          <w:rStyle w:val="StyleUnderline"/>
        </w:rPr>
        <w:t>are assisting</w:t>
      </w:r>
      <w:r w:rsidRPr="00A86727">
        <w:rPr>
          <w:sz w:val="16"/>
        </w:rPr>
        <w:t xml:space="preserve"> that competition </w:t>
      </w:r>
      <w:r w:rsidRPr="00A86727">
        <w:rPr>
          <w:rStyle w:val="StyleUnderline"/>
        </w:rPr>
        <w:t xml:space="preserve">are </w:t>
      </w:r>
      <w:r w:rsidRPr="00A86727">
        <w:rPr>
          <w:rStyle w:val="Emphasis"/>
        </w:rPr>
        <w:t>superficially appealing</w:t>
      </w:r>
      <w:r w:rsidRPr="00A86727">
        <w:rPr>
          <w:sz w:val="16"/>
        </w:rPr>
        <w:t xml:space="preserve">, </w:t>
      </w:r>
      <w:r w:rsidRPr="00A86727">
        <w:rPr>
          <w:rStyle w:val="StyleUnderline"/>
        </w:rPr>
        <w:t>but</w:t>
      </w:r>
      <w:r w:rsidRPr="00A86727">
        <w:rPr>
          <w:sz w:val="16"/>
        </w:rPr>
        <w:t xml:space="preserve"> they largely </w:t>
      </w:r>
      <w:r w:rsidRPr="00A86727">
        <w:rPr>
          <w:rStyle w:val="StyleUnderline"/>
        </w:rPr>
        <w:t xml:space="preserve">do not hold up to </w:t>
      </w:r>
      <w:r w:rsidRPr="00A86727">
        <w:rPr>
          <w:rStyle w:val="Emphasis"/>
        </w:rPr>
        <w:t>scrutiny</w:t>
      </w:r>
      <w:r w:rsidRPr="00A86727">
        <w:rPr>
          <w:sz w:val="16"/>
        </w:rPr>
        <w:t xml:space="preserve">. </w:t>
      </w:r>
      <w:r w:rsidRPr="00A86727">
        <w:rPr>
          <w:rStyle w:val="StyleUnderline"/>
        </w:rPr>
        <w:t>Many</w:t>
      </w:r>
      <w:r w:rsidRPr="00A86727">
        <w:rPr>
          <w:sz w:val="16"/>
        </w:rPr>
        <w:t xml:space="preserve"> of the biggest </w:t>
      </w:r>
      <w:r w:rsidRPr="00A86727">
        <w:rPr>
          <w:rStyle w:val="Emphasis"/>
        </w:rPr>
        <w:t>tech companies</w:t>
      </w:r>
      <w:r w:rsidRPr="00A86727">
        <w:rPr>
          <w:sz w:val="16"/>
        </w:rPr>
        <w:t xml:space="preserve"> </w:t>
      </w:r>
      <w:r w:rsidRPr="00A86727">
        <w:rPr>
          <w:rStyle w:val="StyleUnderline"/>
        </w:rPr>
        <w:t>are</w:t>
      </w:r>
      <w:r w:rsidRPr="00A86727">
        <w:rPr>
          <w:sz w:val="16"/>
        </w:rPr>
        <w:t xml:space="preserve"> global players, </w:t>
      </w:r>
      <w:r w:rsidRPr="00A86727">
        <w:rPr>
          <w:rStyle w:val="StyleUnderline"/>
        </w:rPr>
        <w:t>operating in</w:t>
      </w:r>
      <w:r w:rsidRPr="00A86727">
        <w:rPr>
          <w:sz w:val="16"/>
        </w:rPr>
        <w:t xml:space="preserve"> </w:t>
      </w:r>
      <w:r w:rsidRPr="00A86727">
        <w:rPr>
          <w:rStyle w:val="Emphasis"/>
        </w:rPr>
        <w:t>China</w:t>
      </w:r>
      <w:r w:rsidRPr="00A86727">
        <w:rPr>
          <w:sz w:val="16"/>
        </w:rPr>
        <w:t xml:space="preserve">, </w:t>
      </w:r>
      <w:r w:rsidRPr="00A86727">
        <w:rPr>
          <w:rStyle w:val="StyleUnderline"/>
        </w:rPr>
        <w:t xml:space="preserve">working with that </w:t>
      </w:r>
      <w:r w:rsidRPr="00A86727">
        <w:rPr>
          <w:rStyle w:val="StyleUnderline"/>
        </w:rPr>
        <w:lastRenderedPageBreak/>
        <w:t>government</w:t>
      </w:r>
      <w:r w:rsidRPr="00A86727">
        <w:rPr>
          <w:sz w:val="16"/>
        </w:rPr>
        <w:t xml:space="preserve"> (knowingly or unknowingly), and seeking </w:t>
      </w:r>
      <w:r w:rsidRPr="00A86727">
        <w:rPr>
          <w:rStyle w:val="StyleUnderline"/>
        </w:rPr>
        <w:t xml:space="preserve">to </w:t>
      </w:r>
      <w:r w:rsidRPr="00A86727">
        <w:rPr>
          <w:rStyle w:val="Emphasis"/>
        </w:rPr>
        <w:t>expand their footprint</w:t>
      </w:r>
      <w:r w:rsidRPr="00A86727">
        <w:rPr>
          <w:sz w:val="16"/>
        </w:rPr>
        <w:t xml:space="preserve">. </w:t>
      </w:r>
      <w:r w:rsidRPr="00A86727">
        <w:rPr>
          <w:rStyle w:val="StyleUnderline"/>
        </w:rPr>
        <w:t xml:space="preserve">This not only means that their </w:t>
      </w:r>
      <w:r w:rsidRPr="000D0192">
        <w:rPr>
          <w:rStyle w:val="StyleUnderline"/>
        </w:rPr>
        <w:t>work abr</w:t>
      </w:r>
      <w:r w:rsidRPr="00A86727">
        <w:rPr>
          <w:rStyle w:val="StyleUnderline"/>
        </w:rPr>
        <w:t>oad</w:t>
      </w:r>
      <w:r w:rsidRPr="00A86727">
        <w:rPr>
          <w:sz w:val="16"/>
        </w:rPr>
        <w:t xml:space="preserve"> </w:t>
      </w:r>
      <w:r w:rsidRPr="00A86727">
        <w:rPr>
          <w:rStyle w:val="Emphasis"/>
          <w:highlight w:val="yellow"/>
        </w:rPr>
        <w:t>assists</w:t>
      </w:r>
      <w:r w:rsidRPr="00A86727">
        <w:rPr>
          <w:sz w:val="16"/>
        </w:rPr>
        <w:t xml:space="preserve"> </w:t>
      </w:r>
      <w:r w:rsidRPr="00A86727">
        <w:rPr>
          <w:rStyle w:val="StyleUnderline"/>
          <w:highlight w:val="yellow"/>
        </w:rPr>
        <w:t>tech</w:t>
      </w:r>
      <w:r w:rsidRPr="00A86727">
        <w:rPr>
          <w:rStyle w:val="StyleUnderline"/>
        </w:rPr>
        <w:t xml:space="preserve">nological development </w:t>
      </w:r>
      <w:r w:rsidRPr="00A86727">
        <w:rPr>
          <w:rStyle w:val="StyleUnderline"/>
          <w:highlight w:val="yellow"/>
        </w:rPr>
        <w:t>in</w:t>
      </w:r>
      <w:r w:rsidRPr="00A86727">
        <w:rPr>
          <w:sz w:val="16"/>
          <w:highlight w:val="yellow"/>
        </w:rPr>
        <w:t xml:space="preserve"> </w:t>
      </w:r>
      <w:r w:rsidRPr="00A86727">
        <w:rPr>
          <w:rStyle w:val="StyleUnderline"/>
          <w:highlight w:val="yellow"/>
        </w:rPr>
        <w:t>China</w:t>
      </w:r>
      <w:r w:rsidRPr="00A86727">
        <w:rPr>
          <w:rStyle w:val="StyleUnderline"/>
        </w:rPr>
        <w:t xml:space="preserve"> but also that </w:t>
      </w:r>
      <w:r w:rsidRPr="00A86727">
        <w:rPr>
          <w:rStyle w:val="StyleUnderline"/>
          <w:highlight w:val="yellow"/>
        </w:rPr>
        <w:t xml:space="preserve">the Chinese </w:t>
      </w:r>
      <w:r w:rsidRPr="00074C43">
        <w:rPr>
          <w:rStyle w:val="StyleUnderline"/>
          <w:highlight w:val="yellow"/>
        </w:rPr>
        <w:t xml:space="preserve">government has </w:t>
      </w:r>
      <w:r w:rsidRPr="000D0192">
        <w:rPr>
          <w:rStyle w:val="Emphasis"/>
        </w:rPr>
        <w:t xml:space="preserve">increased </w:t>
      </w:r>
      <w:r w:rsidRPr="00A86727">
        <w:rPr>
          <w:rStyle w:val="Emphasis"/>
          <w:highlight w:val="yellow"/>
        </w:rPr>
        <w:t>leverage</w:t>
      </w:r>
      <w:r w:rsidRPr="00A86727">
        <w:rPr>
          <w:sz w:val="16"/>
          <w:highlight w:val="yellow"/>
        </w:rPr>
        <w:t xml:space="preserve"> </w:t>
      </w:r>
      <w:r w:rsidRPr="00A86727">
        <w:rPr>
          <w:rStyle w:val="StyleUnderline"/>
          <w:highlight w:val="yellow"/>
        </w:rPr>
        <w:t>over</w:t>
      </w:r>
      <w:r w:rsidRPr="00A86727">
        <w:rPr>
          <w:sz w:val="16"/>
        </w:rPr>
        <w:t xml:space="preserve"> those companies and </w:t>
      </w:r>
      <w:r w:rsidRPr="00074C43">
        <w:rPr>
          <w:rStyle w:val="StyleUnderline"/>
          <w:highlight w:val="yellow"/>
        </w:rPr>
        <w:t>the</w:t>
      </w:r>
      <w:r w:rsidRPr="00074C43">
        <w:rPr>
          <w:sz w:val="16"/>
          <w:highlight w:val="yellow"/>
        </w:rPr>
        <w:t xml:space="preserve"> </w:t>
      </w:r>
      <w:r w:rsidRPr="00074C43">
        <w:rPr>
          <w:rStyle w:val="Emphasis"/>
          <w:highlight w:val="yellow"/>
        </w:rPr>
        <w:t>U</w:t>
      </w:r>
      <w:r w:rsidRPr="00A86727">
        <w:rPr>
          <w:sz w:val="16"/>
        </w:rPr>
        <w:t xml:space="preserve">nited </w:t>
      </w:r>
      <w:r w:rsidRPr="00A86727">
        <w:rPr>
          <w:rStyle w:val="Emphasis"/>
          <w:highlight w:val="yellow"/>
        </w:rPr>
        <w:t>S</w:t>
      </w:r>
      <w:r w:rsidRPr="00A86727">
        <w:rPr>
          <w:sz w:val="16"/>
        </w:rPr>
        <w:t xml:space="preserve">tates. </w:t>
      </w:r>
      <w:r w:rsidRPr="00A86727">
        <w:rPr>
          <w:rStyle w:val="Emphasis"/>
          <w:highlight w:val="yellow"/>
        </w:rPr>
        <w:t>Breaking up</w:t>
      </w:r>
      <w:r w:rsidRPr="00A86727">
        <w:rPr>
          <w:sz w:val="16"/>
        </w:rPr>
        <w:t xml:space="preserve"> </w:t>
      </w:r>
      <w:r w:rsidRPr="00A86727">
        <w:rPr>
          <w:rStyle w:val="StyleUnderline"/>
        </w:rPr>
        <w:t xml:space="preserve">these </w:t>
      </w:r>
      <w:r w:rsidRPr="00074C43">
        <w:rPr>
          <w:rStyle w:val="StyleUnderline"/>
          <w:highlight w:val="yellow"/>
        </w:rPr>
        <w:t>companies</w:t>
      </w:r>
      <w:r w:rsidRPr="00074C43">
        <w:rPr>
          <w:sz w:val="16"/>
          <w:highlight w:val="yellow"/>
        </w:rPr>
        <w:t xml:space="preserve"> </w:t>
      </w:r>
      <w:r w:rsidRPr="00074C43">
        <w:rPr>
          <w:rStyle w:val="StyleUnderline"/>
          <w:highlight w:val="yellow"/>
        </w:rPr>
        <w:t xml:space="preserve">would </w:t>
      </w:r>
      <w:r w:rsidRPr="00A86727">
        <w:rPr>
          <w:rStyle w:val="StyleUnderline"/>
          <w:highlight w:val="yellow"/>
        </w:rPr>
        <w:t>create</w:t>
      </w:r>
      <w:r w:rsidRPr="00A86727">
        <w:rPr>
          <w:rStyle w:val="StyleUnderline"/>
        </w:rPr>
        <w:t xml:space="preserve"> a domestic technological </w:t>
      </w:r>
      <w:r w:rsidRPr="00A86727">
        <w:rPr>
          <w:rStyle w:val="StyleUnderline"/>
          <w:highlight w:val="yellow"/>
        </w:rPr>
        <w:t>ecosystem in which</w:t>
      </w:r>
      <w:r w:rsidRPr="00A86727">
        <w:rPr>
          <w:sz w:val="16"/>
        </w:rPr>
        <w:t xml:space="preserve"> a more significant part of </w:t>
      </w:r>
      <w:r w:rsidRPr="00A86727">
        <w:rPr>
          <w:rStyle w:val="StyleUnderline"/>
        </w:rPr>
        <w:t xml:space="preserve">the </w:t>
      </w:r>
      <w:r w:rsidRPr="00A86727">
        <w:rPr>
          <w:rStyle w:val="StyleUnderline"/>
          <w:highlight w:val="yellow"/>
        </w:rPr>
        <w:t xml:space="preserve">marketplace is </w:t>
      </w:r>
      <w:r w:rsidRPr="00A86727">
        <w:rPr>
          <w:rStyle w:val="Emphasis"/>
          <w:highlight w:val="yellow"/>
        </w:rPr>
        <w:t>not dependent</w:t>
      </w:r>
      <w:r w:rsidRPr="00A86727">
        <w:rPr>
          <w:sz w:val="16"/>
          <w:highlight w:val="yellow"/>
        </w:rPr>
        <w:t xml:space="preserve"> </w:t>
      </w:r>
      <w:r w:rsidRPr="00A86727">
        <w:rPr>
          <w:rStyle w:val="StyleUnderline"/>
          <w:highlight w:val="yellow"/>
        </w:rPr>
        <w:t>on</w:t>
      </w:r>
      <w:r w:rsidRPr="00A86727">
        <w:rPr>
          <w:sz w:val="16"/>
          <w:highlight w:val="yellow"/>
        </w:rPr>
        <w:t xml:space="preserve"> </w:t>
      </w:r>
      <w:r w:rsidRPr="00A86727">
        <w:rPr>
          <w:rStyle w:val="Emphasis"/>
          <w:highlight w:val="yellow"/>
        </w:rPr>
        <w:t>Chinese</w:t>
      </w:r>
      <w:r w:rsidRPr="00A86727">
        <w:rPr>
          <w:rStyle w:val="Emphasis"/>
        </w:rPr>
        <w:t xml:space="preserve"> markets</w:t>
      </w:r>
      <w:r w:rsidRPr="00A86727">
        <w:rPr>
          <w:sz w:val="16"/>
        </w:rPr>
        <w:t>, thereby making the United States more resilient.</w:t>
      </w:r>
    </w:p>
    <w:p w14:paraId="5D96A8A8" w14:textId="77777777" w:rsidR="00933C6E" w:rsidRPr="00A86727" w:rsidRDefault="00933C6E" w:rsidP="00933C6E">
      <w:pPr>
        <w:rPr>
          <w:sz w:val="16"/>
        </w:rPr>
      </w:pPr>
      <w:r w:rsidRPr="00A86727">
        <w:rPr>
          <w:sz w:val="16"/>
        </w:rPr>
        <w:t>How Big Tech Helps Strengthen China</w:t>
      </w:r>
    </w:p>
    <w:p w14:paraId="77D11D1B" w14:textId="77777777" w:rsidR="00933C6E" w:rsidRPr="00A86727" w:rsidRDefault="00933C6E" w:rsidP="00933C6E">
      <w:pPr>
        <w:rPr>
          <w:sz w:val="16"/>
        </w:rPr>
      </w:pPr>
      <w:r w:rsidRPr="00A86727">
        <w:rPr>
          <w:sz w:val="16"/>
        </w:rPr>
        <w:t xml:space="preserve">The claim that big American tech companies are somehow an alternative to Chinese dominance—or, in the more extreme form, that they are competing with China on behalf of the United States—is largely backwards. In fact, </w:t>
      </w:r>
      <w:r w:rsidRPr="00A86727">
        <w:rPr>
          <w:rStyle w:val="StyleUnderline"/>
        </w:rPr>
        <w:t>many</w:t>
      </w:r>
      <w:r w:rsidRPr="00A86727">
        <w:rPr>
          <w:sz w:val="16"/>
        </w:rPr>
        <w:t xml:space="preserve"> </w:t>
      </w:r>
      <w:r w:rsidRPr="00A86727">
        <w:rPr>
          <w:rStyle w:val="Emphasis"/>
        </w:rPr>
        <w:t>big</w:t>
      </w:r>
      <w:r w:rsidRPr="00A86727">
        <w:rPr>
          <w:sz w:val="16"/>
        </w:rPr>
        <w:t xml:space="preserve"> American </w:t>
      </w:r>
      <w:r w:rsidRPr="00A86727">
        <w:rPr>
          <w:rStyle w:val="Emphasis"/>
        </w:rPr>
        <w:t>tech</w:t>
      </w:r>
      <w:r w:rsidRPr="00A86727">
        <w:rPr>
          <w:sz w:val="16"/>
        </w:rPr>
        <w:t xml:space="preserve"> </w:t>
      </w:r>
      <w:r w:rsidRPr="00A86727">
        <w:rPr>
          <w:rStyle w:val="StyleUnderline"/>
        </w:rPr>
        <w:t>companies</w:t>
      </w:r>
      <w:r w:rsidRPr="00A86727">
        <w:rPr>
          <w:sz w:val="16"/>
        </w:rPr>
        <w:t xml:space="preserve"> </w:t>
      </w:r>
      <w:r w:rsidRPr="00A86727">
        <w:rPr>
          <w:rStyle w:val="StyleUnderline"/>
        </w:rPr>
        <w:t xml:space="preserve">are operating in </w:t>
      </w:r>
      <w:r w:rsidRPr="00A86727">
        <w:rPr>
          <w:rStyle w:val="Emphasis"/>
        </w:rPr>
        <w:t>China</w:t>
      </w:r>
      <w:r w:rsidRPr="00A86727">
        <w:rPr>
          <w:sz w:val="16"/>
        </w:rPr>
        <w:t xml:space="preserve">, </w:t>
      </w:r>
      <w:r w:rsidRPr="00A86727">
        <w:rPr>
          <w:rStyle w:val="StyleUnderline"/>
        </w:rPr>
        <w:t xml:space="preserve">working with </w:t>
      </w:r>
      <w:r w:rsidRPr="00A86727">
        <w:rPr>
          <w:rStyle w:val="Emphasis"/>
        </w:rPr>
        <w:t>Chinese companies</w:t>
      </w:r>
      <w:r w:rsidRPr="00A86727">
        <w:rPr>
          <w:rStyle w:val="StyleUnderline"/>
        </w:rPr>
        <w:t>, and seeking to expand</w:t>
      </w:r>
      <w:r w:rsidRPr="00A86727">
        <w:rPr>
          <w:sz w:val="16"/>
        </w:rPr>
        <w:t xml:space="preserve">. </w:t>
      </w:r>
      <w:r w:rsidRPr="00A86727">
        <w:rPr>
          <w:rStyle w:val="StyleUnderline"/>
          <w:highlight w:val="yellow"/>
        </w:rPr>
        <w:t>Because markets and</w:t>
      </w:r>
      <w:r w:rsidRPr="00A86727">
        <w:rPr>
          <w:rStyle w:val="StyleUnderline"/>
        </w:rPr>
        <w:t xml:space="preserve"> the </w:t>
      </w:r>
      <w:r w:rsidRPr="00A86727">
        <w:rPr>
          <w:rStyle w:val="StyleUnderline"/>
          <w:highlight w:val="yellow"/>
        </w:rPr>
        <w:t xml:space="preserve">state are </w:t>
      </w:r>
      <w:r w:rsidRPr="00A86727">
        <w:rPr>
          <w:rStyle w:val="Emphasis"/>
          <w:highlight w:val="yellow"/>
        </w:rPr>
        <w:t>intertwined</w:t>
      </w:r>
      <w:r w:rsidRPr="00A86727">
        <w:rPr>
          <w:sz w:val="16"/>
        </w:rPr>
        <w:t xml:space="preserve"> in China, </w:t>
      </w:r>
      <w:r w:rsidRPr="00A86727">
        <w:rPr>
          <w:rStyle w:val="StyleUnderline"/>
          <w:highlight w:val="yellow"/>
        </w:rPr>
        <w:t xml:space="preserve">interactions with </w:t>
      </w:r>
      <w:r w:rsidRPr="00074C43">
        <w:rPr>
          <w:rStyle w:val="Emphasis"/>
          <w:highlight w:val="yellow"/>
        </w:rPr>
        <w:t>Chinese companies</w:t>
      </w:r>
      <w:r w:rsidRPr="00074C43">
        <w:rPr>
          <w:sz w:val="16"/>
        </w:rPr>
        <w:t xml:space="preserve"> </w:t>
      </w:r>
      <w:r w:rsidRPr="00074C43">
        <w:rPr>
          <w:rStyle w:val="StyleUnderline"/>
        </w:rPr>
        <w:t xml:space="preserve">and </w:t>
      </w:r>
      <w:r w:rsidRPr="00074C43">
        <w:rPr>
          <w:rStyle w:val="Emphasis"/>
        </w:rPr>
        <w:t>investments</w:t>
      </w:r>
      <w:r w:rsidRPr="00A86727">
        <w:rPr>
          <w:sz w:val="16"/>
        </w:rPr>
        <w:t xml:space="preserve"> </w:t>
      </w:r>
      <w:r w:rsidRPr="00A86727">
        <w:rPr>
          <w:rStyle w:val="StyleUnderline"/>
        </w:rPr>
        <w:t>in China</w:t>
      </w:r>
      <w:r w:rsidRPr="00A86727">
        <w:rPr>
          <w:sz w:val="16"/>
        </w:rPr>
        <w:t xml:space="preserve"> are likely to </w:t>
      </w:r>
      <w:r w:rsidRPr="00A86727">
        <w:rPr>
          <w:rStyle w:val="StyleUnderline"/>
          <w:highlight w:val="yellow"/>
        </w:rPr>
        <w:t>pass along</w:t>
      </w:r>
      <w:r w:rsidRPr="00A86727">
        <w:rPr>
          <w:sz w:val="16"/>
        </w:rPr>
        <w:t xml:space="preserve"> operational and </w:t>
      </w:r>
      <w:r w:rsidRPr="00A86727">
        <w:rPr>
          <w:rStyle w:val="Emphasis"/>
          <w:highlight w:val="yellow"/>
        </w:rPr>
        <w:t>techn</w:t>
      </w:r>
      <w:r w:rsidRPr="00A86727">
        <w:rPr>
          <w:rStyle w:val="Emphasis"/>
        </w:rPr>
        <w:t>ological developments</w:t>
      </w:r>
      <w:r w:rsidRPr="00A86727">
        <w:rPr>
          <w:sz w:val="16"/>
        </w:rPr>
        <w:t xml:space="preserve"> </w:t>
      </w:r>
      <w:r w:rsidRPr="00A86727">
        <w:rPr>
          <w:rStyle w:val="StyleUnderline"/>
          <w:highlight w:val="yellow"/>
        </w:rPr>
        <w:t xml:space="preserve">to the </w:t>
      </w:r>
      <w:r w:rsidRPr="00A86727">
        <w:rPr>
          <w:rStyle w:val="Emphasis"/>
        </w:rPr>
        <w:t>Chinese</w:t>
      </w:r>
      <w:r w:rsidRPr="00A86727">
        <w:rPr>
          <w:sz w:val="16"/>
        </w:rPr>
        <w:t xml:space="preserve"> government and </w:t>
      </w:r>
      <w:r w:rsidRPr="00A86727">
        <w:rPr>
          <w:rStyle w:val="Emphasis"/>
          <w:highlight w:val="yellow"/>
        </w:rPr>
        <w:t>military</w:t>
      </w:r>
      <w:r w:rsidRPr="00A86727">
        <w:rPr>
          <w:sz w:val="16"/>
        </w:rPr>
        <w:t xml:space="preserve">, including </w:t>
      </w:r>
      <w:r w:rsidRPr="00A86727">
        <w:rPr>
          <w:rStyle w:val="StyleUnderline"/>
          <w:highlight w:val="yellow"/>
        </w:rPr>
        <w:t>in ways that</w:t>
      </w:r>
      <w:r w:rsidRPr="00A86727">
        <w:rPr>
          <w:sz w:val="16"/>
        </w:rPr>
        <w:t xml:space="preserve"> advance its emerging surveillance state—and </w:t>
      </w:r>
      <w:r w:rsidRPr="00A86727">
        <w:rPr>
          <w:rStyle w:val="Emphasis"/>
          <w:highlight w:val="yellow"/>
        </w:rPr>
        <w:t>accelerate</w:t>
      </w:r>
      <w:r w:rsidRPr="00A86727">
        <w:rPr>
          <w:sz w:val="16"/>
        </w:rPr>
        <w:t xml:space="preserve"> </w:t>
      </w:r>
      <w:r w:rsidRPr="00A86727">
        <w:rPr>
          <w:rStyle w:val="StyleUnderline"/>
        </w:rPr>
        <w:t>its ability to spread</w:t>
      </w:r>
      <w:r w:rsidRPr="00A86727">
        <w:rPr>
          <w:sz w:val="16"/>
        </w:rPr>
        <w:t xml:space="preserve"> its model of </w:t>
      </w:r>
      <w:r w:rsidRPr="00A86727">
        <w:rPr>
          <w:rStyle w:val="Emphasis"/>
          <w:highlight w:val="yellow"/>
        </w:rPr>
        <w:t>digital authoritarianism</w:t>
      </w:r>
      <w:r w:rsidRPr="00A86727">
        <w:rPr>
          <w:sz w:val="16"/>
        </w:rPr>
        <w:t xml:space="preserve"> around the world. In short, </w:t>
      </w:r>
      <w:r w:rsidRPr="00A86727">
        <w:rPr>
          <w:rStyle w:val="Emphasis"/>
        </w:rPr>
        <w:t>big tech</w:t>
      </w:r>
      <w:r w:rsidRPr="00A86727">
        <w:rPr>
          <w:sz w:val="16"/>
        </w:rPr>
        <w:t xml:space="preserve"> </w:t>
      </w:r>
      <w:r w:rsidRPr="00A86727">
        <w:rPr>
          <w:rStyle w:val="StyleUnderline"/>
        </w:rPr>
        <w:t>companies that operate in China are</w:t>
      </w:r>
      <w:r w:rsidRPr="00A86727">
        <w:rPr>
          <w:sz w:val="16"/>
        </w:rPr>
        <w:t xml:space="preserve"> likely </w:t>
      </w:r>
      <w:r w:rsidRPr="00A86727">
        <w:rPr>
          <w:rStyle w:val="StyleUnderline"/>
        </w:rPr>
        <w:t xml:space="preserve">assisting the </w:t>
      </w:r>
      <w:r w:rsidRPr="00A86727">
        <w:rPr>
          <w:rStyle w:val="Emphasis"/>
        </w:rPr>
        <w:t>rise of China</w:t>
      </w:r>
      <w:r w:rsidRPr="00A86727">
        <w:rPr>
          <w:sz w:val="16"/>
        </w:rPr>
        <w:t>, not acting as a hedge against it.</w:t>
      </w:r>
    </w:p>
    <w:p w14:paraId="2C567A1D" w14:textId="77777777" w:rsidR="00933C6E" w:rsidRPr="00A86727" w:rsidRDefault="00933C6E" w:rsidP="00933C6E">
      <w:pPr>
        <w:rPr>
          <w:sz w:val="16"/>
        </w:rPr>
      </w:pPr>
      <w:r w:rsidRPr="00A86727">
        <w:rPr>
          <w:sz w:val="16"/>
        </w:rPr>
        <w:t xml:space="preserve">Rather than competing with China, many </w:t>
      </w:r>
      <w:r w:rsidRPr="00A86727">
        <w:rPr>
          <w:rStyle w:val="Emphasis"/>
        </w:rPr>
        <w:t>big tech</w:t>
      </w:r>
      <w:r w:rsidRPr="00A86727">
        <w:rPr>
          <w:sz w:val="16"/>
        </w:rPr>
        <w:t xml:space="preserve"> companies </w:t>
      </w:r>
      <w:r w:rsidRPr="00A86727">
        <w:rPr>
          <w:rStyle w:val="StyleUnderline"/>
        </w:rPr>
        <w:t>are integrating with China</w:t>
      </w:r>
      <w:r w:rsidRPr="00A86727">
        <w:rPr>
          <w:sz w:val="16"/>
        </w:rPr>
        <w:t xml:space="preserve"> or attempting to deepen their integration with China. </w:t>
      </w:r>
      <w:r w:rsidRPr="00A86727">
        <w:rPr>
          <w:rStyle w:val="Emphasis"/>
          <w:highlight w:val="yellow"/>
        </w:rPr>
        <w:t>Google</w:t>
      </w:r>
      <w:r w:rsidRPr="00A86727">
        <w:rPr>
          <w:sz w:val="16"/>
        </w:rPr>
        <w:t xml:space="preserve"> has </w:t>
      </w:r>
      <w:r w:rsidRPr="00074C43">
        <w:rPr>
          <w:rStyle w:val="StyleUnderline"/>
          <w:highlight w:val="yellow"/>
        </w:rPr>
        <w:t>announced an</w:t>
      </w:r>
      <w:r w:rsidRPr="00074C43">
        <w:rPr>
          <w:sz w:val="16"/>
          <w:highlight w:val="yellow"/>
        </w:rPr>
        <w:t xml:space="preserve"> </w:t>
      </w:r>
      <w:r w:rsidRPr="00074C43">
        <w:rPr>
          <w:rStyle w:val="Emphasis"/>
          <w:highlight w:val="yellow"/>
        </w:rPr>
        <w:t xml:space="preserve">AI </w:t>
      </w:r>
      <w:r w:rsidRPr="00A86727">
        <w:rPr>
          <w:rStyle w:val="Emphasis"/>
          <w:highlight w:val="yellow"/>
        </w:rPr>
        <w:t>center</w:t>
      </w:r>
      <w:r w:rsidRPr="00A86727">
        <w:rPr>
          <w:sz w:val="16"/>
          <w:highlight w:val="yellow"/>
        </w:rPr>
        <w:t xml:space="preserve"> </w:t>
      </w:r>
      <w:r w:rsidRPr="00A86727">
        <w:rPr>
          <w:rStyle w:val="StyleUnderline"/>
          <w:highlight w:val="yellow"/>
        </w:rPr>
        <w:t>in Beijing</w:t>
      </w:r>
      <w:r w:rsidRPr="00A86727">
        <w:rPr>
          <w:sz w:val="16"/>
        </w:rPr>
        <w:t xml:space="preserve">,8 </w:t>
      </w:r>
      <w:r w:rsidRPr="00A86727">
        <w:rPr>
          <w:rStyle w:val="StyleUnderline"/>
        </w:rPr>
        <w:t>and</w:t>
      </w:r>
      <w:r w:rsidRPr="00A86727">
        <w:rPr>
          <w:sz w:val="16"/>
        </w:rPr>
        <w:t xml:space="preserve"> it </w:t>
      </w:r>
      <w:r w:rsidRPr="00A86727">
        <w:rPr>
          <w:rStyle w:val="StyleUnderline"/>
        </w:rPr>
        <w:t xml:space="preserve">is exploring a partnership with </w:t>
      </w:r>
      <w:r w:rsidRPr="00A86727">
        <w:rPr>
          <w:rStyle w:val="Emphasis"/>
        </w:rPr>
        <w:t>Tencent</w:t>
      </w:r>
      <w:r w:rsidRPr="00A86727">
        <w:rPr>
          <w:rStyle w:val="StyleUnderline"/>
        </w:rPr>
        <w:t xml:space="preserve"> that</w:t>
      </w:r>
      <w:r w:rsidRPr="00A86727">
        <w:rPr>
          <w:sz w:val="16"/>
        </w:rPr>
        <w:t xml:space="preserve"> </w:t>
      </w:r>
      <w:r w:rsidRPr="00A86727">
        <w:rPr>
          <w:rStyle w:val="StyleUnderline"/>
        </w:rPr>
        <w:t xml:space="preserve">involves using the Chinese tech </w:t>
      </w:r>
      <w:r w:rsidRPr="00BB5134">
        <w:rPr>
          <w:rStyle w:val="StyleUnderline"/>
        </w:rPr>
        <w:t xml:space="preserve">giant’s </w:t>
      </w:r>
      <w:r w:rsidRPr="00BB5134">
        <w:rPr>
          <w:rStyle w:val="Emphasis"/>
        </w:rPr>
        <w:t>cloud service</w:t>
      </w:r>
      <w:r w:rsidRPr="00BB5134">
        <w:rPr>
          <w:sz w:val="16"/>
        </w:rPr>
        <w:t xml:space="preserve"> </w:t>
      </w:r>
      <w:r w:rsidRPr="00BB5134">
        <w:rPr>
          <w:rStyle w:val="StyleUnderline"/>
        </w:rPr>
        <w:t xml:space="preserve">as an alternative to </w:t>
      </w:r>
      <w:r w:rsidRPr="00BB5134">
        <w:rPr>
          <w:rStyle w:val="Emphasis"/>
        </w:rPr>
        <w:t>Google Cloud</w:t>
      </w:r>
      <w:r w:rsidRPr="00BB5134">
        <w:rPr>
          <w:sz w:val="16"/>
        </w:rPr>
        <w:t xml:space="preserve">.9 In 2018, the company also proposed </w:t>
      </w:r>
      <w:r w:rsidRPr="00BB5134">
        <w:rPr>
          <w:rStyle w:val="Emphasis"/>
        </w:rPr>
        <w:t>Project Dragonfly</w:t>
      </w:r>
      <w:r w:rsidRPr="00BB5134">
        <w:rPr>
          <w:sz w:val="16"/>
        </w:rPr>
        <w:t xml:space="preserve">, which </w:t>
      </w:r>
      <w:r w:rsidRPr="00BB5134">
        <w:rPr>
          <w:rStyle w:val="StyleUnderline"/>
        </w:rPr>
        <w:t xml:space="preserve">would have created a search engine that would be in </w:t>
      </w:r>
      <w:r w:rsidRPr="00BB5134">
        <w:rPr>
          <w:rStyle w:val="Emphasis"/>
        </w:rPr>
        <w:t>compliance</w:t>
      </w:r>
      <w:r w:rsidRPr="00BB5134">
        <w:rPr>
          <w:rStyle w:val="StyleUnderline"/>
        </w:rPr>
        <w:t xml:space="preserve"> with</w:t>
      </w:r>
      <w:r w:rsidRPr="00BB5134">
        <w:rPr>
          <w:sz w:val="16"/>
        </w:rPr>
        <w:t xml:space="preserve"> </w:t>
      </w:r>
      <w:r w:rsidRPr="00BB5134">
        <w:rPr>
          <w:rStyle w:val="Emphasis"/>
        </w:rPr>
        <w:t>Chinese censorship regulations</w:t>
      </w:r>
      <w:r w:rsidRPr="00BB5134">
        <w:rPr>
          <w:sz w:val="16"/>
        </w:rPr>
        <w:t xml:space="preserve"> </w:t>
      </w:r>
      <w:r w:rsidRPr="00BB5134">
        <w:rPr>
          <w:rStyle w:val="StyleUnderline"/>
        </w:rPr>
        <w:t xml:space="preserve">behind the </w:t>
      </w:r>
      <w:r w:rsidRPr="00BB5134">
        <w:rPr>
          <w:rStyle w:val="Emphasis"/>
        </w:rPr>
        <w:t>Great Firewall</w:t>
      </w:r>
      <w:r w:rsidRPr="00BB5134">
        <w:rPr>
          <w:sz w:val="16"/>
        </w:rPr>
        <w:t>.10 That endeavor created controversy within the firm and criticism from human rights groups.11</w:t>
      </w:r>
    </w:p>
    <w:p w14:paraId="0C977431" w14:textId="77777777" w:rsidR="00933C6E" w:rsidRPr="00A86727" w:rsidRDefault="00933C6E" w:rsidP="00933C6E">
      <w:pPr>
        <w:rPr>
          <w:sz w:val="16"/>
        </w:rPr>
      </w:pPr>
      <w:r w:rsidRPr="00A86727">
        <w:rPr>
          <w:sz w:val="16"/>
        </w:rPr>
        <w:t xml:space="preserve">Other companies also operate in China or are seeking to do so. </w:t>
      </w:r>
      <w:r w:rsidRPr="00074C43">
        <w:rPr>
          <w:rStyle w:val="Emphasis"/>
          <w:highlight w:val="yellow"/>
        </w:rPr>
        <w:t>Microsoft</w:t>
      </w:r>
      <w:r w:rsidRPr="00074C43">
        <w:rPr>
          <w:sz w:val="16"/>
          <w:highlight w:val="yellow"/>
        </w:rPr>
        <w:t xml:space="preserve"> </w:t>
      </w:r>
      <w:r w:rsidRPr="00074C43">
        <w:rPr>
          <w:rStyle w:val="StyleUnderline"/>
          <w:highlight w:val="yellow"/>
        </w:rPr>
        <w:t xml:space="preserve">is expanding </w:t>
      </w:r>
      <w:r w:rsidRPr="00074C43">
        <w:rPr>
          <w:rStyle w:val="Emphasis"/>
          <w:highlight w:val="yellow"/>
        </w:rPr>
        <w:t>data centers</w:t>
      </w:r>
      <w:r w:rsidRPr="00074C43">
        <w:rPr>
          <w:rStyle w:val="StyleUnderline"/>
        </w:rPr>
        <w:t xml:space="preserve"> in </w:t>
      </w:r>
      <w:r w:rsidRPr="00074C43">
        <w:rPr>
          <w:rStyle w:val="Emphasis"/>
        </w:rPr>
        <w:t>China</w:t>
      </w:r>
      <w:r w:rsidRPr="00A86727">
        <w:rPr>
          <w:sz w:val="16"/>
        </w:rPr>
        <w:t xml:space="preserve"> </w:t>
      </w:r>
      <w:r w:rsidRPr="00A86727">
        <w:rPr>
          <w:rStyle w:val="StyleUnderline"/>
        </w:rPr>
        <w:t>and</w:t>
      </w:r>
      <w:r w:rsidRPr="00A86727">
        <w:rPr>
          <w:sz w:val="16"/>
        </w:rPr>
        <w:t xml:space="preserve"> has </w:t>
      </w:r>
      <w:r w:rsidRPr="00A86727">
        <w:rPr>
          <w:rStyle w:val="StyleUnderline"/>
        </w:rPr>
        <w:t>built</w:t>
      </w:r>
      <w:r w:rsidRPr="00A86727">
        <w:rPr>
          <w:sz w:val="16"/>
        </w:rPr>
        <w:t xml:space="preserve"> an operating system, “</w:t>
      </w:r>
      <w:r w:rsidRPr="00A86727">
        <w:rPr>
          <w:rStyle w:val="Emphasis"/>
        </w:rPr>
        <w:t>Windows 10 China Government Edition</w:t>
      </w:r>
      <w:r w:rsidRPr="00A86727">
        <w:rPr>
          <w:sz w:val="16"/>
        </w:rPr>
        <w:t>,” for the Chinese government.</w:t>
      </w:r>
      <w:r w:rsidRPr="00A86727">
        <w:rPr>
          <w:rStyle w:val="StyleUnderline"/>
        </w:rPr>
        <w:t xml:space="preserve">12 After Alibaba, </w:t>
      </w:r>
      <w:r w:rsidRPr="00A86727">
        <w:rPr>
          <w:rStyle w:val="StyleUnderline"/>
          <w:highlight w:val="yellow"/>
        </w:rPr>
        <w:t xml:space="preserve">Amazon </w:t>
      </w:r>
      <w:r w:rsidRPr="00074C43">
        <w:rPr>
          <w:rStyle w:val="StyleUnderline"/>
          <w:highlight w:val="yellow"/>
        </w:rPr>
        <w:t xml:space="preserve">provides the </w:t>
      </w:r>
      <w:r w:rsidRPr="00074C43">
        <w:rPr>
          <w:rStyle w:val="Emphasis"/>
          <w:highlight w:val="yellow"/>
        </w:rPr>
        <w:t>largest cloud service</w:t>
      </w:r>
      <w:r w:rsidRPr="00074C43">
        <w:rPr>
          <w:sz w:val="16"/>
        </w:rPr>
        <w:t xml:space="preserve"> </w:t>
      </w:r>
      <w:r w:rsidRPr="00074C43">
        <w:rPr>
          <w:rStyle w:val="StyleUnderline"/>
        </w:rPr>
        <w:t>in China,</w:t>
      </w:r>
      <w:r w:rsidRPr="00A86727">
        <w:rPr>
          <w:rStyle w:val="StyleUnderline"/>
        </w:rPr>
        <w:t xml:space="preserve"> and</w:t>
      </w:r>
      <w:r w:rsidRPr="00A86727">
        <w:rPr>
          <w:sz w:val="16"/>
        </w:rPr>
        <w:t xml:space="preserve"> </w:t>
      </w:r>
      <w:r w:rsidRPr="00A86727">
        <w:rPr>
          <w:rStyle w:val="StyleUnderline"/>
        </w:rPr>
        <w:t xml:space="preserve">its Amazon Web Services division works with </w:t>
      </w:r>
      <w:r w:rsidRPr="00A86727">
        <w:rPr>
          <w:rStyle w:val="Emphasis"/>
        </w:rPr>
        <w:t>local companies</w:t>
      </w:r>
      <w:r w:rsidRPr="00A86727">
        <w:rPr>
          <w:sz w:val="16"/>
        </w:rPr>
        <w:t xml:space="preserve"> </w:t>
      </w:r>
      <w:r w:rsidRPr="00A86727">
        <w:rPr>
          <w:rStyle w:val="StyleUnderline"/>
        </w:rPr>
        <w:t xml:space="preserve">and is expanding its </w:t>
      </w:r>
      <w:r w:rsidRPr="00A86727">
        <w:rPr>
          <w:rStyle w:val="Emphasis"/>
        </w:rPr>
        <w:t>data centers</w:t>
      </w:r>
      <w:r w:rsidRPr="00A86727">
        <w:rPr>
          <w:sz w:val="16"/>
        </w:rPr>
        <w:t xml:space="preserve">.13 </w:t>
      </w:r>
      <w:r w:rsidRPr="00A86727">
        <w:rPr>
          <w:rStyle w:val="Emphasis"/>
        </w:rPr>
        <w:t>Apple</w:t>
      </w:r>
      <w:r w:rsidRPr="00A86727">
        <w:rPr>
          <w:sz w:val="16"/>
        </w:rPr>
        <w:t xml:space="preserve">, of course, famously designs its </w:t>
      </w:r>
      <w:r w:rsidRPr="00A86727">
        <w:rPr>
          <w:rStyle w:val="StyleUnderline"/>
        </w:rPr>
        <w:t>phones</w:t>
      </w:r>
      <w:r w:rsidRPr="00A86727">
        <w:rPr>
          <w:sz w:val="16"/>
        </w:rPr>
        <w:t xml:space="preserve"> in California but </w:t>
      </w:r>
      <w:r w:rsidRPr="00A86727">
        <w:rPr>
          <w:rStyle w:val="StyleUnderline"/>
        </w:rPr>
        <w:t xml:space="preserve">makes them in </w:t>
      </w:r>
      <w:r w:rsidRPr="00A86727">
        <w:rPr>
          <w:rStyle w:val="Emphasis"/>
        </w:rPr>
        <w:t>China</w:t>
      </w:r>
      <w:r w:rsidRPr="00A86727">
        <w:rPr>
          <w:sz w:val="16"/>
        </w:rPr>
        <w:t xml:space="preserve">.14 In 2017, </w:t>
      </w:r>
      <w:r w:rsidRPr="00A86727">
        <w:rPr>
          <w:rStyle w:val="StyleUnderline"/>
          <w:highlight w:val="yellow"/>
        </w:rPr>
        <w:t>Apple announced</w:t>
      </w:r>
      <w:r w:rsidRPr="00A86727">
        <w:rPr>
          <w:sz w:val="16"/>
        </w:rPr>
        <w:t xml:space="preserve"> a </w:t>
      </w:r>
      <w:r w:rsidRPr="00A86727">
        <w:rPr>
          <w:rStyle w:val="Emphasis"/>
          <w:highlight w:val="yellow"/>
        </w:rPr>
        <w:t>partnership</w:t>
      </w:r>
      <w:r w:rsidRPr="00A86727">
        <w:rPr>
          <w:sz w:val="16"/>
          <w:highlight w:val="yellow"/>
        </w:rPr>
        <w:t xml:space="preserve"> </w:t>
      </w:r>
      <w:r w:rsidRPr="00A86727">
        <w:rPr>
          <w:rStyle w:val="StyleUnderline"/>
          <w:highlight w:val="yellow"/>
        </w:rPr>
        <w:t xml:space="preserve">with a </w:t>
      </w:r>
      <w:r w:rsidRPr="00A86727">
        <w:rPr>
          <w:rStyle w:val="Emphasis"/>
          <w:highlight w:val="yellow"/>
        </w:rPr>
        <w:t>Chinese firm</w:t>
      </w:r>
      <w:r w:rsidRPr="00A86727">
        <w:rPr>
          <w:sz w:val="16"/>
        </w:rPr>
        <w:t xml:space="preserve"> </w:t>
      </w:r>
      <w:r w:rsidRPr="00A86727">
        <w:rPr>
          <w:rStyle w:val="StyleUnderline"/>
        </w:rPr>
        <w:t xml:space="preserve">with close ties to the government and </w:t>
      </w:r>
      <w:r w:rsidRPr="00A86727">
        <w:rPr>
          <w:sz w:val="16"/>
        </w:rPr>
        <w:t xml:space="preserve">a year later </w:t>
      </w:r>
      <w:r w:rsidRPr="00A86727">
        <w:rPr>
          <w:rStyle w:val="StyleUnderline"/>
        </w:rPr>
        <w:t xml:space="preserve">moved its </w:t>
      </w:r>
      <w:r w:rsidRPr="00A86727">
        <w:rPr>
          <w:rStyle w:val="Emphasis"/>
        </w:rPr>
        <w:t>Chinese iCloud</w:t>
      </w:r>
      <w:r w:rsidRPr="00A86727">
        <w:rPr>
          <w:sz w:val="16"/>
        </w:rPr>
        <w:t xml:space="preserve"> </w:t>
      </w:r>
      <w:r w:rsidRPr="00A86727">
        <w:rPr>
          <w:rStyle w:val="StyleUnderline"/>
        </w:rPr>
        <w:t xml:space="preserve">and </w:t>
      </w:r>
      <w:r w:rsidRPr="00A86727">
        <w:rPr>
          <w:rStyle w:val="Emphasis"/>
        </w:rPr>
        <w:t>iCloud encryption services</w:t>
      </w:r>
      <w:r w:rsidRPr="00A86727">
        <w:rPr>
          <w:sz w:val="16"/>
        </w:rPr>
        <w:t xml:space="preserve"> </w:t>
      </w:r>
      <w:r w:rsidRPr="00A86727">
        <w:rPr>
          <w:rStyle w:val="StyleUnderline"/>
        </w:rPr>
        <w:t xml:space="preserve">to </w:t>
      </w:r>
      <w:r w:rsidRPr="00A86727">
        <w:rPr>
          <w:rStyle w:val="Emphasis"/>
        </w:rPr>
        <w:t>China</w:t>
      </w:r>
      <w:r w:rsidRPr="00A86727">
        <w:rPr>
          <w:sz w:val="16"/>
        </w:rPr>
        <w:t xml:space="preserve">.15 Notably, </w:t>
      </w:r>
      <w:r w:rsidRPr="00A86727">
        <w:rPr>
          <w:rStyle w:val="Emphasis"/>
        </w:rPr>
        <w:t>Facebook</w:t>
      </w:r>
      <w:r w:rsidRPr="00A86727">
        <w:rPr>
          <w:sz w:val="16"/>
        </w:rPr>
        <w:t xml:space="preserve"> isn’t operating in China—but not for lack of trying. The company has repeatedly </w:t>
      </w:r>
      <w:r w:rsidRPr="00A86727">
        <w:rPr>
          <w:rStyle w:val="StyleUnderline"/>
        </w:rPr>
        <w:t xml:space="preserve">attempted to </w:t>
      </w:r>
      <w:r w:rsidRPr="00A86727">
        <w:rPr>
          <w:rStyle w:val="Emphasis"/>
        </w:rPr>
        <w:t>gain access</w:t>
      </w:r>
      <w:r w:rsidRPr="00A86727">
        <w:rPr>
          <w:sz w:val="16"/>
        </w:rPr>
        <w:t xml:space="preserve"> but has been blocked by government officials.16</w:t>
      </w:r>
    </w:p>
    <w:p w14:paraId="2951447C" w14:textId="77777777" w:rsidR="00933C6E" w:rsidRPr="00A86727" w:rsidRDefault="00933C6E" w:rsidP="00933C6E">
      <w:pPr>
        <w:rPr>
          <w:sz w:val="16"/>
        </w:rPr>
      </w:pPr>
      <w:r w:rsidRPr="00A86727">
        <w:rPr>
          <w:sz w:val="16"/>
        </w:rPr>
        <w:t xml:space="preserve">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w:t>
      </w:r>
      <w:r w:rsidRPr="00A86727">
        <w:rPr>
          <w:rStyle w:val="StyleUnderline"/>
        </w:rPr>
        <w:t>The problem is that</w:t>
      </w:r>
      <w:r w:rsidRPr="00A86727">
        <w:rPr>
          <w:sz w:val="16"/>
        </w:rPr>
        <w:t xml:space="preserve">, according to scholars, </w:t>
      </w:r>
      <w:r w:rsidRPr="00A86727">
        <w:rPr>
          <w:rStyle w:val="StyleUnderline"/>
        </w:rPr>
        <w:t>U.S. government officials, and</w:t>
      </w:r>
      <w:r w:rsidRPr="00A86727">
        <w:rPr>
          <w:sz w:val="16"/>
        </w:rPr>
        <w:t xml:space="preserve"> even </w:t>
      </w:r>
      <w:r w:rsidRPr="00A86727">
        <w:rPr>
          <w:rStyle w:val="StyleUnderline"/>
        </w:rPr>
        <w:t xml:space="preserve">American business associations, </w:t>
      </w:r>
      <w:r w:rsidRPr="00A86727">
        <w:rPr>
          <w:rStyle w:val="StyleUnderline"/>
          <w:highlight w:val="yellow"/>
        </w:rPr>
        <w:t>any U</w:t>
      </w:r>
      <w:r w:rsidRPr="00074C43">
        <w:rPr>
          <w:rStyle w:val="StyleUnderline"/>
          <w:highlight w:val="yellow"/>
        </w:rPr>
        <w:t>.S. company</w:t>
      </w:r>
      <w:r w:rsidRPr="00A86727">
        <w:rPr>
          <w:rStyle w:val="StyleUnderline"/>
        </w:rPr>
        <w:t xml:space="preserve"> that is </w:t>
      </w:r>
      <w:r w:rsidRPr="00A86727">
        <w:rPr>
          <w:rStyle w:val="StyleUnderline"/>
          <w:highlight w:val="yellow"/>
        </w:rPr>
        <w:t xml:space="preserve">developing </w:t>
      </w:r>
      <w:r w:rsidRPr="00A86727">
        <w:rPr>
          <w:rStyle w:val="Emphasis"/>
          <w:highlight w:val="yellow"/>
        </w:rPr>
        <w:t>AI</w:t>
      </w:r>
      <w:r w:rsidRPr="00A86727">
        <w:rPr>
          <w:rStyle w:val="StyleUnderline"/>
          <w:highlight w:val="yellow"/>
        </w:rPr>
        <w:t xml:space="preserve"> in China</w:t>
      </w:r>
      <w:r w:rsidRPr="00A86727">
        <w:rPr>
          <w:rStyle w:val="StyleUnderline"/>
        </w:rPr>
        <w:t>, making significant</w:t>
      </w:r>
      <w:r w:rsidRPr="00A86727">
        <w:rPr>
          <w:sz w:val="16"/>
        </w:rPr>
        <w:t xml:space="preserve"> </w:t>
      </w:r>
      <w:r w:rsidRPr="00A86727">
        <w:rPr>
          <w:rStyle w:val="Emphasis"/>
        </w:rPr>
        <w:t>technological investments</w:t>
      </w:r>
      <w:r w:rsidRPr="00A86727">
        <w:rPr>
          <w:sz w:val="16"/>
        </w:rPr>
        <w:t xml:space="preserve"> </w:t>
      </w:r>
      <w:r w:rsidRPr="00A86727">
        <w:rPr>
          <w:rStyle w:val="StyleUnderline"/>
        </w:rPr>
        <w:t>in China, or</w:t>
      </w:r>
      <w:r w:rsidRPr="00A86727">
        <w:rPr>
          <w:sz w:val="16"/>
        </w:rPr>
        <w:t xml:space="preserve"> simply </w:t>
      </w:r>
      <w:r w:rsidRPr="00A86727">
        <w:rPr>
          <w:rStyle w:val="StyleUnderline"/>
        </w:rPr>
        <w:t xml:space="preserve">operating in China </w:t>
      </w:r>
      <w:r w:rsidRPr="00A86727">
        <w:rPr>
          <w:rStyle w:val="StyleUnderline"/>
          <w:highlight w:val="yellow"/>
        </w:rPr>
        <w:t>is</w:t>
      </w:r>
      <w:r w:rsidRPr="00A86727">
        <w:rPr>
          <w:sz w:val="16"/>
        </w:rPr>
        <w:t xml:space="preserve"> likely </w:t>
      </w:r>
      <w:r w:rsidRPr="00A86727">
        <w:rPr>
          <w:rStyle w:val="StyleUnderline"/>
          <w:highlight w:val="yellow"/>
        </w:rPr>
        <w:t xml:space="preserve">supporting </w:t>
      </w:r>
      <w:r w:rsidRPr="00074C43">
        <w:rPr>
          <w:rStyle w:val="StyleUnderline"/>
          <w:highlight w:val="yellow"/>
        </w:rPr>
        <w:t xml:space="preserve">the </w:t>
      </w:r>
      <w:r w:rsidRPr="00074C43">
        <w:rPr>
          <w:rStyle w:val="Emphasis"/>
          <w:highlight w:val="yellow"/>
        </w:rPr>
        <w:t>Ch</w:t>
      </w:r>
      <w:r w:rsidRPr="00A86727">
        <w:rPr>
          <w:rStyle w:val="Emphasis"/>
          <w:highlight w:val="yellow"/>
        </w:rPr>
        <w:t>inese</w:t>
      </w:r>
      <w:r w:rsidRPr="00A86727">
        <w:rPr>
          <w:rStyle w:val="Emphasis"/>
        </w:rPr>
        <w:t xml:space="preserve"> government</w:t>
      </w:r>
      <w:r w:rsidRPr="00A86727">
        <w:rPr>
          <w:sz w:val="16"/>
        </w:rPr>
        <w:t xml:space="preserve"> </w:t>
      </w:r>
      <w:r w:rsidRPr="00A86727">
        <w:rPr>
          <w:rStyle w:val="StyleUnderline"/>
        </w:rPr>
        <w:t xml:space="preserve">and </w:t>
      </w:r>
      <w:r w:rsidRPr="00A86727">
        <w:rPr>
          <w:rStyle w:val="Emphasis"/>
          <w:highlight w:val="yellow"/>
        </w:rPr>
        <w:t>military</w:t>
      </w:r>
      <w:r w:rsidRPr="00A86727">
        <w:rPr>
          <w:sz w:val="16"/>
        </w:rPr>
        <w:t>.</w:t>
      </w:r>
    </w:p>
    <w:p w14:paraId="2DBD03DE" w14:textId="77777777" w:rsidR="00933C6E" w:rsidRPr="00A86727" w:rsidRDefault="00933C6E" w:rsidP="00933C6E">
      <w:pPr>
        <w:rPr>
          <w:sz w:val="16"/>
        </w:rPr>
      </w:pPr>
      <w:r w:rsidRPr="00A86727">
        <w:rPr>
          <w:rStyle w:val="StyleUnderline"/>
          <w:highlight w:val="yellow"/>
        </w:rPr>
        <w:t>Chinese companies</w:t>
      </w:r>
      <w:r w:rsidRPr="00A86727">
        <w:rPr>
          <w:rStyle w:val="StyleUnderline"/>
        </w:rPr>
        <w:t xml:space="preserve"> are</w:t>
      </w:r>
      <w:r w:rsidRPr="00A86727">
        <w:rPr>
          <w:sz w:val="16"/>
        </w:rPr>
        <w:t xml:space="preserve"> often </w:t>
      </w:r>
      <w:r w:rsidRPr="00A86727">
        <w:rPr>
          <w:rStyle w:val="Emphasis"/>
        </w:rPr>
        <w:t>state-run</w:t>
      </w:r>
      <w:r w:rsidRPr="00A86727">
        <w:rPr>
          <w:sz w:val="16"/>
        </w:rPr>
        <w:t xml:space="preserve">, partly owned by the state, or </w:t>
      </w:r>
      <w:r w:rsidRPr="00A86727">
        <w:rPr>
          <w:rStyle w:val="StyleUnderline"/>
          <w:highlight w:val="yellow"/>
        </w:rPr>
        <w:t>have</w:t>
      </w:r>
      <w:r w:rsidRPr="00A86727">
        <w:rPr>
          <w:sz w:val="16"/>
        </w:rPr>
        <w:t xml:space="preserve"> informal </w:t>
      </w:r>
      <w:r w:rsidRPr="00A86727">
        <w:rPr>
          <w:rStyle w:val="StyleUnderline"/>
          <w:highlight w:val="yellow"/>
        </w:rPr>
        <w:t>ties to</w:t>
      </w:r>
      <w:r w:rsidRPr="00A86727">
        <w:rPr>
          <w:sz w:val="16"/>
        </w:rPr>
        <w:t xml:space="preserve"> state and </w:t>
      </w:r>
      <w:r w:rsidRPr="00A86727">
        <w:rPr>
          <w:rStyle w:val="Emphasis"/>
          <w:highlight w:val="yellow"/>
        </w:rPr>
        <w:t>Communist Party</w:t>
      </w:r>
      <w:r w:rsidRPr="00A86727">
        <w:rPr>
          <w:sz w:val="16"/>
        </w:rPr>
        <w:t xml:space="preserve"> </w:t>
      </w:r>
      <w:r w:rsidRPr="00A86727">
        <w:rPr>
          <w:rStyle w:val="StyleUnderline"/>
        </w:rPr>
        <w:t>officials</w:t>
      </w:r>
      <w:r w:rsidRPr="00A86727">
        <w:rPr>
          <w:sz w:val="16"/>
        </w:rPr>
        <w:t xml:space="preserve">, as scholars have documented.17 Formal and informal </w:t>
      </w:r>
      <w:r w:rsidRPr="00A86727">
        <w:rPr>
          <w:rStyle w:val="StyleUnderline"/>
        </w:rPr>
        <w:t>ties allow the government to have</w:t>
      </w:r>
      <w:r w:rsidRPr="00A86727">
        <w:rPr>
          <w:sz w:val="16"/>
        </w:rPr>
        <w:t xml:space="preserve"> </w:t>
      </w:r>
      <w:r w:rsidRPr="00A86727">
        <w:rPr>
          <w:rStyle w:val="Emphasis"/>
        </w:rPr>
        <w:t>influence</w:t>
      </w:r>
      <w:r w:rsidRPr="00A86727">
        <w:rPr>
          <w:sz w:val="16"/>
        </w:rPr>
        <w:t xml:space="preserve"> </w:t>
      </w:r>
      <w:r w:rsidRPr="00A86727">
        <w:rPr>
          <w:rStyle w:val="StyleUnderline"/>
        </w:rPr>
        <w:t xml:space="preserve">over many companies, and </w:t>
      </w:r>
      <w:r w:rsidRPr="00074C43">
        <w:rPr>
          <w:rStyle w:val="StyleUnderline"/>
          <w:highlight w:val="yellow"/>
        </w:rPr>
        <w:t xml:space="preserve">they create </w:t>
      </w:r>
      <w:r w:rsidRPr="00A86727">
        <w:rPr>
          <w:rStyle w:val="StyleUnderline"/>
          <w:highlight w:val="yellow"/>
        </w:rPr>
        <w:t xml:space="preserve">an </w:t>
      </w:r>
      <w:r w:rsidRPr="00A86727">
        <w:rPr>
          <w:rStyle w:val="Emphasis"/>
          <w:highlight w:val="yellow"/>
        </w:rPr>
        <w:t>incentive</w:t>
      </w:r>
      <w:r w:rsidRPr="00A86727">
        <w:rPr>
          <w:sz w:val="16"/>
          <w:highlight w:val="yellow"/>
        </w:rPr>
        <w:t xml:space="preserve"> </w:t>
      </w:r>
      <w:r w:rsidRPr="00A86727">
        <w:rPr>
          <w:rStyle w:val="StyleUnderline"/>
          <w:highlight w:val="yellow"/>
        </w:rPr>
        <w:t xml:space="preserve">for </w:t>
      </w:r>
      <w:r w:rsidRPr="00074C43">
        <w:rPr>
          <w:rStyle w:val="StyleUnderline"/>
          <w:highlight w:val="yellow"/>
        </w:rPr>
        <w:t xml:space="preserve">companies to comply </w:t>
      </w:r>
      <w:r w:rsidRPr="00A86727">
        <w:rPr>
          <w:rStyle w:val="StyleUnderline"/>
          <w:highlight w:val="yellow"/>
        </w:rPr>
        <w:t xml:space="preserve">with </w:t>
      </w:r>
      <w:r w:rsidRPr="00A86727">
        <w:rPr>
          <w:rStyle w:val="Emphasis"/>
          <w:highlight w:val="yellow"/>
        </w:rPr>
        <w:t>party</w:t>
      </w:r>
      <w:r w:rsidRPr="00A86727">
        <w:rPr>
          <w:rStyle w:val="Emphasis"/>
        </w:rPr>
        <w:t xml:space="preserve"> preferences</w:t>
      </w:r>
      <w:r w:rsidRPr="00A86727">
        <w:rPr>
          <w:sz w:val="16"/>
        </w:rPr>
        <w:t xml:space="preserve"> preemptively even without formal government pressure.18 </w:t>
      </w:r>
      <w:r w:rsidRPr="00A86727">
        <w:rPr>
          <w:rStyle w:val="Emphasis"/>
        </w:rPr>
        <w:t>Cooperation</w:t>
      </w:r>
      <w:r w:rsidRPr="00A86727">
        <w:rPr>
          <w:sz w:val="16"/>
        </w:rPr>
        <w:t xml:space="preserve"> and partnerships with these companies therefore </w:t>
      </w:r>
      <w:r w:rsidRPr="00A86727">
        <w:rPr>
          <w:rStyle w:val="StyleUnderline"/>
        </w:rPr>
        <w:t xml:space="preserve">mean cooperation with </w:t>
      </w:r>
      <w:r w:rsidRPr="00A86727">
        <w:rPr>
          <w:rStyle w:val="Emphasis"/>
        </w:rPr>
        <w:t>state-directed aims</w:t>
      </w:r>
      <w:r w:rsidRPr="00A86727">
        <w:rPr>
          <w:sz w:val="16"/>
        </w:rPr>
        <w:t>. “</w:t>
      </w:r>
      <w:r w:rsidRPr="00A86727">
        <w:rPr>
          <w:rStyle w:val="StyleUnderline"/>
        </w:rPr>
        <w:t>No major Chinese company</w:t>
      </w:r>
      <w:r w:rsidRPr="00A86727">
        <w:rPr>
          <w:sz w:val="16"/>
        </w:rPr>
        <w:t>,” Senator Mark Warner has noted, “</w:t>
      </w:r>
      <w:r w:rsidRPr="00A86727">
        <w:rPr>
          <w:rStyle w:val="StyleUnderline"/>
        </w:rPr>
        <w:t xml:space="preserve">is independent of the </w:t>
      </w:r>
      <w:r w:rsidRPr="00A86727">
        <w:rPr>
          <w:rStyle w:val="Emphasis"/>
        </w:rPr>
        <w:lastRenderedPageBreak/>
        <w:t>Chinese government</w:t>
      </w:r>
      <w:r w:rsidRPr="00A86727">
        <w:rPr>
          <w:sz w:val="16"/>
        </w:rPr>
        <w:t xml:space="preserve"> </w:t>
      </w:r>
      <w:r w:rsidRPr="00A86727">
        <w:rPr>
          <w:rStyle w:val="StyleUnderline"/>
        </w:rPr>
        <w:t xml:space="preserve">and </w:t>
      </w:r>
      <w:r w:rsidRPr="00A86727">
        <w:rPr>
          <w:rStyle w:val="Emphasis"/>
        </w:rPr>
        <w:t>Communist Party</w:t>
      </w:r>
      <w:r w:rsidRPr="00A86727">
        <w:rPr>
          <w:sz w:val="16"/>
        </w:rPr>
        <w:t xml:space="preserve">.”19 An official at the U.S. Chamber of Commerce goes even further, arguing that </w:t>
      </w:r>
      <w:r w:rsidRPr="00A86727">
        <w:rPr>
          <w:rStyle w:val="StyleUnderline"/>
        </w:rPr>
        <w:t>American firms going to China</w:t>
      </w:r>
      <w:r w:rsidRPr="00A86727">
        <w:rPr>
          <w:sz w:val="16"/>
        </w:rPr>
        <w:t xml:space="preserve"> </w:t>
      </w:r>
      <w:r w:rsidRPr="00A86727">
        <w:rPr>
          <w:rStyle w:val="StyleUnderline"/>
        </w:rPr>
        <w:t xml:space="preserve">have “to </w:t>
      </w:r>
      <w:r w:rsidRPr="00A86727">
        <w:rPr>
          <w:rStyle w:val="Emphasis"/>
        </w:rPr>
        <w:t>please</w:t>
      </w:r>
      <w:r w:rsidRPr="00A86727">
        <w:rPr>
          <w:rStyle w:val="StyleUnderline"/>
        </w:rPr>
        <w:t xml:space="preserve"> the</w:t>
      </w:r>
      <w:r w:rsidRPr="00A86727">
        <w:rPr>
          <w:sz w:val="16"/>
        </w:rPr>
        <w:t xml:space="preserve"> Chinese government and the </w:t>
      </w:r>
      <w:r w:rsidRPr="00A86727">
        <w:rPr>
          <w:rStyle w:val="Emphasis"/>
        </w:rPr>
        <w:t>Communist Party</w:t>
      </w:r>
      <w:r w:rsidRPr="00A86727">
        <w:rPr>
          <w:sz w:val="16"/>
        </w:rPr>
        <w:t>.”20</w:t>
      </w:r>
    </w:p>
    <w:p w14:paraId="474A25AD" w14:textId="77777777" w:rsidR="00933C6E" w:rsidRPr="00A86727" w:rsidRDefault="00933C6E" w:rsidP="00933C6E">
      <w:pPr>
        <w:rPr>
          <w:sz w:val="16"/>
        </w:rPr>
      </w:pPr>
      <w:r w:rsidRPr="00A86727">
        <w:rPr>
          <w:sz w:val="16"/>
        </w:rPr>
        <w:t xml:space="preserve">Moreover, </w:t>
      </w:r>
      <w:r w:rsidRPr="00A86727">
        <w:rPr>
          <w:rStyle w:val="StyleUnderline"/>
          <w:highlight w:val="yellow"/>
        </w:rPr>
        <w:t xml:space="preserve">because </w:t>
      </w:r>
      <w:r w:rsidRPr="00A86727">
        <w:rPr>
          <w:rStyle w:val="Emphasis"/>
          <w:highlight w:val="yellow"/>
        </w:rPr>
        <w:t>a</w:t>
      </w:r>
      <w:r w:rsidRPr="00A86727">
        <w:rPr>
          <w:sz w:val="16"/>
        </w:rPr>
        <w:t xml:space="preserve">rtificial </w:t>
      </w:r>
      <w:r w:rsidRPr="00A86727">
        <w:rPr>
          <w:rStyle w:val="Emphasis"/>
          <w:highlight w:val="yellow"/>
        </w:rPr>
        <w:t>i</w:t>
      </w:r>
      <w:r w:rsidRPr="00A86727">
        <w:rPr>
          <w:sz w:val="16"/>
        </w:rPr>
        <w:t xml:space="preserve">ntelligence </w:t>
      </w:r>
      <w:r w:rsidRPr="00A86727">
        <w:rPr>
          <w:rStyle w:val="StyleUnderline"/>
          <w:highlight w:val="yellow"/>
        </w:rPr>
        <w:t>is</w:t>
      </w:r>
      <w:r w:rsidRPr="00A86727">
        <w:rPr>
          <w:sz w:val="16"/>
        </w:rPr>
        <w:t xml:space="preserve"> a </w:t>
      </w:r>
      <w:r w:rsidRPr="00A86727">
        <w:rPr>
          <w:rStyle w:val="Emphasis"/>
          <w:highlight w:val="yellow"/>
        </w:rPr>
        <w:t>dual-use</w:t>
      </w:r>
      <w:r w:rsidRPr="00A86727">
        <w:rPr>
          <w:sz w:val="16"/>
        </w:rPr>
        <w:t xml:space="preserve"> technology, ostensibly </w:t>
      </w:r>
      <w:r w:rsidRPr="00A86727">
        <w:rPr>
          <w:rStyle w:val="StyleUnderline"/>
          <w:highlight w:val="yellow"/>
        </w:rPr>
        <w:t>commercial innovations</w:t>
      </w:r>
      <w:r w:rsidRPr="00A86727">
        <w:rPr>
          <w:rStyle w:val="StyleUnderline"/>
        </w:rPr>
        <w:t xml:space="preserve"> can also </w:t>
      </w:r>
      <w:r w:rsidRPr="00A86727">
        <w:rPr>
          <w:rStyle w:val="StyleUnderline"/>
          <w:highlight w:val="yellow"/>
        </w:rPr>
        <w:t xml:space="preserve">have </w:t>
      </w:r>
      <w:r w:rsidRPr="00A86727">
        <w:rPr>
          <w:rStyle w:val="Emphasis"/>
          <w:highlight w:val="yellow"/>
        </w:rPr>
        <w:t>military implications</w:t>
      </w:r>
      <w:r w:rsidRPr="00A86727">
        <w:rPr>
          <w:sz w:val="16"/>
          <w:highlight w:val="yellow"/>
        </w:rPr>
        <w:t xml:space="preserve">. </w:t>
      </w:r>
      <w:r w:rsidRPr="00A86727">
        <w:rPr>
          <w:rStyle w:val="StyleUnderline"/>
          <w:highlight w:val="yellow"/>
        </w:rPr>
        <w:t>China’s</w:t>
      </w:r>
      <w:r w:rsidRPr="00A86727">
        <w:rPr>
          <w:sz w:val="16"/>
        </w:rPr>
        <w:t xml:space="preserve"> stated doctrine of “</w:t>
      </w:r>
      <w:r w:rsidRPr="00A86727">
        <w:rPr>
          <w:rStyle w:val="Emphasis"/>
          <w:highlight w:val="yellow"/>
        </w:rPr>
        <w:t>civil-military fusion</w:t>
      </w:r>
      <w:r w:rsidRPr="00A86727">
        <w:rPr>
          <w:sz w:val="16"/>
        </w:rPr>
        <w:t xml:space="preserve">” thus virtually </w:t>
      </w:r>
      <w:r w:rsidRPr="00A86727">
        <w:rPr>
          <w:rStyle w:val="StyleUnderline"/>
          <w:highlight w:val="yellow"/>
        </w:rPr>
        <w:t>guarantees</w:t>
      </w:r>
      <w:r w:rsidRPr="00A86727">
        <w:rPr>
          <w:rStyle w:val="StyleUnderline"/>
        </w:rPr>
        <w:t xml:space="preserve"> that </w:t>
      </w:r>
      <w:r w:rsidRPr="00A86727">
        <w:rPr>
          <w:rStyle w:val="StyleUnderline"/>
          <w:highlight w:val="yellow"/>
        </w:rPr>
        <w:t>companies are</w:t>
      </w:r>
      <w:r w:rsidRPr="00A86727">
        <w:rPr>
          <w:sz w:val="16"/>
        </w:rPr>
        <w:t xml:space="preserve"> indirectly </w:t>
      </w:r>
      <w:r w:rsidRPr="00A86727">
        <w:rPr>
          <w:rStyle w:val="Emphasis"/>
          <w:highlight w:val="yellow"/>
        </w:rPr>
        <w:t>assisting the military</w:t>
      </w:r>
      <w:r w:rsidRPr="00A86727">
        <w:rPr>
          <w:sz w:val="16"/>
        </w:rPr>
        <w:t xml:space="preserve"> </w:t>
      </w:r>
      <w:r w:rsidRPr="00A86727">
        <w:rPr>
          <w:rStyle w:val="StyleUnderline"/>
        </w:rPr>
        <w:t>if they are working with Chinese</w:t>
      </w:r>
      <w:r w:rsidRPr="00A86727">
        <w:rPr>
          <w:sz w:val="16"/>
        </w:rPr>
        <w:t xml:space="preserve"> </w:t>
      </w:r>
      <w:r w:rsidRPr="00A86727">
        <w:rPr>
          <w:rStyle w:val="StyleUnderline"/>
        </w:rPr>
        <w:t>entities</w:t>
      </w:r>
      <w:r w:rsidRPr="00A86727">
        <w:rPr>
          <w:sz w:val="16"/>
        </w:rPr>
        <w:t>.21 Under that doctrine, “</w:t>
      </w:r>
      <w:r w:rsidRPr="00A86727">
        <w:rPr>
          <w:rStyle w:val="StyleUnderline"/>
        </w:rPr>
        <w:t>any technologies held by the private</w:t>
      </w:r>
      <w:r w:rsidRPr="00A86727">
        <w:rPr>
          <w:sz w:val="16"/>
        </w:rPr>
        <w:t xml:space="preserve"> or academic </w:t>
      </w:r>
      <w:r w:rsidRPr="00A86727">
        <w:rPr>
          <w:rStyle w:val="StyleUnderline"/>
        </w:rPr>
        <w:t>sectors</w:t>
      </w:r>
      <w:r w:rsidRPr="00A86727">
        <w:rPr>
          <w:sz w:val="16"/>
        </w:rPr>
        <w:t>—whether imported or developed in-house—</w:t>
      </w:r>
      <w:r w:rsidRPr="00A86727">
        <w:rPr>
          <w:rStyle w:val="Emphasis"/>
        </w:rPr>
        <w:t>must be shared</w:t>
      </w:r>
      <w:r w:rsidRPr="00A86727">
        <w:rPr>
          <w:sz w:val="16"/>
        </w:rPr>
        <w:t xml:space="preserve"> </w:t>
      </w:r>
      <w:r w:rsidRPr="00A86727">
        <w:rPr>
          <w:rStyle w:val="StyleUnderline"/>
        </w:rPr>
        <w:t xml:space="preserve">with the </w:t>
      </w:r>
      <w:r w:rsidRPr="00A86727">
        <w:rPr>
          <w:rStyle w:val="Emphasis"/>
        </w:rPr>
        <w:t>Chinese military</w:t>
      </w:r>
      <w:r w:rsidRPr="00A86727">
        <w:rPr>
          <w:sz w:val="16"/>
        </w:rPr>
        <w:t xml:space="preserve">.”22 When combined with the corporate-state relationship in China, </w:t>
      </w:r>
      <w:r w:rsidRPr="00A86727">
        <w:rPr>
          <w:rStyle w:val="StyleUnderline"/>
        </w:rPr>
        <w:t xml:space="preserve">this means the </w:t>
      </w:r>
      <w:r w:rsidRPr="00A86727">
        <w:rPr>
          <w:rStyle w:val="Emphasis"/>
        </w:rPr>
        <w:t xml:space="preserve">technological </w:t>
      </w:r>
      <w:r w:rsidRPr="00074C43">
        <w:rPr>
          <w:rStyle w:val="Emphasis"/>
        </w:rPr>
        <w:t>innovations</w:t>
      </w:r>
      <w:r w:rsidRPr="00A86727">
        <w:rPr>
          <w:sz w:val="16"/>
        </w:rPr>
        <w:t xml:space="preserve"> </w:t>
      </w:r>
      <w:r w:rsidRPr="00A86727">
        <w:rPr>
          <w:rStyle w:val="StyleUnderline"/>
        </w:rPr>
        <w:t xml:space="preserve">in the private sector are likely </w:t>
      </w:r>
      <w:r w:rsidRPr="00A86727">
        <w:rPr>
          <w:rStyle w:val="Emphasis"/>
        </w:rPr>
        <w:t>being shared</w:t>
      </w:r>
      <w:r w:rsidRPr="00A86727">
        <w:rPr>
          <w:sz w:val="16"/>
        </w:rPr>
        <w:t xml:space="preserve"> </w:t>
      </w:r>
      <w:r w:rsidRPr="00A86727">
        <w:rPr>
          <w:rStyle w:val="StyleUnderline"/>
        </w:rPr>
        <w:t xml:space="preserve">with the government for </w:t>
      </w:r>
      <w:r w:rsidRPr="00A86727">
        <w:rPr>
          <w:rStyle w:val="Emphasis"/>
        </w:rPr>
        <w:t>military purposes</w:t>
      </w:r>
      <w:r w:rsidRPr="00A86727">
        <w:rPr>
          <w:sz w:val="16"/>
        </w:rPr>
        <w:t>. As former defense secretary Ash Carter has noted, “If you’re working in China, you don’t know whether you’re working on a project for the military or not.”23</w:t>
      </w:r>
    </w:p>
    <w:p w14:paraId="02944960" w14:textId="77777777" w:rsidR="00933C6E" w:rsidRPr="000D0192" w:rsidRDefault="00933C6E" w:rsidP="00933C6E">
      <w:pPr>
        <w:rPr>
          <w:sz w:val="16"/>
        </w:rPr>
      </w:pPr>
      <w:r w:rsidRPr="000D0192">
        <w:rPr>
          <w:rStyle w:val="StyleUnderline"/>
        </w:rPr>
        <w:t xml:space="preserve">The fact that </w:t>
      </w:r>
      <w:r w:rsidRPr="000D0192">
        <w:rPr>
          <w:rStyle w:val="Emphasis"/>
        </w:rPr>
        <w:t>Chinese companies</w:t>
      </w:r>
      <w:r w:rsidRPr="000D0192">
        <w:rPr>
          <w:sz w:val="16"/>
        </w:rPr>
        <w:t xml:space="preserve"> </w:t>
      </w:r>
      <w:r w:rsidRPr="000D0192">
        <w:rPr>
          <w:rStyle w:val="StyleUnderline"/>
        </w:rPr>
        <w:t>and the</w:t>
      </w:r>
      <w:r w:rsidRPr="000D0192">
        <w:rPr>
          <w:sz w:val="16"/>
        </w:rPr>
        <w:t xml:space="preserve"> </w:t>
      </w:r>
      <w:r w:rsidRPr="000D0192">
        <w:rPr>
          <w:rStyle w:val="Emphasis"/>
        </w:rPr>
        <w:t>state</w:t>
      </w:r>
      <w:r w:rsidRPr="000D0192">
        <w:rPr>
          <w:sz w:val="16"/>
        </w:rPr>
        <w:t xml:space="preserve"> </w:t>
      </w:r>
      <w:r w:rsidRPr="000D0192">
        <w:rPr>
          <w:rStyle w:val="StyleUnderline"/>
        </w:rPr>
        <w:t>are intertwined means</w:t>
      </w:r>
      <w:r w:rsidRPr="000D0192">
        <w:rPr>
          <w:sz w:val="16"/>
        </w:rPr>
        <w:t xml:space="preserve"> that </w:t>
      </w:r>
      <w:r w:rsidRPr="000D0192">
        <w:rPr>
          <w:rStyle w:val="Emphasis"/>
        </w:rPr>
        <w:t>American companies</w:t>
      </w:r>
      <w:r w:rsidRPr="000D0192">
        <w:rPr>
          <w:sz w:val="16"/>
        </w:rPr>
        <w:t xml:space="preserve"> working in China </w:t>
      </w:r>
      <w:r w:rsidRPr="000D0192">
        <w:rPr>
          <w:rStyle w:val="StyleUnderline"/>
        </w:rPr>
        <w:t>are</w:t>
      </w:r>
      <w:r w:rsidRPr="000D0192">
        <w:rPr>
          <w:sz w:val="16"/>
        </w:rPr>
        <w:t xml:space="preserve"> potentially </w:t>
      </w:r>
      <w:r w:rsidRPr="000D0192">
        <w:rPr>
          <w:rStyle w:val="StyleUnderline"/>
        </w:rPr>
        <w:t xml:space="preserve">helping </w:t>
      </w:r>
      <w:r w:rsidRPr="000D0192">
        <w:rPr>
          <w:rStyle w:val="Emphasis"/>
        </w:rPr>
        <w:t>accelerate</w:t>
      </w:r>
      <w:r w:rsidRPr="000D0192">
        <w:rPr>
          <w:sz w:val="16"/>
        </w:rPr>
        <w:t xml:space="preserve"> the adoption of </w:t>
      </w:r>
      <w:r w:rsidRPr="000D0192">
        <w:rPr>
          <w:rStyle w:val="Emphasis"/>
        </w:rPr>
        <w:t>digital authoritarianism</w:t>
      </w:r>
      <w:r w:rsidRPr="000D0192">
        <w:rPr>
          <w:sz w:val="16"/>
        </w:rPr>
        <w:t xml:space="preserve">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do.l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w:t>
      </w:r>
      <w:r w:rsidRPr="000D0192">
        <w:rPr>
          <w:rStyle w:val="Emphasis"/>
        </w:rPr>
        <w:t>digital authoritarianism</w:t>
      </w:r>
      <w:r w:rsidRPr="000D0192">
        <w:rPr>
          <w:sz w:val="16"/>
        </w:rPr>
        <w:t xml:space="preserve">” </w:t>
      </w:r>
      <w:r w:rsidRPr="000D0192">
        <w:rPr>
          <w:rStyle w:val="StyleUnderline"/>
        </w:rPr>
        <w:t>may have greater staying power</w:t>
      </w:r>
      <w:r w:rsidRPr="000D0192">
        <w:rPr>
          <w:sz w:val="16"/>
        </w:rPr>
        <w:t xml:space="preserve"> than its low-tech precursors.28</w:t>
      </w:r>
    </w:p>
    <w:p w14:paraId="0DCF8E18" w14:textId="77777777" w:rsidR="00933C6E" w:rsidRPr="000D0192" w:rsidRDefault="00933C6E" w:rsidP="00933C6E">
      <w:pPr>
        <w:rPr>
          <w:sz w:val="16"/>
        </w:rPr>
      </w:pPr>
      <w:r w:rsidRPr="000D0192">
        <w:rPr>
          <w:sz w:val="16"/>
        </w:rPr>
        <w:t xml:space="preserve">At home, </w:t>
      </w:r>
      <w:r w:rsidRPr="000D0192">
        <w:rPr>
          <w:rStyle w:val="Emphasis"/>
        </w:rPr>
        <w:t>China</w:t>
      </w:r>
      <w:r w:rsidRPr="000D0192">
        <w:rPr>
          <w:sz w:val="16"/>
        </w:rPr>
        <w:t xml:space="preserve"> </w:t>
      </w:r>
      <w:r w:rsidRPr="000D0192">
        <w:rPr>
          <w:rStyle w:val="StyleUnderline"/>
        </w:rPr>
        <w:t>has</w:t>
      </w:r>
      <w:r w:rsidRPr="000D0192">
        <w:rPr>
          <w:sz w:val="16"/>
        </w:rPr>
        <w:t xml:space="preserve"> long been concerned about domestic disharmony and has </w:t>
      </w:r>
      <w:r w:rsidRPr="000D0192">
        <w:rPr>
          <w:rStyle w:val="StyleUnderline"/>
        </w:rPr>
        <w:t>pursued a policy of “</w:t>
      </w:r>
      <w:r w:rsidRPr="000D0192">
        <w:rPr>
          <w:rStyle w:val="Emphasis"/>
        </w:rPr>
        <w:t>social management</w:t>
      </w:r>
      <w:r w:rsidRPr="000D0192">
        <w:rPr>
          <w:rStyle w:val="StyleUnderline"/>
        </w:rPr>
        <w:t>” to achieve “holistic” security</w:t>
      </w:r>
      <w:r w:rsidRPr="000D0192">
        <w:rPr>
          <w:sz w:val="16"/>
        </w:rPr>
        <w:t xml:space="preserve">—not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w:t>
      </w:r>
      <w:r w:rsidRPr="000D0192">
        <w:rPr>
          <w:rStyle w:val="StyleUnderline"/>
        </w:rPr>
        <w:t>Chinese companies are</w:t>
      </w:r>
      <w:r w:rsidRPr="000D0192">
        <w:rPr>
          <w:sz w:val="16"/>
        </w:rPr>
        <w:t xml:space="preserve"> also already </w:t>
      </w:r>
      <w:r w:rsidRPr="000D0192">
        <w:rPr>
          <w:rStyle w:val="Emphasis"/>
        </w:rPr>
        <w:t>exporting surveillance technologies</w:t>
      </w:r>
      <w:r w:rsidRPr="000D0192">
        <w:rPr>
          <w:sz w:val="16"/>
        </w:rPr>
        <w:t xml:space="preserve"> </w:t>
      </w:r>
      <w:r w:rsidRPr="000D0192">
        <w:rPr>
          <w:rStyle w:val="StyleUnderline"/>
        </w:rPr>
        <w:t>abroad</w:t>
      </w:r>
      <w:r w:rsidRPr="000D0192">
        <w:rPr>
          <w:sz w:val="16"/>
        </w:rPr>
        <w:t>, including biometric censors and facial recognition software.33</w:t>
      </w:r>
    </w:p>
    <w:p w14:paraId="6E8AD442" w14:textId="77777777" w:rsidR="00933C6E" w:rsidRDefault="00933C6E" w:rsidP="00933C6E">
      <w:pPr>
        <w:rPr>
          <w:sz w:val="16"/>
        </w:rPr>
      </w:pPr>
      <w:r w:rsidRPr="00A86727">
        <w:rPr>
          <w:rStyle w:val="StyleUnderline"/>
        </w:rPr>
        <w:t>Given</w:t>
      </w:r>
      <w:r w:rsidRPr="00A86727">
        <w:rPr>
          <w:sz w:val="16"/>
        </w:rPr>
        <w:t xml:space="preserve"> that many </w:t>
      </w:r>
      <w:r w:rsidRPr="00A86727">
        <w:rPr>
          <w:rStyle w:val="Emphasis"/>
        </w:rPr>
        <w:t>big</w:t>
      </w:r>
      <w:r w:rsidRPr="00A86727">
        <w:rPr>
          <w:sz w:val="16"/>
        </w:rPr>
        <w:t xml:space="preserve"> American </w:t>
      </w:r>
      <w:r w:rsidRPr="00A86727">
        <w:rPr>
          <w:rStyle w:val="Emphasis"/>
        </w:rPr>
        <w:t>tech</w:t>
      </w:r>
      <w:r w:rsidRPr="00A86727">
        <w:rPr>
          <w:sz w:val="16"/>
        </w:rPr>
        <w:t xml:space="preserve"> companies </w:t>
      </w:r>
      <w:r w:rsidRPr="00A86727">
        <w:rPr>
          <w:rStyle w:val="StyleUnderline"/>
        </w:rPr>
        <w:t>are operating in China</w:t>
      </w:r>
      <w:r w:rsidRPr="00A86727">
        <w:rPr>
          <w:sz w:val="16"/>
        </w:rPr>
        <w:t xml:space="preserve"> or seeking to do so </w:t>
      </w:r>
      <w:r w:rsidRPr="00A86727">
        <w:rPr>
          <w:rStyle w:val="StyleUnderline"/>
        </w:rPr>
        <w:t>and that engagement with Chinese entities</w:t>
      </w:r>
      <w:r w:rsidRPr="00A86727">
        <w:rPr>
          <w:sz w:val="16"/>
        </w:rPr>
        <w:t xml:space="preserve"> likely </w:t>
      </w:r>
      <w:r w:rsidRPr="00A86727">
        <w:rPr>
          <w:rStyle w:val="StyleUnderline"/>
        </w:rPr>
        <w:t>means</w:t>
      </w:r>
      <w:r w:rsidRPr="00A86727">
        <w:rPr>
          <w:sz w:val="16"/>
        </w:rPr>
        <w:t xml:space="preserve"> </w:t>
      </w:r>
      <w:r w:rsidRPr="00A86727">
        <w:rPr>
          <w:rStyle w:val="StyleUnderline"/>
        </w:rPr>
        <w:t>information is transferred to the government</w:t>
      </w:r>
      <w:r w:rsidRPr="00A86727">
        <w:rPr>
          <w:sz w:val="16"/>
        </w:rPr>
        <w:t xml:space="preserve">, the </w:t>
      </w:r>
      <w:r w:rsidRPr="00A86727">
        <w:rPr>
          <w:rStyle w:val="StyleUnderline"/>
          <w:highlight w:val="yellow"/>
        </w:rPr>
        <w:t xml:space="preserve">idea that big </w:t>
      </w:r>
      <w:r w:rsidRPr="00A86727">
        <w:rPr>
          <w:rStyle w:val="Emphasis"/>
        </w:rPr>
        <w:t xml:space="preserve">American </w:t>
      </w:r>
      <w:r w:rsidRPr="00A86727">
        <w:rPr>
          <w:rStyle w:val="Emphasis"/>
          <w:highlight w:val="yellow"/>
        </w:rPr>
        <w:t xml:space="preserve">tech </w:t>
      </w:r>
      <w:r w:rsidRPr="00A86727">
        <w:rPr>
          <w:rStyle w:val="Emphasis"/>
        </w:rPr>
        <w:t>companies</w:t>
      </w:r>
      <w:r w:rsidRPr="00A86727">
        <w:rPr>
          <w:sz w:val="16"/>
        </w:rPr>
        <w:t xml:space="preserve"> </w:t>
      </w:r>
      <w:r w:rsidRPr="00A86727">
        <w:rPr>
          <w:rStyle w:val="StyleUnderline"/>
          <w:highlight w:val="yellow"/>
        </w:rPr>
        <w:t>are helping the</w:t>
      </w:r>
      <w:r w:rsidRPr="00A86727">
        <w:rPr>
          <w:sz w:val="16"/>
        </w:rPr>
        <w:t xml:space="preserve"> </w:t>
      </w:r>
      <w:r w:rsidRPr="00A86727">
        <w:rPr>
          <w:rStyle w:val="Emphasis"/>
          <w:highlight w:val="yellow"/>
        </w:rPr>
        <w:t>U</w:t>
      </w:r>
      <w:r w:rsidRPr="00A86727">
        <w:rPr>
          <w:sz w:val="16"/>
        </w:rPr>
        <w:t xml:space="preserve">nited </w:t>
      </w:r>
      <w:r w:rsidRPr="00A86727">
        <w:rPr>
          <w:rStyle w:val="Emphasis"/>
          <w:highlight w:val="yellow"/>
        </w:rPr>
        <w:t>S</w:t>
      </w:r>
      <w:r w:rsidRPr="00A86727">
        <w:rPr>
          <w:sz w:val="16"/>
        </w:rPr>
        <w:t xml:space="preserve">tates vis-à-vis China in some kind of Cold War-style technology arms race </w:t>
      </w:r>
      <w:r w:rsidRPr="00A86727">
        <w:rPr>
          <w:rStyle w:val="Emphasis"/>
          <w:highlight w:val="yellow"/>
        </w:rPr>
        <w:t>makes little sense</w:t>
      </w:r>
      <w:r w:rsidRPr="00A86727">
        <w:rPr>
          <w:sz w:val="16"/>
          <w:highlight w:val="yellow"/>
        </w:rPr>
        <w:t xml:space="preserve">. </w:t>
      </w:r>
      <w:r w:rsidRPr="00A86727">
        <w:rPr>
          <w:rStyle w:val="StyleUnderline"/>
          <w:highlight w:val="yellow"/>
        </w:rPr>
        <w:t>It is</w:t>
      </w:r>
      <w:r w:rsidRPr="00A86727">
        <w:rPr>
          <w:sz w:val="16"/>
        </w:rPr>
        <w:t xml:space="preserve"> just as </w:t>
      </w:r>
      <w:r w:rsidRPr="00A86727">
        <w:rPr>
          <w:rStyle w:val="Emphasis"/>
          <w:highlight w:val="yellow"/>
        </w:rPr>
        <w:t>likely</w:t>
      </w:r>
      <w:r w:rsidRPr="00A86727">
        <w:rPr>
          <w:sz w:val="16"/>
        </w:rPr>
        <w:t xml:space="preserve">, if not much more so, that </w:t>
      </w:r>
      <w:r w:rsidRPr="00A86727">
        <w:rPr>
          <w:rStyle w:val="StyleUnderline"/>
          <w:highlight w:val="yellow"/>
        </w:rPr>
        <w:t>firms</w:t>
      </w:r>
      <w:r w:rsidRPr="00A86727">
        <w:rPr>
          <w:rStyle w:val="StyleUnderline"/>
        </w:rPr>
        <w:t xml:space="preserve"> operating in China </w:t>
      </w:r>
      <w:r w:rsidRPr="00A86727">
        <w:rPr>
          <w:rStyle w:val="StyleUnderline"/>
          <w:highlight w:val="yellow"/>
        </w:rPr>
        <w:t>are</w:t>
      </w:r>
      <w:r w:rsidRPr="00A86727">
        <w:rPr>
          <w:sz w:val="16"/>
        </w:rPr>
        <w:t xml:space="preserve"> directly or indirectly </w:t>
      </w:r>
      <w:r w:rsidRPr="00A86727">
        <w:rPr>
          <w:rStyle w:val="StyleUnderline"/>
          <w:highlight w:val="yellow"/>
        </w:rPr>
        <w:t>furthering</w:t>
      </w:r>
      <w:r w:rsidRPr="00A86727">
        <w:rPr>
          <w:sz w:val="16"/>
          <w:highlight w:val="yellow"/>
        </w:rPr>
        <w:t xml:space="preserve"> </w:t>
      </w:r>
      <w:r w:rsidRPr="00A86727">
        <w:rPr>
          <w:rStyle w:val="Emphasis"/>
          <w:highlight w:val="yellow"/>
        </w:rPr>
        <w:t>China’s</w:t>
      </w:r>
      <w:r w:rsidRPr="00A86727">
        <w:rPr>
          <w:sz w:val="16"/>
        </w:rPr>
        <w:t xml:space="preserve"> emergent domestic </w:t>
      </w:r>
      <w:r w:rsidRPr="00A86727">
        <w:rPr>
          <w:rStyle w:val="Emphasis"/>
        </w:rPr>
        <w:t>surveillance capabilities</w:t>
      </w:r>
      <w:r w:rsidRPr="00A86727">
        <w:rPr>
          <w:sz w:val="16"/>
        </w:rPr>
        <w:t xml:space="preserve">, </w:t>
      </w:r>
      <w:r w:rsidRPr="00A86727">
        <w:rPr>
          <w:rStyle w:val="StyleUnderline"/>
        </w:rPr>
        <w:t>its</w:t>
      </w:r>
      <w:r w:rsidRPr="00A86727">
        <w:rPr>
          <w:sz w:val="16"/>
        </w:rPr>
        <w:t xml:space="preserve"> </w:t>
      </w:r>
      <w:r w:rsidRPr="00A86727">
        <w:rPr>
          <w:rStyle w:val="Emphasis"/>
          <w:highlight w:val="yellow"/>
        </w:rPr>
        <w:t>military use</w:t>
      </w:r>
      <w:r w:rsidRPr="00A86727">
        <w:rPr>
          <w:sz w:val="16"/>
          <w:highlight w:val="yellow"/>
        </w:rPr>
        <w:t xml:space="preserve"> </w:t>
      </w:r>
      <w:r w:rsidRPr="00A86727">
        <w:rPr>
          <w:rStyle w:val="StyleUnderline"/>
          <w:highlight w:val="yellow"/>
        </w:rPr>
        <w:t>of</w:t>
      </w:r>
      <w:r w:rsidRPr="00A86727">
        <w:rPr>
          <w:sz w:val="16"/>
        </w:rPr>
        <w:t xml:space="preserve"> those </w:t>
      </w:r>
      <w:r w:rsidRPr="00A86727">
        <w:rPr>
          <w:rStyle w:val="Emphasis"/>
          <w:highlight w:val="yellow"/>
        </w:rPr>
        <w:t>technologies</w:t>
      </w:r>
      <w:r w:rsidRPr="00A86727">
        <w:rPr>
          <w:sz w:val="16"/>
        </w:rPr>
        <w:t xml:space="preserve">, </w:t>
      </w:r>
      <w:r w:rsidRPr="00A86727">
        <w:rPr>
          <w:rStyle w:val="StyleUnderline"/>
        </w:rPr>
        <w:t xml:space="preserve">and its spread of </w:t>
      </w:r>
      <w:r w:rsidRPr="00A86727">
        <w:rPr>
          <w:rStyle w:val="Emphasis"/>
        </w:rPr>
        <w:t>digital authoritarianism abroad</w:t>
      </w:r>
      <w:r w:rsidRPr="00A86727">
        <w:rPr>
          <w:sz w:val="16"/>
        </w:rPr>
        <w:t xml:space="preserve"> as well.34</w:t>
      </w:r>
    </w:p>
    <w:p w14:paraId="5EFDD8E4" w14:textId="77777777" w:rsidR="00933C6E" w:rsidRPr="00A86727" w:rsidRDefault="00933C6E" w:rsidP="00933C6E">
      <w:pPr>
        <w:pStyle w:val="Heading4"/>
        <w:rPr>
          <w:rFonts w:cs="Arial"/>
        </w:rPr>
      </w:pPr>
      <w:r w:rsidRPr="00A86727">
        <w:rPr>
          <w:rFonts w:cs="Arial"/>
        </w:rPr>
        <w:t xml:space="preserve">Adopting a separations regime for dominant platforms is key – a </w:t>
      </w:r>
      <w:r w:rsidRPr="00A86727">
        <w:rPr>
          <w:rFonts w:cs="Arial"/>
          <w:u w:val="single"/>
        </w:rPr>
        <w:t>competitive ecosystem</w:t>
      </w:r>
      <w:r w:rsidRPr="00A86727">
        <w:rPr>
          <w:rFonts w:cs="Arial"/>
        </w:rPr>
        <w:t xml:space="preserve"> prevents dependence on Chinese markets. </w:t>
      </w:r>
    </w:p>
    <w:p w14:paraId="4B7698D7" w14:textId="77777777" w:rsidR="00933C6E" w:rsidRPr="00A86727" w:rsidRDefault="00933C6E" w:rsidP="00933C6E">
      <w:r w:rsidRPr="00A86727">
        <w:rPr>
          <w:rStyle w:val="Style13ptBold"/>
        </w:rPr>
        <w:t>Sitaraman ’20</w:t>
      </w:r>
      <w:r w:rsidRPr="00A86727">
        <w:t xml:space="preserve"> [Ganesh; Co-founder and Director of Policy @ Great Democracy Initiative; Professor of Law @ Vanderbilt University; </w:t>
      </w:r>
      <w:r w:rsidRPr="00A86727">
        <w:rPr>
          <w:shd w:val="clear" w:color="auto" w:fill="FFFFFF"/>
        </w:rPr>
        <w:t>“The National Security Case for Breaking Up Big Tech,” </w:t>
      </w:r>
      <w:r w:rsidRPr="00A86727">
        <w:rPr>
          <w:i/>
          <w:iCs/>
          <w:shd w:val="clear" w:color="auto" w:fill="FFFFFF"/>
        </w:rPr>
        <w:t>Knight First Amendment Institute at Columbia</w:t>
      </w:r>
      <w:r w:rsidRPr="00A86727">
        <w:rPr>
          <w:shd w:val="clear" w:color="auto" w:fill="FFFFFF"/>
        </w:rPr>
        <w:t>; AS]</w:t>
      </w:r>
    </w:p>
    <w:p w14:paraId="1FD24D2B" w14:textId="77777777" w:rsidR="00933C6E" w:rsidRPr="00074C43" w:rsidRDefault="00933C6E" w:rsidP="00933C6E">
      <w:pPr>
        <w:rPr>
          <w:sz w:val="16"/>
        </w:rPr>
      </w:pPr>
      <w:r w:rsidRPr="00074C43">
        <w:rPr>
          <w:sz w:val="16"/>
        </w:rPr>
        <w:t>How Breaking Up Big Tech Builds a More Resilient Economy and Democracy</w:t>
      </w:r>
    </w:p>
    <w:p w14:paraId="61E73506" w14:textId="77777777" w:rsidR="00933C6E" w:rsidRPr="00074C43" w:rsidRDefault="00933C6E" w:rsidP="00933C6E">
      <w:pPr>
        <w:rPr>
          <w:sz w:val="16"/>
        </w:rPr>
      </w:pPr>
      <w:r w:rsidRPr="00074C43">
        <w:rPr>
          <w:rStyle w:val="StyleUnderline"/>
        </w:rPr>
        <w:lastRenderedPageBreak/>
        <w:t xml:space="preserve">What does </w:t>
      </w:r>
      <w:r w:rsidRPr="00074C43">
        <w:rPr>
          <w:rStyle w:val="Emphasis"/>
        </w:rPr>
        <w:t>bigness</w:t>
      </w:r>
      <w:r w:rsidRPr="00074C43">
        <w:rPr>
          <w:sz w:val="16"/>
        </w:rPr>
        <w:t xml:space="preserve"> </w:t>
      </w:r>
      <w:r w:rsidRPr="00074C43">
        <w:rPr>
          <w:rStyle w:val="StyleUnderline"/>
        </w:rPr>
        <w:t>have to do with integration</w:t>
      </w:r>
      <w:r w:rsidRPr="00074C43">
        <w:rPr>
          <w:sz w:val="16"/>
        </w:rPr>
        <w:t xml:space="preserve">? Or to put it differently, </w:t>
      </w:r>
      <w:r w:rsidRPr="00074C43">
        <w:rPr>
          <w:rStyle w:val="StyleUnderline"/>
        </w:rPr>
        <w:t xml:space="preserve">is the </w:t>
      </w:r>
      <w:r w:rsidRPr="00074C43">
        <w:rPr>
          <w:rStyle w:val="Emphasis"/>
        </w:rPr>
        <w:t>real problem</w:t>
      </w:r>
      <w:r w:rsidRPr="00074C43">
        <w:rPr>
          <w:sz w:val="16"/>
        </w:rPr>
        <w:t xml:space="preserve"> </w:t>
      </w:r>
      <w:r w:rsidRPr="00074C43">
        <w:rPr>
          <w:rStyle w:val="StyleUnderline"/>
        </w:rPr>
        <w:t>integration with China rather than a</w:t>
      </w:r>
      <w:r w:rsidRPr="00074C43">
        <w:rPr>
          <w:sz w:val="16"/>
        </w:rPr>
        <w:t xml:space="preserve"> </w:t>
      </w:r>
      <w:r w:rsidRPr="00074C43">
        <w:rPr>
          <w:rStyle w:val="Emphasis"/>
        </w:rPr>
        <w:t>weak antitrust</w:t>
      </w:r>
      <w:r w:rsidRPr="00074C43">
        <w:rPr>
          <w:sz w:val="16"/>
        </w:rPr>
        <w:t xml:space="preserve"> and regulatory regime to </w:t>
      </w:r>
      <w:r w:rsidRPr="00074C43">
        <w:rPr>
          <w:rStyle w:val="StyleUnderline"/>
        </w:rPr>
        <w:t xml:space="preserve">govern </w:t>
      </w:r>
      <w:r w:rsidRPr="00074C43">
        <w:rPr>
          <w:rStyle w:val="Emphasis"/>
        </w:rPr>
        <w:t>big tech</w:t>
      </w:r>
      <w:r w:rsidRPr="00074C43">
        <w:rPr>
          <w:sz w:val="16"/>
        </w:rPr>
        <w:t xml:space="preserve"> companies? The question of integration with China as a general matter is beyond the scope of this essay, but the </w:t>
      </w:r>
      <w:r w:rsidRPr="00074C43">
        <w:rPr>
          <w:rStyle w:val="Emphasis"/>
          <w:highlight w:val="yellow"/>
        </w:rPr>
        <w:t>size</w:t>
      </w:r>
      <w:r w:rsidRPr="00074C43">
        <w:rPr>
          <w:sz w:val="16"/>
        </w:rPr>
        <w:t xml:space="preserve"> </w:t>
      </w:r>
      <w:r w:rsidRPr="00074C43">
        <w:rPr>
          <w:rStyle w:val="StyleUnderline"/>
        </w:rPr>
        <w:t xml:space="preserve">and </w:t>
      </w:r>
      <w:r w:rsidRPr="00074C43">
        <w:rPr>
          <w:rStyle w:val="Emphasis"/>
        </w:rPr>
        <w:t>dominance</w:t>
      </w:r>
      <w:r w:rsidRPr="00074C43">
        <w:rPr>
          <w:sz w:val="16"/>
        </w:rPr>
        <w:t xml:space="preserve"> </w:t>
      </w:r>
      <w:r w:rsidRPr="00074C43">
        <w:rPr>
          <w:rStyle w:val="StyleUnderline"/>
        </w:rPr>
        <w:t xml:space="preserve">of American tech companies </w:t>
      </w:r>
      <w:r w:rsidRPr="00074C43">
        <w:rPr>
          <w:rStyle w:val="StyleUnderline"/>
          <w:highlight w:val="yellow"/>
        </w:rPr>
        <w:t>is</w:t>
      </w:r>
      <w:r w:rsidRPr="00074C43">
        <w:rPr>
          <w:sz w:val="16"/>
        </w:rPr>
        <w:t xml:space="preserve"> part of </w:t>
      </w:r>
      <w:r w:rsidRPr="00074C43">
        <w:rPr>
          <w:rStyle w:val="Emphasis"/>
          <w:highlight w:val="yellow"/>
        </w:rPr>
        <w:t>the problem</w:t>
      </w:r>
      <w:r w:rsidRPr="00074C43">
        <w:rPr>
          <w:sz w:val="16"/>
        </w:rPr>
        <w:t xml:space="preserve">, </w:t>
      </w:r>
      <w:r w:rsidRPr="00074C43">
        <w:rPr>
          <w:rStyle w:val="StyleUnderline"/>
        </w:rPr>
        <w:t>and</w:t>
      </w:r>
      <w:r w:rsidRPr="00074C43">
        <w:rPr>
          <w:sz w:val="16"/>
        </w:rPr>
        <w:t xml:space="preserve"> </w:t>
      </w:r>
      <w:r w:rsidRPr="00074C43">
        <w:rPr>
          <w:rStyle w:val="Emphasis"/>
          <w:highlight w:val="yellow"/>
        </w:rPr>
        <w:t>breaking up big tech</w:t>
      </w:r>
      <w:r w:rsidRPr="00074C43">
        <w:rPr>
          <w:sz w:val="16"/>
          <w:highlight w:val="yellow"/>
        </w:rPr>
        <w:t xml:space="preserve"> </w:t>
      </w:r>
      <w:r w:rsidRPr="00074C43">
        <w:rPr>
          <w:rStyle w:val="StyleUnderline"/>
          <w:highlight w:val="yellow"/>
        </w:rPr>
        <w:t>should</w:t>
      </w:r>
      <w:r w:rsidRPr="00074C43">
        <w:rPr>
          <w:sz w:val="16"/>
        </w:rPr>
        <w:t xml:space="preserve"> therefore </w:t>
      </w:r>
      <w:r w:rsidRPr="00074C43">
        <w:rPr>
          <w:rStyle w:val="StyleUnderline"/>
          <w:highlight w:val="yellow"/>
        </w:rPr>
        <w:t>be</w:t>
      </w:r>
      <w:r w:rsidRPr="00074C43">
        <w:rPr>
          <w:sz w:val="16"/>
        </w:rPr>
        <w:t xml:space="preserve"> part of </w:t>
      </w:r>
      <w:r w:rsidRPr="00074C43">
        <w:rPr>
          <w:rStyle w:val="StyleUnderline"/>
          <w:highlight w:val="yellow"/>
        </w:rPr>
        <w:t>the</w:t>
      </w:r>
      <w:r w:rsidRPr="00074C43">
        <w:rPr>
          <w:sz w:val="16"/>
          <w:highlight w:val="yellow"/>
        </w:rPr>
        <w:t xml:space="preserve"> </w:t>
      </w:r>
      <w:r w:rsidRPr="00074C43">
        <w:rPr>
          <w:rStyle w:val="Emphasis"/>
          <w:highlight w:val="yellow"/>
        </w:rPr>
        <w:t>solution</w:t>
      </w:r>
      <w:r w:rsidRPr="00074C43">
        <w:rPr>
          <w:sz w:val="16"/>
        </w:rPr>
        <w:t>.</w:t>
      </w:r>
    </w:p>
    <w:p w14:paraId="7DEA0F2D" w14:textId="77777777" w:rsidR="00933C6E" w:rsidRPr="00074C43" w:rsidRDefault="00933C6E" w:rsidP="00933C6E">
      <w:pPr>
        <w:rPr>
          <w:sz w:val="16"/>
        </w:rPr>
      </w:pPr>
      <w:r w:rsidRPr="00074C43">
        <w:rPr>
          <w:sz w:val="16"/>
        </w:rPr>
        <w:t xml:space="preserve">To see why, compare a concentrated ecosystem with a small number of big companies to a competitive ecosystem with a large number of small companies. </w:t>
      </w:r>
      <w:r w:rsidRPr="00074C43">
        <w:rPr>
          <w:rStyle w:val="StyleUnderline"/>
          <w:highlight w:val="yellow"/>
        </w:rPr>
        <w:t>In a concentrated ecosystem</w:t>
      </w:r>
      <w:r w:rsidRPr="00074C43">
        <w:rPr>
          <w:rStyle w:val="StyleUnderline"/>
        </w:rPr>
        <w:t xml:space="preserve"> with</w:t>
      </w:r>
      <w:r w:rsidRPr="00074C43">
        <w:rPr>
          <w:sz w:val="16"/>
        </w:rPr>
        <w:t xml:space="preserve"> </w:t>
      </w:r>
      <w:r w:rsidRPr="00074C43">
        <w:rPr>
          <w:rStyle w:val="Emphasis"/>
        </w:rPr>
        <w:t>few players</w:t>
      </w:r>
      <w:r w:rsidRPr="00074C43">
        <w:rPr>
          <w:sz w:val="16"/>
        </w:rPr>
        <w:t xml:space="preserve">, </w:t>
      </w:r>
      <w:r w:rsidRPr="00074C43">
        <w:rPr>
          <w:rStyle w:val="StyleUnderline"/>
          <w:highlight w:val="yellow"/>
        </w:rPr>
        <w:t>China will have</w:t>
      </w:r>
      <w:r w:rsidRPr="00074C43">
        <w:rPr>
          <w:sz w:val="16"/>
        </w:rPr>
        <w:t xml:space="preserve"> </w:t>
      </w:r>
      <w:r w:rsidRPr="00074C43">
        <w:rPr>
          <w:rStyle w:val="Emphasis"/>
        </w:rPr>
        <w:t xml:space="preserve">far </w:t>
      </w:r>
      <w:r w:rsidRPr="000D0192">
        <w:rPr>
          <w:rStyle w:val="Emphasis"/>
        </w:rPr>
        <w:t xml:space="preserve">more </w:t>
      </w:r>
      <w:r w:rsidRPr="00074C43">
        <w:rPr>
          <w:rStyle w:val="Emphasis"/>
          <w:highlight w:val="yellow"/>
        </w:rPr>
        <w:t>leverage</w:t>
      </w:r>
      <w:r w:rsidRPr="00074C43">
        <w:rPr>
          <w:sz w:val="16"/>
        </w:rPr>
        <w:t xml:space="preserve"> </w:t>
      </w:r>
      <w:r w:rsidRPr="00074C43">
        <w:rPr>
          <w:rStyle w:val="StyleUnderline"/>
        </w:rPr>
        <w:t>over the</w:t>
      </w:r>
      <w:r w:rsidRPr="00074C43">
        <w:rPr>
          <w:sz w:val="16"/>
        </w:rPr>
        <w:t xml:space="preserve"> </w:t>
      </w:r>
      <w:r w:rsidRPr="00074C43">
        <w:rPr>
          <w:rStyle w:val="Emphasis"/>
        </w:rPr>
        <w:t>U</w:t>
      </w:r>
      <w:r w:rsidRPr="00074C43">
        <w:rPr>
          <w:sz w:val="16"/>
        </w:rPr>
        <w:t xml:space="preserve">nited </w:t>
      </w:r>
      <w:r w:rsidRPr="00074C43">
        <w:rPr>
          <w:rStyle w:val="Emphasis"/>
        </w:rPr>
        <w:t>S</w:t>
      </w:r>
      <w:r w:rsidRPr="00074C43">
        <w:rPr>
          <w:sz w:val="16"/>
        </w:rPr>
        <w:t xml:space="preserve">tates. </w:t>
      </w:r>
      <w:r w:rsidRPr="00074C43">
        <w:rPr>
          <w:rStyle w:val="StyleUnderline"/>
        </w:rPr>
        <w:t xml:space="preserve">A small number of </w:t>
      </w:r>
      <w:r w:rsidRPr="00074C43">
        <w:rPr>
          <w:rStyle w:val="StyleUnderline"/>
          <w:highlight w:val="yellow"/>
        </w:rPr>
        <w:t>big tech</w:t>
      </w:r>
      <w:r w:rsidRPr="00074C43">
        <w:rPr>
          <w:sz w:val="16"/>
        </w:rPr>
        <w:t xml:space="preserve"> </w:t>
      </w:r>
      <w:r w:rsidRPr="00074C43">
        <w:rPr>
          <w:rStyle w:val="StyleUnderline"/>
        </w:rPr>
        <w:t>companies</w:t>
      </w:r>
      <w:r w:rsidRPr="00074C43">
        <w:rPr>
          <w:sz w:val="16"/>
        </w:rPr>
        <w:t xml:space="preserve"> that are </w:t>
      </w:r>
      <w:r w:rsidRPr="00074C43">
        <w:rPr>
          <w:rStyle w:val="StyleUnderline"/>
        </w:rPr>
        <w:t xml:space="preserve">integrated with China </w:t>
      </w:r>
      <w:r w:rsidRPr="00074C43">
        <w:rPr>
          <w:rStyle w:val="StyleUnderline"/>
          <w:highlight w:val="yellow"/>
        </w:rPr>
        <w:t>will be</w:t>
      </w:r>
      <w:r w:rsidRPr="00074C43">
        <w:rPr>
          <w:rStyle w:val="StyleUnderline"/>
        </w:rPr>
        <w:t xml:space="preserve"> </w:t>
      </w:r>
      <w:r w:rsidRPr="00074C43">
        <w:rPr>
          <w:rStyle w:val="Emphasis"/>
        </w:rPr>
        <w:t xml:space="preserve">more </w:t>
      </w:r>
      <w:r w:rsidRPr="00074C43">
        <w:rPr>
          <w:rStyle w:val="Emphasis"/>
          <w:highlight w:val="yellow"/>
        </w:rPr>
        <w:t>dependent</w:t>
      </w:r>
      <w:r w:rsidRPr="00074C43">
        <w:rPr>
          <w:sz w:val="16"/>
          <w:highlight w:val="yellow"/>
        </w:rPr>
        <w:t xml:space="preserve"> </w:t>
      </w:r>
      <w:r w:rsidRPr="000D0192">
        <w:rPr>
          <w:rStyle w:val="StyleUnderline"/>
        </w:rPr>
        <w:t xml:space="preserve">on </w:t>
      </w:r>
      <w:r w:rsidRPr="000D0192">
        <w:rPr>
          <w:rStyle w:val="Emphasis"/>
        </w:rPr>
        <w:t>Chinese markets</w:t>
      </w:r>
      <w:r w:rsidRPr="00074C43">
        <w:rPr>
          <w:sz w:val="16"/>
        </w:rPr>
        <w:t xml:space="preserve"> for consumers and profits—</w:t>
      </w:r>
      <w:r w:rsidRPr="00074C43">
        <w:rPr>
          <w:rStyle w:val="StyleUnderline"/>
          <w:highlight w:val="yellow"/>
        </w:rPr>
        <w:t>and</w:t>
      </w:r>
      <w:r w:rsidRPr="00074C43">
        <w:rPr>
          <w:sz w:val="16"/>
        </w:rPr>
        <w:t>, in turn,</w:t>
      </w:r>
      <w:r w:rsidRPr="00074C43">
        <w:rPr>
          <w:rStyle w:val="StyleUnderline"/>
        </w:rPr>
        <w:t xml:space="preserve"> </w:t>
      </w:r>
      <w:r w:rsidRPr="00074C43">
        <w:rPr>
          <w:rStyle w:val="Emphasis"/>
        </w:rPr>
        <w:t xml:space="preserve">more </w:t>
      </w:r>
      <w:r w:rsidRPr="00074C43">
        <w:rPr>
          <w:rStyle w:val="Emphasis"/>
          <w:highlight w:val="yellow"/>
        </w:rPr>
        <w:t>vulnerable</w:t>
      </w:r>
      <w:r w:rsidRPr="00074C43">
        <w:rPr>
          <w:sz w:val="16"/>
          <w:highlight w:val="yellow"/>
        </w:rPr>
        <w:t xml:space="preserve"> </w:t>
      </w:r>
      <w:r w:rsidRPr="00074C43">
        <w:rPr>
          <w:rStyle w:val="StyleUnderline"/>
          <w:highlight w:val="yellow"/>
        </w:rPr>
        <w:t>to</w:t>
      </w:r>
      <w:r w:rsidRPr="00074C43">
        <w:rPr>
          <w:rStyle w:val="StyleUnderline"/>
        </w:rPr>
        <w:t xml:space="preserve"> </w:t>
      </w:r>
      <w:r w:rsidRPr="00074C43">
        <w:rPr>
          <w:rStyle w:val="Emphasis"/>
          <w:highlight w:val="yellow"/>
        </w:rPr>
        <w:t>pressure</w:t>
      </w:r>
      <w:r w:rsidRPr="00074C43">
        <w:rPr>
          <w:sz w:val="16"/>
          <w:highlight w:val="yellow"/>
        </w:rPr>
        <w:t xml:space="preserve"> </w:t>
      </w:r>
      <w:r w:rsidRPr="00074C43">
        <w:rPr>
          <w:rStyle w:val="StyleUnderline"/>
        </w:rPr>
        <w:t>from the Chinese government</w:t>
      </w:r>
      <w:r w:rsidRPr="00074C43">
        <w:rPr>
          <w:sz w:val="16"/>
        </w:rPr>
        <w:t xml:space="preserve">. In contrast, </w:t>
      </w:r>
      <w:r w:rsidRPr="00074C43">
        <w:rPr>
          <w:rStyle w:val="StyleUnderline"/>
          <w:highlight w:val="yellow"/>
        </w:rPr>
        <w:t xml:space="preserve">in a </w:t>
      </w:r>
      <w:r w:rsidRPr="00074C43">
        <w:rPr>
          <w:rStyle w:val="Emphasis"/>
          <w:highlight w:val="yellow"/>
        </w:rPr>
        <w:t>fractured market</w:t>
      </w:r>
      <w:r w:rsidRPr="00074C43">
        <w:rPr>
          <w:sz w:val="16"/>
        </w:rPr>
        <w:t xml:space="preserve"> </w:t>
      </w:r>
      <w:r w:rsidRPr="00074C43">
        <w:rPr>
          <w:rStyle w:val="StyleUnderline"/>
        </w:rPr>
        <w:t>with</w:t>
      </w:r>
      <w:r w:rsidRPr="00074C43">
        <w:rPr>
          <w:sz w:val="16"/>
        </w:rPr>
        <w:t xml:space="preserve"> </w:t>
      </w:r>
      <w:r w:rsidRPr="00074C43">
        <w:rPr>
          <w:rStyle w:val="Emphasis"/>
        </w:rPr>
        <w:t>many players</w:t>
      </w:r>
      <w:r w:rsidRPr="00074C43">
        <w:rPr>
          <w:sz w:val="16"/>
        </w:rPr>
        <w:t xml:space="preserve">, </w:t>
      </w:r>
      <w:r w:rsidRPr="00074C43">
        <w:rPr>
          <w:rStyle w:val="StyleUnderline"/>
          <w:highlight w:val="yellow"/>
        </w:rPr>
        <w:t>it is</w:t>
      </w:r>
      <w:r w:rsidRPr="00074C43">
        <w:rPr>
          <w:rStyle w:val="StyleUnderline"/>
        </w:rPr>
        <w:t xml:space="preserve"> </w:t>
      </w:r>
      <w:r w:rsidRPr="00074C43">
        <w:rPr>
          <w:sz w:val="16"/>
        </w:rPr>
        <w:t xml:space="preserve">much </w:t>
      </w:r>
      <w:r w:rsidRPr="00074C43">
        <w:rPr>
          <w:rStyle w:val="StyleUnderline"/>
          <w:highlight w:val="yellow"/>
        </w:rPr>
        <w:t>more likely</w:t>
      </w:r>
      <w:r w:rsidRPr="00074C43">
        <w:rPr>
          <w:sz w:val="16"/>
        </w:rPr>
        <w:t xml:space="preserve"> that </w:t>
      </w:r>
      <w:r w:rsidRPr="00074C43">
        <w:rPr>
          <w:rStyle w:val="StyleUnderline"/>
          <w:highlight w:val="yellow"/>
        </w:rPr>
        <w:t>some will seek</w:t>
      </w:r>
      <w:r w:rsidRPr="00074C43">
        <w:rPr>
          <w:sz w:val="16"/>
          <w:highlight w:val="yellow"/>
        </w:rPr>
        <w:t xml:space="preserve"> </w:t>
      </w:r>
      <w:r w:rsidRPr="00074C43">
        <w:rPr>
          <w:rStyle w:val="Emphasis"/>
          <w:highlight w:val="yellow"/>
        </w:rPr>
        <w:t xml:space="preserve">other </w:t>
      </w:r>
      <w:r w:rsidRPr="00074C43">
        <w:rPr>
          <w:rStyle w:val="Emphasis"/>
        </w:rPr>
        <w:t>source</w:t>
      </w:r>
      <w:r w:rsidRPr="00074C43">
        <w:rPr>
          <w:rStyle w:val="Emphasis"/>
          <w:highlight w:val="yellow"/>
        </w:rPr>
        <w:t>s</w:t>
      </w:r>
      <w:r w:rsidRPr="00074C43">
        <w:rPr>
          <w:sz w:val="16"/>
        </w:rPr>
        <w:t xml:space="preserve"> </w:t>
      </w:r>
      <w:r w:rsidRPr="00074C43">
        <w:rPr>
          <w:rStyle w:val="StyleUnderline"/>
          <w:highlight w:val="yellow"/>
        </w:rPr>
        <w:t>for supply chains</w:t>
      </w:r>
      <w:r w:rsidRPr="00074C43">
        <w:rPr>
          <w:sz w:val="16"/>
        </w:rPr>
        <w:t xml:space="preserve">, </w:t>
      </w:r>
      <w:r w:rsidRPr="00074C43">
        <w:rPr>
          <w:rStyle w:val="StyleUnderline"/>
        </w:rPr>
        <w:t xml:space="preserve">develop </w:t>
      </w:r>
      <w:r w:rsidRPr="00074C43">
        <w:rPr>
          <w:rStyle w:val="Emphasis"/>
        </w:rPr>
        <w:t>domestic</w:t>
      </w:r>
      <w:r w:rsidRPr="00074C43">
        <w:rPr>
          <w:sz w:val="16"/>
        </w:rPr>
        <w:t xml:space="preserve"> American </w:t>
      </w:r>
      <w:r w:rsidRPr="00074C43">
        <w:rPr>
          <w:rStyle w:val="StyleUnderline"/>
        </w:rPr>
        <w:t>capacities, or</w:t>
      </w:r>
      <w:r w:rsidRPr="00074C43">
        <w:rPr>
          <w:sz w:val="16"/>
        </w:rPr>
        <w:t xml:space="preserve"> simply </w:t>
      </w:r>
      <w:r w:rsidRPr="00074C43">
        <w:rPr>
          <w:rStyle w:val="StyleUnderline"/>
        </w:rPr>
        <w:t>choose</w:t>
      </w:r>
      <w:r w:rsidRPr="00074C43">
        <w:rPr>
          <w:sz w:val="16"/>
        </w:rPr>
        <w:t xml:space="preserve"> </w:t>
      </w:r>
      <w:r w:rsidRPr="00074C43">
        <w:rPr>
          <w:rStyle w:val="Emphasis"/>
        </w:rPr>
        <w:t>not to engage</w:t>
      </w:r>
      <w:r w:rsidRPr="00074C43">
        <w:rPr>
          <w:rStyle w:val="StyleUnderline"/>
        </w:rPr>
        <w:t xml:space="preserve"> in the Chinese market</w:t>
      </w:r>
      <w:r w:rsidRPr="00074C43">
        <w:rPr>
          <w:sz w:val="16"/>
        </w:rPr>
        <w:t>—whether because of idiosyncratic preferences, competitive dynamics, product differentiation, higher costs, or other factors.</w:t>
      </w:r>
    </w:p>
    <w:p w14:paraId="1755360C" w14:textId="77777777" w:rsidR="00933C6E" w:rsidRPr="00074C43" w:rsidRDefault="00933C6E" w:rsidP="00933C6E">
      <w:pPr>
        <w:rPr>
          <w:sz w:val="16"/>
        </w:rPr>
      </w:pPr>
      <w:r w:rsidRPr="00074C43">
        <w:rPr>
          <w:sz w:val="16"/>
        </w:rPr>
        <w:t xml:space="preserve">It is theoretically possible that </w:t>
      </w:r>
      <w:r w:rsidRPr="00074C43">
        <w:rPr>
          <w:rStyle w:val="StyleUnderline"/>
          <w:highlight w:val="yellow"/>
        </w:rPr>
        <w:t>we might</w:t>
      </w:r>
      <w:r w:rsidRPr="00074C43">
        <w:rPr>
          <w:rStyle w:val="StyleUnderline"/>
        </w:rPr>
        <w:t xml:space="preserve"> instead </w:t>
      </w:r>
      <w:r w:rsidRPr="00074C43">
        <w:rPr>
          <w:rStyle w:val="StyleUnderline"/>
          <w:highlight w:val="yellow"/>
        </w:rPr>
        <w:t>expect</w:t>
      </w:r>
      <w:r w:rsidRPr="00074C43">
        <w:rPr>
          <w:rStyle w:val="StyleUnderline"/>
        </w:rPr>
        <w:t xml:space="preserve"> </w:t>
      </w:r>
      <w:r w:rsidRPr="00074C43">
        <w:rPr>
          <w:sz w:val="16"/>
        </w:rPr>
        <w:t xml:space="preserve">another out come: </w:t>
      </w:r>
      <w:r w:rsidRPr="00074C43">
        <w:rPr>
          <w:rStyle w:val="StyleUnderline"/>
        </w:rPr>
        <w:t xml:space="preserve">A small number of </w:t>
      </w:r>
      <w:r w:rsidRPr="00074C43">
        <w:rPr>
          <w:rStyle w:val="StyleUnderline"/>
          <w:highlight w:val="yellow"/>
        </w:rPr>
        <w:t>tech firms making</w:t>
      </w:r>
      <w:r w:rsidRPr="00074C43">
        <w:rPr>
          <w:sz w:val="16"/>
          <w:highlight w:val="yellow"/>
        </w:rPr>
        <w:t xml:space="preserve"> </w:t>
      </w:r>
      <w:r w:rsidRPr="00074C43">
        <w:rPr>
          <w:rStyle w:val="StyleUnderline"/>
          <w:highlight w:val="yellow"/>
        </w:rPr>
        <w:t>monopoly</w:t>
      </w:r>
      <w:r w:rsidRPr="00074C43">
        <w:rPr>
          <w:rStyle w:val="StyleUnderline"/>
        </w:rPr>
        <w:t xml:space="preserve"> profits </w:t>
      </w:r>
      <w:r w:rsidRPr="00074C43">
        <w:rPr>
          <w:rStyle w:val="StyleUnderline"/>
          <w:highlight w:val="yellow"/>
        </w:rPr>
        <w:t xml:space="preserve">might </w:t>
      </w:r>
      <w:r w:rsidRPr="00074C43">
        <w:rPr>
          <w:rStyle w:val="Emphasis"/>
          <w:highlight w:val="yellow"/>
        </w:rPr>
        <w:t>not need</w:t>
      </w:r>
      <w:r w:rsidRPr="00074C43">
        <w:rPr>
          <w:sz w:val="16"/>
        </w:rPr>
        <w:t xml:space="preserve"> </w:t>
      </w:r>
      <w:r w:rsidRPr="00074C43">
        <w:rPr>
          <w:rStyle w:val="StyleUnderline"/>
          <w:highlight w:val="yellow"/>
        </w:rPr>
        <w:t>Chinese markets</w:t>
      </w:r>
      <w:r w:rsidRPr="00074C43">
        <w:rPr>
          <w:rStyle w:val="StyleUnderline"/>
        </w:rPr>
        <w:t xml:space="preserve"> and</w:t>
      </w:r>
      <w:r w:rsidRPr="00074C43">
        <w:rPr>
          <w:sz w:val="16"/>
        </w:rPr>
        <w:t xml:space="preserve"> therefore </w:t>
      </w:r>
      <w:r w:rsidRPr="00074C43">
        <w:rPr>
          <w:rStyle w:val="StyleUnderline"/>
        </w:rPr>
        <w:t>would be</w:t>
      </w:r>
      <w:r w:rsidRPr="00074C43">
        <w:rPr>
          <w:sz w:val="16"/>
        </w:rPr>
        <w:t xml:space="preserve"> more </w:t>
      </w:r>
      <w:r w:rsidRPr="00074C43">
        <w:rPr>
          <w:rStyle w:val="Emphasis"/>
        </w:rPr>
        <w:t>independent</w:t>
      </w:r>
      <w:r w:rsidRPr="00074C43">
        <w:rPr>
          <w:sz w:val="16"/>
        </w:rPr>
        <w:t xml:space="preserve"> </w:t>
      </w:r>
      <w:r w:rsidRPr="00074C43">
        <w:rPr>
          <w:rStyle w:val="StyleUnderline"/>
        </w:rPr>
        <w:t>from that country’s</w:t>
      </w:r>
      <w:r w:rsidRPr="00074C43">
        <w:rPr>
          <w:sz w:val="16"/>
        </w:rPr>
        <w:t xml:space="preserve"> fusion of politics and economics. Likewise, a multi-player ecosystem of smaller companies, each with razor-thin profit margins, might push all of these players to dependence on Chinese markets for consumers and profits (this is, of course, where debates over integration versus disentanglement are relevant</w:t>
      </w:r>
      <w:r w:rsidRPr="00BB5134">
        <w:rPr>
          <w:sz w:val="16"/>
        </w:rPr>
        <w:t xml:space="preserve">). But </w:t>
      </w:r>
      <w:r w:rsidRPr="00BB5134">
        <w:rPr>
          <w:rStyle w:val="Emphasis"/>
        </w:rPr>
        <w:t>theory is not reality</w:t>
      </w:r>
      <w:r w:rsidRPr="00BB5134">
        <w:rPr>
          <w:sz w:val="16"/>
        </w:rPr>
        <w:t xml:space="preserve">, and </w:t>
      </w:r>
      <w:r w:rsidRPr="00BB5134">
        <w:rPr>
          <w:rStyle w:val="StyleUnderline"/>
        </w:rPr>
        <w:t xml:space="preserve">this </w:t>
      </w:r>
      <w:r w:rsidRPr="00BB5134">
        <w:rPr>
          <w:rStyle w:val="Emphasis"/>
        </w:rPr>
        <w:t>alternative</w:t>
      </w:r>
      <w:r w:rsidRPr="00074C43">
        <w:rPr>
          <w:rStyle w:val="Emphasis"/>
        </w:rPr>
        <w:t xml:space="preserve"> hypothesis</w:t>
      </w:r>
      <w:r w:rsidRPr="00074C43">
        <w:rPr>
          <w:sz w:val="16"/>
        </w:rPr>
        <w:t xml:space="preserve"> </w:t>
      </w:r>
      <w:r w:rsidRPr="00074C43">
        <w:rPr>
          <w:rStyle w:val="StyleUnderline"/>
        </w:rPr>
        <w:t xml:space="preserve">has </w:t>
      </w:r>
      <w:r w:rsidRPr="00074C43">
        <w:rPr>
          <w:rStyle w:val="Emphasis"/>
        </w:rPr>
        <w:t>not been borne out</w:t>
      </w:r>
      <w:r w:rsidRPr="00074C43">
        <w:rPr>
          <w:sz w:val="16"/>
        </w:rPr>
        <w:t xml:space="preserve">. In our current highly concentrated tech market, </w:t>
      </w:r>
      <w:r w:rsidRPr="00074C43">
        <w:rPr>
          <w:rStyle w:val="Emphasis"/>
          <w:highlight w:val="yellow"/>
        </w:rPr>
        <w:t>big tech</w:t>
      </w:r>
      <w:r w:rsidRPr="00074C43">
        <w:rPr>
          <w:sz w:val="16"/>
        </w:rPr>
        <w:t xml:space="preserve"> companies </w:t>
      </w:r>
      <w:r w:rsidRPr="00074C43">
        <w:rPr>
          <w:rStyle w:val="StyleUnderline"/>
          <w:highlight w:val="yellow"/>
        </w:rPr>
        <w:t>are</w:t>
      </w:r>
      <w:r w:rsidRPr="00074C43">
        <w:rPr>
          <w:rStyle w:val="StyleUnderline"/>
        </w:rPr>
        <w:t xml:space="preserve"> not forsaking Chinese markets</w:t>
      </w:r>
      <w:r w:rsidRPr="00074C43">
        <w:rPr>
          <w:sz w:val="16"/>
        </w:rPr>
        <w:t xml:space="preserve"> out of a combination of morality, patriotism, and monopoly profits. </w:t>
      </w:r>
      <w:r w:rsidRPr="00074C43">
        <w:rPr>
          <w:rStyle w:val="StyleUnderline"/>
        </w:rPr>
        <w:t xml:space="preserve">They are </w:t>
      </w:r>
      <w:r w:rsidRPr="00074C43">
        <w:rPr>
          <w:rStyle w:val="Emphasis"/>
          <w:highlight w:val="yellow"/>
        </w:rPr>
        <w:t>operating in China</w:t>
      </w:r>
      <w:r w:rsidRPr="00074C43">
        <w:rPr>
          <w:sz w:val="16"/>
          <w:highlight w:val="yellow"/>
        </w:rPr>
        <w:t xml:space="preserve"> </w:t>
      </w:r>
      <w:r w:rsidRPr="00074C43">
        <w:rPr>
          <w:rStyle w:val="StyleUnderline"/>
          <w:highlight w:val="yellow"/>
        </w:rPr>
        <w:t xml:space="preserve">and are </w:t>
      </w:r>
      <w:r w:rsidRPr="00074C43">
        <w:rPr>
          <w:rStyle w:val="Emphasis"/>
          <w:highlight w:val="yellow"/>
        </w:rPr>
        <w:t>desperate</w:t>
      </w:r>
      <w:r w:rsidRPr="00074C43">
        <w:rPr>
          <w:sz w:val="16"/>
          <w:highlight w:val="yellow"/>
        </w:rPr>
        <w:t xml:space="preserve"> </w:t>
      </w:r>
      <w:r w:rsidRPr="00074C43">
        <w:rPr>
          <w:rStyle w:val="StyleUnderline"/>
          <w:highlight w:val="yellow"/>
        </w:rPr>
        <w:t>to integrate</w:t>
      </w:r>
      <w:r w:rsidRPr="00074C43">
        <w:rPr>
          <w:rStyle w:val="StyleUnderline"/>
        </w:rPr>
        <w:t xml:space="preserve"> further</w:t>
      </w:r>
      <w:r w:rsidRPr="00074C43">
        <w:rPr>
          <w:sz w:val="16"/>
        </w:rPr>
        <w:t>.</w:t>
      </w:r>
    </w:p>
    <w:p w14:paraId="3B073836" w14:textId="77777777" w:rsidR="00933C6E" w:rsidRPr="00074C43" w:rsidRDefault="00933C6E" w:rsidP="00933C6E">
      <w:pPr>
        <w:rPr>
          <w:sz w:val="16"/>
        </w:rPr>
      </w:pPr>
      <w:r w:rsidRPr="00074C43">
        <w:rPr>
          <w:rStyle w:val="StyleUnderline"/>
        </w:rPr>
        <w:t xml:space="preserve">Concerns about </w:t>
      </w:r>
      <w:r w:rsidRPr="00074C43">
        <w:rPr>
          <w:rStyle w:val="Emphasis"/>
          <w:highlight w:val="yellow"/>
        </w:rPr>
        <w:t>censorship</w:t>
      </w:r>
      <w:r w:rsidRPr="00074C43">
        <w:rPr>
          <w:sz w:val="16"/>
        </w:rPr>
        <w:t xml:space="preserve"> </w:t>
      </w:r>
      <w:r w:rsidRPr="00074C43">
        <w:rPr>
          <w:rStyle w:val="StyleUnderline"/>
        </w:rPr>
        <w:t>and</w:t>
      </w:r>
      <w:r w:rsidRPr="00074C43">
        <w:rPr>
          <w:sz w:val="16"/>
        </w:rPr>
        <w:t xml:space="preserve"> </w:t>
      </w:r>
      <w:r w:rsidRPr="00074C43">
        <w:rPr>
          <w:rStyle w:val="Emphasis"/>
        </w:rPr>
        <w:t xml:space="preserve">distorted </w:t>
      </w:r>
      <w:r w:rsidRPr="00074C43">
        <w:rPr>
          <w:rStyle w:val="Emphasis"/>
          <w:highlight w:val="yellow"/>
        </w:rPr>
        <w:t>practices</w:t>
      </w:r>
      <w:r w:rsidRPr="00074C43">
        <w:rPr>
          <w:sz w:val="16"/>
          <w:highlight w:val="yellow"/>
        </w:rPr>
        <w:t xml:space="preserve"> </w:t>
      </w:r>
      <w:r w:rsidRPr="00074C43">
        <w:rPr>
          <w:rStyle w:val="StyleUnderline"/>
          <w:highlight w:val="yellow"/>
        </w:rPr>
        <w:t>are</w:t>
      </w:r>
      <w:r w:rsidRPr="00074C43">
        <w:rPr>
          <w:sz w:val="16"/>
        </w:rPr>
        <w:t xml:space="preserve"> also significantly </w:t>
      </w:r>
      <w:r w:rsidRPr="00074C43">
        <w:rPr>
          <w:rStyle w:val="StyleUnderline"/>
          <w:highlight w:val="yellow"/>
        </w:rPr>
        <w:t xml:space="preserve">reduced in a </w:t>
      </w:r>
      <w:r w:rsidRPr="00074C43">
        <w:rPr>
          <w:rStyle w:val="Emphasis"/>
          <w:highlight w:val="yellow"/>
        </w:rPr>
        <w:t>competitive ecosystem</w:t>
      </w:r>
      <w:r w:rsidRPr="00074C43">
        <w:rPr>
          <w:sz w:val="16"/>
        </w:rPr>
        <w:t xml:space="preserve"> </w:t>
      </w:r>
      <w:r w:rsidRPr="00074C43">
        <w:rPr>
          <w:rStyle w:val="StyleUnderline"/>
        </w:rPr>
        <w:t xml:space="preserve">of </w:t>
      </w:r>
      <w:r w:rsidRPr="00074C43">
        <w:rPr>
          <w:rStyle w:val="Emphasis"/>
        </w:rPr>
        <w:t>smaller players</w:t>
      </w:r>
      <w:r w:rsidRPr="00074C43">
        <w:rPr>
          <w:sz w:val="16"/>
        </w:rPr>
        <w:t xml:space="preserve"> </w:t>
      </w:r>
      <w:r w:rsidRPr="00074C43">
        <w:rPr>
          <w:rStyle w:val="StyleUnderline"/>
        </w:rPr>
        <w:t>because some companies and creative gatekeepers</w:t>
      </w:r>
      <w:r w:rsidRPr="00074C43">
        <w:rPr>
          <w:sz w:val="16"/>
        </w:rPr>
        <w:t xml:space="preserve"> </w:t>
      </w:r>
      <w:r w:rsidRPr="00074C43">
        <w:rPr>
          <w:rStyle w:val="Emphasis"/>
        </w:rPr>
        <w:t>won’t aim</w:t>
      </w:r>
      <w:r w:rsidRPr="00074C43">
        <w:rPr>
          <w:sz w:val="16"/>
        </w:rPr>
        <w:t xml:space="preserve"> </w:t>
      </w:r>
      <w:r w:rsidRPr="00074C43">
        <w:rPr>
          <w:rStyle w:val="StyleUnderline"/>
        </w:rPr>
        <w:t>to comply with Chinese government</w:t>
      </w:r>
      <w:r w:rsidRPr="00074C43">
        <w:rPr>
          <w:sz w:val="16"/>
        </w:rPr>
        <w:t xml:space="preserve"> preferences.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w:t>
      </w:r>
      <w:r w:rsidRPr="00074C43">
        <w:rPr>
          <w:rStyle w:val="StyleUnderline"/>
          <w:highlight w:val="yellow"/>
        </w:rPr>
        <w:t>smaller players</w:t>
      </w:r>
      <w:r w:rsidRPr="00074C43">
        <w:rPr>
          <w:rStyle w:val="StyleUnderline"/>
        </w:rPr>
        <w:t xml:space="preserve"> are likely to </w:t>
      </w:r>
      <w:r w:rsidRPr="00074C43">
        <w:rPr>
          <w:rStyle w:val="StyleUnderline"/>
          <w:highlight w:val="yellow"/>
        </w:rPr>
        <w:t>face</w:t>
      </w:r>
      <w:r w:rsidRPr="00074C43">
        <w:rPr>
          <w:sz w:val="16"/>
          <w:highlight w:val="yellow"/>
        </w:rPr>
        <w:t xml:space="preserve"> </w:t>
      </w:r>
      <w:r w:rsidRPr="00074C43">
        <w:rPr>
          <w:rStyle w:val="Emphasis"/>
          <w:highlight w:val="yellow"/>
        </w:rPr>
        <w:t>a tilted playing field</w:t>
      </w:r>
      <w:r w:rsidRPr="00074C43">
        <w:rPr>
          <w:sz w:val="16"/>
        </w:rPr>
        <w:t xml:space="preserve"> </w:t>
      </w:r>
      <w:r w:rsidRPr="00074C43">
        <w:rPr>
          <w:rStyle w:val="StyleUnderline"/>
          <w:highlight w:val="yellow"/>
        </w:rPr>
        <w:t>because</w:t>
      </w:r>
      <w:r w:rsidRPr="00074C43">
        <w:rPr>
          <w:rStyle w:val="StyleUnderline"/>
        </w:rPr>
        <w:t xml:space="preserve"> integrated </w:t>
      </w:r>
      <w:r w:rsidRPr="00074C43">
        <w:rPr>
          <w:rStyle w:val="StyleUnderline"/>
          <w:highlight w:val="yellow"/>
        </w:rPr>
        <w:t>behemoths</w:t>
      </w:r>
      <w:r w:rsidRPr="00074C43">
        <w:rPr>
          <w:rStyle w:val="StyleUnderline"/>
        </w:rPr>
        <w:t xml:space="preserve"> can </w:t>
      </w:r>
      <w:r w:rsidRPr="00074C43">
        <w:rPr>
          <w:rStyle w:val="StyleUnderline"/>
          <w:highlight w:val="yellow"/>
        </w:rPr>
        <w:t>prioritize their</w:t>
      </w:r>
      <w:r w:rsidRPr="00074C43">
        <w:rPr>
          <w:sz w:val="16"/>
          <w:highlight w:val="yellow"/>
        </w:rPr>
        <w:t xml:space="preserve"> </w:t>
      </w:r>
      <w:r w:rsidRPr="00074C43">
        <w:rPr>
          <w:rStyle w:val="Emphasis"/>
        </w:rPr>
        <w:t xml:space="preserve">own </w:t>
      </w:r>
      <w:r w:rsidRPr="00074C43">
        <w:rPr>
          <w:rStyle w:val="Emphasis"/>
          <w:highlight w:val="yellow"/>
        </w:rPr>
        <w:t>content</w:t>
      </w:r>
      <w:r w:rsidRPr="00074C43">
        <w:rPr>
          <w:sz w:val="16"/>
        </w:rPr>
        <w:t xml:space="preserve"> </w:t>
      </w:r>
      <w:r w:rsidRPr="00074C43">
        <w:rPr>
          <w:rStyle w:val="StyleUnderline"/>
        </w:rPr>
        <w:t xml:space="preserve">over competitors and might not take chances on content that </w:t>
      </w:r>
      <w:r w:rsidRPr="00074C43">
        <w:rPr>
          <w:rStyle w:val="Emphasis"/>
        </w:rPr>
        <w:t>isn’t likely</w:t>
      </w:r>
      <w:r w:rsidRPr="00074C43">
        <w:rPr>
          <w:sz w:val="16"/>
        </w:rPr>
        <w:t xml:space="preserve"> </w:t>
      </w:r>
      <w:r w:rsidRPr="00074C43">
        <w:rPr>
          <w:rStyle w:val="StyleUnderline"/>
        </w:rPr>
        <w:t>to maximize</w:t>
      </w:r>
      <w:r w:rsidRPr="00074C43">
        <w:rPr>
          <w:sz w:val="16"/>
        </w:rPr>
        <w:t xml:space="preserve"> their </w:t>
      </w:r>
      <w:r w:rsidRPr="00074C43">
        <w:rPr>
          <w:rStyle w:val="StyleUnderline"/>
        </w:rPr>
        <w:t>viewership goals</w:t>
      </w:r>
      <w:r w:rsidRPr="00074C43">
        <w:rPr>
          <w:sz w:val="16"/>
        </w:rPr>
        <w:t xml:space="preserve">.55 If these big integrated companies comply with Chinese censors because of their ambitions in the Chinese market, then American consumers will not see content that doesn’t adhere to Chinese government preferences. In contrast, </w:t>
      </w:r>
      <w:r w:rsidRPr="00074C43">
        <w:rPr>
          <w:rStyle w:val="StyleUnderline"/>
          <w:highlight w:val="yellow"/>
        </w:rPr>
        <w:t xml:space="preserve">in a system with </w:t>
      </w:r>
      <w:r w:rsidRPr="00074C43">
        <w:rPr>
          <w:rStyle w:val="StyleUnderline"/>
        </w:rPr>
        <w:t xml:space="preserve">a </w:t>
      </w:r>
      <w:r w:rsidRPr="00074C43">
        <w:rPr>
          <w:rStyle w:val="Emphasis"/>
        </w:rPr>
        <w:t>large number</w:t>
      </w:r>
      <w:r w:rsidRPr="00074C43">
        <w:rPr>
          <w:sz w:val="16"/>
        </w:rPr>
        <w:t xml:space="preserve"> </w:t>
      </w:r>
      <w:r w:rsidRPr="00074C43">
        <w:rPr>
          <w:rStyle w:val="StyleUnderline"/>
        </w:rPr>
        <w:t xml:space="preserve">of </w:t>
      </w:r>
      <w:r w:rsidRPr="00074C43">
        <w:rPr>
          <w:rStyle w:val="Emphasis"/>
          <w:highlight w:val="yellow"/>
        </w:rPr>
        <w:t>small studios</w:t>
      </w:r>
      <w:r w:rsidRPr="00074C43">
        <w:rPr>
          <w:sz w:val="16"/>
          <w:highlight w:val="yellow"/>
        </w:rPr>
        <w:t xml:space="preserve">, </w:t>
      </w:r>
      <w:r w:rsidRPr="00074C43">
        <w:rPr>
          <w:rStyle w:val="StyleUnderline"/>
          <w:highlight w:val="yellow"/>
        </w:rPr>
        <w:t xml:space="preserve">many would not have </w:t>
      </w:r>
      <w:r w:rsidRPr="00074C43">
        <w:rPr>
          <w:rStyle w:val="StyleUnderline"/>
        </w:rPr>
        <w:t xml:space="preserve">the </w:t>
      </w:r>
      <w:r w:rsidRPr="00074C43">
        <w:rPr>
          <w:rStyle w:val="Emphasis"/>
          <w:highlight w:val="yellow"/>
        </w:rPr>
        <w:t>size</w:t>
      </w:r>
      <w:r w:rsidRPr="00074C43">
        <w:rPr>
          <w:sz w:val="16"/>
        </w:rPr>
        <w:t xml:space="preserve"> </w:t>
      </w:r>
      <w:r w:rsidRPr="00074C43">
        <w:rPr>
          <w:rStyle w:val="StyleUnderline"/>
        </w:rPr>
        <w:t>and</w:t>
      </w:r>
      <w:r w:rsidRPr="00074C43">
        <w:rPr>
          <w:sz w:val="16"/>
        </w:rPr>
        <w:t xml:space="preserve"> </w:t>
      </w:r>
      <w:r w:rsidRPr="00074C43">
        <w:rPr>
          <w:rStyle w:val="Emphasis"/>
        </w:rPr>
        <w:t>scope</w:t>
      </w:r>
      <w:r w:rsidRPr="00074C43">
        <w:rPr>
          <w:sz w:val="16"/>
        </w:rPr>
        <w:t xml:space="preserve"> </w:t>
      </w:r>
      <w:r w:rsidRPr="00074C43">
        <w:rPr>
          <w:rStyle w:val="StyleUnderline"/>
        </w:rPr>
        <w:t xml:space="preserve">to play </w:t>
      </w:r>
      <w:r w:rsidRPr="00074C43">
        <w:rPr>
          <w:rStyle w:val="StyleUnderline"/>
          <w:highlight w:val="yellow"/>
        </w:rPr>
        <w:t>to</w:t>
      </w:r>
      <w:r w:rsidRPr="00074C43">
        <w:rPr>
          <w:rStyle w:val="StyleUnderline"/>
        </w:rPr>
        <w:t xml:space="preserve"> the </w:t>
      </w:r>
      <w:r w:rsidRPr="00074C43">
        <w:rPr>
          <w:rStyle w:val="Emphasis"/>
        </w:rPr>
        <w:t>Chinese market</w:t>
      </w:r>
      <w:r w:rsidRPr="00074C43">
        <w:rPr>
          <w:sz w:val="16"/>
        </w:rPr>
        <w:t xml:space="preserve">, </w:t>
      </w:r>
      <w:r w:rsidRPr="00074C43">
        <w:rPr>
          <w:rStyle w:val="StyleUnderline"/>
        </w:rPr>
        <w:t xml:space="preserve">let alone </w:t>
      </w:r>
      <w:r w:rsidRPr="00074C43">
        <w:rPr>
          <w:rStyle w:val="StyleUnderline"/>
          <w:highlight w:val="yellow"/>
        </w:rPr>
        <w:t xml:space="preserve">be </w:t>
      </w:r>
      <w:r w:rsidRPr="00074C43">
        <w:rPr>
          <w:rStyle w:val="Emphasis"/>
          <w:highlight w:val="yellow"/>
        </w:rPr>
        <w:t>dependent</w:t>
      </w:r>
      <w:r w:rsidRPr="00074C43">
        <w:rPr>
          <w:sz w:val="16"/>
          <w:highlight w:val="yellow"/>
        </w:rPr>
        <w:t xml:space="preserve"> </w:t>
      </w:r>
      <w:r w:rsidRPr="00074C43">
        <w:rPr>
          <w:rStyle w:val="StyleUnderline"/>
          <w:highlight w:val="yellow"/>
        </w:rPr>
        <w:t>on</w:t>
      </w:r>
      <w:r w:rsidRPr="00074C43">
        <w:rPr>
          <w:rStyle w:val="StyleUnderline"/>
        </w:rPr>
        <w:t xml:space="preserve"> the </w:t>
      </w:r>
      <w:r w:rsidRPr="00074C43">
        <w:rPr>
          <w:rStyle w:val="StyleUnderline"/>
          <w:highlight w:val="yellow"/>
        </w:rPr>
        <w:t>Chinese</w:t>
      </w:r>
      <w:r w:rsidRPr="00074C43">
        <w:rPr>
          <w:rStyle w:val="StyleUnderline"/>
        </w:rPr>
        <w:t xml:space="preserve"> market. They also wouldn’t have the </w:t>
      </w:r>
      <w:r w:rsidRPr="00074C43">
        <w:rPr>
          <w:rStyle w:val="Emphasis"/>
        </w:rPr>
        <w:t>power</w:t>
      </w:r>
      <w:r w:rsidRPr="00074C43">
        <w:rPr>
          <w:sz w:val="16"/>
        </w:rPr>
        <w:t xml:space="preserve"> and scale to </w:t>
      </w:r>
      <w:r w:rsidRPr="00074C43">
        <w:rPr>
          <w:rStyle w:val="StyleUnderline"/>
        </w:rPr>
        <w:t xml:space="preserve">preference their </w:t>
      </w:r>
      <w:r w:rsidRPr="00074C43">
        <w:rPr>
          <w:rStyle w:val="Emphasis"/>
        </w:rPr>
        <w:t>own content</w:t>
      </w:r>
      <w:r w:rsidRPr="00074C43">
        <w:rPr>
          <w:sz w:val="16"/>
        </w:rPr>
        <w:t xml:space="preserve"> over competitors through vertical integration. The result would be an ecosystem in which Americans will have a range of content choices—including entertainment that might not accord with the views of foreign censors.</w:t>
      </w:r>
    </w:p>
    <w:p w14:paraId="1F043EE5" w14:textId="77777777" w:rsidR="00933C6E" w:rsidRPr="00A86727" w:rsidRDefault="00933C6E" w:rsidP="00933C6E">
      <w:pPr>
        <w:rPr>
          <w:sz w:val="16"/>
        </w:rPr>
      </w:pPr>
      <w:r w:rsidRPr="00074C43">
        <w:rPr>
          <w:sz w:val="16"/>
        </w:rPr>
        <w:t xml:space="preserve">Big tech companies are not likely immune from what is happening in Hollywood—as well as what has happened to Mercedes and other entities that seek to operate in China. Many of these </w:t>
      </w:r>
      <w:r w:rsidRPr="00074C43">
        <w:rPr>
          <w:rStyle w:val="StyleUnderline"/>
          <w:highlight w:val="yellow"/>
        </w:rPr>
        <w:t>companies</w:t>
      </w:r>
      <w:r w:rsidRPr="00074C43">
        <w:rPr>
          <w:sz w:val="16"/>
          <w:highlight w:val="yellow"/>
        </w:rPr>
        <w:t xml:space="preserve">, </w:t>
      </w:r>
      <w:r w:rsidRPr="00074C43">
        <w:rPr>
          <w:rStyle w:val="StyleUnderline"/>
          <w:highlight w:val="yellow"/>
        </w:rPr>
        <w:t>like</w:t>
      </w:r>
      <w:r w:rsidRPr="00074C43">
        <w:rPr>
          <w:sz w:val="16"/>
          <w:highlight w:val="yellow"/>
        </w:rPr>
        <w:t xml:space="preserve"> </w:t>
      </w:r>
      <w:r w:rsidRPr="00074C43">
        <w:rPr>
          <w:rStyle w:val="Emphasis"/>
          <w:highlight w:val="yellow"/>
        </w:rPr>
        <w:t>Amazon</w:t>
      </w:r>
      <w:r w:rsidRPr="00074C43">
        <w:rPr>
          <w:sz w:val="16"/>
          <w:highlight w:val="yellow"/>
        </w:rPr>
        <w:t xml:space="preserve"> </w:t>
      </w:r>
      <w:r w:rsidRPr="00074C43">
        <w:rPr>
          <w:rStyle w:val="StyleUnderline"/>
          <w:highlight w:val="yellow"/>
        </w:rPr>
        <w:t>and</w:t>
      </w:r>
      <w:r w:rsidRPr="00074C43">
        <w:rPr>
          <w:sz w:val="16"/>
          <w:highlight w:val="yellow"/>
        </w:rPr>
        <w:t xml:space="preserve"> </w:t>
      </w:r>
      <w:r w:rsidRPr="00074C43">
        <w:rPr>
          <w:rStyle w:val="Emphasis"/>
          <w:highlight w:val="yellow"/>
        </w:rPr>
        <w:t>Google</w:t>
      </w:r>
      <w:r w:rsidRPr="00074C43">
        <w:rPr>
          <w:sz w:val="16"/>
        </w:rPr>
        <w:t xml:space="preserve">, </w:t>
      </w:r>
      <w:r w:rsidRPr="00074C43">
        <w:rPr>
          <w:rStyle w:val="StyleUnderline"/>
          <w:highlight w:val="yellow"/>
        </w:rPr>
        <w:t>seek</w:t>
      </w:r>
      <w:r w:rsidRPr="00074C43">
        <w:rPr>
          <w:rStyle w:val="StyleUnderline"/>
        </w:rPr>
        <w:t xml:space="preserve"> access to </w:t>
      </w:r>
      <w:r w:rsidRPr="00074C43">
        <w:rPr>
          <w:rStyle w:val="Emphasis"/>
          <w:highlight w:val="yellow"/>
        </w:rPr>
        <w:t>Chinese markets</w:t>
      </w:r>
      <w:r w:rsidRPr="00074C43">
        <w:rPr>
          <w:sz w:val="16"/>
        </w:rPr>
        <w:t xml:space="preserve"> </w:t>
      </w:r>
      <w:r w:rsidRPr="00074C43">
        <w:rPr>
          <w:rStyle w:val="StyleUnderline"/>
          <w:highlight w:val="yellow"/>
        </w:rPr>
        <w:t>and</w:t>
      </w:r>
      <w:r w:rsidRPr="00074C43">
        <w:rPr>
          <w:rStyle w:val="StyleUnderline"/>
        </w:rPr>
        <w:t xml:space="preserve"> </w:t>
      </w:r>
      <w:r w:rsidRPr="00074C43">
        <w:rPr>
          <w:rStyle w:val="StyleUnderline"/>
          <w:highlight w:val="yellow"/>
        </w:rPr>
        <w:t>operate as</w:t>
      </w:r>
      <w:r w:rsidRPr="00074C43">
        <w:rPr>
          <w:sz w:val="16"/>
        </w:rPr>
        <w:t xml:space="preserve"> </w:t>
      </w:r>
      <w:r w:rsidRPr="00074C43">
        <w:rPr>
          <w:rStyle w:val="StyleUnderline"/>
          <w:highlight w:val="yellow"/>
        </w:rPr>
        <w:t>both</w:t>
      </w:r>
      <w:r w:rsidRPr="00074C43">
        <w:rPr>
          <w:sz w:val="16"/>
        </w:rPr>
        <w:t xml:space="preserve"> </w:t>
      </w:r>
      <w:r w:rsidRPr="00074C43">
        <w:rPr>
          <w:rStyle w:val="Emphasis"/>
          <w:highlight w:val="yellow"/>
        </w:rPr>
        <w:t>content producers</w:t>
      </w:r>
      <w:r w:rsidRPr="00074C43">
        <w:rPr>
          <w:sz w:val="16"/>
        </w:rPr>
        <w:t xml:space="preserve"> </w:t>
      </w:r>
      <w:r w:rsidRPr="00074C43">
        <w:rPr>
          <w:rStyle w:val="StyleUnderline"/>
        </w:rPr>
        <w:t xml:space="preserve">and </w:t>
      </w:r>
      <w:r w:rsidRPr="00074C43">
        <w:rPr>
          <w:rStyle w:val="Emphasis"/>
        </w:rPr>
        <w:t>distributors</w:t>
      </w:r>
      <w:r w:rsidRPr="00074C43">
        <w:rPr>
          <w:rStyle w:val="StyleUnderline"/>
        </w:rPr>
        <w:t xml:space="preserve"> </w:t>
      </w:r>
      <w:r w:rsidRPr="00074C43">
        <w:rPr>
          <w:rStyle w:val="StyleUnderline"/>
          <w:highlight w:val="yellow"/>
        </w:rPr>
        <w:t>or</w:t>
      </w:r>
      <w:r w:rsidRPr="00074C43">
        <w:rPr>
          <w:sz w:val="16"/>
          <w:highlight w:val="yellow"/>
        </w:rPr>
        <w:t xml:space="preserve"> </w:t>
      </w:r>
      <w:r w:rsidRPr="00074C43">
        <w:rPr>
          <w:rStyle w:val="Emphasis"/>
          <w:highlight w:val="yellow"/>
        </w:rPr>
        <w:t>platforms</w:t>
      </w:r>
      <w:r w:rsidRPr="00074C43">
        <w:rPr>
          <w:sz w:val="16"/>
        </w:rPr>
        <w:t xml:space="preserve">. To the extent that they have divisions whose work is objectionable to censors in foreign countries (Amazon, of course, creates its own content; as does YouTube, which is a subsidiary of Google), </w:t>
      </w:r>
      <w:r w:rsidRPr="00074C43">
        <w:rPr>
          <w:rStyle w:val="StyleUnderline"/>
        </w:rPr>
        <w:t>they</w:t>
      </w:r>
      <w:r w:rsidRPr="00074C43">
        <w:rPr>
          <w:sz w:val="16"/>
        </w:rPr>
        <w:t xml:space="preserve"> too </w:t>
      </w:r>
      <w:r w:rsidRPr="00074C43">
        <w:rPr>
          <w:rStyle w:val="StyleUnderline"/>
        </w:rPr>
        <w:t xml:space="preserve">will </w:t>
      </w:r>
      <w:r w:rsidRPr="00074C43">
        <w:rPr>
          <w:rStyle w:val="Emphasis"/>
        </w:rPr>
        <w:t>feel pressure</w:t>
      </w:r>
      <w:r w:rsidRPr="00074C43">
        <w:rPr>
          <w:sz w:val="16"/>
        </w:rPr>
        <w:t xml:space="preserve"> </w:t>
      </w:r>
      <w:r w:rsidRPr="00074C43">
        <w:rPr>
          <w:rStyle w:val="StyleUnderline"/>
        </w:rPr>
        <w:t xml:space="preserve">to preemptively shape that content in ways that are </w:t>
      </w:r>
      <w:r w:rsidRPr="00074C43">
        <w:rPr>
          <w:rStyle w:val="Emphasis"/>
        </w:rPr>
        <w:t>palatable</w:t>
      </w:r>
      <w:r w:rsidRPr="00074C43">
        <w:rPr>
          <w:sz w:val="16"/>
        </w:rPr>
        <w:t xml:space="preserve"> </w:t>
      </w:r>
      <w:r w:rsidRPr="00074C43">
        <w:rPr>
          <w:rStyle w:val="StyleUnderline"/>
        </w:rPr>
        <w:t>to censors</w:t>
      </w:r>
      <w:r w:rsidRPr="00074C43">
        <w:rPr>
          <w:sz w:val="16"/>
        </w:rPr>
        <w:t>. And because of their market power within the United States, U.S. consumers are likely to be left with fewer and fewer serious scalable alternatives.</w:t>
      </w:r>
    </w:p>
    <w:p w14:paraId="00ED916A" w14:textId="77777777" w:rsidR="00933C6E" w:rsidRPr="00A86727" w:rsidRDefault="00933C6E" w:rsidP="00933C6E">
      <w:pPr>
        <w:pStyle w:val="Heading4"/>
        <w:rPr>
          <w:rFonts w:cs="Arial"/>
          <w:bCs w:val="0"/>
        </w:rPr>
      </w:pPr>
      <w:r w:rsidRPr="00A86727">
        <w:rPr>
          <w:rFonts w:cs="Arial"/>
        </w:rPr>
        <w:lastRenderedPageBreak/>
        <w:t>Chinese tech supremacy causes nuclear war.</w:t>
      </w:r>
    </w:p>
    <w:p w14:paraId="34F04828" w14:textId="77777777" w:rsidR="00933C6E" w:rsidRPr="00A86727" w:rsidRDefault="00933C6E" w:rsidP="00933C6E">
      <w:r w:rsidRPr="00A86727">
        <w:rPr>
          <w:rStyle w:val="Style13ptBold"/>
        </w:rPr>
        <w:t xml:space="preserve">Kroenig ’18 </w:t>
      </w:r>
      <w:r w:rsidRPr="00A86727">
        <w:t>[Matthew; 11/12/18; Deputy Director for Strategy @ Scowcroft Center for Strategy and Security, Associate Professor of Government and Foreign Service @ Georgetown University; “Will disruptive technology cause nuclear war?”; https://thebulletin.org/2018/11/will-disruptive-technology-cause-nuclear-war/]</w:t>
      </w:r>
    </w:p>
    <w:p w14:paraId="010CE64D" w14:textId="77777777" w:rsidR="00933C6E" w:rsidRPr="00A86727" w:rsidRDefault="00933C6E" w:rsidP="00933C6E">
      <w:pPr>
        <w:rPr>
          <w:rStyle w:val="StyleUnderline"/>
        </w:rPr>
      </w:pPr>
      <w:r w:rsidRPr="00A86727">
        <w:rPr>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A86727">
        <w:rPr>
          <w:rStyle w:val="StyleUnderline"/>
          <w:highlight w:val="yellow"/>
        </w:rPr>
        <w:t>new tech</w:t>
      </w:r>
      <w:r w:rsidRPr="00A86727">
        <w:rPr>
          <w:rStyle w:val="StyleUnderline"/>
        </w:rPr>
        <w:t xml:space="preserve">nology </w:t>
      </w:r>
      <w:r w:rsidRPr="00A86727">
        <w:rPr>
          <w:rStyle w:val="StyleUnderline"/>
          <w:highlight w:val="yellow"/>
        </w:rPr>
        <w:t xml:space="preserve">might cause </w:t>
      </w:r>
      <w:r w:rsidRPr="00A86727">
        <w:rPr>
          <w:rStyle w:val="Emphasis"/>
          <w:highlight w:val="yellow"/>
        </w:rPr>
        <w:t>nuclear conflict</w:t>
      </w:r>
      <w:r w:rsidRPr="00A86727">
        <w:rPr>
          <w:rStyle w:val="StyleUnderline"/>
          <w:highlight w:val="yellow"/>
        </w:rPr>
        <w:t>: by upending the</w:t>
      </w:r>
      <w:r w:rsidRPr="00A86727">
        <w:rPr>
          <w:rStyle w:val="StyleUnderline"/>
        </w:rPr>
        <w:t xml:space="preserve"> existing </w:t>
      </w:r>
      <w:r w:rsidRPr="00A86727">
        <w:rPr>
          <w:rStyle w:val="StyleUnderline"/>
          <w:highlight w:val="yellow"/>
        </w:rPr>
        <w:t>balance of power</w:t>
      </w:r>
      <w:r w:rsidRPr="00A86727">
        <w:rPr>
          <w:rStyle w:val="StyleUnderline"/>
        </w:rPr>
        <w:t xml:space="preserve"> among nuclear-armed states. This latter concern is more probable and dangerous and demands an immediate policy response.</w:t>
      </w:r>
    </w:p>
    <w:p w14:paraId="66EBC6B0" w14:textId="77777777" w:rsidR="00933C6E" w:rsidRPr="00A86727" w:rsidRDefault="00933C6E" w:rsidP="00933C6E">
      <w:pPr>
        <w:rPr>
          <w:sz w:val="16"/>
        </w:rPr>
      </w:pPr>
      <w:r w:rsidRPr="00A86727">
        <w:rPr>
          <w:sz w:val="16"/>
        </w:rPr>
        <w:t>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w:t>
      </w:r>
    </w:p>
    <w:p w14:paraId="7E3244A9" w14:textId="77777777" w:rsidR="00933C6E" w:rsidRPr="00A86727" w:rsidRDefault="00933C6E" w:rsidP="00933C6E">
      <w:pPr>
        <w:rPr>
          <w:sz w:val="16"/>
        </w:rPr>
      </w:pPr>
      <w:r w:rsidRPr="00A86727">
        <w:rPr>
          <w:sz w:val="16"/>
        </w:rPr>
        <w:t>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disarmed and US nuclear weapons will still be sitting on the shelf, untouched.</w:t>
      </w:r>
    </w:p>
    <w:p w14:paraId="6980F89C" w14:textId="77777777" w:rsidR="00933C6E" w:rsidRPr="00A86727" w:rsidRDefault="00933C6E" w:rsidP="00933C6E">
      <w:pPr>
        <w:rPr>
          <w:sz w:val="16"/>
        </w:rPr>
      </w:pPr>
      <w:r w:rsidRPr="00A86727">
        <w:rPr>
          <w:sz w:val="16"/>
        </w:rPr>
        <w:t>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‘em or lose ‘em” problem.</w:t>
      </w:r>
    </w:p>
    <w:p w14:paraId="13CE6432" w14:textId="77777777" w:rsidR="00933C6E" w:rsidRPr="00A86727" w:rsidRDefault="00933C6E" w:rsidP="00933C6E">
      <w:pPr>
        <w:rPr>
          <w:sz w:val="16"/>
        </w:rPr>
      </w:pPr>
      <w:r w:rsidRPr="00A86727">
        <w:rPr>
          <w:sz w:val="16"/>
        </w:rPr>
        <w:t>According to this logic, therefore, the appropriate policy response would be to ban outright or control any new weapon systems that might threaten second-strike capabilities.</w:t>
      </w:r>
    </w:p>
    <w:p w14:paraId="6FE69EBD" w14:textId="77777777" w:rsidR="00933C6E" w:rsidRPr="00BB5134" w:rsidRDefault="00933C6E" w:rsidP="00933C6E">
      <w:pPr>
        <w:rPr>
          <w:sz w:val="16"/>
        </w:rPr>
      </w:pPr>
      <w:r w:rsidRPr="00A86727">
        <w:rPr>
          <w:sz w:val="16"/>
        </w:rPr>
        <w:t xml:space="preserve">This way of thinking about new </w:t>
      </w:r>
      <w:r w:rsidRPr="00BB5134">
        <w:rPr>
          <w:sz w:val="16"/>
        </w:rPr>
        <w:t>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w:t>
      </w:r>
    </w:p>
    <w:p w14:paraId="7D64AAEC" w14:textId="77777777" w:rsidR="00933C6E" w:rsidRPr="00BB5134" w:rsidRDefault="00933C6E" w:rsidP="00933C6E">
      <w:pPr>
        <w:rPr>
          <w:rStyle w:val="StyleUnderline"/>
        </w:rPr>
      </w:pPr>
      <w:r w:rsidRPr="00BB5134">
        <w:rPr>
          <w:sz w:val="16"/>
        </w:rPr>
        <w:t xml:space="preserve">Rather, </w:t>
      </w:r>
      <w:r w:rsidRPr="00BB5134">
        <w:rPr>
          <w:rStyle w:val="StyleUnderline"/>
        </w:rPr>
        <w:t>we should think more broadly about how new technology might affect global politics, and, for this, it is helpful to turn to scholarly international relations theory</w:t>
      </w:r>
      <w:r w:rsidRPr="00BB5134">
        <w:rPr>
          <w:sz w:val="16"/>
        </w:rPr>
        <w:t xml:space="preserve">. </w:t>
      </w:r>
      <w:r w:rsidRPr="00BB5134">
        <w:rPr>
          <w:rStyle w:val="StyleUnderline"/>
        </w:rPr>
        <w:t xml:space="preserve">The </w:t>
      </w:r>
      <w:r w:rsidRPr="00BB5134">
        <w:rPr>
          <w:rStyle w:val="Emphasis"/>
        </w:rPr>
        <w:t>dominant theory</w:t>
      </w:r>
      <w:r w:rsidRPr="00BB5134">
        <w:rPr>
          <w:rStyle w:val="StyleUnderline"/>
        </w:rPr>
        <w:t xml:space="preserve"> of the causes of war in the academy is the “</w:t>
      </w:r>
      <w:r w:rsidRPr="00BB5134">
        <w:rPr>
          <w:rStyle w:val="Emphasis"/>
        </w:rPr>
        <w:t>bargaining model</w:t>
      </w:r>
      <w:r w:rsidRPr="00BB5134">
        <w:rPr>
          <w:rStyle w:val="StyleUnderline"/>
        </w:rPr>
        <w:t xml:space="preserve"> of war.” This theory identifies rapid shifts in the balance of power as a primary cause of conflict.</w:t>
      </w:r>
    </w:p>
    <w:p w14:paraId="19FE2017" w14:textId="77777777" w:rsidR="00933C6E" w:rsidRPr="00A86727" w:rsidRDefault="00933C6E" w:rsidP="00933C6E">
      <w:pPr>
        <w:rPr>
          <w:rStyle w:val="StyleUnderline"/>
        </w:rPr>
      </w:pPr>
      <w:r w:rsidRPr="00BB5134">
        <w:rPr>
          <w:sz w:val="16"/>
        </w:rPr>
        <w:t xml:space="preserve">International politics often presents states with conflicts that they can settle through peaceful bargaining, but when bargaining breaks down, war results. </w:t>
      </w:r>
      <w:r w:rsidRPr="00BB5134">
        <w:rPr>
          <w:rStyle w:val="StyleUnderline"/>
        </w:rPr>
        <w:t xml:space="preserve">Shifts in the </w:t>
      </w:r>
      <w:r w:rsidRPr="00BB5134">
        <w:rPr>
          <w:rStyle w:val="Emphasis"/>
        </w:rPr>
        <w:t>balance of power</w:t>
      </w:r>
      <w:r w:rsidRPr="00BB5134">
        <w:rPr>
          <w:rStyle w:val="StyleUnderline"/>
        </w:rPr>
        <w:t xml:space="preserve"> are problematic because they </w:t>
      </w:r>
      <w:r w:rsidRPr="00BB5134">
        <w:rPr>
          <w:rStyle w:val="Emphasis"/>
        </w:rPr>
        <w:t>undermine effective bargaining.</w:t>
      </w:r>
      <w:r w:rsidRPr="00BB5134">
        <w:rPr>
          <w:sz w:val="16"/>
        </w:rPr>
        <w:t xml:space="preserve"> After all, </w:t>
      </w:r>
      <w:r w:rsidRPr="00BB5134">
        <w:rPr>
          <w:rStyle w:val="StyleUnderline"/>
        </w:rPr>
        <w:t>why agree to a deal today if your bargaining position will be stronger tomorrow?</w:t>
      </w:r>
      <w:r w:rsidRPr="00BB5134">
        <w:rPr>
          <w:sz w:val="16"/>
        </w:rPr>
        <w:t xml:space="preserve"> </w:t>
      </w:r>
      <w:r w:rsidRPr="00BB5134">
        <w:rPr>
          <w:rStyle w:val="StyleUnderline"/>
        </w:rPr>
        <w:t>And, a clear understanding of the military balance of</w:t>
      </w:r>
      <w:r w:rsidRPr="000D0192">
        <w:rPr>
          <w:rStyle w:val="StyleUnderline"/>
        </w:rPr>
        <w:t xml:space="preserve"> power can contribute to peace. (Why start a war you are likely to lose?) But shifts in the balance of power muddy understandings of</w:t>
      </w:r>
      <w:r w:rsidRPr="00A86727">
        <w:rPr>
          <w:rStyle w:val="StyleUnderline"/>
        </w:rPr>
        <w:t xml:space="preserve"> which states have the advantage.</w:t>
      </w:r>
    </w:p>
    <w:p w14:paraId="4521CBAD" w14:textId="77777777" w:rsidR="00933C6E" w:rsidRPr="00A86727" w:rsidRDefault="00933C6E" w:rsidP="00933C6E">
      <w:pPr>
        <w:rPr>
          <w:rStyle w:val="StyleUnderline"/>
        </w:rPr>
      </w:pPr>
      <w:r w:rsidRPr="00A86727">
        <w:rPr>
          <w:sz w:val="16"/>
        </w:rPr>
        <w:t xml:space="preserve">You may see where this is going. </w:t>
      </w:r>
      <w:r w:rsidRPr="00A86727">
        <w:rPr>
          <w:rStyle w:val="StyleUnderline"/>
        </w:rPr>
        <w:t xml:space="preserve">New technologies threaten to create potentially </w:t>
      </w:r>
      <w:r w:rsidRPr="00A86727">
        <w:rPr>
          <w:rStyle w:val="Emphasis"/>
        </w:rPr>
        <w:t>destabilizing shifts</w:t>
      </w:r>
      <w:r w:rsidRPr="00A86727">
        <w:rPr>
          <w:rStyle w:val="StyleUnderline"/>
        </w:rPr>
        <w:t xml:space="preserve"> in the balance of power.</w:t>
      </w:r>
    </w:p>
    <w:p w14:paraId="3C8F83F7" w14:textId="77777777" w:rsidR="00933C6E" w:rsidRPr="00A86727" w:rsidRDefault="00933C6E" w:rsidP="00933C6E">
      <w:pPr>
        <w:rPr>
          <w:sz w:val="16"/>
        </w:rPr>
      </w:pPr>
      <w:r w:rsidRPr="00A86727">
        <w:rPr>
          <w:sz w:val="16"/>
        </w:rPr>
        <w:t xml:space="preserve">For decades, stability in Europe and Asia has been supported by US military power. In recent years, however, the balance of power in Asia has begun to shift, as </w:t>
      </w:r>
      <w:r w:rsidRPr="00A86727">
        <w:rPr>
          <w:rStyle w:val="Emphasis"/>
        </w:rPr>
        <w:t>China has increased its military capabilities</w:t>
      </w:r>
      <w:r w:rsidRPr="00A86727">
        <w:rPr>
          <w:sz w:val="16"/>
        </w:rPr>
        <w:t xml:space="preserve">. Already, </w:t>
      </w:r>
      <w:r w:rsidRPr="00A86727">
        <w:rPr>
          <w:rStyle w:val="StyleUnderline"/>
        </w:rPr>
        <w:t>Beijing has become more assertive in the</w:t>
      </w:r>
      <w:r w:rsidRPr="00A86727">
        <w:rPr>
          <w:sz w:val="16"/>
        </w:rPr>
        <w:t xml:space="preserve"> region, claiming contested territory in the South China Sea. And the results of Russia’s military modernization have been on full display in its ongoing intervention in Ukraine.</w:t>
      </w:r>
    </w:p>
    <w:p w14:paraId="68C66595" w14:textId="77777777" w:rsidR="00933C6E" w:rsidRPr="00A86727" w:rsidRDefault="00933C6E" w:rsidP="00933C6E">
      <w:pPr>
        <w:rPr>
          <w:sz w:val="16"/>
        </w:rPr>
      </w:pPr>
      <w:r w:rsidRPr="00A86727">
        <w:rPr>
          <w:sz w:val="16"/>
        </w:rPr>
        <w:lastRenderedPageBreak/>
        <w:t xml:space="preserve">Moreover, </w:t>
      </w:r>
      <w:r w:rsidRPr="00A86727">
        <w:rPr>
          <w:sz w:val="16"/>
          <w:szCs w:val="16"/>
        </w:rPr>
        <w:t>China may have the lead over the United States in</w:t>
      </w:r>
      <w:r w:rsidRPr="00A86727">
        <w:rPr>
          <w:rStyle w:val="StyleUnderline"/>
        </w:rPr>
        <w:t xml:space="preserve"> </w:t>
      </w:r>
      <w:r w:rsidRPr="00A86727">
        <w:rPr>
          <w:rStyle w:val="StyleUnderline"/>
          <w:highlight w:val="yellow"/>
        </w:rPr>
        <w:t>emerging tech</w:t>
      </w:r>
      <w:r w:rsidRPr="00A86727">
        <w:rPr>
          <w:rStyle w:val="StyleUnderline"/>
        </w:rPr>
        <w:t xml:space="preserve">nologies that </w:t>
      </w:r>
      <w:r w:rsidRPr="00A86727">
        <w:rPr>
          <w:rStyle w:val="StyleUnderline"/>
          <w:highlight w:val="yellow"/>
        </w:rPr>
        <w:t xml:space="preserve">could be </w:t>
      </w:r>
      <w:r w:rsidRPr="00A86727">
        <w:rPr>
          <w:rStyle w:val="Emphasis"/>
          <w:highlight w:val="yellow"/>
        </w:rPr>
        <w:t>decisive</w:t>
      </w:r>
      <w:r w:rsidRPr="00A86727">
        <w:rPr>
          <w:rStyle w:val="StyleUnderline"/>
          <w:highlight w:val="yellow"/>
        </w:rPr>
        <w:t xml:space="preserve"> for</w:t>
      </w:r>
      <w:r w:rsidRPr="00A86727">
        <w:rPr>
          <w:rStyle w:val="StyleUnderline"/>
        </w:rPr>
        <w:t xml:space="preserve"> the </w:t>
      </w:r>
      <w:r w:rsidRPr="00A86727">
        <w:rPr>
          <w:rStyle w:val="StyleUnderline"/>
          <w:highlight w:val="yellow"/>
        </w:rPr>
        <w:t>future</w:t>
      </w:r>
      <w:r w:rsidRPr="00A86727">
        <w:rPr>
          <w:rStyle w:val="StyleUnderline"/>
        </w:rPr>
        <w:t xml:space="preserve"> of military acquisitions and </w:t>
      </w:r>
      <w:r w:rsidRPr="00A86727">
        <w:rPr>
          <w:rStyle w:val="StyleUnderline"/>
          <w:highlight w:val="yellow"/>
        </w:rPr>
        <w:t>warfare</w:t>
      </w:r>
      <w:r w:rsidRPr="00A86727">
        <w:rPr>
          <w:sz w:val="16"/>
        </w:rPr>
        <w:t xml:space="preserve">, </w:t>
      </w:r>
      <w:r w:rsidRPr="00A86727">
        <w:rPr>
          <w:rStyle w:val="StyleUnderline"/>
          <w:highlight w:val="yellow"/>
        </w:rPr>
        <w:t>including</w:t>
      </w:r>
      <w:r w:rsidRPr="00A86727">
        <w:rPr>
          <w:sz w:val="16"/>
        </w:rPr>
        <w:t xml:space="preserve"> 3D printing, hypersonic missiles, </w:t>
      </w:r>
      <w:r w:rsidRPr="00A86727">
        <w:rPr>
          <w:rStyle w:val="Emphasis"/>
          <w:highlight w:val="yellow"/>
        </w:rPr>
        <w:t>quantum</w:t>
      </w:r>
      <w:r w:rsidRPr="00A86727">
        <w:rPr>
          <w:sz w:val="16"/>
        </w:rPr>
        <w:t xml:space="preserve"> computing, </w:t>
      </w:r>
      <w:r w:rsidRPr="00A86727">
        <w:rPr>
          <w:rStyle w:val="Emphasis"/>
          <w:highlight w:val="yellow"/>
        </w:rPr>
        <w:t>5G</w:t>
      </w:r>
      <w:r w:rsidRPr="00A86727">
        <w:rPr>
          <w:sz w:val="16"/>
        </w:rPr>
        <w:t xml:space="preserve"> wireless connectivity, </w:t>
      </w:r>
      <w:r w:rsidRPr="00A86727">
        <w:rPr>
          <w:rStyle w:val="StyleUnderline"/>
          <w:highlight w:val="yellow"/>
        </w:rPr>
        <w:t>and</w:t>
      </w:r>
      <w:r w:rsidRPr="00A86727">
        <w:rPr>
          <w:sz w:val="16"/>
        </w:rPr>
        <w:t xml:space="preserve"> artificial intelligence (</w:t>
      </w:r>
      <w:r w:rsidRPr="00A86727">
        <w:rPr>
          <w:rStyle w:val="Emphasis"/>
          <w:highlight w:val="yellow"/>
        </w:rPr>
        <w:t>AI</w:t>
      </w:r>
      <w:r w:rsidRPr="00A86727">
        <w:rPr>
          <w:sz w:val="16"/>
        </w:rPr>
        <w:t>). And Russian President Vladimir Putin is building new unmanned vehicles while ominously declaring, “Whoever leads in AI will rule the world.”</w:t>
      </w:r>
    </w:p>
    <w:p w14:paraId="1E33F094" w14:textId="77777777" w:rsidR="00933C6E" w:rsidRPr="00A86727" w:rsidRDefault="00933C6E" w:rsidP="00933C6E">
      <w:pPr>
        <w:rPr>
          <w:sz w:val="16"/>
        </w:rPr>
      </w:pPr>
      <w:r w:rsidRPr="00A86727">
        <w:rPr>
          <w:sz w:val="16"/>
        </w:rPr>
        <w:t>If China or Russia are able to incorporate new technologies into their militaries before the United States, then this could lead to the kind of rapid shift in the balance of power that often causes war.</w:t>
      </w:r>
    </w:p>
    <w:p w14:paraId="49A12360" w14:textId="77777777" w:rsidR="00933C6E" w:rsidRPr="00BB5134" w:rsidRDefault="00933C6E" w:rsidP="00933C6E">
      <w:pPr>
        <w:rPr>
          <w:sz w:val="16"/>
        </w:rPr>
      </w:pPr>
      <w:r w:rsidRPr="00A86727">
        <w:rPr>
          <w:rStyle w:val="StyleUnderline"/>
          <w:highlight w:val="yellow"/>
        </w:rPr>
        <w:t>If Beijing believes emerging tech</w:t>
      </w:r>
      <w:r w:rsidRPr="00A86727">
        <w:rPr>
          <w:rStyle w:val="StyleUnderline"/>
        </w:rPr>
        <w:t xml:space="preserve">nologies </w:t>
      </w:r>
      <w:r w:rsidRPr="00A86727">
        <w:rPr>
          <w:rStyle w:val="StyleUnderline"/>
          <w:highlight w:val="yellow"/>
        </w:rPr>
        <w:t>provide it</w:t>
      </w:r>
      <w:r w:rsidRPr="00A86727">
        <w:rPr>
          <w:rStyle w:val="StyleUnderline"/>
        </w:rPr>
        <w:t xml:space="preserve"> with </w:t>
      </w:r>
      <w:r w:rsidRPr="00A86727">
        <w:rPr>
          <w:rStyle w:val="StyleUnderline"/>
          <w:highlight w:val="yellow"/>
        </w:rPr>
        <w:t>a</w:t>
      </w:r>
      <w:r w:rsidRPr="00A86727">
        <w:rPr>
          <w:rStyle w:val="StyleUnderline"/>
        </w:rPr>
        <w:t xml:space="preserve"> newfound, local </w:t>
      </w:r>
      <w:r w:rsidRPr="00A86727">
        <w:rPr>
          <w:rStyle w:val="StyleUnderline"/>
          <w:highlight w:val="yellow"/>
        </w:rPr>
        <w:t>military advantage</w:t>
      </w:r>
      <w:r w:rsidRPr="00A86727">
        <w:rPr>
          <w:rStyle w:val="StyleUnderline"/>
        </w:rPr>
        <w:t xml:space="preserve"> over the United States, for example, </w:t>
      </w:r>
      <w:r w:rsidRPr="00A86727">
        <w:rPr>
          <w:rStyle w:val="StyleUnderline"/>
          <w:highlight w:val="yellow"/>
        </w:rPr>
        <w:t>it may be</w:t>
      </w:r>
      <w:r w:rsidRPr="00A86727">
        <w:rPr>
          <w:rStyle w:val="StyleUnderline"/>
        </w:rPr>
        <w:t xml:space="preserve"> more </w:t>
      </w:r>
      <w:r w:rsidRPr="00A86727">
        <w:rPr>
          <w:rStyle w:val="StyleUnderline"/>
          <w:highlight w:val="yellow"/>
        </w:rPr>
        <w:t>willing</w:t>
      </w:r>
      <w:r w:rsidRPr="00A86727">
        <w:rPr>
          <w:rStyle w:val="StyleUnderline"/>
        </w:rPr>
        <w:t xml:space="preserve"> than previously </w:t>
      </w:r>
      <w:r w:rsidRPr="00A86727">
        <w:rPr>
          <w:rStyle w:val="Emphasis"/>
          <w:highlight w:val="yellow"/>
        </w:rPr>
        <w:t xml:space="preserve">to initiate conflict </w:t>
      </w:r>
      <w:r w:rsidRPr="000D0192">
        <w:rPr>
          <w:rStyle w:val="Emphasis"/>
        </w:rPr>
        <w:t>over Taiwan</w:t>
      </w:r>
      <w:r w:rsidRPr="00A86727">
        <w:rPr>
          <w:sz w:val="16"/>
        </w:rPr>
        <w:t xml:space="preserve">. And if Putin </w:t>
      </w:r>
      <w:r w:rsidRPr="00BB5134">
        <w:rPr>
          <w:sz w:val="16"/>
        </w:rPr>
        <w:t>thinks new tech has strengthened his hand, he may be more tempted to launch a Ukraine-style invasion of a NATO member.</w:t>
      </w:r>
    </w:p>
    <w:p w14:paraId="45D6E9E6" w14:textId="77777777" w:rsidR="00933C6E" w:rsidRPr="00A86727" w:rsidRDefault="00933C6E" w:rsidP="00933C6E">
      <w:pPr>
        <w:rPr>
          <w:rStyle w:val="StyleUnderline"/>
        </w:rPr>
      </w:pPr>
      <w:r w:rsidRPr="00BB5134">
        <w:rPr>
          <w:rStyle w:val="StyleUnderline"/>
        </w:rPr>
        <w:t>Either scenario could bring these nuclear powers into direct conflict with the United States, and once nuclear</w:t>
      </w:r>
      <w:r w:rsidRPr="00A86727">
        <w:rPr>
          <w:rStyle w:val="StyleUnderline"/>
        </w:rPr>
        <w:t xml:space="preserve"> armed states are at war, </w:t>
      </w:r>
      <w:r w:rsidRPr="00A86727">
        <w:rPr>
          <w:rStyle w:val="StyleUnderline"/>
          <w:highlight w:val="yellow"/>
        </w:rPr>
        <w:t>there is</w:t>
      </w:r>
      <w:r w:rsidRPr="00A86727">
        <w:rPr>
          <w:rStyle w:val="StyleUnderline"/>
        </w:rPr>
        <w:t xml:space="preserve"> an </w:t>
      </w:r>
      <w:r w:rsidRPr="00A86727">
        <w:rPr>
          <w:rStyle w:val="Emphasis"/>
          <w:highlight w:val="yellow"/>
        </w:rPr>
        <w:t>inherent risk</w:t>
      </w:r>
      <w:r w:rsidRPr="00A86727">
        <w:rPr>
          <w:rStyle w:val="StyleUnderline"/>
          <w:highlight w:val="yellow"/>
        </w:rPr>
        <w:t xml:space="preserve"> of </w:t>
      </w:r>
      <w:r w:rsidRPr="00A86727">
        <w:rPr>
          <w:rStyle w:val="Emphasis"/>
          <w:highlight w:val="yellow"/>
        </w:rPr>
        <w:t>nuclear conflict</w:t>
      </w:r>
      <w:r w:rsidRPr="00A86727">
        <w:rPr>
          <w:rStyle w:val="StyleUnderline"/>
          <w:highlight w:val="yellow"/>
        </w:rPr>
        <w:t xml:space="preserve"> through</w:t>
      </w:r>
      <w:r w:rsidRPr="00A86727">
        <w:rPr>
          <w:rStyle w:val="StyleUnderline"/>
        </w:rPr>
        <w:t xml:space="preserve"> limited nuclear war strategies, nuclear </w:t>
      </w:r>
      <w:r w:rsidRPr="00A55891">
        <w:rPr>
          <w:rStyle w:val="Emphasis"/>
        </w:rPr>
        <w:t>brinkmanship</w:t>
      </w:r>
      <w:r w:rsidRPr="00A86727">
        <w:rPr>
          <w:rStyle w:val="StyleUnderline"/>
        </w:rPr>
        <w:t xml:space="preserve">, or simple </w:t>
      </w:r>
      <w:r w:rsidRPr="00A86727">
        <w:rPr>
          <w:rStyle w:val="Emphasis"/>
          <w:highlight w:val="yellow"/>
        </w:rPr>
        <w:t>accident</w:t>
      </w:r>
      <w:r w:rsidRPr="00A86727">
        <w:rPr>
          <w:rStyle w:val="StyleUnderline"/>
          <w:highlight w:val="yellow"/>
        </w:rPr>
        <w:t xml:space="preserve"> or </w:t>
      </w:r>
      <w:r w:rsidRPr="00A86727">
        <w:rPr>
          <w:rStyle w:val="Emphasis"/>
          <w:highlight w:val="yellow"/>
        </w:rPr>
        <w:t>inadvertent escalation</w:t>
      </w:r>
      <w:r w:rsidRPr="00A86727">
        <w:rPr>
          <w:sz w:val="16"/>
        </w:rPr>
        <w:t>.</w:t>
      </w:r>
    </w:p>
    <w:p w14:paraId="60D7F618" w14:textId="77777777" w:rsidR="00933C6E" w:rsidRPr="00A86727" w:rsidRDefault="00933C6E" w:rsidP="00933C6E">
      <w:pPr>
        <w:rPr>
          <w:rStyle w:val="StyleUnderline"/>
        </w:rPr>
      </w:pPr>
      <w:r w:rsidRPr="00A86727">
        <w:rPr>
          <w:sz w:val="16"/>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w:t>
      </w:r>
      <w:r w:rsidRPr="00BB5134">
        <w:rPr>
          <w:sz w:val="16"/>
        </w:rPr>
        <w:t xml:space="preserve">And </w:t>
      </w:r>
      <w:r w:rsidRPr="00BB5134">
        <w:rPr>
          <w:rStyle w:val="Emphasis"/>
        </w:rPr>
        <w:t>the solution</w:t>
      </w:r>
      <w:r w:rsidRPr="00BB5134">
        <w:rPr>
          <w:sz w:val="16"/>
        </w:rPr>
        <w:t xml:space="preserve"> is not to preserve second-strike capabilities, but to </w:t>
      </w:r>
      <w:r w:rsidRPr="00BB5134">
        <w:rPr>
          <w:rStyle w:val="Emphasis"/>
        </w:rPr>
        <w:t>preserve prevailing power balances</w:t>
      </w:r>
      <w:r w:rsidRPr="00BB5134">
        <w:rPr>
          <w:rStyle w:val="StyleUnderline"/>
        </w:rPr>
        <w:t xml:space="preserve"> more</w:t>
      </w:r>
      <w:r w:rsidRPr="00A86727">
        <w:rPr>
          <w:rStyle w:val="StyleUnderline"/>
        </w:rPr>
        <w:t xml:space="preserve"> broadly.</w:t>
      </w:r>
    </w:p>
    <w:p w14:paraId="5808D2E1" w14:textId="77777777" w:rsidR="00933C6E" w:rsidRPr="00A86727" w:rsidRDefault="00933C6E" w:rsidP="00933C6E">
      <w:pPr>
        <w:rPr>
          <w:sz w:val="16"/>
        </w:rPr>
      </w:pPr>
      <w:r w:rsidRPr="00A86727">
        <w:rPr>
          <w:sz w:val="16"/>
        </w:rPr>
        <w:t xml:space="preserve">When it comes to new technology, this means that </w:t>
      </w:r>
      <w:r w:rsidRPr="003C196D">
        <w:rPr>
          <w:rStyle w:val="StyleUnderline"/>
          <w:highlight w:val="yellow"/>
        </w:rPr>
        <w:t>the</w:t>
      </w:r>
      <w:r w:rsidRPr="003C196D">
        <w:rPr>
          <w:rStyle w:val="StyleUnderline"/>
        </w:rPr>
        <w:t xml:space="preserve"> </w:t>
      </w:r>
      <w:r w:rsidRPr="003C196D">
        <w:rPr>
          <w:rStyle w:val="Emphasis"/>
          <w:highlight w:val="yellow"/>
        </w:rPr>
        <w:t>U</w:t>
      </w:r>
      <w:r w:rsidRPr="00A86727">
        <w:rPr>
          <w:sz w:val="16"/>
        </w:rPr>
        <w:t xml:space="preserve">nited </w:t>
      </w:r>
      <w:r w:rsidRPr="003C196D">
        <w:rPr>
          <w:rStyle w:val="Emphasis"/>
          <w:highlight w:val="yellow"/>
        </w:rPr>
        <w:t>S</w:t>
      </w:r>
      <w:r w:rsidRPr="00A86727">
        <w:rPr>
          <w:sz w:val="16"/>
        </w:rPr>
        <w:t xml:space="preserve">tates </w:t>
      </w:r>
      <w:r w:rsidRPr="003C196D">
        <w:rPr>
          <w:rStyle w:val="StyleUnderline"/>
          <w:highlight w:val="yellow"/>
        </w:rPr>
        <w:t>should seek to maintain</w:t>
      </w:r>
      <w:r w:rsidRPr="003C196D">
        <w:rPr>
          <w:sz w:val="16"/>
          <w:highlight w:val="yellow"/>
        </w:rPr>
        <w:t xml:space="preserve"> </w:t>
      </w:r>
      <w:r w:rsidRPr="003C196D">
        <w:rPr>
          <w:rStyle w:val="StyleUnderline"/>
          <w:highlight w:val="yellow"/>
        </w:rPr>
        <w:t>an</w:t>
      </w:r>
      <w:r w:rsidRPr="003C196D">
        <w:rPr>
          <w:sz w:val="16"/>
          <w:highlight w:val="yellow"/>
        </w:rPr>
        <w:t xml:space="preserve"> </w:t>
      </w:r>
      <w:r w:rsidRPr="003C196D">
        <w:rPr>
          <w:rStyle w:val="Emphasis"/>
          <w:highlight w:val="yellow"/>
        </w:rPr>
        <w:t>innovation edge</w:t>
      </w:r>
      <w:r w:rsidRPr="00A86727">
        <w:rPr>
          <w:sz w:val="16"/>
        </w:rPr>
        <w:t>. Washington should also work with other states, including its nuclear-armed rivals, to develop a new set of arms control and nonproliferation agreements and export controls to deny these newer and potentially destabilizing technologies to potentially hostile states.</w:t>
      </w:r>
    </w:p>
    <w:p w14:paraId="658EEB9C" w14:textId="77777777" w:rsidR="00933C6E" w:rsidRPr="0070277E" w:rsidRDefault="00933C6E" w:rsidP="00933C6E">
      <w:pPr>
        <w:rPr>
          <w:sz w:val="16"/>
        </w:rPr>
      </w:pPr>
      <w:r w:rsidRPr="00A86727">
        <w:rPr>
          <w:rStyle w:val="StyleUnderline"/>
        </w:rPr>
        <w:t xml:space="preserve">These are no easy </w:t>
      </w:r>
      <w:r w:rsidRPr="00BB5134">
        <w:rPr>
          <w:rStyle w:val="StyleUnderline"/>
        </w:rPr>
        <w:t xml:space="preserve">tasks, but the consequences of Washington </w:t>
      </w:r>
      <w:r w:rsidRPr="00BB5134">
        <w:rPr>
          <w:rStyle w:val="StyleUnderline"/>
          <w:highlight w:val="yellow"/>
        </w:rPr>
        <w:t xml:space="preserve">losing the </w:t>
      </w:r>
      <w:r w:rsidRPr="003C196D">
        <w:rPr>
          <w:rStyle w:val="Emphasis"/>
          <w:highlight w:val="yellow"/>
        </w:rPr>
        <w:t>race for tech</w:t>
      </w:r>
      <w:r w:rsidRPr="003C196D">
        <w:rPr>
          <w:rStyle w:val="Emphasis"/>
        </w:rPr>
        <w:t xml:space="preserve">nological </w:t>
      </w:r>
      <w:r w:rsidRPr="003C196D">
        <w:rPr>
          <w:rStyle w:val="Emphasis"/>
          <w:highlight w:val="yellow"/>
        </w:rPr>
        <w:t>superiority</w:t>
      </w:r>
      <w:r w:rsidRPr="00A86727">
        <w:rPr>
          <w:rStyle w:val="StyleUnderline"/>
        </w:rPr>
        <w:t xml:space="preserve"> to its autocratic challengers just might </w:t>
      </w:r>
      <w:r w:rsidRPr="00A86727">
        <w:rPr>
          <w:rStyle w:val="StyleUnderline"/>
          <w:highlight w:val="yellow"/>
        </w:rPr>
        <w:t xml:space="preserve">mean </w:t>
      </w:r>
      <w:r w:rsidRPr="00A86727">
        <w:rPr>
          <w:rStyle w:val="Emphasis"/>
          <w:highlight w:val="yellow"/>
        </w:rPr>
        <w:t>nuclear Armageddon</w:t>
      </w:r>
      <w:r w:rsidRPr="00A86727">
        <w:rPr>
          <w:sz w:val="16"/>
        </w:rPr>
        <w:t>.</w:t>
      </w:r>
    </w:p>
    <w:p w14:paraId="36F1B2C3" w14:textId="77777777" w:rsidR="00933C6E" w:rsidRPr="00A86727" w:rsidRDefault="00933C6E" w:rsidP="00933C6E">
      <w:pPr>
        <w:pStyle w:val="Heading3"/>
        <w:rPr>
          <w:rFonts w:cs="Arial"/>
        </w:rPr>
      </w:pPr>
      <w:bookmarkStart w:id="4" w:name="_Hlk82109739"/>
      <w:r w:rsidRPr="00A86727">
        <w:rPr>
          <w:rFonts w:cs="Arial"/>
        </w:rPr>
        <w:lastRenderedPageBreak/>
        <w:t>1AC – Plan</w:t>
      </w:r>
    </w:p>
    <w:p w14:paraId="7163BCAD" w14:textId="77777777" w:rsidR="00933C6E" w:rsidRDefault="00933C6E" w:rsidP="00933C6E">
      <w:pPr>
        <w:pStyle w:val="Heading4"/>
        <w:rPr>
          <w:rFonts w:cs="Arial"/>
        </w:rPr>
      </w:pPr>
      <w:r w:rsidRPr="00A86727">
        <w:rPr>
          <w:rFonts w:cs="Arial"/>
        </w:rPr>
        <w:t xml:space="preserve">The United States federal government should </w:t>
      </w:r>
      <w:r>
        <w:rPr>
          <w:rFonts w:cs="Arial"/>
        </w:rPr>
        <w:t xml:space="preserve">adopt the principle of separating platforms from commerce for nearly all platforms in the private sector. </w:t>
      </w:r>
      <w:bookmarkEnd w:id="4"/>
    </w:p>
    <w:p w14:paraId="1A4A30E3" w14:textId="77777777" w:rsidR="00933C6E" w:rsidRDefault="00933C6E" w:rsidP="00933C6E">
      <w:pPr>
        <w:pStyle w:val="Heading3"/>
      </w:pPr>
      <w:r>
        <w:lastRenderedPageBreak/>
        <w:t>1AC – Dependency Trap</w:t>
      </w:r>
    </w:p>
    <w:p w14:paraId="2B4227A4" w14:textId="77777777" w:rsidR="00933C6E" w:rsidRPr="00C53058" w:rsidRDefault="00933C6E" w:rsidP="00933C6E">
      <w:pPr>
        <w:pStyle w:val="Heading4"/>
      </w:pPr>
      <w:bookmarkStart w:id="5" w:name="_Hlk82710328"/>
      <w:r>
        <w:t xml:space="preserve">Contention two: </w:t>
      </w:r>
      <w:r>
        <w:rPr>
          <w:u w:val="single"/>
        </w:rPr>
        <w:t>Dependency Trap</w:t>
      </w:r>
    </w:p>
    <w:p w14:paraId="23F79ABE" w14:textId="77777777" w:rsidR="00933C6E" w:rsidRDefault="00933C6E" w:rsidP="00933C6E">
      <w:pPr>
        <w:pStyle w:val="Heading4"/>
      </w:pPr>
      <w:r>
        <w:t xml:space="preserve">Digital platform conglomeration generates a </w:t>
      </w:r>
      <w:r>
        <w:rPr>
          <w:u w:val="single"/>
        </w:rPr>
        <w:t>dependency trap</w:t>
      </w:r>
      <w:r>
        <w:t xml:space="preserve"> that threatens inclusive growth – separating platforms from commerce protects </w:t>
      </w:r>
      <w:r w:rsidRPr="005A7CE3">
        <w:rPr>
          <w:u w:val="single"/>
        </w:rPr>
        <w:t>small firms</w:t>
      </w:r>
      <w:r>
        <w:t xml:space="preserve"> in the developing world. </w:t>
      </w:r>
    </w:p>
    <w:p w14:paraId="6CF82E88" w14:textId="77777777" w:rsidR="00933C6E" w:rsidRPr="00CB7FB6" w:rsidRDefault="00933C6E" w:rsidP="00933C6E">
      <w:r w:rsidRPr="00CB7FB6">
        <w:rPr>
          <w:rStyle w:val="Style13ptBold"/>
        </w:rPr>
        <w:t>Krauspof</w:t>
      </w:r>
      <w:r>
        <w:rPr>
          <w:rStyle w:val="Style13ptBold"/>
        </w:rPr>
        <w:t xml:space="preserve"> ’21 </w:t>
      </w:r>
      <w:r>
        <w:t xml:space="preserve">[Patrick et al; Professor for Competition Law and Head of the Center for Competition Law and Compliance @ ZHAW School of Management and Law (Switzerland); “Competition and Consumer Protection Policies”; The United Nations; </w:t>
      </w:r>
      <w:hyperlink r:id="rId9" w:history="1">
        <w:r w:rsidRPr="00BA56CA">
          <w:rPr>
            <w:rStyle w:val="Hyperlink"/>
          </w:rPr>
          <w:t>https://unctad.org/system/files/official-document/ditccplp2021d2_en_0.pdf</w:t>
        </w:r>
      </w:hyperlink>
      <w:r>
        <w:t>; AS]</w:t>
      </w:r>
    </w:p>
    <w:p w14:paraId="081E0A80" w14:textId="77777777" w:rsidR="00933C6E" w:rsidRPr="007C1221" w:rsidRDefault="00933C6E" w:rsidP="00933C6E">
      <w:pPr>
        <w:rPr>
          <w:sz w:val="16"/>
        </w:rPr>
      </w:pPr>
      <w:r w:rsidRPr="000B4E59">
        <w:rPr>
          <w:rStyle w:val="StyleUnderline"/>
        </w:rPr>
        <w:t>Making markets</w:t>
      </w:r>
      <w:r w:rsidRPr="007C1221">
        <w:rPr>
          <w:sz w:val="16"/>
        </w:rPr>
        <w:t xml:space="preserve"> more </w:t>
      </w:r>
      <w:r w:rsidRPr="000B4E59">
        <w:rPr>
          <w:rStyle w:val="Emphasis"/>
        </w:rPr>
        <w:t>inclusive</w:t>
      </w:r>
      <w:r w:rsidRPr="007C1221">
        <w:rPr>
          <w:sz w:val="16"/>
        </w:rPr>
        <w:t xml:space="preserve"> not only addresses social imperatives, but also </w:t>
      </w:r>
      <w:r w:rsidRPr="000B4E59">
        <w:rPr>
          <w:rStyle w:val="StyleUnderline"/>
        </w:rPr>
        <w:t xml:space="preserve">can make markets </w:t>
      </w:r>
      <w:r w:rsidRPr="000B4E59">
        <w:rPr>
          <w:rStyle w:val="Emphasis"/>
        </w:rPr>
        <w:t>more competitive</w:t>
      </w:r>
      <w:r w:rsidRPr="007C1221">
        <w:rPr>
          <w:sz w:val="16"/>
        </w:rPr>
        <w:t xml:space="preserve"> </w:t>
      </w:r>
      <w:r w:rsidRPr="000B4E59">
        <w:rPr>
          <w:rStyle w:val="StyleUnderline"/>
        </w:rPr>
        <w:t>and</w:t>
      </w:r>
      <w:r w:rsidRPr="007C1221">
        <w:rPr>
          <w:sz w:val="16"/>
        </w:rPr>
        <w:t xml:space="preserve"> </w:t>
      </w:r>
      <w:r w:rsidRPr="000B4E59">
        <w:rPr>
          <w:rStyle w:val="Emphasis"/>
        </w:rPr>
        <w:t>benefit consumers</w:t>
      </w:r>
      <w:r w:rsidRPr="007C1221">
        <w:rPr>
          <w:sz w:val="16"/>
        </w:rPr>
        <w:t xml:space="preserve">. </w:t>
      </w:r>
      <w:r w:rsidRPr="000B4E59">
        <w:rPr>
          <w:rStyle w:val="StyleUnderline"/>
        </w:rPr>
        <w:t>Most economists see a</w:t>
      </w:r>
      <w:r w:rsidRPr="007C1221">
        <w:rPr>
          <w:sz w:val="16"/>
        </w:rPr>
        <w:t xml:space="preserve"> </w:t>
      </w:r>
      <w:r w:rsidRPr="007C1221">
        <w:rPr>
          <w:rStyle w:val="Emphasis"/>
        </w:rPr>
        <w:t>large</w:t>
      </w:r>
      <w:r w:rsidRPr="007C1221">
        <w:rPr>
          <w:sz w:val="16"/>
        </w:rPr>
        <w:t xml:space="preserve"> </w:t>
      </w:r>
      <w:r w:rsidRPr="007C1221">
        <w:rPr>
          <w:rStyle w:val="StyleUnderline"/>
        </w:rPr>
        <w:t xml:space="preserve">and </w:t>
      </w:r>
      <w:r w:rsidRPr="007C1221">
        <w:rPr>
          <w:rStyle w:val="Emphasis"/>
          <w:highlight w:val="yellow"/>
        </w:rPr>
        <w:t>vibrant</w:t>
      </w:r>
      <w:r w:rsidRPr="007C1221">
        <w:rPr>
          <w:sz w:val="16"/>
          <w:highlight w:val="yellow"/>
        </w:rPr>
        <w:t xml:space="preserve"> </w:t>
      </w:r>
      <w:r w:rsidRPr="007C1221">
        <w:rPr>
          <w:rStyle w:val="StyleUnderline"/>
          <w:highlight w:val="yellow"/>
        </w:rPr>
        <w:t>small business</w:t>
      </w:r>
      <w:r w:rsidRPr="000B4E59">
        <w:rPr>
          <w:rStyle w:val="StyleUnderline"/>
        </w:rPr>
        <w:t xml:space="preserve"> sector </w:t>
      </w:r>
      <w:r w:rsidRPr="007C1221">
        <w:rPr>
          <w:rStyle w:val="StyleUnderline"/>
        </w:rPr>
        <w:t xml:space="preserve">as </w:t>
      </w:r>
      <w:r w:rsidRPr="007C1221">
        <w:rPr>
          <w:rStyle w:val="StyleUnderline"/>
          <w:highlight w:val="yellow"/>
        </w:rPr>
        <w:t>essential in</w:t>
      </w:r>
      <w:r w:rsidRPr="000B4E59">
        <w:rPr>
          <w:rStyle w:val="StyleUnderline"/>
        </w:rPr>
        <w:t xml:space="preserve"> providing</w:t>
      </w:r>
      <w:r w:rsidRPr="007C1221">
        <w:rPr>
          <w:sz w:val="16"/>
        </w:rPr>
        <w:t xml:space="preserve"> </w:t>
      </w:r>
      <w:r w:rsidRPr="007C1221">
        <w:rPr>
          <w:rStyle w:val="Emphasis"/>
          <w:highlight w:val="yellow"/>
        </w:rPr>
        <w:t>dynamism</w:t>
      </w:r>
      <w:r w:rsidRPr="007C1221">
        <w:rPr>
          <w:sz w:val="16"/>
        </w:rPr>
        <w:t xml:space="preserve">, </w:t>
      </w:r>
      <w:r w:rsidRPr="007C1221">
        <w:rPr>
          <w:rStyle w:val="Emphasis"/>
          <w:highlight w:val="yellow"/>
        </w:rPr>
        <w:t>growth</w:t>
      </w:r>
      <w:r w:rsidRPr="007C1221">
        <w:rPr>
          <w:sz w:val="16"/>
          <w:highlight w:val="yellow"/>
        </w:rPr>
        <w:t xml:space="preserve"> </w:t>
      </w:r>
      <w:r w:rsidRPr="007C1221">
        <w:rPr>
          <w:rStyle w:val="StyleUnderline"/>
          <w:highlight w:val="yellow"/>
        </w:rPr>
        <w:t>and</w:t>
      </w:r>
      <w:r w:rsidRPr="007C1221">
        <w:rPr>
          <w:sz w:val="16"/>
          <w:highlight w:val="yellow"/>
        </w:rPr>
        <w:t xml:space="preserve"> </w:t>
      </w:r>
      <w:r w:rsidRPr="007C1221">
        <w:rPr>
          <w:rStyle w:val="Emphasis"/>
          <w:highlight w:val="yellow"/>
        </w:rPr>
        <w:t>employment</w:t>
      </w:r>
      <w:r w:rsidRPr="007C1221">
        <w:rPr>
          <w:sz w:val="16"/>
        </w:rPr>
        <w:t xml:space="preserve"> opportunities to an economy. </w:t>
      </w:r>
      <w:r w:rsidRPr="000B4E59">
        <w:rPr>
          <w:rStyle w:val="Emphasis"/>
        </w:rPr>
        <w:t>Digital start-ups</w:t>
      </w:r>
      <w:r w:rsidRPr="007C1221">
        <w:rPr>
          <w:sz w:val="16"/>
        </w:rPr>
        <w:t xml:space="preserve"> </w:t>
      </w:r>
      <w:r w:rsidRPr="000B4E59">
        <w:rPr>
          <w:rStyle w:val="StyleUnderline"/>
        </w:rPr>
        <w:t>play the same role</w:t>
      </w:r>
      <w:r w:rsidRPr="007C1221">
        <w:rPr>
          <w:sz w:val="16"/>
        </w:rPr>
        <w:t xml:space="preserve">, especially in terms of dynamism through innovation. </w:t>
      </w:r>
      <w:r w:rsidRPr="005F33D1">
        <w:rPr>
          <w:rStyle w:val="StyleUnderline"/>
        </w:rPr>
        <w:t>Consumer benefits</w:t>
      </w:r>
      <w:r w:rsidRPr="005F33D1">
        <w:rPr>
          <w:sz w:val="16"/>
        </w:rPr>
        <w:t xml:space="preserve"> may </w:t>
      </w:r>
      <w:r w:rsidRPr="005F33D1">
        <w:rPr>
          <w:rStyle w:val="StyleUnderline"/>
        </w:rPr>
        <w:t>manifest</w:t>
      </w:r>
      <w:r w:rsidRPr="005F33D1">
        <w:rPr>
          <w:sz w:val="16"/>
        </w:rPr>
        <w:t xml:space="preserve"> </w:t>
      </w:r>
      <w:r w:rsidRPr="005F33D1">
        <w:rPr>
          <w:rStyle w:val="StyleUnderline"/>
        </w:rPr>
        <w:t>themselves</w:t>
      </w:r>
      <w:r w:rsidRPr="005F33D1">
        <w:rPr>
          <w:sz w:val="16"/>
        </w:rPr>
        <w:t xml:space="preserve"> </w:t>
      </w:r>
      <w:r w:rsidRPr="005F33D1">
        <w:rPr>
          <w:rStyle w:val="StyleUnderline"/>
        </w:rPr>
        <w:t>in</w:t>
      </w:r>
      <w:r w:rsidRPr="005F33D1">
        <w:rPr>
          <w:sz w:val="16"/>
        </w:rPr>
        <w:t xml:space="preserve"> </w:t>
      </w:r>
      <w:r w:rsidRPr="005F33D1">
        <w:rPr>
          <w:rStyle w:val="Emphasis"/>
        </w:rPr>
        <w:t>lower prices</w:t>
      </w:r>
      <w:r w:rsidRPr="005F33D1">
        <w:rPr>
          <w:sz w:val="16"/>
        </w:rPr>
        <w:t xml:space="preserve">, but equally important are the benefits from </w:t>
      </w:r>
      <w:r w:rsidRPr="005F33D1">
        <w:rPr>
          <w:rStyle w:val="StyleUnderline"/>
        </w:rPr>
        <w:t>greater choice</w:t>
      </w:r>
      <w:r w:rsidRPr="005F33D1">
        <w:rPr>
          <w:sz w:val="16"/>
        </w:rPr>
        <w:t xml:space="preserve">, and </w:t>
      </w:r>
      <w:r w:rsidRPr="005F33D1">
        <w:rPr>
          <w:rStyle w:val="StyleUnderline"/>
        </w:rPr>
        <w:t xml:space="preserve">better </w:t>
      </w:r>
      <w:r w:rsidRPr="005F33D1">
        <w:rPr>
          <w:rStyle w:val="Emphasis"/>
        </w:rPr>
        <w:t>privacy protection</w:t>
      </w:r>
      <w:r w:rsidRPr="005F33D1">
        <w:rPr>
          <w:sz w:val="16"/>
        </w:rPr>
        <w:t xml:space="preserve"> </w:t>
      </w:r>
      <w:r w:rsidRPr="005F33D1">
        <w:rPr>
          <w:rStyle w:val="StyleUnderline"/>
        </w:rPr>
        <w:t>and</w:t>
      </w:r>
      <w:r w:rsidRPr="005F33D1">
        <w:rPr>
          <w:sz w:val="16"/>
        </w:rPr>
        <w:t xml:space="preserve"> </w:t>
      </w:r>
      <w:r w:rsidRPr="005F33D1">
        <w:rPr>
          <w:rStyle w:val="Emphasis"/>
        </w:rPr>
        <w:t>innovation</w:t>
      </w:r>
      <w:r w:rsidRPr="005F33D1">
        <w:rPr>
          <w:sz w:val="16"/>
        </w:rPr>
        <w:t>. Indeed</w:t>
      </w:r>
      <w:r w:rsidRPr="007C1221">
        <w:rPr>
          <w:sz w:val="16"/>
        </w:rPr>
        <w:t>, the open banking initiative in the United Kingdom has seen the most benefits from increased innovation by challengers but also the incumbents that have been forced to innovate more with their own data, which is now also accessible to challengers.</w:t>
      </w:r>
    </w:p>
    <w:p w14:paraId="038583FB" w14:textId="77777777" w:rsidR="00933C6E" w:rsidRPr="007C1221" w:rsidRDefault="00933C6E" w:rsidP="00933C6E">
      <w:pPr>
        <w:rPr>
          <w:sz w:val="16"/>
        </w:rPr>
      </w:pPr>
      <w:r w:rsidRPr="007C1221">
        <w:rPr>
          <w:sz w:val="16"/>
        </w:rPr>
        <w:t xml:space="preserve">However, </w:t>
      </w:r>
      <w:r w:rsidRPr="00BB5134">
        <w:rPr>
          <w:rStyle w:val="StyleUnderline"/>
        </w:rPr>
        <w:t xml:space="preserve">there is a </w:t>
      </w:r>
      <w:r w:rsidRPr="00BB5134">
        <w:rPr>
          <w:rStyle w:val="Emphasis"/>
        </w:rPr>
        <w:t>distinct risk</w:t>
      </w:r>
      <w:r w:rsidRPr="007C1221">
        <w:rPr>
          <w:sz w:val="16"/>
        </w:rPr>
        <w:t xml:space="preserve"> that </w:t>
      </w:r>
      <w:r w:rsidRPr="00BB5134">
        <w:rPr>
          <w:rStyle w:val="StyleUnderline"/>
          <w:highlight w:val="yellow"/>
        </w:rPr>
        <w:t xml:space="preserve">the digital </w:t>
      </w:r>
      <w:r w:rsidRPr="007C1221">
        <w:rPr>
          <w:rStyle w:val="StyleUnderline"/>
          <w:highlight w:val="yellow"/>
        </w:rPr>
        <w:t xml:space="preserve">age could </w:t>
      </w:r>
      <w:r w:rsidRPr="007C1221">
        <w:rPr>
          <w:rStyle w:val="Emphasis"/>
          <w:highlight w:val="yellow"/>
        </w:rPr>
        <w:t>threaten</w:t>
      </w:r>
      <w:r w:rsidRPr="007C1221">
        <w:rPr>
          <w:sz w:val="16"/>
          <w:highlight w:val="yellow"/>
        </w:rPr>
        <w:t xml:space="preserve"> </w:t>
      </w:r>
      <w:r w:rsidRPr="007C1221">
        <w:rPr>
          <w:rStyle w:val="StyleUnderline"/>
        </w:rPr>
        <w:t>this</w:t>
      </w:r>
      <w:r w:rsidRPr="000B4E59">
        <w:rPr>
          <w:rStyle w:val="StyleUnderline"/>
        </w:rPr>
        <w:t xml:space="preserve"> </w:t>
      </w:r>
      <w:r w:rsidRPr="007C1221">
        <w:rPr>
          <w:rStyle w:val="StyleUnderline"/>
          <w:highlight w:val="yellow"/>
        </w:rPr>
        <w:t>inclusion</w:t>
      </w:r>
      <w:r w:rsidRPr="007C1221">
        <w:rPr>
          <w:sz w:val="16"/>
        </w:rPr>
        <w:t xml:space="preserve"> in two ways. First, </w:t>
      </w:r>
      <w:r w:rsidRPr="000B4E59">
        <w:rPr>
          <w:rStyle w:val="StyleUnderline"/>
        </w:rPr>
        <w:t>there is a risk that</w:t>
      </w:r>
      <w:r w:rsidRPr="007C4CA4">
        <w:rPr>
          <w:rStyle w:val="StyleUnderline"/>
        </w:rPr>
        <w:t xml:space="preserve"> </w:t>
      </w:r>
      <w:r w:rsidRPr="007C1221">
        <w:rPr>
          <w:rStyle w:val="StyleUnderline"/>
          <w:highlight w:val="yellow"/>
        </w:rPr>
        <w:t xml:space="preserve">digital markets are </w:t>
      </w:r>
      <w:r w:rsidRPr="007C1221">
        <w:rPr>
          <w:rStyle w:val="Emphasis"/>
          <w:highlight w:val="yellow"/>
        </w:rPr>
        <w:t>dominated</w:t>
      </w:r>
      <w:r w:rsidRPr="007C1221">
        <w:rPr>
          <w:sz w:val="16"/>
          <w:highlight w:val="yellow"/>
        </w:rPr>
        <w:t xml:space="preserve"> </w:t>
      </w:r>
      <w:r w:rsidRPr="007C1221">
        <w:rPr>
          <w:rStyle w:val="StyleUnderline"/>
          <w:highlight w:val="yellow"/>
        </w:rPr>
        <w:t>by</w:t>
      </w:r>
      <w:r w:rsidRPr="007C1221">
        <w:rPr>
          <w:sz w:val="16"/>
          <w:highlight w:val="yellow"/>
        </w:rPr>
        <w:t xml:space="preserve"> </w:t>
      </w:r>
      <w:r w:rsidRPr="007C1221">
        <w:rPr>
          <w:rStyle w:val="Emphasis"/>
          <w:highlight w:val="yellow"/>
        </w:rPr>
        <w:t>developed economy</w:t>
      </w:r>
      <w:r w:rsidRPr="007C1221">
        <w:rPr>
          <w:sz w:val="16"/>
        </w:rPr>
        <w:t xml:space="preserve"> </w:t>
      </w:r>
      <w:r w:rsidRPr="007C1221">
        <w:rPr>
          <w:rStyle w:val="StyleUnderline"/>
        </w:rPr>
        <w:t xml:space="preserve">global </w:t>
      </w:r>
      <w:r w:rsidRPr="007C1221">
        <w:rPr>
          <w:rStyle w:val="StyleUnderline"/>
          <w:highlight w:val="yellow"/>
        </w:rPr>
        <w:t>giants</w:t>
      </w:r>
      <w:r w:rsidRPr="007C1221">
        <w:rPr>
          <w:sz w:val="16"/>
        </w:rPr>
        <w:t xml:space="preserve"> exploiting the vast economies of scale and scope that exist. Second, </w:t>
      </w:r>
      <w:r w:rsidRPr="007C4CA4">
        <w:rPr>
          <w:rStyle w:val="StyleUnderline"/>
        </w:rPr>
        <w:t xml:space="preserve">there is also a risk that </w:t>
      </w:r>
      <w:r w:rsidRPr="00BB5134">
        <w:rPr>
          <w:rStyle w:val="StyleUnderline"/>
        </w:rPr>
        <w:t>digital markets become dominated by a few large</w:t>
      </w:r>
      <w:r w:rsidRPr="00BB5134">
        <w:rPr>
          <w:sz w:val="16"/>
        </w:rPr>
        <w:t xml:space="preserve"> </w:t>
      </w:r>
      <w:r w:rsidRPr="00BB5134">
        <w:rPr>
          <w:rStyle w:val="Emphasis"/>
        </w:rPr>
        <w:t>digital conglomerate firms</w:t>
      </w:r>
      <w:r w:rsidRPr="00BB5134">
        <w:rPr>
          <w:sz w:val="16"/>
        </w:rPr>
        <w:t xml:space="preserve"> </w:t>
      </w:r>
      <w:r w:rsidRPr="00BB5134">
        <w:rPr>
          <w:rStyle w:val="StyleUnderline"/>
        </w:rPr>
        <w:t>even if they are domestically</w:t>
      </w:r>
      <w:r w:rsidRPr="007C4CA4">
        <w:rPr>
          <w:rStyle w:val="StyleUnderline"/>
        </w:rPr>
        <w:t xml:space="preserve"> owned</w:t>
      </w:r>
      <w:r w:rsidRPr="007C1221">
        <w:rPr>
          <w:sz w:val="16"/>
        </w:rPr>
        <w:t>.</w:t>
      </w:r>
    </w:p>
    <w:p w14:paraId="3424DF7E" w14:textId="77777777" w:rsidR="00933C6E" w:rsidRPr="007C1221" w:rsidRDefault="00933C6E" w:rsidP="00933C6E">
      <w:pPr>
        <w:rPr>
          <w:sz w:val="16"/>
        </w:rPr>
      </w:pPr>
      <w:r w:rsidRPr="00BB5134">
        <w:rPr>
          <w:rStyle w:val="StyleUnderline"/>
        </w:rPr>
        <w:t>Conglomeration is a clear trend</w:t>
      </w:r>
      <w:r w:rsidRPr="008F1F05">
        <w:rPr>
          <w:rStyle w:val="StyleUnderline"/>
        </w:rPr>
        <w:t xml:space="preserve"> in digital markets, </w:t>
      </w:r>
      <w:r w:rsidRPr="007C1221">
        <w:rPr>
          <w:rStyle w:val="StyleUnderline"/>
          <w:highlight w:val="yellow"/>
        </w:rPr>
        <w:t>with</w:t>
      </w:r>
      <w:r w:rsidRPr="007C1221">
        <w:rPr>
          <w:sz w:val="16"/>
          <w:highlight w:val="yellow"/>
        </w:rPr>
        <w:t xml:space="preserve"> </w:t>
      </w:r>
      <w:r w:rsidRPr="007C1221">
        <w:rPr>
          <w:rStyle w:val="Emphasis"/>
        </w:rPr>
        <w:t xml:space="preserve">larger </w:t>
      </w:r>
      <w:r w:rsidRPr="007C1221">
        <w:rPr>
          <w:rStyle w:val="Emphasis"/>
          <w:highlight w:val="yellow"/>
        </w:rPr>
        <w:t>digital platforms</w:t>
      </w:r>
      <w:r w:rsidRPr="007C1221">
        <w:rPr>
          <w:sz w:val="16"/>
        </w:rPr>
        <w:t xml:space="preserve"> </w:t>
      </w:r>
      <w:r w:rsidRPr="008F1F05">
        <w:rPr>
          <w:rStyle w:val="StyleUnderline"/>
        </w:rPr>
        <w:t>rapidly moving into adjacent markets</w:t>
      </w:r>
      <w:r w:rsidRPr="007C1221">
        <w:rPr>
          <w:sz w:val="16"/>
        </w:rPr>
        <w:t xml:space="preserve">, including </w:t>
      </w:r>
      <w:r w:rsidRPr="007C1221">
        <w:rPr>
          <w:rStyle w:val="StyleUnderline"/>
          <w:highlight w:val="yellow"/>
        </w:rPr>
        <w:t>producing</w:t>
      </w:r>
      <w:r w:rsidRPr="007C1221">
        <w:rPr>
          <w:sz w:val="16"/>
        </w:rPr>
        <w:t xml:space="preserve"> or providing the </w:t>
      </w:r>
      <w:r w:rsidRPr="007C1221">
        <w:rPr>
          <w:rStyle w:val="StyleUnderline"/>
          <w:highlight w:val="yellow"/>
        </w:rPr>
        <w:t xml:space="preserve">products </w:t>
      </w:r>
      <w:r w:rsidRPr="007C1221">
        <w:rPr>
          <w:rStyle w:val="Emphasis"/>
          <w:highlight w:val="yellow"/>
        </w:rPr>
        <w:t>sold on their platforms</w:t>
      </w:r>
      <w:r w:rsidRPr="007C1221">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8F1F05">
        <w:rPr>
          <w:rStyle w:val="StyleUnderline"/>
        </w:rPr>
        <w:t>Rather than</w:t>
      </w:r>
      <w:r w:rsidRPr="007C1221">
        <w:rPr>
          <w:sz w:val="16"/>
        </w:rPr>
        <w:t xml:space="preserve"> </w:t>
      </w:r>
      <w:r w:rsidRPr="008F1F05">
        <w:rPr>
          <w:rStyle w:val="StyleUnderline"/>
        </w:rPr>
        <w:t>exchanging</w:t>
      </w:r>
      <w:r w:rsidRPr="007C1221">
        <w:rPr>
          <w:sz w:val="16"/>
        </w:rPr>
        <w:t xml:space="preserve"> this data</w:t>
      </w:r>
      <w:r w:rsidRPr="00BB5134">
        <w:rPr>
          <w:rStyle w:val="StyleUnderline"/>
        </w:rPr>
        <w:t>, firms</w:t>
      </w:r>
      <w:r w:rsidRPr="00BB5134">
        <w:rPr>
          <w:sz w:val="16"/>
        </w:rPr>
        <w:t xml:space="preserve"> </w:t>
      </w:r>
      <w:r w:rsidRPr="00BB5134">
        <w:rPr>
          <w:rStyle w:val="StyleUnderline"/>
        </w:rPr>
        <w:t xml:space="preserve">have sought to </w:t>
      </w:r>
      <w:r w:rsidRPr="00BB5134">
        <w:rPr>
          <w:rStyle w:val="Emphasis"/>
        </w:rPr>
        <w:t>exploit it</w:t>
      </w:r>
      <w:r w:rsidRPr="00BB5134">
        <w:rPr>
          <w:sz w:val="16"/>
        </w:rPr>
        <w:t xml:space="preserve"> themselves. </w:t>
      </w:r>
      <w:r w:rsidRPr="00BB5134">
        <w:rPr>
          <w:rStyle w:val="Emphasis"/>
        </w:rPr>
        <w:t>Amazon</w:t>
      </w:r>
      <w:r w:rsidRPr="00BB5134">
        <w:rPr>
          <w:rStyle w:val="StyleUnderline"/>
        </w:rPr>
        <w:t>’s move</w:t>
      </w:r>
      <w:r w:rsidRPr="00BB5134">
        <w:rPr>
          <w:sz w:val="16"/>
        </w:rPr>
        <w:t xml:space="preserve"> from online </w:t>
      </w:r>
      <w:r w:rsidRPr="00BB5134">
        <w:rPr>
          <w:rStyle w:val="StyleUnderline"/>
        </w:rPr>
        <w:t>retailing</w:t>
      </w:r>
      <w:r w:rsidRPr="00BB5134">
        <w:rPr>
          <w:sz w:val="16"/>
        </w:rPr>
        <w:t xml:space="preserve"> of books to </w:t>
      </w:r>
      <w:r w:rsidRPr="00BB5134">
        <w:rPr>
          <w:rStyle w:val="StyleUnderline"/>
        </w:rPr>
        <w:t>all</w:t>
      </w:r>
      <w:r w:rsidRPr="00BB5134">
        <w:rPr>
          <w:sz w:val="16"/>
        </w:rPr>
        <w:t xml:space="preserve"> other </w:t>
      </w:r>
      <w:r w:rsidRPr="00BB5134">
        <w:rPr>
          <w:rStyle w:val="StyleUnderline"/>
        </w:rPr>
        <w:t>products, including its</w:t>
      </w:r>
      <w:r w:rsidRPr="00BB5134">
        <w:rPr>
          <w:sz w:val="16"/>
        </w:rPr>
        <w:t xml:space="preserve"> </w:t>
      </w:r>
      <w:r w:rsidRPr="00BB5134">
        <w:rPr>
          <w:rStyle w:val="Emphasis"/>
        </w:rPr>
        <w:t>own brands</w:t>
      </w:r>
      <w:r w:rsidRPr="00BB5134">
        <w:rPr>
          <w:sz w:val="16"/>
        </w:rPr>
        <w:t xml:space="preserve">, </w:t>
      </w:r>
      <w:r w:rsidRPr="00BB5134">
        <w:rPr>
          <w:rStyle w:val="StyleUnderline"/>
        </w:rPr>
        <w:t>is a classic case</w:t>
      </w:r>
      <w:r w:rsidRPr="00BB5134">
        <w:rPr>
          <w:sz w:val="16"/>
        </w:rPr>
        <w:t xml:space="preserve">. A </w:t>
      </w:r>
      <w:r w:rsidRPr="00BB5134">
        <w:rPr>
          <w:rStyle w:val="StyleUnderline"/>
        </w:rPr>
        <w:t>second is</w:t>
      </w:r>
      <w:r w:rsidRPr="00BB5134">
        <w:rPr>
          <w:sz w:val="16"/>
        </w:rPr>
        <w:t xml:space="preserve"> the enormous </w:t>
      </w:r>
      <w:r w:rsidRPr="00BB5134">
        <w:rPr>
          <w:rStyle w:val="Emphasis"/>
        </w:rPr>
        <w:t>resources</w:t>
      </w:r>
      <w:r w:rsidRPr="00BB5134">
        <w:rPr>
          <w:sz w:val="16"/>
        </w:rPr>
        <w:t xml:space="preserve"> at their disposal. For example, </w:t>
      </w:r>
      <w:r w:rsidRPr="00BB5134">
        <w:rPr>
          <w:rStyle w:val="StyleUnderline"/>
        </w:rPr>
        <w:t>Amazon invested</w:t>
      </w:r>
      <w:r w:rsidRPr="00BB5134">
        <w:rPr>
          <w:sz w:val="16"/>
        </w:rPr>
        <w:t xml:space="preserve"> early </w:t>
      </w:r>
      <w:r w:rsidRPr="00BB5134">
        <w:rPr>
          <w:rStyle w:val="StyleUnderline"/>
        </w:rPr>
        <w:t>in</w:t>
      </w:r>
      <w:r w:rsidRPr="00BB5134">
        <w:rPr>
          <w:sz w:val="16"/>
        </w:rPr>
        <w:t xml:space="preserve"> data centres to support the development of its </w:t>
      </w:r>
      <w:r w:rsidRPr="00BB5134">
        <w:rPr>
          <w:rStyle w:val="StyleUnderline"/>
        </w:rPr>
        <w:t>e-commerce</w:t>
      </w:r>
      <w:r w:rsidRPr="00BB5134">
        <w:rPr>
          <w:sz w:val="16"/>
        </w:rPr>
        <w:t xml:space="preserve"> activities but </w:t>
      </w:r>
      <w:r w:rsidRPr="00BB5134">
        <w:rPr>
          <w:rStyle w:val="StyleUnderline"/>
        </w:rPr>
        <w:t>then</w:t>
      </w:r>
      <w:r w:rsidRPr="00BB5134">
        <w:rPr>
          <w:sz w:val="16"/>
        </w:rPr>
        <w:t xml:space="preserve"> later </w:t>
      </w:r>
      <w:r w:rsidRPr="00BB5134">
        <w:rPr>
          <w:rStyle w:val="StyleUnderline"/>
        </w:rPr>
        <w:t>decided to enter the market</w:t>
      </w:r>
      <w:r w:rsidRPr="008F1F05">
        <w:rPr>
          <w:rStyle w:val="StyleUnderline"/>
        </w:rPr>
        <w:t xml:space="preserve"> for </w:t>
      </w:r>
      <w:r w:rsidRPr="008F1F05">
        <w:rPr>
          <w:rStyle w:val="Emphasis"/>
        </w:rPr>
        <w:t>cloud services</w:t>
      </w:r>
      <w:r w:rsidRPr="007C1221">
        <w:rPr>
          <w:sz w:val="16"/>
        </w:rPr>
        <w:t xml:space="preserve"> (through Amazon Web services).44 The third way that inclusion 44 Bourreau M and de Streel A. (2019). Digital Conglomerates and EU Competition Policy. CRIDS Namur Digital Institute. can be undermined is that the </w:t>
      </w:r>
      <w:r w:rsidRPr="000B4E59">
        <w:rPr>
          <w:rStyle w:val="StyleUnderline"/>
        </w:rPr>
        <w:t xml:space="preserve">control of consumer access enables platforms to </w:t>
      </w:r>
      <w:r w:rsidRPr="000B4E59">
        <w:rPr>
          <w:rStyle w:val="Emphasis"/>
        </w:rPr>
        <w:t>displace</w:t>
      </w:r>
      <w:r w:rsidRPr="007C1221">
        <w:rPr>
          <w:sz w:val="16"/>
        </w:rPr>
        <w:t xml:space="preserve"> </w:t>
      </w:r>
      <w:r w:rsidRPr="000B4E59">
        <w:rPr>
          <w:rStyle w:val="StyleUnderline"/>
        </w:rPr>
        <w:t>those that depend on it</w:t>
      </w:r>
      <w:r w:rsidRPr="007C1221">
        <w:rPr>
          <w:sz w:val="16"/>
        </w:rPr>
        <w:t xml:space="preserve">. </w:t>
      </w:r>
      <w:r w:rsidRPr="007C1221">
        <w:rPr>
          <w:rStyle w:val="Emphasis"/>
          <w:highlight w:val="yellow"/>
        </w:rPr>
        <w:t>Amazon</w:t>
      </w:r>
      <w:r w:rsidRPr="007C1221">
        <w:rPr>
          <w:sz w:val="16"/>
        </w:rPr>
        <w:t xml:space="preserve"> </w:t>
      </w:r>
      <w:r w:rsidRPr="008F1F05">
        <w:rPr>
          <w:rStyle w:val="StyleUnderline"/>
        </w:rPr>
        <w:t xml:space="preserve">and </w:t>
      </w:r>
      <w:r w:rsidRPr="007C1221">
        <w:rPr>
          <w:rStyle w:val="Emphasis"/>
          <w:highlight w:val="yellow"/>
        </w:rPr>
        <w:t>Google</w:t>
      </w:r>
      <w:r w:rsidRPr="007C1221">
        <w:rPr>
          <w:sz w:val="16"/>
        </w:rPr>
        <w:t xml:space="preserve"> </w:t>
      </w:r>
      <w:r w:rsidRPr="008F1F05">
        <w:rPr>
          <w:rStyle w:val="StyleUnderline"/>
        </w:rPr>
        <w:t>shopping</w:t>
      </w:r>
      <w:r w:rsidRPr="007C1221">
        <w:rPr>
          <w:sz w:val="16"/>
        </w:rPr>
        <w:t xml:space="preserve"> are examples for commercial goods, but </w:t>
      </w:r>
      <w:r w:rsidRPr="007C1221">
        <w:rPr>
          <w:rStyle w:val="Emphasis"/>
          <w:highlight w:val="yellow"/>
        </w:rPr>
        <w:t>Facebook</w:t>
      </w:r>
      <w:r w:rsidRPr="007C1221">
        <w:rPr>
          <w:sz w:val="16"/>
        </w:rPr>
        <w:t xml:space="preserve"> </w:t>
      </w:r>
      <w:r w:rsidRPr="008F1F05">
        <w:rPr>
          <w:rStyle w:val="StyleUnderline"/>
        </w:rPr>
        <w:t xml:space="preserve">and </w:t>
      </w:r>
      <w:r w:rsidRPr="007C1221">
        <w:rPr>
          <w:rStyle w:val="Emphasis"/>
          <w:highlight w:val="yellow"/>
        </w:rPr>
        <w:t>Apple</w:t>
      </w:r>
      <w:r w:rsidRPr="007C1221">
        <w:rPr>
          <w:sz w:val="16"/>
        </w:rPr>
        <w:t xml:space="preserve"> do the same </w:t>
      </w:r>
      <w:r w:rsidRPr="008F1F05">
        <w:rPr>
          <w:rStyle w:val="StyleUnderline"/>
        </w:rPr>
        <w:t>with apps</w:t>
      </w:r>
      <w:r w:rsidRPr="007C1221">
        <w:rPr>
          <w:sz w:val="16"/>
        </w:rPr>
        <w:t xml:space="preserve">.45 Finally, the </w:t>
      </w:r>
      <w:r w:rsidRPr="008F1F05">
        <w:rPr>
          <w:rStyle w:val="StyleUnderline"/>
        </w:rPr>
        <w:t xml:space="preserve">observation of </w:t>
      </w:r>
      <w:r w:rsidRPr="008F1F05">
        <w:rPr>
          <w:rStyle w:val="Emphasis"/>
        </w:rPr>
        <w:t>global trends</w:t>
      </w:r>
      <w:r w:rsidRPr="007C1221">
        <w:rPr>
          <w:sz w:val="16"/>
        </w:rPr>
        <w:t xml:space="preserve"> </w:t>
      </w:r>
      <w:r w:rsidRPr="008F1F05">
        <w:rPr>
          <w:rStyle w:val="StyleUnderline"/>
        </w:rPr>
        <w:t>indicate</w:t>
      </w:r>
      <w:r w:rsidRPr="007C1221">
        <w:rPr>
          <w:sz w:val="16"/>
        </w:rPr>
        <w:t xml:space="preserve"> that </w:t>
      </w:r>
      <w:r w:rsidRPr="005A7CE3">
        <w:rPr>
          <w:rStyle w:val="StyleUnderline"/>
        </w:rPr>
        <w:t xml:space="preserve">digital </w:t>
      </w:r>
      <w:r w:rsidRPr="007C1221">
        <w:rPr>
          <w:rStyle w:val="StyleUnderline"/>
          <w:highlight w:val="yellow"/>
        </w:rPr>
        <w:t>conglomerates</w:t>
      </w:r>
      <w:r w:rsidRPr="007C1221">
        <w:rPr>
          <w:sz w:val="16"/>
        </w:rPr>
        <w:t xml:space="preserve"> are much more likely to </w:t>
      </w:r>
      <w:r w:rsidRPr="007C1221">
        <w:rPr>
          <w:rStyle w:val="Emphasis"/>
          <w:highlight w:val="yellow"/>
        </w:rPr>
        <w:t>acquire start-ups</w:t>
      </w:r>
      <w:r w:rsidRPr="007C1221">
        <w:rPr>
          <w:sz w:val="16"/>
        </w:rPr>
        <w:t xml:space="preserve"> than be challenged by them.46 </w:t>
      </w:r>
      <w:r w:rsidRPr="005A7CE3">
        <w:rPr>
          <w:rStyle w:val="StyleUnderline"/>
        </w:rPr>
        <w:t xml:space="preserve">Conglomeration </w:t>
      </w:r>
      <w:r w:rsidRPr="005F33D1">
        <w:rPr>
          <w:rStyle w:val="StyleUnderline"/>
        </w:rPr>
        <w:t>is</w:t>
      </w:r>
      <w:r w:rsidRPr="008F1F05">
        <w:rPr>
          <w:rStyle w:val="StyleUnderline"/>
        </w:rPr>
        <w:t xml:space="preserve"> not only </w:t>
      </w:r>
      <w:r w:rsidRPr="000B4E59">
        <w:rPr>
          <w:rStyle w:val="StyleUnderline"/>
        </w:rPr>
        <w:t xml:space="preserve">a </w:t>
      </w:r>
      <w:r w:rsidRPr="000B4E59">
        <w:rPr>
          <w:rStyle w:val="Emphasis"/>
        </w:rPr>
        <w:t>global platform</w:t>
      </w:r>
      <w:r w:rsidRPr="007C1221">
        <w:rPr>
          <w:sz w:val="16"/>
        </w:rPr>
        <w:t xml:space="preserve"> </w:t>
      </w:r>
      <w:r w:rsidRPr="008F1F05">
        <w:rPr>
          <w:rStyle w:val="StyleUnderline"/>
        </w:rPr>
        <w:t>phenomenon</w:t>
      </w:r>
      <w:r w:rsidRPr="007C1221">
        <w:rPr>
          <w:sz w:val="16"/>
        </w:rPr>
        <w:t xml:space="preserve">. The </w:t>
      </w:r>
      <w:r w:rsidRPr="005F33D1">
        <w:rPr>
          <w:rStyle w:val="StyleUnderline"/>
          <w:highlight w:val="yellow"/>
        </w:rPr>
        <w:t>same</w:t>
      </w:r>
      <w:r w:rsidRPr="008F1F05">
        <w:rPr>
          <w:rStyle w:val="StyleUnderline"/>
        </w:rPr>
        <w:t xml:space="preserve"> economic </w:t>
      </w:r>
      <w:r w:rsidRPr="005F33D1">
        <w:rPr>
          <w:rStyle w:val="StyleUnderline"/>
          <w:highlight w:val="yellow"/>
        </w:rPr>
        <w:t>forces</w:t>
      </w:r>
      <w:r w:rsidRPr="008F1F05">
        <w:rPr>
          <w:rStyle w:val="StyleUnderline"/>
        </w:rPr>
        <w:t xml:space="preserve"> </w:t>
      </w:r>
      <w:r w:rsidRPr="005F33D1">
        <w:rPr>
          <w:rStyle w:val="StyleUnderline"/>
        </w:rPr>
        <w:t xml:space="preserve">can </w:t>
      </w:r>
      <w:r w:rsidRPr="005A7CE3">
        <w:rPr>
          <w:rStyle w:val="StyleUnderline"/>
          <w:highlight w:val="yellow"/>
        </w:rPr>
        <w:t>support</w:t>
      </w:r>
      <w:r w:rsidRPr="005A7CE3">
        <w:rPr>
          <w:sz w:val="16"/>
          <w:highlight w:val="yellow"/>
        </w:rPr>
        <w:t xml:space="preserve"> </w:t>
      </w:r>
      <w:r w:rsidRPr="005A7CE3">
        <w:rPr>
          <w:rStyle w:val="Emphasis"/>
          <w:highlight w:val="yellow"/>
        </w:rPr>
        <w:t xml:space="preserve">local </w:t>
      </w:r>
      <w:r w:rsidRPr="007C1221">
        <w:rPr>
          <w:rStyle w:val="Emphasis"/>
          <w:highlight w:val="yellow"/>
        </w:rPr>
        <w:t>conglomeration</w:t>
      </w:r>
      <w:r w:rsidRPr="00BB5134">
        <w:rPr>
          <w:sz w:val="16"/>
        </w:rPr>
        <w:t xml:space="preserve">. </w:t>
      </w:r>
      <w:r w:rsidRPr="007C1221">
        <w:rPr>
          <w:rStyle w:val="StyleUnderline"/>
          <w:highlight w:val="yellow"/>
        </w:rPr>
        <w:t xml:space="preserve">South Africa has its own </w:t>
      </w:r>
      <w:r w:rsidRPr="007C1221">
        <w:rPr>
          <w:rStyle w:val="Emphasis"/>
          <w:highlight w:val="yellow"/>
        </w:rPr>
        <w:t>Internet giant</w:t>
      </w:r>
      <w:r w:rsidRPr="007C1221">
        <w:rPr>
          <w:sz w:val="16"/>
        </w:rPr>
        <w:t>, Naspers,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059EBE2B" w14:textId="77777777" w:rsidR="00933C6E" w:rsidRPr="007C1221" w:rsidRDefault="00933C6E" w:rsidP="00933C6E">
      <w:pPr>
        <w:rPr>
          <w:sz w:val="16"/>
        </w:rPr>
      </w:pPr>
      <w:r w:rsidRPr="007C1221">
        <w:rPr>
          <w:rStyle w:val="Emphasis"/>
          <w:highlight w:val="yellow"/>
        </w:rPr>
        <w:t>Conglomeration</w:t>
      </w:r>
      <w:r w:rsidRPr="007C1221">
        <w:rPr>
          <w:sz w:val="16"/>
        </w:rPr>
        <w:t xml:space="preserve"> </w:t>
      </w:r>
      <w:r w:rsidRPr="008F1F05">
        <w:rPr>
          <w:rStyle w:val="StyleUnderline"/>
        </w:rPr>
        <w:t xml:space="preserve">by </w:t>
      </w:r>
      <w:r w:rsidRPr="005A7CE3">
        <w:rPr>
          <w:rStyle w:val="StyleUnderline"/>
        </w:rPr>
        <w:t>global</w:t>
      </w:r>
      <w:r w:rsidRPr="007C1221">
        <w:rPr>
          <w:sz w:val="16"/>
        </w:rPr>
        <w:t xml:space="preserve"> and local </w:t>
      </w:r>
      <w:r w:rsidRPr="008F1F05">
        <w:rPr>
          <w:rStyle w:val="StyleUnderline"/>
        </w:rPr>
        <w:t xml:space="preserve">digital market firms </w:t>
      </w:r>
      <w:r w:rsidRPr="007C1221">
        <w:rPr>
          <w:rStyle w:val="StyleUnderline"/>
          <w:highlight w:val="yellow"/>
        </w:rPr>
        <w:t xml:space="preserve">has the potential to </w:t>
      </w:r>
      <w:r w:rsidRPr="007C1221">
        <w:rPr>
          <w:rStyle w:val="Emphasis"/>
          <w:highlight w:val="yellow"/>
        </w:rPr>
        <w:t>negatively impact</w:t>
      </w:r>
      <w:r w:rsidRPr="007C1221">
        <w:rPr>
          <w:sz w:val="16"/>
          <w:highlight w:val="yellow"/>
        </w:rPr>
        <w:t xml:space="preserve"> </w:t>
      </w:r>
      <w:r w:rsidRPr="007C1221">
        <w:rPr>
          <w:rStyle w:val="StyleUnderline"/>
          <w:highlight w:val="yellow"/>
        </w:rPr>
        <w:t>inclusion,</w:t>
      </w:r>
      <w:r w:rsidRPr="008F1F05">
        <w:rPr>
          <w:rStyle w:val="StyleUnderline"/>
        </w:rPr>
        <w:t xml:space="preserve"> even if there is</w:t>
      </w:r>
      <w:r w:rsidRPr="007C1221">
        <w:rPr>
          <w:sz w:val="16"/>
        </w:rPr>
        <w:t xml:space="preserve"> sufficient </w:t>
      </w:r>
      <w:r w:rsidRPr="005F33D1">
        <w:rPr>
          <w:rStyle w:val="StyleUnderline"/>
        </w:rPr>
        <w:t>competition among</w:t>
      </w:r>
      <w:r w:rsidRPr="005F33D1">
        <w:rPr>
          <w:sz w:val="16"/>
        </w:rPr>
        <w:t xml:space="preserve"> these </w:t>
      </w:r>
      <w:r w:rsidRPr="005F33D1">
        <w:rPr>
          <w:rStyle w:val="StyleUnderline"/>
        </w:rPr>
        <w:t>larger players</w:t>
      </w:r>
      <w:r w:rsidRPr="005F33D1">
        <w:rPr>
          <w:sz w:val="16"/>
        </w:rPr>
        <w:t xml:space="preserve"> to maintain </w:t>
      </w:r>
      <w:r w:rsidRPr="005F33D1">
        <w:rPr>
          <w:sz w:val="16"/>
        </w:rPr>
        <w:lastRenderedPageBreak/>
        <w:t xml:space="preserve">price and non-price market outcomes at competitive levels. This is particularly concerning in the South African context, where market concentration levels are already high, and the likely </w:t>
      </w:r>
      <w:r w:rsidRPr="005F33D1">
        <w:rPr>
          <w:rStyle w:val="StyleUnderline"/>
        </w:rPr>
        <w:t xml:space="preserve">impact of increased conglomeration are heightened </w:t>
      </w:r>
      <w:r w:rsidRPr="005F33D1">
        <w:rPr>
          <w:rStyle w:val="Emphasis"/>
        </w:rPr>
        <w:t>barriers to entry</w:t>
      </w:r>
      <w:r w:rsidRPr="005F33D1">
        <w:rPr>
          <w:sz w:val="16"/>
        </w:rPr>
        <w:t xml:space="preserve"> for potential entrants </w:t>
      </w:r>
      <w:r w:rsidRPr="005F33D1">
        <w:rPr>
          <w:rStyle w:val="StyleUnderline"/>
        </w:rPr>
        <w:t>since</w:t>
      </w:r>
      <w:r w:rsidRPr="005F33D1">
        <w:rPr>
          <w:sz w:val="16"/>
        </w:rPr>
        <w:t xml:space="preserve"> the </w:t>
      </w:r>
      <w:r w:rsidRPr="005F33D1">
        <w:rPr>
          <w:rStyle w:val="StyleUnderline"/>
        </w:rPr>
        <w:t>large digital platforms become “</w:t>
      </w:r>
      <w:r w:rsidRPr="005F33D1">
        <w:rPr>
          <w:rStyle w:val="Emphasis"/>
        </w:rPr>
        <w:t>gatekeepers</w:t>
      </w:r>
      <w:r w:rsidRPr="005F33D1">
        <w:rPr>
          <w:sz w:val="16"/>
        </w:rPr>
        <w:t>” to</w:t>
      </w:r>
      <w:r w:rsidRPr="007C1221">
        <w:rPr>
          <w:sz w:val="16"/>
        </w:rPr>
        <w:t xml:space="preserve"> access markets.</w:t>
      </w:r>
    </w:p>
    <w:p w14:paraId="35F21F7C" w14:textId="77777777" w:rsidR="00933C6E" w:rsidRPr="007C1221" w:rsidRDefault="00933C6E" w:rsidP="00933C6E">
      <w:pPr>
        <w:rPr>
          <w:sz w:val="16"/>
        </w:rPr>
      </w:pPr>
      <w:r w:rsidRPr="007C1221">
        <w:rPr>
          <w:sz w:val="16"/>
        </w:rPr>
        <w:t xml:space="preserve">Therefore, from a competition policy perspective, </w:t>
      </w:r>
      <w:r w:rsidRPr="008F1F05">
        <w:rPr>
          <w:rStyle w:val="StyleUnderline"/>
        </w:rPr>
        <w:t>more needs to be done to ensure</w:t>
      </w:r>
      <w:r w:rsidRPr="007C1221">
        <w:rPr>
          <w:sz w:val="16"/>
        </w:rPr>
        <w:t xml:space="preserve"> that </w:t>
      </w:r>
      <w:r w:rsidRPr="008F1F05">
        <w:rPr>
          <w:rStyle w:val="StyleUnderline"/>
        </w:rPr>
        <w:t>digital markets are</w:t>
      </w:r>
      <w:r w:rsidRPr="007C1221">
        <w:rPr>
          <w:sz w:val="16"/>
        </w:rPr>
        <w:t xml:space="preserve"> also </w:t>
      </w:r>
      <w:r w:rsidRPr="008F1F05">
        <w:rPr>
          <w:rStyle w:val="StyleUnderline"/>
        </w:rPr>
        <w:t xml:space="preserve">open to </w:t>
      </w:r>
      <w:r w:rsidRPr="008F1F05">
        <w:rPr>
          <w:rStyle w:val="Emphasis"/>
        </w:rPr>
        <w:t>domestic start-ups</w:t>
      </w:r>
      <w:r w:rsidRPr="007C1221">
        <w:rPr>
          <w:sz w:val="16"/>
        </w:rPr>
        <w:t xml:space="preserve"> and challengers, </w:t>
      </w:r>
      <w:r w:rsidRPr="008F1F05">
        <w:rPr>
          <w:rStyle w:val="StyleUnderline"/>
        </w:rPr>
        <w:t xml:space="preserve">and that global firms </w:t>
      </w:r>
      <w:r w:rsidRPr="008F1F05">
        <w:rPr>
          <w:rStyle w:val="Emphasis"/>
        </w:rPr>
        <w:t>share</w:t>
      </w:r>
      <w:r w:rsidRPr="007C1221">
        <w:rPr>
          <w:sz w:val="16"/>
        </w:rPr>
        <w:t xml:space="preserve"> in the </w:t>
      </w:r>
      <w:r w:rsidRPr="008F1F05">
        <w:rPr>
          <w:rStyle w:val="Emphasis"/>
        </w:rPr>
        <w:t>rewards</w:t>
      </w:r>
      <w:r w:rsidRPr="007C1221">
        <w:rPr>
          <w:sz w:val="16"/>
        </w:rPr>
        <w:t xml:space="preserve"> that </w:t>
      </w:r>
      <w:r w:rsidRPr="008F1F05">
        <w:rPr>
          <w:rStyle w:val="StyleUnderline"/>
        </w:rPr>
        <w:t xml:space="preserve">they derive from </w:t>
      </w:r>
      <w:r w:rsidRPr="008F1F05">
        <w:rPr>
          <w:rStyle w:val="Emphasis"/>
        </w:rPr>
        <w:t>developing markets</w:t>
      </w:r>
      <w:r w:rsidRPr="007C1221">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24AEA3CD" w14:textId="77777777" w:rsidR="00933C6E" w:rsidRPr="007C1221" w:rsidRDefault="00933C6E" w:rsidP="00933C6E">
      <w:pPr>
        <w:rPr>
          <w:sz w:val="16"/>
        </w:rPr>
      </w:pPr>
      <w:r w:rsidRPr="007C1221">
        <w:rPr>
          <w:sz w:val="16"/>
        </w:rPr>
        <w:t xml:space="preserve">Merger control also needs to be alert to the removal of a potential entrant of another sort. </w:t>
      </w:r>
      <w:r w:rsidRPr="005A7CE3">
        <w:rPr>
          <w:rStyle w:val="StyleUnderline"/>
          <w:highlight w:val="yellow"/>
        </w:rPr>
        <w:t xml:space="preserve">In a developing </w:t>
      </w:r>
      <w:r w:rsidRPr="007C1221">
        <w:rPr>
          <w:rStyle w:val="StyleUnderline"/>
          <w:highlight w:val="yellow"/>
        </w:rPr>
        <w:t>country</w:t>
      </w:r>
      <w:r w:rsidRPr="008F1F05">
        <w:rPr>
          <w:rStyle w:val="StyleUnderline"/>
        </w:rPr>
        <w:t xml:space="preserve"> context, </w:t>
      </w:r>
      <w:r w:rsidRPr="007C1221">
        <w:rPr>
          <w:rStyle w:val="StyleUnderline"/>
          <w:highlight w:val="yellow"/>
        </w:rPr>
        <w:t>there is</w:t>
      </w:r>
      <w:r w:rsidRPr="007C1221">
        <w:rPr>
          <w:sz w:val="16"/>
        </w:rPr>
        <w:t xml:space="preserve"> also </w:t>
      </w:r>
      <w:r w:rsidRPr="005A7CE3">
        <w:rPr>
          <w:sz w:val="16"/>
        </w:rPr>
        <w:t xml:space="preserve">a </w:t>
      </w:r>
      <w:r w:rsidRPr="007C1221">
        <w:rPr>
          <w:rStyle w:val="StyleUnderline"/>
          <w:highlight w:val="yellow"/>
        </w:rPr>
        <w:t xml:space="preserve">tendency for global platforms to acquire the </w:t>
      </w:r>
      <w:r w:rsidRPr="005F33D1">
        <w:rPr>
          <w:rStyle w:val="Emphasis"/>
        </w:rPr>
        <w:t xml:space="preserve">largest </w:t>
      </w:r>
      <w:r w:rsidRPr="007C1221">
        <w:rPr>
          <w:rStyle w:val="Emphasis"/>
          <w:highlight w:val="yellow"/>
        </w:rPr>
        <w:t>local</w:t>
      </w:r>
      <w:r w:rsidRPr="008F1F05">
        <w:rPr>
          <w:rStyle w:val="Emphasis"/>
        </w:rPr>
        <w:t xml:space="preserve"> home-grown </w:t>
      </w:r>
      <w:r w:rsidRPr="007C1221">
        <w:rPr>
          <w:rStyle w:val="Emphasis"/>
          <w:highlight w:val="yellow"/>
        </w:rPr>
        <w:t>platform</w:t>
      </w:r>
      <w:r w:rsidRPr="007C1221">
        <w:rPr>
          <w:sz w:val="16"/>
        </w:rPr>
        <w:t xml:space="preserve"> rather than enter themselves. </w:t>
      </w:r>
      <w:r w:rsidRPr="007C1221">
        <w:rPr>
          <w:rStyle w:val="StyleUnderline"/>
          <w:highlight w:val="yellow"/>
        </w:rPr>
        <w:t>Such</w:t>
      </w:r>
      <w:r w:rsidRPr="007C1221">
        <w:rPr>
          <w:sz w:val="16"/>
          <w:highlight w:val="yellow"/>
        </w:rPr>
        <w:t xml:space="preserve"> </w:t>
      </w:r>
      <w:r w:rsidRPr="007C1221">
        <w:rPr>
          <w:rStyle w:val="StyleUnderline"/>
          <w:highlight w:val="yellow"/>
        </w:rPr>
        <w:t xml:space="preserve">mergers </w:t>
      </w:r>
      <w:r w:rsidRPr="007C1221">
        <w:rPr>
          <w:rStyle w:val="Emphasis"/>
          <w:highlight w:val="yellow"/>
        </w:rPr>
        <w:t xml:space="preserve">deny </w:t>
      </w:r>
      <w:r w:rsidRPr="000216D1">
        <w:rPr>
          <w:rStyle w:val="Emphasis"/>
        </w:rPr>
        <w:t>consumers</w:t>
      </w:r>
      <w:r w:rsidRPr="007C1221">
        <w:rPr>
          <w:sz w:val="16"/>
        </w:rPr>
        <w:t xml:space="preserve"> </w:t>
      </w:r>
      <w:r w:rsidRPr="008F1F05">
        <w:rPr>
          <w:rStyle w:val="StyleUnderline"/>
        </w:rPr>
        <w:t xml:space="preserve">the </w:t>
      </w:r>
      <w:r w:rsidRPr="000216D1">
        <w:rPr>
          <w:rStyle w:val="StyleUnderline"/>
        </w:rPr>
        <w:t>benefit of</w:t>
      </w:r>
      <w:r w:rsidRPr="008F1F05">
        <w:rPr>
          <w:rStyle w:val="StyleUnderline"/>
        </w:rPr>
        <w:t xml:space="preserve"> </w:t>
      </w:r>
      <w:r w:rsidRPr="005A7CE3">
        <w:rPr>
          <w:rStyle w:val="StyleUnderline"/>
        </w:rPr>
        <w:t xml:space="preserve">additional </w:t>
      </w:r>
      <w:r w:rsidRPr="007C1221">
        <w:rPr>
          <w:rStyle w:val="StyleUnderline"/>
          <w:highlight w:val="yellow"/>
        </w:rPr>
        <w:t>competition</w:t>
      </w:r>
      <w:r w:rsidRPr="008F1F05">
        <w:rPr>
          <w:rStyle w:val="StyleUnderline"/>
        </w:rPr>
        <w:t xml:space="preserve"> and</w:t>
      </w:r>
      <w:r w:rsidRPr="007C1221">
        <w:rPr>
          <w:sz w:val="16"/>
        </w:rPr>
        <w:t xml:space="preserve"> a potentially </w:t>
      </w:r>
      <w:r w:rsidRPr="008F1F05">
        <w:rPr>
          <w:rStyle w:val="Emphasis"/>
        </w:rPr>
        <w:t>less concentrated</w:t>
      </w:r>
      <w:r w:rsidRPr="007C1221">
        <w:rPr>
          <w:sz w:val="16"/>
        </w:rPr>
        <w:t xml:space="preserve"> </w:t>
      </w:r>
      <w:r w:rsidRPr="008F1F05">
        <w:rPr>
          <w:rStyle w:val="StyleUnderline"/>
        </w:rPr>
        <w:t>market</w:t>
      </w:r>
      <w:r w:rsidRPr="007C1221">
        <w:rPr>
          <w:sz w:val="16"/>
        </w:rPr>
        <w:t xml:space="preserve"> in the future. In addition, </w:t>
      </w:r>
      <w:r w:rsidRPr="005F33D1">
        <w:rPr>
          <w:rStyle w:val="StyleUnderline"/>
          <w:highlight w:val="yellow"/>
        </w:rPr>
        <w:t xml:space="preserve">taking a tougher </w:t>
      </w:r>
      <w:r w:rsidRPr="007C1221">
        <w:rPr>
          <w:rStyle w:val="StyleUnderline"/>
          <w:highlight w:val="yellow"/>
        </w:rPr>
        <w:t>stance on</w:t>
      </w:r>
      <w:r w:rsidRPr="008F1F05">
        <w:rPr>
          <w:rStyle w:val="StyleUnderline"/>
        </w:rPr>
        <w:t xml:space="preserve"> conglomerate strategies, such as </w:t>
      </w:r>
      <w:r w:rsidRPr="007C1221">
        <w:rPr>
          <w:rStyle w:val="Emphasis"/>
          <w:highlight w:val="yellow"/>
        </w:rPr>
        <w:t>self-preferencing</w:t>
      </w:r>
      <w:r w:rsidRPr="007C1221">
        <w:rPr>
          <w:sz w:val="16"/>
        </w:rPr>
        <w:t xml:space="preserve">, exclusive and most favoured nation agreements, </w:t>
      </w:r>
      <w:r w:rsidRPr="007C1221">
        <w:rPr>
          <w:rStyle w:val="StyleUnderline"/>
          <w:highlight w:val="yellow"/>
        </w:rPr>
        <w:t>may</w:t>
      </w:r>
      <w:r w:rsidRPr="007C1221">
        <w:rPr>
          <w:sz w:val="16"/>
        </w:rPr>
        <w:t xml:space="preserve"> also </w:t>
      </w:r>
      <w:r w:rsidRPr="007C1221">
        <w:rPr>
          <w:rStyle w:val="StyleUnderline"/>
          <w:highlight w:val="yellow"/>
        </w:rPr>
        <w:t>be appropriate</w:t>
      </w:r>
      <w:r w:rsidRPr="007C1221">
        <w:rPr>
          <w:sz w:val="16"/>
        </w:rPr>
        <w:t>. In its draft buyer-power enforcement guidelines48 the CCSA has already highlighted that behaviour such as self-preferencing would be considered as unfair trading practice by dominant online platforms that bring together thirdparty suppliers and consumers, such as e-commerce platforms.</w:t>
      </w:r>
    </w:p>
    <w:p w14:paraId="5ACEBB73" w14:textId="77777777" w:rsidR="00933C6E" w:rsidRPr="00BB5134" w:rsidRDefault="00933C6E" w:rsidP="00933C6E">
      <w:pPr>
        <w:rPr>
          <w:sz w:val="16"/>
        </w:rPr>
      </w:pPr>
      <w:r w:rsidRPr="00BB5134">
        <w:rPr>
          <w:rStyle w:val="Emphasis"/>
        </w:rPr>
        <w:t>Developing</w:t>
      </w:r>
      <w:r w:rsidRPr="00BB5134">
        <w:rPr>
          <w:sz w:val="16"/>
        </w:rPr>
        <w:t xml:space="preserve"> </w:t>
      </w:r>
      <w:r w:rsidRPr="00BB5134">
        <w:rPr>
          <w:rStyle w:val="StyleUnderline"/>
        </w:rPr>
        <w:t>domestic firms to compete</w:t>
      </w:r>
      <w:r w:rsidRPr="00BB5134">
        <w:rPr>
          <w:sz w:val="16"/>
        </w:rPr>
        <w:t xml:space="preserve"> in this space </w:t>
      </w:r>
      <w:r w:rsidRPr="00BB5134">
        <w:rPr>
          <w:rStyle w:val="StyleUnderline"/>
        </w:rPr>
        <w:t>is another area for competition</w:t>
      </w:r>
      <w:r w:rsidRPr="00BB5134">
        <w:rPr>
          <w:sz w:val="16"/>
        </w:rPr>
        <w:t xml:space="preserve"> and</w:t>
      </w:r>
      <w:r w:rsidRPr="007C1221">
        <w:rPr>
          <w:sz w:val="16"/>
        </w:rPr>
        <w:t xml:space="preserve"> even industrial </w:t>
      </w:r>
      <w:r w:rsidRPr="008F1F05">
        <w:rPr>
          <w:rStyle w:val="StyleUnderline"/>
        </w:rPr>
        <w:t xml:space="preserve">policy. </w:t>
      </w:r>
      <w:r w:rsidRPr="007C1221">
        <w:rPr>
          <w:rStyle w:val="StyleUnderline"/>
          <w:highlight w:val="yellow"/>
        </w:rPr>
        <w:t>Online businesses can sell products globally</w:t>
      </w:r>
      <w:r w:rsidRPr="008F1F05">
        <w:rPr>
          <w:rStyle w:val="StyleUnderline"/>
        </w:rPr>
        <w:t xml:space="preserve"> without a physical presence in the countries they service</w:t>
      </w:r>
      <w:r w:rsidRPr="007C1221">
        <w:rPr>
          <w:sz w:val="16"/>
        </w:rPr>
        <w:t xml:space="preserve">. </w:t>
      </w:r>
      <w:r w:rsidRPr="008F1F05">
        <w:rPr>
          <w:rStyle w:val="StyleUnderline"/>
        </w:rPr>
        <w:t>Such global reach</w:t>
      </w:r>
      <w:r w:rsidRPr="007C1221">
        <w:rPr>
          <w:sz w:val="16"/>
        </w:rPr>
        <w:t xml:space="preserve"> and costless replication </w:t>
      </w:r>
      <w:r w:rsidRPr="005A7CE3">
        <w:rPr>
          <w:rStyle w:val="StyleUnderline"/>
          <w:highlight w:val="yellow"/>
        </w:rPr>
        <w:t>mean</w:t>
      </w:r>
      <w:r w:rsidRPr="007C1221">
        <w:rPr>
          <w:sz w:val="16"/>
        </w:rPr>
        <w:t xml:space="preserve"> that the </w:t>
      </w:r>
      <w:r w:rsidRPr="007C1221">
        <w:rPr>
          <w:rStyle w:val="StyleUnderline"/>
          <w:highlight w:val="yellow"/>
        </w:rPr>
        <w:t xml:space="preserve">previous drivers of </w:t>
      </w:r>
      <w:r w:rsidRPr="005F33D1">
        <w:rPr>
          <w:rStyle w:val="Emphasis"/>
        </w:rPr>
        <w:t xml:space="preserve">localized </w:t>
      </w:r>
      <w:r w:rsidRPr="005F33D1">
        <w:rPr>
          <w:rStyle w:val="Emphasis"/>
          <w:highlight w:val="yellow"/>
        </w:rPr>
        <w:t>production</w:t>
      </w:r>
      <w:r w:rsidRPr="005A7CE3">
        <w:rPr>
          <w:rStyle w:val="StyleUnderline"/>
          <w:highlight w:val="yellow"/>
        </w:rPr>
        <w:t xml:space="preserve"> are</w:t>
      </w:r>
      <w:r w:rsidRPr="007C1221">
        <w:rPr>
          <w:sz w:val="16"/>
        </w:rPr>
        <w:t xml:space="preserve"> frequently </w:t>
      </w:r>
      <w:r w:rsidRPr="007C1221">
        <w:rPr>
          <w:rStyle w:val="Emphasis"/>
          <w:highlight w:val="yellow"/>
        </w:rPr>
        <w:t>left out</w:t>
      </w:r>
      <w:r w:rsidRPr="007C1221">
        <w:rPr>
          <w:sz w:val="16"/>
        </w:rPr>
        <w:t xml:space="preserve">. </w:t>
      </w:r>
      <w:r w:rsidRPr="008F1F05">
        <w:rPr>
          <w:rStyle w:val="StyleUnderline"/>
        </w:rPr>
        <w:t>For instance, transport costs for raw materials, import tariffs or domestic distribution all provided a rationale for a local presence. That rationale may be missing in many</w:t>
      </w:r>
      <w:r w:rsidRPr="007C1221">
        <w:rPr>
          <w:sz w:val="16"/>
        </w:rPr>
        <w:t xml:space="preserve"> (but not all) </w:t>
      </w:r>
      <w:r w:rsidRPr="008F1F05">
        <w:rPr>
          <w:rStyle w:val="Emphasis"/>
        </w:rPr>
        <w:t>future digital markets</w:t>
      </w:r>
      <w:r w:rsidRPr="007C1221">
        <w:rPr>
          <w:sz w:val="16"/>
        </w:rPr>
        <w:t xml:space="preserve">. As a result, </w:t>
      </w:r>
      <w:r w:rsidRPr="005A7CE3">
        <w:rPr>
          <w:rStyle w:val="StyleUnderline"/>
        </w:rPr>
        <w:t xml:space="preserve">the </w:t>
      </w:r>
      <w:r w:rsidRPr="007C1221">
        <w:rPr>
          <w:rStyle w:val="StyleUnderline"/>
          <w:highlight w:val="yellow"/>
        </w:rPr>
        <w:t xml:space="preserve">driving force of </w:t>
      </w:r>
      <w:r w:rsidRPr="007C1221">
        <w:rPr>
          <w:rStyle w:val="Emphasis"/>
          <w:highlight w:val="yellow"/>
        </w:rPr>
        <w:t>innovation</w:t>
      </w:r>
      <w:r w:rsidRPr="007C1221">
        <w:rPr>
          <w:sz w:val="16"/>
        </w:rPr>
        <w:t xml:space="preserve"> </w:t>
      </w:r>
      <w:r w:rsidRPr="008F1F05">
        <w:rPr>
          <w:rStyle w:val="StyleUnderline"/>
        </w:rPr>
        <w:t>and back-end jobs</w:t>
      </w:r>
      <w:r w:rsidRPr="007C1221">
        <w:rPr>
          <w:sz w:val="16"/>
        </w:rPr>
        <w:t xml:space="preserve"> created by these firms </w:t>
      </w:r>
      <w:r w:rsidRPr="007C1221">
        <w:rPr>
          <w:rStyle w:val="StyleUnderline"/>
          <w:highlight w:val="yellow"/>
        </w:rPr>
        <w:t xml:space="preserve">may remain in </w:t>
      </w:r>
      <w:r w:rsidRPr="005A7CE3">
        <w:rPr>
          <w:rStyle w:val="StyleUnderline"/>
        </w:rPr>
        <w:t xml:space="preserve">their </w:t>
      </w:r>
      <w:r w:rsidRPr="007C1221">
        <w:rPr>
          <w:rStyle w:val="Emphasis"/>
          <w:highlight w:val="yellow"/>
        </w:rPr>
        <w:t>headquartered country</w:t>
      </w:r>
      <w:r w:rsidRPr="005A7CE3">
        <w:rPr>
          <w:sz w:val="16"/>
        </w:rPr>
        <w:t xml:space="preserve">, </w:t>
      </w:r>
      <w:r w:rsidRPr="00BB5134">
        <w:rPr>
          <w:rStyle w:val="StyleUnderline"/>
        </w:rPr>
        <w:t xml:space="preserve">leading to even </w:t>
      </w:r>
      <w:r w:rsidRPr="00BB5134">
        <w:rPr>
          <w:rStyle w:val="Emphasis"/>
        </w:rPr>
        <w:t>greater exclusion</w:t>
      </w:r>
      <w:r w:rsidRPr="00BB5134">
        <w:rPr>
          <w:sz w:val="16"/>
        </w:rPr>
        <w:t xml:space="preserve"> </w:t>
      </w:r>
      <w:r w:rsidRPr="00BB5134">
        <w:rPr>
          <w:rStyle w:val="StyleUnderline"/>
        </w:rPr>
        <w:t>of</w:t>
      </w:r>
      <w:r w:rsidRPr="00BB5134">
        <w:rPr>
          <w:sz w:val="16"/>
        </w:rPr>
        <w:t xml:space="preserve"> </w:t>
      </w:r>
      <w:r w:rsidRPr="00BB5134">
        <w:rPr>
          <w:rStyle w:val="Emphasis"/>
        </w:rPr>
        <w:t>developing countries</w:t>
      </w:r>
      <w:r w:rsidRPr="00BB5134">
        <w:rPr>
          <w:sz w:val="16"/>
        </w:rPr>
        <w:t xml:space="preserve">. Furthermore, </w:t>
      </w:r>
      <w:r w:rsidRPr="00BB5134">
        <w:rPr>
          <w:rStyle w:val="Emphasis"/>
        </w:rPr>
        <w:t>global platforms</w:t>
      </w:r>
      <w:r w:rsidRPr="00BB5134">
        <w:rPr>
          <w:sz w:val="16"/>
        </w:rPr>
        <w:t xml:space="preserve"> </w:t>
      </w:r>
      <w:r w:rsidRPr="00BB5134">
        <w:rPr>
          <w:rStyle w:val="StyleUnderline"/>
        </w:rPr>
        <w:t>may choose to shift</w:t>
      </w:r>
      <w:r w:rsidRPr="00BB5134">
        <w:rPr>
          <w:sz w:val="16"/>
        </w:rPr>
        <w:t xml:space="preserve"> their </w:t>
      </w:r>
      <w:r w:rsidRPr="00BB5134">
        <w:rPr>
          <w:rStyle w:val="StyleUnderline"/>
        </w:rPr>
        <w:t xml:space="preserve">profits to </w:t>
      </w:r>
      <w:r w:rsidRPr="00BB5134">
        <w:rPr>
          <w:rStyle w:val="Emphasis"/>
        </w:rPr>
        <w:t>low-tax jurisdictions</w:t>
      </w:r>
      <w:r w:rsidRPr="00BB5134">
        <w:rPr>
          <w:sz w:val="16"/>
        </w:rPr>
        <w:t xml:space="preserve"> – a strategy not necessarily viable for local platforms – </w:t>
      </w:r>
      <w:r w:rsidRPr="00BB5134">
        <w:rPr>
          <w:rStyle w:val="StyleUnderline"/>
        </w:rPr>
        <w:t>that provide</w:t>
      </w:r>
      <w:r w:rsidRPr="00BB5134">
        <w:rPr>
          <w:sz w:val="16"/>
        </w:rPr>
        <w:t xml:space="preserve"> these </w:t>
      </w:r>
      <w:r w:rsidRPr="00BB5134">
        <w:rPr>
          <w:rStyle w:val="StyleUnderline"/>
        </w:rPr>
        <w:t xml:space="preserve">global firms with a significant </w:t>
      </w:r>
      <w:r w:rsidRPr="00BB5134">
        <w:rPr>
          <w:rStyle w:val="Emphasis"/>
        </w:rPr>
        <w:t>competitive advantage</w:t>
      </w:r>
      <w:r w:rsidRPr="00BB5134">
        <w:rPr>
          <w:sz w:val="16"/>
        </w:rPr>
        <w:t xml:space="preserve"> </w:t>
      </w:r>
      <w:r w:rsidRPr="00BB5134">
        <w:rPr>
          <w:rStyle w:val="StyleUnderline"/>
        </w:rPr>
        <w:t>over local platforms</w:t>
      </w:r>
      <w:r w:rsidRPr="00BB5134">
        <w:rPr>
          <w:sz w:val="16"/>
        </w:rPr>
        <w:t>.</w:t>
      </w:r>
    </w:p>
    <w:p w14:paraId="47FA0BA9" w14:textId="77777777" w:rsidR="00933C6E" w:rsidRPr="007C1221" w:rsidRDefault="00933C6E" w:rsidP="00933C6E">
      <w:pPr>
        <w:rPr>
          <w:sz w:val="16"/>
        </w:rPr>
      </w:pPr>
      <w:r w:rsidRPr="00BB5134">
        <w:rPr>
          <w:sz w:val="16"/>
        </w:rPr>
        <w:t>If</w:t>
      </w:r>
      <w:r w:rsidRPr="007C1221">
        <w:rPr>
          <w:sz w:val="16"/>
        </w:rPr>
        <w:t xml:space="preserve">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5E9E26E9" w14:textId="77777777" w:rsidR="00933C6E" w:rsidRPr="007C1221" w:rsidRDefault="00933C6E" w:rsidP="00933C6E">
      <w:pPr>
        <w:rPr>
          <w:sz w:val="16"/>
        </w:rPr>
      </w:pPr>
      <w:r w:rsidRPr="007C1221">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7447B4A6" w14:textId="77777777" w:rsidR="00933C6E" w:rsidRPr="007C1221" w:rsidRDefault="00933C6E" w:rsidP="00933C6E">
      <w:pPr>
        <w:rPr>
          <w:sz w:val="16"/>
        </w:rPr>
      </w:pPr>
      <w:r w:rsidRPr="007C1221">
        <w:rPr>
          <w:sz w:val="16"/>
        </w:rPr>
        <w:t>3. Data portability and interoperability</w:t>
      </w:r>
    </w:p>
    <w:p w14:paraId="7DEA35BE" w14:textId="77777777" w:rsidR="00933C6E" w:rsidRPr="007C1221" w:rsidRDefault="00933C6E" w:rsidP="00933C6E">
      <w:pPr>
        <w:rPr>
          <w:sz w:val="16"/>
        </w:rPr>
      </w:pPr>
      <w:r w:rsidRPr="007C1221">
        <w:rPr>
          <w:rStyle w:val="Emphasis"/>
          <w:highlight w:val="yellow"/>
        </w:rPr>
        <w:t>Data</w:t>
      </w:r>
      <w:r w:rsidRPr="007C1221">
        <w:rPr>
          <w:sz w:val="16"/>
          <w:highlight w:val="yellow"/>
        </w:rPr>
        <w:t xml:space="preserve"> </w:t>
      </w:r>
      <w:r w:rsidRPr="007C1221">
        <w:rPr>
          <w:rStyle w:val="StyleUnderline"/>
          <w:highlight w:val="yellow"/>
        </w:rPr>
        <w:t>is</w:t>
      </w:r>
      <w:r w:rsidRPr="000216D1">
        <w:rPr>
          <w:rStyle w:val="StyleUnderline"/>
        </w:rPr>
        <w:t xml:space="preserve"> seen as a source of significant</w:t>
      </w:r>
      <w:r w:rsidRPr="008F1F05">
        <w:rPr>
          <w:rStyle w:val="StyleUnderline"/>
        </w:rPr>
        <w:t xml:space="preserve"> advantage in the </w:t>
      </w:r>
      <w:r w:rsidRPr="008F1F05">
        <w:rPr>
          <w:rStyle w:val="Emphasis"/>
        </w:rPr>
        <w:t>digital age</w:t>
      </w:r>
      <w:r w:rsidRPr="007C1221">
        <w:rPr>
          <w:sz w:val="16"/>
        </w:rPr>
        <w:t xml:space="preserve">. Data is also the basis for many new and old services. While </w:t>
      </w:r>
      <w:r w:rsidRPr="008F1F05">
        <w:rPr>
          <w:rStyle w:val="StyleUnderline"/>
        </w:rPr>
        <w:t>data portability</w:t>
      </w:r>
      <w:r w:rsidRPr="007C1221">
        <w:rPr>
          <w:sz w:val="16"/>
        </w:rPr>
        <w:t xml:space="preserve"> and interoperability are </w:t>
      </w:r>
      <w:r w:rsidRPr="007C1221">
        <w:rPr>
          <w:rStyle w:val="StyleUnderline"/>
          <w:highlight w:val="yellow"/>
        </w:rPr>
        <w:t>at the</w:t>
      </w:r>
      <w:r w:rsidRPr="008F1F05">
        <w:rPr>
          <w:rStyle w:val="StyleUnderline"/>
        </w:rPr>
        <w:t xml:space="preserve"> </w:t>
      </w:r>
      <w:r w:rsidRPr="007C1221">
        <w:rPr>
          <w:rStyle w:val="StyleUnderline"/>
          <w:highlight w:val="yellow"/>
        </w:rPr>
        <w:t>heart of</w:t>
      </w:r>
      <w:r w:rsidRPr="008F1F05">
        <w:rPr>
          <w:rStyle w:val="StyleUnderline"/>
        </w:rPr>
        <w:t xml:space="preserve"> loosening</w:t>
      </w:r>
      <w:r w:rsidRPr="007C1221">
        <w:rPr>
          <w:sz w:val="16"/>
        </w:rPr>
        <w:t xml:space="preserve"> the </w:t>
      </w:r>
      <w:r w:rsidRPr="007C1221">
        <w:rPr>
          <w:strike/>
          <w:sz w:val="16"/>
          <w:szCs w:val="16"/>
        </w:rPr>
        <w:t>FAAGs’</w:t>
      </w:r>
      <w:r w:rsidRPr="007C1221">
        <w:t xml:space="preserve"> </w:t>
      </w:r>
      <w:r>
        <w:rPr>
          <w:rStyle w:val="Emphasis"/>
        </w:rPr>
        <w:t>[</w:t>
      </w:r>
      <w:r w:rsidRPr="007C1221">
        <w:rPr>
          <w:rStyle w:val="Emphasis"/>
          <w:highlight w:val="yellow"/>
        </w:rPr>
        <w:t>GAFA’s] gatekeeper power</w:t>
      </w:r>
      <w:r w:rsidRPr="007C1221">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w:t>
      </w:r>
      <w:r w:rsidRPr="007C1221">
        <w:rPr>
          <w:sz w:val="16"/>
        </w:rPr>
        <w:lastRenderedPageBreak/>
        <w:t xml:space="preserve">new entry deployed by digital firms also resonate to a large extent with existing old economy platforms such as financial service Consideration needs to be given to whether such </w:t>
      </w:r>
      <w:r w:rsidRPr="007C1221">
        <w:rPr>
          <w:rStyle w:val="Emphasis"/>
          <w:highlight w:val="yellow"/>
        </w:rPr>
        <w:t>rule changes</w:t>
      </w:r>
      <w:r w:rsidRPr="007C1221">
        <w:rPr>
          <w:sz w:val="16"/>
          <w:highlight w:val="yellow"/>
        </w:rPr>
        <w:t xml:space="preserve"> </w:t>
      </w:r>
      <w:r w:rsidRPr="005F33D1">
        <w:rPr>
          <w:rStyle w:val="StyleUnderline"/>
          <w:highlight w:val="yellow"/>
        </w:rPr>
        <w:t>should have</w:t>
      </w:r>
      <w:r w:rsidRPr="007C1221">
        <w:rPr>
          <w:sz w:val="16"/>
        </w:rPr>
        <w:t xml:space="preserve"> broader </w:t>
      </w:r>
      <w:r w:rsidRPr="005A7CE3">
        <w:rPr>
          <w:rStyle w:val="StyleUnderline"/>
          <w:highlight w:val="yellow"/>
        </w:rPr>
        <w:t xml:space="preserve">application in markets </w:t>
      </w:r>
      <w:r w:rsidRPr="007C1221">
        <w:rPr>
          <w:rStyle w:val="StyleUnderline"/>
          <w:highlight w:val="yellow"/>
        </w:rPr>
        <w:t>where incumbents fight</w:t>
      </w:r>
      <w:r w:rsidRPr="007C1221">
        <w:rPr>
          <w:sz w:val="16"/>
          <w:highlight w:val="yellow"/>
        </w:rPr>
        <w:t xml:space="preserve"> </w:t>
      </w:r>
      <w:r w:rsidRPr="007C1221">
        <w:rPr>
          <w:rStyle w:val="Emphasis"/>
          <w:highlight w:val="yellow"/>
        </w:rPr>
        <w:t>digital disruptors</w:t>
      </w:r>
      <w:r w:rsidRPr="007C1221">
        <w:rPr>
          <w:sz w:val="16"/>
        </w:rPr>
        <w:t xml:space="preserve">. Another benefit of </w:t>
      </w:r>
      <w:r w:rsidRPr="004855D0">
        <w:rPr>
          <w:rStyle w:val="StyleUnderline"/>
        </w:rPr>
        <w:t>a</w:t>
      </w:r>
      <w:r w:rsidRPr="007C1221">
        <w:rPr>
          <w:sz w:val="16"/>
        </w:rPr>
        <w:t xml:space="preserve"> </w:t>
      </w:r>
      <w:r w:rsidRPr="004855D0">
        <w:rPr>
          <w:rStyle w:val="Emphasis"/>
        </w:rPr>
        <w:t>proactive approach</w:t>
      </w:r>
      <w:r w:rsidRPr="007C1221">
        <w:rPr>
          <w:sz w:val="16"/>
        </w:rPr>
        <w:t xml:space="preserve"> is that it </w:t>
      </w:r>
      <w:r w:rsidRPr="004855D0">
        <w:rPr>
          <w:rStyle w:val="StyleUnderline"/>
        </w:rPr>
        <w:t>may</w:t>
      </w:r>
      <w:r w:rsidRPr="007C1221">
        <w:rPr>
          <w:sz w:val="16"/>
        </w:rPr>
        <w:t xml:space="preserve"> well </w:t>
      </w:r>
      <w:r w:rsidRPr="007C1221">
        <w:rPr>
          <w:rStyle w:val="StyleUnderline"/>
          <w:highlight w:val="yellow"/>
        </w:rPr>
        <w:t>prevent</w:t>
      </w:r>
      <w:r w:rsidRPr="008F1F05">
        <w:rPr>
          <w:rStyle w:val="StyleUnderline"/>
        </w:rPr>
        <w:t xml:space="preserve"> emerging digital </w:t>
      </w:r>
      <w:r w:rsidRPr="007C1221">
        <w:rPr>
          <w:rStyle w:val="StyleUnderline"/>
          <w:highlight w:val="yellow"/>
        </w:rPr>
        <w:t>markets from becoming</w:t>
      </w:r>
      <w:r w:rsidRPr="007C1221">
        <w:rPr>
          <w:sz w:val="16"/>
          <w:highlight w:val="yellow"/>
        </w:rPr>
        <w:t xml:space="preserve"> </w:t>
      </w:r>
      <w:r w:rsidRPr="007C1221">
        <w:rPr>
          <w:rStyle w:val="Emphasis"/>
          <w:highlight w:val="yellow"/>
        </w:rPr>
        <w:t>concentrated</w:t>
      </w:r>
      <w:r w:rsidRPr="007C1221">
        <w:rPr>
          <w:sz w:val="16"/>
        </w:rPr>
        <w:t xml:space="preserve"> </w:t>
      </w:r>
      <w:r w:rsidRPr="008F1F05">
        <w:rPr>
          <w:rStyle w:val="StyleUnderline"/>
        </w:rPr>
        <w:t>and</w:t>
      </w:r>
      <w:r w:rsidRPr="007C1221">
        <w:rPr>
          <w:sz w:val="16"/>
        </w:rPr>
        <w:t xml:space="preserve"> </w:t>
      </w:r>
      <w:r w:rsidRPr="008F1F05">
        <w:rPr>
          <w:rStyle w:val="Emphasis"/>
        </w:rPr>
        <w:t>less inclusive</w:t>
      </w:r>
      <w:r w:rsidRPr="007C1221">
        <w:rPr>
          <w:sz w:val="16"/>
        </w:rPr>
        <w:t xml:space="preserve"> over time. A </w:t>
      </w:r>
      <w:r w:rsidRPr="008F1F05">
        <w:rPr>
          <w:rStyle w:val="StyleUnderline"/>
        </w:rPr>
        <w:t>potential advantage of developing countries is</w:t>
      </w:r>
      <w:r w:rsidRPr="007C1221">
        <w:rPr>
          <w:sz w:val="16"/>
        </w:rPr>
        <w:t xml:space="preserve"> that </w:t>
      </w:r>
      <w:r w:rsidRPr="008F1F05">
        <w:rPr>
          <w:rStyle w:val="StyleUnderline"/>
        </w:rPr>
        <w:t>some</w:t>
      </w:r>
      <w:r w:rsidRPr="007C1221">
        <w:rPr>
          <w:sz w:val="16"/>
        </w:rPr>
        <w:t xml:space="preserve"> of these </w:t>
      </w:r>
      <w:r w:rsidRPr="008F1F05">
        <w:rPr>
          <w:rStyle w:val="StyleUnderline"/>
        </w:rPr>
        <w:t xml:space="preserve">digital markets are not as well developed, or there is still scope for new entry and </w:t>
      </w:r>
      <w:r w:rsidRPr="008F1F05">
        <w:rPr>
          <w:rStyle w:val="Emphasis"/>
        </w:rPr>
        <w:t>market growth</w:t>
      </w:r>
      <w:r w:rsidRPr="007C1221">
        <w:rPr>
          <w:sz w:val="16"/>
        </w:rPr>
        <w:t xml:space="preserve"> </w:t>
      </w:r>
      <w:r w:rsidRPr="008F1F05">
        <w:rPr>
          <w:rStyle w:val="StyleUnderline"/>
        </w:rPr>
        <w:t>as a large part of the population is not yet connected</w:t>
      </w:r>
      <w:r w:rsidRPr="007C1221">
        <w:rPr>
          <w:sz w:val="16"/>
        </w:rPr>
        <w:t xml:space="preserve">. This means that </w:t>
      </w:r>
      <w:r w:rsidRPr="008F1F05">
        <w:rPr>
          <w:rStyle w:val="StyleUnderline"/>
        </w:rPr>
        <w:t xml:space="preserve">there is still space to keep these markets </w:t>
      </w:r>
      <w:r w:rsidRPr="008F1F05">
        <w:rPr>
          <w:rStyle w:val="Emphasis"/>
        </w:rPr>
        <w:t>competitive</w:t>
      </w:r>
      <w:r w:rsidRPr="007C1221">
        <w:rPr>
          <w:sz w:val="16"/>
        </w:rPr>
        <w:t xml:space="preserve"> </w:t>
      </w:r>
      <w:r w:rsidRPr="008F1F05">
        <w:rPr>
          <w:rStyle w:val="StyleUnderline"/>
        </w:rPr>
        <w:t>and not have the difficult task</w:t>
      </w:r>
      <w:r w:rsidRPr="007C1221">
        <w:rPr>
          <w:sz w:val="16"/>
        </w:rPr>
        <w:t xml:space="preserve"> of either </w:t>
      </w:r>
      <w:r w:rsidRPr="008F1F05">
        <w:rPr>
          <w:rStyle w:val="StyleUnderline"/>
        </w:rPr>
        <w:t>regulating</w:t>
      </w:r>
      <w:r w:rsidRPr="007C1221">
        <w:rPr>
          <w:sz w:val="16"/>
        </w:rPr>
        <w:t xml:space="preserve"> </w:t>
      </w:r>
      <w:r w:rsidRPr="008F1F05">
        <w:rPr>
          <w:rStyle w:val="Emphasis"/>
        </w:rPr>
        <w:t>entrenched monopolists</w:t>
      </w:r>
      <w:r w:rsidRPr="007C1221">
        <w:rPr>
          <w:sz w:val="16"/>
        </w:rPr>
        <w:t xml:space="preserve"> or seeking to develop entrants in their presence. </w:t>
      </w:r>
      <w:r w:rsidRPr="00BB5134">
        <w:rPr>
          <w:sz w:val="16"/>
        </w:rPr>
        <w:t xml:space="preserve">After all, </w:t>
      </w:r>
      <w:r w:rsidRPr="00BB5134">
        <w:rPr>
          <w:rStyle w:val="StyleUnderline"/>
        </w:rPr>
        <w:t xml:space="preserve">if there is one lesson for </w:t>
      </w:r>
      <w:r w:rsidRPr="00BB5134">
        <w:rPr>
          <w:rStyle w:val="Emphasis"/>
        </w:rPr>
        <w:t>competition policy</w:t>
      </w:r>
      <w:r w:rsidRPr="00BB5134">
        <w:rPr>
          <w:sz w:val="16"/>
        </w:rPr>
        <w:t xml:space="preserve"> </w:t>
      </w:r>
      <w:r w:rsidRPr="00BB5134">
        <w:rPr>
          <w:rStyle w:val="StyleUnderline"/>
        </w:rPr>
        <w:t xml:space="preserve">from the </w:t>
      </w:r>
      <w:r w:rsidRPr="00BB5134">
        <w:rPr>
          <w:strike/>
          <w:sz w:val="16"/>
          <w:szCs w:val="16"/>
        </w:rPr>
        <w:t>FAAGs’</w:t>
      </w:r>
      <w:r w:rsidRPr="00BB5134">
        <w:t xml:space="preserve"> </w:t>
      </w:r>
      <w:r w:rsidRPr="00BB5134">
        <w:rPr>
          <w:rStyle w:val="Emphasis"/>
        </w:rPr>
        <w:t>[GAFA’s]</w:t>
      </w:r>
      <w:r w:rsidRPr="00BB5134">
        <w:t xml:space="preserve"> </w:t>
      </w:r>
      <w:r w:rsidRPr="00BB5134">
        <w:rPr>
          <w:rStyle w:val="StyleUnderline"/>
        </w:rPr>
        <w:t>debate, it</w:t>
      </w:r>
      <w:r w:rsidRPr="008F1F05">
        <w:rPr>
          <w:rStyle w:val="StyleUnderline"/>
        </w:rPr>
        <w:t xml:space="preserve"> is that </w:t>
      </w:r>
      <w:r w:rsidRPr="005A7CE3">
        <w:rPr>
          <w:rStyle w:val="StyleUnderline"/>
          <w:highlight w:val="yellow"/>
        </w:rPr>
        <w:t>it is</w:t>
      </w:r>
      <w:r w:rsidRPr="008F1F05">
        <w:rPr>
          <w:rStyle w:val="StyleUnderline"/>
        </w:rPr>
        <w:t xml:space="preserve"> </w:t>
      </w:r>
      <w:r w:rsidRPr="008F1F05">
        <w:rPr>
          <w:rStyle w:val="Emphasis"/>
        </w:rPr>
        <w:t xml:space="preserve">extremely </w:t>
      </w:r>
      <w:r w:rsidRPr="005A7CE3">
        <w:rPr>
          <w:rStyle w:val="Emphasis"/>
          <w:highlight w:val="yellow"/>
        </w:rPr>
        <w:t>hard</w:t>
      </w:r>
      <w:r w:rsidRPr="005A7CE3">
        <w:rPr>
          <w:sz w:val="16"/>
          <w:highlight w:val="yellow"/>
        </w:rPr>
        <w:t xml:space="preserve"> </w:t>
      </w:r>
      <w:r w:rsidRPr="005A7CE3">
        <w:rPr>
          <w:rStyle w:val="StyleUnderline"/>
          <w:highlight w:val="yellow"/>
        </w:rPr>
        <w:t>to</w:t>
      </w:r>
      <w:r w:rsidRPr="008F1F05">
        <w:rPr>
          <w:rStyle w:val="StyleUnderline"/>
        </w:rPr>
        <w:t xml:space="preserve"> </w:t>
      </w:r>
      <w:r w:rsidRPr="005A7CE3">
        <w:rPr>
          <w:rStyle w:val="Emphasis"/>
          <w:highlight w:val="yellow"/>
        </w:rPr>
        <w:t>address</w:t>
      </w:r>
      <w:r w:rsidRPr="008F1F05">
        <w:rPr>
          <w:rStyle w:val="Emphasis"/>
        </w:rPr>
        <w:t xml:space="preserve"> economic </w:t>
      </w:r>
      <w:r w:rsidRPr="005A7CE3">
        <w:rPr>
          <w:rStyle w:val="Emphasis"/>
          <w:highlight w:val="yellow"/>
        </w:rPr>
        <w:t>power</w:t>
      </w:r>
      <w:r w:rsidRPr="005A7CE3">
        <w:rPr>
          <w:sz w:val="16"/>
          <w:highlight w:val="yellow"/>
        </w:rPr>
        <w:t xml:space="preserve"> </w:t>
      </w:r>
      <w:r w:rsidRPr="005A7CE3">
        <w:rPr>
          <w:rStyle w:val="StyleUnderline"/>
          <w:highlight w:val="yellow"/>
        </w:rPr>
        <w:t xml:space="preserve">once it is </w:t>
      </w:r>
      <w:r w:rsidRPr="005A7CE3">
        <w:rPr>
          <w:rStyle w:val="Emphasis"/>
          <w:highlight w:val="yellow"/>
        </w:rPr>
        <w:t>in place</w:t>
      </w:r>
      <w:r w:rsidRPr="007C1221">
        <w:rPr>
          <w:sz w:val="16"/>
        </w:rPr>
        <w:t xml:space="preserve">, </w:t>
      </w:r>
      <w:r w:rsidRPr="008F1F05">
        <w:rPr>
          <w:rStyle w:val="StyleUnderline"/>
        </w:rPr>
        <w:t xml:space="preserve">especially </w:t>
      </w:r>
      <w:r w:rsidRPr="005A7CE3">
        <w:rPr>
          <w:rStyle w:val="StyleUnderline"/>
          <w:highlight w:val="yellow"/>
        </w:rPr>
        <w:t xml:space="preserve">for a </w:t>
      </w:r>
      <w:r w:rsidRPr="005A7CE3">
        <w:rPr>
          <w:rStyle w:val="Emphasis"/>
          <w:highlight w:val="yellow"/>
        </w:rPr>
        <w:t>competition regulator</w:t>
      </w:r>
      <w:r w:rsidRPr="007C1221">
        <w:rPr>
          <w:sz w:val="16"/>
        </w:rPr>
        <w:t xml:space="preserve"> in a developing country.</w:t>
      </w:r>
    </w:p>
    <w:p w14:paraId="1D1CBA87" w14:textId="77777777" w:rsidR="00933C6E" w:rsidRPr="007C1221" w:rsidRDefault="00933C6E" w:rsidP="00933C6E">
      <w:pPr>
        <w:rPr>
          <w:sz w:val="16"/>
        </w:rPr>
      </w:pPr>
      <w:r w:rsidRPr="007C1221">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7C1221">
        <w:rPr>
          <w:rStyle w:val="Emphasis"/>
          <w:highlight w:val="yellow"/>
        </w:rPr>
        <w:t>Limiting</w:t>
      </w:r>
      <w:r w:rsidRPr="00127B88">
        <w:rPr>
          <w:rStyle w:val="Emphasis"/>
        </w:rPr>
        <w:t xml:space="preserve"> large </w:t>
      </w:r>
      <w:r w:rsidRPr="007C1221">
        <w:rPr>
          <w:rStyle w:val="Emphasis"/>
          <w:highlight w:val="yellow"/>
        </w:rPr>
        <w:t>platforms from selling in competition with those that access consumers through them</w:t>
      </w:r>
      <w:r w:rsidRPr="007C1221">
        <w:rPr>
          <w:rStyle w:val="StyleUnderline"/>
          <w:highlight w:val="yellow"/>
        </w:rPr>
        <w:t xml:space="preserve"> might be</w:t>
      </w:r>
      <w:r w:rsidRPr="007C1221">
        <w:rPr>
          <w:sz w:val="16"/>
        </w:rPr>
        <w:t xml:space="preserve"> another </w:t>
      </w:r>
      <w:r w:rsidRPr="007C1221">
        <w:rPr>
          <w:rStyle w:val="StyleUnderline"/>
          <w:highlight w:val="yellow"/>
        </w:rPr>
        <w:t>area for consideration</w:t>
      </w:r>
      <w:r w:rsidRPr="007C1221">
        <w:rPr>
          <w:sz w:val="16"/>
        </w:rPr>
        <w:t>.51</w:t>
      </w:r>
    </w:p>
    <w:p w14:paraId="722C944C" w14:textId="77777777" w:rsidR="00933C6E" w:rsidRPr="00CB7FB6" w:rsidRDefault="00933C6E" w:rsidP="00933C6E">
      <w:pPr>
        <w:pStyle w:val="Heading4"/>
      </w:pPr>
      <w:r w:rsidRPr="00CB7FB6">
        <w:t>The United States must</w:t>
      </w:r>
      <w:r>
        <w:t xml:space="preserve"> apply </w:t>
      </w:r>
      <w:r w:rsidRPr="005A7CE3">
        <w:rPr>
          <w:u w:val="single"/>
        </w:rPr>
        <w:t>structural separations</w:t>
      </w:r>
      <w:r>
        <w:t xml:space="preserve"> to platforms competing with commerce </w:t>
      </w:r>
      <w:r w:rsidRPr="005A7CE3">
        <w:rPr>
          <w:u w:val="single"/>
        </w:rPr>
        <w:t>internationally</w:t>
      </w:r>
      <w:r>
        <w:t xml:space="preserve"> – the Global South overwhelmingly lacks the </w:t>
      </w:r>
      <w:r w:rsidRPr="005A7CE3">
        <w:rPr>
          <w:u w:val="single"/>
        </w:rPr>
        <w:t>institutional capacity</w:t>
      </w:r>
      <w:r>
        <w:t xml:space="preserve"> to police platforms on their own.  </w:t>
      </w:r>
    </w:p>
    <w:p w14:paraId="33421DD9" w14:textId="77777777" w:rsidR="00933C6E" w:rsidRPr="00CB7FB6" w:rsidRDefault="00933C6E" w:rsidP="00933C6E">
      <w:r w:rsidRPr="00CB7FB6">
        <w:rPr>
          <w:rStyle w:val="Style13ptBold"/>
        </w:rPr>
        <w:t>Gurumurthy</w:t>
      </w:r>
      <w:r>
        <w:rPr>
          <w:rStyle w:val="Style13ptBold"/>
        </w:rPr>
        <w:t xml:space="preserve"> </w:t>
      </w:r>
      <w:r w:rsidRPr="00CB7FB6">
        <w:rPr>
          <w:rStyle w:val="Style13ptBold"/>
        </w:rPr>
        <w:t>’19</w:t>
      </w:r>
      <w:r>
        <w:t xml:space="preserve"> [Anita et al; Executive Director of IfTC and Expert Advisor for the UN Secretary General; “PLATFORM PLANET DEVELOPMENT IN THE INTELLIGENCE ECONOMY”; </w:t>
      </w:r>
      <w:hyperlink r:id="rId10" w:history="1">
        <w:r w:rsidRPr="00BA56CA">
          <w:rPr>
            <w:rStyle w:val="Hyperlink"/>
          </w:rPr>
          <w:t>https://itforchange.net/platformpolitics/wp-content/uploads/2019/06/Platform-Planet-Development-in-the-Intelligence-Economy_ITfC_2019.pdf</w:t>
        </w:r>
      </w:hyperlink>
      <w:r w:rsidRPr="00CB7FB6">
        <w:t>; AS]</w:t>
      </w:r>
    </w:p>
    <w:p w14:paraId="0A7FD997" w14:textId="77777777" w:rsidR="00933C6E" w:rsidRPr="007C1221" w:rsidRDefault="00933C6E" w:rsidP="00933C6E">
      <w:pPr>
        <w:rPr>
          <w:sz w:val="16"/>
        </w:rPr>
      </w:pPr>
      <w:r w:rsidRPr="007C1221">
        <w:rPr>
          <w:sz w:val="16"/>
        </w:rPr>
        <w:t>Platform governance: the way forward</w:t>
      </w:r>
    </w:p>
    <w:p w14:paraId="65CB1B78" w14:textId="77777777" w:rsidR="00933C6E" w:rsidRPr="007C1221" w:rsidRDefault="00933C6E" w:rsidP="00933C6E">
      <w:pPr>
        <w:rPr>
          <w:sz w:val="16"/>
        </w:rPr>
      </w:pPr>
      <w:r w:rsidRPr="007C1221">
        <w:rPr>
          <w:rStyle w:val="StyleUnderline"/>
          <w:highlight w:val="yellow"/>
        </w:rPr>
        <w:t xml:space="preserve">Platform governance is </w:t>
      </w:r>
      <w:r w:rsidRPr="005F33D1">
        <w:rPr>
          <w:rStyle w:val="StyleUnderline"/>
        </w:rPr>
        <w:t xml:space="preserve">an </w:t>
      </w:r>
      <w:r w:rsidRPr="005F33D1">
        <w:rPr>
          <w:rStyle w:val="Emphasis"/>
        </w:rPr>
        <w:t xml:space="preserve">overarching </w:t>
      </w:r>
      <w:r w:rsidRPr="007C1221">
        <w:rPr>
          <w:rStyle w:val="Emphasis"/>
          <w:highlight w:val="yellow"/>
        </w:rPr>
        <w:t>development policy</w:t>
      </w:r>
      <w:r w:rsidRPr="007C1221">
        <w:rPr>
          <w:sz w:val="16"/>
        </w:rPr>
        <w:t xml:space="preserve"> challenge of our times, not just a narrow technology policy issue. A plan</w:t>
      </w:r>
      <w:r w:rsidRPr="00127B88">
        <w:rPr>
          <w:rStyle w:val="StyleUnderline"/>
        </w:rPr>
        <w:t xml:space="preserve">etwide </w:t>
      </w:r>
      <w:r w:rsidRPr="00127B88">
        <w:rPr>
          <w:rStyle w:val="Emphasis"/>
        </w:rPr>
        <w:t>restructuring</w:t>
      </w:r>
      <w:r w:rsidRPr="007C1221">
        <w:rPr>
          <w:sz w:val="16"/>
        </w:rPr>
        <w:t xml:space="preserve"> </w:t>
      </w:r>
      <w:r w:rsidRPr="006C455D">
        <w:rPr>
          <w:rStyle w:val="StyleUnderline"/>
        </w:rPr>
        <w:t>of economic ecosystems by digital platforms has triggered</w:t>
      </w:r>
      <w:r w:rsidRPr="007C1221">
        <w:rPr>
          <w:sz w:val="16"/>
        </w:rPr>
        <w:t xml:space="preserve"> new </w:t>
      </w:r>
      <w:r w:rsidRPr="006C455D">
        <w:rPr>
          <w:rStyle w:val="StyleUnderline"/>
        </w:rPr>
        <w:t xml:space="preserve">contestations over socio-structural relations and </w:t>
      </w:r>
      <w:r w:rsidRPr="006C455D">
        <w:rPr>
          <w:rStyle w:val="Emphasis"/>
        </w:rPr>
        <w:t>geopolitical power</w:t>
      </w:r>
      <w:r w:rsidRPr="007C1221">
        <w:rPr>
          <w:sz w:val="16"/>
        </w:rPr>
        <w:t xml:space="preserve">. </w:t>
      </w:r>
      <w:r w:rsidRPr="006C455D">
        <w:rPr>
          <w:rStyle w:val="StyleUnderline"/>
        </w:rPr>
        <w:t xml:space="preserve">This calls for a </w:t>
      </w:r>
      <w:r w:rsidRPr="006C455D">
        <w:rPr>
          <w:rStyle w:val="Emphasis"/>
        </w:rPr>
        <w:t>cohesive policy response</w:t>
      </w:r>
      <w:r w:rsidRPr="007C1221">
        <w:rPr>
          <w:sz w:val="16"/>
        </w:rPr>
        <w:t xml:space="preserve"> </w:t>
      </w:r>
      <w:r w:rsidRPr="006C455D">
        <w:rPr>
          <w:rStyle w:val="StyleUnderline"/>
        </w:rPr>
        <w:t>that can</w:t>
      </w:r>
      <w:r w:rsidRPr="007C1221">
        <w:rPr>
          <w:sz w:val="16"/>
        </w:rPr>
        <w:t xml:space="preserve"> adequately and appropriately </w:t>
      </w:r>
      <w:r w:rsidRPr="006C455D">
        <w:rPr>
          <w:rStyle w:val="StyleUnderline"/>
        </w:rPr>
        <w:t>reorient the platform</w:t>
      </w:r>
      <w:r w:rsidRPr="007C1221">
        <w:rPr>
          <w:sz w:val="16"/>
        </w:rPr>
        <w:t xml:space="preserve"> mode of economic organization </w:t>
      </w:r>
      <w:r w:rsidRPr="006C455D">
        <w:rPr>
          <w:rStyle w:val="StyleUnderline"/>
        </w:rPr>
        <w:t>towards</w:t>
      </w:r>
      <w:r w:rsidRPr="007C1221">
        <w:rPr>
          <w:sz w:val="16"/>
        </w:rPr>
        <w:t xml:space="preserve"> a more </w:t>
      </w:r>
      <w:r w:rsidRPr="006C455D">
        <w:rPr>
          <w:rStyle w:val="Emphasis"/>
        </w:rPr>
        <w:t>equitable distribution</w:t>
      </w:r>
      <w:r w:rsidRPr="007C1221">
        <w:rPr>
          <w:sz w:val="16"/>
        </w:rPr>
        <w:t xml:space="preserve"> of the efficiencies of intelligence scale economies. </w:t>
      </w:r>
      <w:r w:rsidRPr="006C455D">
        <w:rPr>
          <w:rStyle w:val="StyleUnderline"/>
        </w:rPr>
        <w:t xml:space="preserve">Such a policy approach also needs to be </w:t>
      </w:r>
      <w:r w:rsidRPr="006C455D">
        <w:rPr>
          <w:rStyle w:val="Emphasis"/>
        </w:rPr>
        <w:t>multi-scalar</w:t>
      </w:r>
      <w:r w:rsidRPr="007C1221">
        <w:rPr>
          <w:sz w:val="16"/>
        </w:rPr>
        <w:t xml:space="preserve"> (spanning interventions at global to national and local levels) as well as cross-sectoral (encompassing integrated actions in digital, economic and social policy domains). We summarize the challenges for policy development in this chapter, also discussing the key building blocks of a comprehensive policy framework.</w:t>
      </w:r>
    </w:p>
    <w:p w14:paraId="3BE9AB7A" w14:textId="77777777" w:rsidR="00933C6E" w:rsidRPr="007C1221" w:rsidRDefault="00933C6E" w:rsidP="00933C6E">
      <w:pPr>
        <w:rPr>
          <w:sz w:val="16"/>
        </w:rPr>
      </w:pPr>
      <w:r w:rsidRPr="007C1221">
        <w:rPr>
          <w:sz w:val="16"/>
        </w:rPr>
        <w:t>4.1 Governance challenges in the platform economy</w:t>
      </w:r>
    </w:p>
    <w:p w14:paraId="0E643BD8" w14:textId="77777777" w:rsidR="00933C6E" w:rsidRPr="007C1221" w:rsidRDefault="00933C6E" w:rsidP="00933C6E">
      <w:pPr>
        <w:rPr>
          <w:sz w:val="16"/>
        </w:rPr>
      </w:pPr>
      <w:r w:rsidRPr="007C1221">
        <w:rPr>
          <w:sz w:val="16"/>
        </w:rPr>
        <w:t xml:space="preserve">a) Old laws don’t work: Most </w:t>
      </w:r>
      <w:r w:rsidRPr="007C1221">
        <w:rPr>
          <w:rStyle w:val="StyleUnderline"/>
          <w:highlight w:val="yellow"/>
        </w:rPr>
        <w:t xml:space="preserve">countries in the </w:t>
      </w:r>
      <w:r w:rsidRPr="007C1221">
        <w:rPr>
          <w:rStyle w:val="Emphasis"/>
          <w:highlight w:val="yellow"/>
        </w:rPr>
        <w:t>Global South</w:t>
      </w:r>
      <w:r w:rsidRPr="007C1221">
        <w:rPr>
          <w:sz w:val="16"/>
          <w:highlight w:val="yellow"/>
        </w:rPr>
        <w:t xml:space="preserve"> </w:t>
      </w:r>
      <w:r w:rsidRPr="007C1221">
        <w:rPr>
          <w:rStyle w:val="StyleUnderline"/>
          <w:highlight w:val="yellow"/>
        </w:rPr>
        <w:t xml:space="preserve">lack </w:t>
      </w:r>
      <w:r w:rsidRPr="005F33D1">
        <w:rPr>
          <w:rStyle w:val="Emphasis"/>
        </w:rPr>
        <w:t xml:space="preserve">legislative </w:t>
      </w:r>
      <w:r w:rsidRPr="007C1221">
        <w:rPr>
          <w:rStyle w:val="Emphasis"/>
          <w:highlight w:val="yellow"/>
        </w:rPr>
        <w:t>frameworks</w:t>
      </w:r>
      <w:r w:rsidRPr="007C1221">
        <w:rPr>
          <w:sz w:val="16"/>
          <w:highlight w:val="yellow"/>
        </w:rPr>
        <w:t xml:space="preserve"> </w:t>
      </w:r>
      <w:r w:rsidRPr="007C1221">
        <w:rPr>
          <w:rStyle w:val="StyleUnderline"/>
          <w:highlight w:val="yellow"/>
        </w:rPr>
        <w:t>that address</w:t>
      </w:r>
      <w:r w:rsidRPr="007C1221">
        <w:rPr>
          <w:sz w:val="16"/>
        </w:rPr>
        <w:t xml:space="preserve"> the rights and development implications of </w:t>
      </w:r>
      <w:r w:rsidRPr="007C1221">
        <w:rPr>
          <w:rStyle w:val="Emphasis"/>
          <w:highlight w:val="yellow"/>
        </w:rPr>
        <w:t>platformization</w:t>
      </w:r>
      <w:r w:rsidRPr="007C1221">
        <w:rPr>
          <w:sz w:val="16"/>
        </w:rPr>
        <w:t xml:space="preserve"> trends. For example, as we found, </w:t>
      </w:r>
      <w:r w:rsidRPr="007C1221">
        <w:rPr>
          <w:rStyle w:val="StyleUnderline"/>
          <w:highlight w:val="yellow"/>
        </w:rPr>
        <w:t>individuals</w:t>
      </w:r>
      <w:r w:rsidRPr="007C1221">
        <w:rPr>
          <w:sz w:val="16"/>
        </w:rPr>
        <w:t xml:space="preserve"> engaged </w:t>
      </w:r>
      <w:r w:rsidRPr="005F33D1">
        <w:rPr>
          <w:rStyle w:val="StyleUnderline"/>
          <w:highlight w:val="yellow"/>
        </w:rPr>
        <w:t>in platform</w:t>
      </w:r>
      <w:r w:rsidRPr="005F33D1">
        <w:rPr>
          <w:rStyle w:val="StyleUnderline"/>
        </w:rPr>
        <w:t xml:space="preserve">-mediated </w:t>
      </w:r>
      <w:r w:rsidRPr="007C1221">
        <w:rPr>
          <w:rStyle w:val="StyleUnderline"/>
          <w:highlight w:val="yellow"/>
        </w:rPr>
        <w:t>service work across different sectors</w:t>
      </w:r>
      <w:r w:rsidRPr="007C1221">
        <w:rPr>
          <w:sz w:val="16"/>
        </w:rPr>
        <w:t xml:space="preserve"> – domestic work </w:t>
      </w:r>
      <w:r w:rsidRPr="006C455D">
        <w:rPr>
          <w:rStyle w:val="StyleUnderline"/>
        </w:rPr>
        <w:t>in</w:t>
      </w:r>
      <w:r w:rsidRPr="007C1221">
        <w:rPr>
          <w:sz w:val="16"/>
        </w:rPr>
        <w:t xml:space="preserve"> the </w:t>
      </w:r>
      <w:r w:rsidRPr="006C455D">
        <w:rPr>
          <w:rStyle w:val="Emphasis"/>
        </w:rPr>
        <w:t>Philippines</w:t>
      </w:r>
      <w:r w:rsidRPr="007C1221">
        <w:rPr>
          <w:sz w:val="16"/>
        </w:rPr>
        <w:t xml:space="preserve">, tourism in </w:t>
      </w:r>
      <w:r w:rsidRPr="006C455D">
        <w:rPr>
          <w:rStyle w:val="Emphasis"/>
        </w:rPr>
        <w:t>Indonesia</w:t>
      </w:r>
      <w:r w:rsidRPr="007C1221">
        <w:rPr>
          <w:sz w:val="16"/>
        </w:rPr>
        <w:t xml:space="preserve">, and transportation in </w:t>
      </w:r>
      <w:r w:rsidRPr="006C455D">
        <w:rPr>
          <w:rStyle w:val="Emphasis"/>
        </w:rPr>
        <w:t>South Africa</w:t>
      </w:r>
      <w:r w:rsidRPr="007C1221">
        <w:rPr>
          <w:sz w:val="16"/>
        </w:rPr>
        <w:t xml:space="preserve"> – </w:t>
      </w:r>
      <w:r w:rsidRPr="006C455D">
        <w:rPr>
          <w:rStyle w:val="StyleUnderline"/>
        </w:rPr>
        <w:t>are not covered</w:t>
      </w:r>
      <w:r w:rsidRPr="007C1221">
        <w:rPr>
          <w:sz w:val="16"/>
        </w:rPr>
        <w:t xml:space="preserve"> under pre-existing labor laws (Barrameda et al., 2019; Bentley &amp; Maharika, 2019; Mare et al., 2019). Similarly, the </w:t>
      </w:r>
      <w:r w:rsidRPr="007C1221">
        <w:rPr>
          <w:rStyle w:val="StyleUnderline"/>
          <w:highlight w:val="yellow"/>
        </w:rPr>
        <w:t>interests of small</w:t>
      </w:r>
      <w:r w:rsidRPr="006C455D">
        <w:rPr>
          <w:rStyle w:val="StyleUnderline"/>
        </w:rPr>
        <w:t xml:space="preserve"> and medium </w:t>
      </w:r>
      <w:r w:rsidRPr="007C1221">
        <w:rPr>
          <w:rStyle w:val="StyleUnderline"/>
          <w:highlight w:val="yellow"/>
        </w:rPr>
        <w:t>enterprises</w:t>
      </w:r>
      <w:r w:rsidRPr="007C1221">
        <w:rPr>
          <w:sz w:val="16"/>
        </w:rPr>
        <w:t xml:space="preserve"> and consumers </w:t>
      </w:r>
      <w:r w:rsidRPr="005F33D1">
        <w:rPr>
          <w:rStyle w:val="StyleUnderline"/>
          <w:highlight w:val="yellow"/>
        </w:rPr>
        <w:t>are</w:t>
      </w:r>
      <w:r w:rsidRPr="007C1221">
        <w:rPr>
          <w:rStyle w:val="StyleUnderline"/>
          <w:highlight w:val="yellow"/>
        </w:rPr>
        <w:t xml:space="preserve"> not </w:t>
      </w:r>
      <w:r w:rsidRPr="005F33D1">
        <w:rPr>
          <w:rStyle w:val="StyleUnderline"/>
        </w:rPr>
        <w:t xml:space="preserve">adequately </w:t>
      </w:r>
      <w:r w:rsidRPr="007C1221">
        <w:rPr>
          <w:rStyle w:val="StyleUnderline"/>
          <w:highlight w:val="yellow"/>
        </w:rPr>
        <w:t xml:space="preserve">protected against </w:t>
      </w:r>
      <w:r w:rsidRPr="007C1221">
        <w:rPr>
          <w:rStyle w:val="Emphasis"/>
          <w:highlight w:val="yellow"/>
        </w:rPr>
        <w:t xml:space="preserve">unfair </w:t>
      </w:r>
      <w:r w:rsidRPr="007C1221">
        <w:rPr>
          <w:rStyle w:val="Emphasis"/>
          <w:highlight w:val="yellow"/>
        </w:rPr>
        <w:lastRenderedPageBreak/>
        <w:t>trade practices</w:t>
      </w:r>
      <w:r w:rsidRPr="007C1221">
        <w:rPr>
          <w:sz w:val="16"/>
          <w:highlight w:val="yellow"/>
        </w:rPr>
        <w:t xml:space="preserve"> </w:t>
      </w:r>
      <w:r w:rsidRPr="00127B88">
        <w:rPr>
          <w:rStyle w:val="StyleUnderline"/>
        </w:rPr>
        <w:t>of</w:t>
      </w:r>
      <w:r w:rsidRPr="006C455D">
        <w:rPr>
          <w:rStyle w:val="StyleUnderline"/>
        </w:rPr>
        <w:t xml:space="preserve"> </w:t>
      </w:r>
      <w:r w:rsidRPr="006C455D">
        <w:rPr>
          <w:rStyle w:val="Emphasis"/>
        </w:rPr>
        <w:t>platform companies</w:t>
      </w:r>
      <w:r w:rsidRPr="007C1221">
        <w:rPr>
          <w:sz w:val="16"/>
        </w:rPr>
        <w:t xml:space="preserve"> </w:t>
      </w:r>
      <w:r w:rsidRPr="006C455D">
        <w:rPr>
          <w:rStyle w:val="StyleUnderline"/>
        </w:rPr>
        <w:t xml:space="preserve">in emerging </w:t>
      </w:r>
      <w:r w:rsidRPr="006C455D">
        <w:rPr>
          <w:rStyle w:val="Emphasis"/>
        </w:rPr>
        <w:t>digital commerce markets</w:t>
      </w:r>
      <w:r w:rsidRPr="007C1221">
        <w:rPr>
          <w:sz w:val="16"/>
        </w:rPr>
        <w:t xml:space="preserve"> </w:t>
      </w:r>
      <w:r w:rsidRPr="006C455D">
        <w:rPr>
          <w:rStyle w:val="StyleUnderline"/>
        </w:rPr>
        <w:t xml:space="preserve">such as </w:t>
      </w:r>
      <w:r w:rsidRPr="006C455D">
        <w:rPr>
          <w:rStyle w:val="Emphasis"/>
        </w:rPr>
        <w:t>Nigeria</w:t>
      </w:r>
      <w:r w:rsidRPr="007C1221">
        <w:rPr>
          <w:sz w:val="16"/>
        </w:rPr>
        <w:t xml:space="preserve"> (Nuruddeen et al., 2018). Even developed countries with legal-institutional frameworks for human rights enforcement and corporate accountability – such as </w:t>
      </w:r>
      <w:r w:rsidRPr="007C1221">
        <w:rPr>
          <w:rStyle w:val="Emphasis"/>
          <w:highlight w:val="yellow"/>
        </w:rPr>
        <w:t xml:space="preserve">EU </w:t>
      </w:r>
      <w:r w:rsidRPr="005F33D1">
        <w:rPr>
          <w:rStyle w:val="Emphasis"/>
        </w:rPr>
        <w:t>member states</w:t>
      </w:r>
      <w:r w:rsidRPr="007C1221">
        <w:rPr>
          <w:sz w:val="16"/>
        </w:rPr>
        <w:t xml:space="preserve"> – </w:t>
      </w:r>
      <w:r w:rsidRPr="007C1221">
        <w:rPr>
          <w:rStyle w:val="StyleUnderline"/>
          <w:highlight w:val="yellow"/>
        </w:rPr>
        <w:t>face difficulties</w:t>
      </w:r>
      <w:r w:rsidRPr="007C1221">
        <w:rPr>
          <w:sz w:val="16"/>
          <w:highlight w:val="yellow"/>
        </w:rPr>
        <w:t xml:space="preserve"> </w:t>
      </w:r>
      <w:r w:rsidRPr="007C1221">
        <w:rPr>
          <w:sz w:val="16"/>
        </w:rPr>
        <w:t xml:space="preserve">in </w:t>
      </w:r>
      <w:r w:rsidRPr="00127B88">
        <w:rPr>
          <w:rStyle w:val="StyleUnderline"/>
        </w:rPr>
        <w:t>coping</w:t>
      </w:r>
      <w:r w:rsidRPr="006C455D">
        <w:rPr>
          <w:rStyle w:val="StyleUnderline"/>
        </w:rPr>
        <w:t xml:space="preserve"> </w:t>
      </w:r>
      <w:r w:rsidRPr="007C1221">
        <w:rPr>
          <w:rStyle w:val="StyleUnderline"/>
          <w:highlight w:val="yellow"/>
        </w:rPr>
        <w:t>with</w:t>
      </w:r>
      <w:r w:rsidRPr="007C1221">
        <w:rPr>
          <w:sz w:val="16"/>
        </w:rPr>
        <w:t xml:space="preserve"> the ongoing </w:t>
      </w:r>
      <w:r w:rsidRPr="007C1221">
        <w:rPr>
          <w:rStyle w:val="Emphasis"/>
          <w:highlight w:val="yellow"/>
        </w:rPr>
        <w:t>digital disruption</w:t>
      </w:r>
      <w:r w:rsidRPr="006C455D">
        <w:rPr>
          <w:rStyle w:val="StyleUnderline"/>
        </w:rPr>
        <w:t>. In France and Belgium</w:t>
      </w:r>
      <w:r w:rsidRPr="007C1221">
        <w:rPr>
          <w:sz w:val="16"/>
        </w:rPr>
        <w:t xml:space="preserve">, </w:t>
      </w:r>
      <w:r w:rsidRPr="005F33D1">
        <w:rPr>
          <w:sz w:val="16"/>
        </w:rPr>
        <w:t xml:space="preserve">robust </w:t>
      </w:r>
      <w:r w:rsidRPr="005F33D1">
        <w:rPr>
          <w:rStyle w:val="StyleUnderline"/>
        </w:rPr>
        <w:t xml:space="preserve">pre-digital labor laws are proving </w:t>
      </w:r>
      <w:r w:rsidRPr="005F33D1">
        <w:rPr>
          <w:rStyle w:val="Emphasis"/>
        </w:rPr>
        <w:t>inadequate</w:t>
      </w:r>
      <w:r w:rsidRPr="007C1221">
        <w:rPr>
          <w:sz w:val="16"/>
        </w:rPr>
        <w:t xml:space="preserve"> in providing social protection to platform workers with atypical employment contracts. Similarly, the </w:t>
      </w:r>
      <w:r w:rsidRPr="006C455D">
        <w:rPr>
          <w:rStyle w:val="StyleUnderline"/>
        </w:rPr>
        <w:t>application of preexisting consumer protection frameworks to digital services in the EU has meant</w:t>
      </w:r>
      <w:r w:rsidRPr="007C1221">
        <w:rPr>
          <w:sz w:val="16"/>
        </w:rPr>
        <w:t xml:space="preserve"> the use of </w:t>
      </w:r>
      <w:r w:rsidRPr="006C455D">
        <w:rPr>
          <w:rStyle w:val="Emphasis"/>
        </w:rPr>
        <w:t>blanket disclaimer</w:t>
      </w:r>
      <w:r w:rsidRPr="007C1221">
        <w:rPr>
          <w:sz w:val="16"/>
        </w:rPr>
        <w:t xml:space="preserve"> </w:t>
      </w:r>
      <w:r w:rsidRPr="006C455D">
        <w:rPr>
          <w:rStyle w:val="StyleUnderline"/>
        </w:rPr>
        <w:t>clauses by platform firms, with no explanations about obligations arising in the online context</w:t>
      </w:r>
      <w:r w:rsidRPr="007C1221">
        <w:rPr>
          <w:sz w:val="16"/>
        </w:rPr>
        <w:t xml:space="preserve"> (Delronge et al., 2019). When new legislation specific to the digital context, such as the </w:t>
      </w:r>
      <w:r w:rsidRPr="006C455D">
        <w:rPr>
          <w:rStyle w:val="Emphasis"/>
        </w:rPr>
        <w:t>GDPR</w:t>
      </w:r>
      <w:r w:rsidRPr="007C1221">
        <w:rPr>
          <w:sz w:val="16"/>
        </w:rPr>
        <w:t xml:space="preserve">, has been introduced, the </w:t>
      </w:r>
      <w:r w:rsidRPr="006C455D">
        <w:rPr>
          <w:rStyle w:val="StyleUnderline"/>
        </w:rPr>
        <w:t>penalties</w:t>
      </w:r>
      <w:r w:rsidRPr="007C1221">
        <w:rPr>
          <w:sz w:val="16"/>
        </w:rPr>
        <w:t xml:space="preserve"> for violation </w:t>
      </w:r>
      <w:r w:rsidRPr="006C455D">
        <w:rPr>
          <w:rStyle w:val="StyleUnderline"/>
        </w:rPr>
        <w:t xml:space="preserve">may often not be </w:t>
      </w:r>
      <w:r w:rsidRPr="006C455D">
        <w:rPr>
          <w:rStyle w:val="Emphasis"/>
        </w:rPr>
        <w:t>deterrent enough</w:t>
      </w:r>
      <w:r w:rsidRPr="007C1221">
        <w:rPr>
          <w:sz w:val="16"/>
        </w:rPr>
        <w:t xml:space="preserve"> (Hintz &amp; Brand, 2019). It has been found that </w:t>
      </w:r>
      <w:r w:rsidRPr="006C455D">
        <w:rPr>
          <w:rStyle w:val="StyleUnderline"/>
        </w:rPr>
        <w:t xml:space="preserve">companies such as </w:t>
      </w:r>
      <w:r w:rsidRPr="006C455D">
        <w:rPr>
          <w:rStyle w:val="Emphasis"/>
        </w:rPr>
        <w:t>Google</w:t>
      </w:r>
      <w:r w:rsidRPr="007C1221">
        <w:rPr>
          <w:sz w:val="16"/>
        </w:rPr>
        <w:t xml:space="preserve">, which have been repeatedly fined by the European Commission for non-compliance with prevailing legislation, </w:t>
      </w:r>
      <w:r w:rsidRPr="006C455D">
        <w:rPr>
          <w:rStyle w:val="StyleUnderline"/>
        </w:rPr>
        <w:t xml:space="preserve">nonchalantly continue their </w:t>
      </w:r>
      <w:r w:rsidRPr="006C455D">
        <w:rPr>
          <w:rStyle w:val="Emphasis"/>
        </w:rPr>
        <w:t>illegal market practices</w:t>
      </w:r>
      <w:r w:rsidRPr="007C1221">
        <w:rPr>
          <w:sz w:val="16"/>
        </w:rPr>
        <w:t xml:space="preserve"> by treating fines as the costs of doing business.</w:t>
      </w:r>
    </w:p>
    <w:p w14:paraId="36587CC0" w14:textId="77777777" w:rsidR="00933C6E" w:rsidRPr="007C1221" w:rsidRDefault="00933C6E" w:rsidP="00933C6E">
      <w:pPr>
        <w:rPr>
          <w:sz w:val="16"/>
        </w:rPr>
      </w:pPr>
      <w:r w:rsidRPr="007C1221">
        <w:rPr>
          <w:sz w:val="16"/>
        </w:rPr>
        <w:t xml:space="preserve">b) </w:t>
      </w:r>
      <w:r w:rsidRPr="006C455D">
        <w:rPr>
          <w:rStyle w:val="StyleUnderline"/>
        </w:rPr>
        <w:t xml:space="preserve">State responses are </w:t>
      </w:r>
      <w:r w:rsidRPr="006C455D">
        <w:rPr>
          <w:rStyle w:val="Emphasis"/>
        </w:rPr>
        <w:t>knee-jerk</w:t>
      </w:r>
      <w:r w:rsidRPr="007C1221">
        <w:rPr>
          <w:sz w:val="16"/>
        </w:rPr>
        <w:t xml:space="preserve">: </w:t>
      </w:r>
      <w:r w:rsidRPr="006C455D">
        <w:rPr>
          <w:rStyle w:val="StyleUnderline"/>
        </w:rPr>
        <w:t xml:space="preserve">Platform </w:t>
      </w:r>
      <w:r w:rsidRPr="006C455D">
        <w:rPr>
          <w:rStyle w:val="Emphasis"/>
        </w:rPr>
        <w:t>regulation</w:t>
      </w:r>
      <w:r w:rsidRPr="007C1221">
        <w:rPr>
          <w:sz w:val="16"/>
        </w:rPr>
        <w:t xml:space="preserve"> often times </w:t>
      </w:r>
      <w:r w:rsidRPr="006C455D">
        <w:rPr>
          <w:rStyle w:val="StyleUnderline"/>
        </w:rPr>
        <w:t>tends to be ‘scandal-prompted’</w:t>
      </w:r>
      <w:r w:rsidRPr="007C1221">
        <w:rPr>
          <w:sz w:val="16"/>
        </w:rPr>
        <w:t>. For example, in China, it was public outrage over the rape and murder of two female passengers by DiDi Hitch drivers in 2018 that prompted the ministry of transport to set up a national supervision platform for systematic background verification of the drivers enrolled with ride-hailing companies (Chen et al., 2019). Similarly, in Uruguay, the central bank rushed in to hastily regulate the P2P lending sector without fully understanding its operational dynamics as a response to increasing negative national media coverage about the sector becoming a ‘financial Uber’ (Aguirre &amp; GarciaRivadulla, 2019).</w:t>
      </w:r>
    </w:p>
    <w:p w14:paraId="7BB69CD3" w14:textId="77777777" w:rsidR="00933C6E" w:rsidRPr="007C1221" w:rsidRDefault="00933C6E" w:rsidP="00933C6E">
      <w:pPr>
        <w:rPr>
          <w:sz w:val="16"/>
        </w:rPr>
      </w:pPr>
      <w:r w:rsidRPr="007C1221">
        <w:rPr>
          <w:sz w:val="16"/>
        </w:rPr>
        <w:t xml:space="preserve">c) </w:t>
      </w:r>
      <w:r w:rsidRPr="00696AD1">
        <w:rPr>
          <w:rStyle w:val="StyleUnderline"/>
        </w:rPr>
        <w:t xml:space="preserve">Platforms become </w:t>
      </w:r>
      <w:r w:rsidRPr="00696AD1">
        <w:rPr>
          <w:rStyle w:val="Emphasis"/>
        </w:rPr>
        <w:t>boundary objects</w:t>
      </w:r>
      <w:r w:rsidRPr="007C1221">
        <w:rPr>
          <w:sz w:val="16"/>
        </w:rPr>
        <w:t xml:space="preserve">, </w:t>
      </w:r>
      <w:r w:rsidRPr="00696AD1">
        <w:rPr>
          <w:rStyle w:val="StyleUnderline"/>
        </w:rPr>
        <w:t>interpreted differently by different state agencies</w:t>
      </w:r>
      <w:r w:rsidRPr="007C1221">
        <w:rPr>
          <w:sz w:val="16"/>
        </w:rPr>
        <w:t xml:space="preserve">: The </w:t>
      </w:r>
      <w:r w:rsidRPr="00696AD1">
        <w:rPr>
          <w:rStyle w:val="StyleUnderline"/>
        </w:rPr>
        <w:t xml:space="preserve">conflicting imperatives to create an enabling environment for the </w:t>
      </w:r>
      <w:r w:rsidRPr="00696AD1">
        <w:rPr>
          <w:rStyle w:val="Emphasis"/>
        </w:rPr>
        <w:t>growth</w:t>
      </w:r>
      <w:r w:rsidRPr="007C1221">
        <w:rPr>
          <w:sz w:val="16"/>
        </w:rPr>
        <w:t xml:space="preserve"> </w:t>
      </w:r>
      <w:r w:rsidRPr="00696AD1">
        <w:rPr>
          <w:rStyle w:val="StyleUnderline"/>
        </w:rPr>
        <w:t>of the domestic digital sector</w:t>
      </w:r>
      <w:r w:rsidRPr="007C1221">
        <w:rPr>
          <w:sz w:val="16"/>
        </w:rPr>
        <w:t xml:space="preserve"> </w:t>
      </w:r>
      <w:r w:rsidRPr="00696AD1">
        <w:rPr>
          <w:rStyle w:val="StyleUnderline"/>
        </w:rPr>
        <w:t>whilst guarding against</w:t>
      </w:r>
      <w:r w:rsidRPr="007C1221">
        <w:rPr>
          <w:sz w:val="16"/>
        </w:rPr>
        <w:t xml:space="preserve"> the </w:t>
      </w:r>
      <w:r w:rsidRPr="00696AD1">
        <w:rPr>
          <w:rStyle w:val="Emphasis"/>
        </w:rPr>
        <w:t>monopolistic</w:t>
      </w:r>
      <w:r w:rsidRPr="007C1221">
        <w:rPr>
          <w:sz w:val="16"/>
        </w:rPr>
        <w:t xml:space="preserve"> </w:t>
      </w:r>
      <w:r w:rsidRPr="00696AD1">
        <w:rPr>
          <w:rStyle w:val="StyleUnderline"/>
        </w:rPr>
        <w:t xml:space="preserve">and exclusionary tendencies of the platform economy seem to culminate in a </w:t>
      </w:r>
      <w:r w:rsidRPr="00696AD1">
        <w:rPr>
          <w:rStyle w:val="Emphasis"/>
        </w:rPr>
        <w:t>Catch-22</w:t>
      </w:r>
      <w:r w:rsidRPr="007C1221">
        <w:rPr>
          <w:sz w:val="16"/>
        </w:rPr>
        <w:t xml:space="preserve"> </w:t>
      </w:r>
      <w:r w:rsidRPr="00696AD1">
        <w:rPr>
          <w:rStyle w:val="StyleUnderline"/>
        </w:rPr>
        <w:t>scenario impeding effective policy development</w:t>
      </w:r>
      <w:r w:rsidRPr="007C1221">
        <w:rPr>
          <w:sz w:val="16"/>
        </w:rPr>
        <w:t>. For example, in Argentina, there was a bitter tug-of-war between the Ministry of Production and the Argentine revenue service (AFIP) about the application of tax laws to the regional e-commerce platform MercadoLibre. While the Ministry of Production called for exempting the platform from tax liability as part of its larger strategy of encouraging domestic digital industry, the AFIP was of the opinion that MercadoLibre ought to be treated as a commercial firm rather than as a technology company. The Ministry of Production had its way, but it is difficult to ascertain whether the decision to treat MercadoLibre as a technology company deserving of tax exemptions will fare better for the long term health of the Argentinian economy in comparison to the AFIP proposal (Artopoulos, 2019).</w:t>
      </w:r>
    </w:p>
    <w:p w14:paraId="27AB4B02" w14:textId="77777777" w:rsidR="00933C6E" w:rsidRPr="007C1221" w:rsidRDefault="00933C6E" w:rsidP="00933C6E">
      <w:pPr>
        <w:rPr>
          <w:sz w:val="16"/>
        </w:rPr>
      </w:pPr>
      <w:r w:rsidRPr="007C1221">
        <w:rPr>
          <w:sz w:val="16"/>
        </w:rPr>
        <w:t xml:space="preserve">d) </w:t>
      </w:r>
      <w:r w:rsidRPr="005F33D1">
        <w:rPr>
          <w:rStyle w:val="StyleUnderline"/>
        </w:rPr>
        <w:t xml:space="preserve">Big </w:t>
      </w:r>
      <w:r w:rsidRPr="007C1221">
        <w:rPr>
          <w:rStyle w:val="StyleUnderline"/>
          <w:highlight w:val="yellow"/>
        </w:rPr>
        <w:t>platforms</w:t>
      </w:r>
      <w:r w:rsidRPr="007C1221">
        <w:rPr>
          <w:sz w:val="16"/>
          <w:highlight w:val="yellow"/>
        </w:rPr>
        <w:t xml:space="preserve"> </w:t>
      </w:r>
      <w:r w:rsidRPr="007C1221">
        <w:rPr>
          <w:rStyle w:val="StyleUnderline"/>
          <w:highlight w:val="yellow"/>
        </w:rPr>
        <w:t xml:space="preserve">are </w:t>
      </w:r>
      <w:r w:rsidRPr="007C1221">
        <w:rPr>
          <w:rStyle w:val="Emphasis"/>
          <w:highlight w:val="yellow"/>
        </w:rPr>
        <w:t>mythified</w:t>
      </w:r>
      <w:r w:rsidRPr="007C1221">
        <w:rPr>
          <w:sz w:val="16"/>
          <w:highlight w:val="yellow"/>
        </w:rPr>
        <w:t xml:space="preserve"> </w:t>
      </w:r>
      <w:r w:rsidRPr="007C1221">
        <w:rPr>
          <w:rStyle w:val="StyleUnderline"/>
          <w:highlight w:val="yellow"/>
        </w:rPr>
        <w:t>as the necessary route to success</w:t>
      </w:r>
      <w:r w:rsidRPr="007C1221">
        <w:rPr>
          <w:sz w:val="16"/>
        </w:rPr>
        <w:t xml:space="preserve">: The </w:t>
      </w:r>
      <w:r w:rsidRPr="00696AD1">
        <w:rPr>
          <w:rStyle w:val="Emphasis"/>
        </w:rPr>
        <w:t>myth-making</w:t>
      </w:r>
      <w:r w:rsidRPr="007C1221">
        <w:rPr>
          <w:sz w:val="16"/>
        </w:rPr>
        <w:t xml:space="preserve"> </w:t>
      </w:r>
      <w:r w:rsidRPr="00696AD1">
        <w:rPr>
          <w:rStyle w:val="StyleUnderline"/>
        </w:rPr>
        <w:t>that surrounds</w:t>
      </w:r>
      <w:r w:rsidRPr="006C455D">
        <w:rPr>
          <w:rStyle w:val="StyleUnderline"/>
        </w:rPr>
        <w:t xml:space="preserve"> </w:t>
      </w:r>
      <w:r w:rsidRPr="00696AD1">
        <w:rPr>
          <w:rStyle w:val="StyleUnderline"/>
        </w:rPr>
        <w:t>platforms</w:t>
      </w:r>
      <w:r w:rsidRPr="007C1221">
        <w:rPr>
          <w:sz w:val="16"/>
        </w:rPr>
        <w:t xml:space="preserve"> also </w:t>
      </w:r>
      <w:r w:rsidRPr="00696AD1">
        <w:rPr>
          <w:rStyle w:val="StyleUnderline"/>
        </w:rPr>
        <w:t>means</w:t>
      </w:r>
      <w:r w:rsidRPr="007C1221">
        <w:rPr>
          <w:sz w:val="16"/>
        </w:rPr>
        <w:t xml:space="preserve"> that </w:t>
      </w:r>
      <w:r w:rsidRPr="007C1221">
        <w:rPr>
          <w:rStyle w:val="StyleUnderline"/>
          <w:highlight w:val="yellow"/>
        </w:rPr>
        <w:t>governments</w:t>
      </w:r>
      <w:r w:rsidRPr="007C1221">
        <w:rPr>
          <w:sz w:val="16"/>
        </w:rPr>
        <w:t xml:space="preserve">, especially </w:t>
      </w:r>
      <w:r w:rsidRPr="007C1221">
        <w:rPr>
          <w:rStyle w:val="StyleUnderline"/>
          <w:highlight w:val="yellow"/>
        </w:rPr>
        <w:t xml:space="preserve">in the Global South, adopt </w:t>
      </w:r>
      <w:r w:rsidRPr="007C1221">
        <w:rPr>
          <w:rStyle w:val="Emphasis"/>
          <w:highlight w:val="yellow"/>
        </w:rPr>
        <w:t>pro-platform policy</w:t>
      </w:r>
      <w:r w:rsidRPr="007C1221">
        <w:rPr>
          <w:sz w:val="16"/>
        </w:rPr>
        <w:t xml:space="preserve"> approaches. The promise of innovation and opportunity has often led governments to valorize platforms as an enabling force in aiding national growth. There has existed in the tech industry, even before the platform era, an “alliance capitalism” between industries of innovation and policy (Higgins, 2015, as cited in Chen et al., 2019). Consider the 2018 bid by Amazon for its new headquarters, which had city and state governments in the US outdoing one another to offer sops, tax cuts, economic incentives and even political positions to the company, convinced by the potential for jobs and economic growth that Amazon could bring in for the economy (City Lab, 2018b). Or, as in China’s case, where the Internet Plus vision has catalyzed and championed the growth of private platforms in many ways (Chen et al., 2019).</w:t>
      </w:r>
    </w:p>
    <w:p w14:paraId="7169450B" w14:textId="77777777" w:rsidR="00933C6E" w:rsidRPr="007C1221" w:rsidRDefault="00933C6E" w:rsidP="00933C6E">
      <w:pPr>
        <w:rPr>
          <w:sz w:val="16"/>
        </w:rPr>
      </w:pPr>
      <w:r w:rsidRPr="007C1221">
        <w:rPr>
          <w:sz w:val="16"/>
        </w:rPr>
        <w:t xml:space="preserve">e) </w:t>
      </w:r>
      <w:r w:rsidRPr="007C1221">
        <w:rPr>
          <w:rStyle w:val="StyleUnderline"/>
          <w:highlight w:val="yellow"/>
        </w:rPr>
        <w:t>Platform companies</w:t>
      </w:r>
      <w:r w:rsidRPr="006C455D">
        <w:rPr>
          <w:rStyle w:val="StyleUnderline"/>
        </w:rPr>
        <w:t xml:space="preserve"> tend to</w:t>
      </w:r>
      <w:r w:rsidRPr="007C1221">
        <w:rPr>
          <w:sz w:val="16"/>
        </w:rPr>
        <w:t xml:space="preserve"> </w:t>
      </w:r>
      <w:r w:rsidRPr="007C1221">
        <w:rPr>
          <w:rStyle w:val="Emphasis"/>
          <w:highlight w:val="yellow"/>
        </w:rPr>
        <w:t>usurp</w:t>
      </w:r>
      <w:r w:rsidRPr="007C1221">
        <w:rPr>
          <w:sz w:val="16"/>
          <w:highlight w:val="yellow"/>
        </w:rPr>
        <w:t xml:space="preserve"> </w:t>
      </w:r>
      <w:r w:rsidRPr="007C1221">
        <w:rPr>
          <w:rStyle w:val="StyleUnderline"/>
          <w:highlight w:val="yellow"/>
        </w:rPr>
        <w:t>public policy spaces</w:t>
      </w:r>
      <w:r w:rsidRPr="005F33D1">
        <w:rPr>
          <w:rStyle w:val="StyleUnderline"/>
        </w:rPr>
        <w:t xml:space="preserve">: By becoming a part of the </w:t>
      </w:r>
      <w:r w:rsidRPr="005F33D1">
        <w:rPr>
          <w:rStyle w:val="Emphasis"/>
        </w:rPr>
        <w:t>multi-stakeholder processes</w:t>
      </w:r>
      <w:r w:rsidRPr="007C1221">
        <w:rPr>
          <w:sz w:val="16"/>
        </w:rPr>
        <w:t xml:space="preserve"> </w:t>
      </w:r>
      <w:r w:rsidRPr="006C455D">
        <w:rPr>
          <w:rStyle w:val="StyleUnderline"/>
        </w:rPr>
        <w:t>that drive policy, platforms take on a direct role in norm and rule development</w:t>
      </w:r>
      <w:r w:rsidRPr="007C1221">
        <w:rPr>
          <w:sz w:val="16"/>
        </w:rPr>
        <w:t xml:space="preserve">. </w:t>
      </w:r>
      <w:r w:rsidRPr="006C455D">
        <w:rPr>
          <w:rStyle w:val="StyleUnderline"/>
        </w:rPr>
        <w:t>Such formal membership in governance spaces</w:t>
      </w:r>
      <w:r w:rsidRPr="007C1221">
        <w:rPr>
          <w:sz w:val="16"/>
        </w:rPr>
        <w:t xml:space="preserve"> </w:t>
      </w:r>
      <w:r w:rsidRPr="005F33D1">
        <w:rPr>
          <w:rStyle w:val="Emphasis"/>
          <w:highlight w:val="yellow"/>
        </w:rPr>
        <w:t>raises concerns</w:t>
      </w:r>
      <w:r w:rsidRPr="005F33D1">
        <w:rPr>
          <w:sz w:val="16"/>
          <w:highlight w:val="yellow"/>
        </w:rPr>
        <w:t xml:space="preserve"> </w:t>
      </w:r>
      <w:r w:rsidRPr="005F33D1">
        <w:rPr>
          <w:rStyle w:val="StyleUnderline"/>
          <w:highlight w:val="yellow"/>
        </w:rPr>
        <w:t xml:space="preserve">about </w:t>
      </w:r>
      <w:r w:rsidRPr="005F33D1">
        <w:rPr>
          <w:rStyle w:val="Emphasis"/>
          <w:highlight w:val="yellow"/>
        </w:rPr>
        <w:t>conflict of interest</w:t>
      </w:r>
      <w:r w:rsidRPr="007C1221">
        <w:rPr>
          <w:sz w:val="16"/>
        </w:rPr>
        <w:t>. In Argentina, when traditional banks raised concerns over MercadoLibre’s new offerings for fintech services, the company successfully negotiated with the government to set up a commission to liaison between the central bank and itself, also managing to get a seat on the commission (Artopoulos, 2019). In December 2018, Netflix’s director of regulation was appointed to Brazil’s film board, Conselho Superior de Cinema, a recognition that the platform is an increasingly important player in the country’s media regulation discussions (Valente &amp; Luciano, 2019).</w:t>
      </w:r>
    </w:p>
    <w:p w14:paraId="6E8AB579" w14:textId="77777777" w:rsidR="00933C6E" w:rsidRPr="005F33D1" w:rsidRDefault="00933C6E" w:rsidP="00933C6E">
      <w:pPr>
        <w:rPr>
          <w:sz w:val="16"/>
          <w:szCs w:val="16"/>
        </w:rPr>
      </w:pPr>
      <w:r w:rsidRPr="005F33D1">
        <w:rPr>
          <w:sz w:val="16"/>
          <w:szCs w:val="16"/>
        </w:rPr>
        <w:t xml:space="preserve">f) The lack of binding international law gives corporations runaway power: There is no binding global legal framework to check corporate abuse and violation of human rights. Transnational digital companies not only flout domestic legislation with impunity, but also exploit the lack of cross-jurisdictional rules. When faced with the risk of prosecution for unfair </w:t>
      </w:r>
      <w:r w:rsidRPr="005F33D1">
        <w:rPr>
          <w:sz w:val="16"/>
          <w:szCs w:val="16"/>
        </w:rPr>
        <w:lastRenderedPageBreak/>
        <w:t>market practices in national courts, they evade responsibility by transferring liability to their parent company outside the jurisdiction (Mare et al., 2019; Van Eck &amp; Nemusimbori, 2018). For example, in 2017, the South African Transport and Allied Workers Union brought a case to the national Commission for Conciliation, Mediation and Arbitration (CCMA) on how Uber’s arbitrary deactivation and termination of drivers enrolled on the platform constituted a violation of protections against unfair dismissal under the country’s existing labor laws. CCMA took up proceedings against Uber SA, the South African subsidiary of the global platform company, and ruled in favour of the plaintiffs. A year later, the company managed to get the ruling overturned in the Labor Court on the technicality that Uber SA was a mere recruitment and training agency for Uber BV based in the Netherlands, which provided the app and made payments to partner-drivers.</w:t>
      </w:r>
    </w:p>
    <w:p w14:paraId="5A60D42C" w14:textId="77777777" w:rsidR="00933C6E" w:rsidRPr="007C1221" w:rsidRDefault="00933C6E" w:rsidP="00933C6E">
      <w:pPr>
        <w:rPr>
          <w:sz w:val="16"/>
        </w:rPr>
      </w:pPr>
      <w:r w:rsidRPr="007C1221">
        <w:rPr>
          <w:sz w:val="16"/>
        </w:rPr>
        <w:t>4.2. Curbing digital monopolies</w:t>
      </w:r>
    </w:p>
    <w:p w14:paraId="4FB88781" w14:textId="77777777" w:rsidR="00933C6E" w:rsidRPr="007C1221" w:rsidRDefault="00933C6E" w:rsidP="00933C6E">
      <w:pPr>
        <w:rPr>
          <w:sz w:val="16"/>
        </w:rPr>
      </w:pPr>
      <w:r w:rsidRPr="00BB5134">
        <w:rPr>
          <w:sz w:val="16"/>
        </w:rPr>
        <w:t xml:space="preserve">The </w:t>
      </w:r>
      <w:r w:rsidRPr="00BB5134">
        <w:rPr>
          <w:rStyle w:val="Emphasis"/>
        </w:rPr>
        <w:t>platform economy</w:t>
      </w:r>
      <w:r w:rsidRPr="00BB5134">
        <w:rPr>
          <w:sz w:val="16"/>
        </w:rPr>
        <w:t xml:space="preserve"> </w:t>
      </w:r>
      <w:r w:rsidRPr="00BB5134">
        <w:rPr>
          <w:rStyle w:val="StyleUnderline"/>
        </w:rPr>
        <w:t>displays</w:t>
      </w:r>
      <w:r w:rsidRPr="00BB5134">
        <w:rPr>
          <w:sz w:val="16"/>
        </w:rPr>
        <w:t xml:space="preserve"> </w:t>
      </w:r>
      <w:r w:rsidRPr="00BB5134">
        <w:rPr>
          <w:rStyle w:val="Emphasis"/>
        </w:rPr>
        <w:t>monopolistic tendencies</w:t>
      </w:r>
      <w:r w:rsidRPr="00BB5134">
        <w:rPr>
          <w:sz w:val="16"/>
        </w:rPr>
        <w:t xml:space="preserve"> </w:t>
      </w:r>
      <w:r w:rsidRPr="00BB5134">
        <w:rPr>
          <w:rStyle w:val="StyleUnderline"/>
        </w:rPr>
        <w:t xml:space="preserve">that curtail economic innovation and deepen </w:t>
      </w:r>
      <w:r w:rsidRPr="00BB5134">
        <w:rPr>
          <w:rStyle w:val="Emphasis"/>
        </w:rPr>
        <w:t>inequality</w:t>
      </w:r>
      <w:r w:rsidRPr="00BB5134">
        <w:rPr>
          <w:sz w:val="16"/>
        </w:rPr>
        <w:t xml:space="preserve">; but by no means is this an inevitability (Mann &amp; Iazzolino, 2019). </w:t>
      </w:r>
      <w:r w:rsidRPr="00BB5134">
        <w:rPr>
          <w:rStyle w:val="StyleUnderline"/>
        </w:rPr>
        <w:t>Traditional legal approaches</w:t>
      </w:r>
      <w:r w:rsidRPr="00BB5134">
        <w:rPr>
          <w:sz w:val="16"/>
        </w:rPr>
        <w:t xml:space="preserve"> to managing the rights, relations and conduct of persons and</w:t>
      </w:r>
      <w:r w:rsidRPr="007C1221">
        <w:rPr>
          <w:sz w:val="16"/>
        </w:rPr>
        <w:t xml:space="preserve"> businesses engaged in commerce </w:t>
      </w:r>
      <w:r w:rsidRPr="006C455D">
        <w:rPr>
          <w:rStyle w:val="StyleUnderline"/>
        </w:rPr>
        <w:t xml:space="preserve">demand a </w:t>
      </w:r>
      <w:r w:rsidRPr="006C455D">
        <w:rPr>
          <w:rStyle w:val="Emphasis"/>
        </w:rPr>
        <w:t>major overhaul</w:t>
      </w:r>
      <w:r w:rsidRPr="007C1221">
        <w:rPr>
          <w:sz w:val="16"/>
        </w:rPr>
        <w:t xml:space="preserve"> </w:t>
      </w:r>
      <w:r w:rsidRPr="006C455D">
        <w:rPr>
          <w:rStyle w:val="StyleUnderline"/>
        </w:rPr>
        <w:t>in the digital context</w:t>
      </w:r>
      <w:r w:rsidRPr="007C1221">
        <w:rPr>
          <w:sz w:val="16"/>
        </w:rPr>
        <w:t xml:space="preserve"> (See Figure 5). This pertains to both commercial laws and to new rules concerning techno-design.</w:t>
      </w:r>
    </w:p>
    <w:p w14:paraId="753352CD" w14:textId="77777777" w:rsidR="00933C6E" w:rsidRPr="007C1221" w:rsidRDefault="00933C6E" w:rsidP="00933C6E">
      <w:pPr>
        <w:rPr>
          <w:sz w:val="16"/>
        </w:rPr>
      </w:pPr>
      <w:r w:rsidRPr="007C1221">
        <w:rPr>
          <w:sz w:val="16"/>
        </w:rPr>
        <w:t>4.2.1 Changes to commercial laws</w:t>
      </w:r>
    </w:p>
    <w:p w14:paraId="4CFC74BD" w14:textId="77777777" w:rsidR="00933C6E" w:rsidRPr="007C1221" w:rsidRDefault="00933C6E" w:rsidP="00933C6E">
      <w:pPr>
        <w:rPr>
          <w:sz w:val="16"/>
        </w:rPr>
      </w:pPr>
      <w:r w:rsidRPr="007C1221">
        <w:rPr>
          <w:sz w:val="16"/>
        </w:rPr>
        <w:t xml:space="preserve">a) Competition law: </w:t>
      </w:r>
      <w:r w:rsidRPr="005A7CE3">
        <w:rPr>
          <w:rStyle w:val="StyleUnderline"/>
          <w:highlight w:val="yellow"/>
        </w:rPr>
        <w:t xml:space="preserve">Current approaches </w:t>
      </w:r>
      <w:r w:rsidRPr="005F33D1">
        <w:rPr>
          <w:rStyle w:val="StyleUnderline"/>
        </w:rPr>
        <w:t xml:space="preserve">in </w:t>
      </w:r>
      <w:r w:rsidRPr="005F33D1">
        <w:rPr>
          <w:rStyle w:val="Emphasis"/>
        </w:rPr>
        <w:t>competition law</w:t>
      </w:r>
      <w:r w:rsidRPr="007C1221">
        <w:rPr>
          <w:sz w:val="16"/>
        </w:rPr>
        <w:t xml:space="preserve"> </w:t>
      </w:r>
      <w:r w:rsidRPr="006C455D">
        <w:rPr>
          <w:rStyle w:val="StyleUnderline"/>
        </w:rPr>
        <w:t xml:space="preserve">tend to </w:t>
      </w:r>
      <w:r w:rsidRPr="005A7CE3">
        <w:rPr>
          <w:rStyle w:val="StyleUnderline"/>
          <w:highlight w:val="yellow"/>
        </w:rPr>
        <w:t>regard short term</w:t>
      </w:r>
      <w:r w:rsidRPr="006C455D">
        <w:rPr>
          <w:rStyle w:val="StyleUnderline"/>
        </w:rPr>
        <w:t xml:space="preserve"> consumer </w:t>
      </w:r>
      <w:r w:rsidRPr="005A7CE3">
        <w:rPr>
          <w:rStyle w:val="StyleUnderline"/>
          <w:highlight w:val="yellow"/>
        </w:rPr>
        <w:t xml:space="preserve">pricing </w:t>
      </w:r>
      <w:r w:rsidRPr="005F33D1">
        <w:rPr>
          <w:rStyle w:val="StyleUnderline"/>
        </w:rPr>
        <w:t xml:space="preserve">gains </w:t>
      </w:r>
      <w:r w:rsidRPr="005A7CE3">
        <w:rPr>
          <w:rStyle w:val="StyleUnderline"/>
          <w:highlight w:val="yellow"/>
        </w:rPr>
        <w:t>as</w:t>
      </w:r>
      <w:r w:rsidRPr="006C455D">
        <w:rPr>
          <w:rStyle w:val="StyleUnderline"/>
        </w:rPr>
        <w:t xml:space="preserve"> an </w:t>
      </w:r>
      <w:r w:rsidRPr="005A7CE3">
        <w:rPr>
          <w:rStyle w:val="StyleUnderline"/>
          <w:highlight w:val="yellow"/>
        </w:rPr>
        <w:t>adequate</w:t>
      </w:r>
      <w:r w:rsidRPr="006C455D">
        <w:rPr>
          <w:rStyle w:val="StyleUnderline"/>
        </w:rPr>
        <w:t xml:space="preserve"> indicator </w:t>
      </w:r>
      <w:r w:rsidRPr="005A7CE3">
        <w:rPr>
          <w:rStyle w:val="StyleUnderline"/>
          <w:highlight w:val="yellow"/>
        </w:rPr>
        <w:t>of</w:t>
      </w:r>
      <w:r w:rsidRPr="006C455D">
        <w:rPr>
          <w:rStyle w:val="StyleUnderline"/>
        </w:rPr>
        <w:t xml:space="preserve"> vibrant market </w:t>
      </w:r>
      <w:r w:rsidRPr="005A7CE3">
        <w:rPr>
          <w:rStyle w:val="StyleUnderline"/>
          <w:highlight w:val="yellow"/>
        </w:rPr>
        <w:t>competition</w:t>
      </w:r>
      <w:r w:rsidRPr="007C1221">
        <w:rPr>
          <w:sz w:val="16"/>
        </w:rPr>
        <w:t xml:space="preserve"> (</w:t>
      </w:r>
      <w:r w:rsidRPr="006C455D">
        <w:rPr>
          <w:rStyle w:val="Emphasis"/>
        </w:rPr>
        <w:t>Khan, 2019</w:t>
      </w:r>
      <w:r w:rsidRPr="007C1221">
        <w:rPr>
          <w:sz w:val="16"/>
        </w:rPr>
        <w:t xml:space="preserve">). Understandably, </w:t>
      </w:r>
      <w:r w:rsidRPr="006C455D">
        <w:rPr>
          <w:rStyle w:val="StyleUnderline"/>
        </w:rPr>
        <w:t>this signal becomes</w:t>
      </w:r>
      <w:r w:rsidRPr="007C1221">
        <w:rPr>
          <w:sz w:val="16"/>
        </w:rPr>
        <w:t xml:space="preserve"> extremely </w:t>
      </w:r>
      <w:r w:rsidRPr="006C455D">
        <w:rPr>
          <w:rStyle w:val="Emphasis"/>
        </w:rPr>
        <w:t>misleading</w:t>
      </w:r>
      <w:r w:rsidRPr="007C1221">
        <w:rPr>
          <w:sz w:val="16"/>
        </w:rPr>
        <w:t xml:space="preserve"> </w:t>
      </w:r>
      <w:r w:rsidRPr="006C455D">
        <w:rPr>
          <w:rStyle w:val="StyleUnderline"/>
        </w:rPr>
        <w:t xml:space="preserve">in emerging digital markets where </w:t>
      </w:r>
      <w:r w:rsidRPr="006C455D">
        <w:rPr>
          <w:rStyle w:val="Emphasis"/>
        </w:rPr>
        <w:t>dominant platform companies</w:t>
      </w:r>
      <w:r w:rsidRPr="007C1221">
        <w:rPr>
          <w:sz w:val="16"/>
        </w:rPr>
        <w:t xml:space="preserve"> </w:t>
      </w:r>
      <w:r w:rsidRPr="006C455D">
        <w:rPr>
          <w:rStyle w:val="StyleUnderline"/>
        </w:rPr>
        <w:t xml:space="preserve">often pursue strategies of free/deep-discounted products and services with an eye on long term consolidation of the network-data advantage for </w:t>
      </w:r>
      <w:r w:rsidRPr="006C455D">
        <w:rPr>
          <w:rStyle w:val="Emphasis"/>
        </w:rPr>
        <w:t>market domination</w:t>
      </w:r>
      <w:r w:rsidRPr="007C1221">
        <w:rPr>
          <w:sz w:val="16"/>
        </w:rPr>
        <w:t xml:space="preserve"> (Curbing Corporate Power Alliance, 2019). In this scenario, </w:t>
      </w:r>
      <w:r w:rsidRPr="007C1221">
        <w:rPr>
          <w:rStyle w:val="StyleUnderline"/>
          <w:highlight w:val="yellow"/>
        </w:rPr>
        <w:t>competition law must</w:t>
      </w:r>
      <w:r w:rsidRPr="00342282">
        <w:rPr>
          <w:rStyle w:val="StyleUnderline"/>
        </w:rPr>
        <w:t xml:space="preserve"> move away from a narrow, neoliberal </w:t>
      </w:r>
      <w:r w:rsidRPr="00342282">
        <w:rPr>
          <w:rStyle w:val="Emphasis"/>
        </w:rPr>
        <w:t>consumer welfarist</w:t>
      </w:r>
      <w:r w:rsidRPr="007C1221">
        <w:rPr>
          <w:sz w:val="16"/>
        </w:rPr>
        <w:t xml:space="preserve"> </w:t>
      </w:r>
      <w:r w:rsidRPr="00342282">
        <w:rPr>
          <w:rStyle w:val="StyleUnderline"/>
        </w:rPr>
        <w:t>approach</w:t>
      </w:r>
      <w:r w:rsidRPr="007C1221">
        <w:rPr>
          <w:sz w:val="16"/>
        </w:rPr>
        <w:t xml:space="preserve">. Instead, </w:t>
      </w:r>
      <w:r w:rsidRPr="00342282">
        <w:rPr>
          <w:rStyle w:val="StyleUnderline"/>
        </w:rPr>
        <w:t xml:space="preserve">it must </w:t>
      </w:r>
      <w:r w:rsidRPr="007C1221">
        <w:rPr>
          <w:rStyle w:val="StyleUnderline"/>
          <w:highlight w:val="yellow"/>
        </w:rPr>
        <w:t xml:space="preserve">adopt </w:t>
      </w:r>
      <w:r w:rsidRPr="007C1221">
        <w:rPr>
          <w:rStyle w:val="Emphasis"/>
          <w:highlight w:val="yellow"/>
        </w:rPr>
        <w:t>economic structuralism</w:t>
      </w:r>
      <w:r w:rsidRPr="007C1221">
        <w:rPr>
          <w:sz w:val="16"/>
          <w:highlight w:val="yellow"/>
        </w:rPr>
        <w:t xml:space="preserve"> </w:t>
      </w:r>
      <w:r w:rsidRPr="007C1221">
        <w:rPr>
          <w:rStyle w:val="StyleUnderline"/>
          <w:highlight w:val="yellow"/>
        </w:rPr>
        <w:t>as a framework to address</w:t>
      </w:r>
      <w:r w:rsidRPr="00342282">
        <w:rPr>
          <w:rStyle w:val="StyleUnderline"/>
        </w:rPr>
        <w:t xml:space="preserve"> the undue advantage that </w:t>
      </w:r>
      <w:r w:rsidRPr="007C1221">
        <w:rPr>
          <w:rStyle w:val="Emphasis"/>
          <w:highlight w:val="yellow"/>
        </w:rPr>
        <w:t>digital platforms</w:t>
      </w:r>
      <w:r w:rsidRPr="007C1221">
        <w:rPr>
          <w:sz w:val="16"/>
        </w:rPr>
        <w:t xml:space="preserve"> </w:t>
      </w:r>
      <w:r w:rsidRPr="00342282">
        <w:rPr>
          <w:rStyle w:val="StyleUnderline"/>
        </w:rPr>
        <w:t>enjoy in their role as “unavoidable trading partners” in the multisided markets they control</w:t>
      </w:r>
      <w:r w:rsidRPr="007C1221">
        <w:rPr>
          <w:sz w:val="16"/>
        </w:rPr>
        <w:t xml:space="preserve"> (Cremer et al., 2019). The </w:t>
      </w:r>
      <w:r w:rsidRPr="00F46C43">
        <w:rPr>
          <w:rStyle w:val="StyleUnderline"/>
        </w:rPr>
        <w:t>unique vantage</w:t>
      </w:r>
      <w:r w:rsidRPr="00342282">
        <w:rPr>
          <w:rStyle w:val="StyleUnderline"/>
        </w:rPr>
        <w:t xml:space="preserve"> that platforms occupy enables them to engage in upstream and downstream </w:t>
      </w:r>
      <w:r w:rsidRPr="00342282">
        <w:rPr>
          <w:rStyle w:val="Emphasis"/>
        </w:rPr>
        <w:t>price manipulation</w:t>
      </w:r>
      <w:r w:rsidRPr="007C1221">
        <w:rPr>
          <w:sz w:val="16"/>
        </w:rPr>
        <w:t xml:space="preserve">, which policy must be able to check. The </w:t>
      </w:r>
      <w:r w:rsidRPr="00342282">
        <w:rPr>
          <w:rStyle w:val="Emphasis"/>
        </w:rPr>
        <w:t>opacity</w:t>
      </w:r>
      <w:r w:rsidRPr="007C1221">
        <w:rPr>
          <w:sz w:val="16"/>
        </w:rPr>
        <w:t xml:space="preserve"> </w:t>
      </w:r>
      <w:r w:rsidRPr="00342282">
        <w:rPr>
          <w:rStyle w:val="StyleUnderline"/>
        </w:rPr>
        <w:t>that surrounds</w:t>
      </w:r>
      <w:r w:rsidRPr="007C1221">
        <w:rPr>
          <w:sz w:val="16"/>
        </w:rPr>
        <w:t xml:space="preserve"> such </w:t>
      </w:r>
      <w:r w:rsidRPr="00342282">
        <w:rPr>
          <w:rStyle w:val="Emphasis"/>
        </w:rPr>
        <w:t>data</w:t>
      </w:r>
      <w:r w:rsidRPr="007C1221">
        <w:rPr>
          <w:sz w:val="16"/>
        </w:rPr>
        <w:t xml:space="preserve">-supported gaming </w:t>
      </w:r>
      <w:r w:rsidRPr="00342282">
        <w:rPr>
          <w:rStyle w:val="StyleUnderline"/>
        </w:rPr>
        <w:t>by platform companies makes it difficult to</w:t>
      </w:r>
      <w:r w:rsidRPr="007C1221">
        <w:rPr>
          <w:sz w:val="16"/>
        </w:rPr>
        <w:t xml:space="preserve"> </w:t>
      </w:r>
      <w:r w:rsidRPr="00342282">
        <w:rPr>
          <w:rStyle w:val="Emphasis"/>
        </w:rPr>
        <w:t>identify</w:t>
      </w:r>
      <w:r w:rsidRPr="007C1221">
        <w:rPr>
          <w:sz w:val="16"/>
        </w:rPr>
        <w:t xml:space="preserve"> </w:t>
      </w:r>
      <w:r w:rsidRPr="00342282">
        <w:rPr>
          <w:rStyle w:val="StyleUnderline"/>
        </w:rPr>
        <w:t xml:space="preserve">and </w:t>
      </w:r>
      <w:r w:rsidRPr="00342282">
        <w:rPr>
          <w:rStyle w:val="Emphasis"/>
        </w:rPr>
        <w:t>establish</w:t>
      </w:r>
      <w:r w:rsidRPr="007C1221">
        <w:rPr>
          <w:sz w:val="16"/>
        </w:rPr>
        <w:t xml:space="preserve"> </w:t>
      </w:r>
      <w:r w:rsidRPr="00342282">
        <w:rPr>
          <w:rStyle w:val="StyleUnderline"/>
        </w:rPr>
        <w:t>proof of</w:t>
      </w:r>
      <w:r w:rsidRPr="007C1221">
        <w:rPr>
          <w:sz w:val="16"/>
        </w:rPr>
        <w:t xml:space="preserve"> willful </w:t>
      </w:r>
      <w:r w:rsidRPr="00342282">
        <w:rPr>
          <w:rStyle w:val="Emphasis"/>
        </w:rPr>
        <w:t>anti-competitive conduct</w:t>
      </w:r>
      <w:r w:rsidRPr="007C1221">
        <w:rPr>
          <w:sz w:val="16"/>
        </w:rPr>
        <w:t>. The EU has attempted to address this through its February 2019 regulation for platform businesses. It has mandated a duty of transparency (to be effective by 2020) with regard to standard terms and conditions of service (including data practices and notice of changes in terms of services) on all platform intermediaries providing digital services. This covers search engines, e-commerce marketplaces, app stores, social media and even price comparison tools. In addition, it has provided user guarantees for a right to explanation pertaining to algorithmic ranking and prioritization of goods and services on platform marketplaces (European Commission Press Release, 2019).</w:t>
      </w:r>
    </w:p>
    <w:p w14:paraId="0C1750A7" w14:textId="77777777" w:rsidR="00933C6E" w:rsidRPr="00CB7FB6" w:rsidRDefault="00933C6E" w:rsidP="00933C6E">
      <w:pPr>
        <w:pStyle w:val="Heading4"/>
      </w:pPr>
      <w:r>
        <w:t xml:space="preserve">Structural separations between platforms and commerce </w:t>
      </w:r>
      <w:r w:rsidRPr="005A7CE3">
        <w:rPr>
          <w:u w:val="single"/>
        </w:rPr>
        <w:t>equalize</w:t>
      </w:r>
      <w:r>
        <w:t xml:space="preserve"> international bargaining power – now is key to prevent </w:t>
      </w:r>
      <w:r w:rsidRPr="005A7CE3">
        <w:rPr>
          <w:u w:val="single"/>
        </w:rPr>
        <w:t>feedback effects</w:t>
      </w:r>
      <w:r>
        <w:t xml:space="preserve"> from locking in dependency. </w:t>
      </w:r>
    </w:p>
    <w:p w14:paraId="757DCFE9" w14:textId="77777777" w:rsidR="00933C6E" w:rsidRPr="00CB7FB6" w:rsidRDefault="00933C6E" w:rsidP="00933C6E">
      <w:r w:rsidRPr="00CB7FB6">
        <w:rPr>
          <w:rStyle w:val="Style13ptBold"/>
        </w:rPr>
        <w:t xml:space="preserve">Johannsen </w:t>
      </w:r>
      <w:r>
        <w:rPr>
          <w:rStyle w:val="Style13ptBold"/>
        </w:rPr>
        <w:t>&amp;</w:t>
      </w:r>
      <w:r w:rsidRPr="00CB7FB6">
        <w:rPr>
          <w:rStyle w:val="Style13ptBold"/>
        </w:rPr>
        <w:t xml:space="preserve"> Gonzalez </w:t>
      </w:r>
      <w:r>
        <w:rPr>
          <w:rStyle w:val="Style13ptBold"/>
        </w:rPr>
        <w:t xml:space="preserve">’21 </w:t>
      </w:r>
      <w:r>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hyperlink r:id="rId11" w:history="1">
        <w:r w:rsidRPr="00BA56CA">
          <w:rPr>
            <w:rStyle w:val="Hyperlink"/>
          </w:rPr>
          <w:t>https://law.haifa.ac.il/images/ASCOLA16/GJAG.pdf</w:t>
        </w:r>
      </w:hyperlink>
      <w:r>
        <w:t>; 15 June 2021; AS]</w:t>
      </w:r>
    </w:p>
    <w:p w14:paraId="769E1527" w14:textId="77777777" w:rsidR="00933C6E" w:rsidRPr="007C1221" w:rsidRDefault="00933C6E" w:rsidP="00933C6E">
      <w:pPr>
        <w:rPr>
          <w:sz w:val="16"/>
        </w:rPr>
      </w:pPr>
      <w:r w:rsidRPr="007C1221">
        <w:rPr>
          <w:sz w:val="16"/>
        </w:rPr>
        <w:t>1. Platforms and economic dependence</w:t>
      </w:r>
    </w:p>
    <w:p w14:paraId="299E6E95" w14:textId="77777777" w:rsidR="00933C6E" w:rsidRPr="007C1221" w:rsidRDefault="00933C6E" w:rsidP="00933C6E">
      <w:pPr>
        <w:rPr>
          <w:sz w:val="16"/>
        </w:rPr>
      </w:pPr>
      <w:r w:rsidRPr="007C1221">
        <w:rPr>
          <w:sz w:val="16"/>
        </w:rPr>
        <w:t xml:space="preserve">As transactions —both economic and social— move to the Internet, </w:t>
      </w:r>
      <w:r w:rsidRPr="00F46C43">
        <w:rPr>
          <w:rStyle w:val="StyleUnderline"/>
        </w:rPr>
        <w:t>the role of</w:t>
      </w:r>
      <w:r w:rsidRPr="007C1221">
        <w:rPr>
          <w:sz w:val="16"/>
        </w:rPr>
        <w:t xml:space="preserve"> </w:t>
      </w:r>
      <w:r w:rsidRPr="00F46C43">
        <w:rPr>
          <w:rStyle w:val="Emphasis"/>
        </w:rPr>
        <w:t>digital</w:t>
      </w:r>
      <w:r w:rsidRPr="007C1221">
        <w:rPr>
          <w:sz w:val="16"/>
        </w:rPr>
        <w:t xml:space="preserve"> intermediary </w:t>
      </w:r>
      <w:r w:rsidRPr="00F46C43">
        <w:rPr>
          <w:rStyle w:val="Emphasis"/>
        </w:rPr>
        <w:t>platforms</w:t>
      </w:r>
      <w:r w:rsidRPr="007C1221">
        <w:rPr>
          <w:sz w:val="16"/>
        </w:rPr>
        <w:t xml:space="preserve"> (hereinafter "platforms") in </w:t>
      </w:r>
      <w:r w:rsidRPr="00F46C43">
        <w:rPr>
          <w:rStyle w:val="StyleUnderline"/>
        </w:rPr>
        <w:t>the economy has increased as</w:t>
      </w:r>
      <w:r w:rsidRPr="00342282">
        <w:rPr>
          <w:rStyle w:val="StyleUnderline"/>
        </w:rPr>
        <w:t xml:space="preserve"> facilitators of interactions between</w:t>
      </w:r>
      <w:r w:rsidRPr="007C1221">
        <w:rPr>
          <w:sz w:val="16"/>
        </w:rPr>
        <w:t xml:space="preserve"> the </w:t>
      </w:r>
      <w:r w:rsidRPr="00342282">
        <w:rPr>
          <w:rStyle w:val="StyleUnderline"/>
        </w:rPr>
        <w:t>several economic agents</w:t>
      </w:r>
      <w:r w:rsidRPr="007C1221">
        <w:rPr>
          <w:sz w:val="16"/>
        </w:rPr>
        <w:t xml:space="preserve"> (users, buyers, sellers, advertisers, suppliers</w:t>
      </w:r>
      <w:r w:rsidRPr="005F33D1">
        <w:rPr>
          <w:sz w:val="16"/>
        </w:rPr>
        <w:t>, etc</w:t>
      </w:r>
      <w:r w:rsidRPr="00BB5134">
        <w:rPr>
          <w:sz w:val="16"/>
        </w:rPr>
        <w:t xml:space="preserve">.). </w:t>
      </w:r>
      <w:r w:rsidRPr="00BB5134">
        <w:rPr>
          <w:rStyle w:val="StyleUnderline"/>
        </w:rPr>
        <w:t xml:space="preserve">At a </w:t>
      </w:r>
      <w:r w:rsidRPr="00BB5134">
        <w:rPr>
          <w:rStyle w:val="Emphasis"/>
        </w:rPr>
        <w:t>global</w:t>
      </w:r>
      <w:r w:rsidRPr="005F33D1">
        <w:rPr>
          <w:rStyle w:val="Emphasis"/>
        </w:rPr>
        <w:t xml:space="preserve"> level</w:t>
      </w:r>
      <w:r w:rsidRPr="005F33D1">
        <w:rPr>
          <w:sz w:val="16"/>
        </w:rPr>
        <w:t xml:space="preserve">, </w:t>
      </w:r>
      <w:r w:rsidRPr="005F33D1">
        <w:rPr>
          <w:rStyle w:val="StyleUnderline"/>
        </w:rPr>
        <w:t xml:space="preserve">some </w:t>
      </w:r>
      <w:r w:rsidRPr="007C1221">
        <w:rPr>
          <w:rStyle w:val="StyleUnderline"/>
          <w:highlight w:val="yellow"/>
        </w:rPr>
        <w:t>platforms</w:t>
      </w:r>
      <w:r w:rsidRPr="007C1221">
        <w:rPr>
          <w:sz w:val="16"/>
        </w:rPr>
        <w:t xml:space="preserve"> have </w:t>
      </w:r>
      <w:r w:rsidRPr="005F33D1">
        <w:rPr>
          <w:rStyle w:val="StyleUnderline"/>
        </w:rPr>
        <w:t>reached a large size</w:t>
      </w:r>
      <w:r w:rsidRPr="005F33D1">
        <w:rPr>
          <w:sz w:val="16"/>
        </w:rPr>
        <w:t>, in</w:t>
      </w:r>
      <w:r w:rsidRPr="007C1221">
        <w:rPr>
          <w:sz w:val="16"/>
        </w:rPr>
        <w:t xml:space="preserve"> some cases </w:t>
      </w:r>
      <w:r w:rsidRPr="007C1221">
        <w:rPr>
          <w:rStyle w:val="StyleUnderline"/>
          <w:highlight w:val="yellow"/>
        </w:rPr>
        <w:t>becom</w:t>
      </w:r>
      <w:r w:rsidRPr="005F33D1">
        <w:rPr>
          <w:rStyle w:val="StyleUnderline"/>
        </w:rPr>
        <w:t>ing</w:t>
      </w:r>
      <w:r w:rsidRPr="007C1221">
        <w:rPr>
          <w:sz w:val="16"/>
        </w:rPr>
        <w:t xml:space="preserve"> part of </w:t>
      </w:r>
      <w:r w:rsidRPr="007C1221">
        <w:rPr>
          <w:rStyle w:val="Emphasis"/>
          <w:highlight w:val="yellow"/>
        </w:rPr>
        <w:t xml:space="preserve">digital </w:t>
      </w:r>
      <w:r w:rsidRPr="005F33D1">
        <w:rPr>
          <w:rStyle w:val="Emphasis"/>
          <w:highlight w:val="yellow"/>
        </w:rPr>
        <w:t>conglomerates</w:t>
      </w:r>
      <w:r w:rsidRPr="005F33D1">
        <w:rPr>
          <w:sz w:val="16"/>
          <w:highlight w:val="yellow"/>
        </w:rPr>
        <w:t xml:space="preserve"> </w:t>
      </w:r>
      <w:r w:rsidRPr="005F33D1">
        <w:rPr>
          <w:rStyle w:val="StyleUnderline"/>
          <w:highlight w:val="yellow"/>
        </w:rPr>
        <w:lastRenderedPageBreak/>
        <w:t>with</w:t>
      </w:r>
      <w:r w:rsidRPr="00342282">
        <w:rPr>
          <w:rStyle w:val="StyleUnderline"/>
        </w:rPr>
        <w:t xml:space="preserve"> a </w:t>
      </w:r>
      <w:r w:rsidRPr="005F33D1">
        <w:rPr>
          <w:rStyle w:val="StyleUnderline"/>
          <w:highlight w:val="yellow"/>
        </w:rPr>
        <w:t>multinational presence</w:t>
      </w:r>
      <w:r w:rsidRPr="007C1221">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3E0515E2" w14:textId="77777777" w:rsidR="00933C6E" w:rsidRPr="007C1221" w:rsidRDefault="00933C6E" w:rsidP="00933C6E">
      <w:pPr>
        <w:rPr>
          <w:sz w:val="16"/>
        </w:rPr>
      </w:pPr>
      <w:r w:rsidRPr="007C1221">
        <w:rPr>
          <w:sz w:val="16"/>
        </w:rPr>
        <w:t xml:space="preserve">In their expansive or developing </w:t>
      </w:r>
      <w:r w:rsidRPr="005F33D1">
        <w:rPr>
          <w:sz w:val="16"/>
        </w:rPr>
        <w:t xml:space="preserve">stage, </w:t>
      </w:r>
      <w:r w:rsidRPr="005F33D1">
        <w:rPr>
          <w:rStyle w:val="StyleUnderline"/>
        </w:rPr>
        <w:t>the platforms seek to increase</w:t>
      </w:r>
      <w:r w:rsidRPr="005F33D1">
        <w:rPr>
          <w:sz w:val="16"/>
        </w:rPr>
        <w:t xml:space="preserve"> the amount of </w:t>
      </w:r>
      <w:r w:rsidRPr="005F33D1">
        <w:rPr>
          <w:rStyle w:val="Emphasis"/>
        </w:rPr>
        <w:t>users</w:t>
      </w:r>
      <w:r w:rsidRPr="005F33D1">
        <w:rPr>
          <w:sz w:val="16"/>
        </w:rPr>
        <w:t xml:space="preserve"> </w:t>
      </w:r>
      <w:r w:rsidRPr="005F33D1">
        <w:rPr>
          <w:rStyle w:val="StyleUnderline"/>
        </w:rPr>
        <w:t>who interact through them</w:t>
      </w:r>
      <w:r w:rsidRPr="005F33D1">
        <w:rPr>
          <w:sz w:val="16"/>
        </w:rPr>
        <w:t xml:space="preserve">. In general terms, </w:t>
      </w:r>
      <w:r w:rsidRPr="005F33D1">
        <w:rPr>
          <w:rStyle w:val="Emphasis"/>
        </w:rPr>
        <w:t>more users</w:t>
      </w:r>
      <w:r w:rsidRPr="005F33D1">
        <w:rPr>
          <w:sz w:val="16"/>
        </w:rPr>
        <w:t xml:space="preserve"> </w:t>
      </w:r>
      <w:r w:rsidRPr="005F33D1">
        <w:rPr>
          <w:rStyle w:val="StyleUnderline"/>
        </w:rPr>
        <w:t>on one side of the platform, gives more value to the users of that side and/or the other sides</w:t>
      </w:r>
      <w:r w:rsidRPr="005F33D1">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5F33D1">
        <w:rPr>
          <w:rStyle w:val="StyleUnderline"/>
        </w:rPr>
        <w:t>an effect that is</w:t>
      </w:r>
      <w:r w:rsidRPr="005F33D1">
        <w:rPr>
          <w:sz w:val="16"/>
        </w:rPr>
        <w:t xml:space="preserve"> recognized as </w:t>
      </w:r>
      <w:r w:rsidRPr="005F33D1">
        <w:rPr>
          <w:rStyle w:val="StyleUnderline"/>
        </w:rPr>
        <w:t>a</w:t>
      </w:r>
      <w:r w:rsidRPr="005F33D1">
        <w:rPr>
          <w:sz w:val="16"/>
        </w:rPr>
        <w:t xml:space="preserve"> </w:t>
      </w:r>
      <w:r w:rsidRPr="005F33D1">
        <w:rPr>
          <w:rStyle w:val="Emphasis"/>
        </w:rPr>
        <w:t>barrier to entry</w:t>
      </w:r>
      <w:r w:rsidRPr="005F33D1">
        <w:rPr>
          <w:sz w:val="16"/>
        </w:rPr>
        <w:t xml:space="preserve">.10 Additionally, </w:t>
      </w:r>
      <w:r w:rsidRPr="005F33D1">
        <w:rPr>
          <w:rStyle w:val="StyleUnderline"/>
        </w:rPr>
        <w:t>in the data economy</w:t>
      </w:r>
      <w:r w:rsidRPr="005F33D1">
        <w:rPr>
          <w:sz w:val="16"/>
        </w:rPr>
        <w:t xml:space="preserve">, </w:t>
      </w:r>
      <w:r w:rsidRPr="005F33D1">
        <w:rPr>
          <w:rStyle w:val="StyleUnderline"/>
        </w:rPr>
        <w:t>the more members, the more and better data</w:t>
      </w:r>
      <w:r w:rsidRPr="005F33D1">
        <w:rPr>
          <w:sz w:val="16"/>
        </w:rPr>
        <w:t>, which</w:t>
      </w:r>
      <w:r w:rsidRPr="007C1221">
        <w:rPr>
          <w:sz w:val="16"/>
        </w:rPr>
        <w:t xml:space="preserve"> allows for improved service/user experience (databased network effects).11 In other words</w:t>
      </w:r>
      <w:r w:rsidRPr="00F46C43">
        <w:rPr>
          <w:rStyle w:val="StyleUnderline"/>
        </w:rPr>
        <w:t xml:space="preserve">, by acting as an intermediary, the </w:t>
      </w:r>
      <w:r w:rsidRPr="00F46C43">
        <w:rPr>
          <w:rStyle w:val="Emphasis"/>
        </w:rPr>
        <w:t>platform</w:t>
      </w:r>
      <w:r w:rsidRPr="00F46C43">
        <w:rPr>
          <w:rStyle w:val="StyleUnderline"/>
        </w:rPr>
        <w:t xml:space="preserve"> captures revenue, but also </w:t>
      </w:r>
      <w:r w:rsidRPr="00F46C43">
        <w:rPr>
          <w:rStyle w:val="Emphasis"/>
        </w:rPr>
        <w:t>internalizes</w:t>
      </w:r>
      <w:r w:rsidRPr="007C1221">
        <w:rPr>
          <w:sz w:val="16"/>
        </w:rPr>
        <w:t xml:space="preserve"> </w:t>
      </w:r>
      <w:r w:rsidRPr="00F46C43">
        <w:rPr>
          <w:rStyle w:val="StyleUnderline"/>
        </w:rPr>
        <w:t>positive externalities</w:t>
      </w:r>
      <w:r w:rsidRPr="007C1221">
        <w:rPr>
          <w:sz w:val="16"/>
        </w:rPr>
        <w:t xml:space="preserve">, </w:t>
      </w:r>
      <w:r w:rsidRPr="00F46C43">
        <w:rPr>
          <w:rStyle w:val="StyleUnderline"/>
        </w:rPr>
        <w:t>adding value to its whole infrastructure</w:t>
      </w:r>
      <w:r w:rsidRPr="007C1221">
        <w:rPr>
          <w:sz w:val="16"/>
        </w:rPr>
        <w:t xml:space="preserve">. The </w:t>
      </w:r>
      <w:r w:rsidRPr="007C1221">
        <w:rPr>
          <w:rStyle w:val="Emphasis"/>
          <w:highlight w:val="yellow"/>
        </w:rPr>
        <w:t>positive feedback</w:t>
      </w:r>
      <w:r w:rsidRPr="007C1221">
        <w:rPr>
          <w:sz w:val="16"/>
          <w:highlight w:val="yellow"/>
        </w:rPr>
        <w:t xml:space="preserve"> </w:t>
      </w:r>
      <w:r w:rsidRPr="007C1221">
        <w:rPr>
          <w:rStyle w:val="StyleUnderline"/>
          <w:highlight w:val="yellow"/>
        </w:rPr>
        <w:t>generated by network effects</w:t>
      </w:r>
      <w:r w:rsidRPr="007C1221">
        <w:rPr>
          <w:sz w:val="16"/>
        </w:rPr>
        <w:t xml:space="preserve">, in addition to economies of scale and scope, </w:t>
      </w:r>
      <w:r w:rsidRPr="007C1221">
        <w:rPr>
          <w:rStyle w:val="StyleUnderline"/>
          <w:highlight w:val="yellow"/>
        </w:rPr>
        <w:t xml:space="preserve">can lead to a platform </w:t>
      </w:r>
      <w:r w:rsidRPr="005F33D1">
        <w:rPr>
          <w:rStyle w:val="StyleUnderline"/>
        </w:rPr>
        <w:t xml:space="preserve">reaching </w:t>
      </w:r>
      <w:r w:rsidRPr="00BB5134">
        <w:rPr>
          <w:rStyle w:val="StyleUnderline"/>
        </w:rPr>
        <w:t xml:space="preserve">a </w:t>
      </w:r>
      <w:r w:rsidRPr="007C1221">
        <w:rPr>
          <w:rStyle w:val="StyleUnderline"/>
          <w:highlight w:val="yellow"/>
        </w:rPr>
        <w:t xml:space="preserve">size </w:t>
      </w:r>
      <w:r w:rsidRPr="005A7CE3">
        <w:rPr>
          <w:rStyle w:val="StyleUnderline"/>
          <w:highlight w:val="yellow"/>
        </w:rPr>
        <w:t>where, for</w:t>
      </w:r>
      <w:r w:rsidRPr="00342282">
        <w:rPr>
          <w:rStyle w:val="StyleUnderline"/>
        </w:rPr>
        <w:t xml:space="preserve"> its </w:t>
      </w:r>
      <w:r w:rsidRPr="005A7CE3">
        <w:rPr>
          <w:rStyle w:val="StyleUnderline"/>
          <w:highlight w:val="yellow"/>
        </w:rPr>
        <w:t xml:space="preserve">rivals, it is </w:t>
      </w:r>
      <w:r w:rsidRPr="005A7CE3">
        <w:rPr>
          <w:rStyle w:val="Emphasis"/>
          <w:highlight w:val="yellow"/>
        </w:rPr>
        <w:t xml:space="preserve">no </w:t>
      </w:r>
      <w:r w:rsidRPr="007C1221">
        <w:rPr>
          <w:rStyle w:val="Emphasis"/>
          <w:highlight w:val="yellow"/>
        </w:rPr>
        <w:t>longer profitable</w:t>
      </w:r>
      <w:r w:rsidRPr="007C1221">
        <w:rPr>
          <w:sz w:val="16"/>
          <w:highlight w:val="yellow"/>
        </w:rPr>
        <w:t xml:space="preserve"> </w:t>
      </w:r>
      <w:r w:rsidRPr="007C1221">
        <w:rPr>
          <w:rStyle w:val="StyleUnderline"/>
          <w:highlight w:val="yellow"/>
        </w:rPr>
        <w:t xml:space="preserve">to </w:t>
      </w:r>
      <w:r w:rsidRPr="007C1221">
        <w:rPr>
          <w:rStyle w:val="Emphasis"/>
          <w:highlight w:val="yellow"/>
        </w:rPr>
        <w:t>compete</w:t>
      </w:r>
      <w:r w:rsidRPr="007C1221">
        <w:rPr>
          <w:sz w:val="16"/>
        </w:rPr>
        <w:t xml:space="preserve">.12 </w:t>
      </w:r>
      <w:r w:rsidRPr="00342282">
        <w:rPr>
          <w:rStyle w:val="StyleUnderline"/>
        </w:rPr>
        <w:t xml:space="preserve">Once this tipping point is reached, </w:t>
      </w:r>
      <w:r w:rsidRPr="00BB5134">
        <w:rPr>
          <w:rStyle w:val="StyleUnderline"/>
        </w:rPr>
        <w:t xml:space="preserve">it is easier for the platform to win the </w:t>
      </w:r>
      <w:r w:rsidRPr="00BB5134">
        <w:rPr>
          <w:rStyle w:val="Emphasis"/>
        </w:rPr>
        <w:t>whole market</w:t>
      </w:r>
      <w:r w:rsidRPr="00BB5134">
        <w:rPr>
          <w:sz w:val="16"/>
        </w:rPr>
        <w:t xml:space="preserve">.13 </w:t>
      </w:r>
      <w:r w:rsidRPr="00BB5134">
        <w:rPr>
          <w:rStyle w:val="StyleUnderline"/>
        </w:rPr>
        <w:t>This economic rationale defines how and for what purpose platforms compete</w:t>
      </w:r>
      <w:r w:rsidRPr="00BB5134">
        <w:rPr>
          <w:sz w:val="16"/>
        </w:rPr>
        <w:t xml:space="preserve">. On the other hand, the </w:t>
      </w:r>
      <w:r w:rsidRPr="00BB5134">
        <w:rPr>
          <w:rStyle w:val="StyleUnderline"/>
        </w:rPr>
        <w:t xml:space="preserve">platforms' business models seek to create a </w:t>
      </w:r>
      <w:r w:rsidRPr="00BB5134">
        <w:rPr>
          <w:rStyle w:val="Emphasis"/>
        </w:rPr>
        <w:t>long-term relationship</w:t>
      </w:r>
      <w:r w:rsidRPr="005F33D1">
        <w:rPr>
          <w:sz w:val="16"/>
        </w:rPr>
        <w:t xml:space="preserve"> </w:t>
      </w:r>
      <w:r w:rsidRPr="005F33D1">
        <w:rPr>
          <w:rStyle w:val="StyleUnderline"/>
        </w:rPr>
        <w:t>with users and suppliers</w:t>
      </w:r>
      <w:r w:rsidRPr="005F33D1">
        <w:rPr>
          <w:sz w:val="16"/>
        </w:rPr>
        <w:t>.</w:t>
      </w:r>
      <w:r w:rsidRPr="007C1221">
        <w:rPr>
          <w:sz w:val="16"/>
        </w:rPr>
        <w:t xml:space="preserve">14 In this regard, </w:t>
      </w:r>
      <w:r w:rsidRPr="00342282">
        <w:rPr>
          <w:rStyle w:val="StyleUnderline"/>
        </w:rPr>
        <w:t>the platform can track those who participate in it (</w:t>
      </w:r>
      <w:r w:rsidRPr="007C1221">
        <w:rPr>
          <w:sz w:val="16"/>
        </w:rPr>
        <w:t xml:space="preserve">via personal accounts and devices) </w:t>
      </w:r>
      <w:r w:rsidRPr="00342282">
        <w:rPr>
          <w:rStyle w:val="StyleUnderline"/>
        </w:rPr>
        <w:t>and extract data to create profiles, study preferences and predict behaviour</w:t>
      </w:r>
      <w:r w:rsidRPr="007C1221">
        <w:rPr>
          <w:sz w:val="16"/>
        </w:rPr>
        <w:t xml:space="preserve">.15 This generates efficiencies related to the personalization of services, which reduces the efforts to match supply and demand. </w:t>
      </w:r>
      <w:r w:rsidRPr="00342282">
        <w:rPr>
          <w:rStyle w:val="StyleUnderline"/>
        </w:rPr>
        <w:t>The information obtained</w:t>
      </w:r>
      <w:r w:rsidRPr="007C1221">
        <w:rPr>
          <w:sz w:val="16"/>
        </w:rPr>
        <w:t xml:space="preserve"> from the data analysis </w:t>
      </w:r>
      <w:r w:rsidRPr="00342282">
        <w:rPr>
          <w:rStyle w:val="StyleUnderline"/>
        </w:rPr>
        <w:t>generates value</w:t>
      </w:r>
      <w:r w:rsidRPr="007C1221">
        <w:rPr>
          <w:sz w:val="16"/>
        </w:rPr>
        <w:t xml:space="preserve"> that, added to the positive network externalities, </w:t>
      </w:r>
      <w:r w:rsidRPr="00342282">
        <w:rPr>
          <w:rStyle w:val="StyleUnderline"/>
        </w:rPr>
        <w:t>increases switching cost for users and suppliers</w:t>
      </w:r>
      <w:r w:rsidRPr="007C1221">
        <w:rPr>
          <w:sz w:val="16"/>
        </w:rPr>
        <w:t xml:space="preserve">.16 Regarding users, </w:t>
      </w:r>
      <w:r w:rsidRPr="00342282">
        <w:rPr>
          <w:rStyle w:val="StyleUnderline"/>
        </w:rPr>
        <w:t xml:space="preserve">switching costs could be lower if they interact through </w:t>
      </w:r>
      <w:r w:rsidRPr="00342282">
        <w:rPr>
          <w:rStyle w:val="Emphasis"/>
        </w:rPr>
        <w:t>several platforms</w:t>
      </w:r>
      <w:r w:rsidRPr="007C1221">
        <w:rPr>
          <w:sz w:val="16"/>
        </w:rPr>
        <w:t xml:space="preserve"> (multi-homing).17 However, many times this is not the case since users incur in convenience costs or the platform sets strategies to make muti-homing unlikely.</w:t>
      </w:r>
    </w:p>
    <w:p w14:paraId="64254B14" w14:textId="77777777" w:rsidR="00933C6E" w:rsidRPr="00BB5134" w:rsidRDefault="00933C6E" w:rsidP="00933C6E">
      <w:pPr>
        <w:rPr>
          <w:sz w:val="16"/>
        </w:rPr>
      </w:pPr>
      <w:r w:rsidRPr="007C1221">
        <w:rPr>
          <w:sz w:val="16"/>
        </w:rPr>
        <w:t xml:space="preserve">18 Regarding suppliers, switching costs also depend on whether they had to adapt their technology and business model to the platform’s requirements. 19 </w:t>
      </w:r>
      <w:r w:rsidRPr="008A0E1E">
        <w:rPr>
          <w:rStyle w:val="StyleUnderline"/>
        </w:rPr>
        <w:t xml:space="preserve">Increasing </w:t>
      </w:r>
      <w:r w:rsidRPr="007C1221">
        <w:rPr>
          <w:rStyle w:val="StyleUnderline"/>
          <w:highlight w:val="yellow"/>
        </w:rPr>
        <w:t>switching costs can make it</w:t>
      </w:r>
      <w:r w:rsidRPr="00342282">
        <w:rPr>
          <w:rStyle w:val="StyleUnderline"/>
        </w:rPr>
        <w:t xml:space="preserve"> </w:t>
      </w:r>
      <w:r w:rsidRPr="007C1221">
        <w:rPr>
          <w:rStyle w:val="StyleUnderline"/>
          <w:highlight w:val="yellow"/>
        </w:rPr>
        <w:t>unrealistic for a provider to switch platforms</w:t>
      </w:r>
      <w:r w:rsidRPr="00342282">
        <w:rPr>
          <w:rStyle w:val="StyleUnderline"/>
        </w:rPr>
        <w:t xml:space="preserve"> and still operate in an </w:t>
      </w:r>
      <w:r w:rsidRPr="00342282">
        <w:rPr>
          <w:rStyle w:val="Emphasis"/>
        </w:rPr>
        <w:t>economically viable</w:t>
      </w:r>
      <w:r w:rsidRPr="007C1221">
        <w:rPr>
          <w:sz w:val="16"/>
        </w:rPr>
        <w:t xml:space="preserve"> </w:t>
      </w:r>
      <w:r w:rsidRPr="00342282">
        <w:rPr>
          <w:rStyle w:val="StyleUnderline"/>
        </w:rPr>
        <w:t>way</w:t>
      </w:r>
      <w:r w:rsidRPr="007C1221">
        <w:rPr>
          <w:sz w:val="16"/>
        </w:rPr>
        <w:t xml:space="preserve">.20 </w:t>
      </w:r>
      <w:r w:rsidRPr="005A7CE3">
        <w:rPr>
          <w:rStyle w:val="StyleUnderline"/>
          <w:highlight w:val="yellow"/>
        </w:rPr>
        <w:t xml:space="preserve">The result is </w:t>
      </w:r>
      <w:r w:rsidRPr="007C1221">
        <w:rPr>
          <w:rStyle w:val="StyleUnderline"/>
          <w:highlight w:val="yellow"/>
        </w:rPr>
        <w:t xml:space="preserve">an asymmetry of </w:t>
      </w:r>
      <w:r w:rsidRPr="007C1221">
        <w:rPr>
          <w:rStyle w:val="Emphasis"/>
          <w:highlight w:val="yellow"/>
        </w:rPr>
        <w:t>bargaining power</w:t>
      </w:r>
      <w:r w:rsidRPr="007C1221">
        <w:rPr>
          <w:rStyle w:val="StyleUnderline"/>
          <w:highlight w:val="yellow"/>
        </w:rPr>
        <w:t xml:space="preserve"> to</w:t>
      </w:r>
      <w:r w:rsidRPr="00342282">
        <w:rPr>
          <w:rStyle w:val="StyleUnderline"/>
        </w:rPr>
        <w:t xml:space="preserve"> the detriment of </w:t>
      </w:r>
      <w:r w:rsidRPr="007C1221">
        <w:rPr>
          <w:rStyle w:val="StyleUnderline"/>
          <w:highlight w:val="yellow"/>
        </w:rPr>
        <w:t>those who depend on the platform</w:t>
      </w:r>
      <w:r w:rsidRPr="007C1221">
        <w:rPr>
          <w:sz w:val="16"/>
        </w:rPr>
        <w:t xml:space="preserve">. In other words, </w:t>
      </w:r>
      <w:r w:rsidRPr="00987213">
        <w:rPr>
          <w:rStyle w:val="StyleUnderline"/>
          <w:highlight w:val="yellow"/>
        </w:rPr>
        <w:t>there is</w:t>
      </w:r>
      <w:r w:rsidRPr="00342282">
        <w:rPr>
          <w:rStyle w:val="StyleUnderline"/>
        </w:rPr>
        <w:t xml:space="preserve"> an </w:t>
      </w:r>
      <w:r w:rsidRPr="00987213">
        <w:rPr>
          <w:rStyle w:val="Emphasis"/>
          <w:highlight w:val="yellow"/>
        </w:rPr>
        <w:t>economic dependence</w:t>
      </w:r>
      <w:r w:rsidRPr="007C1221">
        <w:rPr>
          <w:sz w:val="16"/>
        </w:rPr>
        <w:t xml:space="preserve">, asis known in comparative doctrine.21 The brick-and-mortar retail sector,22 several agro-industrial sectors,23 and in the context of </w:t>
      </w:r>
      <w:r w:rsidRPr="00342282">
        <w:rPr>
          <w:rStyle w:val="Emphasis"/>
        </w:rPr>
        <w:t>digital platforms</w:t>
      </w:r>
      <w:r w:rsidRPr="007C1221">
        <w:rPr>
          <w:sz w:val="16"/>
        </w:rPr>
        <w:t xml:space="preserve"> </w:t>
      </w:r>
      <w:r w:rsidRPr="00342282">
        <w:rPr>
          <w:rStyle w:val="StyleUnderline"/>
        </w:rPr>
        <w:t>show</w:t>
      </w:r>
      <w:r w:rsidRPr="007C1221">
        <w:rPr>
          <w:sz w:val="16"/>
        </w:rPr>
        <w:t xml:space="preserve"> different </w:t>
      </w:r>
      <w:r w:rsidRPr="00BB5134">
        <w:rPr>
          <w:rStyle w:val="Emphasis"/>
        </w:rPr>
        <w:t>market structures</w:t>
      </w:r>
      <w:r w:rsidRPr="00BB5134">
        <w:rPr>
          <w:rStyle w:val="StyleUnderline"/>
        </w:rPr>
        <w:t xml:space="preserve"> leading to </w:t>
      </w:r>
      <w:r w:rsidRPr="00BB5134">
        <w:rPr>
          <w:rStyle w:val="Emphasis"/>
        </w:rPr>
        <w:t>dependence</w:t>
      </w:r>
      <w:r w:rsidRPr="00BB5134">
        <w:rPr>
          <w:sz w:val="16"/>
        </w:rPr>
        <w:t>. 24 Yet, in the latter, there are two major differences. On one hand, economic dependence can be a decisive factor in the winner-takes-all race. On</w:t>
      </w:r>
      <w:r w:rsidRPr="007C1221">
        <w:rPr>
          <w:sz w:val="16"/>
        </w:rPr>
        <w:t xml:space="preserve"> </w:t>
      </w:r>
      <w:r w:rsidRPr="00BB5134">
        <w:rPr>
          <w:sz w:val="16"/>
        </w:rPr>
        <w:t xml:space="preserve">the other hand, </w:t>
      </w:r>
      <w:r w:rsidRPr="00BB5134">
        <w:rPr>
          <w:rStyle w:val="StyleUnderline"/>
        </w:rPr>
        <w:t xml:space="preserve">platforms can be placed in a </w:t>
      </w:r>
      <w:r w:rsidRPr="00BB5134">
        <w:rPr>
          <w:rStyle w:val="Emphasis"/>
        </w:rPr>
        <w:t>strategic position</w:t>
      </w:r>
      <w:r w:rsidRPr="00BB5134">
        <w:rPr>
          <w:sz w:val="16"/>
        </w:rPr>
        <w:t xml:space="preserve">, </w:t>
      </w:r>
      <w:r w:rsidRPr="00BB5134">
        <w:rPr>
          <w:rStyle w:val="StyleUnderline"/>
        </w:rPr>
        <w:t xml:space="preserve">as the </w:t>
      </w:r>
      <w:r w:rsidRPr="00BB5134">
        <w:rPr>
          <w:rStyle w:val="Emphasis"/>
        </w:rPr>
        <w:t>orchestrator</w:t>
      </w:r>
      <w:r w:rsidRPr="00BB5134">
        <w:rPr>
          <w:sz w:val="16"/>
        </w:rPr>
        <w:t xml:space="preserve"> </w:t>
      </w:r>
      <w:r w:rsidRPr="00BB5134">
        <w:rPr>
          <w:rStyle w:val="StyleUnderline"/>
        </w:rPr>
        <w:t>of marketplaces where other players</w:t>
      </w:r>
      <w:r w:rsidRPr="00BB5134">
        <w:rPr>
          <w:sz w:val="16"/>
        </w:rPr>
        <w:t xml:space="preserve"> —most of them not rivals of the platform— </w:t>
      </w:r>
      <w:r w:rsidRPr="00BB5134">
        <w:rPr>
          <w:rStyle w:val="StyleUnderline"/>
        </w:rPr>
        <w:t xml:space="preserve">are going to compete. Therefore, it is critical to understand to what extent economic dependence regarding a platform may affect the </w:t>
      </w:r>
      <w:r w:rsidRPr="00BB5134">
        <w:rPr>
          <w:rStyle w:val="Emphasis"/>
        </w:rPr>
        <w:t>wellfunctioning</w:t>
      </w:r>
      <w:r w:rsidRPr="00BB5134">
        <w:rPr>
          <w:rStyle w:val="StyleUnderline"/>
        </w:rPr>
        <w:t xml:space="preserve"> of the</w:t>
      </w:r>
      <w:r w:rsidRPr="00BB5134">
        <w:rPr>
          <w:sz w:val="16"/>
        </w:rPr>
        <w:t xml:space="preserve"> </w:t>
      </w:r>
      <w:r w:rsidRPr="00BB5134">
        <w:rPr>
          <w:rStyle w:val="StyleUnderline"/>
        </w:rPr>
        <w:t>market</w:t>
      </w:r>
      <w:r w:rsidRPr="00BB5134">
        <w:rPr>
          <w:sz w:val="16"/>
        </w:rPr>
        <w:t>.</w:t>
      </w:r>
    </w:p>
    <w:p w14:paraId="05BE1F27" w14:textId="77777777" w:rsidR="00933C6E" w:rsidRPr="00BB5134" w:rsidRDefault="00933C6E" w:rsidP="00933C6E">
      <w:pPr>
        <w:rPr>
          <w:sz w:val="16"/>
        </w:rPr>
      </w:pPr>
      <w:r w:rsidRPr="00BB5134">
        <w:rPr>
          <w:sz w:val="16"/>
        </w:rPr>
        <w:t>2. Dominant power and uneven bargaining power</w:t>
      </w:r>
    </w:p>
    <w:p w14:paraId="69BDC952" w14:textId="77777777" w:rsidR="00933C6E" w:rsidRPr="007C1221" w:rsidRDefault="00933C6E" w:rsidP="00933C6E">
      <w:pPr>
        <w:rPr>
          <w:sz w:val="16"/>
        </w:rPr>
      </w:pPr>
      <w:r w:rsidRPr="00BB5134">
        <w:rPr>
          <w:rStyle w:val="Emphasis"/>
        </w:rPr>
        <w:t>Economic dependence</w:t>
      </w:r>
      <w:r w:rsidRPr="00BB5134">
        <w:rPr>
          <w:sz w:val="16"/>
        </w:rPr>
        <w:t xml:space="preserve"> </w:t>
      </w:r>
      <w:r w:rsidRPr="00BB5134">
        <w:rPr>
          <w:rStyle w:val="StyleUnderline"/>
        </w:rPr>
        <w:t>accounts for</w:t>
      </w:r>
      <w:r w:rsidRPr="00BB5134">
        <w:rPr>
          <w:sz w:val="16"/>
        </w:rPr>
        <w:t xml:space="preserve"> an </w:t>
      </w:r>
      <w:r w:rsidRPr="00BB5134">
        <w:rPr>
          <w:rStyle w:val="StyleUnderline"/>
        </w:rPr>
        <w:t xml:space="preserve">unequal distribution of </w:t>
      </w:r>
      <w:r w:rsidRPr="00BB5134">
        <w:rPr>
          <w:rStyle w:val="Emphasis"/>
        </w:rPr>
        <w:t>bargaining power</w:t>
      </w:r>
      <w:r w:rsidRPr="00BB5134">
        <w:rPr>
          <w:sz w:val="16"/>
        </w:rPr>
        <w:t>.</w:t>
      </w:r>
      <w:r w:rsidRPr="007C1221">
        <w:rPr>
          <w:sz w:val="16"/>
        </w:rPr>
        <w:t xml:space="preserve">25 </w:t>
      </w:r>
      <w:r w:rsidRPr="00342282">
        <w:rPr>
          <w:rStyle w:val="StyleUnderline"/>
        </w:rPr>
        <w:t xml:space="preserve">This </w:t>
      </w:r>
      <w:r w:rsidRPr="00987213">
        <w:rPr>
          <w:rStyle w:val="StyleUnderline"/>
          <w:highlight w:val="yellow"/>
        </w:rPr>
        <w:t>imbalance allows</w:t>
      </w:r>
      <w:r w:rsidRPr="007C1221">
        <w:rPr>
          <w:sz w:val="16"/>
        </w:rPr>
        <w:t xml:space="preserve"> the </w:t>
      </w:r>
      <w:r w:rsidRPr="00342282">
        <w:rPr>
          <w:rStyle w:val="StyleUnderline"/>
        </w:rPr>
        <w:t>holder of such power to exercise aggressive</w:t>
      </w:r>
      <w:r w:rsidRPr="007C1221">
        <w:rPr>
          <w:sz w:val="16"/>
        </w:rPr>
        <w:t xml:space="preserve"> </w:t>
      </w:r>
      <w:r w:rsidRPr="00987213">
        <w:rPr>
          <w:rStyle w:val="Emphasis"/>
          <w:highlight w:val="yellow"/>
        </w:rPr>
        <w:t>negotiation strategies</w:t>
      </w:r>
      <w:r w:rsidRPr="007C1221">
        <w:rPr>
          <w:sz w:val="16"/>
        </w:rPr>
        <w:t xml:space="preserve"> </w:t>
      </w:r>
      <w:r w:rsidRPr="00342282">
        <w:rPr>
          <w:rStyle w:val="StyleUnderline"/>
        </w:rPr>
        <w:t>both at the contractual level</w:t>
      </w:r>
      <w:r w:rsidRPr="007C1221">
        <w:rPr>
          <w:sz w:val="16"/>
        </w:rPr>
        <w:t xml:space="preserve"> (e.g. tied sales, arbitrary interruption of trade relations) </w:t>
      </w:r>
      <w:r w:rsidRPr="00342282">
        <w:rPr>
          <w:rStyle w:val="StyleUnderline"/>
        </w:rPr>
        <w:t>and extracontractual level</w:t>
      </w:r>
      <w:r w:rsidRPr="007C1221">
        <w:rPr>
          <w:sz w:val="16"/>
        </w:rPr>
        <w:t xml:space="preserve"> (e.g. refusal to buy or sell), </w:t>
      </w:r>
      <w:r w:rsidRPr="00987213">
        <w:rPr>
          <w:rStyle w:val="StyleUnderline"/>
          <w:highlight w:val="yellow"/>
        </w:rPr>
        <w:t>which</w:t>
      </w:r>
      <w:r w:rsidRPr="00342282">
        <w:rPr>
          <w:rStyle w:val="StyleUnderline"/>
        </w:rPr>
        <w:t xml:space="preserve"> end up </w:t>
      </w:r>
      <w:r w:rsidRPr="00987213">
        <w:rPr>
          <w:rStyle w:val="StyleUnderline"/>
          <w:highlight w:val="yellow"/>
        </w:rPr>
        <w:t>impos</w:t>
      </w:r>
      <w:r w:rsidRPr="00342282">
        <w:rPr>
          <w:rStyle w:val="StyleUnderline"/>
        </w:rPr>
        <w:t xml:space="preserve">ing an excessive </w:t>
      </w:r>
      <w:r w:rsidRPr="00987213">
        <w:rPr>
          <w:rStyle w:val="Emphasis"/>
          <w:highlight w:val="yellow"/>
        </w:rPr>
        <w:t>economic burden</w:t>
      </w:r>
      <w:r w:rsidRPr="007C1221">
        <w:rPr>
          <w:sz w:val="16"/>
        </w:rPr>
        <w:t xml:space="preserve"> </w:t>
      </w:r>
      <w:r w:rsidRPr="00342282">
        <w:rPr>
          <w:rStyle w:val="StyleUnderline"/>
        </w:rPr>
        <w:t>on the weaker party</w:t>
      </w:r>
      <w:r w:rsidRPr="007C1221">
        <w:rPr>
          <w:sz w:val="16"/>
        </w:rPr>
        <w:t xml:space="preserve">. In comparative law, this type of uneven bargaining power is often called superior bargaining position or relative market power26 (hereinafter, indistinctly, “bargaining power” or “relative power”). The </w:t>
      </w:r>
      <w:r w:rsidRPr="007C1221">
        <w:rPr>
          <w:rStyle w:val="StyleUnderline"/>
          <w:highlight w:val="yellow"/>
        </w:rPr>
        <w:t xml:space="preserve">exercise </w:t>
      </w:r>
      <w:r w:rsidRPr="00987213">
        <w:rPr>
          <w:rStyle w:val="StyleUnderline"/>
        </w:rPr>
        <w:t xml:space="preserve">of relative market power </w:t>
      </w:r>
      <w:r w:rsidRPr="007C1221">
        <w:rPr>
          <w:rStyle w:val="StyleUnderline"/>
          <w:highlight w:val="yellow"/>
        </w:rPr>
        <w:t>can have</w:t>
      </w:r>
      <w:r w:rsidRPr="007C1221">
        <w:rPr>
          <w:sz w:val="16"/>
        </w:rPr>
        <w:t xml:space="preserve">, in turn, </w:t>
      </w:r>
      <w:r w:rsidRPr="007C1221">
        <w:rPr>
          <w:rStyle w:val="StyleUnderline"/>
          <w:highlight w:val="yellow"/>
        </w:rPr>
        <w:t>a</w:t>
      </w:r>
      <w:r w:rsidRPr="007C1221">
        <w:rPr>
          <w:sz w:val="16"/>
          <w:highlight w:val="yellow"/>
        </w:rPr>
        <w:t xml:space="preserve"> </w:t>
      </w:r>
      <w:r w:rsidRPr="007C1221">
        <w:rPr>
          <w:rStyle w:val="Emphasis"/>
          <w:highlight w:val="yellow"/>
        </w:rPr>
        <w:t>feedback-loop effect</w:t>
      </w:r>
      <w:r w:rsidRPr="007C1221">
        <w:rPr>
          <w:sz w:val="16"/>
        </w:rPr>
        <w:t>, as it reinforces the existing situation of economic dependence.</w:t>
      </w:r>
    </w:p>
    <w:p w14:paraId="30E14ACC" w14:textId="77777777" w:rsidR="00933C6E" w:rsidRPr="007C1221" w:rsidRDefault="00933C6E" w:rsidP="00933C6E">
      <w:pPr>
        <w:rPr>
          <w:sz w:val="16"/>
        </w:rPr>
      </w:pPr>
      <w:r w:rsidRPr="0001326D">
        <w:rPr>
          <w:rStyle w:val="StyleUnderline"/>
        </w:rPr>
        <w:lastRenderedPageBreak/>
        <w:t>Regarding</w:t>
      </w:r>
      <w:r w:rsidRPr="007C1221">
        <w:rPr>
          <w:sz w:val="16"/>
        </w:rPr>
        <w:t xml:space="preserve"> </w:t>
      </w:r>
      <w:r w:rsidRPr="0001326D">
        <w:rPr>
          <w:rStyle w:val="Emphasis"/>
        </w:rPr>
        <w:t>digital platforms</w:t>
      </w:r>
      <w:r w:rsidRPr="007C1221">
        <w:rPr>
          <w:sz w:val="16"/>
        </w:rPr>
        <w:t xml:space="preserve"> </w:t>
      </w:r>
      <w:r w:rsidRPr="0001326D">
        <w:rPr>
          <w:rStyle w:val="StyleUnderline"/>
        </w:rPr>
        <w:t xml:space="preserve">that provide services as a distribution channel, their strategic </w:t>
      </w:r>
      <w:r w:rsidRPr="00987213">
        <w:rPr>
          <w:rStyle w:val="StyleUnderline"/>
        </w:rPr>
        <w:t>position as an intermediary and the</w:t>
      </w:r>
      <w:r w:rsidRPr="0001326D">
        <w:rPr>
          <w:rStyle w:val="StyleUnderline"/>
        </w:rPr>
        <w:t xml:space="preserve"> size of suppliers who offer goods through</w:t>
      </w:r>
      <w:r w:rsidRPr="007C1221">
        <w:rPr>
          <w:sz w:val="16"/>
        </w:rPr>
        <w:t xml:space="preserve"> it —many of which are small or medium businesses— </w:t>
      </w:r>
      <w:r w:rsidRPr="00987213">
        <w:rPr>
          <w:rStyle w:val="StyleUnderline"/>
        </w:rPr>
        <w:t>allows</w:t>
      </w:r>
      <w:r w:rsidRPr="0001326D">
        <w:rPr>
          <w:rStyle w:val="StyleUnderline"/>
        </w:rPr>
        <w:t xml:space="preserve"> them to be in a position of relative power visà-vis many suppliers</w:t>
      </w:r>
      <w:r w:rsidRPr="007C1221">
        <w:rPr>
          <w:sz w:val="16"/>
        </w:rPr>
        <w:t xml:space="preserve">. Under these circumstances, the </w:t>
      </w:r>
      <w:r w:rsidRPr="0001326D">
        <w:rPr>
          <w:rStyle w:val="StyleUnderline"/>
        </w:rPr>
        <w:t>platform can incur</w:t>
      </w:r>
      <w:r w:rsidRPr="007C1221">
        <w:rPr>
          <w:sz w:val="16"/>
        </w:rPr>
        <w:t xml:space="preserve"> in various forms of </w:t>
      </w:r>
      <w:r w:rsidRPr="0001326D">
        <w:rPr>
          <w:rStyle w:val="StyleUnderline"/>
        </w:rPr>
        <w:t>abuses</w:t>
      </w:r>
      <w:r w:rsidRPr="007C1221">
        <w:rPr>
          <w:sz w:val="16"/>
        </w:rPr>
        <w:t xml:space="preserve">. The most obvious would be to </w:t>
      </w:r>
      <w:r w:rsidRPr="0001326D">
        <w:rPr>
          <w:rStyle w:val="StyleUnderline"/>
        </w:rPr>
        <w:t xml:space="preserve">increase unilaterally the commissions for transactions or enter into </w:t>
      </w:r>
      <w:r w:rsidRPr="0001326D">
        <w:rPr>
          <w:rStyle w:val="Emphasis"/>
        </w:rPr>
        <w:t>exclusivity contracts</w:t>
      </w:r>
      <w:r w:rsidRPr="007C1221">
        <w:rPr>
          <w:sz w:val="16"/>
        </w:rPr>
        <w:t xml:space="preserve">. A less obvious would be to </w:t>
      </w:r>
      <w:r w:rsidRPr="00987213">
        <w:rPr>
          <w:rStyle w:val="StyleUnderline"/>
          <w:highlight w:val="yellow"/>
        </w:rPr>
        <w:t>use the information</w:t>
      </w:r>
      <w:r w:rsidRPr="0001326D">
        <w:rPr>
          <w:rStyle w:val="StyleUnderline"/>
        </w:rPr>
        <w:t xml:space="preserve"> it obtains </w:t>
      </w:r>
      <w:r w:rsidRPr="00987213">
        <w:rPr>
          <w:rStyle w:val="StyleUnderline"/>
          <w:highlight w:val="yellow"/>
        </w:rPr>
        <w:t xml:space="preserve">as intermediary to </w:t>
      </w:r>
      <w:r w:rsidRPr="00987213">
        <w:rPr>
          <w:rStyle w:val="Emphasis"/>
          <w:highlight w:val="yellow"/>
        </w:rPr>
        <w:t>favour</w:t>
      </w:r>
      <w:r w:rsidRPr="0001326D">
        <w:rPr>
          <w:rStyle w:val="Emphasis"/>
        </w:rPr>
        <w:t xml:space="preserve"> the </w:t>
      </w:r>
      <w:r w:rsidRPr="00987213">
        <w:rPr>
          <w:rStyle w:val="Emphasis"/>
          <w:highlight w:val="yellow"/>
        </w:rPr>
        <w:t>marketing of its own</w:t>
      </w:r>
      <w:r w:rsidRPr="0001326D">
        <w:rPr>
          <w:rStyle w:val="Emphasis"/>
        </w:rPr>
        <w:t xml:space="preserve"> </w:t>
      </w:r>
      <w:r w:rsidRPr="00987213">
        <w:rPr>
          <w:rStyle w:val="Emphasis"/>
          <w:highlight w:val="yellow"/>
        </w:rPr>
        <w:t>branded</w:t>
      </w:r>
      <w:r w:rsidRPr="0001326D">
        <w:rPr>
          <w:rStyle w:val="Emphasis"/>
        </w:rPr>
        <w:t xml:space="preserve"> products</w:t>
      </w:r>
      <w:r w:rsidRPr="007C1221">
        <w:rPr>
          <w:sz w:val="16"/>
        </w:rPr>
        <w:t xml:space="preserve"> 27 </w:t>
      </w:r>
      <w:r w:rsidRPr="0001326D">
        <w:rPr>
          <w:rStyle w:val="StyleUnderline"/>
        </w:rPr>
        <w:t xml:space="preserve">or deny access to </w:t>
      </w:r>
      <w:r w:rsidRPr="0001326D">
        <w:rPr>
          <w:rStyle w:val="Emphasis"/>
        </w:rPr>
        <w:t>data</w:t>
      </w:r>
      <w:r w:rsidRPr="0001326D">
        <w:rPr>
          <w:rStyle w:val="StyleUnderline"/>
        </w:rPr>
        <w:t xml:space="preserve"> that is relevant to users</w:t>
      </w:r>
      <w:r w:rsidRPr="007C1221">
        <w:rPr>
          <w:sz w:val="16"/>
        </w:rPr>
        <w:t xml:space="preserve"> (e.g. about recommendations) </w:t>
      </w:r>
      <w:r w:rsidRPr="0001326D">
        <w:rPr>
          <w:rStyle w:val="StyleUnderline"/>
        </w:rPr>
        <w:t>and suppliers</w:t>
      </w:r>
      <w:r w:rsidRPr="007C1221">
        <w:rPr>
          <w:sz w:val="16"/>
        </w:rPr>
        <w:t xml:space="preserve"> (e.g. about ranking).28 </w:t>
      </w:r>
      <w:r w:rsidRPr="00987213">
        <w:rPr>
          <w:rStyle w:val="StyleUnderline"/>
          <w:highlight w:val="yellow"/>
        </w:rPr>
        <w:t>Not being able to access</w:t>
      </w:r>
      <w:r w:rsidRPr="0001326D">
        <w:rPr>
          <w:rStyle w:val="StyleUnderline"/>
        </w:rPr>
        <w:t xml:space="preserve"> such </w:t>
      </w:r>
      <w:r w:rsidRPr="00987213">
        <w:rPr>
          <w:rStyle w:val="StyleUnderline"/>
          <w:highlight w:val="yellow"/>
        </w:rPr>
        <w:t>data can increase</w:t>
      </w:r>
      <w:r w:rsidRPr="007C1221">
        <w:rPr>
          <w:sz w:val="16"/>
        </w:rPr>
        <w:t xml:space="preserve"> the </w:t>
      </w:r>
      <w:r w:rsidRPr="0001326D">
        <w:rPr>
          <w:rStyle w:val="StyleUnderline"/>
        </w:rPr>
        <w:t xml:space="preserve">cost of </w:t>
      </w:r>
      <w:r w:rsidRPr="0001326D">
        <w:rPr>
          <w:rStyle w:val="Emphasis"/>
        </w:rPr>
        <w:t>switching platforms</w:t>
      </w:r>
      <w:r w:rsidRPr="007C1221">
        <w:rPr>
          <w:sz w:val="16"/>
        </w:rPr>
        <w:t xml:space="preserve">, </w:t>
      </w:r>
      <w:r w:rsidRPr="0001326D">
        <w:rPr>
          <w:rStyle w:val="StyleUnderline"/>
        </w:rPr>
        <w:t xml:space="preserve">as it makes data portability more difficult, which in turn may increase the degree of </w:t>
      </w:r>
      <w:r w:rsidRPr="00987213">
        <w:rPr>
          <w:rStyle w:val="Emphasis"/>
          <w:highlight w:val="yellow"/>
        </w:rPr>
        <w:t>dependence</w:t>
      </w:r>
      <w:r w:rsidRPr="007C1221">
        <w:rPr>
          <w:sz w:val="16"/>
        </w:rPr>
        <w:t>.</w:t>
      </w:r>
    </w:p>
    <w:p w14:paraId="4DFF3F30" w14:textId="77777777" w:rsidR="00933C6E" w:rsidRPr="007C1221" w:rsidRDefault="00933C6E" w:rsidP="00933C6E">
      <w:pPr>
        <w:rPr>
          <w:sz w:val="16"/>
        </w:rPr>
      </w:pPr>
      <w:r w:rsidRPr="007C1221">
        <w:rPr>
          <w:sz w:val="16"/>
        </w:rPr>
        <w:t xml:space="preserve">While </w:t>
      </w:r>
      <w:r w:rsidRPr="0001326D">
        <w:rPr>
          <w:rStyle w:val="StyleUnderline"/>
        </w:rPr>
        <w:t>these</w:t>
      </w:r>
      <w:r w:rsidRPr="007C1221">
        <w:rPr>
          <w:sz w:val="16"/>
        </w:rPr>
        <w:t xml:space="preserve"> commercial </w:t>
      </w:r>
      <w:r w:rsidRPr="0001326D">
        <w:rPr>
          <w:rStyle w:val="StyleUnderline"/>
        </w:rPr>
        <w:t>practices</w:t>
      </w:r>
      <w:r w:rsidRPr="007C1221">
        <w:rPr>
          <w:sz w:val="16"/>
        </w:rPr>
        <w:t xml:space="preserve"> are a manifestation of economic and contractual freedom, in some cases they </w:t>
      </w:r>
      <w:r w:rsidRPr="0001326D">
        <w:rPr>
          <w:rStyle w:val="StyleUnderline"/>
        </w:rPr>
        <w:t xml:space="preserve">might be </w:t>
      </w:r>
      <w:r w:rsidRPr="0001326D">
        <w:rPr>
          <w:rStyle w:val="Emphasis"/>
        </w:rPr>
        <w:t>abusive</w:t>
      </w:r>
      <w:r w:rsidRPr="007C1221">
        <w:rPr>
          <w:sz w:val="16"/>
        </w:rPr>
        <w:t xml:space="preserve"> </w:t>
      </w:r>
      <w:r w:rsidRPr="0001326D">
        <w:rPr>
          <w:rStyle w:val="StyleUnderline"/>
        </w:rPr>
        <w:t>as they</w:t>
      </w:r>
      <w:r w:rsidRPr="007C1221">
        <w:rPr>
          <w:sz w:val="16"/>
        </w:rPr>
        <w:t xml:space="preserve"> could </w:t>
      </w:r>
      <w:r w:rsidRPr="0001326D">
        <w:rPr>
          <w:rStyle w:val="Emphasis"/>
        </w:rPr>
        <w:t>undermine</w:t>
      </w:r>
      <w:r w:rsidRPr="007C1221">
        <w:rPr>
          <w:sz w:val="16"/>
        </w:rPr>
        <w:t xml:space="preserve"> good faith and/or </w:t>
      </w:r>
      <w:r w:rsidRPr="0001326D">
        <w:rPr>
          <w:rStyle w:val="StyleUnderline"/>
        </w:rPr>
        <w:t>fairness in commercial relationships</w:t>
      </w:r>
      <w:r w:rsidRPr="007C1221">
        <w:rPr>
          <w:sz w:val="16"/>
        </w:rPr>
        <w:t xml:space="preserve">. In other words, these normative foundations serve as a basis for establishing a boundary between practices with relative market power that are socially acceptable and those which are not. </w:t>
      </w:r>
      <w:r w:rsidRPr="0001326D">
        <w:rPr>
          <w:rStyle w:val="StyleUnderline"/>
        </w:rPr>
        <w:t>Both at a national and comparative law</w:t>
      </w:r>
      <w:r w:rsidRPr="007C1221">
        <w:rPr>
          <w:sz w:val="16"/>
        </w:rPr>
        <w:t xml:space="preserve">, </w:t>
      </w:r>
      <w:r w:rsidRPr="0001326D">
        <w:rPr>
          <w:rStyle w:val="StyleUnderline"/>
        </w:rPr>
        <w:t xml:space="preserve">the </w:t>
      </w:r>
      <w:r w:rsidRPr="0001326D">
        <w:rPr>
          <w:rStyle w:val="Emphasis"/>
        </w:rPr>
        <w:t>materialization</w:t>
      </w:r>
      <w:r w:rsidRPr="007C1221">
        <w:rPr>
          <w:sz w:val="16"/>
        </w:rPr>
        <w:t xml:space="preserve"> </w:t>
      </w:r>
      <w:r w:rsidRPr="0001326D">
        <w:rPr>
          <w:rStyle w:val="StyleUnderline"/>
        </w:rPr>
        <w:t>of this dividing line is found</w:t>
      </w:r>
      <w:r w:rsidRPr="007C1221">
        <w:rPr>
          <w:sz w:val="16"/>
        </w:rPr>
        <w:t xml:space="preserve"> mainly </w:t>
      </w:r>
      <w:r w:rsidRPr="0001326D">
        <w:rPr>
          <w:rStyle w:val="StyleUnderline"/>
        </w:rPr>
        <w:t>in</w:t>
      </w:r>
      <w:r w:rsidRPr="007C1221">
        <w:rPr>
          <w:sz w:val="16"/>
        </w:rPr>
        <w:t xml:space="preserve"> the field of contract law and </w:t>
      </w:r>
      <w:r w:rsidRPr="0001326D">
        <w:rPr>
          <w:rStyle w:val="StyleUnderline"/>
        </w:rPr>
        <w:t>unfair</w:t>
      </w:r>
      <w:r w:rsidRPr="007C1221">
        <w:rPr>
          <w:sz w:val="16"/>
        </w:rPr>
        <w:t xml:space="preserve"> commercial practices </w:t>
      </w:r>
      <w:r w:rsidRPr="0001326D">
        <w:rPr>
          <w:rStyle w:val="Emphasis"/>
        </w:rPr>
        <w:t>laws</w:t>
      </w:r>
      <w:r w:rsidRPr="007C1221">
        <w:rPr>
          <w:sz w:val="16"/>
        </w:rPr>
        <w:t>. 29</w:t>
      </w:r>
    </w:p>
    <w:p w14:paraId="5427EE6D" w14:textId="77777777" w:rsidR="00933C6E" w:rsidRPr="005F33D1" w:rsidRDefault="00933C6E" w:rsidP="00933C6E">
      <w:pPr>
        <w:rPr>
          <w:sz w:val="16"/>
        </w:rPr>
      </w:pPr>
      <w:r w:rsidRPr="005F33D1">
        <w:rPr>
          <w:sz w:val="16"/>
        </w:rPr>
        <w:t xml:space="preserve">On the other hand, from the perspective of the market’s functioning, although imbalances of bargaining power are inherent in all markets —so much so that they are usually considered a sign of competition—, 30 the </w:t>
      </w:r>
      <w:r w:rsidRPr="005F33D1">
        <w:rPr>
          <w:rStyle w:val="StyleUnderline"/>
        </w:rPr>
        <w:t>exercise of relative market power could</w:t>
      </w:r>
      <w:r w:rsidRPr="005F33D1">
        <w:rPr>
          <w:sz w:val="16"/>
        </w:rPr>
        <w:t xml:space="preserve">, under certain circumstances, </w:t>
      </w:r>
      <w:r w:rsidRPr="005F33D1">
        <w:rPr>
          <w:rStyle w:val="StyleUnderline"/>
        </w:rPr>
        <w:t>cause</w:t>
      </w:r>
      <w:r w:rsidRPr="005F33D1">
        <w:rPr>
          <w:sz w:val="16"/>
        </w:rPr>
        <w:t xml:space="preserve"> </w:t>
      </w:r>
      <w:r w:rsidRPr="005F33D1">
        <w:rPr>
          <w:rStyle w:val="Emphasis"/>
        </w:rPr>
        <w:t>negative effects</w:t>
      </w:r>
      <w:r w:rsidRPr="005F33D1">
        <w:rPr>
          <w:sz w:val="16"/>
        </w:rPr>
        <w:t xml:space="preserve"> </w:t>
      </w:r>
      <w:r w:rsidRPr="005F33D1">
        <w:rPr>
          <w:rStyle w:val="StyleUnderline"/>
        </w:rPr>
        <w:t>on the market structure</w:t>
      </w:r>
      <w:r w:rsidRPr="005F33D1">
        <w:rPr>
          <w:sz w:val="16"/>
        </w:rPr>
        <w:t xml:space="preserve">. As such, </w:t>
      </w:r>
      <w:r w:rsidRPr="005F33D1">
        <w:rPr>
          <w:rStyle w:val="StyleUnderline"/>
        </w:rPr>
        <w:t>a</w:t>
      </w:r>
      <w:r w:rsidRPr="005F33D1">
        <w:rPr>
          <w:sz w:val="16"/>
        </w:rPr>
        <w:t xml:space="preserve"> second </w:t>
      </w:r>
      <w:r w:rsidRPr="005F33D1">
        <w:rPr>
          <w:rStyle w:val="StyleUnderline"/>
        </w:rPr>
        <w:t xml:space="preserve">normative foundation for limiting relative market power could be </w:t>
      </w:r>
      <w:r w:rsidRPr="005F33D1">
        <w:rPr>
          <w:rStyle w:val="Emphasis"/>
        </w:rPr>
        <w:t>competition</w:t>
      </w:r>
      <w:r w:rsidRPr="005F33D1">
        <w:rPr>
          <w:sz w:val="16"/>
        </w:rPr>
        <w:t>. 31</w:t>
      </w:r>
    </w:p>
    <w:p w14:paraId="1AF2AB35" w14:textId="77777777" w:rsidR="00933C6E" w:rsidRPr="007C1221" w:rsidRDefault="00933C6E" w:rsidP="00933C6E">
      <w:pPr>
        <w:rPr>
          <w:sz w:val="16"/>
        </w:rPr>
      </w:pPr>
      <w:r w:rsidRPr="005F33D1">
        <w:rPr>
          <w:sz w:val="16"/>
        </w:rPr>
        <w:t xml:space="preserve">For instance, taking the commissions’ example, </w:t>
      </w:r>
      <w:r w:rsidRPr="005F33D1">
        <w:rPr>
          <w:rStyle w:val="StyleUnderline"/>
        </w:rPr>
        <w:t>if the platform’s relative market power allows</w:t>
      </w:r>
      <w:r w:rsidRPr="0001326D">
        <w:rPr>
          <w:rStyle w:val="StyleUnderline"/>
        </w:rPr>
        <w:t xml:space="preserve"> it to raise commissions only to certain suppliers, the resulting differentiated charges can lead to a downstream </w:t>
      </w:r>
      <w:r w:rsidRPr="0001326D">
        <w:rPr>
          <w:rStyle w:val="Emphasis"/>
        </w:rPr>
        <w:t>distortion of competition</w:t>
      </w:r>
      <w:r w:rsidRPr="007C1221">
        <w:rPr>
          <w:sz w:val="16"/>
        </w:rPr>
        <w:t xml:space="preserve">. 32 On the other hand, </w:t>
      </w:r>
      <w:r w:rsidRPr="0001326D">
        <w:rPr>
          <w:rStyle w:val="StyleUnderline"/>
        </w:rPr>
        <w:t>in the refusal to grant access to data</w:t>
      </w:r>
      <w:r w:rsidRPr="007C1221">
        <w:rPr>
          <w:sz w:val="16"/>
        </w:rPr>
        <w:t xml:space="preserve"> example, while a vertical-bilateral approach would enable a claim for damages generated on those who cannot access their data, </w:t>
      </w:r>
      <w:r w:rsidRPr="0001326D">
        <w:rPr>
          <w:rStyle w:val="StyleUnderline"/>
        </w:rPr>
        <w:t xml:space="preserve">a horizontal-collective approach allows an analysis of whether there are </w:t>
      </w:r>
      <w:r w:rsidRPr="0001326D">
        <w:rPr>
          <w:rStyle w:val="Emphasis"/>
        </w:rPr>
        <w:t>artificial barriers</w:t>
      </w:r>
      <w:r w:rsidRPr="007C1221">
        <w:rPr>
          <w:sz w:val="16"/>
        </w:rPr>
        <w:t xml:space="preserve"> </w:t>
      </w:r>
      <w:r w:rsidRPr="0001326D">
        <w:rPr>
          <w:rStyle w:val="StyleUnderline"/>
        </w:rPr>
        <w:t xml:space="preserve">that </w:t>
      </w:r>
      <w:r w:rsidRPr="0001326D">
        <w:rPr>
          <w:rStyle w:val="Emphasis"/>
        </w:rPr>
        <w:t>obstruct competition</w:t>
      </w:r>
      <w:r w:rsidRPr="007C1221">
        <w:rPr>
          <w:sz w:val="16"/>
        </w:rPr>
        <w:t xml:space="preserve"> </w:t>
      </w:r>
      <w:r w:rsidRPr="0001326D">
        <w:rPr>
          <w:rStyle w:val="StyleUnderline"/>
        </w:rPr>
        <w:t>in the platform</w:t>
      </w:r>
      <w:r w:rsidRPr="007C1221">
        <w:rPr>
          <w:sz w:val="16"/>
        </w:rPr>
        <w:t xml:space="preserve"> market. Moreover, the </w:t>
      </w:r>
      <w:r w:rsidRPr="0001326D">
        <w:rPr>
          <w:rStyle w:val="StyleUnderline"/>
        </w:rPr>
        <w:t xml:space="preserve">imposition of </w:t>
      </w:r>
      <w:r w:rsidRPr="0001326D">
        <w:rPr>
          <w:rStyle w:val="Emphasis"/>
        </w:rPr>
        <w:t>exclusive distribution clauses</w:t>
      </w:r>
      <w:r w:rsidRPr="007C1221">
        <w:rPr>
          <w:sz w:val="16"/>
        </w:rPr>
        <w:t xml:space="preserve"> or other formulas </w:t>
      </w:r>
      <w:r w:rsidRPr="0001326D">
        <w:rPr>
          <w:rStyle w:val="StyleUnderline"/>
        </w:rPr>
        <w:t>that increases switching costs can cause the same effect</w:t>
      </w:r>
      <w:r w:rsidRPr="007C1221">
        <w:rPr>
          <w:sz w:val="16"/>
        </w:rPr>
        <w:t>. 33</w:t>
      </w:r>
    </w:p>
    <w:p w14:paraId="6A9EE166" w14:textId="77777777" w:rsidR="00933C6E" w:rsidRPr="007C1221" w:rsidRDefault="00933C6E" w:rsidP="00933C6E">
      <w:pPr>
        <w:rPr>
          <w:sz w:val="16"/>
        </w:rPr>
      </w:pPr>
      <w:r w:rsidRPr="007C1221">
        <w:rPr>
          <w:rStyle w:val="StyleUnderline"/>
          <w:highlight w:val="yellow"/>
        </w:rPr>
        <w:t xml:space="preserve">Platforms have </w:t>
      </w:r>
      <w:r w:rsidRPr="007C1221">
        <w:rPr>
          <w:rStyle w:val="Emphasis"/>
          <w:highlight w:val="yellow"/>
        </w:rPr>
        <w:t>incentives to</w:t>
      </w:r>
      <w:r w:rsidRPr="007C1221">
        <w:rPr>
          <w:sz w:val="16"/>
        </w:rPr>
        <w:t xml:space="preserve"> be the first to </w:t>
      </w:r>
      <w:r w:rsidRPr="007C1221">
        <w:rPr>
          <w:rStyle w:val="Emphasis"/>
          <w:highlight w:val="yellow"/>
        </w:rPr>
        <w:t>adopt this</w:t>
      </w:r>
      <w:r w:rsidRPr="007C1221">
        <w:rPr>
          <w:sz w:val="16"/>
          <w:highlight w:val="yellow"/>
        </w:rPr>
        <w:t xml:space="preserve"> </w:t>
      </w:r>
      <w:r w:rsidRPr="007C1221">
        <w:rPr>
          <w:sz w:val="16"/>
        </w:rPr>
        <w:t xml:space="preserve">type of </w:t>
      </w:r>
      <w:r w:rsidRPr="007C1221">
        <w:rPr>
          <w:rStyle w:val="Emphasis"/>
          <w:highlight w:val="yellow"/>
        </w:rPr>
        <w:t>strategy</w:t>
      </w:r>
      <w:r w:rsidRPr="007C1221">
        <w:rPr>
          <w:sz w:val="16"/>
          <w:highlight w:val="yellow"/>
        </w:rPr>
        <w:t xml:space="preserve">, </w:t>
      </w:r>
      <w:r w:rsidRPr="007C1221">
        <w:rPr>
          <w:rStyle w:val="StyleUnderline"/>
          <w:highlight w:val="yellow"/>
        </w:rPr>
        <w:t>because</w:t>
      </w:r>
      <w:r w:rsidRPr="0001326D">
        <w:rPr>
          <w:rStyle w:val="StyleUnderline"/>
        </w:rPr>
        <w:t xml:space="preserve"> by doing so </w:t>
      </w:r>
      <w:r w:rsidRPr="007C1221">
        <w:rPr>
          <w:rStyle w:val="StyleUnderline"/>
          <w:highlight w:val="yellow"/>
        </w:rPr>
        <w:t xml:space="preserve">they </w:t>
      </w:r>
      <w:r w:rsidRPr="005F33D1">
        <w:rPr>
          <w:rStyle w:val="StyleUnderline"/>
          <w:highlight w:val="yellow"/>
        </w:rPr>
        <w:t>can take ad</w:t>
      </w:r>
      <w:r w:rsidRPr="007C1221">
        <w:rPr>
          <w:rStyle w:val="StyleUnderline"/>
          <w:highlight w:val="yellow"/>
        </w:rPr>
        <w:t xml:space="preserve">vantage in the </w:t>
      </w:r>
      <w:r w:rsidRPr="007C1221">
        <w:rPr>
          <w:rStyle w:val="Emphasis"/>
          <w:highlight w:val="yellow"/>
        </w:rPr>
        <w:t>winner-takes-all race</w:t>
      </w:r>
      <w:r w:rsidRPr="007C1221">
        <w:rPr>
          <w:sz w:val="16"/>
        </w:rPr>
        <w:t xml:space="preserve">. 34 In this context, one of the </w:t>
      </w:r>
      <w:r w:rsidRPr="0001326D">
        <w:rPr>
          <w:rStyle w:val="StyleUnderline"/>
        </w:rPr>
        <w:t xml:space="preserve">main questions is when these aggressive strategies should be regarded as </w:t>
      </w:r>
      <w:r w:rsidRPr="0001326D">
        <w:rPr>
          <w:rStyle w:val="Emphasis"/>
        </w:rPr>
        <w:t>anti-competitive</w:t>
      </w:r>
      <w:r w:rsidRPr="007C1221">
        <w:rPr>
          <w:sz w:val="16"/>
        </w:rPr>
        <w:t xml:space="preserve">. To this end, competition law usually resorts to the rule of dominance.35 </w:t>
      </w:r>
      <w:r w:rsidRPr="00987213">
        <w:rPr>
          <w:rStyle w:val="Emphasis"/>
          <w:highlight w:val="yellow"/>
        </w:rPr>
        <w:t>Dominant power</w:t>
      </w:r>
      <w:r w:rsidRPr="007C1221">
        <w:rPr>
          <w:sz w:val="16"/>
        </w:rPr>
        <w:t xml:space="preserve"> is a legal fiction that —based on economic parameters— </w:t>
      </w:r>
      <w:r w:rsidRPr="00987213">
        <w:rPr>
          <w:rStyle w:val="StyleUnderline"/>
          <w:highlight w:val="yellow"/>
        </w:rPr>
        <w:t>distinguishes whether a firm has</w:t>
      </w:r>
      <w:r w:rsidRPr="0001326D">
        <w:rPr>
          <w:rStyle w:val="StyleUnderline"/>
        </w:rPr>
        <w:t xml:space="preserve"> sufficient market </w:t>
      </w:r>
      <w:r w:rsidRPr="00987213">
        <w:rPr>
          <w:rStyle w:val="StyleUnderline"/>
          <w:highlight w:val="yellow"/>
        </w:rPr>
        <w:t>power to behave with independence</w:t>
      </w:r>
      <w:r w:rsidRPr="0001326D">
        <w:rPr>
          <w:rStyle w:val="StyleUnderline"/>
        </w:rPr>
        <w:t xml:space="preserve"> from competitors</w:t>
      </w:r>
      <w:r w:rsidRPr="007C1221">
        <w:rPr>
          <w:sz w:val="16"/>
        </w:rPr>
        <w:t xml:space="preserve">36 and/or customers37 on </w:t>
      </w:r>
      <w:r w:rsidRPr="0001326D">
        <w:rPr>
          <w:rStyle w:val="StyleUnderline"/>
        </w:rPr>
        <w:t>a constant basis</w:t>
      </w:r>
      <w:r w:rsidRPr="007C1221">
        <w:rPr>
          <w:sz w:val="16"/>
        </w:rPr>
        <w:t xml:space="preserve">. If so, </w:t>
      </w:r>
      <w:r w:rsidRPr="0001326D">
        <w:rPr>
          <w:rStyle w:val="StyleUnderline"/>
        </w:rPr>
        <w:t>their behaviour is scrutinised to assess whether it has an</w:t>
      </w:r>
      <w:r w:rsidRPr="007C1221">
        <w:rPr>
          <w:sz w:val="16"/>
        </w:rPr>
        <w:t xml:space="preserve"> </w:t>
      </w:r>
      <w:r w:rsidRPr="0001326D">
        <w:rPr>
          <w:rStyle w:val="StyleUnderline"/>
        </w:rPr>
        <w:t>economic justification or,</w:t>
      </w:r>
      <w:r w:rsidRPr="007C1221">
        <w:rPr>
          <w:sz w:val="16"/>
        </w:rPr>
        <w:t xml:space="preserve"> on the contrary, </w:t>
      </w:r>
      <w:r w:rsidRPr="0001326D">
        <w:rPr>
          <w:rStyle w:val="StyleUnderline"/>
        </w:rPr>
        <w:t>whether it was carried out to</w:t>
      </w:r>
      <w:r w:rsidRPr="007C1221">
        <w:rPr>
          <w:sz w:val="16"/>
        </w:rPr>
        <w:t xml:space="preserve"> </w:t>
      </w:r>
      <w:r w:rsidRPr="0001326D">
        <w:rPr>
          <w:rStyle w:val="Emphasis"/>
        </w:rPr>
        <w:t>exclude competitors</w:t>
      </w:r>
      <w:r w:rsidRPr="007C1221">
        <w:rPr>
          <w:sz w:val="16"/>
        </w:rPr>
        <w:t xml:space="preserve"> </w:t>
      </w:r>
      <w:r w:rsidRPr="0001326D">
        <w:rPr>
          <w:rStyle w:val="StyleUnderline"/>
        </w:rPr>
        <w:t xml:space="preserve">or exploit the market. </w:t>
      </w:r>
      <w:r w:rsidRPr="00987213">
        <w:rPr>
          <w:rStyle w:val="StyleUnderline"/>
          <w:highlight w:val="yellow"/>
        </w:rPr>
        <w:t xml:space="preserve">Yet, in </w:t>
      </w:r>
      <w:r w:rsidRPr="00987213">
        <w:rPr>
          <w:rStyle w:val="Emphasis"/>
          <w:highlight w:val="yellow"/>
        </w:rPr>
        <w:t>digital</w:t>
      </w:r>
      <w:r w:rsidRPr="0001326D">
        <w:rPr>
          <w:rStyle w:val="Emphasis"/>
        </w:rPr>
        <w:t xml:space="preserve"> platform </w:t>
      </w:r>
      <w:r w:rsidRPr="00987213">
        <w:rPr>
          <w:rStyle w:val="Emphasis"/>
          <w:highlight w:val="yellow"/>
        </w:rPr>
        <w:t>markets</w:t>
      </w:r>
      <w:r w:rsidRPr="007C1221">
        <w:rPr>
          <w:sz w:val="16"/>
        </w:rPr>
        <w:t xml:space="preserve"> (and in the data economy in general) </w:t>
      </w:r>
      <w:r w:rsidRPr="00987213">
        <w:rPr>
          <w:rStyle w:val="StyleUnderline"/>
          <w:highlight w:val="yellow"/>
        </w:rPr>
        <w:t>this rule faces</w:t>
      </w:r>
      <w:r w:rsidRPr="0001326D">
        <w:rPr>
          <w:rStyle w:val="StyleUnderline"/>
        </w:rPr>
        <w:t xml:space="preserve"> </w:t>
      </w:r>
      <w:r w:rsidRPr="0001326D">
        <w:rPr>
          <w:rStyle w:val="Emphasis"/>
        </w:rPr>
        <w:t xml:space="preserve">several </w:t>
      </w:r>
      <w:r w:rsidRPr="00987213">
        <w:rPr>
          <w:rStyle w:val="Emphasis"/>
          <w:highlight w:val="yellow"/>
        </w:rPr>
        <w:t>difficulties</w:t>
      </w:r>
      <w:r w:rsidRPr="007C1221">
        <w:rPr>
          <w:sz w:val="16"/>
        </w:rPr>
        <w:t xml:space="preserve">.38 First, </w:t>
      </w:r>
      <w:r w:rsidRPr="00987213">
        <w:rPr>
          <w:rStyle w:val="StyleUnderline"/>
          <w:highlight w:val="yellow"/>
        </w:rPr>
        <w:t xml:space="preserve">since platforms have </w:t>
      </w:r>
      <w:r w:rsidRPr="00987213">
        <w:rPr>
          <w:rStyle w:val="Emphasis"/>
          <w:highlight w:val="yellow"/>
        </w:rPr>
        <w:t>multiple sides</w:t>
      </w:r>
      <w:r w:rsidRPr="007C1221">
        <w:rPr>
          <w:sz w:val="16"/>
        </w:rPr>
        <w:t xml:space="preserve">, </w:t>
      </w:r>
      <w:r w:rsidRPr="0001326D">
        <w:rPr>
          <w:rStyle w:val="StyleUnderline"/>
        </w:rPr>
        <w:t>it is complex to understand the distribution of power among them</w:t>
      </w:r>
      <w:r w:rsidRPr="007C1221">
        <w:rPr>
          <w:sz w:val="16"/>
        </w:rPr>
        <w:t>.</w:t>
      </w:r>
    </w:p>
    <w:p w14:paraId="6C39FB64" w14:textId="77777777" w:rsidR="00933C6E" w:rsidRPr="007C1221" w:rsidRDefault="00933C6E" w:rsidP="00933C6E">
      <w:pPr>
        <w:rPr>
          <w:sz w:val="16"/>
        </w:rPr>
      </w:pPr>
      <w:r w:rsidRPr="007C1221">
        <w:rPr>
          <w:sz w:val="16"/>
        </w:rPr>
        <w:t xml:space="preserve">39 Second, </w:t>
      </w:r>
      <w:r w:rsidRPr="0001326D">
        <w:rPr>
          <w:rStyle w:val="StyleUnderline"/>
        </w:rPr>
        <w:t xml:space="preserve">in the data economy it is complex to know what the </w:t>
      </w:r>
      <w:r w:rsidRPr="0001326D">
        <w:rPr>
          <w:rStyle w:val="Emphasis"/>
        </w:rPr>
        <w:t>true utility</w:t>
      </w:r>
      <w:r w:rsidRPr="007C1221">
        <w:rPr>
          <w:sz w:val="16"/>
        </w:rPr>
        <w:t xml:space="preserve"> or value </w:t>
      </w:r>
      <w:r w:rsidRPr="0001326D">
        <w:rPr>
          <w:rStyle w:val="StyleUnderline"/>
        </w:rPr>
        <w:t xml:space="preserve">of a company's accumulated data is and how important it is to access this data for </w:t>
      </w:r>
      <w:r w:rsidRPr="0001326D">
        <w:rPr>
          <w:rStyle w:val="Emphasis"/>
        </w:rPr>
        <w:t>third parties</w:t>
      </w:r>
      <w:r w:rsidRPr="007C1221">
        <w:rPr>
          <w:sz w:val="16"/>
        </w:rPr>
        <w:t xml:space="preserve"> </w:t>
      </w:r>
      <w:r w:rsidRPr="0001326D">
        <w:rPr>
          <w:rStyle w:val="StyleUnderline"/>
        </w:rPr>
        <w:t xml:space="preserve">to </w:t>
      </w:r>
      <w:r w:rsidRPr="00BB5134">
        <w:rPr>
          <w:rStyle w:val="StyleUnderline"/>
        </w:rPr>
        <w:t>compete</w:t>
      </w:r>
      <w:r w:rsidRPr="00BB5134">
        <w:rPr>
          <w:sz w:val="16"/>
        </w:rPr>
        <w:t xml:space="preserve">.40 On the other hand, the </w:t>
      </w:r>
      <w:r w:rsidRPr="00BB5134">
        <w:rPr>
          <w:rStyle w:val="StyleUnderline"/>
        </w:rPr>
        <w:t xml:space="preserve">rule of dominance seems not able to handle all cases of </w:t>
      </w:r>
      <w:r w:rsidRPr="00BB5134">
        <w:rPr>
          <w:rStyle w:val="Emphasis"/>
        </w:rPr>
        <w:t>economic dependence</w:t>
      </w:r>
      <w:r w:rsidRPr="00BB5134">
        <w:rPr>
          <w:rStyle w:val="StyleUnderline"/>
        </w:rPr>
        <w:t xml:space="preserve"> threatening competition</w:t>
      </w:r>
      <w:r w:rsidRPr="00BB5134">
        <w:rPr>
          <w:sz w:val="16"/>
        </w:rPr>
        <w:t>. Indeed, according to the examples we saw, a third difficulty is that there could be a scenario of dependence distorting</w:t>
      </w:r>
      <w:r w:rsidRPr="007C1221">
        <w:rPr>
          <w:sz w:val="16"/>
        </w:rPr>
        <w:t xml:space="preserve"> downstream or upstream competition </w:t>
      </w:r>
      <w:r w:rsidRPr="007C1221">
        <w:rPr>
          <w:sz w:val="16"/>
        </w:rPr>
        <w:lastRenderedPageBreak/>
        <w:t xml:space="preserve">(where the platform does not compete, or competes, but is not dominant). Finally, a fourth difficulty is that, </w:t>
      </w:r>
      <w:r w:rsidRPr="0001326D">
        <w:rPr>
          <w:rStyle w:val="StyleUnderline"/>
        </w:rPr>
        <w:t xml:space="preserve">even without dominance, </w:t>
      </w:r>
      <w:r w:rsidRPr="007C1221">
        <w:rPr>
          <w:rStyle w:val="StyleUnderline"/>
          <w:highlight w:val="yellow"/>
        </w:rPr>
        <w:t xml:space="preserve">a platform can make </w:t>
      </w:r>
      <w:r w:rsidRPr="007C1221">
        <w:rPr>
          <w:rStyle w:val="Emphasis"/>
          <w:highlight w:val="yellow"/>
        </w:rPr>
        <w:t>strategic use of dependence</w:t>
      </w:r>
      <w:r w:rsidRPr="007C1221">
        <w:rPr>
          <w:sz w:val="16"/>
          <w:highlight w:val="yellow"/>
        </w:rPr>
        <w:t xml:space="preserve"> </w:t>
      </w:r>
      <w:r w:rsidRPr="007C1221">
        <w:rPr>
          <w:rStyle w:val="StyleUnderline"/>
          <w:highlight w:val="yellow"/>
        </w:rPr>
        <w:t>to reach a position</w:t>
      </w:r>
      <w:r w:rsidRPr="007C1221">
        <w:rPr>
          <w:sz w:val="16"/>
          <w:highlight w:val="yellow"/>
        </w:rPr>
        <w:t xml:space="preserve"> </w:t>
      </w:r>
      <w:r w:rsidRPr="007C1221">
        <w:rPr>
          <w:rStyle w:val="StyleUnderline"/>
          <w:highlight w:val="yellow"/>
        </w:rPr>
        <w:t xml:space="preserve">of dominance that will later allow it to win the </w:t>
      </w:r>
      <w:r w:rsidRPr="007C1221">
        <w:rPr>
          <w:rStyle w:val="Emphasis"/>
          <w:highlight w:val="yellow"/>
        </w:rPr>
        <w:t>whole market</w:t>
      </w:r>
      <w:r w:rsidRPr="007C1221">
        <w:rPr>
          <w:sz w:val="16"/>
        </w:rPr>
        <w:t>.</w:t>
      </w:r>
    </w:p>
    <w:p w14:paraId="076E1668" w14:textId="77777777" w:rsidR="00933C6E" w:rsidRDefault="00933C6E" w:rsidP="00933C6E">
      <w:pPr>
        <w:pStyle w:val="Heading4"/>
      </w:pPr>
      <w:r>
        <w:t xml:space="preserve">Structural separations can </w:t>
      </w:r>
      <w:r w:rsidRPr="00987213">
        <w:rPr>
          <w:u w:val="single"/>
        </w:rPr>
        <w:t>reorient</w:t>
      </w:r>
      <w:r>
        <w:t xml:space="preserve"> the coordinates of </w:t>
      </w:r>
      <w:r w:rsidRPr="00987213">
        <w:rPr>
          <w:u w:val="single"/>
        </w:rPr>
        <w:t>geo-economic power</w:t>
      </w:r>
      <w:r>
        <w:t xml:space="preserve"> – smart economies need smarter regulations. </w:t>
      </w:r>
    </w:p>
    <w:p w14:paraId="255E36A0" w14:textId="77777777" w:rsidR="00933C6E" w:rsidRPr="00CB7FB6" w:rsidRDefault="00933C6E" w:rsidP="00933C6E">
      <w:r w:rsidRPr="00CB7FB6">
        <w:rPr>
          <w:rStyle w:val="Style13ptBold"/>
        </w:rPr>
        <w:t>Gurumurthy et al</w:t>
      </w:r>
      <w:r>
        <w:rPr>
          <w:rStyle w:val="Style13ptBold"/>
        </w:rPr>
        <w:t>.</w:t>
      </w:r>
      <w:r w:rsidRPr="00CB7FB6">
        <w:rPr>
          <w:rStyle w:val="Style13ptBold"/>
        </w:rPr>
        <w:t xml:space="preserve"> ’20</w:t>
      </w:r>
      <w:r>
        <w:t xml:space="preserve"> [Anita “Unskewing the Data Value Chain: A Policy Research Agenda for Equitable Platform Economies”; (September 1, 2020); Available at SSRN: </w:t>
      </w:r>
      <w:hyperlink r:id="rId12" w:history="1">
        <w:r w:rsidRPr="00BA56CA">
          <w:rPr>
            <w:rStyle w:val="Hyperlink"/>
          </w:rPr>
          <w:t>https://ssrn.com/abstract=3872492</w:t>
        </w:r>
      </w:hyperlink>
      <w:r>
        <w:t>; AS]</w:t>
      </w:r>
    </w:p>
    <w:p w14:paraId="2A625D5C" w14:textId="77777777" w:rsidR="00933C6E" w:rsidRPr="00565CEE" w:rsidRDefault="00933C6E" w:rsidP="00933C6E">
      <w:pPr>
        <w:rPr>
          <w:sz w:val="16"/>
        </w:rPr>
      </w:pPr>
      <w:r w:rsidRPr="007C1221">
        <w:rPr>
          <w:rStyle w:val="StyleUnderline"/>
          <w:highlight w:val="yellow"/>
        </w:rPr>
        <w:t>Development is</w:t>
      </w:r>
      <w:r w:rsidRPr="000379C2">
        <w:rPr>
          <w:rStyle w:val="StyleUnderline"/>
        </w:rPr>
        <w:t xml:space="preserve"> about </w:t>
      </w:r>
      <w:r w:rsidRPr="007C1221">
        <w:rPr>
          <w:rStyle w:val="StyleUnderline"/>
          <w:highlight w:val="yellow"/>
        </w:rPr>
        <w:t xml:space="preserve">how </w:t>
      </w:r>
      <w:r w:rsidRPr="007C1221">
        <w:rPr>
          <w:rStyle w:val="Emphasis"/>
          <w:highlight w:val="yellow"/>
        </w:rPr>
        <w:t>developing countries</w:t>
      </w:r>
      <w:r w:rsidRPr="00565CEE">
        <w:rPr>
          <w:sz w:val="16"/>
        </w:rPr>
        <w:t xml:space="preserve"> </w:t>
      </w:r>
      <w:r w:rsidRPr="000379C2">
        <w:rPr>
          <w:rStyle w:val="StyleUnderline"/>
        </w:rPr>
        <w:t xml:space="preserve">can </w:t>
      </w:r>
      <w:r w:rsidRPr="007C1221">
        <w:rPr>
          <w:rStyle w:val="StyleUnderline"/>
          <w:highlight w:val="yellow"/>
        </w:rPr>
        <w:t>move out of</w:t>
      </w:r>
      <w:r w:rsidRPr="000379C2">
        <w:rPr>
          <w:rStyle w:val="StyleUnderline"/>
        </w:rPr>
        <w:t xml:space="preserve"> highly </w:t>
      </w:r>
      <w:r w:rsidRPr="007C1221">
        <w:rPr>
          <w:rStyle w:val="StyleUnderline"/>
          <w:highlight w:val="yellow"/>
        </w:rPr>
        <w:t xml:space="preserve">competitive activities with low margins to </w:t>
      </w:r>
      <w:r w:rsidRPr="007C1221">
        <w:rPr>
          <w:rStyle w:val="Emphasis"/>
          <w:highlight w:val="yellow"/>
        </w:rPr>
        <w:t>higher value activities</w:t>
      </w:r>
      <w:r w:rsidRPr="00565CEE">
        <w:rPr>
          <w:sz w:val="16"/>
        </w:rPr>
        <w:t xml:space="preserve"> with higher knowledge premiums, a process that has been recognized as structural transformation (Mann &amp; Iazzolino, 2019). </w:t>
      </w:r>
      <w:r w:rsidRPr="000379C2">
        <w:rPr>
          <w:rStyle w:val="StyleUnderline"/>
        </w:rPr>
        <w:t>Fuelled by digital intelligence, all sectors of the economy are</w:t>
      </w:r>
      <w:r w:rsidRPr="00565CEE">
        <w:rPr>
          <w:sz w:val="16"/>
        </w:rPr>
        <w:t xml:space="preserve"> today </w:t>
      </w:r>
      <w:r w:rsidRPr="000379C2">
        <w:rPr>
          <w:rStyle w:val="StyleUnderline"/>
        </w:rPr>
        <w:t>undergoing</w:t>
      </w:r>
      <w:r w:rsidRPr="00565CEE">
        <w:rPr>
          <w:sz w:val="16"/>
        </w:rPr>
        <w:t xml:space="preserve"> a </w:t>
      </w:r>
      <w:r w:rsidRPr="000379C2">
        <w:rPr>
          <w:rStyle w:val="Emphasis"/>
        </w:rPr>
        <w:t>rapid makeover</w:t>
      </w:r>
      <w:r w:rsidRPr="00565CEE">
        <w:rPr>
          <w:sz w:val="16"/>
        </w:rPr>
        <w:t xml:space="preserve">; </w:t>
      </w:r>
      <w:r w:rsidRPr="000379C2">
        <w:rPr>
          <w:rStyle w:val="StyleUnderline"/>
        </w:rPr>
        <w:t xml:space="preserve">a </w:t>
      </w:r>
      <w:r w:rsidRPr="007C1221">
        <w:rPr>
          <w:rStyle w:val="StyleUnderline"/>
          <w:highlight w:val="yellow"/>
        </w:rPr>
        <w:t>transition</w:t>
      </w:r>
      <w:r w:rsidRPr="000379C2">
        <w:rPr>
          <w:rStyle w:val="StyleUnderline"/>
        </w:rPr>
        <w:t xml:space="preserve"> that </w:t>
      </w:r>
      <w:r w:rsidRPr="007C1221">
        <w:rPr>
          <w:rStyle w:val="StyleUnderline"/>
          <w:highlight w:val="yellow"/>
        </w:rPr>
        <w:t>requires developing countries</w:t>
      </w:r>
      <w:r w:rsidRPr="000379C2">
        <w:rPr>
          <w:rStyle w:val="StyleUnderline"/>
        </w:rPr>
        <w:t xml:space="preserve"> to </w:t>
      </w:r>
      <w:r w:rsidRPr="007C1221">
        <w:rPr>
          <w:rStyle w:val="StyleUnderline"/>
          <w:highlight w:val="yellow"/>
        </w:rPr>
        <w:t>ensure</w:t>
      </w:r>
      <w:r w:rsidRPr="000379C2">
        <w:rPr>
          <w:rStyle w:val="StyleUnderline"/>
        </w:rPr>
        <w:t xml:space="preserve"> that their </w:t>
      </w:r>
      <w:r w:rsidRPr="007C1221">
        <w:rPr>
          <w:rStyle w:val="StyleUnderline"/>
          <w:highlight w:val="yellow"/>
        </w:rPr>
        <w:t xml:space="preserve">productivity </w:t>
      </w:r>
      <w:r w:rsidRPr="005F33D1">
        <w:rPr>
          <w:rStyle w:val="StyleUnderline"/>
        </w:rPr>
        <w:t xml:space="preserve">gains </w:t>
      </w:r>
      <w:r w:rsidRPr="005F33D1">
        <w:rPr>
          <w:rStyle w:val="StyleUnderline"/>
          <w:highlight w:val="yellow"/>
        </w:rPr>
        <w:t xml:space="preserve">and digital </w:t>
      </w:r>
      <w:r w:rsidRPr="007C1221">
        <w:rPr>
          <w:rStyle w:val="StyleUnderline"/>
          <w:highlight w:val="yellow"/>
        </w:rPr>
        <w:t xml:space="preserve">capabilities are in a </w:t>
      </w:r>
      <w:r w:rsidRPr="007C1221">
        <w:rPr>
          <w:rStyle w:val="Emphasis"/>
          <w:highlight w:val="yellow"/>
        </w:rPr>
        <w:t>virtuous cycle</w:t>
      </w:r>
      <w:r w:rsidRPr="00565CEE">
        <w:rPr>
          <w:sz w:val="16"/>
        </w:rPr>
        <w:t xml:space="preserve">. </w:t>
      </w:r>
      <w:r w:rsidRPr="000379C2">
        <w:rPr>
          <w:rStyle w:val="StyleUnderline"/>
        </w:rPr>
        <w:t>However</w:t>
      </w:r>
      <w:r w:rsidRPr="00565CEE">
        <w:rPr>
          <w:sz w:val="16"/>
        </w:rPr>
        <w:t>, the “</w:t>
      </w:r>
      <w:r w:rsidRPr="007C1221">
        <w:rPr>
          <w:rStyle w:val="StyleUnderline"/>
          <w:highlight w:val="yellow"/>
        </w:rPr>
        <w:t>intelligence premium” harvested by</w:t>
      </w:r>
      <w:r w:rsidRPr="007C1221">
        <w:rPr>
          <w:sz w:val="16"/>
          <w:highlight w:val="yellow"/>
        </w:rPr>
        <w:t xml:space="preserve"> </w:t>
      </w:r>
      <w:r w:rsidRPr="007C1221">
        <w:rPr>
          <w:rStyle w:val="Emphasis"/>
          <w:highlight w:val="yellow"/>
        </w:rPr>
        <w:t>dominant platform</w:t>
      </w:r>
      <w:r w:rsidRPr="00565CEE">
        <w:rPr>
          <w:sz w:val="16"/>
        </w:rPr>
        <w:t>-lead firm</w:t>
      </w:r>
      <w:r w:rsidRPr="007C1221">
        <w:rPr>
          <w:rStyle w:val="Emphasis"/>
          <w:highlight w:val="yellow"/>
        </w:rPr>
        <w:t>s</w:t>
      </w:r>
      <w:r w:rsidRPr="00565CEE">
        <w:rPr>
          <w:sz w:val="16"/>
        </w:rPr>
        <w:t xml:space="preserve"> in </w:t>
      </w:r>
      <w:r w:rsidRPr="000379C2">
        <w:rPr>
          <w:rStyle w:val="StyleUnderline"/>
        </w:rPr>
        <w:t xml:space="preserve">global data value chains </w:t>
      </w:r>
      <w:r w:rsidRPr="005F33D1">
        <w:rPr>
          <w:rStyle w:val="StyleUnderline"/>
        </w:rPr>
        <w:t xml:space="preserve">constitutes a </w:t>
      </w:r>
      <w:r w:rsidRPr="005F33D1">
        <w:rPr>
          <w:rStyle w:val="Emphasis"/>
        </w:rPr>
        <w:t>barrier to entry</w:t>
      </w:r>
      <w:r w:rsidRPr="005F33D1">
        <w:rPr>
          <w:sz w:val="16"/>
        </w:rPr>
        <w:t xml:space="preserve">, </w:t>
      </w:r>
      <w:r w:rsidRPr="005F33D1">
        <w:rPr>
          <w:rStyle w:val="StyleUnderline"/>
          <w:highlight w:val="yellow"/>
        </w:rPr>
        <w:t>i</w:t>
      </w:r>
      <w:r w:rsidRPr="007C1221">
        <w:rPr>
          <w:rStyle w:val="StyleUnderline"/>
          <w:highlight w:val="yellow"/>
        </w:rPr>
        <w:t>mp</w:t>
      </w:r>
      <w:r w:rsidRPr="005F33D1">
        <w:rPr>
          <w:rStyle w:val="StyleUnderline"/>
          <w:highlight w:val="yellow"/>
        </w:rPr>
        <w:t>air</w:t>
      </w:r>
      <w:r w:rsidRPr="005F33D1">
        <w:rPr>
          <w:rStyle w:val="StyleUnderline"/>
        </w:rPr>
        <w:t>ing</w:t>
      </w:r>
      <w:r w:rsidRPr="00565CEE">
        <w:rPr>
          <w:sz w:val="16"/>
        </w:rPr>
        <w:t xml:space="preserve"> the </w:t>
      </w:r>
      <w:r w:rsidRPr="007C1221">
        <w:rPr>
          <w:rStyle w:val="Emphasis"/>
          <w:highlight w:val="yellow"/>
        </w:rPr>
        <w:t>global competitiveness</w:t>
      </w:r>
      <w:r w:rsidRPr="00565CEE">
        <w:rPr>
          <w:sz w:val="16"/>
        </w:rPr>
        <w:t xml:space="preserve"> </w:t>
      </w:r>
      <w:r w:rsidRPr="000379C2">
        <w:rPr>
          <w:rStyle w:val="StyleUnderline"/>
        </w:rPr>
        <w:t>of developing countries</w:t>
      </w:r>
      <w:r w:rsidRPr="00565CEE">
        <w:rPr>
          <w:sz w:val="16"/>
        </w:rPr>
        <w:t xml:space="preserve"> (Gurumurthy et al., 2019). The priv</w:t>
      </w:r>
      <w:r w:rsidRPr="000379C2">
        <w:rPr>
          <w:rStyle w:val="StyleUnderline"/>
        </w:rPr>
        <w:t xml:space="preserve">ate enclosures of </w:t>
      </w:r>
      <w:r w:rsidRPr="007C1221">
        <w:rPr>
          <w:rStyle w:val="StyleUnderline"/>
          <w:highlight w:val="yellow"/>
        </w:rPr>
        <w:t xml:space="preserve">data </w:t>
      </w:r>
      <w:r w:rsidRPr="005F33D1">
        <w:rPr>
          <w:rStyle w:val="StyleUnderline"/>
        </w:rPr>
        <w:t>and digital intelligence</w:t>
      </w:r>
      <w:r w:rsidRPr="005F33D1">
        <w:rPr>
          <w:sz w:val="16"/>
        </w:rPr>
        <w:t xml:space="preserve"> </w:t>
      </w:r>
      <w:r w:rsidRPr="007C1221">
        <w:rPr>
          <w:rStyle w:val="Emphasis"/>
          <w:highlight w:val="yellow"/>
        </w:rPr>
        <w:t>unfairly cement</w:t>
      </w:r>
      <w:r w:rsidRPr="00565CEE">
        <w:rPr>
          <w:sz w:val="16"/>
        </w:rPr>
        <w:t xml:space="preserve"> </w:t>
      </w:r>
      <w:r w:rsidRPr="000379C2">
        <w:rPr>
          <w:rStyle w:val="StyleUnderline"/>
        </w:rPr>
        <w:t xml:space="preserve">the competitive </w:t>
      </w:r>
      <w:r w:rsidRPr="007C1221">
        <w:rPr>
          <w:rStyle w:val="StyleUnderline"/>
          <w:highlight w:val="yellow"/>
        </w:rPr>
        <w:t>advantage of rich countries</w:t>
      </w:r>
      <w:r w:rsidRPr="000379C2">
        <w:rPr>
          <w:rStyle w:val="StyleUnderline"/>
        </w:rPr>
        <w:t xml:space="preserve"> in global data value chains and thwart</w:t>
      </w:r>
      <w:r w:rsidRPr="00565CEE">
        <w:rPr>
          <w:sz w:val="16"/>
        </w:rPr>
        <w:t xml:space="preserve"> the potential for </w:t>
      </w:r>
      <w:r w:rsidRPr="000379C2">
        <w:rPr>
          <w:rStyle w:val="Emphasis"/>
        </w:rPr>
        <w:t>structural transformation</w:t>
      </w:r>
      <w:r w:rsidRPr="00565CEE">
        <w:rPr>
          <w:sz w:val="16"/>
        </w:rPr>
        <w:t xml:space="preserve"> </w:t>
      </w:r>
      <w:r w:rsidRPr="000379C2">
        <w:rPr>
          <w:rStyle w:val="StyleUnderline"/>
        </w:rPr>
        <w:t>of developing countries</w:t>
      </w:r>
      <w:r w:rsidRPr="00565CEE">
        <w:rPr>
          <w:sz w:val="16"/>
        </w:rPr>
        <w:t xml:space="preserve">. Hence, while the </w:t>
      </w:r>
      <w:r w:rsidRPr="000379C2">
        <w:rPr>
          <w:rStyle w:val="StyleUnderline"/>
        </w:rPr>
        <w:t>data</w:t>
      </w:r>
      <w:r w:rsidRPr="00565CEE">
        <w:rPr>
          <w:sz w:val="16"/>
        </w:rPr>
        <w:t xml:space="preserve"> paradigm presents an urgency for systemic coordination towards national digital industrialization, it also </w:t>
      </w:r>
      <w:r w:rsidRPr="007C1221">
        <w:rPr>
          <w:rStyle w:val="StyleUnderline"/>
          <w:highlight w:val="yellow"/>
        </w:rPr>
        <w:t>represents a</w:t>
      </w:r>
      <w:r w:rsidRPr="00565CEE">
        <w:rPr>
          <w:sz w:val="16"/>
        </w:rPr>
        <w:t xml:space="preserve"> highly contested </w:t>
      </w:r>
      <w:r w:rsidRPr="007C1221">
        <w:rPr>
          <w:rStyle w:val="Emphasis"/>
          <w:highlight w:val="yellow"/>
        </w:rPr>
        <w:t>faultline</w:t>
      </w:r>
      <w:r w:rsidRPr="007C1221">
        <w:rPr>
          <w:sz w:val="16"/>
          <w:highlight w:val="yellow"/>
        </w:rPr>
        <w:t xml:space="preserve"> </w:t>
      </w:r>
      <w:r w:rsidRPr="007C1221">
        <w:rPr>
          <w:rStyle w:val="StyleUnderline"/>
          <w:highlight w:val="yellow"/>
        </w:rPr>
        <w:t>in</w:t>
      </w:r>
      <w:r w:rsidRPr="000379C2">
        <w:rPr>
          <w:rStyle w:val="StyleUnderline"/>
        </w:rPr>
        <w:t xml:space="preserve"> global resource </w:t>
      </w:r>
      <w:r w:rsidRPr="007C1221">
        <w:rPr>
          <w:rStyle w:val="StyleUnderline"/>
          <w:highlight w:val="yellow"/>
        </w:rPr>
        <w:t>redistribution</w:t>
      </w:r>
      <w:r w:rsidRPr="00565CEE">
        <w:rPr>
          <w:sz w:val="16"/>
        </w:rPr>
        <w:t>.</w:t>
      </w:r>
    </w:p>
    <w:p w14:paraId="1AA465F8" w14:textId="77777777" w:rsidR="00933C6E" w:rsidRPr="00565CEE" w:rsidRDefault="00933C6E" w:rsidP="00933C6E">
      <w:pPr>
        <w:rPr>
          <w:sz w:val="16"/>
        </w:rPr>
      </w:pPr>
      <w:r w:rsidRPr="00565CEE">
        <w:rPr>
          <w:sz w:val="16"/>
        </w:rPr>
        <w:t xml:space="preserve">The </w:t>
      </w:r>
      <w:r w:rsidRPr="000379C2">
        <w:rPr>
          <w:rStyle w:val="StyleUnderline"/>
        </w:rPr>
        <w:t>development question</w:t>
      </w:r>
      <w:r w:rsidRPr="00565CEE">
        <w:rPr>
          <w:sz w:val="16"/>
        </w:rPr>
        <w:t xml:space="preserve"> for the digital economy then </w:t>
      </w:r>
      <w:r w:rsidRPr="000379C2">
        <w:rPr>
          <w:rStyle w:val="StyleUnderline"/>
        </w:rPr>
        <w:t>is</w:t>
      </w:r>
      <w:r w:rsidRPr="00565CEE">
        <w:rPr>
          <w:sz w:val="16"/>
        </w:rPr>
        <w:t xml:space="preserve"> this: </w:t>
      </w:r>
      <w:r w:rsidRPr="000379C2">
        <w:rPr>
          <w:rStyle w:val="StyleUnderline"/>
        </w:rPr>
        <w:t xml:space="preserve">how can the data value chain be </w:t>
      </w:r>
      <w:r w:rsidRPr="000379C2">
        <w:rPr>
          <w:rStyle w:val="Emphasis"/>
        </w:rPr>
        <w:t>unskewed</w:t>
      </w:r>
      <w:r w:rsidRPr="00565CEE">
        <w:rPr>
          <w:sz w:val="16"/>
        </w:rPr>
        <w:t xml:space="preserve"> </w:t>
      </w:r>
      <w:r w:rsidRPr="000379C2">
        <w:rPr>
          <w:rStyle w:val="StyleUnderline"/>
        </w:rPr>
        <w:t>for redistributive equity</w:t>
      </w:r>
      <w:r w:rsidRPr="00565CEE">
        <w:rPr>
          <w:sz w:val="16"/>
        </w:rPr>
        <w:t xml:space="preserve"> and inclusion?</w:t>
      </w:r>
    </w:p>
    <w:p w14:paraId="2FE8A2E0" w14:textId="77777777" w:rsidR="00933C6E" w:rsidRPr="00565CEE" w:rsidRDefault="00933C6E" w:rsidP="00933C6E">
      <w:pPr>
        <w:rPr>
          <w:sz w:val="16"/>
        </w:rPr>
      </w:pPr>
      <w:r w:rsidRPr="00565CEE">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0ABD45AB" w14:textId="77777777" w:rsidR="00933C6E" w:rsidRPr="00565CEE" w:rsidRDefault="00933C6E" w:rsidP="00933C6E">
      <w:pPr>
        <w:rPr>
          <w:sz w:val="16"/>
        </w:rPr>
      </w:pPr>
      <w:r w:rsidRPr="00565CEE">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864DFF">
        <w:rPr>
          <w:rStyle w:val="StyleUnderline"/>
        </w:rPr>
        <w:t xml:space="preserve">the </w:t>
      </w:r>
      <w:r w:rsidRPr="007C1221">
        <w:rPr>
          <w:rStyle w:val="StyleUnderline"/>
          <w:highlight w:val="yellow"/>
        </w:rPr>
        <w:t xml:space="preserve">juggernaut of </w:t>
      </w:r>
      <w:r w:rsidRPr="007C1221">
        <w:rPr>
          <w:rStyle w:val="Emphasis"/>
          <w:highlight w:val="yellow"/>
        </w:rPr>
        <w:t>Big Tech</w:t>
      </w:r>
      <w:r w:rsidRPr="00864DFF">
        <w:rPr>
          <w:rStyle w:val="Emphasis"/>
        </w:rPr>
        <w:t xml:space="preserve"> impunity</w:t>
      </w:r>
      <w:r w:rsidRPr="00565CEE">
        <w:rPr>
          <w:sz w:val="16"/>
        </w:rPr>
        <w:t xml:space="preserve"> </w:t>
      </w:r>
      <w:r w:rsidRPr="00565CEE">
        <w:rPr>
          <w:rStyle w:val="StyleUnderline"/>
        </w:rPr>
        <w:t>and a yawning</w:t>
      </w:r>
      <w:r w:rsidRPr="00565CEE">
        <w:rPr>
          <w:sz w:val="16"/>
        </w:rPr>
        <w:t xml:space="preserve"> democratic </w:t>
      </w:r>
      <w:r w:rsidRPr="00565CEE">
        <w:rPr>
          <w:rStyle w:val="StyleUnderline"/>
        </w:rPr>
        <w:t>deficit in global</w:t>
      </w:r>
      <w:r w:rsidRPr="00565CEE">
        <w:rPr>
          <w:sz w:val="16"/>
        </w:rPr>
        <w:t xml:space="preserve">/regional </w:t>
      </w:r>
      <w:r w:rsidRPr="00864DFF">
        <w:rPr>
          <w:rStyle w:val="StyleUnderline"/>
        </w:rPr>
        <w:t xml:space="preserve">policies </w:t>
      </w:r>
      <w:r w:rsidRPr="007C1221">
        <w:rPr>
          <w:rStyle w:val="StyleUnderline"/>
          <w:highlight w:val="yellow"/>
        </w:rPr>
        <w:t>in</w:t>
      </w:r>
      <w:r w:rsidRPr="00864DFF">
        <w:rPr>
          <w:rStyle w:val="StyleUnderline"/>
        </w:rPr>
        <w:t xml:space="preserve"> critical areas like</w:t>
      </w:r>
      <w:r w:rsidRPr="00565CEE">
        <w:rPr>
          <w:sz w:val="16"/>
        </w:rPr>
        <w:t xml:space="preserve"> </w:t>
      </w:r>
      <w:r w:rsidRPr="007C1221">
        <w:rPr>
          <w:rStyle w:val="Emphasis"/>
          <w:highlight w:val="yellow"/>
        </w:rPr>
        <w:t>trade</w:t>
      </w:r>
      <w:r w:rsidRPr="00565CEE">
        <w:rPr>
          <w:sz w:val="16"/>
        </w:rPr>
        <w:t xml:space="preserve">, taxation </w:t>
      </w:r>
      <w:r w:rsidRPr="007C1221">
        <w:rPr>
          <w:rStyle w:val="StyleUnderline"/>
          <w:highlight w:val="yellow"/>
        </w:rPr>
        <w:t>and</w:t>
      </w:r>
      <w:r w:rsidRPr="007C1221">
        <w:rPr>
          <w:sz w:val="16"/>
          <w:highlight w:val="yellow"/>
        </w:rPr>
        <w:t xml:space="preserve"> </w:t>
      </w:r>
      <w:r w:rsidRPr="007C1221">
        <w:rPr>
          <w:rStyle w:val="Emphasis"/>
          <w:highlight w:val="yellow"/>
        </w:rPr>
        <w:t>capital flows</w:t>
      </w:r>
      <w:r w:rsidRPr="00565CEE">
        <w:rPr>
          <w:sz w:val="16"/>
        </w:rPr>
        <w:t xml:space="preserve"> </w:t>
      </w:r>
      <w:r w:rsidRPr="007C1221">
        <w:rPr>
          <w:rStyle w:val="StyleUnderline"/>
          <w:highlight w:val="yellow"/>
        </w:rPr>
        <w:t>demand</w:t>
      </w:r>
      <w:r w:rsidRPr="00864DFF">
        <w:rPr>
          <w:rStyle w:val="StyleUnderline"/>
        </w:rPr>
        <w:t xml:space="preserve"> bold</w:t>
      </w:r>
      <w:r w:rsidRPr="00565CEE">
        <w:rPr>
          <w:sz w:val="16"/>
        </w:rPr>
        <w:t xml:space="preserve"> and </w:t>
      </w:r>
      <w:r w:rsidRPr="00864DFF">
        <w:rPr>
          <w:rStyle w:val="StyleUnderline"/>
        </w:rPr>
        <w:t xml:space="preserve">agile action that eschews </w:t>
      </w:r>
      <w:r w:rsidRPr="00864DFF">
        <w:rPr>
          <w:rStyle w:val="Emphasis"/>
        </w:rPr>
        <w:t>incremental</w:t>
      </w:r>
      <w:r w:rsidRPr="00864DFF">
        <w:rPr>
          <w:rStyle w:val="StyleUnderline"/>
        </w:rPr>
        <w:t>,</w:t>
      </w:r>
      <w:r w:rsidRPr="00565CEE">
        <w:rPr>
          <w:sz w:val="16"/>
        </w:rPr>
        <w:t xml:space="preserve"> </w:t>
      </w:r>
      <w:r w:rsidRPr="00864DFF">
        <w:rPr>
          <w:rStyle w:val="Emphasis"/>
        </w:rPr>
        <w:t>status quoist</w:t>
      </w:r>
      <w:r w:rsidRPr="00565CEE">
        <w:rPr>
          <w:sz w:val="16"/>
        </w:rPr>
        <w:t xml:space="preserve"> </w:t>
      </w:r>
      <w:r w:rsidRPr="00864DFF">
        <w:rPr>
          <w:rStyle w:val="StyleUnderline"/>
        </w:rPr>
        <w:t>measures</w:t>
      </w:r>
      <w:r w:rsidRPr="00565CEE">
        <w:rPr>
          <w:sz w:val="16"/>
        </w:rPr>
        <w:t xml:space="preserve">. </w:t>
      </w:r>
      <w:r w:rsidRPr="00864DFF">
        <w:rPr>
          <w:rStyle w:val="StyleUnderline"/>
        </w:rPr>
        <w:t xml:space="preserve">They call for a </w:t>
      </w:r>
      <w:r w:rsidRPr="00864DFF">
        <w:rPr>
          <w:rStyle w:val="Emphasis"/>
        </w:rPr>
        <w:t xml:space="preserve">conceptual </w:t>
      </w:r>
      <w:r w:rsidRPr="007C1221">
        <w:rPr>
          <w:rStyle w:val="Emphasis"/>
          <w:highlight w:val="yellow"/>
        </w:rPr>
        <w:t>overhaul</w:t>
      </w:r>
      <w:r w:rsidRPr="007C1221">
        <w:rPr>
          <w:sz w:val="16"/>
          <w:highlight w:val="yellow"/>
        </w:rPr>
        <w:t xml:space="preserve"> </w:t>
      </w:r>
      <w:r w:rsidRPr="007C1221">
        <w:rPr>
          <w:rStyle w:val="StyleUnderline"/>
          <w:highlight w:val="yellow"/>
        </w:rPr>
        <w:t>that accounts for</w:t>
      </w:r>
      <w:r w:rsidRPr="00864DFF">
        <w:rPr>
          <w:rStyle w:val="StyleUnderline"/>
        </w:rPr>
        <w:t xml:space="preserve"> the </w:t>
      </w:r>
      <w:r w:rsidRPr="007C1221">
        <w:rPr>
          <w:rStyle w:val="Emphasis"/>
          <w:highlight w:val="yellow"/>
        </w:rPr>
        <w:t>realpolitik</w:t>
      </w:r>
      <w:r w:rsidRPr="007C1221">
        <w:rPr>
          <w:rStyle w:val="StyleUnderline"/>
          <w:highlight w:val="yellow"/>
        </w:rPr>
        <w:t xml:space="preserve"> of</w:t>
      </w:r>
      <w:r w:rsidRPr="007C1221">
        <w:rPr>
          <w:sz w:val="16"/>
          <w:highlight w:val="yellow"/>
        </w:rPr>
        <w:t xml:space="preserve"> </w:t>
      </w:r>
      <w:r w:rsidRPr="007C1221">
        <w:rPr>
          <w:rStyle w:val="Emphasis"/>
          <w:highlight w:val="yellow"/>
        </w:rPr>
        <w:t>geo-economic power</w:t>
      </w:r>
      <w:r w:rsidRPr="00565CEE">
        <w:rPr>
          <w:sz w:val="16"/>
        </w:rPr>
        <w:t>.</w:t>
      </w:r>
    </w:p>
    <w:p w14:paraId="1A265FE1" w14:textId="77777777" w:rsidR="00933C6E" w:rsidRPr="00565CEE" w:rsidRDefault="00933C6E" w:rsidP="00933C6E">
      <w:pPr>
        <w:rPr>
          <w:sz w:val="16"/>
        </w:rPr>
      </w:pPr>
      <w:r w:rsidRPr="00565CEE">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565CEE">
        <w:rPr>
          <w:sz w:val="16"/>
        </w:rPr>
        <w:t xml:space="preserve"> How are current policy directions and emerging institutional mechanisms able to address questions of market fairness and economic equity in the digital economy? </w:t>
      </w:r>
      <w:r w:rsidRPr="00565CEE">
        <w:rPr>
          <w:sz w:val="16"/>
        </w:rPr>
        <w:t xml:space="preserve"> How do emerging global policy frameworks on data and AI impact national development priorities and pathways? </w:t>
      </w:r>
    </w:p>
    <w:p w14:paraId="4D38FB67" w14:textId="77777777" w:rsidR="00933C6E" w:rsidRPr="00565CEE" w:rsidRDefault="00933C6E" w:rsidP="00933C6E">
      <w:pPr>
        <w:rPr>
          <w:sz w:val="16"/>
        </w:rPr>
      </w:pPr>
      <w:r w:rsidRPr="00565CEE">
        <w:rPr>
          <w:sz w:val="16"/>
        </w:rPr>
        <w:t>Area 1. Reining in Big Tech power through traditional policy instruments</w:t>
      </w:r>
    </w:p>
    <w:p w14:paraId="1E116EE5" w14:textId="77777777" w:rsidR="00933C6E" w:rsidRPr="00565CEE" w:rsidRDefault="00933C6E" w:rsidP="00933C6E">
      <w:pPr>
        <w:rPr>
          <w:sz w:val="16"/>
        </w:rPr>
      </w:pPr>
      <w:r w:rsidRPr="00565CEE">
        <w:rPr>
          <w:sz w:val="16"/>
        </w:rPr>
        <w:t xml:space="preserve">In mainstream policy discourses in the digital arena, there is increasing recognition that </w:t>
      </w:r>
      <w:r w:rsidRPr="007C1221">
        <w:rPr>
          <w:rStyle w:val="Emphasis"/>
          <w:highlight w:val="yellow"/>
        </w:rPr>
        <w:t>competition</w:t>
      </w:r>
      <w:r w:rsidRPr="00565CEE">
        <w:rPr>
          <w:sz w:val="16"/>
        </w:rPr>
        <w:t xml:space="preserve"> and taxation </w:t>
      </w:r>
      <w:r w:rsidRPr="007C1221">
        <w:rPr>
          <w:rStyle w:val="StyleUnderline"/>
          <w:highlight w:val="yellow"/>
        </w:rPr>
        <w:t>policy</w:t>
      </w:r>
      <w:r w:rsidRPr="00864DFF">
        <w:rPr>
          <w:rStyle w:val="StyleUnderline"/>
        </w:rPr>
        <w:t xml:space="preserve"> reform </w:t>
      </w:r>
      <w:r w:rsidRPr="007C1221">
        <w:rPr>
          <w:rStyle w:val="StyleUnderline"/>
          <w:highlight w:val="yellow"/>
        </w:rPr>
        <w:t>are</w:t>
      </w:r>
      <w:r w:rsidRPr="00864DFF">
        <w:rPr>
          <w:rStyle w:val="StyleUnderline"/>
        </w:rPr>
        <w:t xml:space="preserve"> urgently </w:t>
      </w:r>
      <w:r w:rsidRPr="007C1221">
        <w:rPr>
          <w:rStyle w:val="StyleUnderline"/>
          <w:highlight w:val="yellow"/>
        </w:rPr>
        <w:t>needed to</w:t>
      </w:r>
      <w:r w:rsidRPr="00565CEE">
        <w:rPr>
          <w:sz w:val="16"/>
        </w:rPr>
        <w:t xml:space="preserve"> effectively </w:t>
      </w:r>
      <w:r w:rsidRPr="007C1221">
        <w:rPr>
          <w:rStyle w:val="StyleUnderline"/>
          <w:highlight w:val="yellow"/>
        </w:rPr>
        <w:t>curb</w:t>
      </w:r>
      <w:r w:rsidRPr="007C1221">
        <w:rPr>
          <w:sz w:val="16"/>
          <w:highlight w:val="yellow"/>
        </w:rPr>
        <w:t xml:space="preserve"> </w:t>
      </w:r>
      <w:r w:rsidRPr="007C1221">
        <w:rPr>
          <w:rStyle w:val="Emphasis"/>
          <w:highlight w:val="yellow"/>
        </w:rPr>
        <w:t>Big Tech</w:t>
      </w:r>
      <w:r w:rsidRPr="00864DFF">
        <w:rPr>
          <w:rStyle w:val="Emphasis"/>
        </w:rPr>
        <w:t xml:space="preserve"> power</w:t>
      </w:r>
      <w:r w:rsidRPr="00565CEE">
        <w:rPr>
          <w:sz w:val="16"/>
        </w:rPr>
        <w:t xml:space="preserve"> </w:t>
      </w:r>
      <w:r w:rsidRPr="00864DFF">
        <w:rPr>
          <w:rStyle w:val="StyleUnderline"/>
        </w:rPr>
        <w:t>in global data value chains</w:t>
      </w:r>
      <w:r w:rsidRPr="00565CEE">
        <w:rPr>
          <w:sz w:val="16"/>
        </w:rPr>
        <w:t>.</w:t>
      </w:r>
    </w:p>
    <w:p w14:paraId="1DD7FDD1" w14:textId="77777777" w:rsidR="00933C6E" w:rsidRPr="00565CEE" w:rsidRDefault="00933C6E" w:rsidP="00933C6E">
      <w:pPr>
        <w:rPr>
          <w:sz w:val="16"/>
        </w:rPr>
      </w:pPr>
      <w:r w:rsidRPr="00565CEE">
        <w:rPr>
          <w:sz w:val="16"/>
        </w:rPr>
        <w:lastRenderedPageBreak/>
        <w:t xml:space="preserve">With respect to competition policy, there is mounting consensus that </w:t>
      </w:r>
      <w:r w:rsidRPr="00864DFF">
        <w:rPr>
          <w:rStyle w:val="StyleUnderline"/>
        </w:rPr>
        <w:t xml:space="preserve">industrial </w:t>
      </w:r>
      <w:r w:rsidRPr="00BB5134">
        <w:rPr>
          <w:rStyle w:val="StyleUnderline"/>
        </w:rPr>
        <w:t xml:space="preserve">era competition law frameworks need to be </w:t>
      </w:r>
      <w:r w:rsidRPr="00BB5134">
        <w:rPr>
          <w:rStyle w:val="Emphasis"/>
        </w:rPr>
        <w:t>overhauled</w:t>
      </w:r>
      <w:r w:rsidRPr="00BB5134">
        <w:rPr>
          <w:sz w:val="16"/>
        </w:rPr>
        <w:t xml:space="preserve"> </w:t>
      </w:r>
      <w:r w:rsidRPr="00BB5134">
        <w:rPr>
          <w:rStyle w:val="StyleUnderline"/>
        </w:rPr>
        <w:t>so</w:t>
      </w:r>
      <w:r w:rsidRPr="00BB5134">
        <w:rPr>
          <w:sz w:val="16"/>
        </w:rPr>
        <w:t xml:space="preserve"> that </w:t>
      </w:r>
      <w:r w:rsidRPr="00BB5134">
        <w:rPr>
          <w:rStyle w:val="StyleUnderline"/>
        </w:rPr>
        <w:t>they</w:t>
      </w:r>
      <w:r w:rsidRPr="00BB5134">
        <w:rPr>
          <w:sz w:val="16"/>
        </w:rPr>
        <w:t xml:space="preserve"> are able to effectively </w:t>
      </w:r>
      <w:r w:rsidRPr="00BB5134">
        <w:rPr>
          <w:rStyle w:val="StyleUnderline"/>
        </w:rPr>
        <w:t>address</w:t>
      </w:r>
      <w:r w:rsidRPr="00BB5134">
        <w:rPr>
          <w:sz w:val="16"/>
        </w:rPr>
        <w:t xml:space="preserve"> the </w:t>
      </w:r>
      <w:r w:rsidRPr="00BB5134">
        <w:rPr>
          <w:rStyle w:val="Emphasis"/>
        </w:rPr>
        <w:t>anti-competit</w:t>
      </w:r>
      <w:r w:rsidRPr="00864DFF">
        <w:rPr>
          <w:rStyle w:val="Emphasis"/>
        </w:rPr>
        <w:t>ive risks</w:t>
      </w:r>
      <w:r w:rsidRPr="00565CEE">
        <w:rPr>
          <w:sz w:val="16"/>
        </w:rPr>
        <w:t xml:space="preserve"> </w:t>
      </w:r>
      <w:r w:rsidRPr="00864DFF">
        <w:rPr>
          <w:rStyle w:val="StyleUnderline"/>
        </w:rPr>
        <w:t>of network-data effects in data value chains</w:t>
      </w:r>
      <w:r w:rsidRPr="00565CEE">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864DFF">
        <w:rPr>
          <w:rStyle w:val="Emphasis"/>
        </w:rPr>
        <w:t>U</w:t>
      </w:r>
      <w:r w:rsidRPr="00565CEE">
        <w:rPr>
          <w:sz w:val="16"/>
        </w:rPr>
        <w:t xml:space="preserve">nited </w:t>
      </w:r>
      <w:r w:rsidRPr="00864DFF">
        <w:rPr>
          <w:rStyle w:val="Emphasis"/>
        </w:rPr>
        <w:t>S</w:t>
      </w:r>
      <w:r w:rsidRPr="00565CEE">
        <w:rPr>
          <w:sz w:val="16"/>
        </w:rPr>
        <w:t xml:space="preserve">tates </w:t>
      </w:r>
      <w:r w:rsidRPr="00864DFF">
        <w:rPr>
          <w:rStyle w:val="StyleUnderline"/>
        </w:rPr>
        <w:t>House Judiciary Committee</w:t>
      </w:r>
      <w:r w:rsidRPr="00565CEE">
        <w:rPr>
          <w:sz w:val="16"/>
        </w:rPr>
        <w:t xml:space="preserve"> has just </w:t>
      </w:r>
      <w:r w:rsidRPr="00864DFF">
        <w:rPr>
          <w:rStyle w:val="StyleUnderline"/>
        </w:rPr>
        <w:t>concluded an investigation into the</w:t>
      </w:r>
      <w:r w:rsidRPr="00565CEE">
        <w:rPr>
          <w:sz w:val="16"/>
        </w:rPr>
        <w:t xml:space="preserve"> </w:t>
      </w:r>
      <w:r w:rsidRPr="007C1221">
        <w:rPr>
          <w:rStyle w:val="Emphasis"/>
          <w:highlight w:val="yellow"/>
        </w:rPr>
        <w:t>structural separations</w:t>
      </w:r>
      <w:r w:rsidRPr="007C1221">
        <w:rPr>
          <w:sz w:val="16"/>
          <w:highlight w:val="yellow"/>
        </w:rPr>
        <w:t xml:space="preserve"> </w:t>
      </w:r>
      <w:r w:rsidRPr="007C1221">
        <w:rPr>
          <w:rStyle w:val="StyleUnderline"/>
          <w:highlight w:val="yellow"/>
        </w:rPr>
        <w:t>to be effected in</w:t>
      </w:r>
      <w:r w:rsidRPr="007C1221">
        <w:rPr>
          <w:sz w:val="16"/>
          <w:highlight w:val="yellow"/>
        </w:rPr>
        <w:t xml:space="preserve"> </w:t>
      </w:r>
      <w:r w:rsidRPr="007C1221">
        <w:rPr>
          <w:rStyle w:val="Emphasis"/>
          <w:highlight w:val="yellow"/>
        </w:rPr>
        <w:t>data value chains</w:t>
      </w:r>
      <w:r w:rsidRPr="007C1221">
        <w:rPr>
          <w:sz w:val="16"/>
          <w:highlight w:val="yellow"/>
        </w:rPr>
        <w:t xml:space="preserve"> </w:t>
      </w:r>
      <w:r w:rsidRPr="007C1221">
        <w:rPr>
          <w:rStyle w:val="StyleUnderline"/>
          <w:highlight w:val="yellow"/>
        </w:rPr>
        <w:t>to ensure</w:t>
      </w:r>
      <w:r w:rsidRPr="00565CEE">
        <w:rPr>
          <w:sz w:val="16"/>
        </w:rPr>
        <w:t xml:space="preserve"> that </w:t>
      </w:r>
      <w:r w:rsidRPr="007C1221">
        <w:rPr>
          <w:rStyle w:val="StyleUnderline"/>
          <w:highlight w:val="yellow"/>
        </w:rPr>
        <w:t>corporations</w:t>
      </w:r>
      <w:r w:rsidRPr="007C1221">
        <w:rPr>
          <w:sz w:val="16"/>
          <w:highlight w:val="yellow"/>
        </w:rPr>
        <w:t xml:space="preserve"> </w:t>
      </w:r>
      <w:r w:rsidRPr="007C1221">
        <w:rPr>
          <w:rStyle w:val="StyleUnderline"/>
          <w:highlight w:val="yellow"/>
        </w:rPr>
        <w:t>controlling</w:t>
      </w:r>
      <w:r w:rsidRPr="00565CEE">
        <w:rPr>
          <w:sz w:val="16"/>
        </w:rPr>
        <w:t xml:space="preserve"> </w:t>
      </w:r>
      <w:r w:rsidRPr="00864DFF">
        <w:rPr>
          <w:rStyle w:val="Emphasis"/>
        </w:rPr>
        <w:t xml:space="preserve">essential </w:t>
      </w:r>
      <w:r w:rsidRPr="007C1221">
        <w:rPr>
          <w:rStyle w:val="Emphasis"/>
          <w:highlight w:val="yellow"/>
        </w:rPr>
        <w:t>platform</w:t>
      </w:r>
      <w:r w:rsidRPr="00864DFF">
        <w:rPr>
          <w:rStyle w:val="Emphasis"/>
        </w:rPr>
        <w:t xml:space="preserve"> infrastructure</w:t>
      </w:r>
      <w:r w:rsidRPr="007C1221">
        <w:rPr>
          <w:rStyle w:val="Emphasis"/>
          <w:highlight w:val="yellow"/>
        </w:rPr>
        <w:t>s</w:t>
      </w:r>
      <w:r w:rsidRPr="00565CEE">
        <w:rPr>
          <w:sz w:val="16"/>
        </w:rPr>
        <w:t xml:space="preserve"> </w:t>
      </w:r>
      <w:r w:rsidRPr="007C1221">
        <w:rPr>
          <w:rStyle w:val="StyleUnderline"/>
          <w:highlight w:val="yellow"/>
        </w:rPr>
        <w:t>are not also</w:t>
      </w:r>
      <w:r w:rsidRPr="00864DFF">
        <w:rPr>
          <w:rStyle w:val="StyleUnderline"/>
        </w:rPr>
        <w:t xml:space="preserve"> </w:t>
      </w:r>
      <w:r w:rsidRPr="007C1221">
        <w:rPr>
          <w:rStyle w:val="StyleUnderline"/>
          <w:highlight w:val="yellow"/>
        </w:rPr>
        <w:t>competing with</w:t>
      </w:r>
      <w:r w:rsidRPr="00864DFF">
        <w:rPr>
          <w:rStyle w:val="StyleUnderline"/>
        </w:rPr>
        <w:t xml:space="preserve"> the </w:t>
      </w:r>
      <w:r w:rsidRPr="007C1221">
        <w:rPr>
          <w:rStyle w:val="StyleUnderline"/>
          <w:highlight w:val="yellow"/>
        </w:rPr>
        <w:t>businesses that transact goods</w:t>
      </w:r>
      <w:r w:rsidRPr="00864DFF">
        <w:rPr>
          <w:rStyle w:val="StyleUnderline"/>
        </w:rPr>
        <w:t xml:space="preserve"> and services on them, </w:t>
      </w:r>
      <w:r w:rsidRPr="007C1221">
        <w:rPr>
          <w:rStyle w:val="StyleUnderline"/>
          <w:highlight w:val="yellow"/>
        </w:rPr>
        <w:t>the</w:t>
      </w:r>
      <w:r w:rsidRPr="00864DFF">
        <w:rPr>
          <w:rStyle w:val="StyleUnderline"/>
        </w:rPr>
        <w:t xml:space="preserve"> urgently </w:t>
      </w:r>
      <w:r w:rsidRPr="007C1221">
        <w:rPr>
          <w:rStyle w:val="StyleUnderline"/>
          <w:highlight w:val="yellow"/>
        </w:rPr>
        <w:t>needed “</w:t>
      </w:r>
      <w:r w:rsidRPr="007C1221">
        <w:rPr>
          <w:rStyle w:val="Emphasis"/>
          <w:highlight w:val="yellow"/>
        </w:rPr>
        <w:t>separation of platforms and commerce</w:t>
      </w:r>
      <w:r w:rsidRPr="00565CEE">
        <w:rPr>
          <w:sz w:val="16"/>
        </w:rPr>
        <w:t xml:space="preserve">” </w:t>
      </w:r>
      <w:r w:rsidRPr="00864DFF">
        <w:rPr>
          <w:rStyle w:val="StyleUnderline"/>
        </w:rPr>
        <w:t>that</w:t>
      </w:r>
      <w:r w:rsidRPr="00565CEE">
        <w:rPr>
          <w:sz w:val="16"/>
        </w:rPr>
        <w:t xml:space="preserve"> legal scholar, Lina </w:t>
      </w:r>
      <w:r w:rsidRPr="00864DFF">
        <w:rPr>
          <w:rStyle w:val="Emphasis"/>
        </w:rPr>
        <w:t>Khan</w:t>
      </w:r>
      <w:r w:rsidRPr="00565CEE">
        <w:rPr>
          <w:sz w:val="16"/>
        </w:rPr>
        <w:t xml:space="preserve">, </w:t>
      </w:r>
      <w:r w:rsidRPr="00864DFF">
        <w:rPr>
          <w:rStyle w:val="StyleUnderline"/>
        </w:rPr>
        <w:t>has flagged in</w:t>
      </w:r>
      <w:r w:rsidRPr="00565CEE">
        <w:rPr>
          <w:sz w:val="16"/>
        </w:rPr>
        <w:t xml:space="preserve"> her </w:t>
      </w:r>
      <w:r w:rsidRPr="00864DFF">
        <w:rPr>
          <w:rStyle w:val="StyleUnderline"/>
        </w:rPr>
        <w:t xml:space="preserve">study of </w:t>
      </w:r>
      <w:r w:rsidRPr="00864DFF">
        <w:rPr>
          <w:rStyle w:val="Emphasis"/>
        </w:rPr>
        <w:t>Amazon’s antitrust behavior</w:t>
      </w:r>
      <w:r w:rsidRPr="00565CEE">
        <w:rPr>
          <w:sz w:val="16"/>
        </w:rPr>
        <w:t xml:space="preserve"> (Khan, 2017; 2019). Such </w:t>
      </w:r>
      <w:r w:rsidRPr="00864DFF">
        <w:rPr>
          <w:rStyle w:val="StyleUnderline"/>
        </w:rPr>
        <w:t xml:space="preserve">interventions </w:t>
      </w:r>
      <w:r w:rsidRPr="007C1221">
        <w:rPr>
          <w:rStyle w:val="StyleUnderline"/>
          <w:highlight w:val="yellow"/>
        </w:rPr>
        <w:t>to over</w:t>
      </w:r>
      <w:r w:rsidRPr="00864DFF">
        <w:rPr>
          <w:rStyle w:val="StyleUnderline"/>
        </w:rPr>
        <w:t>haul</w:t>
      </w:r>
      <w:r w:rsidRPr="00565CEE">
        <w:rPr>
          <w:sz w:val="16"/>
        </w:rPr>
        <w:t xml:space="preserve"> traditional </w:t>
      </w:r>
      <w:r w:rsidRPr="007C1221">
        <w:rPr>
          <w:rStyle w:val="Emphasis"/>
          <w:highlight w:val="yellow"/>
        </w:rPr>
        <w:t>competition</w:t>
      </w:r>
      <w:r w:rsidRPr="00565CEE">
        <w:rPr>
          <w:sz w:val="16"/>
        </w:rPr>
        <w:t xml:space="preserve"> laws </w:t>
      </w:r>
      <w:r w:rsidRPr="00864DFF">
        <w:rPr>
          <w:rStyle w:val="StyleUnderline"/>
        </w:rPr>
        <w:t>are</w:t>
      </w:r>
      <w:r w:rsidRPr="00565CEE">
        <w:rPr>
          <w:sz w:val="16"/>
        </w:rPr>
        <w:t xml:space="preserve"> urgently </w:t>
      </w:r>
      <w:r w:rsidRPr="00864DFF">
        <w:rPr>
          <w:rStyle w:val="StyleUnderline"/>
        </w:rPr>
        <w:t xml:space="preserve">needed </w:t>
      </w:r>
      <w:r w:rsidRPr="007C1221">
        <w:rPr>
          <w:rStyle w:val="StyleUnderline"/>
          <w:highlight w:val="yellow"/>
        </w:rPr>
        <w:t xml:space="preserve">in the </w:t>
      </w:r>
      <w:r w:rsidRPr="007C1221">
        <w:rPr>
          <w:rStyle w:val="Emphasis"/>
          <w:highlight w:val="yellow"/>
        </w:rPr>
        <w:t>Global South</w:t>
      </w:r>
      <w:r w:rsidRPr="00565CEE">
        <w:rPr>
          <w:sz w:val="16"/>
        </w:rPr>
        <w:t xml:space="preserve"> as well.12</w:t>
      </w:r>
    </w:p>
    <w:p w14:paraId="0230FE5E" w14:textId="77777777" w:rsidR="00933C6E" w:rsidRPr="00565CEE" w:rsidRDefault="00933C6E" w:rsidP="00933C6E">
      <w:pPr>
        <w:rPr>
          <w:sz w:val="16"/>
        </w:rPr>
      </w:pPr>
      <w:r w:rsidRPr="00565CEE">
        <w:rPr>
          <w:sz w:val="16"/>
        </w:rPr>
        <w:t xml:space="preserve">Currently, the European Union is exploring a </w:t>
      </w:r>
      <w:r w:rsidRPr="00864DFF">
        <w:rPr>
          <w:rStyle w:val="Emphasis"/>
        </w:rPr>
        <w:t>limited</w:t>
      </w:r>
      <w:r w:rsidRPr="00565CEE">
        <w:rPr>
          <w:sz w:val="16"/>
        </w:rPr>
        <w:t xml:space="preserve"> form of </w:t>
      </w:r>
      <w:r w:rsidRPr="00864DFF">
        <w:rPr>
          <w:rStyle w:val="Emphasis"/>
        </w:rPr>
        <w:t>structural separation</w:t>
      </w:r>
      <w:r w:rsidRPr="00565CEE">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864DFF">
        <w:rPr>
          <w:rStyle w:val="StyleUnderline"/>
        </w:rPr>
        <w:t xml:space="preserve">does not go </w:t>
      </w:r>
      <w:r w:rsidRPr="00864DFF">
        <w:rPr>
          <w:rStyle w:val="Emphasis"/>
        </w:rPr>
        <w:t>far enough</w:t>
      </w:r>
      <w:r w:rsidRPr="00565CEE">
        <w:rPr>
          <w:sz w:val="16"/>
        </w:rPr>
        <w:t>.13</w:t>
      </w:r>
    </w:p>
    <w:p w14:paraId="2C9AFB8B" w14:textId="77777777" w:rsidR="00933C6E" w:rsidRPr="00424984" w:rsidRDefault="00933C6E" w:rsidP="00933C6E">
      <w:pPr>
        <w:pStyle w:val="Heading4"/>
      </w:pPr>
      <w:r>
        <w:t xml:space="preserve">Applying </w:t>
      </w:r>
      <w:r w:rsidRPr="009928C7">
        <w:rPr>
          <w:u w:val="single"/>
        </w:rPr>
        <w:t>extraterritorial remedies</w:t>
      </w:r>
      <w:r>
        <w:t xml:space="preserve"> to dominant platforms in developing countries unlocks the benefits of the </w:t>
      </w:r>
      <w:r w:rsidRPr="009928C7">
        <w:rPr>
          <w:u w:val="single"/>
        </w:rPr>
        <w:t>digital economy</w:t>
      </w:r>
      <w:r>
        <w:t xml:space="preserve">. </w:t>
      </w:r>
    </w:p>
    <w:p w14:paraId="50B0E175" w14:textId="77777777" w:rsidR="00933C6E" w:rsidRPr="002833EA" w:rsidRDefault="00933C6E" w:rsidP="00933C6E">
      <w:r w:rsidRPr="002833EA">
        <w:rPr>
          <w:rStyle w:val="Style13ptBold"/>
        </w:rPr>
        <w:t>First ’21</w:t>
      </w:r>
      <w:r>
        <w:t xml:space="preserve"> [Harry; Professor of Trade Regulation @ NYU; “Digital Platforms and Competition Policy in Developing Countries”; </w:t>
      </w:r>
      <w:hyperlink r:id="rId13" w:history="1">
        <w:r w:rsidRPr="00D30764">
          <w:rPr>
            <w:rStyle w:val="Hyperlink"/>
          </w:rPr>
          <w:t>https://papers.ssrn.com/sol3/papers.cfm?abstract_id=3864953</w:t>
        </w:r>
      </w:hyperlink>
      <w:r>
        <w:t>; AS]</w:t>
      </w:r>
    </w:p>
    <w:p w14:paraId="2CC62DCE" w14:textId="77777777" w:rsidR="00933C6E" w:rsidRPr="003B1C22" w:rsidRDefault="00933C6E" w:rsidP="00933C6E">
      <w:pPr>
        <w:rPr>
          <w:sz w:val="16"/>
        </w:rPr>
      </w:pPr>
      <w:r w:rsidRPr="003B1C22">
        <w:rPr>
          <w:sz w:val="16"/>
        </w:rPr>
        <w:t xml:space="preserve">Despite these caveats, </w:t>
      </w:r>
      <w:r w:rsidRPr="003B1C22">
        <w:rPr>
          <w:rStyle w:val="StyleUnderline"/>
          <w:highlight w:val="yellow"/>
        </w:rPr>
        <w:t>it would be unwise for</w:t>
      </w:r>
      <w:r w:rsidRPr="003B1C22">
        <w:rPr>
          <w:sz w:val="16"/>
        </w:rPr>
        <w:t xml:space="preserve"> agencies in </w:t>
      </w:r>
      <w:r w:rsidRPr="003B1C22">
        <w:rPr>
          <w:rStyle w:val="StyleUnderline"/>
          <w:highlight w:val="yellow"/>
        </w:rPr>
        <w:t>developing countries to ignore</w:t>
      </w:r>
      <w:r w:rsidRPr="003B1C22">
        <w:rPr>
          <w:rStyle w:val="StyleUnderline"/>
        </w:rPr>
        <w:t xml:space="preserve"> </w:t>
      </w:r>
      <w:r w:rsidRPr="003B1C22">
        <w:rPr>
          <w:rStyle w:val="Emphasis"/>
        </w:rPr>
        <w:t>innovation</w:t>
      </w:r>
      <w:r w:rsidRPr="003B1C22">
        <w:rPr>
          <w:sz w:val="16"/>
        </w:rPr>
        <w:t xml:space="preserve"> </w:t>
      </w:r>
      <w:r w:rsidRPr="002833EA">
        <w:rPr>
          <w:rStyle w:val="StyleUnderline"/>
        </w:rPr>
        <w:t xml:space="preserve">issues in </w:t>
      </w:r>
      <w:r w:rsidRPr="003B1C22">
        <w:rPr>
          <w:rStyle w:val="Emphasis"/>
          <w:highlight w:val="yellow"/>
        </w:rPr>
        <w:t xml:space="preserve">competition law </w:t>
      </w:r>
      <w:r w:rsidRPr="00125BD2">
        <w:rPr>
          <w:rStyle w:val="Emphasis"/>
        </w:rPr>
        <w:t>enforcement</w:t>
      </w:r>
      <w:r w:rsidRPr="003B1C22">
        <w:rPr>
          <w:sz w:val="16"/>
        </w:rPr>
        <w:t xml:space="preserve">. </w:t>
      </w:r>
      <w:r w:rsidRPr="002833EA">
        <w:rPr>
          <w:rStyle w:val="Emphasis"/>
        </w:rPr>
        <w:t>Developing countries</w:t>
      </w:r>
      <w:r w:rsidRPr="003B1C22">
        <w:rPr>
          <w:sz w:val="16"/>
        </w:rPr>
        <w:t xml:space="preserve"> </w:t>
      </w:r>
      <w:r w:rsidRPr="002833EA">
        <w:rPr>
          <w:rStyle w:val="StyleUnderline"/>
        </w:rPr>
        <w:t>have</w:t>
      </w:r>
      <w:r w:rsidRPr="003B1C22">
        <w:rPr>
          <w:sz w:val="16"/>
        </w:rPr>
        <w:t xml:space="preserve"> particular </w:t>
      </w:r>
      <w:r w:rsidRPr="002833EA">
        <w:rPr>
          <w:rStyle w:val="StyleUnderline"/>
        </w:rPr>
        <w:t>policy concerns</w:t>
      </w:r>
      <w:r w:rsidRPr="003B1C22">
        <w:rPr>
          <w:sz w:val="16"/>
        </w:rPr>
        <w:t xml:space="preserve"> that may seem less important to developed countries. </w:t>
      </w:r>
      <w:r w:rsidRPr="002833EA">
        <w:rPr>
          <w:rStyle w:val="StyleUnderline"/>
        </w:rPr>
        <w:t>One major concern</w:t>
      </w:r>
      <w:r w:rsidRPr="003B1C22">
        <w:rPr>
          <w:sz w:val="16"/>
        </w:rPr>
        <w:t xml:space="preserve">, of course, is </w:t>
      </w:r>
      <w:r w:rsidRPr="002833EA">
        <w:rPr>
          <w:rStyle w:val="Emphasis"/>
        </w:rPr>
        <w:t>economic development</w:t>
      </w:r>
      <w:r w:rsidRPr="003B1C22">
        <w:rPr>
          <w:sz w:val="16"/>
        </w:rPr>
        <w:t xml:space="preserve">, </w:t>
      </w:r>
      <w:r w:rsidRPr="002833EA">
        <w:rPr>
          <w:rStyle w:val="StyleUnderline"/>
        </w:rPr>
        <w:t xml:space="preserve">for which </w:t>
      </w:r>
      <w:r w:rsidRPr="002833EA">
        <w:rPr>
          <w:rStyle w:val="Emphasis"/>
        </w:rPr>
        <w:t>innovation may</w:t>
      </w:r>
      <w:r w:rsidRPr="003B1C22">
        <w:rPr>
          <w:sz w:val="16"/>
        </w:rPr>
        <w:t xml:space="preserve"> </w:t>
      </w:r>
      <w:r w:rsidRPr="002833EA">
        <w:rPr>
          <w:rStyle w:val="StyleUnderline"/>
        </w:rPr>
        <w:t>be a critical driver</w:t>
      </w:r>
      <w:r w:rsidRPr="003B1C22">
        <w:rPr>
          <w:sz w:val="16"/>
        </w:rPr>
        <w:t>, particularly if we view innovation in a less technology</w:t>
      </w:r>
      <w:r w:rsidRPr="003B1C22">
        <w:rPr>
          <w:rFonts w:ascii="Cambria Math" w:hAnsi="Cambria Math" w:cs="Cambria Math"/>
          <w:sz w:val="16"/>
        </w:rPr>
        <w:t>‐</w:t>
      </w:r>
      <w:r w:rsidRPr="003B1C22">
        <w:rPr>
          <w:sz w:val="16"/>
        </w:rPr>
        <w:t>centric way</w:t>
      </w:r>
      <w:r w:rsidRPr="002833EA">
        <w:rPr>
          <w:rStyle w:val="StyleUnderline"/>
        </w:rPr>
        <w:t xml:space="preserve">. Another </w:t>
      </w:r>
      <w:r w:rsidRPr="003B1C22">
        <w:rPr>
          <w:rStyle w:val="StyleUnderline"/>
          <w:highlight w:val="yellow"/>
        </w:rPr>
        <w:t>major concern is</w:t>
      </w:r>
      <w:r w:rsidRPr="003B1C22">
        <w:rPr>
          <w:sz w:val="16"/>
          <w:highlight w:val="yellow"/>
        </w:rPr>
        <w:t xml:space="preserve"> </w:t>
      </w:r>
      <w:r w:rsidRPr="003B1C22">
        <w:rPr>
          <w:rStyle w:val="Emphasis"/>
          <w:highlight w:val="yellow"/>
        </w:rPr>
        <w:t>inclusive</w:t>
      </w:r>
      <w:r w:rsidRPr="002833EA">
        <w:rPr>
          <w:rStyle w:val="Emphasis"/>
        </w:rPr>
        <w:t xml:space="preserve"> economic </w:t>
      </w:r>
      <w:r w:rsidRPr="003B1C22">
        <w:rPr>
          <w:rStyle w:val="Emphasis"/>
          <w:highlight w:val="yellow"/>
        </w:rPr>
        <w:t>growth</w:t>
      </w:r>
      <w:r w:rsidRPr="003B1C22">
        <w:rPr>
          <w:sz w:val="16"/>
          <w:highlight w:val="yellow"/>
        </w:rPr>
        <w:t xml:space="preserve">, </w:t>
      </w:r>
      <w:r w:rsidRPr="003B1C22">
        <w:rPr>
          <w:rStyle w:val="StyleUnderline"/>
          <w:highlight w:val="yellow"/>
        </w:rPr>
        <w:t>making certain</w:t>
      </w:r>
      <w:r w:rsidRPr="003B1C22">
        <w:rPr>
          <w:sz w:val="16"/>
        </w:rPr>
        <w:t xml:space="preserve"> that the </w:t>
      </w:r>
      <w:r w:rsidRPr="003B1C22">
        <w:rPr>
          <w:rStyle w:val="StyleUnderline"/>
          <w:highlight w:val="yellow"/>
        </w:rPr>
        <w:t xml:space="preserve">gains </w:t>
      </w:r>
      <w:r w:rsidRPr="00125BD2">
        <w:rPr>
          <w:rStyle w:val="StyleUnderline"/>
        </w:rPr>
        <w:t xml:space="preserve">from markets </w:t>
      </w:r>
      <w:r w:rsidRPr="003B1C22">
        <w:rPr>
          <w:rStyle w:val="StyleUnderline"/>
          <w:highlight w:val="yellow"/>
        </w:rPr>
        <w:t>are distributed</w:t>
      </w:r>
      <w:r w:rsidRPr="003B1C22">
        <w:rPr>
          <w:sz w:val="16"/>
        </w:rPr>
        <w:t xml:space="preserve"> </w:t>
      </w:r>
      <w:r w:rsidRPr="002833EA">
        <w:rPr>
          <w:rStyle w:val="Emphasis"/>
        </w:rPr>
        <w:t xml:space="preserve">more </w:t>
      </w:r>
      <w:r w:rsidRPr="003B1C22">
        <w:rPr>
          <w:rStyle w:val="Emphasis"/>
          <w:highlight w:val="yellow"/>
        </w:rPr>
        <w:t>widely</w:t>
      </w:r>
      <w:r w:rsidRPr="003B1C22">
        <w:rPr>
          <w:sz w:val="16"/>
        </w:rPr>
        <w:t xml:space="preserve"> rather than less, particularly when it comes to groups that have faced discrimination or have not adequately participated in the economy. A </w:t>
      </w:r>
      <w:r w:rsidRPr="003B1C22">
        <w:rPr>
          <w:rStyle w:val="StyleUnderline"/>
          <w:highlight w:val="yellow"/>
        </w:rPr>
        <w:t xml:space="preserve">third concern is </w:t>
      </w:r>
      <w:r w:rsidRPr="003B1C22">
        <w:rPr>
          <w:rStyle w:val="Emphasis"/>
          <w:highlight w:val="yellow"/>
        </w:rPr>
        <w:t>sovereignty</w:t>
      </w:r>
      <w:r w:rsidRPr="003B1C22">
        <w:rPr>
          <w:sz w:val="16"/>
        </w:rPr>
        <w:t xml:space="preserve">, </w:t>
      </w:r>
      <w:r w:rsidRPr="002833EA">
        <w:rPr>
          <w:rStyle w:val="StyleUnderline"/>
        </w:rPr>
        <w:t xml:space="preserve">to </w:t>
      </w:r>
      <w:r w:rsidRPr="003B1C22">
        <w:rPr>
          <w:rStyle w:val="StyleUnderline"/>
          <w:highlight w:val="yellow"/>
        </w:rPr>
        <w:t>make sure</w:t>
      </w:r>
      <w:r w:rsidRPr="002833EA">
        <w:rPr>
          <w:rStyle w:val="StyleUnderline"/>
        </w:rPr>
        <w:t xml:space="preserve"> </w:t>
      </w:r>
      <w:r w:rsidRPr="00125BD2">
        <w:rPr>
          <w:rStyle w:val="StyleUnderline"/>
        </w:rPr>
        <w:t xml:space="preserve">that a </w:t>
      </w:r>
      <w:r w:rsidRPr="00125BD2">
        <w:rPr>
          <w:rStyle w:val="Emphasis"/>
        </w:rPr>
        <w:t xml:space="preserve">developing </w:t>
      </w:r>
      <w:r w:rsidRPr="003B1C22">
        <w:rPr>
          <w:rStyle w:val="Emphasis"/>
          <w:highlight w:val="yellow"/>
        </w:rPr>
        <w:t>economy</w:t>
      </w:r>
      <w:r w:rsidRPr="003B1C22">
        <w:rPr>
          <w:rStyle w:val="StyleUnderline"/>
          <w:highlight w:val="yellow"/>
        </w:rPr>
        <w:t xml:space="preserve"> is</w:t>
      </w:r>
      <w:r w:rsidRPr="003B1C22">
        <w:rPr>
          <w:sz w:val="16"/>
          <w:highlight w:val="yellow"/>
        </w:rPr>
        <w:t xml:space="preserve"> </w:t>
      </w:r>
      <w:r w:rsidRPr="003B1C22">
        <w:rPr>
          <w:rStyle w:val="Emphasis"/>
          <w:highlight w:val="yellow"/>
        </w:rPr>
        <w:t>not dominated</w:t>
      </w:r>
      <w:r w:rsidRPr="003B1C22">
        <w:rPr>
          <w:sz w:val="16"/>
          <w:highlight w:val="yellow"/>
        </w:rPr>
        <w:t xml:space="preserve"> </w:t>
      </w:r>
      <w:r w:rsidRPr="003B1C22">
        <w:rPr>
          <w:rStyle w:val="StyleUnderline"/>
          <w:highlight w:val="yellow"/>
        </w:rPr>
        <w:t>by outside</w:t>
      </w:r>
      <w:r w:rsidRPr="002833EA">
        <w:rPr>
          <w:rStyle w:val="StyleUnderline"/>
        </w:rPr>
        <w:t xml:space="preserve"> economic </w:t>
      </w:r>
      <w:r w:rsidRPr="003B1C22">
        <w:rPr>
          <w:rStyle w:val="StyleUnderline"/>
          <w:highlight w:val="yellow"/>
        </w:rPr>
        <w:t>interests</w:t>
      </w:r>
      <w:r w:rsidRPr="003B1C22">
        <w:rPr>
          <w:sz w:val="16"/>
        </w:rPr>
        <w:t xml:space="preserve">. </w:t>
      </w:r>
      <w:r w:rsidRPr="00BB5134">
        <w:rPr>
          <w:rStyle w:val="Emphasis"/>
        </w:rPr>
        <w:t>Competition enforcement</w:t>
      </w:r>
      <w:r w:rsidRPr="00BB5134">
        <w:rPr>
          <w:sz w:val="16"/>
        </w:rPr>
        <w:t xml:space="preserve"> that increases innovation, particularly </w:t>
      </w:r>
      <w:r w:rsidRPr="00BB5134">
        <w:rPr>
          <w:rStyle w:val="StyleUnderline"/>
        </w:rPr>
        <w:t>through</w:t>
      </w:r>
      <w:r w:rsidRPr="00BB5134">
        <w:rPr>
          <w:sz w:val="16"/>
        </w:rPr>
        <w:t xml:space="preserve"> an </w:t>
      </w:r>
      <w:r w:rsidRPr="00BB5134">
        <w:rPr>
          <w:rStyle w:val="StyleUnderline"/>
        </w:rPr>
        <w:t xml:space="preserve">emphasis on competitive rivalry in </w:t>
      </w:r>
      <w:r w:rsidRPr="00BB5134">
        <w:rPr>
          <w:rStyle w:val="Emphasis"/>
        </w:rPr>
        <w:t>dynamic markets</w:t>
      </w:r>
      <w:r w:rsidRPr="00BB5134">
        <w:rPr>
          <w:sz w:val="16"/>
        </w:rPr>
        <w:t xml:space="preserve">, </w:t>
      </w:r>
      <w:r w:rsidRPr="00BB5134">
        <w:rPr>
          <w:rStyle w:val="StyleUnderline"/>
        </w:rPr>
        <w:t>offers</w:t>
      </w:r>
      <w:r w:rsidRPr="00BB5134">
        <w:rPr>
          <w:sz w:val="16"/>
        </w:rPr>
        <w:t xml:space="preserve"> the </w:t>
      </w:r>
      <w:r w:rsidRPr="00BB5134">
        <w:rPr>
          <w:rStyle w:val="StyleUnderline"/>
        </w:rPr>
        <w:t>possibility of advancing all</w:t>
      </w:r>
      <w:r w:rsidRPr="003B1C22">
        <w:rPr>
          <w:sz w:val="16"/>
        </w:rPr>
        <w:t xml:space="preserve"> three </w:t>
      </w:r>
      <w:r w:rsidRPr="002833EA">
        <w:rPr>
          <w:rStyle w:val="StyleUnderline"/>
        </w:rPr>
        <w:t>goals</w:t>
      </w:r>
      <w:r w:rsidRPr="003B1C22">
        <w:rPr>
          <w:sz w:val="16"/>
        </w:rPr>
        <w:t>.</w:t>
      </w:r>
    </w:p>
    <w:p w14:paraId="49D80BAE" w14:textId="77777777" w:rsidR="00933C6E" w:rsidRPr="003B1C22" w:rsidRDefault="00933C6E" w:rsidP="00933C6E">
      <w:pPr>
        <w:rPr>
          <w:sz w:val="16"/>
        </w:rPr>
      </w:pPr>
      <w:r w:rsidRPr="003B1C22">
        <w:rPr>
          <w:sz w:val="16"/>
        </w:rPr>
        <w:t>II.  Digital Platform Use in Developing Countries</w:t>
      </w:r>
    </w:p>
    <w:p w14:paraId="0044F5DF" w14:textId="77777777" w:rsidR="00933C6E" w:rsidRPr="003B1C22" w:rsidRDefault="00933C6E" w:rsidP="00933C6E">
      <w:pPr>
        <w:rPr>
          <w:sz w:val="16"/>
        </w:rPr>
      </w:pPr>
      <w:r w:rsidRPr="003B1C22">
        <w:rPr>
          <w:sz w:val="16"/>
        </w:rPr>
        <w:t>A.  An Overview</w:t>
      </w:r>
    </w:p>
    <w:p w14:paraId="70990F73" w14:textId="77777777" w:rsidR="00933C6E" w:rsidRPr="003B1C22" w:rsidRDefault="00933C6E" w:rsidP="00933C6E">
      <w:pPr>
        <w:rPr>
          <w:sz w:val="16"/>
        </w:rPr>
      </w:pPr>
      <w:r w:rsidRPr="003B1C22">
        <w:rPr>
          <w:rStyle w:val="Emphasis"/>
          <w:highlight w:val="yellow"/>
        </w:rPr>
        <w:t>Digital platforms</w:t>
      </w:r>
      <w:r w:rsidRPr="003B1C22">
        <w:rPr>
          <w:sz w:val="16"/>
          <w:highlight w:val="yellow"/>
        </w:rPr>
        <w:t xml:space="preserve"> </w:t>
      </w:r>
      <w:r w:rsidRPr="003B1C22">
        <w:rPr>
          <w:rStyle w:val="StyleUnderline"/>
          <w:highlight w:val="yellow"/>
        </w:rPr>
        <w:t>are</w:t>
      </w:r>
      <w:r w:rsidRPr="00FF7454">
        <w:rPr>
          <w:rStyle w:val="StyleUnderline"/>
        </w:rPr>
        <w:t xml:space="preserve"> in </w:t>
      </w:r>
      <w:r w:rsidRPr="003B1C22">
        <w:rPr>
          <w:rStyle w:val="StyleUnderline"/>
          <w:highlight w:val="yellow"/>
        </w:rPr>
        <w:t>widespread</w:t>
      </w:r>
      <w:r w:rsidRPr="00FF7454">
        <w:rPr>
          <w:rStyle w:val="StyleUnderline"/>
        </w:rPr>
        <w:t xml:space="preserve"> use </w:t>
      </w:r>
      <w:r w:rsidRPr="003B1C22">
        <w:rPr>
          <w:rStyle w:val="StyleUnderline"/>
          <w:highlight w:val="yellow"/>
        </w:rPr>
        <w:t xml:space="preserve">in </w:t>
      </w:r>
      <w:r w:rsidRPr="003B1C22">
        <w:rPr>
          <w:rStyle w:val="Emphasis"/>
          <w:highlight w:val="yellow"/>
        </w:rPr>
        <w:t>developing countries</w:t>
      </w:r>
      <w:r w:rsidRPr="003B1C22">
        <w:rPr>
          <w:sz w:val="16"/>
        </w:rPr>
        <w:t xml:space="preserve">. The </w:t>
      </w:r>
      <w:r w:rsidRPr="003B1C22">
        <w:rPr>
          <w:rStyle w:val="StyleUnderline"/>
          <w:highlight w:val="yellow"/>
        </w:rPr>
        <w:t>major</w:t>
      </w:r>
      <w:r w:rsidRPr="00FF7454">
        <w:rPr>
          <w:rStyle w:val="StyleUnderline"/>
        </w:rPr>
        <w:t xml:space="preserve"> </w:t>
      </w:r>
      <w:r w:rsidRPr="003B1C22">
        <w:rPr>
          <w:rStyle w:val="Emphasis"/>
        </w:rPr>
        <w:t xml:space="preserve">U.S. </w:t>
      </w:r>
      <w:r w:rsidRPr="00BB5134">
        <w:rPr>
          <w:rStyle w:val="Emphasis"/>
        </w:rPr>
        <w:t>digital platforms</w:t>
      </w:r>
      <w:r w:rsidRPr="00BB5134">
        <w:rPr>
          <w:rStyle w:val="StyleUnderline"/>
        </w:rPr>
        <w:t xml:space="preserve"> tend to be </w:t>
      </w:r>
      <w:r w:rsidRPr="00BB5134">
        <w:rPr>
          <w:rStyle w:val="Emphasis"/>
        </w:rPr>
        <w:t>ubiquitous</w:t>
      </w:r>
      <w:r w:rsidRPr="00BB5134">
        <w:rPr>
          <w:sz w:val="16"/>
        </w:rPr>
        <w:t>—</w:t>
      </w:r>
      <w:r w:rsidRPr="00BB5134">
        <w:rPr>
          <w:rStyle w:val="StyleUnderline"/>
        </w:rPr>
        <w:t>in South Africa</w:t>
      </w:r>
      <w:r w:rsidRPr="00BB5134">
        <w:rPr>
          <w:sz w:val="16"/>
        </w:rPr>
        <w:t xml:space="preserve">, for example, nearly </w:t>
      </w:r>
      <w:r w:rsidRPr="00BB5134">
        <w:rPr>
          <w:rStyle w:val="StyleUnderline"/>
        </w:rPr>
        <w:t>half of all Internet users use Facebook, YouTube, and WhatsApp</w:t>
      </w:r>
      <w:r w:rsidRPr="00BB5134">
        <w:rPr>
          <w:sz w:val="16"/>
        </w:rPr>
        <w:t>39— but there are also more local platforms in developing countries that are of significant size.40</w:t>
      </w:r>
    </w:p>
    <w:p w14:paraId="3AF2ABC3" w14:textId="77777777" w:rsidR="00933C6E" w:rsidRPr="00125BD2" w:rsidRDefault="00933C6E" w:rsidP="00933C6E">
      <w:pPr>
        <w:rPr>
          <w:sz w:val="16"/>
        </w:rPr>
      </w:pPr>
      <w:r w:rsidRPr="003B1C22">
        <w:rPr>
          <w:sz w:val="16"/>
        </w:rPr>
        <w:t>Digital platforms can be categorized in different ways. Most common is to categorize them by the type of service they offer; the proposed EU Digital Markets Act, for example, has eight categories of “core platform service,” such as search engines, social networks, and operating systems.41 This type of categorization is similar to product markets as analyzed under competition law. A more functional approach divides digital platforms into transaction platforms and innovation platforms.42 Transaction platforms are generally multi</w:t>
      </w:r>
      <w:r w:rsidRPr="003B1C22">
        <w:rPr>
          <w:rFonts w:ascii="Cambria Math" w:hAnsi="Cambria Math" w:cs="Cambria Math"/>
          <w:sz w:val="16"/>
        </w:rPr>
        <w:t>‐</w:t>
      </w:r>
      <w:r w:rsidRPr="003B1C22">
        <w:rPr>
          <w:sz w:val="16"/>
        </w:rPr>
        <w:t xml:space="preserve">sided and “support exchanges between a number of different parties,” Amazon and Uber being good examples. Innovation platforms (sometimes called technology or engineering platforms) provide components that a firms in a sector can use in common for their interactions. Computer </w:t>
      </w:r>
      <w:r w:rsidRPr="00125BD2">
        <w:rPr>
          <w:sz w:val="16"/>
        </w:rPr>
        <w:t>operating systems and technology standards are good examples of these platforms.43</w:t>
      </w:r>
    </w:p>
    <w:p w14:paraId="0AB418CE" w14:textId="77777777" w:rsidR="00933C6E" w:rsidRPr="005B6268" w:rsidRDefault="00933C6E" w:rsidP="00933C6E">
      <w:pPr>
        <w:rPr>
          <w:sz w:val="16"/>
        </w:rPr>
      </w:pPr>
      <w:r w:rsidRPr="00125BD2">
        <w:rPr>
          <w:rStyle w:val="Emphasis"/>
        </w:rPr>
        <w:lastRenderedPageBreak/>
        <w:t>Entrepreneurs</w:t>
      </w:r>
      <w:r w:rsidRPr="00125BD2">
        <w:rPr>
          <w:sz w:val="16"/>
        </w:rPr>
        <w:t xml:space="preserve"> </w:t>
      </w:r>
      <w:r w:rsidRPr="00125BD2">
        <w:rPr>
          <w:rStyle w:val="StyleUnderline"/>
        </w:rPr>
        <w:t xml:space="preserve">in developing countries have generally </w:t>
      </w:r>
      <w:r w:rsidRPr="00125BD2">
        <w:rPr>
          <w:rStyle w:val="Emphasis"/>
        </w:rPr>
        <w:t>not created</w:t>
      </w:r>
      <w:r w:rsidRPr="00125BD2">
        <w:rPr>
          <w:rStyle w:val="StyleUnderline"/>
        </w:rPr>
        <w:t xml:space="preserve"> innovation platforms</w:t>
      </w:r>
      <w:r w:rsidRPr="00125BD2">
        <w:rPr>
          <w:sz w:val="16"/>
        </w:rPr>
        <w:t xml:space="preserve">.44 Rather, </w:t>
      </w:r>
      <w:r w:rsidRPr="00125BD2">
        <w:rPr>
          <w:rStyle w:val="StyleUnderline"/>
        </w:rPr>
        <w:t xml:space="preserve">they have used </w:t>
      </w:r>
      <w:r w:rsidRPr="00125BD2">
        <w:rPr>
          <w:rStyle w:val="Emphasis"/>
        </w:rPr>
        <w:t>platform technologies</w:t>
      </w:r>
      <w:r w:rsidRPr="00125BD2">
        <w:rPr>
          <w:rStyle w:val="StyleUnderline"/>
        </w:rPr>
        <w:t xml:space="preserve"> created </w:t>
      </w:r>
      <w:r w:rsidRPr="00125BD2">
        <w:rPr>
          <w:rStyle w:val="Emphasis"/>
        </w:rPr>
        <w:t>elsewhere</w:t>
      </w:r>
      <w:r w:rsidRPr="00125BD2">
        <w:rPr>
          <w:rStyle w:val="StyleUnderline"/>
        </w:rPr>
        <w:t xml:space="preserve"> to offer products that are distributed </w:t>
      </w:r>
      <w:r w:rsidRPr="00125BD2">
        <w:rPr>
          <w:rStyle w:val="Emphasis"/>
        </w:rPr>
        <w:t>digitally</w:t>
      </w:r>
      <w:r w:rsidRPr="00125BD2">
        <w:rPr>
          <w:sz w:val="16"/>
        </w:rPr>
        <w:t>, mostly on a relatively localized basis</w:t>
      </w:r>
      <w:r w:rsidRPr="003B1C22">
        <w:rPr>
          <w:sz w:val="16"/>
        </w:rPr>
        <w:t>, that is, within the home country of the entrepreneur. Platform technologies are thus tools for these enterprises, allowing them to create new products and distribute them more efficiently. Even if entrepreneurs in developing countries do not create the tools, however, their use of platform technologies can still be market</w:t>
      </w:r>
      <w:r w:rsidRPr="003B1C22">
        <w:rPr>
          <w:rFonts w:ascii="Cambria Math" w:hAnsi="Cambria Math" w:cs="Cambria Math"/>
          <w:sz w:val="16"/>
        </w:rPr>
        <w:t>‐</w:t>
      </w:r>
      <w:r w:rsidRPr="003B1C22">
        <w:rPr>
          <w:sz w:val="16"/>
        </w:rPr>
        <w:t xml:space="preserve">creating or </w:t>
      </w:r>
      <w:r w:rsidRPr="005B6268">
        <w:rPr>
          <w:sz w:val="16"/>
        </w:rPr>
        <w:t>sustaining and thereby qualify as innovation that can drive economic growth.</w:t>
      </w:r>
    </w:p>
    <w:p w14:paraId="3A285CD2" w14:textId="77777777" w:rsidR="00933C6E" w:rsidRPr="003B1C22" w:rsidRDefault="00933C6E" w:rsidP="00933C6E">
      <w:pPr>
        <w:rPr>
          <w:sz w:val="16"/>
        </w:rPr>
      </w:pPr>
      <w:r w:rsidRPr="005B6268">
        <w:rPr>
          <w:sz w:val="16"/>
        </w:rPr>
        <w:t xml:space="preserve">As the following examples will show, whether platforms are successful depends on many factors beyond competition law enforcement. Indeed, at the moment, competition law violations may not as yet have emerged. </w:t>
      </w:r>
      <w:r w:rsidRPr="005B6268">
        <w:rPr>
          <w:rStyle w:val="StyleUnderline"/>
        </w:rPr>
        <w:t>The question</w:t>
      </w:r>
      <w:r w:rsidRPr="005B6268">
        <w:rPr>
          <w:sz w:val="16"/>
        </w:rPr>
        <w:t xml:space="preserve">, though, </w:t>
      </w:r>
      <w:r w:rsidRPr="005B6268">
        <w:rPr>
          <w:rStyle w:val="StyleUnderline"/>
        </w:rPr>
        <w:t xml:space="preserve">is whether </w:t>
      </w:r>
      <w:r w:rsidRPr="005B6268">
        <w:rPr>
          <w:rStyle w:val="Emphasis"/>
        </w:rPr>
        <w:t>competition policy</w:t>
      </w:r>
      <w:r w:rsidRPr="005B6268">
        <w:rPr>
          <w:sz w:val="16"/>
        </w:rPr>
        <w:t xml:space="preserve"> </w:t>
      </w:r>
      <w:r w:rsidRPr="005B6268">
        <w:rPr>
          <w:rStyle w:val="StyleUnderline"/>
        </w:rPr>
        <w:t>can play a role in keeping digital platform tools</w:t>
      </w:r>
      <w:r w:rsidRPr="005B6268">
        <w:rPr>
          <w:sz w:val="16"/>
        </w:rPr>
        <w:t xml:space="preserve"> </w:t>
      </w:r>
      <w:r w:rsidRPr="005B6268">
        <w:rPr>
          <w:rStyle w:val="Emphasis"/>
        </w:rPr>
        <w:t>accessible</w:t>
      </w:r>
      <w:r w:rsidRPr="005B6268">
        <w:rPr>
          <w:sz w:val="16"/>
        </w:rPr>
        <w:t xml:space="preserve"> </w:t>
      </w:r>
      <w:r w:rsidRPr="005B6268">
        <w:rPr>
          <w:rStyle w:val="StyleUnderline"/>
        </w:rPr>
        <w:t xml:space="preserve">and digital product markets </w:t>
      </w:r>
      <w:r w:rsidRPr="005B6268">
        <w:rPr>
          <w:rStyle w:val="Emphasis"/>
        </w:rPr>
        <w:t>competitive</w:t>
      </w:r>
      <w:r w:rsidRPr="005B6268">
        <w:rPr>
          <w:sz w:val="16"/>
        </w:rPr>
        <w:t>.</w:t>
      </w:r>
    </w:p>
    <w:p w14:paraId="397DB0CB" w14:textId="77777777" w:rsidR="00933C6E" w:rsidRPr="003B1C22" w:rsidRDefault="00933C6E" w:rsidP="00933C6E">
      <w:pPr>
        <w:rPr>
          <w:sz w:val="16"/>
        </w:rPr>
      </w:pPr>
      <w:r w:rsidRPr="003B1C22">
        <w:rPr>
          <w:sz w:val="16"/>
        </w:rPr>
        <w:t>B.  Mapping Platform Use in Africa: Four Areas</w:t>
      </w:r>
    </w:p>
    <w:p w14:paraId="25F420AF" w14:textId="77777777" w:rsidR="00933C6E" w:rsidRPr="003B1C22" w:rsidRDefault="00933C6E" w:rsidP="00933C6E">
      <w:pPr>
        <w:rPr>
          <w:sz w:val="16"/>
        </w:rPr>
      </w:pPr>
      <w:r w:rsidRPr="003B1C22">
        <w:rPr>
          <w:sz w:val="16"/>
        </w:rPr>
        <w:t>1.  Online retail sales</w:t>
      </w:r>
    </w:p>
    <w:p w14:paraId="21969140" w14:textId="77777777" w:rsidR="00933C6E" w:rsidRPr="003B1C22" w:rsidRDefault="00933C6E" w:rsidP="00933C6E">
      <w:pPr>
        <w:rPr>
          <w:sz w:val="16"/>
        </w:rPr>
      </w:pPr>
      <w:r w:rsidRPr="005F33D1">
        <w:rPr>
          <w:rStyle w:val="StyleUnderline"/>
        </w:rPr>
        <w:t xml:space="preserve">Online </w:t>
      </w:r>
      <w:r w:rsidRPr="005F33D1">
        <w:rPr>
          <w:rStyle w:val="Emphasis"/>
        </w:rPr>
        <w:t>retail sale</w:t>
      </w:r>
      <w:r w:rsidRPr="005F33D1">
        <w:rPr>
          <w:rStyle w:val="StyleUnderline"/>
        </w:rPr>
        <w:t xml:space="preserve"> of physical products and services is developing in </w:t>
      </w:r>
      <w:r w:rsidRPr="005F33D1">
        <w:rPr>
          <w:rStyle w:val="Emphasis"/>
        </w:rPr>
        <w:t>Africa</w:t>
      </w:r>
      <w:r w:rsidRPr="005F33D1">
        <w:rPr>
          <w:sz w:val="16"/>
        </w:rPr>
        <w:t>, but slowly. In South</w:t>
      </w:r>
      <w:r w:rsidRPr="003B1C22">
        <w:rPr>
          <w:sz w:val="16"/>
        </w:rPr>
        <w:t xml:space="preserve"> Africa, for example, e</w:t>
      </w:r>
      <w:r w:rsidRPr="003B1C22">
        <w:rPr>
          <w:rFonts w:ascii="Cambria Math" w:hAnsi="Cambria Math" w:cs="Cambria Math"/>
          <w:sz w:val="16"/>
        </w:rPr>
        <w:t>‐</w:t>
      </w:r>
      <w:r w:rsidRPr="003B1C22">
        <w:rPr>
          <w:sz w:val="16"/>
        </w:rPr>
        <w:t>commerce is estimated to have only approximately 1</w:t>
      </w:r>
      <w:r w:rsidRPr="003B1C22">
        <w:rPr>
          <w:rFonts w:ascii="Cambria Math" w:hAnsi="Cambria Math" w:cs="Cambria Math"/>
          <w:sz w:val="16"/>
        </w:rPr>
        <w:t>‐</w:t>
      </w:r>
      <w:r w:rsidRPr="003B1C22">
        <w:rPr>
          <w:sz w:val="16"/>
        </w:rPr>
        <w:t xml:space="preserve">2 percent of total retail sales, in comparison to 18 percent in the UK, with customers generally being higher income earners mostly concentrated in metropolitan areas.45 Nevertheless, </w:t>
      </w:r>
      <w:r w:rsidRPr="003B1C22">
        <w:rPr>
          <w:rStyle w:val="StyleUnderline"/>
        </w:rPr>
        <w:t>throughout</w:t>
      </w:r>
      <w:r w:rsidRPr="00FF7454">
        <w:rPr>
          <w:rStyle w:val="StyleUnderline"/>
        </w:rPr>
        <w:t xml:space="preserve"> Africa a wide range of products are sold through </w:t>
      </w:r>
      <w:r w:rsidRPr="00FF7454">
        <w:rPr>
          <w:rStyle w:val="Emphasis"/>
        </w:rPr>
        <w:t>online retail platforms</w:t>
      </w:r>
      <w:r w:rsidRPr="003B1C22">
        <w:rPr>
          <w:sz w:val="16"/>
        </w:rPr>
        <w:t>, including food, consumer electronics, fashion, and apparel.46</w:t>
      </w:r>
    </w:p>
    <w:p w14:paraId="284EF627" w14:textId="77777777" w:rsidR="00933C6E" w:rsidRPr="003B1C22" w:rsidRDefault="00933C6E" w:rsidP="00933C6E">
      <w:pPr>
        <w:rPr>
          <w:sz w:val="16"/>
        </w:rPr>
      </w:pPr>
      <w:r w:rsidRPr="003B1C22">
        <w:rPr>
          <w:sz w:val="16"/>
        </w:rPr>
        <w:t xml:space="preserve">Retailers use platforms in three ways. </w:t>
      </w:r>
      <w:r w:rsidRPr="00FF7454">
        <w:rPr>
          <w:rStyle w:val="Emphasis"/>
        </w:rPr>
        <w:t>First</w:t>
      </w:r>
      <w:r w:rsidRPr="003B1C22">
        <w:rPr>
          <w:sz w:val="16"/>
        </w:rPr>
        <w:t xml:space="preserve">, traditional </w:t>
      </w:r>
      <w:r w:rsidRPr="00FF7454">
        <w:rPr>
          <w:rStyle w:val="StyleUnderline"/>
        </w:rPr>
        <w:t>brick</w:t>
      </w:r>
      <w:r w:rsidRPr="00FF7454">
        <w:rPr>
          <w:rStyle w:val="StyleUnderline"/>
          <w:rFonts w:ascii="Cambria Math" w:hAnsi="Cambria Math" w:cs="Cambria Math"/>
        </w:rPr>
        <w:t>‐</w:t>
      </w:r>
      <w:r w:rsidRPr="00FF7454">
        <w:rPr>
          <w:rStyle w:val="StyleUnderline"/>
        </w:rPr>
        <w:t>and</w:t>
      </w:r>
      <w:r w:rsidRPr="00FF7454">
        <w:rPr>
          <w:rStyle w:val="StyleUnderline"/>
          <w:rFonts w:ascii="Cambria Math" w:hAnsi="Cambria Math" w:cs="Cambria Math"/>
        </w:rPr>
        <w:t>‐</w:t>
      </w:r>
      <w:r w:rsidRPr="00FF7454">
        <w:rPr>
          <w:rStyle w:val="StyleUnderline"/>
        </w:rPr>
        <w:t>mortar stores use internet sales as a complement to their sales in physical stores</w:t>
      </w:r>
      <w:r w:rsidRPr="003B1C22">
        <w:rPr>
          <w:sz w:val="16"/>
        </w:rPr>
        <w:t xml:space="preserve">; this has given major retailers a strong presence in online retail selling.47 </w:t>
      </w:r>
      <w:r w:rsidRPr="00FF7454">
        <w:rPr>
          <w:rStyle w:val="Emphasis"/>
        </w:rPr>
        <w:t>Second</w:t>
      </w:r>
      <w:r w:rsidRPr="003B1C22">
        <w:rPr>
          <w:sz w:val="16"/>
        </w:rPr>
        <w:t xml:space="preserve">, </w:t>
      </w:r>
      <w:r w:rsidRPr="00FF7454">
        <w:rPr>
          <w:rStyle w:val="StyleUnderline"/>
        </w:rPr>
        <w:t>some sellers have an online presence only, selling their products at retail on various digital platforms</w:t>
      </w:r>
      <w:r w:rsidRPr="003B1C22">
        <w:rPr>
          <w:sz w:val="16"/>
        </w:rPr>
        <w:t>. The “most ubiquitous” digital enterprises in Africa are e</w:t>
      </w:r>
      <w:r w:rsidRPr="003B1C22">
        <w:rPr>
          <w:rFonts w:ascii="Cambria Math" w:hAnsi="Cambria Math" w:cs="Cambria Math"/>
          <w:sz w:val="16"/>
        </w:rPr>
        <w:t>‐</w:t>
      </w:r>
      <w:r w:rsidRPr="003B1C22">
        <w:rPr>
          <w:sz w:val="16"/>
        </w:rPr>
        <w:t xml:space="preserve">commerce sites that present their products on Facebook.48 </w:t>
      </w:r>
      <w:r w:rsidRPr="00FF7454">
        <w:rPr>
          <w:rStyle w:val="Emphasis"/>
        </w:rPr>
        <w:t>Third</w:t>
      </w:r>
      <w:r w:rsidRPr="003B1C22">
        <w:rPr>
          <w:sz w:val="16"/>
        </w:rPr>
        <w:t xml:space="preserve">, </w:t>
      </w:r>
      <w:r w:rsidRPr="00FF7454">
        <w:rPr>
          <w:rStyle w:val="StyleUnderline"/>
        </w:rPr>
        <w:t>Africa</w:t>
      </w:r>
      <w:r w:rsidRPr="00FF7454">
        <w:rPr>
          <w:rStyle w:val="StyleUnderline"/>
          <w:rFonts w:ascii="Cambria Math" w:hAnsi="Cambria Math" w:cs="Cambria Math"/>
        </w:rPr>
        <w:t>‐</w:t>
      </w:r>
      <w:r w:rsidRPr="00FF7454">
        <w:rPr>
          <w:rStyle w:val="StyleUnderline"/>
        </w:rPr>
        <w:t>based platforms offer marketplace services for other retailers</w:t>
      </w:r>
      <w:r w:rsidRPr="003B1C22">
        <w:rPr>
          <w:sz w:val="16"/>
        </w:rPr>
        <w:t xml:space="preserve">. </w:t>
      </w:r>
      <w:r w:rsidRPr="003B1C22">
        <w:rPr>
          <w:rStyle w:val="Emphasis"/>
          <w:highlight w:val="yellow"/>
        </w:rPr>
        <w:t>Takealot</w:t>
      </w:r>
      <w:r w:rsidRPr="003B1C22">
        <w:rPr>
          <w:sz w:val="16"/>
        </w:rPr>
        <w:t xml:space="preserve"> </w:t>
      </w:r>
      <w:r w:rsidRPr="003B1C22">
        <w:rPr>
          <w:rStyle w:val="StyleUnderline"/>
          <w:highlight w:val="yellow"/>
        </w:rPr>
        <w:t xml:space="preserve">in </w:t>
      </w:r>
      <w:r w:rsidRPr="003B1C22">
        <w:rPr>
          <w:rStyle w:val="Emphasis"/>
          <w:highlight w:val="yellow"/>
        </w:rPr>
        <w:t>South Africa</w:t>
      </w:r>
      <w:r w:rsidRPr="003B1C22">
        <w:rPr>
          <w:sz w:val="16"/>
        </w:rPr>
        <w:t xml:space="preserve"> </w:t>
      </w:r>
      <w:r w:rsidRPr="00FF7454">
        <w:rPr>
          <w:rStyle w:val="StyleUnderline"/>
        </w:rPr>
        <w:t>has become the largest online retail marketplace in South Africa</w:t>
      </w:r>
      <w:r w:rsidRPr="003B1C22">
        <w:rPr>
          <w:sz w:val="16"/>
        </w:rPr>
        <w:t xml:space="preserve">, for example, with more traffic than international competitors such as Amazon or eBay.49 </w:t>
      </w:r>
      <w:r w:rsidRPr="003B1C22">
        <w:rPr>
          <w:rStyle w:val="StyleUnderline"/>
        </w:rPr>
        <w:t xml:space="preserve">It </w:t>
      </w:r>
      <w:r w:rsidRPr="003B1C22">
        <w:rPr>
          <w:rStyle w:val="StyleUnderline"/>
          <w:highlight w:val="yellow"/>
        </w:rPr>
        <w:t>has</w:t>
      </w:r>
      <w:r w:rsidRPr="003B1C22">
        <w:rPr>
          <w:sz w:val="16"/>
        </w:rPr>
        <w:t xml:space="preserve"> also </w:t>
      </w:r>
      <w:r w:rsidRPr="003B1C22">
        <w:rPr>
          <w:rStyle w:val="StyleUnderline"/>
          <w:highlight w:val="yellow"/>
        </w:rPr>
        <w:t xml:space="preserve">begun </w:t>
      </w:r>
      <w:r w:rsidRPr="003B1C22">
        <w:rPr>
          <w:rStyle w:val="Emphasis"/>
          <w:highlight w:val="yellow"/>
        </w:rPr>
        <w:t>integrating</w:t>
      </w:r>
      <w:r w:rsidRPr="00FF7454">
        <w:rPr>
          <w:rStyle w:val="StyleUnderline"/>
        </w:rPr>
        <w:t xml:space="preserve"> into offering </w:t>
      </w:r>
      <w:r w:rsidRPr="003B1C22">
        <w:rPr>
          <w:rStyle w:val="StyleUnderline"/>
          <w:highlight w:val="yellow"/>
        </w:rPr>
        <w:t>its</w:t>
      </w:r>
      <w:r w:rsidRPr="00FF7454">
        <w:rPr>
          <w:rStyle w:val="StyleUnderline"/>
        </w:rPr>
        <w:t xml:space="preserve"> own </w:t>
      </w:r>
      <w:r w:rsidRPr="00125BD2">
        <w:rPr>
          <w:rStyle w:val="Emphasis"/>
        </w:rPr>
        <w:t xml:space="preserve">exclusive </w:t>
      </w:r>
      <w:r w:rsidRPr="003B1C22">
        <w:rPr>
          <w:rStyle w:val="Emphasis"/>
          <w:highlight w:val="yellow"/>
        </w:rPr>
        <w:t>brands</w:t>
      </w:r>
      <w:r w:rsidRPr="003B1C22">
        <w:rPr>
          <w:rStyle w:val="StyleUnderline"/>
          <w:highlight w:val="yellow"/>
        </w:rPr>
        <w:t xml:space="preserve"> in competition with </w:t>
      </w:r>
      <w:r w:rsidRPr="003B1C22">
        <w:rPr>
          <w:rStyle w:val="Emphasis"/>
          <w:highlight w:val="yellow"/>
        </w:rPr>
        <w:t xml:space="preserve">other </w:t>
      </w:r>
      <w:r w:rsidRPr="00125BD2">
        <w:rPr>
          <w:rStyle w:val="Emphasis"/>
        </w:rPr>
        <w:t>retailer</w:t>
      </w:r>
      <w:r w:rsidRPr="00125BD2">
        <w:rPr>
          <w:rStyle w:val="Emphasis"/>
          <w:highlight w:val="yellow"/>
        </w:rPr>
        <w:t>s</w:t>
      </w:r>
      <w:r w:rsidRPr="00125BD2">
        <w:rPr>
          <w:rStyle w:val="StyleUnderline"/>
        </w:rPr>
        <w:t xml:space="preserve"> </w:t>
      </w:r>
      <w:r w:rsidRPr="003B1C22">
        <w:rPr>
          <w:rStyle w:val="StyleUnderline"/>
          <w:highlight w:val="yellow"/>
        </w:rPr>
        <w:t xml:space="preserve">on the </w:t>
      </w:r>
      <w:r w:rsidRPr="003B1C22">
        <w:rPr>
          <w:rStyle w:val="Emphasis"/>
          <w:highlight w:val="yellow"/>
        </w:rPr>
        <w:t>platform</w:t>
      </w:r>
      <w:r w:rsidRPr="003B1C22">
        <w:rPr>
          <w:sz w:val="16"/>
        </w:rPr>
        <w:t xml:space="preserve">, </w:t>
      </w:r>
      <w:r w:rsidRPr="003B1C22">
        <w:rPr>
          <w:rStyle w:val="StyleUnderline"/>
          <w:highlight w:val="yellow"/>
        </w:rPr>
        <w:t>raising</w:t>
      </w:r>
      <w:r w:rsidRPr="003B1C22">
        <w:rPr>
          <w:sz w:val="16"/>
        </w:rPr>
        <w:t xml:space="preserve"> potential </w:t>
      </w:r>
      <w:r w:rsidRPr="003B1C22">
        <w:rPr>
          <w:rStyle w:val="Emphasis"/>
          <w:highlight w:val="yellow"/>
        </w:rPr>
        <w:t>concerns</w:t>
      </w:r>
      <w:r w:rsidRPr="003B1C22">
        <w:rPr>
          <w:sz w:val="16"/>
          <w:highlight w:val="yellow"/>
        </w:rPr>
        <w:t xml:space="preserve"> </w:t>
      </w:r>
      <w:r w:rsidRPr="003B1C22">
        <w:rPr>
          <w:rStyle w:val="StyleUnderline"/>
          <w:highlight w:val="yellow"/>
        </w:rPr>
        <w:t xml:space="preserve">for </w:t>
      </w:r>
      <w:r w:rsidRPr="003B1C22">
        <w:rPr>
          <w:rStyle w:val="Emphasis"/>
          <w:highlight w:val="yellow"/>
        </w:rPr>
        <w:t>self</w:t>
      </w:r>
      <w:r w:rsidRPr="003B1C22">
        <w:rPr>
          <w:rStyle w:val="Emphasis"/>
          <w:rFonts w:ascii="Cambria Math" w:hAnsi="Cambria Math" w:cs="Cambria Math"/>
          <w:highlight w:val="yellow"/>
        </w:rPr>
        <w:t>‐</w:t>
      </w:r>
      <w:r w:rsidRPr="003B1C22">
        <w:rPr>
          <w:rStyle w:val="Emphasis"/>
          <w:highlight w:val="yellow"/>
        </w:rPr>
        <w:t>preferencing</w:t>
      </w:r>
      <w:r w:rsidRPr="003B1C22">
        <w:rPr>
          <w:sz w:val="16"/>
        </w:rPr>
        <w:t>.50</w:t>
      </w:r>
    </w:p>
    <w:p w14:paraId="78460EF4" w14:textId="77777777" w:rsidR="00933C6E" w:rsidRPr="003B1C22" w:rsidRDefault="00933C6E" w:rsidP="00933C6E">
      <w:pPr>
        <w:rPr>
          <w:sz w:val="16"/>
        </w:rPr>
      </w:pPr>
      <w:r w:rsidRPr="005F33D1">
        <w:rPr>
          <w:rStyle w:val="StyleUnderline"/>
        </w:rPr>
        <w:t>Online retail sellers in Africa</w:t>
      </w:r>
      <w:r w:rsidRPr="005F33D1">
        <w:rPr>
          <w:sz w:val="16"/>
        </w:rPr>
        <w:t xml:space="preserve">, </w:t>
      </w:r>
      <w:r w:rsidRPr="005F33D1">
        <w:rPr>
          <w:rStyle w:val="StyleUnderline"/>
        </w:rPr>
        <w:t>particularly</w:t>
      </w:r>
      <w:r w:rsidRPr="005F33D1">
        <w:rPr>
          <w:sz w:val="16"/>
        </w:rPr>
        <w:t xml:space="preserve"> </w:t>
      </w:r>
      <w:r w:rsidRPr="003B1C22">
        <w:rPr>
          <w:rStyle w:val="Emphasis"/>
          <w:highlight w:val="yellow"/>
        </w:rPr>
        <w:t>small</w:t>
      </w:r>
      <w:r w:rsidRPr="003B1C22">
        <w:rPr>
          <w:sz w:val="16"/>
        </w:rPr>
        <w:t xml:space="preserve"> and medium </w:t>
      </w:r>
      <w:r w:rsidRPr="003B1C22">
        <w:rPr>
          <w:rStyle w:val="Emphasis"/>
          <w:highlight w:val="yellow"/>
        </w:rPr>
        <w:t>business</w:t>
      </w:r>
      <w:r w:rsidRPr="00FF7454">
        <w:rPr>
          <w:rStyle w:val="Emphasis"/>
        </w:rPr>
        <w:t xml:space="preserve"> enterprises</w:t>
      </w:r>
      <w:r w:rsidRPr="003B1C22">
        <w:rPr>
          <w:sz w:val="16"/>
        </w:rPr>
        <w:t xml:space="preserve">, </w:t>
      </w:r>
      <w:r w:rsidRPr="003B1C22">
        <w:rPr>
          <w:rStyle w:val="StyleUnderline"/>
          <w:highlight w:val="yellow"/>
        </w:rPr>
        <w:t>face</w:t>
      </w:r>
      <w:r w:rsidRPr="00FF7454">
        <w:rPr>
          <w:rStyle w:val="StyleUnderline"/>
        </w:rPr>
        <w:t xml:space="preserve"> a set of </w:t>
      </w:r>
      <w:r w:rsidRPr="003B1C22">
        <w:rPr>
          <w:rStyle w:val="Emphasis"/>
          <w:highlight w:val="yellow"/>
        </w:rPr>
        <w:t>challenges</w:t>
      </w:r>
      <w:r w:rsidRPr="00FF7454">
        <w:rPr>
          <w:rStyle w:val="StyleUnderline"/>
        </w:rPr>
        <w:t xml:space="preserve"> that make it difficult to compete successfully</w:t>
      </w:r>
      <w:r w:rsidRPr="003B1C22">
        <w:rPr>
          <w:sz w:val="16"/>
        </w:rPr>
        <w:t xml:space="preserve">. </w:t>
      </w:r>
      <w:r w:rsidRPr="00FF7454">
        <w:rPr>
          <w:rStyle w:val="StyleUnderline"/>
        </w:rPr>
        <w:t>Onlin</w:t>
      </w:r>
      <w:r w:rsidRPr="00BB5134">
        <w:rPr>
          <w:rStyle w:val="StyleUnderline"/>
        </w:rPr>
        <w:t>e</w:t>
      </w:r>
      <w:r w:rsidRPr="00FF7454">
        <w:rPr>
          <w:rStyle w:val="StyleUnderline"/>
        </w:rPr>
        <w:t xml:space="preserve"> </w:t>
      </w:r>
      <w:r w:rsidRPr="003B1C22">
        <w:rPr>
          <w:rStyle w:val="StyleUnderline"/>
          <w:highlight w:val="yellow"/>
        </w:rPr>
        <w:t>advertising is critical</w:t>
      </w:r>
      <w:r w:rsidRPr="003B1C22">
        <w:rPr>
          <w:sz w:val="16"/>
        </w:rPr>
        <w:t xml:space="preserve"> for these enterprises, </w:t>
      </w:r>
      <w:r w:rsidRPr="003B1C22">
        <w:rPr>
          <w:rStyle w:val="StyleUnderline"/>
          <w:highlight w:val="yellow"/>
        </w:rPr>
        <w:t>but</w:t>
      </w:r>
      <w:r w:rsidRPr="00FF7454">
        <w:rPr>
          <w:rStyle w:val="StyleUnderline"/>
        </w:rPr>
        <w:t xml:space="preserve"> the two </w:t>
      </w:r>
      <w:r w:rsidRPr="003B1C22">
        <w:rPr>
          <w:rStyle w:val="StyleUnderline"/>
          <w:highlight w:val="yellow"/>
        </w:rPr>
        <w:t>main</w:t>
      </w:r>
      <w:r w:rsidRPr="00FF7454">
        <w:rPr>
          <w:rStyle w:val="StyleUnderline"/>
        </w:rPr>
        <w:t xml:space="preserve"> advertising </w:t>
      </w:r>
      <w:r w:rsidRPr="003B1C22">
        <w:rPr>
          <w:rStyle w:val="StyleUnderline"/>
          <w:highlight w:val="yellow"/>
        </w:rPr>
        <w:t>channels are</w:t>
      </w:r>
      <w:r w:rsidRPr="003B1C22">
        <w:rPr>
          <w:sz w:val="16"/>
          <w:highlight w:val="yellow"/>
        </w:rPr>
        <w:t xml:space="preserve"> </w:t>
      </w:r>
      <w:r w:rsidRPr="003B1C22">
        <w:rPr>
          <w:rStyle w:val="Emphasis"/>
          <w:highlight w:val="yellow"/>
        </w:rPr>
        <w:t>Facebook</w:t>
      </w:r>
      <w:r w:rsidRPr="003B1C22">
        <w:rPr>
          <w:sz w:val="16"/>
          <w:highlight w:val="yellow"/>
        </w:rPr>
        <w:t xml:space="preserve"> </w:t>
      </w:r>
      <w:r w:rsidRPr="003B1C22">
        <w:rPr>
          <w:rStyle w:val="StyleUnderline"/>
          <w:highlight w:val="yellow"/>
        </w:rPr>
        <w:t xml:space="preserve">and </w:t>
      </w:r>
      <w:r w:rsidRPr="003B1C22">
        <w:rPr>
          <w:rStyle w:val="Emphasis"/>
          <w:highlight w:val="yellow"/>
        </w:rPr>
        <w:t>Google</w:t>
      </w:r>
      <w:r w:rsidRPr="003B1C22">
        <w:rPr>
          <w:sz w:val="16"/>
        </w:rPr>
        <w:t xml:space="preserve">, </w:t>
      </w:r>
      <w:r w:rsidRPr="00125BD2">
        <w:rPr>
          <w:rStyle w:val="StyleUnderline"/>
        </w:rPr>
        <w:t xml:space="preserve">and </w:t>
      </w:r>
      <w:r w:rsidRPr="00125BD2">
        <w:rPr>
          <w:rStyle w:val="StyleUnderline"/>
          <w:highlight w:val="yellow"/>
        </w:rPr>
        <w:t xml:space="preserve">their use is </w:t>
      </w:r>
      <w:r w:rsidRPr="00125BD2">
        <w:rPr>
          <w:rStyle w:val="Emphasis"/>
          <w:highlight w:val="yellow"/>
        </w:rPr>
        <w:t>expensive</w:t>
      </w:r>
      <w:r w:rsidRPr="00125BD2">
        <w:rPr>
          <w:rStyle w:val="StyleUnderline"/>
        </w:rPr>
        <w:t xml:space="preserve"> and</w:t>
      </w:r>
      <w:r w:rsidRPr="00FF7454">
        <w:rPr>
          <w:rStyle w:val="StyleUnderline"/>
        </w:rPr>
        <w:t xml:space="preserve"> complex for </w:t>
      </w:r>
      <w:r w:rsidRPr="00FF7454">
        <w:rPr>
          <w:rStyle w:val="Emphasis"/>
        </w:rPr>
        <w:t>smaller businesses</w:t>
      </w:r>
      <w:r w:rsidRPr="003B1C22">
        <w:rPr>
          <w:sz w:val="16"/>
        </w:rPr>
        <w:t>.51 Most e</w:t>
      </w:r>
      <w:r w:rsidRPr="003B1C22">
        <w:rPr>
          <w:rFonts w:ascii="Cambria Math" w:hAnsi="Cambria Math" w:cs="Cambria Math"/>
          <w:sz w:val="16"/>
        </w:rPr>
        <w:t>‐</w:t>
      </w:r>
      <w:r w:rsidRPr="003B1C22">
        <w:rPr>
          <w:sz w:val="16"/>
        </w:rPr>
        <w:t xml:space="preserve"> commerce payment transactions are made by credit card, but fees can be high, payments can be slow, and concern for fraud has been high.52 Delivery may require investments in expensive assets to assure delivery (trucks, motorcycles, warehouses), particularly if the postal service is unreliable.53 On the other hand, the expense of drop</w:t>
      </w:r>
      <w:r w:rsidRPr="003B1C22">
        <w:rPr>
          <w:rFonts w:ascii="Cambria Math" w:hAnsi="Cambria Math" w:cs="Cambria Math"/>
          <w:sz w:val="16"/>
        </w:rPr>
        <w:t>‐</w:t>
      </w:r>
      <w:r w:rsidRPr="003B1C22">
        <w:rPr>
          <w:sz w:val="16"/>
        </w:rPr>
        <w:t xml:space="preserve"> shipping international packages, the unreliability of the postal service, the relatively small size and geographical isolation of many African countries can make it difficult for international platforms like Amazon to compete successfully with local e</w:t>
      </w:r>
      <w:r w:rsidRPr="003B1C22">
        <w:rPr>
          <w:rFonts w:ascii="Cambria Math" w:hAnsi="Cambria Math" w:cs="Cambria Math"/>
          <w:sz w:val="16"/>
        </w:rPr>
        <w:t>‐</w:t>
      </w:r>
      <w:r w:rsidRPr="003B1C22">
        <w:rPr>
          <w:sz w:val="16"/>
        </w:rPr>
        <w:t xml:space="preserve">commerce sites.54 </w:t>
      </w:r>
    </w:p>
    <w:p w14:paraId="32B8B036" w14:textId="77777777" w:rsidR="00933C6E" w:rsidRPr="003B1C22" w:rsidRDefault="00933C6E" w:rsidP="00933C6E">
      <w:pPr>
        <w:rPr>
          <w:sz w:val="16"/>
        </w:rPr>
      </w:pPr>
      <w:r w:rsidRPr="003B1C22">
        <w:rPr>
          <w:sz w:val="16"/>
        </w:rPr>
        <w:t>2. Value chains</w:t>
      </w:r>
    </w:p>
    <w:p w14:paraId="724CCDF9" w14:textId="77777777" w:rsidR="00933C6E" w:rsidRPr="003B1C22" w:rsidRDefault="00933C6E" w:rsidP="00933C6E">
      <w:pPr>
        <w:rPr>
          <w:sz w:val="16"/>
        </w:rPr>
      </w:pPr>
      <w:r w:rsidRPr="003B1C22">
        <w:rPr>
          <w:rStyle w:val="StyleUnderline"/>
          <w:highlight w:val="yellow"/>
        </w:rPr>
        <w:t xml:space="preserve">Companies </w:t>
      </w:r>
      <w:r w:rsidRPr="00125BD2">
        <w:rPr>
          <w:rStyle w:val="StyleUnderline"/>
        </w:rPr>
        <w:t xml:space="preserve">in Africa </w:t>
      </w:r>
      <w:r w:rsidRPr="003B1C22">
        <w:rPr>
          <w:rStyle w:val="StyleUnderline"/>
          <w:highlight w:val="yellow"/>
        </w:rPr>
        <w:t xml:space="preserve">use </w:t>
      </w:r>
      <w:r w:rsidRPr="003B1C22">
        <w:rPr>
          <w:rStyle w:val="Emphasis"/>
          <w:highlight w:val="yellow"/>
        </w:rPr>
        <w:t>digital platforms</w:t>
      </w:r>
      <w:r w:rsidRPr="003B1C22">
        <w:rPr>
          <w:sz w:val="16"/>
          <w:highlight w:val="yellow"/>
        </w:rPr>
        <w:t xml:space="preserve"> </w:t>
      </w:r>
      <w:r w:rsidRPr="003B1C22">
        <w:rPr>
          <w:rStyle w:val="StyleUnderline"/>
          <w:highlight w:val="yellow"/>
        </w:rPr>
        <w:t>to participate in “value chains</w:t>
      </w:r>
      <w:r w:rsidRPr="003B1C22">
        <w:rPr>
          <w:sz w:val="16"/>
        </w:rPr>
        <w:t xml:space="preserve">,” that is, </w:t>
      </w:r>
      <w:r w:rsidRPr="00FF7454">
        <w:rPr>
          <w:rStyle w:val="StyleUnderline"/>
        </w:rPr>
        <w:t>as intermediate transactors in the production and sale of goods and services</w:t>
      </w:r>
      <w:r w:rsidRPr="003B1C22">
        <w:rPr>
          <w:sz w:val="16"/>
        </w:rPr>
        <w:t xml:space="preserve">. The ultimate consumer in the chain may be located outside the country or inside. </w:t>
      </w:r>
      <w:r w:rsidRPr="00FF7454">
        <w:rPr>
          <w:rStyle w:val="StyleUnderline"/>
        </w:rPr>
        <w:t xml:space="preserve">For many African </w:t>
      </w:r>
      <w:r w:rsidRPr="005B6268">
        <w:rPr>
          <w:rStyle w:val="StyleUnderline"/>
        </w:rPr>
        <w:t xml:space="preserve">countries, participation in </w:t>
      </w:r>
      <w:r w:rsidRPr="005B6268">
        <w:rPr>
          <w:rStyle w:val="Emphasis"/>
        </w:rPr>
        <w:t>global value chains</w:t>
      </w:r>
      <w:r w:rsidRPr="005B6268">
        <w:rPr>
          <w:rStyle w:val="StyleUnderline"/>
        </w:rPr>
        <w:t xml:space="preserve"> has been seen</w:t>
      </w:r>
      <w:r w:rsidRPr="00FF7454">
        <w:rPr>
          <w:rStyle w:val="StyleUnderline"/>
        </w:rPr>
        <w:t xml:space="preserve"> as an </w:t>
      </w:r>
      <w:r w:rsidRPr="005B6268">
        <w:rPr>
          <w:rStyle w:val="Emphasis"/>
        </w:rPr>
        <w:t>important</w:t>
      </w:r>
      <w:r w:rsidRPr="00FF7454">
        <w:rPr>
          <w:rStyle w:val="Emphasis"/>
        </w:rPr>
        <w:t xml:space="preserve"> way</w:t>
      </w:r>
      <w:r w:rsidRPr="003B1C22">
        <w:rPr>
          <w:sz w:val="16"/>
        </w:rPr>
        <w:t xml:space="preserve"> </w:t>
      </w:r>
      <w:r w:rsidRPr="003B1C22">
        <w:rPr>
          <w:rStyle w:val="StyleUnderline"/>
          <w:highlight w:val="yellow"/>
        </w:rPr>
        <w:t>to stimulate</w:t>
      </w:r>
      <w:r w:rsidRPr="00FF7454">
        <w:rPr>
          <w:rStyle w:val="StyleUnderline"/>
        </w:rPr>
        <w:t xml:space="preserve"> </w:t>
      </w:r>
      <w:r w:rsidRPr="00FF7454">
        <w:rPr>
          <w:rStyle w:val="Emphasis"/>
        </w:rPr>
        <w:t xml:space="preserve">economic </w:t>
      </w:r>
      <w:r w:rsidRPr="003B1C22">
        <w:rPr>
          <w:rStyle w:val="Emphasis"/>
          <w:highlight w:val="yellow"/>
        </w:rPr>
        <w:t>growth</w:t>
      </w:r>
      <w:r w:rsidRPr="003B1C22">
        <w:rPr>
          <w:sz w:val="16"/>
        </w:rPr>
        <w:t>, particularly if small and medium size businesses are the beneficiaries of such participation.55</w:t>
      </w:r>
    </w:p>
    <w:p w14:paraId="0786B8CE" w14:textId="77777777" w:rsidR="00933C6E" w:rsidRPr="003B1C22" w:rsidRDefault="00933C6E" w:rsidP="00933C6E">
      <w:pPr>
        <w:rPr>
          <w:sz w:val="16"/>
        </w:rPr>
      </w:pPr>
      <w:r w:rsidRPr="003B1C22">
        <w:rPr>
          <w:sz w:val="16"/>
        </w:rPr>
        <w:t>The extent to which digital platforms have increased such participation by African firms is unclear. A study of value chains in Kenya and Rwanda examined how tourism firms integrated with international tourism sites to provide booking availability and service information, but found that their participation was often limited by a lack of technical skills and by the platforms’ managerial requirements.56 A study of small</w:t>
      </w:r>
      <w:r w:rsidRPr="003B1C22">
        <w:rPr>
          <w:rFonts w:ascii="Cambria Math" w:hAnsi="Cambria Math" w:cs="Cambria Math"/>
          <w:sz w:val="16"/>
        </w:rPr>
        <w:t>‐</w:t>
      </w:r>
      <w:r w:rsidRPr="003B1C22">
        <w:rPr>
          <w:sz w:val="16"/>
        </w:rPr>
        <w:t xml:space="preserve">scale fresh fruit and vegetable farmers in Tanzania and Kenya focused on the use of certain basic platform technologies (mobile phones, Internet, and Facebook) to access payment </w:t>
      </w:r>
      <w:r w:rsidRPr="003B1C22">
        <w:rPr>
          <w:sz w:val="16"/>
        </w:rPr>
        <w:lastRenderedPageBreak/>
        <w:t>systems, get pricing and production information, and reach export markets. Such usage was actually rather small (only 11 percent of farmers surveyed). Although the use of cellphones was helpful to small farmers in many local markets, reaching export markets required use of the Internet more than the use of basic cellphones, a step that excluded farmers who lacked sophistication (technical and linguistic).57</w:t>
      </w:r>
    </w:p>
    <w:p w14:paraId="566C6750" w14:textId="77777777" w:rsidR="00933C6E" w:rsidRPr="003B1C22" w:rsidRDefault="00933C6E" w:rsidP="00933C6E">
      <w:pPr>
        <w:rPr>
          <w:sz w:val="16"/>
        </w:rPr>
      </w:pPr>
      <w:r w:rsidRPr="003B1C22">
        <w:rPr>
          <w:sz w:val="16"/>
        </w:rPr>
        <w:t xml:space="preserve">The </w:t>
      </w:r>
      <w:r w:rsidRPr="003B1C22">
        <w:rPr>
          <w:rStyle w:val="StyleUnderline"/>
          <w:highlight w:val="yellow"/>
        </w:rPr>
        <w:t>difficulties of</w:t>
      </w:r>
      <w:r w:rsidRPr="00FF7454">
        <w:rPr>
          <w:rStyle w:val="StyleUnderline"/>
        </w:rPr>
        <w:t xml:space="preserve"> establishing </w:t>
      </w:r>
      <w:r w:rsidRPr="00125BD2">
        <w:rPr>
          <w:rStyle w:val="Emphasis"/>
        </w:rPr>
        <w:t xml:space="preserve">digital </w:t>
      </w:r>
      <w:r w:rsidRPr="003B1C22">
        <w:rPr>
          <w:rStyle w:val="Emphasis"/>
          <w:highlight w:val="yellow"/>
        </w:rPr>
        <w:t>value chains</w:t>
      </w:r>
      <w:r w:rsidRPr="003B1C22">
        <w:rPr>
          <w:sz w:val="16"/>
          <w:highlight w:val="yellow"/>
        </w:rPr>
        <w:t xml:space="preserve"> </w:t>
      </w:r>
      <w:r w:rsidRPr="003B1C22">
        <w:rPr>
          <w:rStyle w:val="StyleUnderline"/>
          <w:highlight w:val="yellow"/>
        </w:rPr>
        <w:t xml:space="preserve">is </w:t>
      </w:r>
      <w:r w:rsidRPr="005B6268">
        <w:rPr>
          <w:rStyle w:val="StyleUnderline"/>
        </w:rPr>
        <w:t>not</w:t>
      </w:r>
      <w:r w:rsidRPr="005B6268">
        <w:rPr>
          <w:sz w:val="16"/>
        </w:rPr>
        <w:t xml:space="preserve"> just </w:t>
      </w:r>
      <w:r w:rsidRPr="005B6268">
        <w:rPr>
          <w:rStyle w:val="StyleUnderline"/>
          <w:highlight w:val="yellow"/>
        </w:rPr>
        <w:t>limited by</w:t>
      </w:r>
      <w:r w:rsidRPr="005B6268">
        <w:rPr>
          <w:sz w:val="16"/>
        </w:rPr>
        <w:t xml:space="preserve"> access to </w:t>
      </w:r>
      <w:r w:rsidRPr="005B6268">
        <w:rPr>
          <w:rStyle w:val="StyleUnderline"/>
        </w:rPr>
        <w:t>technology</w:t>
      </w:r>
      <w:r w:rsidRPr="005B6268">
        <w:rPr>
          <w:sz w:val="16"/>
        </w:rPr>
        <w:t xml:space="preserve">. </w:t>
      </w:r>
      <w:r w:rsidRPr="005B6268">
        <w:rPr>
          <w:rStyle w:val="StyleUnderline"/>
        </w:rPr>
        <w:t>More</w:t>
      </w:r>
      <w:r w:rsidRPr="003B1C22">
        <w:rPr>
          <w:rStyle w:val="StyleUnderline"/>
        </w:rPr>
        <w:t xml:space="preserve"> tractably</w:t>
      </w:r>
      <w:r w:rsidRPr="00FF7454">
        <w:rPr>
          <w:rStyle w:val="StyleUnderline"/>
        </w:rPr>
        <w:t xml:space="preserve"> </w:t>
      </w:r>
      <w:r w:rsidRPr="003B1C22">
        <w:rPr>
          <w:rStyle w:val="StyleUnderline"/>
        </w:rPr>
        <w:t xml:space="preserve">for </w:t>
      </w:r>
      <w:r w:rsidRPr="003B1C22">
        <w:rPr>
          <w:rStyle w:val="Emphasis"/>
        </w:rPr>
        <w:t>competition law</w:t>
      </w:r>
      <w:r w:rsidRPr="003B1C22">
        <w:rPr>
          <w:sz w:val="16"/>
        </w:rPr>
        <w:t xml:space="preserve">, </w:t>
      </w:r>
      <w:r w:rsidRPr="00FF7454">
        <w:rPr>
          <w:rStyle w:val="StyleUnderline"/>
        </w:rPr>
        <w:t xml:space="preserve">existing </w:t>
      </w:r>
      <w:r w:rsidRPr="003B1C22">
        <w:rPr>
          <w:rStyle w:val="Emphasis"/>
          <w:highlight w:val="yellow"/>
        </w:rPr>
        <w:t>market structures</w:t>
      </w:r>
      <w:r w:rsidRPr="00FF7454">
        <w:rPr>
          <w:rStyle w:val="StyleUnderline"/>
        </w:rPr>
        <w:t xml:space="preserve"> and entrenched competitors </w:t>
      </w:r>
      <w:r w:rsidRPr="005B6268">
        <w:rPr>
          <w:rStyle w:val="Emphasis"/>
        </w:rPr>
        <w:t>may stand in the way</w:t>
      </w:r>
      <w:r w:rsidRPr="005B6268">
        <w:rPr>
          <w:sz w:val="16"/>
        </w:rPr>
        <w:t xml:space="preserve"> as well</w:t>
      </w:r>
      <w:r w:rsidRPr="003B1C22">
        <w:rPr>
          <w:sz w:val="16"/>
        </w:rPr>
        <w:t>.</w:t>
      </w:r>
    </w:p>
    <w:p w14:paraId="17C455E9" w14:textId="77777777" w:rsidR="00933C6E" w:rsidRPr="003B1C22" w:rsidRDefault="00933C6E" w:rsidP="00933C6E">
      <w:pPr>
        <w:rPr>
          <w:sz w:val="16"/>
        </w:rPr>
      </w:pPr>
      <w:r w:rsidRPr="00125BD2">
        <w:rPr>
          <w:sz w:val="16"/>
        </w:rPr>
        <w:t xml:space="preserve">A </w:t>
      </w:r>
      <w:r w:rsidRPr="00125BD2">
        <w:rPr>
          <w:rStyle w:val="StyleUnderline"/>
        </w:rPr>
        <w:t xml:space="preserve">good example is the effort to create an </w:t>
      </w:r>
      <w:r w:rsidRPr="00125BD2">
        <w:rPr>
          <w:rStyle w:val="Emphasis"/>
        </w:rPr>
        <w:t>online tea auction market</w:t>
      </w:r>
      <w:r w:rsidRPr="00125BD2">
        <w:rPr>
          <w:sz w:val="16"/>
        </w:rPr>
        <w:t xml:space="preserve"> </w:t>
      </w:r>
      <w:r w:rsidRPr="00125BD2">
        <w:rPr>
          <w:rStyle w:val="StyleUnderline"/>
        </w:rPr>
        <w:t>in</w:t>
      </w:r>
      <w:r w:rsidRPr="00125BD2">
        <w:rPr>
          <w:sz w:val="16"/>
        </w:rPr>
        <w:t xml:space="preserve"> Mombasa, </w:t>
      </w:r>
      <w:r w:rsidRPr="00125BD2">
        <w:rPr>
          <w:rStyle w:val="Emphasis"/>
        </w:rPr>
        <w:t>Kenya</w:t>
      </w:r>
      <w:r w:rsidRPr="00125BD2">
        <w:rPr>
          <w:sz w:val="16"/>
        </w:rPr>
        <w:t xml:space="preserve">. The </w:t>
      </w:r>
      <w:r w:rsidRPr="00125BD2">
        <w:rPr>
          <w:rStyle w:val="StyleUnderline"/>
        </w:rPr>
        <w:t>Mombasa Tea Auction provides the link between East African tea processors and international buyers</w:t>
      </w:r>
      <w:r w:rsidRPr="00125BD2">
        <w:rPr>
          <w:sz w:val="16"/>
        </w:rPr>
        <w:t xml:space="preserve">.58 </w:t>
      </w:r>
      <w:r w:rsidRPr="00125BD2">
        <w:rPr>
          <w:rStyle w:val="StyleUnderline"/>
        </w:rPr>
        <w:t>Kenya is the world’s leading exporter of tea</w:t>
      </w:r>
      <w:r w:rsidRPr="00125BD2">
        <w:rPr>
          <w:sz w:val="16"/>
        </w:rPr>
        <w:t xml:space="preserve"> and tea is Kenya’s number one foreign exchange earner.59 Tea is transported from highland areas in Africa to storage warehouses in Mombasa, where it is subsequently auctioned. Two groups have been the main intermediaries between growers and buyers in this process—tea brokers and storage warehouses—and only tea brokers could negotiate with buyers in the auction. Sellers made payments to the auction and then collected the tea from the warehouses for export. About 95% of tea exported from Kenya was sold through the Mombasa Tea Auction.</w:t>
      </w:r>
    </w:p>
    <w:p w14:paraId="62208A0F" w14:textId="77777777" w:rsidR="00933C6E" w:rsidRPr="003B1C22" w:rsidRDefault="00933C6E" w:rsidP="00933C6E">
      <w:pPr>
        <w:rPr>
          <w:sz w:val="16"/>
        </w:rPr>
      </w:pPr>
      <w:r w:rsidRPr="003B1C22">
        <w:rPr>
          <w:rStyle w:val="Emphasis"/>
        </w:rPr>
        <w:t>Asian competitors</w:t>
      </w:r>
      <w:r w:rsidRPr="003B1C22">
        <w:rPr>
          <w:sz w:val="16"/>
        </w:rPr>
        <w:t xml:space="preserve"> </w:t>
      </w:r>
      <w:r w:rsidRPr="003B1C22">
        <w:rPr>
          <w:rStyle w:val="StyleUnderline"/>
        </w:rPr>
        <w:t>had been using online auctions but the Mombasa Tea Auction was done in person</w:t>
      </w:r>
      <w:r w:rsidRPr="003B1C22">
        <w:rPr>
          <w:sz w:val="16"/>
        </w:rPr>
        <w:t xml:space="preserve">. </w:t>
      </w:r>
      <w:r w:rsidRPr="003B1C22">
        <w:rPr>
          <w:rStyle w:val="StyleUnderline"/>
        </w:rPr>
        <w:t xml:space="preserve">Recognizing the auction’s </w:t>
      </w:r>
      <w:r w:rsidRPr="003B1C22">
        <w:rPr>
          <w:rStyle w:val="Emphasis"/>
        </w:rPr>
        <w:t>inefficiencies</w:t>
      </w:r>
      <w:r w:rsidRPr="003B1C22">
        <w:rPr>
          <w:sz w:val="16"/>
        </w:rPr>
        <w:t xml:space="preserve">, in 2012 </w:t>
      </w:r>
      <w:r w:rsidRPr="003B1C22">
        <w:rPr>
          <w:rStyle w:val="StyleUnderline"/>
        </w:rPr>
        <w:t>an effort was made by the</w:t>
      </w:r>
      <w:r w:rsidRPr="003B1C22">
        <w:rPr>
          <w:sz w:val="16"/>
        </w:rPr>
        <w:t xml:space="preserve"> East African Tea Trade Association (</w:t>
      </w:r>
      <w:r w:rsidRPr="003B1C22">
        <w:rPr>
          <w:rStyle w:val="Emphasis"/>
        </w:rPr>
        <w:t>EATTA</w:t>
      </w:r>
      <w:r w:rsidRPr="003B1C22">
        <w:rPr>
          <w:sz w:val="16"/>
        </w:rPr>
        <w:t xml:space="preserve">) </w:t>
      </w:r>
      <w:r w:rsidRPr="003B1C22">
        <w:rPr>
          <w:rStyle w:val="StyleUnderline"/>
        </w:rPr>
        <w:t>to introduce an online auction</w:t>
      </w:r>
      <w:r w:rsidRPr="003B1C22">
        <w:rPr>
          <w:sz w:val="16"/>
        </w:rPr>
        <w:t xml:space="preserve"> system. EATTA has 200 members from 10 African countries (mostly in East Africa) and includes all groups in the industry (producers, buyers, brokers, warehouses, and packers). </w:t>
      </w:r>
      <w:r w:rsidRPr="003B1C22">
        <w:rPr>
          <w:rStyle w:val="StyleUnderline"/>
        </w:rPr>
        <w:t xml:space="preserve">Intermediaries were most </w:t>
      </w:r>
      <w:r w:rsidRPr="003B1C22">
        <w:rPr>
          <w:rStyle w:val="Emphasis"/>
        </w:rPr>
        <w:t>opposed</w:t>
      </w:r>
      <w:r w:rsidRPr="003B1C22">
        <w:rPr>
          <w:rStyle w:val="StyleUnderline"/>
        </w:rPr>
        <w:t xml:space="preserve"> to an online auction, particularly the brokers who were believed to have controlled the in</w:t>
      </w:r>
      <w:r w:rsidRPr="003B1C22">
        <w:rPr>
          <w:rStyle w:val="StyleUnderline"/>
          <w:rFonts w:ascii="Cambria Math" w:hAnsi="Cambria Math" w:cs="Cambria Math"/>
        </w:rPr>
        <w:t>‐</w:t>
      </w:r>
      <w:r w:rsidRPr="003B1C22">
        <w:rPr>
          <w:rStyle w:val="StyleUnderline"/>
        </w:rPr>
        <w:t>person auction and feared disintermediation</w:t>
      </w:r>
      <w:r w:rsidRPr="003B1C22">
        <w:rPr>
          <w:sz w:val="16"/>
        </w:rPr>
        <w:t xml:space="preserve">.60 Interestingly, </w:t>
      </w:r>
      <w:r w:rsidRPr="003B1C22">
        <w:rPr>
          <w:rStyle w:val="StyleUnderline"/>
        </w:rPr>
        <w:t xml:space="preserve">the brokers also feared that buyers would find it easier to </w:t>
      </w:r>
      <w:r w:rsidRPr="003B1C22">
        <w:rPr>
          <w:rStyle w:val="Emphasis"/>
        </w:rPr>
        <w:t>collude</w:t>
      </w:r>
      <w:r w:rsidRPr="003B1C22">
        <w:rPr>
          <w:sz w:val="16"/>
        </w:rPr>
        <w:t xml:space="preserve"> </w:t>
      </w:r>
      <w:r w:rsidRPr="003B1C22">
        <w:rPr>
          <w:rStyle w:val="StyleUnderline"/>
        </w:rPr>
        <w:t>when they didn’t have to place bids in an open auction</w:t>
      </w:r>
      <w:r w:rsidRPr="003B1C22">
        <w:rPr>
          <w:sz w:val="16"/>
        </w:rPr>
        <w:t>, perhaps a not misplaced worry given a later antitrust suit against EATTA for fixing brokers’ and warehouse owners’ fees in the tea auction.61</w:t>
      </w:r>
    </w:p>
    <w:p w14:paraId="155D470E" w14:textId="77777777" w:rsidR="00933C6E" w:rsidRPr="00BB5134" w:rsidRDefault="00933C6E" w:rsidP="00933C6E">
      <w:pPr>
        <w:rPr>
          <w:sz w:val="16"/>
        </w:rPr>
      </w:pPr>
      <w:r w:rsidRPr="00FF7454">
        <w:rPr>
          <w:rStyle w:val="StyleUnderline"/>
        </w:rPr>
        <w:t>After a trial run of an online auction</w:t>
      </w:r>
      <w:r w:rsidRPr="003B1C22">
        <w:rPr>
          <w:sz w:val="16"/>
        </w:rPr>
        <w:t xml:space="preserve">, the </w:t>
      </w:r>
      <w:r w:rsidRPr="00FF7454">
        <w:rPr>
          <w:rStyle w:val="StyleUnderline"/>
        </w:rPr>
        <w:t>EATTA members voted against its continuation</w:t>
      </w:r>
      <w:r w:rsidRPr="003B1C22">
        <w:rPr>
          <w:sz w:val="16"/>
        </w:rPr>
        <w:t xml:space="preserve">. Apparently </w:t>
      </w:r>
      <w:r w:rsidRPr="00FF7454">
        <w:rPr>
          <w:rStyle w:val="StyleUnderline"/>
        </w:rPr>
        <w:t>the brokers were able to convince smaller producers</w:t>
      </w:r>
      <w:r w:rsidRPr="003B1C22">
        <w:rPr>
          <w:sz w:val="16"/>
        </w:rPr>
        <w:t xml:space="preserve">, whose only link to these markets was through the brokers, </w:t>
      </w:r>
      <w:r w:rsidRPr="00FF7454">
        <w:rPr>
          <w:rStyle w:val="StyleUnderline"/>
        </w:rPr>
        <w:t>that an online auction would harm the brokers and thereby harm them</w:t>
      </w:r>
      <w:r w:rsidRPr="003B1C22">
        <w:rPr>
          <w:sz w:val="16"/>
        </w:rPr>
        <w:t xml:space="preserve">.62 It was not until 2019 that an online tea auction became </w:t>
      </w:r>
      <w:r w:rsidRPr="00BB5134">
        <w:rPr>
          <w:sz w:val="16"/>
        </w:rPr>
        <w:t xml:space="preserve">operational.63 </w:t>
      </w:r>
    </w:p>
    <w:p w14:paraId="367BA340" w14:textId="77777777" w:rsidR="00933C6E" w:rsidRPr="00BB5134" w:rsidRDefault="00933C6E" w:rsidP="00933C6E">
      <w:pPr>
        <w:rPr>
          <w:sz w:val="16"/>
        </w:rPr>
      </w:pPr>
      <w:r w:rsidRPr="00BB5134">
        <w:rPr>
          <w:sz w:val="16"/>
        </w:rPr>
        <w:t xml:space="preserve">3.  </w:t>
      </w:r>
      <w:r w:rsidRPr="00BB5134">
        <w:rPr>
          <w:rStyle w:val="Emphasis"/>
        </w:rPr>
        <w:t>FinTech</w:t>
      </w:r>
    </w:p>
    <w:p w14:paraId="4032ACCF" w14:textId="77777777" w:rsidR="00933C6E" w:rsidRPr="00BB5134" w:rsidRDefault="00933C6E" w:rsidP="00933C6E">
      <w:pPr>
        <w:rPr>
          <w:sz w:val="16"/>
        </w:rPr>
      </w:pPr>
      <w:r w:rsidRPr="00BB5134">
        <w:rPr>
          <w:sz w:val="16"/>
        </w:rPr>
        <w:t xml:space="preserve">Financial technology products (“fintech”) </w:t>
      </w:r>
      <w:r w:rsidRPr="00BB5134">
        <w:rPr>
          <w:rStyle w:val="StyleUnderline"/>
        </w:rPr>
        <w:t xml:space="preserve">operate as multisided platforms connecting buyers and sellers of </w:t>
      </w:r>
      <w:r w:rsidRPr="00BB5134">
        <w:rPr>
          <w:rStyle w:val="Emphasis"/>
        </w:rPr>
        <w:t>financial services</w:t>
      </w:r>
      <w:r w:rsidRPr="00BB5134">
        <w:rPr>
          <w:sz w:val="16"/>
        </w:rPr>
        <w:t xml:space="preserve"> </w:t>
      </w:r>
      <w:r w:rsidRPr="00BB5134">
        <w:rPr>
          <w:rStyle w:val="StyleUnderline"/>
        </w:rPr>
        <w:t>using the internet</w:t>
      </w:r>
      <w:r w:rsidRPr="00BB5134">
        <w:rPr>
          <w:sz w:val="16"/>
        </w:rPr>
        <w:t xml:space="preserve">, mobile devices, software technology, and/or cloud services.64 Fintech products can cover aspects of banking, digital currencies, insurance, lending, money transfers, and payments. </w:t>
      </w:r>
      <w:r w:rsidRPr="00BB5134">
        <w:rPr>
          <w:rStyle w:val="StyleUnderline"/>
        </w:rPr>
        <w:t xml:space="preserve">Fintech products can be </w:t>
      </w:r>
      <w:r w:rsidRPr="00BB5134">
        <w:rPr>
          <w:rStyle w:val="Emphasis"/>
        </w:rPr>
        <w:t>deeply disruptive</w:t>
      </w:r>
      <w:r w:rsidRPr="00BB5134">
        <w:rPr>
          <w:rStyle w:val="StyleUnderline"/>
        </w:rPr>
        <w:t xml:space="preserve"> of existing banking and financial services but they can also offer </w:t>
      </w:r>
      <w:r w:rsidRPr="00BB5134">
        <w:rPr>
          <w:rStyle w:val="Emphasis"/>
        </w:rPr>
        <w:t>platform infrastructure</w:t>
      </w:r>
      <w:r w:rsidRPr="00BB5134">
        <w:rPr>
          <w:sz w:val="16"/>
        </w:rPr>
        <w:t xml:space="preserve"> </w:t>
      </w:r>
      <w:r w:rsidRPr="00BB5134">
        <w:rPr>
          <w:rStyle w:val="StyleUnderline"/>
        </w:rPr>
        <w:t>for many businesses</w:t>
      </w:r>
      <w:r w:rsidRPr="00BB5134">
        <w:rPr>
          <w:sz w:val="16"/>
        </w:rPr>
        <w:t xml:space="preserve">. As such, </w:t>
      </w:r>
      <w:r w:rsidRPr="00BB5134">
        <w:rPr>
          <w:rStyle w:val="StyleUnderline"/>
        </w:rPr>
        <w:t xml:space="preserve">fintech products are widely used </w:t>
      </w:r>
      <w:r w:rsidRPr="00BB5134">
        <w:rPr>
          <w:rStyle w:val="Emphasis"/>
        </w:rPr>
        <w:t>throughout Africa</w:t>
      </w:r>
      <w:r w:rsidRPr="00BB5134">
        <w:rPr>
          <w:sz w:val="16"/>
        </w:rPr>
        <w:t>.</w:t>
      </w:r>
    </w:p>
    <w:p w14:paraId="731C63E1" w14:textId="77777777" w:rsidR="00933C6E" w:rsidRPr="00BB5134" w:rsidRDefault="00933C6E" w:rsidP="00933C6E">
      <w:pPr>
        <w:rPr>
          <w:sz w:val="16"/>
        </w:rPr>
      </w:pPr>
      <w:r w:rsidRPr="00BB5134">
        <w:rPr>
          <w:sz w:val="16"/>
        </w:rPr>
        <w:t xml:space="preserve">Probably </w:t>
      </w:r>
      <w:r w:rsidRPr="00BB5134">
        <w:rPr>
          <w:rStyle w:val="StyleUnderline"/>
        </w:rPr>
        <w:t>the most widely</w:t>
      </w:r>
      <w:r w:rsidRPr="00BB5134">
        <w:rPr>
          <w:rStyle w:val="StyleUnderline"/>
          <w:rFonts w:ascii="Cambria Math" w:hAnsi="Cambria Math" w:cs="Cambria Math"/>
        </w:rPr>
        <w:t>‐</w:t>
      </w:r>
      <w:r w:rsidRPr="00BB5134">
        <w:rPr>
          <w:rStyle w:val="StyleUnderline"/>
        </w:rPr>
        <w:t xml:space="preserve">lauded fintech product in Africa is </w:t>
      </w:r>
      <w:r w:rsidRPr="00BB5134">
        <w:rPr>
          <w:rStyle w:val="Emphasis"/>
        </w:rPr>
        <w:t>M</w:t>
      </w:r>
      <w:r w:rsidRPr="00BB5134">
        <w:rPr>
          <w:rStyle w:val="Emphasis"/>
          <w:rFonts w:ascii="Cambria Math" w:hAnsi="Cambria Math" w:cs="Cambria Math"/>
        </w:rPr>
        <w:t>‐</w:t>
      </w:r>
      <w:r w:rsidRPr="00BB5134">
        <w:rPr>
          <w:rStyle w:val="Emphasis"/>
        </w:rPr>
        <w:t>Pesa</w:t>
      </w:r>
      <w:r w:rsidRPr="00BB5134">
        <w:rPr>
          <w:sz w:val="16"/>
        </w:rPr>
        <w:t>, the payments service that runs on mobile phones.65 M</w:t>
      </w:r>
      <w:r w:rsidRPr="00BB5134">
        <w:rPr>
          <w:rFonts w:ascii="Cambria Math" w:hAnsi="Cambria Math" w:cs="Cambria Math"/>
          <w:sz w:val="16"/>
        </w:rPr>
        <w:t>‐</w:t>
      </w:r>
      <w:r w:rsidRPr="00BB5134">
        <w:rPr>
          <w:sz w:val="16"/>
        </w:rPr>
        <w:t>Pesa was launched in 2007 by Vodafone, the U.K.</w:t>
      </w:r>
      <w:r w:rsidRPr="00BB5134">
        <w:rPr>
          <w:rFonts w:ascii="Cambria Math" w:hAnsi="Cambria Math" w:cs="Cambria Math"/>
          <w:sz w:val="16"/>
        </w:rPr>
        <w:t>‐</w:t>
      </w:r>
      <w:r w:rsidRPr="00BB5134">
        <w:rPr>
          <w:sz w:val="16"/>
        </w:rPr>
        <w:t>based telecom company, in partnership with two African mobile phone system operators, Safaricom in Kenya and Vodacom in Tanzania.66 M</w:t>
      </w:r>
      <w:r w:rsidRPr="00BB5134">
        <w:rPr>
          <w:rFonts w:ascii="Cambria Math" w:hAnsi="Cambria Math" w:cs="Cambria Math"/>
          <w:sz w:val="16"/>
        </w:rPr>
        <w:t>‐</w:t>
      </w:r>
      <w:r w:rsidRPr="00BB5134">
        <w:rPr>
          <w:sz w:val="16"/>
        </w:rPr>
        <w:t>Pesa “allows users to deposit money into an account stored on their cell phones, to send balances using SMS technology to other users (including sellers of goods and services), and to redeem deposits for regular money.”67 There is no charge for depositing the cash with the mobile phone company; charges are deducted when “e</w:t>
      </w:r>
      <w:r w:rsidRPr="00BB5134">
        <w:rPr>
          <w:rFonts w:ascii="Cambria Math" w:hAnsi="Cambria Math" w:cs="Cambria Math"/>
          <w:sz w:val="16"/>
        </w:rPr>
        <w:t>‐</w:t>
      </w:r>
      <w:r w:rsidRPr="00BB5134">
        <w:rPr>
          <w:sz w:val="16"/>
        </w:rPr>
        <w:t>float” or “e</w:t>
      </w:r>
      <w:r w:rsidRPr="00BB5134">
        <w:rPr>
          <w:rFonts w:ascii="Cambria Math" w:hAnsi="Cambria Math" w:cs="Cambria Math"/>
          <w:sz w:val="16"/>
        </w:rPr>
        <w:t>‐</w:t>
      </w:r>
      <w:r w:rsidRPr="00BB5134">
        <w:rPr>
          <w:sz w:val="16"/>
        </w:rPr>
        <w:t>money” is sent to recipients or when cash is withdrawn.68</w:t>
      </w:r>
    </w:p>
    <w:p w14:paraId="2330910C" w14:textId="77777777" w:rsidR="00933C6E" w:rsidRPr="003B1C22" w:rsidRDefault="00933C6E" w:rsidP="00933C6E">
      <w:pPr>
        <w:rPr>
          <w:sz w:val="16"/>
        </w:rPr>
      </w:pPr>
      <w:r w:rsidRPr="00BB5134">
        <w:rPr>
          <w:sz w:val="16"/>
        </w:rPr>
        <w:t>M</w:t>
      </w:r>
      <w:r w:rsidRPr="00BB5134">
        <w:rPr>
          <w:rFonts w:ascii="Cambria Math" w:hAnsi="Cambria Math" w:cs="Cambria Math"/>
          <w:sz w:val="16"/>
        </w:rPr>
        <w:t>‐</w:t>
      </w:r>
      <w:r w:rsidRPr="00BB5134">
        <w:rPr>
          <w:sz w:val="16"/>
        </w:rPr>
        <w:t>Pesa spread quickly following its introduction, with 10,000 new registrations by the end of its first year; two years later there were 7.7 million M</w:t>
      </w:r>
      <w:r w:rsidRPr="00BB5134">
        <w:rPr>
          <w:rFonts w:ascii="Cambria Math" w:hAnsi="Cambria Math" w:cs="Cambria Math"/>
          <w:sz w:val="16"/>
        </w:rPr>
        <w:t>‐</w:t>
      </w:r>
      <w:r w:rsidRPr="00BB5134">
        <w:rPr>
          <w:sz w:val="16"/>
        </w:rPr>
        <w:t>Pesa registered accounts.69 In its first ten years the service expanded to ten countries, including one in Eastern Europe. By that time</w:t>
      </w:r>
      <w:r w:rsidRPr="003B1C22">
        <w:rPr>
          <w:sz w:val="16"/>
        </w:rPr>
        <w:t xml:space="preserve"> 21 percent of all adults in Sub</w:t>
      </w:r>
      <w:r w:rsidRPr="003B1C22">
        <w:rPr>
          <w:rFonts w:ascii="Cambria Math" w:hAnsi="Cambria Math" w:cs="Cambria Math"/>
          <w:sz w:val="16"/>
        </w:rPr>
        <w:t>‐</w:t>
      </w:r>
      <w:r w:rsidRPr="003B1C22">
        <w:rPr>
          <w:sz w:val="16"/>
        </w:rPr>
        <w:t>Saharan Africa had a mobile money account; 73 percent of the population of Kenya and more than 50 percent of the population of Uganda and Zimbabwe used mobile money.</w:t>
      </w:r>
    </w:p>
    <w:p w14:paraId="193938D4" w14:textId="77777777" w:rsidR="00933C6E" w:rsidRPr="003B1C22" w:rsidRDefault="00933C6E" w:rsidP="00933C6E">
      <w:pPr>
        <w:rPr>
          <w:sz w:val="16"/>
        </w:rPr>
      </w:pPr>
      <w:r w:rsidRPr="00FF7454">
        <w:rPr>
          <w:rStyle w:val="StyleUnderline"/>
        </w:rPr>
        <w:lastRenderedPageBreak/>
        <w:t>For all of M</w:t>
      </w:r>
      <w:r w:rsidRPr="00FF7454">
        <w:rPr>
          <w:rStyle w:val="StyleUnderline"/>
          <w:rFonts w:ascii="Cambria Math" w:hAnsi="Cambria Math" w:cs="Cambria Math"/>
        </w:rPr>
        <w:t>‐</w:t>
      </w:r>
      <w:r w:rsidRPr="00FF7454">
        <w:rPr>
          <w:rStyle w:val="StyleUnderline"/>
        </w:rPr>
        <w:t>Pesa’s</w:t>
      </w:r>
      <w:r w:rsidRPr="003B1C22">
        <w:rPr>
          <w:sz w:val="16"/>
        </w:rPr>
        <w:t xml:space="preserve"> important </w:t>
      </w:r>
      <w:r w:rsidRPr="00FF7454">
        <w:rPr>
          <w:rStyle w:val="StyleUnderline"/>
        </w:rPr>
        <w:t xml:space="preserve">success, </w:t>
      </w:r>
      <w:r w:rsidRPr="003B1C22">
        <w:rPr>
          <w:rStyle w:val="StyleUnderline"/>
          <w:highlight w:val="yellow"/>
        </w:rPr>
        <w:t>its growth has</w:t>
      </w:r>
      <w:r w:rsidRPr="00FF7454">
        <w:rPr>
          <w:rStyle w:val="StyleUnderline"/>
        </w:rPr>
        <w:t xml:space="preserve"> actually </w:t>
      </w:r>
      <w:r w:rsidRPr="003B1C22">
        <w:rPr>
          <w:rStyle w:val="StyleUnderline"/>
          <w:highlight w:val="yellow"/>
        </w:rPr>
        <w:t>been</w:t>
      </w:r>
      <w:r w:rsidRPr="00FF7454">
        <w:rPr>
          <w:rStyle w:val="StyleUnderline"/>
        </w:rPr>
        <w:t xml:space="preserve"> </w:t>
      </w:r>
      <w:r w:rsidRPr="00FF7454">
        <w:rPr>
          <w:rStyle w:val="Emphasis"/>
        </w:rPr>
        <w:t xml:space="preserve">fairly </w:t>
      </w:r>
      <w:r w:rsidRPr="003B1C22">
        <w:rPr>
          <w:rStyle w:val="Emphasis"/>
          <w:highlight w:val="yellow"/>
        </w:rPr>
        <w:t>limited</w:t>
      </w:r>
      <w:r w:rsidRPr="003B1C22">
        <w:rPr>
          <w:sz w:val="16"/>
        </w:rPr>
        <w:t xml:space="preserve">, </w:t>
      </w:r>
      <w:r w:rsidRPr="00FF7454">
        <w:rPr>
          <w:rStyle w:val="StyleUnderline"/>
        </w:rPr>
        <w:t xml:space="preserve">as has been the growth of fintech firms </w:t>
      </w:r>
      <w:r w:rsidRPr="00FF7454">
        <w:rPr>
          <w:rStyle w:val="Emphasis"/>
        </w:rPr>
        <w:t>generally</w:t>
      </w:r>
      <w:r w:rsidRPr="003B1C22">
        <w:rPr>
          <w:sz w:val="16"/>
        </w:rPr>
        <w:t xml:space="preserve">, </w:t>
      </w:r>
      <w:r w:rsidRPr="00FF7454">
        <w:rPr>
          <w:rStyle w:val="StyleUnderline"/>
        </w:rPr>
        <w:t>which “have been slow to penetrate other sectors and other countries</w:t>
      </w:r>
      <w:r w:rsidRPr="003B1C22">
        <w:rPr>
          <w:sz w:val="16"/>
        </w:rPr>
        <w:t>.”70 M</w:t>
      </w:r>
      <w:r w:rsidRPr="003B1C22">
        <w:rPr>
          <w:rFonts w:ascii="Cambria Math" w:hAnsi="Cambria Math" w:cs="Cambria Math"/>
          <w:sz w:val="16"/>
        </w:rPr>
        <w:t>‐</w:t>
      </w:r>
      <w:r w:rsidRPr="00FF7454">
        <w:rPr>
          <w:rStyle w:val="StyleUnderline"/>
        </w:rPr>
        <w:t>Pesa has been limited by the fact that it operates a low</w:t>
      </w:r>
      <w:r w:rsidRPr="00FF7454">
        <w:rPr>
          <w:rStyle w:val="StyleUnderline"/>
          <w:rFonts w:ascii="Cambria Math" w:hAnsi="Cambria Math" w:cs="Cambria Math"/>
        </w:rPr>
        <w:t>‐</w:t>
      </w:r>
      <w:r w:rsidRPr="00FF7454">
        <w:rPr>
          <w:rStyle w:val="StyleUnderline"/>
        </w:rPr>
        <w:t>tech service</w:t>
      </w:r>
      <w:r w:rsidRPr="003B1C22">
        <w:rPr>
          <w:sz w:val="16"/>
        </w:rPr>
        <w:t xml:space="preserve">, using basic cellphones and text technology but not relying on more advanced smartphones.71 Thus </w:t>
      </w:r>
      <w:r w:rsidRPr="00FF7454">
        <w:rPr>
          <w:rStyle w:val="StyleUnderline"/>
        </w:rPr>
        <w:t xml:space="preserve">it has proved </w:t>
      </w:r>
      <w:r w:rsidRPr="00FF7454">
        <w:rPr>
          <w:rStyle w:val="Emphasis"/>
        </w:rPr>
        <w:t>less attractive</w:t>
      </w:r>
      <w:r w:rsidRPr="003B1C22">
        <w:rPr>
          <w:sz w:val="16"/>
        </w:rPr>
        <w:t xml:space="preserve"> in countries like South Africa that already had more advanced smartphone use and a “much more advanced banking network” that was able to meet the needs that M</w:t>
      </w:r>
      <w:r w:rsidRPr="003B1C22">
        <w:rPr>
          <w:rFonts w:ascii="Cambria Math" w:hAnsi="Cambria Math" w:cs="Cambria Math"/>
          <w:sz w:val="16"/>
        </w:rPr>
        <w:t>‐</w:t>
      </w:r>
      <w:r w:rsidRPr="003B1C22">
        <w:rPr>
          <w:sz w:val="16"/>
        </w:rPr>
        <w:t>Pesa met.72 M</w:t>
      </w:r>
      <w:r w:rsidRPr="003B1C22">
        <w:rPr>
          <w:rFonts w:ascii="Cambria Math" w:hAnsi="Cambria Math" w:cs="Cambria Math"/>
          <w:sz w:val="16"/>
        </w:rPr>
        <w:t>‐</w:t>
      </w:r>
      <w:r w:rsidRPr="003B1C22">
        <w:rPr>
          <w:sz w:val="16"/>
        </w:rPr>
        <w:t xml:space="preserve"> Pesa’s technological limits also made it less attractive for integrating its mobile payments API into other software applications.73 </w:t>
      </w:r>
    </w:p>
    <w:p w14:paraId="4345CAB9" w14:textId="77777777" w:rsidR="00933C6E" w:rsidRPr="003B1C22" w:rsidRDefault="00933C6E" w:rsidP="00933C6E">
      <w:pPr>
        <w:rPr>
          <w:sz w:val="16"/>
        </w:rPr>
      </w:pPr>
      <w:r w:rsidRPr="003B1C22">
        <w:rPr>
          <w:sz w:val="16"/>
        </w:rPr>
        <w:t xml:space="preserve">Whether the slow diffusion of fintech in Africa is a result of technological impediments or competitor resistance is unclear. One author concludes that the “largest impediment to more rapid FinTech growth appears to be the electrical and communications infrastructure in many developing countries, which have only limited, unreliable access to broadband Internet connections and smartphone handsets.”74 </w:t>
      </w:r>
      <w:r w:rsidRPr="00FF7454">
        <w:rPr>
          <w:rStyle w:val="StyleUnderline"/>
        </w:rPr>
        <w:t>There is little doubt that these infrastructure issues affect</w:t>
      </w:r>
      <w:r w:rsidRPr="003B1C22">
        <w:rPr>
          <w:sz w:val="16"/>
        </w:rPr>
        <w:t xml:space="preserve"> the </w:t>
      </w:r>
      <w:r w:rsidRPr="00FF7454">
        <w:rPr>
          <w:rStyle w:val="StyleUnderline"/>
        </w:rPr>
        <w:t>ability of</w:t>
      </w:r>
      <w:r w:rsidRPr="003B1C22">
        <w:rPr>
          <w:sz w:val="16"/>
        </w:rPr>
        <w:t xml:space="preserve"> </w:t>
      </w:r>
      <w:r w:rsidRPr="00FF7454">
        <w:rPr>
          <w:rStyle w:val="Emphasis"/>
        </w:rPr>
        <w:t>digital platforms</w:t>
      </w:r>
      <w:r w:rsidRPr="003B1C22">
        <w:rPr>
          <w:sz w:val="16"/>
        </w:rPr>
        <w:t xml:space="preserve"> </w:t>
      </w:r>
      <w:r w:rsidRPr="00FF7454">
        <w:rPr>
          <w:rStyle w:val="StyleUnderline"/>
        </w:rPr>
        <w:t xml:space="preserve">to thrive in Africa, but it may also be the case that the </w:t>
      </w:r>
      <w:r w:rsidRPr="00125BD2">
        <w:rPr>
          <w:rStyle w:val="Emphasis"/>
          <w:highlight w:val="yellow"/>
        </w:rPr>
        <w:t xml:space="preserve">powerful </w:t>
      </w:r>
      <w:r w:rsidRPr="00125BD2">
        <w:rPr>
          <w:rStyle w:val="Emphasis"/>
        </w:rPr>
        <w:t xml:space="preserve">financial </w:t>
      </w:r>
      <w:r w:rsidRPr="00125BD2">
        <w:rPr>
          <w:rStyle w:val="Emphasis"/>
          <w:highlight w:val="yellow"/>
        </w:rPr>
        <w:t>companies</w:t>
      </w:r>
      <w:r w:rsidRPr="00FF7454">
        <w:rPr>
          <w:rStyle w:val="StyleUnderline"/>
        </w:rPr>
        <w:t xml:space="preserve"> can </w:t>
      </w:r>
      <w:r w:rsidRPr="003B1C22">
        <w:rPr>
          <w:rStyle w:val="StyleUnderline"/>
          <w:highlight w:val="yellow"/>
        </w:rPr>
        <w:t>create</w:t>
      </w:r>
      <w:r w:rsidRPr="00FF7454">
        <w:rPr>
          <w:rStyle w:val="StyleUnderline"/>
        </w:rPr>
        <w:t xml:space="preserve"> </w:t>
      </w:r>
      <w:r w:rsidRPr="00FF7454">
        <w:rPr>
          <w:rStyle w:val="Emphasis"/>
        </w:rPr>
        <w:t xml:space="preserve">legal </w:t>
      </w:r>
      <w:r w:rsidRPr="003B1C22">
        <w:rPr>
          <w:rStyle w:val="Emphasis"/>
          <w:highlight w:val="yellow"/>
        </w:rPr>
        <w:t>roadblocks</w:t>
      </w:r>
      <w:r w:rsidRPr="003B1C22">
        <w:rPr>
          <w:sz w:val="16"/>
          <w:highlight w:val="yellow"/>
        </w:rPr>
        <w:t xml:space="preserve"> </w:t>
      </w:r>
      <w:r w:rsidRPr="003B1C22">
        <w:rPr>
          <w:rStyle w:val="StyleUnderline"/>
          <w:highlight w:val="yellow"/>
        </w:rPr>
        <w:t>to</w:t>
      </w:r>
      <w:r w:rsidRPr="00FF7454">
        <w:rPr>
          <w:rStyle w:val="StyleUnderline"/>
        </w:rPr>
        <w:t xml:space="preserve"> </w:t>
      </w:r>
      <w:r w:rsidRPr="00FF7454">
        <w:rPr>
          <w:rStyle w:val="Emphasis"/>
        </w:rPr>
        <w:t xml:space="preserve">fintech </w:t>
      </w:r>
      <w:r w:rsidRPr="003B1C22">
        <w:rPr>
          <w:rStyle w:val="Emphasis"/>
          <w:highlight w:val="yellow"/>
        </w:rPr>
        <w:t>entry</w:t>
      </w:r>
      <w:r w:rsidRPr="00FF7454">
        <w:rPr>
          <w:rStyle w:val="StyleUnderline"/>
        </w:rPr>
        <w:t xml:space="preserve"> as well as try to </w:t>
      </w:r>
      <w:r w:rsidRPr="00FF7454">
        <w:rPr>
          <w:rStyle w:val="Emphasis"/>
        </w:rPr>
        <w:t>preempt</w:t>
      </w:r>
      <w:r w:rsidRPr="003B1C22">
        <w:rPr>
          <w:sz w:val="16"/>
        </w:rPr>
        <w:t xml:space="preserve"> that </w:t>
      </w:r>
      <w:r w:rsidRPr="00FF7454">
        <w:rPr>
          <w:rStyle w:val="StyleUnderline"/>
        </w:rPr>
        <w:t>entry by offering products similar to what potentially disruptive fintech entrants are offering</w:t>
      </w:r>
      <w:r w:rsidRPr="003B1C22">
        <w:rPr>
          <w:sz w:val="16"/>
        </w:rPr>
        <w:t xml:space="preserve">. Indeed, </w:t>
      </w:r>
      <w:r w:rsidRPr="00FF7454">
        <w:rPr>
          <w:rStyle w:val="StyleUnderline"/>
        </w:rPr>
        <w:t xml:space="preserve">this may be the case in </w:t>
      </w:r>
      <w:r w:rsidRPr="00FF7454">
        <w:rPr>
          <w:rStyle w:val="Emphasis"/>
        </w:rPr>
        <w:t>South Africa</w:t>
      </w:r>
      <w:r w:rsidRPr="003B1C22">
        <w:rPr>
          <w:sz w:val="16"/>
        </w:rPr>
        <w:t>. As the South Africa Competition Commission points out, one approach is for incumbents to accommodate the competitive threat by partnering with the upstart fintech firm: “the Fintech firm commits to remain small, providing the incumbent with its offerings whilst being able to ride on the scale, distribution channels and licenses of the traditional bank.”75 Another possibility is for the incumbent to acquire the fintech firm outright. A third is for the incumbent firm to compete with the fintech’s offerings, potentially leading to anticompetitive actions such as denying the fintech firm needed access to infrastructure assets.76</w:t>
      </w:r>
    </w:p>
    <w:p w14:paraId="677EED67" w14:textId="77777777" w:rsidR="00933C6E" w:rsidRPr="003B1C22" w:rsidRDefault="00933C6E" w:rsidP="00933C6E">
      <w:pPr>
        <w:rPr>
          <w:sz w:val="16"/>
        </w:rPr>
      </w:pPr>
      <w:r w:rsidRPr="003B1C22">
        <w:rPr>
          <w:sz w:val="16"/>
        </w:rPr>
        <w:t>4.  Sharing platforms</w:t>
      </w:r>
    </w:p>
    <w:p w14:paraId="0B666C3A" w14:textId="77777777" w:rsidR="00933C6E" w:rsidRPr="003B1C22" w:rsidRDefault="00933C6E" w:rsidP="00933C6E">
      <w:pPr>
        <w:rPr>
          <w:sz w:val="16"/>
        </w:rPr>
      </w:pPr>
      <w:r w:rsidRPr="00FF7454">
        <w:rPr>
          <w:rStyle w:val="StyleUnderline"/>
        </w:rPr>
        <w:t>Sharing platforms are used by a wide variety of businesses</w:t>
      </w:r>
      <w:r w:rsidRPr="003B1C22">
        <w:rPr>
          <w:sz w:val="16"/>
        </w:rPr>
        <w:t xml:space="preserve"> in </w:t>
      </w:r>
      <w:r w:rsidRPr="00FF7454">
        <w:rPr>
          <w:rStyle w:val="Emphasis"/>
        </w:rPr>
        <w:t>Africa</w:t>
      </w:r>
      <w:r w:rsidRPr="003B1C22">
        <w:rPr>
          <w:sz w:val="16"/>
        </w:rPr>
        <w:t>. The South Africa Competition Commission defines these platforms as offering “short</w:t>
      </w:r>
      <w:r w:rsidRPr="003B1C22">
        <w:rPr>
          <w:rFonts w:ascii="Cambria Math" w:hAnsi="Cambria Math" w:cs="Cambria Math"/>
          <w:sz w:val="16"/>
        </w:rPr>
        <w:t>‐</w:t>
      </w:r>
      <w:r w:rsidRPr="003B1C22">
        <w:rPr>
          <w:sz w:val="16"/>
        </w:rPr>
        <w:t>term peer</w:t>
      </w:r>
      <w:r w:rsidRPr="003B1C22">
        <w:rPr>
          <w:rFonts w:ascii="Cambria Math" w:hAnsi="Cambria Math" w:cs="Cambria Math"/>
          <w:sz w:val="16"/>
        </w:rPr>
        <w:t>‐</w:t>
      </w:r>
      <w:r w:rsidRPr="003B1C22">
        <w:rPr>
          <w:sz w:val="16"/>
        </w:rPr>
        <w:t>to</w:t>
      </w:r>
      <w:r w:rsidRPr="003B1C22">
        <w:rPr>
          <w:rFonts w:ascii="Cambria Math" w:hAnsi="Cambria Math" w:cs="Cambria Math"/>
          <w:sz w:val="16"/>
        </w:rPr>
        <w:t>‐</w:t>
      </w:r>
      <w:r w:rsidRPr="003B1C22">
        <w:rPr>
          <w:sz w:val="16"/>
        </w:rPr>
        <w:t xml:space="preserve"> peer transactions to share the use of idle assets and services or to facilitate collaboration.”77 Sharing platforms include not only firms that allow owners of vehicles and accommodations to “share” them with users, but also allows the sharing of work spaces, money (loans), clothing, and free</w:t>
      </w:r>
      <w:r w:rsidRPr="003B1C22">
        <w:rPr>
          <w:rFonts w:ascii="Cambria Math" w:hAnsi="Cambria Math" w:cs="Cambria Math"/>
          <w:sz w:val="16"/>
        </w:rPr>
        <w:t>‐</w:t>
      </w:r>
      <w:r w:rsidRPr="003B1C22">
        <w:rPr>
          <w:sz w:val="16"/>
        </w:rPr>
        <w:t xml:space="preserve">lance services.78 </w:t>
      </w:r>
    </w:p>
    <w:p w14:paraId="73529E72" w14:textId="77777777" w:rsidR="00933C6E" w:rsidRPr="003B1C22" w:rsidRDefault="00933C6E" w:rsidP="00933C6E">
      <w:pPr>
        <w:rPr>
          <w:sz w:val="16"/>
        </w:rPr>
      </w:pPr>
      <w:r w:rsidRPr="003B1C22">
        <w:rPr>
          <w:rStyle w:val="StyleUnderline"/>
          <w:highlight w:val="yellow"/>
        </w:rPr>
        <w:t>Sharing platforms is an area</w:t>
      </w:r>
      <w:r w:rsidRPr="00FF7454">
        <w:rPr>
          <w:rStyle w:val="StyleUnderline"/>
        </w:rPr>
        <w:t xml:space="preserve"> in which the major international </w:t>
      </w:r>
      <w:r w:rsidRPr="003B1C22">
        <w:rPr>
          <w:rStyle w:val="StyleUnderline"/>
          <w:highlight w:val="yellow"/>
        </w:rPr>
        <w:t xml:space="preserve">companies face </w:t>
      </w:r>
      <w:r w:rsidRPr="003B1C22">
        <w:rPr>
          <w:rStyle w:val="Emphasis"/>
          <w:highlight w:val="yellow"/>
        </w:rPr>
        <w:t>competition</w:t>
      </w:r>
      <w:r w:rsidRPr="003B1C22">
        <w:rPr>
          <w:sz w:val="16"/>
        </w:rPr>
        <w:t xml:space="preserve"> </w:t>
      </w:r>
      <w:r w:rsidRPr="00FF7454">
        <w:rPr>
          <w:rStyle w:val="StyleUnderline"/>
        </w:rPr>
        <w:t>with local enterprises</w:t>
      </w:r>
      <w:r w:rsidRPr="003B1C22">
        <w:rPr>
          <w:sz w:val="16"/>
        </w:rPr>
        <w:t>. In the ride</w:t>
      </w:r>
      <w:r w:rsidRPr="003B1C22">
        <w:rPr>
          <w:rFonts w:ascii="Cambria Math" w:hAnsi="Cambria Math" w:cs="Cambria Math"/>
          <w:sz w:val="16"/>
        </w:rPr>
        <w:t>‐</w:t>
      </w:r>
      <w:r w:rsidRPr="003B1C22">
        <w:rPr>
          <w:sz w:val="16"/>
        </w:rPr>
        <w:t xml:space="preserve">hailing segment, for example, </w:t>
      </w:r>
      <w:r w:rsidRPr="00FF7454">
        <w:rPr>
          <w:rStyle w:val="StyleUnderline"/>
        </w:rPr>
        <w:t xml:space="preserve">Uber’s entry into </w:t>
      </w:r>
      <w:r w:rsidRPr="00FF7454">
        <w:rPr>
          <w:rStyle w:val="Emphasis"/>
        </w:rPr>
        <w:t>African markets</w:t>
      </w:r>
      <w:r w:rsidRPr="003B1C22">
        <w:rPr>
          <w:sz w:val="16"/>
        </w:rPr>
        <w:t xml:space="preserve"> </w:t>
      </w:r>
      <w:r w:rsidRPr="00FF7454">
        <w:rPr>
          <w:rStyle w:val="StyleUnderline"/>
        </w:rPr>
        <w:t>triggered the spread of mobile mapping technology</w:t>
      </w:r>
      <w:r w:rsidRPr="003B1C22">
        <w:rPr>
          <w:sz w:val="16"/>
        </w:rPr>
        <w:t xml:space="preserve"> for collecting location data from mobile vehicles. This allowed local companies to develop their own products suited to the needs of customers in different cities and countries, “giving themselves an edge over foreign services.”79 In South Africa, for example, Taxi Live and Mr D Foods (both South African firms) compete with Uber for taxi ride</w:t>
      </w:r>
      <w:r w:rsidRPr="003B1C22">
        <w:rPr>
          <w:rFonts w:ascii="Cambria Math" w:hAnsi="Cambria Math" w:cs="Cambria Math"/>
          <w:sz w:val="16"/>
        </w:rPr>
        <w:t>‐</w:t>
      </w:r>
      <w:r w:rsidRPr="003B1C22">
        <w:rPr>
          <w:sz w:val="16"/>
        </w:rPr>
        <w:t>hailing and food delivery; Afri Ride, a South African company, competes by allowing commuters or drivers to offer unoccupied seats on their trips.80 In Kenya Little Cab competed with Uber by accepting M</w:t>
      </w:r>
      <w:r w:rsidRPr="003B1C22">
        <w:rPr>
          <w:rFonts w:ascii="Cambria Math" w:hAnsi="Cambria Math" w:cs="Cambria Math"/>
          <w:sz w:val="16"/>
        </w:rPr>
        <w:t>‐</w:t>
      </w:r>
      <w:r w:rsidRPr="003B1C22">
        <w:rPr>
          <w:sz w:val="16"/>
        </w:rPr>
        <w:t xml:space="preserve">Pesa payments.81 </w:t>
      </w:r>
    </w:p>
    <w:p w14:paraId="43957027" w14:textId="77777777" w:rsidR="00933C6E" w:rsidRPr="003B1C22" w:rsidRDefault="00933C6E" w:rsidP="00933C6E">
      <w:pPr>
        <w:rPr>
          <w:sz w:val="16"/>
        </w:rPr>
      </w:pPr>
      <w:r w:rsidRPr="003B1C22">
        <w:rPr>
          <w:rStyle w:val="StyleUnderline"/>
          <w:highlight w:val="yellow"/>
        </w:rPr>
        <w:t xml:space="preserve">Even with </w:t>
      </w:r>
      <w:r w:rsidRPr="00125BD2">
        <w:rPr>
          <w:rStyle w:val="StyleUnderline"/>
        </w:rPr>
        <w:t xml:space="preserve">the </w:t>
      </w:r>
      <w:r w:rsidRPr="005B6268">
        <w:rPr>
          <w:rStyle w:val="StyleUnderline"/>
        </w:rPr>
        <w:t xml:space="preserve">existence of </w:t>
      </w:r>
      <w:r w:rsidRPr="003B1C22">
        <w:rPr>
          <w:rStyle w:val="Emphasis"/>
          <w:highlight w:val="yellow"/>
        </w:rPr>
        <w:t>local companies</w:t>
      </w:r>
      <w:r w:rsidRPr="003B1C22">
        <w:rPr>
          <w:sz w:val="16"/>
        </w:rPr>
        <w:t xml:space="preserve">, </w:t>
      </w:r>
      <w:r w:rsidRPr="003B1C22">
        <w:rPr>
          <w:rStyle w:val="Emphasis"/>
          <w:highlight w:val="yellow"/>
        </w:rPr>
        <w:t>international firms</w:t>
      </w:r>
      <w:r w:rsidRPr="003B1C22">
        <w:rPr>
          <w:sz w:val="16"/>
          <w:highlight w:val="yellow"/>
        </w:rPr>
        <w:t xml:space="preserve"> </w:t>
      </w:r>
      <w:r w:rsidRPr="003B1C22">
        <w:rPr>
          <w:rStyle w:val="StyleUnderline"/>
          <w:highlight w:val="yellow"/>
        </w:rPr>
        <w:t xml:space="preserve">appear </w:t>
      </w:r>
      <w:r w:rsidRPr="00125BD2">
        <w:rPr>
          <w:rStyle w:val="StyleUnderline"/>
        </w:rPr>
        <w:t xml:space="preserve">to be </w:t>
      </w:r>
      <w:r w:rsidRPr="003B1C22">
        <w:rPr>
          <w:rStyle w:val="StyleUnderline"/>
          <w:highlight w:val="yellow"/>
        </w:rPr>
        <w:t xml:space="preserve">the </w:t>
      </w:r>
      <w:r w:rsidRPr="003B1C22">
        <w:rPr>
          <w:rStyle w:val="Emphasis"/>
          <w:highlight w:val="yellow"/>
        </w:rPr>
        <w:t>major competitors</w:t>
      </w:r>
      <w:r w:rsidRPr="003B1C22">
        <w:rPr>
          <w:sz w:val="16"/>
        </w:rPr>
        <w:t xml:space="preserve"> </w:t>
      </w:r>
      <w:r w:rsidRPr="00FF7454">
        <w:rPr>
          <w:rStyle w:val="StyleUnderline"/>
        </w:rPr>
        <w:t>in most of these sharing platform markets. In a survey of users in Nairobi</w:t>
      </w:r>
      <w:r w:rsidRPr="003B1C22">
        <w:rPr>
          <w:sz w:val="16"/>
        </w:rPr>
        <w:t xml:space="preserve">, </w:t>
      </w:r>
      <w:r w:rsidRPr="00FF7454">
        <w:rPr>
          <w:rStyle w:val="Emphasis"/>
        </w:rPr>
        <w:t>Little Cab</w:t>
      </w:r>
      <w:r w:rsidRPr="003B1C22">
        <w:rPr>
          <w:sz w:val="16"/>
        </w:rPr>
        <w:t xml:space="preserve">, four years after its entry, </w:t>
      </w:r>
      <w:r w:rsidRPr="00FF7454">
        <w:rPr>
          <w:rStyle w:val="StyleUnderline"/>
        </w:rPr>
        <w:t xml:space="preserve">was </w:t>
      </w:r>
      <w:r w:rsidRPr="005B6268">
        <w:rPr>
          <w:rStyle w:val="StyleUnderline"/>
        </w:rPr>
        <w:t>running a distant third to the international</w:t>
      </w:r>
      <w:r w:rsidRPr="00FF7454">
        <w:rPr>
          <w:rStyle w:val="StyleUnderline"/>
        </w:rPr>
        <w:t xml:space="preserve"> platforms</w:t>
      </w:r>
      <w:r w:rsidRPr="003B1C22">
        <w:rPr>
          <w:sz w:val="16"/>
        </w:rPr>
        <w:t xml:space="preserve">, </w:t>
      </w:r>
      <w:r w:rsidRPr="003B1C22">
        <w:rPr>
          <w:rStyle w:val="Emphasis"/>
        </w:rPr>
        <w:t>Uber</w:t>
      </w:r>
      <w:r w:rsidRPr="003B1C22">
        <w:rPr>
          <w:sz w:val="16"/>
        </w:rPr>
        <w:t xml:space="preserve"> </w:t>
      </w:r>
      <w:r w:rsidRPr="00FF7454">
        <w:rPr>
          <w:rStyle w:val="StyleUnderline"/>
        </w:rPr>
        <w:t>and</w:t>
      </w:r>
      <w:r w:rsidRPr="003B1C22">
        <w:rPr>
          <w:sz w:val="16"/>
        </w:rPr>
        <w:t xml:space="preserve"> </w:t>
      </w:r>
      <w:r w:rsidRPr="00FF7454">
        <w:rPr>
          <w:rStyle w:val="Emphasis"/>
        </w:rPr>
        <w:t>Bolt</w:t>
      </w:r>
      <w:r w:rsidRPr="003B1C22">
        <w:rPr>
          <w:sz w:val="16"/>
        </w:rPr>
        <w:t xml:space="preserve">.82 A 2020 survey in South Africa showed that </w:t>
      </w:r>
      <w:r w:rsidRPr="00FF7454">
        <w:rPr>
          <w:rStyle w:val="StyleUnderline"/>
        </w:rPr>
        <w:t xml:space="preserve">three of the fifteen most popular applications in South Africa were </w:t>
      </w:r>
      <w:r w:rsidRPr="005B6268">
        <w:rPr>
          <w:rStyle w:val="Emphasis"/>
        </w:rPr>
        <w:t>international ride</w:t>
      </w:r>
      <w:r w:rsidRPr="005B6268">
        <w:rPr>
          <w:rStyle w:val="Emphasis"/>
          <w:rFonts w:ascii="Cambria Math" w:hAnsi="Cambria Math" w:cs="Cambria Math"/>
        </w:rPr>
        <w:t>‐</w:t>
      </w:r>
      <w:r w:rsidRPr="005B6268">
        <w:rPr>
          <w:rStyle w:val="Emphasis"/>
        </w:rPr>
        <w:t>sharing platforms</w:t>
      </w:r>
      <w:r w:rsidRPr="005B6268">
        <w:rPr>
          <w:sz w:val="16"/>
        </w:rPr>
        <w:t xml:space="preserve">; </w:t>
      </w:r>
      <w:r w:rsidRPr="005B6268">
        <w:rPr>
          <w:rStyle w:val="StyleUnderline"/>
        </w:rPr>
        <w:t>none of the platforms</w:t>
      </w:r>
      <w:r w:rsidRPr="00FF7454">
        <w:rPr>
          <w:rStyle w:val="StyleUnderline"/>
        </w:rPr>
        <w:t xml:space="preserve"> in the survey was South African or African</w:t>
      </w:r>
      <w:r w:rsidRPr="003B1C22">
        <w:rPr>
          <w:sz w:val="16"/>
        </w:rPr>
        <w:t>.83</w:t>
      </w:r>
    </w:p>
    <w:p w14:paraId="56FC6202" w14:textId="77777777" w:rsidR="00933C6E" w:rsidRPr="003B1C22" w:rsidRDefault="00933C6E" w:rsidP="00933C6E">
      <w:pPr>
        <w:rPr>
          <w:sz w:val="16"/>
        </w:rPr>
      </w:pPr>
      <w:r w:rsidRPr="003B1C22">
        <w:rPr>
          <w:sz w:val="16"/>
        </w:rPr>
        <w:t>The competitive problems that firms in sharing platform markets face do not appear to be the result of the exercise of anticompetitive conduct by dominant firms. Of course, as in developed countries, these platform companies do face opposition from the traditional operators in the fields that the platforms challenge. In the ride</w:t>
      </w:r>
      <w:r w:rsidRPr="003B1C22">
        <w:rPr>
          <w:rFonts w:ascii="Cambria Math" w:hAnsi="Cambria Math" w:cs="Cambria Math"/>
          <w:sz w:val="16"/>
        </w:rPr>
        <w:t>‐</w:t>
      </w:r>
      <w:r w:rsidRPr="003B1C22">
        <w:rPr>
          <w:sz w:val="16"/>
        </w:rPr>
        <w:t>sharing market, for example, the metered taxi industry has responded to Uber’s entry in ways that are similar to the responses in developed countries. Taxi drivers have tried to physically block Uber drivers;84 they have also tried to invoke government action to stop Uber from engaging in certain business practices.85 But they have also tried to meet the challenge with the more competitive response of developing their own apps to connect passengers to metered taxis.86</w:t>
      </w:r>
    </w:p>
    <w:p w14:paraId="2B48B866" w14:textId="77777777" w:rsidR="00933C6E" w:rsidRPr="003B1C22" w:rsidRDefault="00933C6E" w:rsidP="00933C6E">
      <w:pPr>
        <w:rPr>
          <w:sz w:val="16"/>
        </w:rPr>
      </w:pPr>
      <w:r w:rsidRPr="003B1C22">
        <w:rPr>
          <w:sz w:val="16"/>
        </w:rPr>
        <w:t>C.  Conclusion</w:t>
      </w:r>
    </w:p>
    <w:p w14:paraId="1FD6FA72" w14:textId="77777777" w:rsidR="00933C6E" w:rsidRPr="003B1C22" w:rsidRDefault="00933C6E" w:rsidP="00933C6E">
      <w:pPr>
        <w:rPr>
          <w:sz w:val="16"/>
        </w:rPr>
      </w:pPr>
      <w:r w:rsidRPr="003B1C22">
        <w:rPr>
          <w:sz w:val="16"/>
        </w:rPr>
        <w:t>The mapping just presented of digital platform use in Africa is by no means complete. Digital platforms are being developed in many other areas. In agriculture, for example, Kenya</w:t>
      </w:r>
      <w:r w:rsidRPr="003B1C22">
        <w:rPr>
          <w:rFonts w:ascii="Cambria Math" w:hAnsi="Cambria Math" w:cs="Cambria Math"/>
          <w:sz w:val="16"/>
        </w:rPr>
        <w:t>‐</w:t>
      </w:r>
      <w:r w:rsidRPr="003B1C22">
        <w:rPr>
          <w:sz w:val="16"/>
        </w:rPr>
        <w:t xml:space="preserve">based mobile apps have been launched to help farmers better manage crops such as cassava, maize, and potatoes.87 In health care, there is a long list of available </w:t>
      </w:r>
      <w:r w:rsidRPr="003B1C22">
        <w:rPr>
          <w:sz w:val="16"/>
        </w:rPr>
        <w:lastRenderedPageBreak/>
        <w:t>apps: “Hello Doctor” provides free essential medical information in 10 African countries; FD Detector (developed by five teenage girls from Nigeria) detects fake drugs by using bar codes; mTrac allows health care workers in Uganda to submit weekly health data via SMS; Omomi provides women in Nigeria with maternal and child health information and connects them to doctors.88</w:t>
      </w:r>
    </w:p>
    <w:p w14:paraId="1552B5A4" w14:textId="77777777" w:rsidR="00933C6E" w:rsidRPr="003B1C22" w:rsidRDefault="00933C6E" w:rsidP="00933C6E">
      <w:pPr>
        <w:rPr>
          <w:sz w:val="16"/>
        </w:rPr>
      </w:pPr>
      <w:r w:rsidRPr="003B1C22">
        <w:rPr>
          <w:sz w:val="16"/>
        </w:rPr>
        <w:t xml:space="preserve">Even though the overview is necessarily incomplete, </w:t>
      </w:r>
      <w:r w:rsidRPr="003B1C22">
        <w:rPr>
          <w:rStyle w:val="StyleUnderline"/>
        </w:rPr>
        <w:t xml:space="preserve">the picture that does emerge shows that </w:t>
      </w:r>
      <w:r w:rsidRPr="003B1C22">
        <w:rPr>
          <w:rStyle w:val="Emphasis"/>
          <w:highlight w:val="yellow"/>
        </w:rPr>
        <w:t>digital platforms</w:t>
      </w:r>
      <w:r w:rsidRPr="003B1C22">
        <w:rPr>
          <w:sz w:val="16"/>
        </w:rPr>
        <w:t xml:space="preserve"> </w:t>
      </w:r>
      <w:r w:rsidRPr="003B1C22">
        <w:rPr>
          <w:rStyle w:val="StyleUnderline"/>
        </w:rPr>
        <w:t>do hold out the promise</w:t>
      </w:r>
      <w:r w:rsidRPr="00FF7454">
        <w:rPr>
          <w:rStyle w:val="StyleUnderline"/>
        </w:rPr>
        <w:t xml:space="preserve"> not just of extending traditional industries into new means of distribution</w:t>
      </w:r>
      <w:r w:rsidRPr="003B1C22">
        <w:rPr>
          <w:sz w:val="16"/>
        </w:rPr>
        <w:t xml:space="preserve">. </w:t>
      </w:r>
      <w:r w:rsidRPr="00FF7454">
        <w:rPr>
          <w:rStyle w:val="Emphasis"/>
        </w:rPr>
        <w:t>Digital technologies</w:t>
      </w:r>
      <w:r w:rsidRPr="003B1C22">
        <w:rPr>
          <w:sz w:val="16"/>
        </w:rPr>
        <w:t xml:space="preserve"> also </w:t>
      </w:r>
      <w:r w:rsidRPr="003B1C22">
        <w:rPr>
          <w:rStyle w:val="StyleUnderline"/>
          <w:highlight w:val="yellow"/>
        </w:rPr>
        <w:t>hold out</w:t>
      </w:r>
      <w:r w:rsidRPr="00FF7454">
        <w:rPr>
          <w:rStyle w:val="StyleUnderline"/>
        </w:rPr>
        <w:t xml:space="preserve"> the </w:t>
      </w:r>
      <w:r w:rsidRPr="003B1C22">
        <w:rPr>
          <w:rStyle w:val="StyleUnderline"/>
          <w:highlight w:val="yellow"/>
        </w:rPr>
        <w:t>promise of dealing with</w:t>
      </w:r>
      <w:r w:rsidRPr="00FF7454">
        <w:rPr>
          <w:rStyle w:val="StyleUnderline"/>
        </w:rPr>
        <w:t xml:space="preserve"> certain </w:t>
      </w:r>
      <w:r w:rsidRPr="003B1C22">
        <w:rPr>
          <w:rStyle w:val="StyleUnderline"/>
          <w:highlight w:val="yellow"/>
        </w:rPr>
        <w:t>problems</w:t>
      </w:r>
      <w:r w:rsidRPr="00FF7454">
        <w:rPr>
          <w:rStyle w:val="StyleUnderline"/>
        </w:rPr>
        <w:t xml:space="preserve"> that are more acute in </w:t>
      </w:r>
      <w:r w:rsidRPr="00FF7454">
        <w:rPr>
          <w:rStyle w:val="Emphasis"/>
        </w:rPr>
        <w:t>developing countries</w:t>
      </w:r>
      <w:r w:rsidRPr="003B1C22">
        <w:rPr>
          <w:sz w:val="16"/>
        </w:rPr>
        <w:t xml:space="preserve"> (although not absent in developed countries). </w:t>
      </w:r>
      <w:r w:rsidRPr="003B1C22">
        <w:rPr>
          <w:rStyle w:val="StyleUnderline"/>
          <w:highlight w:val="yellow"/>
        </w:rPr>
        <w:t xml:space="preserve">Access to </w:t>
      </w:r>
      <w:r w:rsidRPr="003B1C22">
        <w:rPr>
          <w:rStyle w:val="Emphasis"/>
          <w:highlight w:val="yellow"/>
        </w:rPr>
        <w:t>capital</w:t>
      </w:r>
      <w:r w:rsidRPr="003B1C22">
        <w:rPr>
          <w:sz w:val="16"/>
          <w:highlight w:val="yellow"/>
        </w:rPr>
        <w:t xml:space="preserve"> </w:t>
      </w:r>
      <w:r w:rsidRPr="003B1C22">
        <w:rPr>
          <w:rStyle w:val="StyleUnderline"/>
          <w:highlight w:val="yellow"/>
        </w:rPr>
        <w:t>can be increased</w:t>
      </w:r>
      <w:r w:rsidRPr="00FF7454">
        <w:rPr>
          <w:rStyle w:val="StyleUnderline"/>
        </w:rPr>
        <w:t xml:space="preserve"> through</w:t>
      </w:r>
      <w:r w:rsidRPr="003B1C22">
        <w:rPr>
          <w:sz w:val="16"/>
        </w:rPr>
        <w:t xml:space="preserve"> </w:t>
      </w:r>
      <w:r w:rsidRPr="00FF7454">
        <w:rPr>
          <w:rStyle w:val="Emphasis"/>
        </w:rPr>
        <w:t>fintech</w:t>
      </w:r>
      <w:r w:rsidRPr="003B1C22">
        <w:rPr>
          <w:sz w:val="16"/>
        </w:rPr>
        <w:t xml:space="preserve"> applications; </w:t>
      </w:r>
      <w:r w:rsidRPr="00FF7454">
        <w:rPr>
          <w:rStyle w:val="StyleUnderline"/>
        </w:rPr>
        <w:t xml:space="preserve">business </w:t>
      </w:r>
      <w:r w:rsidRPr="003B1C22">
        <w:rPr>
          <w:rStyle w:val="StyleUnderline"/>
          <w:highlight w:val="yellow"/>
        </w:rPr>
        <w:t>transactions</w:t>
      </w:r>
      <w:r w:rsidRPr="00FF7454">
        <w:rPr>
          <w:rStyle w:val="StyleUnderline"/>
        </w:rPr>
        <w:t xml:space="preserve"> can be </w:t>
      </w:r>
      <w:r w:rsidRPr="003B1C22">
        <w:rPr>
          <w:rStyle w:val="Emphasis"/>
          <w:highlight w:val="yellow"/>
        </w:rPr>
        <w:t>facilitated</w:t>
      </w:r>
      <w:r w:rsidRPr="003B1C22">
        <w:rPr>
          <w:sz w:val="16"/>
        </w:rPr>
        <w:t xml:space="preserve"> </w:t>
      </w:r>
      <w:r w:rsidRPr="00FF7454">
        <w:rPr>
          <w:rStyle w:val="StyleUnderline"/>
        </w:rPr>
        <w:t>if payment systems are</w:t>
      </w:r>
      <w:r w:rsidRPr="003B1C22">
        <w:rPr>
          <w:sz w:val="16"/>
        </w:rPr>
        <w:t xml:space="preserve"> more </w:t>
      </w:r>
      <w:r w:rsidRPr="00FF7454">
        <w:rPr>
          <w:rStyle w:val="Emphasis"/>
        </w:rPr>
        <w:t>secure</w:t>
      </w:r>
      <w:r w:rsidRPr="003B1C22">
        <w:rPr>
          <w:sz w:val="16"/>
        </w:rPr>
        <w:t xml:space="preserve">; small </w:t>
      </w:r>
      <w:r w:rsidRPr="003B1C22">
        <w:rPr>
          <w:rStyle w:val="StyleUnderline"/>
          <w:highlight w:val="yellow"/>
        </w:rPr>
        <w:t>enterprises</w:t>
      </w:r>
      <w:r w:rsidRPr="00FF7454">
        <w:rPr>
          <w:rStyle w:val="StyleUnderline"/>
        </w:rPr>
        <w:t xml:space="preserve"> can </w:t>
      </w:r>
      <w:r w:rsidRPr="003B1C22">
        <w:rPr>
          <w:rStyle w:val="StyleUnderline"/>
          <w:highlight w:val="yellow"/>
        </w:rPr>
        <w:t>reach markets</w:t>
      </w:r>
      <w:r w:rsidRPr="00FF7454">
        <w:rPr>
          <w:rStyle w:val="StyleUnderline"/>
        </w:rPr>
        <w:t xml:space="preserve"> more </w:t>
      </w:r>
      <w:r w:rsidRPr="003B1C22">
        <w:rPr>
          <w:rStyle w:val="StyleUnderline"/>
          <w:highlight w:val="yellow"/>
        </w:rPr>
        <w:t>efficiently if digital platforms are</w:t>
      </w:r>
      <w:r w:rsidRPr="00FF7454">
        <w:rPr>
          <w:rStyle w:val="StyleUnderline"/>
        </w:rPr>
        <w:t xml:space="preserve"> </w:t>
      </w:r>
      <w:r w:rsidRPr="00FF7454">
        <w:rPr>
          <w:rStyle w:val="Emphasis"/>
        </w:rPr>
        <w:t>available</w:t>
      </w:r>
      <w:r w:rsidRPr="00FF7454">
        <w:rPr>
          <w:rStyle w:val="StyleUnderline"/>
        </w:rPr>
        <w:t xml:space="preserve"> and </w:t>
      </w:r>
      <w:r w:rsidRPr="003B1C22">
        <w:rPr>
          <w:rStyle w:val="Emphasis"/>
          <w:highlight w:val="yellow"/>
        </w:rPr>
        <w:t>open</w:t>
      </w:r>
      <w:r w:rsidRPr="003B1C22">
        <w:rPr>
          <w:sz w:val="16"/>
        </w:rPr>
        <w:t xml:space="preserve">; </w:t>
      </w:r>
      <w:r w:rsidRPr="00FF7454">
        <w:rPr>
          <w:rStyle w:val="StyleUnderline"/>
        </w:rPr>
        <w:t>health care information and data can be shared more easily where mobile applications are available.</w:t>
      </w:r>
      <w:r w:rsidRPr="003B1C22">
        <w:rPr>
          <w:sz w:val="16"/>
        </w:rPr>
        <w:t xml:space="preserve"> Many of </w:t>
      </w:r>
      <w:r w:rsidRPr="00FF7454">
        <w:rPr>
          <w:rStyle w:val="StyleUnderline"/>
        </w:rPr>
        <w:t>these improvements</w:t>
      </w:r>
      <w:r w:rsidRPr="003B1C22">
        <w:rPr>
          <w:sz w:val="16"/>
        </w:rPr>
        <w:t xml:space="preserve"> are more incremental than fundamental, but they all </w:t>
      </w:r>
      <w:r w:rsidRPr="00FF7454">
        <w:rPr>
          <w:rStyle w:val="StyleUnderline"/>
        </w:rPr>
        <w:t xml:space="preserve">lead to better </w:t>
      </w:r>
      <w:r w:rsidRPr="00FF7454">
        <w:rPr>
          <w:rStyle w:val="Emphasis"/>
        </w:rPr>
        <w:t>market</w:t>
      </w:r>
      <w:r w:rsidRPr="00FF7454">
        <w:rPr>
          <w:rStyle w:val="Emphasis"/>
          <w:rFonts w:ascii="Cambria Math" w:hAnsi="Cambria Math" w:cs="Cambria Math"/>
        </w:rPr>
        <w:t>‐</w:t>
      </w:r>
      <w:r w:rsidRPr="00FF7454">
        <w:rPr>
          <w:rStyle w:val="Emphasis"/>
        </w:rPr>
        <w:t>driven outcomes</w:t>
      </w:r>
      <w:r w:rsidRPr="003B1C22">
        <w:rPr>
          <w:sz w:val="16"/>
        </w:rPr>
        <w:t>.</w:t>
      </w:r>
    </w:p>
    <w:p w14:paraId="210F2055" w14:textId="77777777" w:rsidR="00933C6E" w:rsidRPr="003B1C22" w:rsidRDefault="00933C6E" w:rsidP="00933C6E">
      <w:pPr>
        <w:rPr>
          <w:sz w:val="16"/>
        </w:rPr>
      </w:pPr>
      <w:r w:rsidRPr="003B1C22">
        <w:rPr>
          <w:sz w:val="16"/>
        </w:rPr>
        <w:t>III.  Lessons For Competition Policy For Digital Platforms</w:t>
      </w:r>
    </w:p>
    <w:p w14:paraId="5C5828DB" w14:textId="77777777" w:rsidR="00933C6E" w:rsidRPr="003B1C22" w:rsidRDefault="00933C6E" w:rsidP="00933C6E">
      <w:pPr>
        <w:rPr>
          <w:sz w:val="16"/>
        </w:rPr>
      </w:pPr>
      <w:r w:rsidRPr="003B1C22">
        <w:rPr>
          <w:sz w:val="16"/>
        </w:rPr>
        <w:t xml:space="preserve">It is not surprising that even a brief survey of the adoption of </w:t>
      </w:r>
      <w:r w:rsidRPr="00FF7454">
        <w:rPr>
          <w:rStyle w:val="Emphasis"/>
        </w:rPr>
        <w:t>digital platforms</w:t>
      </w:r>
      <w:r w:rsidRPr="003B1C22">
        <w:rPr>
          <w:sz w:val="16"/>
        </w:rPr>
        <w:t xml:space="preserve"> </w:t>
      </w:r>
      <w:r w:rsidRPr="00FF7454">
        <w:rPr>
          <w:rStyle w:val="StyleUnderline"/>
        </w:rPr>
        <w:t>in Africa shows</w:t>
      </w:r>
      <w:r w:rsidRPr="003B1C22">
        <w:rPr>
          <w:sz w:val="16"/>
        </w:rPr>
        <w:t xml:space="preserve"> that </w:t>
      </w:r>
      <w:r w:rsidRPr="00FF7454">
        <w:rPr>
          <w:rStyle w:val="StyleUnderline"/>
        </w:rPr>
        <w:t>their use is</w:t>
      </w:r>
      <w:r w:rsidRPr="003B1C22">
        <w:rPr>
          <w:sz w:val="16"/>
        </w:rPr>
        <w:t xml:space="preserve"> both </w:t>
      </w:r>
      <w:r w:rsidRPr="00FF7454">
        <w:rPr>
          <w:rStyle w:val="StyleUnderline"/>
        </w:rPr>
        <w:t>important and spreading</w:t>
      </w:r>
      <w:r w:rsidRPr="003B1C22">
        <w:rPr>
          <w:sz w:val="16"/>
        </w:rPr>
        <w:t xml:space="preserve">. To a large degree these platform technologies are tools for a variety of improvements in the production and distribution of old and new products. The </w:t>
      </w:r>
      <w:r w:rsidRPr="00FF7454">
        <w:rPr>
          <w:rStyle w:val="StyleUnderline"/>
        </w:rPr>
        <w:t>ability to use these tools to create new offerings is an important aspect of innovation</w:t>
      </w:r>
      <w:r w:rsidRPr="003B1C22">
        <w:rPr>
          <w:sz w:val="16"/>
        </w:rPr>
        <w:t>.</w:t>
      </w:r>
    </w:p>
    <w:p w14:paraId="3D243A71" w14:textId="77777777" w:rsidR="00933C6E" w:rsidRPr="003B1C22" w:rsidRDefault="00933C6E" w:rsidP="00933C6E">
      <w:pPr>
        <w:rPr>
          <w:sz w:val="16"/>
        </w:rPr>
      </w:pPr>
      <w:r w:rsidRPr="005B6268">
        <w:rPr>
          <w:rStyle w:val="Emphasis"/>
        </w:rPr>
        <w:t>Developed countries</w:t>
      </w:r>
      <w:r w:rsidRPr="005B6268">
        <w:rPr>
          <w:sz w:val="16"/>
        </w:rPr>
        <w:t xml:space="preserve"> </w:t>
      </w:r>
      <w:r w:rsidRPr="005B6268">
        <w:rPr>
          <w:rStyle w:val="StyleUnderline"/>
        </w:rPr>
        <w:t xml:space="preserve">now seem obsessed with the power of the </w:t>
      </w:r>
      <w:r w:rsidRPr="005B6268">
        <w:rPr>
          <w:rStyle w:val="Emphasis"/>
        </w:rPr>
        <w:t>major platforms</w:t>
      </w:r>
      <w:r w:rsidRPr="005B6268">
        <w:rPr>
          <w:sz w:val="16"/>
        </w:rPr>
        <w:t xml:space="preserve"> over many</w:t>
      </w:r>
      <w:r w:rsidRPr="003B1C22">
        <w:rPr>
          <w:sz w:val="16"/>
        </w:rPr>
        <w:t xml:space="preserve"> aspects of our economy and life. </w:t>
      </w:r>
      <w:r w:rsidRPr="00125BD2">
        <w:rPr>
          <w:rStyle w:val="StyleUnderline"/>
          <w:highlight w:val="yellow"/>
        </w:rPr>
        <w:t>Developing countries</w:t>
      </w:r>
      <w:r w:rsidRPr="00125BD2">
        <w:rPr>
          <w:sz w:val="16"/>
          <w:highlight w:val="yellow"/>
        </w:rPr>
        <w:t xml:space="preserve"> </w:t>
      </w:r>
      <w:r w:rsidRPr="00125BD2">
        <w:rPr>
          <w:rStyle w:val="StyleUnderline"/>
          <w:highlight w:val="yellow"/>
        </w:rPr>
        <w:t>seem</w:t>
      </w:r>
      <w:r w:rsidRPr="003B1C22">
        <w:rPr>
          <w:sz w:val="16"/>
        </w:rPr>
        <w:t xml:space="preserve"> less obsessed but, in a significant way, </w:t>
      </w:r>
      <w:r w:rsidRPr="00FF7454">
        <w:rPr>
          <w:rStyle w:val="StyleUnderline"/>
        </w:rPr>
        <w:t xml:space="preserve">more </w:t>
      </w:r>
      <w:r w:rsidRPr="003B1C22">
        <w:rPr>
          <w:rStyle w:val="Emphasis"/>
          <w:highlight w:val="yellow"/>
        </w:rPr>
        <w:t>dependent</w:t>
      </w:r>
      <w:r w:rsidRPr="003B1C22">
        <w:rPr>
          <w:sz w:val="16"/>
        </w:rPr>
        <w:t xml:space="preserve">. Mobile </w:t>
      </w:r>
      <w:r w:rsidRPr="003B1C22">
        <w:rPr>
          <w:rStyle w:val="StyleUnderline"/>
          <w:highlight w:val="yellow"/>
        </w:rPr>
        <w:t xml:space="preserve">technology is a </w:t>
      </w:r>
      <w:r w:rsidRPr="003B1C22">
        <w:rPr>
          <w:rStyle w:val="Emphasis"/>
          <w:highlight w:val="yellow"/>
        </w:rPr>
        <w:t>key tool</w:t>
      </w:r>
      <w:r w:rsidRPr="003B1C22">
        <w:rPr>
          <w:sz w:val="16"/>
        </w:rPr>
        <w:t xml:space="preserve"> for delivering new digital products, </w:t>
      </w:r>
      <w:r w:rsidRPr="003B1C22">
        <w:rPr>
          <w:rStyle w:val="StyleUnderline"/>
          <w:highlight w:val="yellow"/>
        </w:rPr>
        <w:t>but</w:t>
      </w:r>
      <w:r w:rsidRPr="00FF7454">
        <w:rPr>
          <w:rStyle w:val="StyleUnderline"/>
        </w:rPr>
        <w:t xml:space="preserve"> this technology often </w:t>
      </w:r>
      <w:r w:rsidRPr="003B1C22">
        <w:rPr>
          <w:rStyle w:val="StyleUnderline"/>
          <w:highlight w:val="yellow"/>
        </w:rPr>
        <w:t xml:space="preserve">comes with a </w:t>
      </w:r>
      <w:r w:rsidRPr="005B6268">
        <w:rPr>
          <w:rStyle w:val="Emphasis"/>
        </w:rPr>
        <w:t xml:space="preserve">hidden </w:t>
      </w:r>
      <w:r w:rsidRPr="003B1C22">
        <w:rPr>
          <w:rStyle w:val="Emphasis"/>
          <w:highlight w:val="yellow"/>
        </w:rPr>
        <w:t>“tax”</w:t>
      </w:r>
      <w:r w:rsidRPr="005B6268">
        <w:rPr>
          <w:sz w:val="16"/>
        </w:rPr>
        <w:t xml:space="preserve"> </w:t>
      </w:r>
      <w:r w:rsidRPr="005B6268">
        <w:rPr>
          <w:rStyle w:val="StyleUnderline"/>
        </w:rPr>
        <w:t xml:space="preserve">imposed </w:t>
      </w:r>
      <w:r w:rsidRPr="003B1C22">
        <w:rPr>
          <w:rStyle w:val="StyleUnderline"/>
          <w:highlight w:val="yellow"/>
        </w:rPr>
        <w:t xml:space="preserve">by </w:t>
      </w:r>
      <w:r w:rsidRPr="003B1C22">
        <w:rPr>
          <w:rStyle w:val="Emphasis"/>
          <w:highlight w:val="yellow"/>
        </w:rPr>
        <w:t>developed world</w:t>
      </w:r>
      <w:r w:rsidRPr="003B1C22">
        <w:rPr>
          <w:sz w:val="16"/>
        </w:rPr>
        <w:t xml:space="preserve"> patent holders </w:t>
      </w:r>
      <w:r w:rsidRPr="00FF7454">
        <w:rPr>
          <w:rStyle w:val="StyleUnderline"/>
        </w:rPr>
        <w:t>that control</w:t>
      </w:r>
      <w:r w:rsidRPr="003B1C22">
        <w:rPr>
          <w:sz w:val="16"/>
        </w:rPr>
        <w:t xml:space="preserve"> the </w:t>
      </w:r>
      <w:r w:rsidRPr="00FF7454">
        <w:rPr>
          <w:rStyle w:val="StyleUnderline"/>
        </w:rPr>
        <w:t>standards on which these devices</w:t>
      </w:r>
      <w:r w:rsidRPr="003B1C22">
        <w:rPr>
          <w:sz w:val="16"/>
        </w:rPr>
        <w:t xml:space="preserve"> (now smartphones) </w:t>
      </w:r>
      <w:r w:rsidRPr="00FF7454">
        <w:rPr>
          <w:rStyle w:val="StyleUnderline"/>
        </w:rPr>
        <w:t>are based and set</w:t>
      </w:r>
      <w:r w:rsidRPr="003B1C22">
        <w:rPr>
          <w:sz w:val="16"/>
        </w:rPr>
        <w:t xml:space="preserve"> the </w:t>
      </w:r>
      <w:r w:rsidRPr="00FF7454">
        <w:rPr>
          <w:rStyle w:val="StyleUnderline"/>
        </w:rPr>
        <w:t>fees for licensing</w:t>
      </w:r>
      <w:r w:rsidRPr="003B1C22">
        <w:rPr>
          <w:sz w:val="16"/>
        </w:rPr>
        <w:t xml:space="preserve"> those </w:t>
      </w:r>
      <w:r w:rsidRPr="00FF7454">
        <w:rPr>
          <w:rStyle w:val="StyleUnderline"/>
        </w:rPr>
        <w:t>standards</w:t>
      </w:r>
      <w:r w:rsidRPr="003B1C22">
        <w:rPr>
          <w:sz w:val="16"/>
        </w:rPr>
        <w:t xml:space="preserve">.89 </w:t>
      </w:r>
      <w:r w:rsidRPr="00125BD2">
        <w:rPr>
          <w:rStyle w:val="StyleUnderline"/>
        </w:rPr>
        <w:t xml:space="preserve">Developed world </w:t>
      </w:r>
      <w:r w:rsidRPr="00125BD2">
        <w:rPr>
          <w:rStyle w:val="Emphasis"/>
        </w:rPr>
        <w:t>competition law enforcers</w:t>
      </w:r>
      <w:r w:rsidRPr="00125BD2">
        <w:rPr>
          <w:sz w:val="16"/>
        </w:rPr>
        <w:t xml:space="preserve"> </w:t>
      </w:r>
      <w:r w:rsidRPr="00125BD2">
        <w:rPr>
          <w:rStyle w:val="StyleUnderline"/>
        </w:rPr>
        <w:t>seem powerless to control</w:t>
      </w:r>
      <w:r w:rsidRPr="00FF7454">
        <w:rPr>
          <w:rStyle w:val="StyleUnderline"/>
        </w:rPr>
        <w:t xml:space="preserve"> this pricing power</w:t>
      </w:r>
      <w:r w:rsidRPr="003B1C22">
        <w:rPr>
          <w:sz w:val="16"/>
        </w:rPr>
        <w:t xml:space="preserve">; we wouldn’t expect developing world enforcers to do better. </w:t>
      </w:r>
      <w:r w:rsidRPr="00FF7454">
        <w:rPr>
          <w:rStyle w:val="StyleUnderline"/>
        </w:rPr>
        <w:t>This tax</w:t>
      </w:r>
      <w:r w:rsidRPr="003B1C22">
        <w:rPr>
          <w:sz w:val="16"/>
        </w:rPr>
        <w:t xml:space="preserve">, however, </w:t>
      </w:r>
      <w:r w:rsidRPr="00FF7454">
        <w:rPr>
          <w:rStyle w:val="StyleUnderline"/>
        </w:rPr>
        <w:t xml:space="preserve">may be </w:t>
      </w:r>
      <w:r w:rsidRPr="00FF7454">
        <w:rPr>
          <w:rStyle w:val="Emphasis"/>
        </w:rPr>
        <w:t>more critical</w:t>
      </w:r>
      <w:r w:rsidRPr="003B1C22">
        <w:rPr>
          <w:sz w:val="16"/>
        </w:rPr>
        <w:t xml:space="preserve"> </w:t>
      </w:r>
      <w:r w:rsidRPr="00FF7454">
        <w:rPr>
          <w:rStyle w:val="StyleUnderline"/>
        </w:rPr>
        <w:t>in economies where the incomes are lower and smartphone use more limited</w:t>
      </w:r>
      <w:r w:rsidRPr="003B1C22">
        <w:rPr>
          <w:sz w:val="16"/>
        </w:rPr>
        <w:t>.</w:t>
      </w:r>
    </w:p>
    <w:p w14:paraId="31E2D592" w14:textId="77777777" w:rsidR="00933C6E" w:rsidRPr="003B1C22" w:rsidRDefault="00933C6E" w:rsidP="00933C6E">
      <w:pPr>
        <w:rPr>
          <w:sz w:val="16"/>
        </w:rPr>
      </w:pPr>
      <w:r w:rsidRPr="003B1C22">
        <w:rPr>
          <w:sz w:val="16"/>
        </w:rPr>
        <w:t xml:space="preserve">What about the power of the GAFA? </w:t>
      </w:r>
      <w:r w:rsidRPr="00125BD2">
        <w:rPr>
          <w:sz w:val="16"/>
        </w:rPr>
        <w:t xml:space="preserve">Although the </w:t>
      </w:r>
      <w:r w:rsidRPr="00125BD2">
        <w:rPr>
          <w:rStyle w:val="Emphasis"/>
        </w:rPr>
        <w:t>use of Google and Facebook</w:t>
      </w:r>
      <w:r w:rsidRPr="00125BD2">
        <w:rPr>
          <w:sz w:val="16"/>
        </w:rPr>
        <w:t xml:space="preserve"> products </w:t>
      </w:r>
      <w:r w:rsidRPr="00125BD2">
        <w:rPr>
          <w:rStyle w:val="StyleUnderline"/>
        </w:rPr>
        <w:t>is</w:t>
      </w:r>
      <w:r w:rsidRPr="00125BD2">
        <w:rPr>
          <w:sz w:val="16"/>
        </w:rPr>
        <w:t xml:space="preserve"> clearly </w:t>
      </w:r>
      <w:r w:rsidRPr="00125BD2">
        <w:rPr>
          <w:rStyle w:val="StyleUnderline"/>
        </w:rPr>
        <w:t>ubiquitous</w:t>
      </w:r>
      <w:r w:rsidRPr="00125BD2">
        <w:rPr>
          <w:sz w:val="16"/>
        </w:rPr>
        <w:t>, Apple and Amazon</w:t>
      </w:r>
      <w:r w:rsidRPr="003B1C22">
        <w:rPr>
          <w:sz w:val="16"/>
        </w:rPr>
        <w:t xml:space="preserve"> seem less powerful. In particular, Amazon’s business model puts it at a disadvantage in many developing economies, where shipping costs, tariffs, and delivery systems give local online sellers an edge.</w:t>
      </w:r>
    </w:p>
    <w:p w14:paraId="662817AE" w14:textId="77777777" w:rsidR="00933C6E" w:rsidRPr="003B1C22" w:rsidRDefault="00933C6E" w:rsidP="00933C6E">
      <w:pPr>
        <w:rPr>
          <w:sz w:val="16"/>
        </w:rPr>
      </w:pPr>
      <w:r w:rsidRPr="003B1C22">
        <w:rPr>
          <w:rStyle w:val="Emphasis"/>
          <w:highlight w:val="yellow"/>
        </w:rPr>
        <w:t>Facebook</w:t>
      </w:r>
      <w:r w:rsidRPr="003B1C22">
        <w:rPr>
          <w:rStyle w:val="StyleUnderline"/>
          <w:highlight w:val="yellow"/>
        </w:rPr>
        <w:t xml:space="preserve"> and </w:t>
      </w:r>
      <w:r w:rsidRPr="003B1C22">
        <w:rPr>
          <w:rStyle w:val="Emphasis"/>
          <w:highlight w:val="yellow"/>
        </w:rPr>
        <w:t>Google</w:t>
      </w:r>
      <w:r w:rsidRPr="003B1C22">
        <w:rPr>
          <w:sz w:val="16"/>
        </w:rPr>
        <w:t xml:space="preserve">, but especially Facebook, </w:t>
      </w:r>
      <w:r w:rsidRPr="003B1C22">
        <w:rPr>
          <w:rStyle w:val="StyleUnderline"/>
          <w:highlight w:val="yellow"/>
        </w:rPr>
        <w:t xml:space="preserve">loom </w:t>
      </w:r>
      <w:r w:rsidRPr="003B1C22">
        <w:rPr>
          <w:rStyle w:val="Emphasis"/>
          <w:highlight w:val="yellow"/>
        </w:rPr>
        <w:t>large</w:t>
      </w:r>
      <w:r w:rsidRPr="00FF7454">
        <w:rPr>
          <w:rStyle w:val="Emphasis"/>
        </w:rPr>
        <w:t>r</w:t>
      </w:r>
      <w:r w:rsidRPr="003B1C22">
        <w:rPr>
          <w:sz w:val="16"/>
        </w:rPr>
        <w:t xml:space="preserve">. </w:t>
      </w:r>
      <w:r w:rsidRPr="003B1C22">
        <w:rPr>
          <w:rStyle w:val="StyleUnderline"/>
          <w:highlight w:val="yellow"/>
        </w:rPr>
        <w:t xml:space="preserve">Search is important </w:t>
      </w:r>
      <w:r w:rsidRPr="005B6268">
        <w:rPr>
          <w:rStyle w:val="StyleUnderline"/>
        </w:rPr>
        <w:t>for delivering</w:t>
      </w:r>
      <w:r w:rsidRPr="005B6268">
        <w:rPr>
          <w:sz w:val="16"/>
        </w:rPr>
        <w:t xml:space="preserve"> </w:t>
      </w:r>
      <w:r w:rsidRPr="005B6268">
        <w:rPr>
          <w:rStyle w:val="Emphasis"/>
        </w:rPr>
        <w:t>advertising</w:t>
      </w:r>
      <w:r w:rsidRPr="003B1C22">
        <w:rPr>
          <w:sz w:val="16"/>
        </w:rPr>
        <w:t xml:space="preserve">, </w:t>
      </w:r>
      <w:r w:rsidRPr="003B1C22">
        <w:rPr>
          <w:rStyle w:val="StyleUnderline"/>
        </w:rPr>
        <w:t>but Facebook</w:t>
      </w:r>
      <w:r w:rsidRPr="003B1C22">
        <w:rPr>
          <w:sz w:val="16"/>
        </w:rPr>
        <w:t xml:space="preserve">, combined with WhatsApp, </w:t>
      </w:r>
      <w:r w:rsidRPr="00FF7454">
        <w:rPr>
          <w:rStyle w:val="StyleUnderline"/>
        </w:rPr>
        <w:t>is vital not only for digital advertising but for digital presence</w:t>
      </w:r>
      <w:r w:rsidRPr="003B1C22">
        <w:rPr>
          <w:sz w:val="16"/>
        </w:rPr>
        <w:t xml:space="preserve">. </w:t>
      </w:r>
      <w:r w:rsidRPr="003B1C22">
        <w:rPr>
          <w:rStyle w:val="StyleUnderline"/>
          <w:highlight w:val="yellow"/>
        </w:rPr>
        <w:t>Sellers</w:t>
      </w:r>
      <w:r w:rsidRPr="00FF7454">
        <w:rPr>
          <w:rStyle w:val="StyleUnderline"/>
        </w:rPr>
        <w:t xml:space="preserve"> have come to </w:t>
      </w:r>
      <w:r w:rsidRPr="003B1C22">
        <w:rPr>
          <w:rStyle w:val="Emphasis"/>
          <w:highlight w:val="yellow"/>
        </w:rPr>
        <w:t>rely on Facebook</w:t>
      </w:r>
      <w:r w:rsidRPr="003B1C22">
        <w:rPr>
          <w:sz w:val="16"/>
          <w:highlight w:val="yellow"/>
        </w:rPr>
        <w:t xml:space="preserve"> </w:t>
      </w:r>
      <w:r w:rsidRPr="003B1C22">
        <w:rPr>
          <w:rStyle w:val="StyleUnderline"/>
          <w:highlight w:val="yellow"/>
        </w:rPr>
        <w:t>for</w:t>
      </w:r>
      <w:r w:rsidRPr="00FF7454">
        <w:rPr>
          <w:rStyle w:val="StyleUnderline"/>
        </w:rPr>
        <w:t xml:space="preserve"> </w:t>
      </w:r>
      <w:r w:rsidRPr="00125BD2">
        <w:rPr>
          <w:rStyle w:val="StyleUnderline"/>
        </w:rPr>
        <w:t>connecting</w:t>
      </w:r>
      <w:r w:rsidRPr="00125BD2">
        <w:rPr>
          <w:sz w:val="16"/>
        </w:rPr>
        <w:t xml:space="preserve"> </w:t>
      </w:r>
      <w:r w:rsidRPr="00125BD2">
        <w:rPr>
          <w:rStyle w:val="StyleUnderline"/>
        </w:rPr>
        <w:t>to consumers</w:t>
      </w:r>
      <w:r w:rsidRPr="00FF7454">
        <w:rPr>
          <w:rStyle w:val="StyleUnderline"/>
        </w:rPr>
        <w:t xml:space="preserve"> and establishing a network of </w:t>
      </w:r>
      <w:r w:rsidRPr="003B1C22">
        <w:rPr>
          <w:rStyle w:val="StyleUnderline"/>
          <w:highlight w:val="yellow"/>
        </w:rPr>
        <w:t>users</w:t>
      </w:r>
      <w:r w:rsidRPr="003B1C22">
        <w:rPr>
          <w:sz w:val="16"/>
        </w:rPr>
        <w:t xml:space="preserve"> with whom </w:t>
      </w:r>
      <w:r w:rsidRPr="00FF7454">
        <w:rPr>
          <w:rStyle w:val="StyleUnderline"/>
        </w:rPr>
        <w:t xml:space="preserve">to </w:t>
      </w:r>
      <w:r w:rsidRPr="00FF7454">
        <w:rPr>
          <w:rStyle w:val="Emphasis"/>
        </w:rPr>
        <w:t>communicate</w:t>
      </w:r>
      <w:r w:rsidRPr="003B1C22">
        <w:rPr>
          <w:sz w:val="16"/>
        </w:rPr>
        <w:t xml:space="preserve"> </w:t>
      </w:r>
      <w:r w:rsidRPr="00FF7454">
        <w:rPr>
          <w:rStyle w:val="StyleUnderline"/>
        </w:rPr>
        <w:t>and</w:t>
      </w:r>
      <w:r w:rsidRPr="003B1C22">
        <w:rPr>
          <w:sz w:val="16"/>
        </w:rPr>
        <w:t xml:space="preserve"> from whom to </w:t>
      </w:r>
      <w:r w:rsidRPr="00FF7454">
        <w:rPr>
          <w:rStyle w:val="StyleUnderline"/>
        </w:rPr>
        <w:t>get information and data.</w:t>
      </w:r>
      <w:r w:rsidRPr="003B1C22">
        <w:rPr>
          <w:sz w:val="16"/>
        </w:rPr>
        <w:t xml:space="preserve"> </w:t>
      </w:r>
      <w:r w:rsidRPr="003B1C22">
        <w:rPr>
          <w:rStyle w:val="Emphasis"/>
          <w:highlight w:val="yellow"/>
        </w:rPr>
        <w:t>Entrepreneurs</w:t>
      </w:r>
      <w:r w:rsidRPr="003B1C22">
        <w:rPr>
          <w:sz w:val="16"/>
        </w:rPr>
        <w:t xml:space="preserve"> in the developing world </w:t>
      </w:r>
      <w:r w:rsidRPr="00125BD2">
        <w:rPr>
          <w:rStyle w:val="StyleUnderline"/>
        </w:rPr>
        <w:t>have</w:t>
      </w:r>
      <w:r w:rsidRPr="00FF7454">
        <w:rPr>
          <w:rStyle w:val="StyleUnderline"/>
        </w:rPr>
        <w:t xml:space="preserve"> </w:t>
      </w:r>
      <w:r w:rsidRPr="003B1C22">
        <w:rPr>
          <w:rStyle w:val="StyleUnderline"/>
          <w:highlight w:val="yellow"/>
        </w:rPr>
        <w:t>complained</w:t>
      </w:r>
      <w:r w:rsidRPr="003B1C22">
        <w:rPr>
          <w:sz w:val="16"/>
          <w:highlight w:val="yellow"/>
        </w:rPr>
        <w:t xml:space="preserve"> </w:t>
      </w:r>
      <w:r w:rsidRPr="003B1C22">
        <w:rPr>
          <w:rStyle w:val="StyleUnderline"/>
          <w:highlight w:val="yellow"/>
        </w:rPr>
        <w:t xml:space="preserve">about </w:t>
      </w:r>
      <w:r w:rsidRPr="005B6268">
        <w:rPr>
          <w:rStyle w:val="StyleUnderline"/>
        </w:rPr>
        <w:t xml:space="preserve">Facebook and Google’s </w:t>
      </w:r>
      <w:r w:rsidRPr="005B6268">
        <w:rPr>
          <w:rStyle w:val="Emphasis"/>
        </w:rPr>
        <w:t>high</w:t>
      </w:r>
      <w:r w:rsidRPr="00FF7454">
        <w:rPr>
          <w:rStyle w:val="Emphasis"/>
        </w:rPr>
        <w:t xml:space="preserve"> </w:t>
      </w:r>
      <w:r w:rsidRPr="00125BD2">
        <w:rPr>
          <w:rStyle w:val="Emphasis"/>
          <w:highlight w:val="yellow"/>
        </w:rPr>
        <w:t>advertising rates</w:t>
      </w:r>
      <w:r w:rsidRPr="003B1C22">
        <w:rPr>
          <w:sz w:val="16"/>
        </w:rPr>
        <w:t xml:space="preserve">, but </w:t>
      </w:r>
      <w:r w:rsidRPr="00FF7454">
        <w:rPr>
          <w:rStyle w:val="StyleUnderline"/>
        </w:rPr>
        <w:t>with Facebook the problem goes deeper. Should Facebook</w:t>
      </w:r>
      <w:r w:rsidRPr="003B1C22">
        <w:rPr>
          <w:sz w:val="16"/>
        </w:rPr>
        <w:t xml:space="preserve"> or WhatsApp </w:t>
      </w:r>
      <w:r w:rsidRPr="00FF7454">
        <w:rPr>
          <w:rStyle w:val="StyleUnderline"/>
        </w:rPr>
        <w:t>change their terms of use</w:t>
      </w:r>
      <w:r w:rsidRPr="003B1C22">
        <w:rPr>
          <w:sz w:val="16"/>
        </w:rPr>
        <w:t xml:space="preserve"> in some way, </w:t>
      </w:r>
      <w:r w:rsidRPr="00FF7454">
        <w:rPr>
          <w:rStyle w:val="StyleUnderline"/>
        </w:rPr>
        <w:t>there would be little that developing countries could do</w:t>
      </w:r>
      <w:r w:rsidRPr="003B1C22">
        <w:rPr>
          <w:sz w:val="16"/>
        </w:rPr>
        <w:t>. If Australia is having trouble controlling Facebook, what would we expect from countries with fewer users and smaller economies?90</w:t>
      </w:r>
    </w:p>
    <w:p w14:paraId="2B215FA7" w14:textId="77777777" w:rsidR="00933C6E" w:rsidRPr="00B815D2" w:rsidRDefault="00933C6E" w:rsidP="00933C6E">
      <w:pPr>
        <w:rPr>
          <w:sz w:val="16"/>
        </w:rPr>
      </w:pPr>
      <w:r w:rsidRPr="003B1C22">
        <w:rPr>
          <w:sz w:val="16"/>
        </w:rPr>
        <w:t xml:space="preserve">This means that the first </w:t>
      </w:r>
      <w:r w:rsidRPr="003B1C22">
        <w:rPr>
          <w:rStyle w:val="StyleUnderline"/>
          <w:highlight w:val="yellow"/>
        </w:rPr>
        <w:t xml:space="preserve">lesson for </w:t>
      </w:r>
      <w:r w:rsidRPr="003B1C22">
        <w:rPr>
          <w:rStyle w:val="Emphasis"/>
          <w:highlight w:val="yellow"/>
        </w:rPr>
        <w:t>competition policy</w:t>
      </w:r>
      <w:r w:rsidRPr="003B1C22">
        <w:rPr>
          <w:sz w:val="16"/>
          <w:highlight w:val="yellow"/>
        </w:rPr>
        <w:t xml:space="preserve"> </w:t>
      </w:r>
      <w:r w:rsidRPr="003B1C22">
        <w:rPr>
          <w:rStyle w:val="StyleUnderline"/>
          <w:highlight w:val="yellow"/>
        </w:rPr>
        <w:t xml:space="preserve">toward </w:t>
      </w:r>
      <w:r w:rsidRPr="003B1C22">
        <w:rPr>
          <w:rStyle w:val="Emphasis"/>
          <w:highlight w:val="yellow"/>
        </w:rPr>
        <w:t>digital platforms</w:t>
      </w:r>
      <w:r w:rsidRPr="003B1C22">
        <w:rPr>
          <w:sz w:val="16"/>
        </w:rPr>
        <w:t xml:space="preserve"> is actually aimed at developed countries. </w:t>
      </w:r>
      <w:r w:rsidRPr="003B1C22">
        <w:rPr>
          <w:rStyle w:val="StyleUnderline"/>
          <w:highlight w:val="yellow"/>
        </w:rPr>
        <w:t xml:space="preserve">If antitrust </w:t>
      </w:r>
      <w:r w:rsidRPr="00125BD2">
        <w:rPr>
          <w:rStyle w:val="StyleUnderline"/>
          <w:highlight w:val="yellow"/>
        </w:rPr>
        <w:t xml:space="preserve">authorities </w:t>
      </w:r>
      <w:r w:rsidRPr="00125BD2">
        <w:rPr>
          <w:rStyle w:val="Emphasis"/>
          <w:highlight w:val="yellow"/>
        </w:rPr>
        <w:t>in the U.S.</w:t>
      </w:r>
      <w:r w:rsidRPr="00125BD2">
        <w:rPr>
          <w:rStyle w:val="StyleUnderline"/>
          <w:highlight w:val="yellow"/>
        </w:rPr>
        <w:t xml:space="preserve"> are </w:t>
      </w:r>
      <w:r w:rsidRPr="003B1C22">
        <w:rPr>
          <w:rStyle w:val="Emphasis"/>
          <w:highlight w:val="yellow"/>
        </w:rPr>
        <w:t>successful</w:t>
      </w:r>
      <w:r w:rsidRPr="003B1C22">
        <w:rPr>
          <w:sz w:val="16"/>
          <w:highlight w:val="yellow"/>
        </w:rPr>
        <w:t xml:space="preserve"> </w:t>
      </w:r>
      <w:r w:rsidRPr="003B1C22">
        <w:rPr>
          <w:rStyle w:val="StyleUnderline"/>
          <w:highlight w:val="yellow"/>
        </w:rPr>
        <w:t>in</w:t>
      </w:r>
      <w:r w:rsidRPr="003B1C22">
        <w:rPr>
          <w:sz w:val="16"/>
        </w:rPr>
        <w:t xml:space="preserve"> their litigation against </w:t>
      </w:r>
      <w:r w:rsidRPr="003B1C22">
        <w:rPr>
          <w:rStyle w:val="Emphasis"/>
          <w:highlight w:val="yellow"/>
        </w:rPr>
        <w:t>Facebook</w:t>
      </w:r>
      <w:r w:rsidRPr="003B1C22">
        <w:rPr>
          <w:rStyle w:val="StyleUnderline"/>
          <w:highlight w:val="yellow"/>
        </w:rPr>
        <w:t xml:space="preserve"> and </w:t>
      </w:r>
      <w:r w:rsidRPr="003B1C22">
        <w:rPr>
          <w:rStyle w:val="Emphasis"/>
          <w:highlight w:val="yellow"/>
        </w:rPr>
        <w:t>Google</w:t>
      </w:r>
      <w:r w:rsidRPr="003B1C22">
        <w:rPr>
          <w:sz w:val="16"/>
        </w:rPr>
        <w:t xml:space="preserve">, at least some </w:t>
      </w:r>
      <w:r w:rsidRPr="003B1C22">
        <w:rPr>
          <w:rStyle w:val="StyleUnderline"/>
          <w:highlight w:val="yellow"/>
        </w:rPr>
        <w:t>thought should be given to how</w:t>
      </w:r>
      <w:r w:rsidRPr="00FF7454">
        <w:rPr>
          <w:rStyle w:val="StyleUnderline"/>
        </w:rPr>
        <w:t xml:space="preserve"> the </w:t>
      </w:r>
      <w:r w:rsidRPr="003B1C22">
        <w:rPr>
          <w:rStyle w:val="Emphasis"/>
          <w:highlight w:val="yellow"/>
        </w:rPr>
        <w:t>remedies</w:t>
      </w:r>
      <w:r w:rsidRPr="00FF7454">
        <w:rPr>
          <w:rStyle w:val="StyleUnderline"/>
        </w:rPr>
        <w:t xml:space="preserve"> sought </w:t>
      </w:r>
      <w:r w:rsidRPr="003B1C22">
        <w:rPr>
          <w:rStyle w:val="StyleUnderline"/>
          <w:highlight w:val="yellow"/>
        </w:rPr>
        <w:t>will affect developing countries</w:t>
      </w:r>
      <w:r w:rsidRPr="003B1C22">
        <w:rPr>
          <w:sz w:val="16"/>
        </w:rPr>
        <w:t xml:space="preserve">.91 Although consideration of </w:t>
      </w:r>
      <w:r w:rsidRPr="003B1C22">
        <w:rPr>
          <w:rStyle w:val="Emphasis"/>
          <w:highlight w:val="yellow"/>
        </w:rPr>
        <w:t>extraterritorial effects</w:t>
      </w:r>
      <w:r w:rsidRPr="003B1C22">
        <w:rPr>
          <w:sz w:val="16"/>
        </w:rPr>
        <w:t xml:space="preserve"> is not part of the </w:t>
      </w:r>
      <w:r w:rsidRPr="003B1C22">
        <w:rPr>
          <w:sz w:val="16"/>
        </w:rPr>
        <w:lastRenderedPageBreak/>
        <w:t xml:space="preserve">case against these companies, </w:t>
      </w:r>
      <w:r w:rsidRPr="003B1C22">
        <w:rPr>
          <w:rStyle w:val="StyleUnderline"/>
          <w:highlight w:val="yellow"/>
        </w:rPr>
        <w:t xml:space="preserve">remedy is </w:t>
      </w:r>
      <w:r w:rsidRPr="003B1C22">
        <w:rPr>
          <w:rStyle w:val="Emphasis"/>
          <w:highlight w:val="yellow"/>
        </w:rPr>
        <w:t>broader</w:t>
      </w:r>
      <w:r w:rsidRPr="003B1C22">
        <w:rPr>
          <w:sz w:val="16"/>
          <w:highlight w:val="yellow"/>
        </w:rPr>
        <w:t>.</w:t>
      </w:r>
      <w:r w:rsidRPr="003B1C22">
        <w:rPr>
          <w:sz w:val="16"/>
        </w:rPr>
        <w:t xml:space="preserve"> </w:t>
      </w:r>
      <w:r w:rsidRPr="003B1C22">
        <w:rPr>
          <w:rStyle w:val="Emphasis"/>
          <w:highlight w:val="yellow"/>
        </w:rPr>
        <w:t>Positive spillovers</w:t>
      </w:r>
      <w:r w:rsidRPr="003B1C22">
        <w:rPr>
          <w:sz w:val="16"/>
          <w:highlight w:val="yellow"/>
        </w:rPr>
        <w:t xml:space="preserve"> </w:t>
      </w:r>
      <w:r w:rsidRPr="003B1C22">
        <w:rPr>
          <w:rStyle w:val="StyleUnderline"/>
          <w:highlight w:val="yellow"/>
        </w:rPr>
        <w:t xml:space="preserve">should be part of the </w:t>
      </w:r>
      <w:r w:rsidRPr="00125BD2">
        <w:rPr>
          <w:rStyle w:val="Emphasis"/>
        </w:rPr>
        <w:t xml:space="preserve">governments’ </w:t>
      </w:r>
      <w:r w:rsidRPr="003B1C22">
        <w:rPr>
          <w:rStyle w:val="Emphasis"/>
          <w:highlight w:val="yellow"/>
        </w:rPr>
        <w:t>calculus</w:t>
      </w:r>
      <w:r w:rsidRPr="003B1C22">
        <w:rPr>
          <w:sz w:val="16"/>
        </w:rPr>
        <w:t>.</w:t>
      </w:r>
    </w:p>
    <w:p w14:paraId="3A5F63A8" w14:textId="77777777" w:rsidR="00933C6E" w:rsidRDefault="00933C6E" w:rsidP="00933C6E">
      <w:pPr>
        <w:pStyle w:val="Heading4"/>
      </w:pPr>
      <w:r>
        <w:t xml:space="preserve">Only the FTC can cooperate with </w:t>
      </w:r>
      <w:r>
        <w:rPr>
          <w:u w:val="single"/>
        </w:rPr>
        <w:t>foreign</w:t>
      </w:r>
      <w:r>
        <w:t xml:space="preserve"> antitrust agencies to properly administer remedies.  </w:t>
      </w:r>
    </w:p>
    <w:p w14:paraId="787F03A3" w14:textId="77777777" w:rsidR="00933C6E" w:rsidRPr="001F0F61" w:rsidRDefault="00933C6E" w:rsidP="00933C6E">
      <w:r w:rsidRPr="003C196D">
        <w:rPr>
          <w:rStyle w:val="Style13ptBold"/>
        </w:rPr>
        <w:t>Pachnou ’17</w:t>
      </w:r>
      <w:r>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3BBB7BBA" w14:textId="77777777" w:rsidR="00933C6E" w:rsidRPr="003C196D" w:rsidRDefault="00933C6E" w:rsidP="00933C6E">
      <w:pPr>
        <w:rPr>
          <w:sz w:val="16"/>
        </w:rPr>
      </w:pPr>
      <w:r w:rsidRPr="003C196D">
        <w:rPr>
          <w:sz w:val="16"/>
        </w:rPr>
        <w:t xml:space="preserve">5. The Agencies’ </w:t>
      </w:r>
      <w:r w:rsidRPr="00FB030E">
        <w:rPr>
          <w:rStyle w:val="StyleUnderline"/>
        </w:rPr>
        <w:t>Cooperation with Foreign Jurisdictions</w:t>
      </w:r>
      <w:r w:rsidRPr="003C196D">
        <w:rPr>
          <w:sz w:val="16"/>
        </w:rPr>
        <w:t xml:space="preserve"> on Remedies</w:t>
      </w:r>
    </w:p>
    <w:p w14:paraId="22865D9F" w14:textId="77777777" w:rsidR="00933C6E" w:rsidRPr="003C196D" w:rsidRDefault="00933C6E" w:rsidP="00933C6E">
      <w:pPr>
        <w:rPr>
          <w:sz w:val="16"/>
        </w:rPr>
      </w:pPr>
      <w:r w:rsidRPr="003C196D">
        <w:rPr>
          <w:sz w:val="16"/>
        </w:rPr>
        <w:t xml:space="preserve">18. Achieving </w:t>
      </w:r>
      <w:r w:rsidRPr="00FB030E">
        <w:rPr>
          <w:rStyle w:val="Emphasis"/>
          <w:highlight w:val="yellow"/>
        </w:rPr>
        <w:t>effective remedies</w:t>
      </w:r>
      <w:r w:rsidRPr="003C196D">
        <w:rPr>
          <w:sz w:val="16"/>
        </w:rPr>
        <w:t xml:space="preserve"> often </w:t>
      </w:r>
      <w:r w:rsidRPr="00FB030E">
        <w:rPr>
          <w:rStyle w:val="StyleUnderline"/>
          <w:highlight w:val="yellow"/>
        </w:rPr>
        <w:t xml:space="preserve">entails cooperation with </w:t>
      </w:r>
      <w:r w:rsidRPr="00FB030E">
        <w:rPr>
          <w:rStyle w:val="Emphasis"/>
          <w:highlight w:val="yellow"/>
        </w:rPr>
        <w:t>foreign jurisdictions</w:t>
      </w:r>
      <w:r w:rsidRPr="00F1727E">
        <w:rPr>
          <w:rStyle w:val="StyleUnderline"/>
        </w:rPr>
        <w:t xml:space="preserve">. </w:t>
      </w:r>
      <w:r w:rsidRPr="003C196D">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FB030E">
        <w:rPr>
          <w:rStyle w:val="StyleUnderline"/>
          <w:highlight w:val="yellow"/>
        </w:rPr>
        <w:t>cooperation</w:t>
      </w:r>
      <w:r w:rsidRPr="00F1727E">
        <w:rPr>
          <w:rStyle w:val="StyleUnderline"/>
        </w:rPr>
        <w:t xml:space="preserve"> helps to </w:t>
      </w:r>
      <w:r w:rsidRPr="00FB030E">
        <w:rPr>
          <w:rStyle w:val="StyleUnderline"/>
          <w:highlight w:val="yellow"/>
        </w:rPr>
        <w:t>minimize the risk of</w:t>
      </w:r>
      <w:r w:rsidRPr="00F1727E">
        <w:rPr>
          <w:rStyle w:val="StyleUnderline"/>
        </w:rPr>
        <w:t xml:space="preserve"> </w:t>
      </w:r>
      <w:r w:rsidRPr="00FB030E">
        <w:rPr>
          <w:rStyle w:val="Emphasis"/>
          <w:highlight w:val="yellow"/>
        </w:rPr>
        <w:t>conflict</w:t>
      </w:r>
      <w:r w:rsidRPr="00F1727E">
        <w:rPr>
          <w:rStyle w:val="StyleUnderline"/>
        </w:rPr>
        <w:t xml:space="preserve"> with obligations of foreign laws or foreign remedial orders</w:t>
      </w:r>
      <w:r w:rsidRPr="003C196D">
        <w:rPr>
          <w:sz w:val="16"/>
        </w:rPr>
        <w:t xml:space="preserve">.35 Cooperation and coordination on remedies can be efficient for enforcers and the parties under investigation, especially given that </w:t>
      </w:r>
      <w:r w:rsidRPr="00F1727E">
        <w:rPr>
          <w:rStyle w:val="StyleUnderline"/>
        </w:rPr>
        <w:t xml:space="preserve">over </w:t>
      </w:r>
      <w:r w:rsidRPr="00FB030E">
        <w:rPr>
          <w:rStyle w:val="StyleUnderline"/>
          <w:highlight w:val="yellow"/>
        </w:rPr>
        <w:t>130 jurisdictions have</w:t>
      </w:r>
      <w:r w:rsidRPr="00F1727E">
        <w:rPr>
          <w:rStyle w:val="StyleUnderline"/>
        </w:rPr>
        <w:t xml:space="preserve"> </w:t>
      </w:r>
      <w:r w:rsidRPr="00FB030E">
        <w:rPr>
          <w:rStyle w:val="Emphasis"/>
          <w:highlight w:val="yellow"/>
        </w:rPr>
        <w:t>antitrust laws</w:t>
      </w:r>
      <w:r w:rsidRPr="00F1727E">
        <w:rPr>
          <w:rStyle w:val="StyleUnderline"/>
        </w:rPr>
        <w:t xml:space="preserve"> and over 80 require pre-merger </w:t>
      </w:r>
      <w:r w:rsidRPr="008F60D5">
        <w:rPr>
          <w:rStyle w:val="StyleUnderline"/>
        </w:rPr>
        <w:t>notification</w:t>
      </w:r>
      <w:r w:rsidRPr="008F60D5">
        <w:rPr>
          <w:sz w:val="16"/>
        </w:rPr>
        <w:t xml:space="preserve">. </w:t>
      </w:r>
      <w:r w:rsidRPr="008F60D5">
        <w:rPr>
          <w:rStyle w:val="StyleUnderline"/>
        </w:rPr>
        <w:t>Cooperation</w:t>
      </w:r>
      <w:r w:rsidRPr="00F1727E">
        <w:rPr>
          <w:rStyle w:val="StyleUnderline"/>
        </w:rPr>
        <w:t xml:space="preserve"> may result in a remedies package that addresses competition concerns in multiple jurisdiction</w:t>
      </w:r>
      <w:r w:rsidRPr="003C196D">
        <w:rPr>
          <w:sz w:val="16"/>
        </w:rPr>
        <w:t>s.36 The Agencies work closely with competition enforcers in other jurisdictions on cases under common review, including to help foster convergence and consistent remedy determinations.37</w:t>
      </w:r>
    </w:p>
    <w:p w14:paraId="17C26871" w14:textId="77777777" w:rsidR="00933C6E" w:rsidRPr="003C196D" w:rsidRDefault="00933C6E" w:rsidP="00933C6E">
      <w:pPr>
        <w:rPr>
          <w:sz w:val="16"/>
        </w:rPr>
      </w:pPr>
      <w:r w:rsidRPr="003C196D">
        <w:rPr>
          <w:sz w:val="16"/>
        </w:rPr>
        <w:t>6. U.S. Case Examples</w:t>
      </w:r>
    </w:p>
    <w:p w14:paraId="182D7C10" w14:textId="77777777" w:rsidR="00933C6E" w:rsidRPr="003C196D" w:rsidRDefault="00933C6E" w:rsidP="00933C6E">
      <w:pPr>
        <w:rPr>
          <w:sz w:val="16"/>
        </w:rPr>
      </w:pPr>
      <w:r w:rsidRPr="003C196D">
        <w:rPr>
          <w:sz w:val="16"/>
        </w:rPr>
        <w:t xml:space="preserve">19. To the extent that the </w:t>
      </w:r>
      <w:r w:rsidRPr="00FB030E">
        <w:rPr>
          <w:rStyle w:val="StyleUnderline"/>
          <w:highlight w:val="yellow"/>
        </w:rPr>
        <w:t xml:space="preserve">Agencies </w:t>
      </w:r>
      <w:r w:rsidRPr="00FB030E">
        <w:rPr>
          <w:rStyle w:val="Emphasis"/>
          <w:highlight w:val="yellow"/>
        </w:rPr>
        <w:t>rely on extraterritorial remedies</w:t>
      </w:r>
      <w:r w:rsidRPr="003C196D">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23FD3074" w14:textId="77777777" w:rsidR="00933C6E" w:rsidRPr="003C196D" w:rsidRDefault="00933C6E" w:rsidP="00933C6E">
      <w:pPr>
        <w:rPr>
          <w:sz w:val="16"/>
        </w:rPr>
      </w:pPr>
      <w:r w:rsidRPr="003C196D">
        <w:rPr>
          <w:sz w:val="16"/>
        </w:rPr>
        <w:t>6.1. Merger Cases</w:t>
      </w:r>
    </w:p>
    <w:p w14:paraId="4338A649" w14:textId="77777777" w:rsidR="00933C6E" w:rsidRPr="003C196D" w:rsidRDefault="00933C6E" w:rsidP="00933C6E">
      <w:pPr>
        <w:rPr>
          <w:sz w:val="16"/>
        </w:rPr>
      </w:pPr>
      <w:r w:rsidRPr="003C196D">
        <w:rPr>
          <w:sz w:val="16"/>
        </w:rPr>
        <w:t xml:space="preserve">20. In most mergers, </w:t>
      </w:r>
      <w:r w:rsidRPr="00FB030E">
        <w:rPr>
          <w:rStyle w:val="StyleUnderline"/>
        </w:rPr>
        <w:t>the Agencies can obtain an effective remedy for U.S. competition and consumers without extraterritorial divestiture</w:t>
      </w:r>
      <w:r w:rsidRPr="003C196D">
        <w:rPr>
          <w:sz w:val="16"/>
        </w:rPr>
        <w:t xml:space="preserve">s or other relief. This is the case even when an Agency coordinates with other jurisdictions in investigating a transaction that raises concerns in both domestic markets and markets outside the U.S. </w:t>
      </w:r>
      <w:r w:rsidRPr="00FB030E">
        <w:rPr>
          <w:rStyle w:val="Emphasis"/>
        </w:rPr>
        <w:t>Even in these instances</w:t>
      </w:r>
      <w:r w:rsidRPr="003C196D">
        <w:rPr>
          <w:sz w:val="16"/>
        </w:rPr>
        <w:t xml:space="preserve">, however, </w:t>
      </w:r>
      <w:r w:rsidRPr="00FB030E">
        <w:rPr>
          <w:rStyle w:val="StyleUnderline"/>
        </w:rPr>
        <w:t>coordination between jurisdictions can be helpful</w:t>
      </w:r>
      <w:r w:rsidRPr="003C196D">
        <w:rPr>
          <w:sz w:val="16"/>
        </w:rPr>
        <w:t xml:space="preserve">. For example, </w:t>
      </w:r>
      <w:r w:rsidRPr="00FB030E">
        <w:rPr>
          <w:rStyle w:val="StyleUnderline"/>
          <w:highlight w:val="yellow"/>
        </w:rPr>
        <w:t xml:space="preserve">the FTC benefited from </w:t>
      </w:r>
      <w:r w:rsidRPr="00FB030E">
        <w:rPr>
          <w:rStyle w:val="Emphasis"/>
          <w:highlight w:val="yellow"/>
        </w:rPr>
        <w:t>coordinating with antitrust authorities</w:t>
      </w:r>
      <w:r w:rsidRPr="00FB030E">
        <w:rPr>
          <w:rStyle w:val="StyleUnderline"/>
          <w:highlight w:val="yellow"/>
        </w:rPr>
        <w:t xml:space="preserve"> in</w:t>
      </w:r>
      <w:r w:rsidRPr="00FB030E">
        <w:rPr>
          <w:rStyle w:val="StyleUnderline"/>
        </w:rPr>
        <w:t xml:space="preserve"> Canada, </w:t>
      </w:r>
      <w:r w:rsidRPr="00FB030E">
        <w:rPr>
          <w:rStyle w:val="Emphasis"/>
          <w:highlight w:val="yellow"/>
        </w:rPr>
        <w:t>the EU</w:t>
      </w:r>
      <w:r w:rsidRPr="003C196D">
        <w:rPr>
          <w:sz w:val="16"/>
        </w:rPr>
        <w:t xml:space="preserve">, </w:t>
      </w:r>
      <w:r w:rsidRPr="00FB030E">
        <w:rPr>
          <w:rStyle w:val="Emphasis"/>
        </w:rPr>
        <w:t xml:space="preserve">and </w:t>
      </w:r>
      <w:r w:rsidRPr="00E00368">
        <w:rPr>
          <w:rStyle w:val="Emphasis"/>
          <w:highlight w:val="yellow"/>
        </w:rPr>
        <w:t>Mexico</w:t>
      </w:r>
      <w:r w:rsidRPr="003C196D">
        <w:rPr>
          <w:sz w:val="16"/>
        </w:rPr>
        <w:t xml:space="preserve"> </w:t>
      </w:r>
      <w:r w:rsidRPr="00FB030E">
        <w:rPr>
          <w:rStyle w:val="StyleUnderline"/>
        </w:rPr>
        <w:t>during the investigation of Emerson Electric Co.’s acquisition of Pentair</w:t>
      </w:r>
      <w:r w:rsidRPr="003C196D">
        <w:rPr>
          <w:sz w:val="16"/>
        </w:rPr>
        <w:t xml:space="preserve"> plc, even though the potential harm to U.S. markets was resolved exclusively through the divestiture of a U.S. switchbox facility.38 Similarly, </w:t>
      </w:r>
      <w:r w:rsidRPr="00FB030E">
        <w:rPr>
          <w:rStyle w:val="StyleUnderline"/>
        </w:rPr>
        <w:t xml:space="preserve">in the General Electric-Alstom SA merger, effective relief for U.S. markets </w:t>
      </w:r>
      <w:r w:rsidRPr="00FB030E">
        <w:rPr>
          <w:rStyle w:val="Emphasis"/>
        </w:rPr>
        <w:t>required divestiture</w:t>
      </w:r>
      <w:r w:rsidRPr="00FB030E">
        <w:rPr>
          <w:rStyle w:val="StyleUnderline"/>
        </w:rPr>
        <w:t xml:space="preserve"> of only U.S. based assets</w:t>
      </w:r>
      <w:r w:rsidRPr="003C196D">
        <w:rPr>
          <w:sz w:val="16"/>
        </w:rPr>
        <w:t xml:space="preserve">; however, </w:t>
      </w:r>
      <w:r w:rsidRPr="00FB030E">
        <w:rPr>
          <w:rStyle w:val="StyleUnderline"/>
          <w:highlight w:val="yellow"/>
        </w:rPr>
        <w:t>coordination</w:t>
      </w:r>
      <w:r w:rsidRPr="00FB030E">
        <w:rPr>
          <w:rStyle w:val="StyleUnderline"/>
        </w:rPr>
        <w:t xml:space="preserve"> between the Department and the EC in connection with the Department’s investigation “facilitated</w:t>
      </w:r>
      <w:r w:rsidRPr="003C196D">
        <w:rPr>
          <w:sz w:val="16"/>
        </w:rPr>
        <w:t xml:space="preserve"> [the Department’s] </w:t>
      </w:r>
      <w:r w:rsidRPr="00FB030E">
        <w:rPr>
          <w:rStyle w:val="StyleUnderline"/>
        </w:rPr>
        <w:t xml:space="preserve">investigation and helped </w:t>
      </w:r>
      <w:r w:rsidRPr="00FB030E">
        <w:rPr>
          <w:rStyle w:val="StyleUnderline"/>
          <w:highlight w:val="yellow"/>
        </w:rPr>
        <w:t xml:space="preserve">formulate remedies that </w:t>
      </w:r>
      <w:r w:rsidRPr="00FB030E">
        <w:rPr>
          <w:rStyle w:val="Emphasis"/>
          <w:highlight w:val="yellow"/>
        </w:rPr>
        <w:t>[preserved] competition</w:t>
      </w:r>
      <w:r w:rsidRPr="00FB030E">
        <w:rPr>
          <w:rStyle w:val="StyleUnderline"/>
        </w:rPr>
        <w:t xml:space="preserve"> </w:t>
      </w:r>
      <w:r w:rsidRPr="003C196D">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6F5017AE" w14:textId="77777777" w:rsidR="00933C6E" w:rsidRPr="003C196D" w:rsidRDefault="00933C6E" w:rsidP="00933C6E">
      <w:pPr>
        <w:rPr>
          <w:sz w:val="16"/>
        </w:rPr>
      </w:pPr>
      <w:r w:rsidRPr="003C196D">
        <w:rPr>
          <w:sz w:val="16"/>
        </w:rPr>
        <w:t xml:space="preserve">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w:t>
      </w:r>
      <w:r w:rsidRPr="003C196D">
        <w:rPr>
          <w:sz w:val="16"/>
        </w:rPr>
        <w:lastRenderedPageBreak/>
        <w:t>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6EA97441" w14:textId="77777777" w:rsidR="00933C6E" w:rsidRPr="00B7333A" w:rsidRDefault="00933C6E" w:rsidP="00933C6E">
      <w:pPr>
        <w:rPr>
          <w:u w:val="single"/>
        </w:rPr>
      </w:pPr>
      <w:r w:rsidRPr="003C196D">
        <w:rPr>
          <w:sz w:val="16"/>
        </w:rPr>
        <w:t xml:space="preserve">22. Nevertheless, </w:t>
      </w:r>
      <w:r w:rsidRPr="00FB030E">
        <w:rPr>
          <w:rStyle w:val="StyleUnderline"/>
          <w:highlight w:val="yellow"/>
        </w:rPr>
        <w:t>certain</w:t>
      </w:r>
      <w:r w:rsidRPr="00F1727E">
        <w:rPr>
          <w:rStyle w:val="StyleUnderline"/>
        </w:rPr>
        <w:t xml:space="preserve"> merger </w:t>
      </w:r>
      <w:r w:rsidRPr="00FB030E">
        <w:rPr>
          <w:rStyle w:val="StyleUnderline"/>
          <w:highlight w:val="yellow"/>
        </w:rPr>
        <w:t>investigations resolved</w:t>
      </w:r>
      <w:r w:rsidRPr="00F1727E">
        <w:rPr>
          <w:rStyle w:val="StyleUnderline"/>
        </w:rPr>
        <w:t xml:space="preserve"> by consent decree </w:t>
      </w:r>
      <w:r w:rsidRPr="00FB030E">
        <w:rPr>
          <w:rStyle w:val="StyleUnderline"/>
          <w:highlight w:val="yellow"/>
        </w:rPr>
        <w:t xml:space="preserve">have </w:t>
      </w:r>
      <w:r w:rsidRPr="00FB030E">
        <w:rPr>
          <w:rStyle w:val="Emphasis"/>
          <w:highlight w:val="yellow"/>
        </w:rPr>
        <w:t>required the divestiture</w:t>
      </w:r>
      <w:r w:rsidRPr="00FB030E">
        <w:rPr>
          <w:rStyle w:val="StyleUnderline"/>
          <w:highlight w:val="yellow"/>
        </w:rPr>
        <w:t xml:space="preserve"> of assets</w:t>
      </w:r>
      <w:r w:rsidRPr="00F1727E">
        <w:rPr>
          <w:rStyle w:val="StyleUnderline"/>
        </w:rPr>
        <w:t xml:space="preserve"> located </w:t>
      </w:r>
      <w:r w:rsidRPr="00FB030E">
        <w:rPr>
          <w:rStyle w:val="StyleUnderline"/>
          <w:highlight w:val="yellow"/>
        </w:rPr>
        <w:t>outside the United States</w:t>
      </w:r>
      <w:r w:rsidRPr="00F1727E">
        <w:rPr>
          <w:rStyle w:val="StyleUnderline"/>
        </w:rPr>
        <w:t xml:space="preserve"> to </w:t>
      </w:r>
      <w:r w:rsidRPr="00F1727E">
        <w:rPr>
          <w:rStyle w:val="Emphasis"/>
        </w:rPr>
        <w:t>preserve competition</w:t>
      </w:r>
      <w:r w:rsidRPr="00F1727E">
        <w:rPr>
          <w:rStyle w:val="StyleUnderline"/>
        </w:rPr>
        <w:t xml:space="preserve"> within the United States</w:t>
      </w:r>
      <w:r w:rsidRPr="003C196D">
        <w:rPr>
          <w:sz w:val="16"/>
        </w:rPr>
        <w:t xml:space="preserve">. For example, </w:t>
      </w:r>
      <w:r w:rsidRPr="00FB030E">
        <w:rPr>
          <w:rStyle w:val="StyleUnderline"/>
        </w:rPr>
        <w:t xml:space="preserve">the </w:t>
      </w:r>
      <w:r w:rsidRPr="00FB030E">
        <w:rPr>
          <w:rStyle w:val="Emphasis"/>
          <w:highlight w:val="yellow"/>
        </w:rPr>
        <w:t>FTC consent decree</w:t>
      </w:r>
      <w:r w:rsidRPr="00FB030E">
        <w:rPr>
          <w:rStyle w:val="StyleUnderline"/>
          <w:highlight w:val="yellow"/>
        </w:rPr>
        <w:t xml:space="preserve"> resolving concerns</w:t>
      </w:r>
      <w:r w:rsidRPr="00FB030E">
        <w:rPr>
          <w:rStyle w:val="StyleUnderline"/>
        </w:rPr>
        <w:t xml:space="preserve"> regarding the merger of cement manufacturers Holcim Ltd. and Lafarge SA </w:t>
      </w:r>
      <w:r w:rsidRPr="00FB030E">
        <w:rPr>
          <w:rStyle w:val="Emphasis"/>
        </w:rPr>
        <w:t>required</w:t>
      </w:r>
      <w:r w:rsidRPr="00FB030E">
        <w:rPr>
          <w:rStyle w:val="StyleUnderline"/>
        </w:rPr>
        <w:t>,</w:t>
      </w:r>
      <w:r w:rsidRPr="003C196D">
        <w:rPr>
          <w:sz w:val="16"/>
        </w:rPr>
        <w:t xml:space="preserve"> in part, </w:t>
      </w:r>
      <w:r w:rsidRPr="00FB030E">
        <w:rPr>
          <w:rStyle w:val="StyleUnderline"/>
        </w:rPr>
        <w:t>divestiture of a Canadian cement plant and related U.S. terminals along with two Canadian terminals</w:t>
      </w:r>
      <w:r w:rsidRPr="003C196D">
        <w:rPr>
          <w:sz w:val="16"/>
        </w:rPr>
        <w:t xml:space="preserve"> related to a U.S. cement </w:t>
      </w:r>
      <w:r w:rsidRPr="00FB030E">
        <w:rPr>
          <w:rStyle w:val="StyleUnderline"/>
        </w:rPr>
        <w:t xml:space="preserve">plant. </w:t>
      </w:r>
      <w:r w:rsidRPr="00FB030E">
        <w:rPr>
          <w:rStyle w:val="StyleUnderline"/>
          <w:highlight w:val="yellow"/>
        </w:rPr>
        <w:t xml:space="preserve">The </w:t>
      </w:r>
      <w:r w:rsidRPr="00FB030E">
        <w:rPr>
          <w:rStyle w:val="Emphasis"/>
          <w:highlight w:val="yellow"/>
        </w:rPr>
        <w:t>FTC</w:t>
      </w:r>
      <w:r w:rsidRPr="00FB030E">
        <w:rPr>
          <w:rStyle w:val="StyleUnderline"/>
          <w:highlight w:val="yellow"/>
        </w:rPr>
        <w:t xml:space="preserve"> explained</w:t>
      </w:r>
      <w:r w:rsidRPr="00FB030E">
        <w:rPr>
          <w:rStyle w:val="StyleUnderline"/>
        </w:rPr>
        <w:t xml:space="preserve"> that the </w:t>
      </w:r>
      <w:r w:rsidRPr="00FB030E">
        <w:rPr>
          <w:rStyle w:val="StyleUnderline"/>
          <w:highlight w:val="yellow"/>
        </w:rPr>
        <w:t>divested assets</w:t>
      </w:r>
      <w:r w:rsidRPr="00FB030E">
        <w:rPr>
          <w:rStyle w:val="StyleUnderline"/>
        </w:rPr>
        <w:t xml:space="preserve"> “</w:t>
      </w:r>
      <w:r w:rsidRPr="00FB030E">
        <w:rPr>
          <w:rStyle w:val="StyleUnderline"/>
          <w:highlight w:val="yellow"/>
        </w:rPr>
        <w:t>remedy</w:t>
      </w:r>
      <w:r w:rsidRPr="00FB030E">
        <w:rPr>
          <w:rStyle w:val="StyleUnderline"/>
        </w:rPr>
        <w:t xml:space="preserve"> competitive </w:t>
      </w:r>
      <w:r w:rsidRPr="00FB030E">
        <w:rPr>
          <w:rStyle w:val="StyleUnderline"/>
          <w:highlight w:val="yellow"/>
        </w:rPr>
        <w:t>concerns in northern U.S. markets</w:t>
      </w:r>
      <w:r>
        <w:rPr>
          <w:rStyle w:val="StyleUnderline"/>
        </w:rPr>
        <w:t xml:space="preserve"> </w:t>
      </w:r>
      <w:r w:rsidRPr="003C196D">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75DDE02A" w14:textId="77777777" w:rsidR="00933C6E" w:rsidRPr="0034757A" w:rsidRDefault="00933C6E" w:rsidP="00933C6E">
      <w:pPr>
        <w:rPr>
          <w:sz w:val="16"/>
        </w:rPr>
      </w:pPr>
      <w:r w:rsidRPr="003C196D">
        <w:rPr>
          <w:sz w:val="16"/>
        </w:rPr>
        <w:t xml:space="preserve">43 </w:t>
      </w:r>
      <w:r w:rsidRPr="00F1727E">
        <w:rPr>
          <w:rStyle w:val="StyleUnderline"/>
        </w:rPr>
        <w:t xml:space="preserve">An </w:t>
      </w:r>
      <w:r w:rsidRPr="00FB030E">
        <w:rPr>
          <w:rStyle w:val="Emphasis"/>
          <w:highlight w:val="yellow"/>
        </w:rPr>
        <w:t>extraterritorial remedy</w:t>
      </w:r>
      <w:r w:rsidRPr="00FB030E">
        <w:rPr>
          <w:rStyle w:val="StyleUnderline"/>
          <w:highlight w:val="yellow"/>
        </w:rPr>
        <w:t xml:space="preserve"> was</w:t>
      </w:r>
      <w:r w:rsidRPr="00F1727E">
        <w:rPr>
          <w:rStyle w:val="StyleUnderline"/>
        </w:rPr>
        <w:t xml:space="preserve"> also </w:t>
      </w:r>
      <w:r w:rsidRPr="00FB030E">
        <w:rPr>
          <w:rStyle w:val="StyleUnderline"/>
          <w:highlight w:val="yellow"/>
        </w:rPr>
        <w:t>required to resolve</w:t>
      </w:r>
      <w:r w:rsidRPr="00F1727E">
        <w:rPr>
          <w:rStyle w:val="StyleUnderline"/>
        </w:rPr>
        <w:t xml:space="preserve"> Department’s </w:t>
      </w:r>
      <w:r w:rsidRPr="00FB030E">
        <w:rPr>
          <w:rStyle w:val="StyleUnderline"/>
          <w:highlight w:val="yellow"/>
        </w:rPr>
        <w:t>investigation</w:t>
      </w:r>
      <w:r w:rsidRPr="00F1727E">
        <w:rPr>
          <w:rStyle w:val="StyleUnderline"/>
        </w:rPr>
        <w:t xml:space="preserve"> of the Anheuser-Busch InBev</w:t>
      </w:r>
      <w:r w:rsidRPr="003C196D">
        <w:rPr>
          <w:sz w:val="16"/>
        </w:rPr>
        <w:t xml:space="preserve"> SA/NV &amp; Grupo Modelo S.A.B. merger. </w:t>
      </w:r>
      <w:r w:rsidRPr="00F1727E">
        <w:rPr>
          <w:rStyle w:val="StyleUnderline"/>
        </w:rPr>
        <w:t xml:space="preserve">The </w:t>
      </w:r>
      <w:r w:rsidRPr="00FB030E">
        <w:rPr>
          <w:rStyle w:val="StyleUnderline"/>
          <w:highlight w:val="yellow"/>
        </w:rPr>
        <w:t>consent decree</w:t>
      </w:r>
      <w:r w:rsidRPr="00F1727E">
        <w:rPr>
          <w:rStyle w:val="StyleUnderline"/>
        </w:rPr>
        <w:t xml:space="preserve"> in that matter similarly </w:t>
      </w:r>
      <w:r w:rsidRPr="00FB030E">
        <w:rPr>
          <w:rStyle w:val="StyleUnderline"/>
          <w:highlight w:val="yellow"/>
        </w:rPr>
        <w:t>required divestiture</w:t>
      </w:r>
      <w:r w:rsidRPr="00F1727E">
        <w:rPr>
          <w:rStyle w:val="StyleUnderline"/>
        </w:rPr>
        <w:t xml:space="preserve"> of a facility </w:t>
      </w:r>
      <w:r w:rsidRPr="00FB030E">
        <w:rPr>
          <w:rStyle w:val="Emphasis"/>
          <w:highlight w:val="yellow"/>
        </w:rPr>
        <w:t>outside</w:t>
      </w:r>
      <w:r w:rsidRPr="00FB030E">
        <w:rPr>
          <w:rStyle w:val="Emphasis"/>
        </w:rPr>
        <w:t xml:space="preserve"> of </w:t>
      </w:r>
      <w:r w:rsidRPr="00FB030E">
        <w:rPr>
          <w:rStyle w:val="Emphasis"/>
          <w:highlight w:val="yellow"/>
        </w:rPr>
        <w:t>the</w:t>
      </w:r>
      <w:r w:rsidRPr="00FB030E">
        <w:rPr>
          <w:rStyle w:val="Emphasis"/>
        </w:rPr>
        <w:t xml:space="preserve"> </w:t>
      </w:r>
      <w:r w:rsidRPr="00FB030E">
        <w:rPr>
          <w:rStyle w:val="Emphasis"/>
          <w:highlight w:val="yellow"/>
        </w:rPr>
        <w:t>U</w:t>
      </w:r>
      <w:r w:rsidRPr="00FB030E">
        <w:rPr>
          <w:rStyle w:val="Emphasis"/>
        </w:rPr>
        <w:t xml:space="preserve">nited </w:t>
      </w:r>
      <w:r w:rsidRPr="00FB030E">
        <w:rPr>
          <w:rStyle w:val="Emphasis"/>
          <w:highlight w:val="yellow"/>
        </w:rPr>
        <w:t>S</w:t>
      </w:r>
      <w:r w:rsidRPr="00FB030E">
        <w:rPr>
          <w:rStyle w:val="Emphasis"/>
        </w:rPr>
        <w:t>tates</w:t>
      </w:r>
      <w:r w:rsidRPr="00F1727E">
        <w:rPr>
          <w:rStyle w:val="StyleUnderline"/>
        </w:rPr>
        <w:t>,</w:t>
      </w:r>
      <w:r w:rsidRPr="003C196D">
        <w:rPr>
          <w:sz w:val="16"/>
        </w:rPr>
        <w:t xml:space="preserve"> the Grupo Modelo brewery in Mexico, and a perpetual and exclusive U.S. trademark license to the seven brands of beer that Modelo then offered in the United States, as well as three brands not yet offered in the United States, but currently sold by Modelo in Mexico. </w:t>
      </w:r>
      <w:r w:rsidRPr="00F1727E">
        <w:rPr>
          <w:rStyle w:val="StyleUnderline"/>
        </w:rPr>
        <w:t>This remedy allowed the acquirer “to meet current and future demand for Modelo Brand Beer in the United States,”</w:t>
      </w:r>
      <w:r w:rsidRPr="003C196D">
        <w:rPr>
          <w:sz w:val="16"/>
        </w:rPr>
        <w:t xml:space="preserve"> which resolved concerns that the merger would harm competition in twenty-six local U.S. markets.</w:t>
      </w:r>
    </w:p>
    <w:p w14:paraId="5BEDA384" w14:textId="77777777" w:rsidR="00933C6E" w:rsidRDefault="00933C6E" w:rsidP="00933C6E">
      <w:pPr>
        <w:pStyle w:val="Heading4"/>
      </w:pPr>
      <w:r>
        <w:t xml:space="preserve">Global </w:t>
      </w:r>
      <w:r w:rsidRPr="00FA2FB3">
        <w:rPr>
          <w:u w:val="single"/>
        </w:rPr>
        <w:t>digital inequality</w:t>
      </w:r>
      <w:r>
        <w:t xml:space="preserve"> tears at the seams of the international order. </w:t>
      </w:r>
    </w:p>
    <w:p w14:paraId="46A6ED53" w14:textId="77777777" w:rsidR="00933C6E" w:rsidRPr="00CB7FB6" w:rsidRDefault="00933C6E" w:rsidP="00933C6E">
      <w:r w:rsidRPr="00CB7FB6">
        <w:rPr>
          <w:rStyle w:val="Style13ptBold"/>
        </w:rPr>
        <w:t>Wong ’20</w:t>
      </w:r>
      <w:r>
        <w:t xml:space="preserve"> [Johnson; Graduate School of Public and International Affairs @ UOttowa; “Digital Divide: Geotechnology, Politics and the International System”;  </w:t>
      </w:r>
      <w:hyperlink r:id="rId14" w:history="1">
        <w:r w:rsidRPr="00BA56CA">
          <w:rPr>
            <w:rStyle w:val="Hyperlink"/>
          </w:rPr>
          <w:t>https://ruor.uottawa.ca/bitstream/10393/41017/1/WONG%2C%20Johnson%2020205.pdf</w:t>
        </w:r>
      </w:hyperlink>
      <w:r>
        <w:t>; AS]</w:t>
      </w:r>
    </w:p>
    <w:p w14:paraId="0CEB51FC" w14:textId="77777777" w:rsidR="00933C6E" w:rsidRPr="00FA2FB3" w:rsidRDefault="00933C6E" w:rsidP="00933C6E">
      <w:pPr>
        <w:rPr>
          <w:sz w:val="16"/>
        </w:rPr>
      </w:pPr>
      <w:r w:rsidRPr="00CB56A5">
        <w:rPr>
          <w:rStyle w:val="StyleUnderline"/>
        </w:rPr>
        <w:t>Despite</w:t>
      </w:r>
      <w:r w:rsidRPr="00FA2FB3">
        <w:rPr>
          <w:sz w:val="16"/>
        </w:rPr>
        <w:t xml:space="preserve"> the </w:t>
      </w:r>
      <w:r w:rsidRPr="00CB56A5">
        <w:rPr>
          <w:rStyle w:val="StyleUnderline"/>
        </w:rPr>
        <w:t xml:space="preserve">power of </w:t>
      </w:r>
      <w:r w:rsidRPr="00CB56A5">
        <w:rPr>
          <w:rStyle w:val="Emphasis"/>
        </w:rPr>
        <w:t>institutions</w:t>
      </w:r>
      <w:r w:rsidRPr="00FA2FB3">
        <w:rPr>
          <w:sz w:val="16"/>
        </w:rPr>
        <w:t xml:space="preserve"> and the strength of international organizations to resolve conflicts, </w:t>
      </w:r>
      <w:r w:rsidRPr="007C1221">
        <w:rPr>
          <w:rStyle w:val="StyleUnderline"/>
          <w:highlight w:val="yellow"/>
        </w:rPr>
        <w:t xml:space="preserve">the </w:t>
      </w:r>
      <w:r w:rsidRPr="007C1221">
        <w:rPr>
          <w:rStyle w:val="Emphasis"/>
          <w:highlight w:val="yellow"/>
        </w:rPr>
        <w:t>digital divide</w:t>
      </w:r>
      <w:r w:rsidRPr="00CB56A5">
        <w:rPr>
          <w:rStyle w:val="StyleUnderline"/>
        </w:rPr>
        <w:t xml:space="preserve"> brought on by technology, economic self-interest</w:t>
      </w:r>
      <w:r w:rsidRPr="00FA2FB3">
        <w:rPr>
          <w:sz w:val="16"/>
        </w:rPr>
        <w:t xml:space="preserve">, and centuries of culture, </w:t>
      </w:r>
      <w:r w:rsidRPr="007C1221">
        <w:rPr>
          <w:rStyle w:val="StyleUnderline"/>
          <w:highlight w:val="yellow"/>
        </w:rPr>
        <w:t>will</w:t>
      </w:r>
      <w:r w:rsidRPr="00FA2FB3">
        <w:rPr>
          <w:sz w:val="16"/>
        </w:rPr>
        <w:t xml:space="preserve"> necessarily </w:t>
      </w:r>
      <w:r w:rsidRPr="007C1221">
        <w:rPr>
          <w:rStyle w:val="Emphasis"/>
          <w:highlight w:val="yellow"/>
        </w:rPr>
        <w:t>disrupt</w:t>
      </w:r>
      <w:r w:rsidRPr="007C1221">
        <w:rPr>
          <w:sz w:val="16"/>
          <w:highlight w:val="yellow"/>
        </w:rPr>
        <w:t xml:space="preserve"> </w:t>
      </w:r>
      <w:r w:rsidRPr="007C1221">
        <w:rPr>
          <w:rStyle w:val="StyleUnderline"/>
          <w:highlight w:val="yellow"/>
        </w:rPr>
        <w:t>the existing</w:t>
      </w:r>
      <w:r w:rsidRPr="00CB56A5">
        <w:rPr>
          <w:rStyle w:val="StyleUnderline"/>
        </w:rPr>
        <w:t xml:space="preserve"> international </w:t>
      </w:r>
      <w:r w:rsidRPr="007C1221">
        <w:rPr>
          <w:rStyle w:val="StyleUnderline"/>
          <w:highlight w:val="yellow"/>
        </w:rPr>
        <w:t>system</w:t>
      </w:r>
      <w:r w:rsidRPr="00CB56A5">
        <w:rPr>
          <w:rStyle w:val="StyleUnderline"/>
        </w:rPr>
        <w:t>. Even within</w:t>
      </w:r>
      <w:r w:rsidRPr="00FA2FB3">
        <w:rPr>
          <w:sz w:val="16"/>
        </w:rPr>
        <w:t xml:space="preserve"> </w:t>
      </w:r>
      <w:r w:rsidRPr="00CB56A5">
        <w:rPr>
          <w:rStyle w:val="Emphasis"/>
        </w:rPr>
        <w:t>Western</w:t>
      </w:r>
      <w:r w:rsidRPr="00FA2FB3">
        <w:rPr>
          <w:sz w:val="16"/>
        </w:rPr>
        <w:t xml:space="preserve"> liberal </w:t>
      </w:r>
      <w:r w:rsidRPr="00CB56A5">
        <w:rPr>
          <w:rStyle w:val="Emphasis"/>
        </w:rPr>
        <w:t>democratic countries</w:t>
      </w:r>
      <w:r w:rsidRPr="00FA2FB3">
        <w:rPr>
          <w:sz w:val="16"/>
        </w:rPr>
        <w:t xml:space="preserve">, </w:t>
      </w:r>
      <w:r w:rsidRPr="00CB56A5">
        <w:rPr>
          <w:rStyle w:val="StyleUnderline"/>
        </w:rPr>
        <w:t>there continues to be</w:t>
      </w:r>
      <w:r w:rsidRPr="00FA2FB3">
        <w:rPr>
          <w:sz w:val="16"/>
        </w:rPr>
        <w:t xml:space="preserve"> significant </w:t>
      </w:r>
      <w:r w:rsidRPr="00CB56A5">
        <w:rPr>
          <w:rStyle w:val="Emphasis"/>
        </w:rPr>
        <w:t>systemic confrontations</w:t>
      </w:r>
      <w:r w:rsidRPr="00FA2FB3">
        <w:rPr>
          <w:sz w:val="16"/>
        </w:rPr>
        <w:t xml:space="preserve"> </w:t>
      </w:r>
      <w:r w:rsidRPr="00CB56A5">
        <w:rPr>
          <w:rStyle w:val="StyleUnderline"/>
        </w:rPr>
        <w:t>as long-running grievances remain unresolved, such as</w:t>
      </w:r>
      <w:r w:rsidRPr="00FA2FB3">
        <w:rPr>
          <w:sz w:val="16"/>
        </w:rPr>
        <w:t xml:space="preserve"> historical racial divisions, the </w:t>
      </w:r>
      <w:r w:rsidRPr="007C1221">
        <w:rPr>
          <w:rStyle w:val="StyleUnderline"/>
          <w:highlight w:val="yellow"/>
        </w:rPr>
        <w:t xml:space="preserve">surge in </w:t>
      </w:r>
      <w:r w:rsidRPr="007C1221">
        <w:rPr>
          <w:rStyle w:val="Emphasis"/>
          <w:highlight w:val="yellow"/>
        </w:rPr>
        <w:t>right-wing populism</w:t>
      </w:r>
      <w:r w:rsidRPr="00FA2FB3">
        <w:rPr>
          <w:sz w:val="16"/>
        </w:rPr>
        <w:t xml:space="preserve">, and a growing inequality gap. Internationally, </w:t>
      </w:r>
      <w:r w:rsidRPr="00CB56A5">
        <w:rPr>
          <w:rStyle w:val="StyleUnderline"/>
        </w:rPr>
        <w:t xml:space="preserve">there is a </w:t>
      </w:r>
      <w:r w:rsidRPr="007C1221">
        <w:rPr>
          <w:rStyle w:val="StyleUnderline"/>
          <w:highlight w:val="yellow"/>
        </w:rPr>
        <w:t>shift in</w:t>
      </w:r>
      <w:r w:rsidRPr="00CB56A5">
        <w:rPr>
          <w:rStyle w:val="StyleUnderline"/>
        </w:rPr>
        <w:t xml:space="preserve"> </w:t>
      </w:r>
      <w:r w:rsidRPr="00FA2FB3">
        <w:rPr>
          <w:sz w:val="16"/>
        </w:rPr>
        <w:t xml:space="preserve">the character and </w:t>
      </w:r>
      <w:r w:rsidRPr="007C1221">
        <w:rPr>
          <w:rStyle w:val="StyleUnderline"/>
          <w:highlight w:val="yellow"/>
        </w:rPr>
        <w:t>ability</w:t>
      </w:r>
      <w:r w:rsidRPr="00CB56A5">
        <w:rPr>
          <w:rStyle w:val="StyleUnderline"/>
        </w:rPr>
        <w:t xml:space="preserve"> of international institutions</w:t>
      </w:r>
      <w:r w:rsidRPr="00FA2FB3">
        <w:rPr>
          <w:sz w:val="16"/>
        </w:rPr>
        <w:t xml:space="preserve"> themselves </w:t>
      </w:r>
      <w:r w:rsidRPr="007C1221">
        <w:rPr>
          <w:rStyle w:val="StyleUnderline"/>
          <w:highlight w:val="yellow"/>
        </w:rPr>
        <w:t>to resolve disputes</w:t>
      </w:r>
      <w:r w:rsidRPr="00FA2FB3">
        <w:rPr>
          <w:sz w:val="16"/>
        </w:rPr>
        <w:t xml:space="preserve"> </w:t>
      </w:r>
      <w:r w:rsidRPr="007C1221">
        <w:rPr>
          <w:rStyle w:val="StyleUnderline"/>
          <w:highlight w:val="yellow"/>
        </w:rPr>
        <w:t>through</w:t>
      </w:r>
      <w:r w:rsidRPr="00FA2FB3">
        <w:rPr>
          <w:sz w:val="16"/>
        </w:rPr>
        <w:t xml:space="preserve"> existing mechanisms, </w:t>
      </w:r>
      <w:r w:rsidRPr="00CB56A5">
        <w:rPr>
          <w:rStyle w:val="StyleUnderline"/>
        </w:rPr>
        <w:t>such as the</w:t>
      </w:r>
      <w:r w:rsidRPr="00FA2FB3">
        <w:rPr>
          <w:sz w:val="16"/>
        </w:rPr>
        <w:t xml:space="preserve"> </w:t>
      </w:r>
      <w:r w:rsidRPr="007C1221">
        <w:rPr>
          <w:rStyle w:val="Emphasis"/>
          <w:highlight w:val="yellow"/>
        </w:rPr>
        <w:t>ABM</w:t>
      </w:r>
      <w:r w:rsidRPr="00FA2FB3">
        <w:rPr>
          <w:sz w:val="16"/>
        </w:rPr>
        <w:t xml:space="preserve"> treaty, the CFE treaty, </w:t>
      </w:r>
      <w:r w:rsidRPr="00CB56A5">
        <w:rPr>
          <w:rStyle w:val="StyleUnderline"/>
        </w:rPr>
        <w:t>and</w:t>
      </w:r>
      <w:r w:rsidRPr="00FA2FB3">
        <w:rPr>
          <w:sz w:val="16"/>
        </w:rPr>
        <w:t xml:space="preserve"> the </w:t>
      </w:r>
      <w:r w:rsidRPr="007C1221">
        <w:rPr>
          <w:rStyle w:val="Emphasis"/>
          <w:highlight w:val="yellow"/>
        </w:rPr>
        <w:t>INF</w:t>
      </w:r>
      <w:r w:rsidRPr="00FA2FB3">
        <w:rPr>
          <w:sz w:val="16"/>
        </w:rPr>
        <w:t xml:space="preserve"> treaty. These are a few examples of the breakdown of existing international constructs (Hall, 2019, 4). At the same time, </w:t>
      </w:r>
      <w:r w:rsidRPr="007C1221">
        <w:rPr>
          <w:rStyle w:val="Emphasis"/>
          <w:highlight w:val="yellow"/>
        </w:rPr>
        <w:t>China</w:t>
      </w:r>
      <w:r w:rsidRPr="007C1221">
        <w:rPr>
          <w:sz w:val="16"/>
          <w:highlight w:val="yellow"/>
        </w:rPr>
        <w:t xml:space="preserve"> </w:t>
      </w:r>
      <w:r w:rsidRPr="007C1221">
        <w:rPr>
          <w:rStyle w:val="StyleUnderline"/>
          <w:highlight w:val="yellow"/>
        </w:rPr>
        <w:t>will</w:t>
      </w:r>
      <w:r w:rsidRPr="00FA2FB3">
        <w:rPr>
          <w:sz w:val="16"/>
        </w:rPr>
        <w:t xml:space="preserve"> continue to </w:t>
      </w:r>
      <w:r w:rsidRPr="007C1221">
        <w:rPr>
          <w:rStyle w:val="StyleUnderline"/>
          <w:highlight w:val="yellow"/>
        </w:rPr>
        <w:t>offer</w:t>
      </w:r>
      <w:r w:rsidRPr="00CB56A5">
        <w:rPr>
          <w:rStyle w:val="StyleUnderline"/>
        </w:rPr>
        <w:t xml:space="preserve">, in partnership </w:t>
      </w:r>
      <w:r w:rsidRPr="007C1221">
        <w:rPr>
          <w:rStyle w:val="StyleUnderline"/>
          <w:highlight w:val="yellow"/>
        </w:rPr>
        <w:t>with</w:t>
      </w:r>
      <w:r w:rsidRPr="00FA2FB3">
        <w:rPr>
          <w:sz w:val="16"/>
        </w:rPr>
        <w:t xml:space="preserve"> its </w:t>
      </w:r>
      <w:r w:rsidRPr="007C1221">
        <w:rPr>
          <w:rStyle w:val="Emphasis"/>
          <w:highlight w:val="yellow"/>
        </w:rPr>
        <w:t>Russia</w:t>
      </w:r>
      <w:r w:rsidRPr="00FA2FB3">
        <w:rPr>
          <w:sz w:val="16"/>
        </w:rPr>
        <w:t xml:space="preserve">n and other Eurasian allies, </w:t>
      </w:r>
      <w:r w:rsidRPr="007C1221">
        <w:rPr>
          <w:rStyle w:val="StyleUnderline"/>
          <w:highlight w:val="yellow"/>
        </w:rPr>
        <w:t>an alternative</w:t>
      </w:r>
      <w:r w:rsidRPr="00CB56A5">
        <w:rPr>
          <w:rStyle w:val="StyleUnderline"/>
        </w:rPr>
        <w:t xml:space="preserve"> political </w:t>
      </w:r>
      <w:r w:rsidRPr="007C1221">
        <w:rPr>
          <w:rStyle w:val="StyleUnderline"/>
          <w:highlight w:val="yellow"/>
        </w:rPr>
        <w:t>model</w:t>
      </w:r>
      <w:r w:rsidRPr="00FA2FB3">
        <w:rPr>
          <w:sz w:val="16"/>
        </w:rPr>
        <w:t xml:space="preserve"> that will emphasize the values and qualities which are important to those societies: social stability, economic prosperity, and national strength. Zhao summarizes this argument “In the final analysis, </w:t>
      </w:r>
      <w:r w:rsidRPr="00CB56A5">
        <w:rPr>
          <w:rStyle w:val="StyleUnderline"/>
        </w:rPr>
        <w:t>there is a choice between a Confucius capitalist China</w:t>
      </w:r>
      <w:r w:rsidRPr="00FA2FB3">
        <w:rPr>
          <w:sz w:val="16"/>
        </w:rPr>
        <w:t xml:space="preserve"> that is </w:t>
      </w:r>
      <w:r w:rsidRPr="00CB56A5">
        <w:rPr>
          <w:rStyle w:val="StyleUnderline"/>
        </w:rPr>
        <w:t xml:space="preserve">trying to integrate with a socially and </w:t>
      </w:r>
      <w:r w:rsidRPr="00CB56A5">
        <w:rPr>
          <w:rStyle w:val="Emphasis"/>
        </w:rPr>
        <w:t>ecologically unsustainable</w:t>
      </w:r>
      <w:r w:rsidRPr="00FA2FB3">
        <w:rPr>
          <w:sz w:val="16"/>
        </w:rPr>
        <w:t xml:space="preserve"> </w:t>
      </w:r>
      <w:r w:rsidRPr="00CB56A5">
        <w:rPr>
          <w:rStyle w:val="StyleUnderline"/>
        </w:rPr>
        <w:t>planetary capitalist order and a renewed socialist China that is leading a post-capitalist and post-consumerist</w:t>
      </w:r>
      <w:r w:rsidRPr="00FA2FB3">
        <w:rPr>
          <w:sz w:val="16"/>
        </w:rPr>
        <w:t xml:space="preserve">, </w:t>
      </w:r>
      <w:r w:rsidRPr="00CB56A5">
        <w:rPr>
          <w:rStyle w:val="StyleUnderline"/>
        </w:rPr>
        <w:t>sustainable developmental path as part and parcel of an alternative globalization</w:t>
      </w:r>
      <w:r w:rsidRPr="00FA2FB3">
        <w:rPr>
          <w:sz w:val="16"/>
        </w:rPr>
        <w:t xml:space="preserve">” (Zhao, 2013, 27). The separation between capitalism and political liberalism is an intentional strategy meant to demonstrate that state governance can be effective without political change. The Chinese model will also emphasize regional strength while avoiding ideas about global tyranny so long as the US continues to be portrayed as an international bully and troublemaker that acts with impunity. </w:t>
      </w:r>
      <w:r w:rsidRPr="00FA2FB3">
        <w:rPr>
          <w:rStyle w:val="StyleUnderline"/>
        </w:rPr>
        <w:t xml:space="preserve">On the character about the </w:t>
      </w:r>
      <w:r w:rsidRPr="00FA2FB3">
        <w:rPr>
          <w:rStyle w:val="Emphasis"/>
        </w:rPr>
        <w:t>Internet</w:t>
      </w:r>
      <w:r w:rsidRPr="00FA2FB3">
        <w:rPr>
          <w:sz w:val="16"/>
        </w:rPr>
        <w:t xml:space="preserve"> itself, </w:t>
      </w:r>
      <w:r w:rsidRPr="00CB56A5">
        <w:rPr>
          <w:rStyle w:val="StyleUnderline"/>
        </w:rPr>
        <w:t>the seeds of doubt had already been made</w:t>
      </w:r>
      <w:r w:rsidRPr="00FA2FB3">
        <w:rPr>
          <w:sz w:val="16"/>
        </w:rPr>
        <w:t xml:space="preserve"> in various forums: “At the Forum of Independent Local and Regional Media in 2014, </w:t>
      </w:r>
      <w:r w:rsidRPr="007C1221">
        <w:rPr>
          <w:rStyle w:val="Emphasis"/>
          <w:highlight w:val="yellow"/>
        </w:rPr>
        <w:t>Putin</w:t>
      </w:r>
      <w:r w:rsidRPr="007C1221">
        <w:rPr>
          <w:rStyle w:val="StyleUnderline"/>
          <w:highlight w:val="yellow"/>
        </w:rPr>
        <w:t xml:space="preserve"> labeled the Internet ‘a</w:t>
      </w:r>
      <w:r w:rsidRPr="00CB56A5">
        <w:rPr>
          <w:rStyle w:val="StyleUnderline"/>
        </w:rPr>
        <w:t xml:space="preserve"> </w:t>
      </w:r>
      <w:r w:rsidRPr="007C1221">
        <w:rPr>
          <w:rStyle w:val="Emphasis"/>
          <w:highlight w:val="yellow"/>
        </w:rPr>
        <w:t>special CIA project’</w:t>
      </w:r>
      <w:r w:rsidRPr="00FA2FB3">
        <w:rPr>
          <w:sz w:val="16"/>
        </w:rPr>
        <w:t xml:space="preserve">, </w:t>
      </w:r>
      <w:r w:rsidRPr="00CB56A5">
        <w:rPr>
          <w:rStyle w:val="StyleUnderline"/>
        </w:rPr>
        <w:t>adding that the U</w:t>
      </w:r>
      <w:r w:rsidRPr="00FA2FB3">
        <w:rPr>
          <w:sz w:val="16"/>
        </w:rPr>
        <w:t xml:space="preserve">nited </w:t>
      </w:r>
      <w:r w:rsidRPr="00CB56A5">
        <w:rPr>
          <w:rStyle w:val="StyleUnderline"/>
        </w:rPr>
        <w:t>S</w:t>
      </w:r>
      <w:r w:rsidRPr="00FA2FB3">
        <w:rPr>
          <w:sz w:val="16"/>
        </w:rPr>
        <w:t xml:space="preserve">tates </w:t>
      </w:r>
      <w:r w:rsidRPr="00CB56A5">
        <w:rPr>
          <w:rStyle w:val="StyleUnderline"/>
        </w:rPr>
        <w:t xml:space="preserve">wanted to </w:t>
      </w:r>
      <w:r w:rsidRPr="00CB56A5">
        <w:rPr>
          <w:rStyle w:val="StyleUnderline"/>
        </w:rPr>
        <w:lastRenderedPageBreak/>
        <w:t xml:space="preserve">retain their </w:t>
      </w:r>
      <w:r w:rsidRPr="00CB56A5">
        <w:rPr>
          <w:rStyle w:val="Emphasis"/>
        </w:rPr>
        <w:t>monopoly</w:t>
      </w:r>
      <w:r w:rsidRPr="00FA2FB3">
        <w:rPr>
          <w:sz w:val="16"/>
        </w:rPr>
        <w:t xml:space="preserve"> over it” (Budnitsky and Jia, 2018, 607). </w:t>
      </w:r>
      <w:r w:rsidRPr="00CB56A5">
        <w:rPr>
          <w:rStyle w:val="Emphasis"/>
        </w:rPr>
        <w:t xml:space="preserve">The </w:t>
      </w:r>
      <w:r w:rsidRPr="007C1221">
        <w:rPr>
          <w:rStyle w:val="Emphasis"/>
          <w:highlight w:val="yellow"/>
        </w:rPr>
        <w:t>digital divide</w:t>
      </w:r>
      <w:r w:rsidRPr="007C1221">
        <w:rPr>
          <w:sz w:val="16"/>
          <w:highlight w:val="yellow"/>
        </w:rPr>
        <w:t xml:space="preserve"> </w:t>
      </w:r>
      <w:r w:rsidRPr="007C1221">
        <w:rPr>
          <w:rStyle w:val="StyleUnderline"/>
          <w:highlight w:val="yellow"/>
        </w:rPr>
        <w:t>will</w:t>
      </w:r>
      <w:r w:rsidRPr="00CB56A5">
        <w:rPr>
          <w:rStyle w:val="StyleUnderline"/>
        </w:rPr>
        <w:t xml:space="preserve"> become another point of division to </w:t>
      </w:r>
      <w:r w:rsidRPr="007C1221">
        <w:rPr>
          <w:rStyle w:val="StyleUnderline"/>
          <w:highlight w:val="yellow"/>
        </w:rPr>
        <w:t>separate</w:t>
      </w:r>
      <w:r w:rsidRPr="00CB56A5">
        <w:rPr>
          <w:rStyle w:val="StyleUnderline"/>
        </w:rPr>
        <w:t xml:space="preserve"> the </w:t>
      </w:r>
      <w:r w:rsidRPr="007C1221">
        <w:rPr>
          <w:rStyle w:val="Emphasis"/>
          <w:highlight w:val="yellow"/>
        </w:rPr>
        <w:t>global community</w:t>
      </w:r>
      <w:r w:rsidRPr="00FA2FB3">
        <w:rPr>
          <w:sz w:val="16"/>
        </w:rPr>
        <w:t xml:space="preserve"> this century, </w:t>
      </w:r>
      <w:r w:rsidRPr="00CB56A5">
        <w:rPr>
          <w:rStyle w:val="StyleUnderline"/>
        </w:rPr>
        <w:t xml:space="preserve">and </w:t>
      </w:r>
      <w:r w:rsidRPr="007C1221">
        <w:rPr>
          <w:rStyle w:val="StyleUnderline"/>
          <w:highlight w:val="yellow"/>
        </w:rPr>
        <w:t xml:space="preserve">as a means for </w:t>
      </w:r>
      <w:r w:rsidRPr="007C1221">
        <w:rPr>
          <w:rStyle w:val="Emphasis"/>
          <w:highlight w:val="yellow"/>
        </w:rPr>
        <w:t>authoritarians</w:t>
      </w:r>
      <w:r w:rsidRPr="007C1221">
        <w:rPr>
          <w:sz w:val="16"/>
          <w:highlight w:val="yellow"/>
        </w:rPr>
        <w:t xml:space="preserve"> </w:t>
      </w:r>
      <w:r w:rsidRPr="007C1221">
        <w:rPr>
          <w:rStyle w:val="StyleUnderline"/>
          <w:highlight w:val="yellow"/>
        </w:rPr>
        <w:t xml:space="preserve">to </w:t>
      </w:r>
      <w:r w:rsidRPr="007C1221">
        <w:rPr>
          <w:rStyle w:val="Emphasis"/>
          <w:highlight w:val="yellow"/>
        </w:rPr>
        <w:t>consolidate power</w:t>
      </w:r>
      <w:r w:rsidRPr="00FA2FB3">
        <w:rPr>
          <w:sz w:val="16"/>
        </w:rPr>
        <w:t xml:space="preserve">. While </w:t>
      </w:r>
      <w:r w:rsidRPr="007C1221">
        <w:rPr>
          <w:rStyle w:val="Emphasis"/>
          <w:highlight w:val="yellow"/>
        </w:rPr>
        <w:t>military conflict</w:t>
      </w:r>
      <w:r w:rsidRPr="00FA2FB3">
        <w:rPr>
          <w:sz w:val="16"/>
        </w:rPr>
        <w:t xml:space="preserve"> may be avoidable, </w:t>
      </w:r>
      <w:r w:rsidRPr="007C1221">
        <w:rPr>
          <w:rStyle w:val="Emphasis"/>
          <w:highlight w:val="yellow"/>
        </w:rPr>
        <w:t>cyberconflict</w:t>
      </w:r>
      <w:r w:rsidRPr="00FA2FB3">
        <w:rPr>
          <w:sz w:val="16"/>
        </w:rPr>
        <w:t xml:space="preserve"> and the use of </w:t>
      </w:r>
      <w:r w:rsidRPr="00CB56A5">
        <w:rPr>
          <w:rStyle w:val="Emphasis"/>
        </w:rPr>
        <w:t>hybrid warfare</w:t>
      </w:r>
      <w:r w:rsidRPr="00FA2FB3">
        <w:rPr>
          <w:sz w:val="16"/>
        </w:rPr>
        <w:t xml:space="preserve"> – involving careful coordination between state and non-state actors – </w:t>
      </w:r>
      <w:r w:rsidRPr="00CB56A5">
        <w:rPr>
          <w:rStyle w:val="StyleUnderline"/>
        </w:rPr>
        <w:t>may take place</w:t>
      </w:r>
      <w:r w:rsidRPr="00FA2FB3">
        <w:rPr>
          <w:sz w:val="16"/>
        </w:rPr>
        <w:t xml:space="preserve"> more often </w:t>
      </w:r>
      <w:r w:rsidRPr="00CB56A5">
        <w:rPr>
          <w:rStyle w:val="StyleUnderline"/>
        </w:rPr>
        <w:t xml:space="preserve">as state </w:t>
      </w:r>
      <w:r w:rsidRPr="00FA2FB3">
        <w:rPr>
          <w:rStyle w:val="StyleUnderline"/>
        </w:rPr>
        <w:t>forces</w:t>
      </w:r>
      <w:r w:rsidRPr="00CB56A5">
        <w:rPr>
          <w:rStyle w:val="StyleUnderline"/>
        </w:rPr>
        <w:t xml:space="preserve"> engage online</w:t>
      </w:r>
      <w:r w:rsidRPr="00FA2FB3">
        <w:rPr>
          <w:sz w:val="16"/>
        </w:rPr>
        <w:t xml:space="preserve"> in efforts </w:t>
      </w:r>
      <w:r w:rsidRPr="00CB56A5">
        <w:rPr>
          <w:rStyle w:val="StyleUnderline"/>
        </w:rPr>
        <w:t>to upset the new status quo</w:t>
      </w:r>
      <w:r w:rsidRPr="00FA2FB3">
        <w:rPr>
          <w:sz w:val="16"/>
        </w:rPr>
        <w:t xml:space="preserve">. The benefits of technology, such as 5G and beyond, may also challenge trends and perspectives about values and culture on both sides as societies and the role of technology to support individual, corporate or state interests evolve. </w:t>
      </w:r>
    </w:p>
    <w:bookmarkEnd w:id="0"/>
    <w:bookmarkEnd w:id="5"/>
    <w:p w14:paraId="3AB4F94E" w14:textId="77777777" w:rsidR="00933C6E" w:rsidRPr="00C00601" w:rsidRDefault="00933C6E" w:rsidP="00933C6E">
      <w:pPr>
        <w:pStyle w:val="Heading4"/>
        <w:rPr>
          <w:rFonts w:cs="Arial"/>
        </w:rPr>
      </w:pPr>
      <w:r>
        <w:rPr>
          <w:rFonts w:cs="Arial"/>
          <w:u w:val="single"/>
        </w:rPr>
        <w:t>E</w:t>
      </w:r>
      <w:r w:rsidRPr="00C00601">
        <w:rPr>
          <w:rFonts w:cs="Arial"/>
          <w:u w:val="single"/>
        </w:rPr>
        <w:t>xtinction</w:t>
      </w:r>
      <w:r w:rsidRPr="00C00601">
        <w:rPr>
          <w:rFonts w:cs="Arial"/>
        </w:rPr>
        <w:t xml:space="preserve"> from nuclear war, warming, and next gen tech. </w:t>
      </w:r>
    </w:p>
    <w:p w14:paraId="4BCCE71F" w14:textId="77777777" w:rsidR="00933C6E" w:rsidRPr="00C00601" w:rsidRDefault="00933C6E" w:rsidP="00933C6E">
      <w:r w:rsidRPr="00C00601">
        <w:rPr>
          <w:rStyle w:val="Style13ptBold"/>
        </w:rPr>
        <w:t>Harari ’18</w:t>
      </w:r>
      <w:r w:rsidRPr="00C00601">
        <w:t xml:space="preserve"> [Yuval Noah; Professor of History @ Hebrew University of Jerusalem; “We need a post-liberal order now”; The Economist, https://www.economist.com/open-future/2018/09/26/we-need-a-post-liberal-order-now]</w:t>
      </w:r>
    </w:p>
    <w:p w14:paraId="0ECB7C89" w14:textId="77777777" w:rsidR="00933C6E" w:rsidRPr="00517D54" w:rsidRDefault="00933C6E" w:rsidP="00933C6E">
      <w:pPr>
        <w:rPr>
          <w:sz w:val="16"/>
        </w:rPr>
      </w:pPr>
      <w:r w:rsidRPr="00C00601">
        <w:rPr>
          <w:sz w:val="16"/>
        </w:rPr>
        <w:t xml:space="preserve">For several generations, </w:t>
      </w:r>
      <w:r w:rsidRPr="00C00601">
        <w:rPr>
          <w:rStyle w:val="StyleUnderline"/>
        </w:rPr>
        <w:t>the world has been governed by</w:t>
      </w:r>
      <w:r w:rsidRPr="00C00601">
        <w:rPr>
          <w:sz w:val="16"/>
        </w:rPr>
        <w:t xml:space="preserve"> what today we call “</w:t>
      </w:r>
      <w:r w:rsidRPr="00C00601">
        <w:rPr>
          <w:rStyle w:val="StyleUnderline"/>
        </w:rPr>
        <w:t>the global liberal order</w:t>
      </w:r>
      <w:r w:rsidRPr="00C00601">
        <w:rPr>
          <w:sz w:val="16"/>
        </w:rPr>
        <w:t xml:space="preserve">”. Behind these lofty words is </w:t>
      </w:r>
      <w:r w:rsidRPr="00C00601">
        <w:rPr>
          <w:rStyle w:val="StyleUnderline"/>
        </w:rPr>
        <w:t>the idea that all humans share some core experiences, values and interests, and that no human group is inherently superior</w:t>
      </w:r>
      <w:r w:rsidRPr="00C00601">
        <w:rPr>
          <w:sz w:val="16"/>
        </w:rPr>
        <w:t xml:space="preserve"> to all others. </w:t>
      </w:r>
      <w:r w:rsidRPr="00C00601">
        <w:rPr>
          <w:rStyle w:val="StyleUnderline"/>
        </w:rPr>
        <w:t>Cooperation is therefore more sensible than conflict</w:t>
      </w:r>
      <w:r w:rsidRPr="00C00601">
        <w:rPr>
          <w:sz w:val="16"/>
        </w:rPr>
        <w:t xml:space="preserve">. All humans should work together to protect their common values and advance their common interests. And the best way to foster such cooperation is to ease the movement of ideas, goods, money and people across the globe. Though </w:t>
      </w:r>
      <w:r w:rsidRPr="00C00601">
        <w:rPr>
          <w:rStyle w:val="StyleUnderline"/>
        </w:rPr>
        <w:t>the global liberal order</w:t>
      </w:r>
      <w:r w:rsidRPr="00C00601">
        <w:rPr>
          <w:sz w:val="16"/>
        </w:rPr>
        <w:t xml:space="preserve"> has many faults and problems, it </w:t>
      </w:r>
      <w:r w:rsidRPr="00C00601">
        <w:rPr>
          <w:rStyle w:val="StyleUnderline"/>
        </w:rPr>
        <w:t>has proved superior to all alternatives</w:t>
      </w:r>
      <w:r w:rsidRPr="00C00601">
        <w:rPr>
          <w:sz w:val="16"/>
        </w:rPr>
        <w:t xml:space="preserve">. The liberal world of the early 21st century is more prosperous, healthy and peaceful than ever before. For the first time in human history, starvation kills fewer people than obesity; plagues kill fewer people than old age; and violence kills fewer people than accidents. When I was six months old I didn’t die in an epidemic, thanks to medicines discovered by foreign scientists in distant lands. When I was three I didn’t starve to death, thanks to wheat grown by foreign farmers thousands of kilometers away. And when I was eleven I wasn’t obliterated in a nuclear war, thanks to agreements signed by foreign leaders on the other side of the planet. If you think we should go back to some pre-liberal golden age, please name the year in which humankind was in better shape than in the early 21st century. Was it 1918? 1718? 1218? </w:t>
      </w:r>
      <w:r w:rsidRPr="00C00601">
        <w:rPr>
          <w:rStyle w:val="StyleUnderline"/>
        </w:rPr>
        <w:t xml:space="preserve">Nevertheless, people all over the world are </w:t>
      </w:r>
      <w:r w:rsidRPr="00C00601">
        <w:rPr>
          <w:rStyle w:val="Emphasis"/>
        </w:rPr>
        <w:t>now losing faith in the liberal order</w:t>
      </w:r>
      <w:r w:rsidRPr="00C00601">
        <w:rPr>
          <w:rStyle w:val="StyleUnderline"/>
        </w:rPr>
        <w:t>. Nationalist</w:t>
      </w:r>
      <w:r w:rsidRPr="00C00601">
        <w:rPr>
          <w:sz w:val="16"/>
        </w:rPr>
        <w:t xml:space="preserve"> and religious </w:t>
      </w:r>
      <w:r w:rsidRPr="00C00601">
        <w:rPr>
          <w:rStyle w:val="StyleUnderline"/>
        </w:rPr>
        <w:t>views</w:t>
      </w:r>
      <w:r w:rsidRPr="00C00601">
        <w:rPr>
          <w:sz w:val="16"/>
        </w:rPr>
        <w:t xml:space="preserve"> that privilege one human group over all others </w:t>
      </w:r>
      <w:r w:rsidRPr="00C00601">
        <w:rPr>
          <w:rStyle w:val="StyleUnderline"/>
        </w:rPr>
        <w:t>are back in vogue</w:t>
      </w:r>
      <w:r w:rsidRPr="00C00601">
        <w:rPr>
          <w:sz w:val="16"/>
        </w:rPr>
        <w:t xml:space="preserve">. Governments are increasingly restricting the flow of ideas, goods, money and people. Walls are popping up everywhere, both on the ground and in cyberspace. Immigration is out, tariffs are in. </w:t>
      </w:r>
      <w:r w:rsidRPr="00A41F74">
        <w:rPr>
          <w:rStyle w:val="StyleUnderline"/>
          <w:highlight w:val="yellow"/>
        </w:rPr>
        <w:t>If</w:t>
      </w:r>
      <w:r w:rsidRPr="00C00601">
        <w:rPr>
          <w:rStyle w:val="StyleUnderline"/>
        </w:rPr>
        <w:t xml:space="preserve"> the </w:t>
      </w:r>
      <w:r w:rsidRPr="00A41F74">
        <w:rPr>
          <w:rStyle w:val="Emphasis"/>
          <w:highlight w:val="yellow"/>
        </w:rPr>
        <w:t>liberal order is collapsing</w:t>
      </w:r>
      <w:r w:rsidRPr="00A41F74">
        <w:rPr>
          <w:rStyle w:val="StyleUnderline"/>
          <w:highlight w:val="yellow"/>
        </w:rPr>
        <w:t>, what</w:t>
      </w:r>
      <w:r w:rsidRPr="00C00601">
        <w:rPr>
          <w:rStyle w:val="StyleUnderline"/>
        </w:rPr>
        <w:t xml:space="preserve"> new kind of global order </w:t>
      </w:r>
      <w:r w:rsidRPr="00A41F74">
        <w:rPr>
          <w:rStyle w:val="StyleUnderline"/>
          <w:highlight w:val="yellow"/>
        </w:rPr>
        <w:t>might replace it?</w:t>
      </w:r>
      <w:r w:rsidRPr="00C00601">
        <w:rPr>
          <w:sz w:val="16"/>
        </w:rPr>
        <w:t xml:space="preserve"> So far, </w:t>
      </w:r>
      <w:r w:rsidRPr="00C00601">
        <w:rPr>
          <w:rStyle w:val="StyleUnderline"/>
        </w:rPr>
        <w:t>those who challenge the liberal order</w:t>
      </w:r>
      <w:r w:rsidRPr="00C00601">
        <w:rPr>
          <w:sz w:val="16"/>
        </w:rPr>
        <w:t xml:space="preserve"> do so mainly on a national level. They have many ideas about how to advance the interests of their particular country, but they </w:t>
      </w:r>
      <w:r w:rsidRPr="00C00601">
        <w:rPr>
          <w:rStyle w:val="StyleUnderline"/>
        </w:rPr>
        <w:t>don’t have a viable vision for how the world as a whole should function</w:t>
      </w:r>
      <w:r w:rsidRPr="00C00601">
        <w:rPr>
          <w:sz w:val="16"/>
        </w:rPr>
        <w:t xml:space="preserve">. For example, Russian nationalism can be a reasonable guide for running the affairs of Russia, but Russian nationalism has no plan for the rest of humanity. Unless, of course, nationalism morphs into imperialism, and calls for one nation to conquer and rule the entire world. A century ago, several nationalist movements indeed harboured such imperialist fantasies. Today’s nationalists, whether in Russia, Turkey, Italy or China, so far refrain from advocating global conquest. In place of violently establishing a global empire, </w:t>
      </w:r>
      <w:r w:rsidRPr="00C00601">
        <w:rPr>
          <w:rStyle w:val="StyleUnderline"/>
        </w:rPr>
        <w:t>some nationalists</w:t>
      </w:r>
      <w:r w:rsidRPr="00C00601">
        <w:rPr>
          <w:sz w:val="16"/>
        </w:rPr>
        <w:t xml:space="preserve"> such as Steve Bannon, Viktor Orban, the Northern League in Italy and the British Brexiteers dream about a peaceful “Nationalist International”. They </w:t>
      </w:r>
      <w:r w:rsidRPr="00C00601">
        <w:rPr>
          <w:rStyle w:val="StyleUnderline"/>
        </w:rPr>
        <w:t>argue</w:t>
      </w:r>
      <w:r w:rsidRPr="00C00601">
        <w:rPr>
          <w:sz w:val="16"/>
        </w:rPr>
        <w:t xml:space="preserve"> that all nations today face the same enemies. The bogeymen of globalism, multiculturalism and immigration are threatening to destroy the traditions and identities of all nations. Therefore nationalists across the world should make common cause in opposing these global forces. Hungarians, Italians, Turks and Israelis should build walls, erect fences and slow down the movement of people, goods, money and ideas. </w:t>
      </w:r>
      <w:r w:rsidRPr="00C00601">
        <w:rPr>
          <w:rStyle w:val="StyleUnderline"/>
        </w:rPr>
        <w:t>The world will</w:t>
      </w:r>
      <w:r w:rsidRPr="00C00601">
        <w:rPr>
          <w:sz w:val="16"/>
        </w:rPr>
        <w:t xml:space="preserve"> then </w:t>
      </w:r>
      <w:r w:rsidRPr="00C00601">
        <w:rPr>
          <w:rStyle w:val="StyleUnderline"/>
        </w:rPr>
        <w:t>be divided into distinct nation-states</w:t>
      </w:r>
      <w:r w:rsidRPr="00C00601">
        <w:rPr>
          <w:sz w:val="16"/>
        </w:rPr>
        <w:t xml:space="preserve">, each with its own sacred identity and traditions. Based on mutual respect for these differing identities, all nation-states could cooperate and trade peacefully with one another. Hungary will be Hungarian, Turkey will be Turkish, Israel will be Israeli, and everyone will know who they are and what is their proper place in the world. It will be a world without immigration, without universal values, without multiculturalism, and without a global elite—but with peaceful international relations and some trade. In a word, </w:t>
      </w:r>
      <w:r w:rsidRPr="00C00601">
        <w:rPr>
          <w:rStyle w:val="StyleUnderline"/>
        </w:rPr>
        <w:t xml:space="preserve">the “Nationalist International” envisions the </w:t>
      </w:r>
      <w:r w:rsidRPr="00A41F74">
        <w:rPr>
          <w:rStyle w:val="StyleUnderline"/>
          <w:highlight w:val="yellow"/>
        </w:rPr>
        <w:t>world as</w:t>
      </w:r>
      <w:r w:rsidRPr="00C00601">
        <w:rPr>
          <w:rStyle w:val="StyleUnderline"/>
        </w:rPr>
        <w:t xml:space="preserve"> a network of </w:t>
      </w:r>
      <w:r w:rsidRPr="00A41F74">
        <w:rPr>
          <w:rStyle w:val="StyleUnderline"/>
          <w:highlight w:val="yellow"/>
        </w:rPr>
        <w:t>walled-but-friendly fortresses</w:t>
      </w:r>
      <w:r w:rsidRPr="00C00601">
        <w:rPr>
          <w:sz w:val="16"/>
        </w:rPr>
        <w:t xml:space="preserve">. Many people would think this is quite a reasonable vision. Why isn’t it a viable alternative to the liberal order? Two things should be noted about it. First, it is still a comparatively liberal vision. It assumes that no human group is superior to all others, that no nation should dominate its peers, and that international cooperation is better than conflict. In fact, liberalism and nationalism were originally closely aligned with one another. The 19th century liberal nationalists, such as Giuseppe Garibaldi and Giuseppe Mazzini in Italy, and Adam Mickiewicz in Poland, dreamt about precisely such an international liberal order of peacefully-coexisting nations. The </w:t>
      </w:r>
      <w:r w:rsidRPr="00C00601">
        <w:rPr>
          <w:sz w:val="16"/>
        </w:rPr>
        <w:lastRenderedPageBreak/>
        <w:t xml:space="preserve">second thing to note about </w:t>
      </w:r>
      <w:r w:rsidRPr="00C00601">
        <w:rPr>
          <w:rStyle w:val="StyleUnderline"/>
        </w:rPr>
        <w:t>this vision of friendly fortresses</w:t>
      </w:r>
      <w:r w:rsidRPr="00C00601">
        <w:rPr>
          <w:sz w:val="16"/>
        </w:rPr>
        <w:t xml:space="preserve"> is that it </w:t>
      </w:r>
      <w:r w:rsidRPr="00A41F74">
        <w:rPr>
          <w:rStyle w:val="Emphasis"/>
          <w:highlight w:val="yellow"/>
        </w:rPr>
        <w:t>has been tried</w:t>
      </w:r>
      <w:r w:rsidRPr="00A41F74">
        <w:rPr>
          <w:sz w:val="16"/>
          <w:highlight w:val="yellow"/>
        </w:rPr>
        <w:t>—</w:t>
      </w:r>
      <w:r w:rsidRPr="00A41F74">
        <w:rPr>
          <w:rStyle w:val="StyleUnderline"/>
          <w:highlight w:val="yellow"/>
        </w:rPr>
        <w:t>and</w:t>
      </w:r>
      <w:r w:rsidRPr="00C00601">
        <w:rPr>
          <w:rStyle w:val="StyleUnderline"/>
        </w:rPr>
        <w:t xml:space="preserve"> it </w:t>
      </w:r>
      <w:r w:rsidRPr="00A41F74">
        <w:rPr>
          <w:rStyle w:val="Emphasis"/>
          <w:highlight w:val="yellow"/>
        </w:rPr>
        <w:t>failed</w:t>
      </w:r>
      <w:r w:rsidRPr="00C00601">
        <w:rPr>
          <w:rStyle w:val="Emphasis"/>
        </w:rPr>
        <w:t xml:space="preserve"> spectacularly</w:t>
      </w:r>
      <w:r w:rsidRPr="00C00601">
        <w:rPr>
          <w:rStyle w:val="StyleUnderline"/>
        </w:rPr>
        <w:t xml:space="preserve">. </w:t>
      </w:r>
      <w:r w:rsidRPr="00C00601">
        <w:rPr>
          <w:rStyle w:val="Emphasis"/>
        </w:rPr>
        <w:t xml:space="preserve">All </w:t>
      </w:r>
      <w:r w:rsidRPr="00A41F74">
        <w:rPr>
          <w:rStyle w:val="Emphasis"/>
          <w:highlight w:val="yellow"/>
        </w:rPr>
        <w:t>attempts</w:t>
      </w:r>
      <w:r w:rsidRPr="00A41F74">
        <w:rPr>
          <w:rStyle w:val="StyleUnderline"/>
          <w:highlight w:val="yellow"/>
        </w:rPr>
        <w:t xml:space="preserve"> to divide </w:t>
      </w:r>
      <w:r w:rsidRPr="00C00601">
        <w:rPr>
          <w:rStyle w:val="StyleUnderline"/>
        </w:rPr>
        <w:t xml:space="preserve">the </w:t>
      </w:r>
      <w:r w:rsidRPr="00A41F74">
        <w:rPr>
          <w:rStyle w:val="StyleUnderline"/>
          <w:highlight w:val="yellow"/>
        </w:rPr>
        <w:t>world</w:t>
      </w:r>
      <w:r w:rsidRPr="00C00601">
        <w:rPr>
          <w:rStyle w:val="StyleUnderline"/>
        </w:rPr>
        <w:t xml:space="preserve"> into clear-cut nations have</w:t>
      </w:r>
      <w:r w:rsidRPr="00C00601">
        <w:rPr>
          <w:sz w:val="16"/>
        </w:rPr>
        <w:t xml:space="preserve"> so far </w:t>
      </w:r>
      <w:r w:rsidRPr="00C00601">
        <w:rPr>
          <w:rStyle w:val="Emphasis"/>
        </w:rPr>
        <w:t xml:space="preserve">resulted </w:t>
      </w:r>
      <w:r w:rsidRPr="00A41F74">
        <w:rPr>
          <w:rStyle w:val="Emphasis"/>
          <w:highlight w:val="yellow"/>
        </w:rPr>
        <w:t>in war and genocide</w:t>
      </w:r>
      <w:r w:rsidRPr="00C00601">
        <w:rPr>
          <w:sz w:val="16"/>
        </w:rPr>
        <w:t xml:space="preserve">. When the heirs of Garibaldi, Mazzini and Mickiewicz managed to overthrow the multi-ethnic Habsburg Empire, it proved impossible to find a clear line dividing Italians from Slovenes or Poles from Ukrainians. This had set the stage for the second world war. The key problem with the network of fortresses is that each national fortress wants a bit more land, security and prosperity for itself at the expense of the neighbors, and without the help of universal values and global organisations,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C00601">
        <w:rPr>
          <w:rStyle w:val="StyleUnderline"/>
        </w:rPr>
        <w:t>they deny the necessity of any global order whatsoever</w:t>
      </w:r>
      <w:r w:rsidRPr="00C00601">
        <w:rPr>
          <w:sz w:val="16"/>
        </w:rPr>
        <w:t xml:space="preserve">. “Our fortress should just raise the drawbridges,” they say, “and the rest of the world can go to hell. We should refuse entry to foreign people, foreign ideas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C00601">
        <w:rPr>
          <w:rStyle w:val="StyleUnderline"/>
        </w:rPr>
        <w:t>humankind</w:t>
      </w:r>
      <w:r w:rsidRPr="00C00601">
        <w:rPr>
          <w:sz w:val="16"/>
        </w:rPr>
        <w:t xml:space="preserve"> today </w:t>
      </w:r>
      <w:r w:rsidRPr="00C00601">
        <w:rPr>
          <w:rStyle w:val="StyleUnderline"/>
        </w:rPr>
        <w:t>faces</w:t>
      </w:r>
      <w:r w:rsidRPr="00C00601">
        <w:rPr>
          <w:sz w:val="16"/>
        </w:rPr>
        <w:t xml:space="preserve"> three </w:t>
      </w:r>
      <w:r w:rsidRPr="00A41F74">
        <w:rPr>
          <w:rStyle w:val="StyleUnderline"/>
          <w:highlight w:val="yellow"/>
        </w:rPr>
        <w:t>common problems</w:t>
      </w:r>
      <w:r w:rsidRPr="00C00601">
        <w:rPr>
          <w:rStyle w:val="StyleUnderline"/>
        </w:rPr>
        <w:t xml:space="preserve"> that make a mockery of all national borders</w:t>
      </w:r>
      <w:r w:rsidRPr="00C00601">
        <w:rPr>
          <w:sz w:val="16"/>
        </w:rPr>
        <w:t xml:space="preserve">, and </w:t>
      </w:r>
      <w:r w:rsidRPr="00C00601">
        <w:rPr>
          <w:rStyle w:val="StyleUnderline"/>
        </w:rPr>
        <w:t xml:space="preserve">that </w:t>
      </w:r>
      <w:r w:rsidRPr="00A41F74">
        <w:rPr>
          <w:rStyle w:val="StyleUnderline"/>
          <w:highlight w:val="yellow"/>
        </w:rPr>
        <w:t xml:space="preserve">can </w:t>
      </w:r>
      <w:r w:rsidRPr="00A41F74">
        <w:rPr>
          <w:rStyle w:val="Emphasis"/>
          <w:highlight w:val="yellow"/>
        </w:rPr>
        <w:t>only be solved through global coop</w:t>
      </w:r>
      <w:r w:rsidRPr="00C00601">
        <w:rPr>
          <w:rStyle w:val="Emphasis"/>
        </w:rPr>
        <w:t>eration</w:t>
      </w:r>
      <w:r w:rsidRPr="00C00601">
        <w:rPr>
          <w:rStyle w:val="StyleUnderline"/>
        </w:rPr>
        <w:t xml:space="preserve">. These are </w:t>
      </w:r>
      <w:r w:rsidRPr="00A41F74">
        <w:rPr>
          <w:rStyle w:val="Emphasis"/>
          <w:highlight w:val="yellow"/>
        </w:rPr>
        <w:t>nuclear war, climate change and tech</w:t>
      </w:r>
      <w:r w:rsidRPr="00C00601">
        <w:rPr>
          <w:rStyle w:val="Emphasis"/>
        </w:rPr>
        <w:t>nological disruption</w:t>
      </w:r>
      <w:r w:rsidRPr="00C00601">
        <w:rPr>
          <w:rStyle w:val="StyleUnderline"/>
        </w:rPr>
        <w:t xml:space="preserve">. </w:t>
      </w:r>
      <w:r w:rsidRPr="00A41F74">
        <w:rPr>
          <w:rStyle w:val="StyleUnderline"/>
          <w:highlight w:val="yellow"/>
        </w:rPr>
        <w:t>You cannot build a wall against nuclear winter or</w:t>
      </w:r>
      <w:r w:rsidRPr="00C00601">
        <w:rPr>
          <w:rStyle w:val="StyleUnderline"/>
        </w:rPr>
        <w:t xml:space="preserve"> against global </w:t>
      </w:r>
      <w:r w:rsidRPr="00A41F74">
        <w:rPr>
          <w:rStyle w:val="StyleUnderline"/>
          <w:highlight w:val="yellow"/>
        </w:rPr>
        <w:t>warming</w:t>
      </w:r>
      <w:r w:rsidRPr="00C00601">
        <w:rPr>
          <w:rStyle w:val="StyleUnderline"/>
        </w:rPr>
        <w:t>, and no nation can regulate</w:t>
      </w:r>
      <w:r w:rsidRPr="00C00601">
        <w:rPr>
          <w:sz w:val="16"/>
        </w:rPr>
        <w:t xml:space="preserve"> artificial intelligence (</w:t>
      </w:r>
      <w:r w:rsidRPr="00C00601">
        <w:rPr>
          <w:rStyle w:val="StyleUnderline"/>
        </w:rPr>
        <w:t>AI) or bioengineering single-handedly</w:t>
      </w:r>
      <w:r w:rsidRPr="00C00601">
        <w:rPr>
          <w:sz w:val="16"/>
        </w:rPr>
        <w:t xml:space="preserve">.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 </w:t>
      </w:r>
      <w:r w:rsidRPr="00A41F74">
        <w:rPr>
          <w:rStyle w:val="StyleUnderline"/>
          <w:highlight w:val="yellow"/>
        </w:rPr>
        <w:t xml:space="preserve">An </w:t>
      </w:r>
      <w:r w:rsidRPr="00A41F74">
        <w:rPr>
          <w:rStyle w:val="Emphasis"/>
          <w:highlight w:val="yellow"/>
        </w:rPr>
        <w:t>AI</w:t>
      </w:r>
      <w:r w:rsidRPr="00C00601">
        <w:rPr>
          <w:rStyle w:val="Emphasis"/>
        </w:rPr>
        <w:t xml:space="preserve"> arms race</w:t>
      </w:r>
      <w:r w:rsidRPr="00C00601">
        <w:rPr>
          <w:rStyle w:val="StyleUnderline"/>
        </w:rPr>
        <w:t xml:space="preserve"> </w:t>
      </w:r>
      <w:r w:rsidRPr="00A41F74">
        <w:rPr>
          <w:rStyle w:val="StyleUnderline"/>
          <w:highlight w:val="yellow"/>
        </w:rPr>
        <w:t>or</w:t>
      </w:r>
      <w:r w:rsidRPr="00C00601">
        <w:rPr>
          <w:rStyle w:val="StyleUnderline"/>
        </w:rPr>
        <w:t xml:space="preserve"> a </w:t>
      </w:r>
      <w:r w:rsidRPr="00A41F74">
        <w:rPr>
          <w:rStyle w:val="Emphasis"/>
          <w:highlight w:val="yellow"/>
        </w:rPr>
        <w:t>biotech</w:t>
      </w:r>
      <w:r w:rsidRPr="00C00601">
        <w:rPr>
          <w:rStyle w:val="Emphasis"/>
        </w:rPr>
        <w:t xml:space="preserve">nological </w:t>
      </w:r>
      <w:r w:rsidRPr="00A41F74">
        <w:rPr>
          <w:rStyle w:val="Emphasis"/>
          <w:highlight w:val="yellow"/>
        </w:rPr>
        <w:t>arms race</w:t>
      </w:r>
      <w:r w:rsidRPr="00C00601">
        <w:rPr>
          <w:sz w:val="16"/>
        </w:rPr>
        <w:t xml:space="preserve"> almost </w:t>
      </w:r>
      <w:r w:rsidRPr="00A41F74">
        <w:rPr>
          <w:rStyle w:val="Emphasis"/>
          <w:highlight w:val="yellow"/>
        </w:rPr>
        <w:t>guarantees</w:t>
      </w:r>
      <w:r w:rsidRPr="00C00601">
        <w:rPr>
          <w:rStyle w:val="Emphasis"/>
        </w:rPr>
        <w:t xml:space="preserve"> the worst outcome</w:t>
      </w:r>
      <w:r w:rsidRPr="00C00601">
        <w:rPr>
          <w:rStyle w:val="StyleUnderline"/>
        </w:rPr>
        <w:t xml:space="preserve">. </w:t>
      </w:r>
      <w:r w:rsidRPr="00A41F74">
        <w:rPr>
          <w:rStyle w:val="StyleUnderline"/>
          <w:highlight w:val="yellow"/>
        </w:rPr>
        <w:t>Whoever wins</w:t>
      </w:r>
      <w:r w:rsidRPr="00C00601">
        <w:rPr>
          <w:sz w:val="16"/>
        </w:rPr>
        <w:t xml:space="preserve"> the arms race, </w:t>
      </w:r>
      <w:r w:rsidRPr="00C00601">
        <w:rPr>
          <w:rStyle w:val="Emphasis"/>
        </w:rPr>
        <w:t xml:space="preserve">the </w:t>
      </w:r>
      <w:r w:rsidRPr="00A41F74">
        <w:rPr>
          <w:rStyle w:val="Emphasis"/>
          <w:highlight w:val="yellow"/>
        </w:rPr>
        <w:t>loser will</w:t>
      </w:r>
      <w:r w:rsidRPr="00C00601">
        <w:rPr>
          <w:rStyle w:val="Emphasis"/>
        </w:rPr>
        <w:t xml:space="preserve"> likely </w:t>
      </w:r>
      <w:r w:rsidRPr="00A41F74">
        <w:rPr>
          <w:rStyle w:val="Emphasis"/>
          <w:highlight w:val="yellow"/>
        </w:rPr>
        <w:t xml:space="preserve">be </w:t>
      </w:r>
      <w:r w:rsidRPr="00C00601">
        <w:rPr>
          <w:rStyle w:val="Emphasis"/>
        </w:rPr>
        <w:t xml:space="preserve">humanity </w:t>
      </w:r>
      <w:r w:rsidRPr="00A41F74">
        <w:rPr>
          <w:rStyle w:val="Emphasis"/>
          <w:highlight w:val="yellow"/>
        </w:rPr>
        <w:t>itself</w:t>
      </w:r>
      <w:r w:rsidRPr="00C00601">
        <w:rPr>
          <w:sz w:val="16"/>
        </w:rPr>
        <w:t xml:space="preserve">. For in an arms race, </w:t>
      </w:r>
      <w:r w:rsidRPr="00C00601">
        <w:rPr>
          <w:rStyle w:val="StyleUnderline"/>
        </w:rPr>
        <w:t xml:space="preserve">all </w:t>
      </w:r>
      <w:r w:rsidRPr="00A41F74">
        <w:rPr>
          <w:rStyle w:val="StyleUnderline"/>
          <w:highlight w:val="yellow"/>
        </w:rPr>
        <w:t>reg</w:t>
      </w:r>
      <w:r w:rsidRPr="00C00601">
        <w:rPr>
          <w:rStyle w:val="StyleUnderline"/>
        </w:rPr>
        <w:t>ulation</w:t>
      </w:r>
      <w:r w:rsidRPr="00A41F74">
        <w:rPr>
          <w:rStyle w:val="StyleUnderline"/>
          <w:highlight w:val="yellow"/>
        </w:rPr>
        <w:t>s will collapse</w:t>
      </w:r>
      <w:r w:rsidRPr="00C00601">
        <w:rPr>
          <w:sz w:val="16"/>
        </w:rPr>
        <w:t xml:space="preserve">. Consider, for example, conducting genetic-engineering experiments on human babies. Every country will say: “We don’t want to conduct such experiments—we are the good guys. But how do we know our rivals are not doing it? We cannot afford to remain behind. So we must do it before them.” Similarly, </w:t>
      </w:r>
      <w:r w:rsidRPr="00A41F74">
        <w:rPr>
          <w:rStyle w:val="StyleUnderline"/>
          <w:highlight w:val="yellow"/>
        </w:rPr>
        <w:t>consider</w:t>
      </w:r>
      <w:r w:rsidRPr="00C00601">
        <w:rPr>
          <w:rStyle w:val="StyleUnderline"/>
        </w:rPr>
        <w:t xml:space="preserve"> developing </w:t>
      </w:r>
      <w:r w:rsidRPr="00A41F74">
        <w:rPr>
          <w:rStyle w:val="StyleUnderline"/>
          <w:highlight w:val="yellow"/>
        </w:rPr>
        <w:t>autonomous-weapon systems</w:t>
      </w:r>
      <w:r w:rsidRPr="00C00601">
        <w:rPr>
          <w:sz w:val="16"/>
        </w:rPr>
        <w:t xml:space="preserve">, that can decide for themselves whether to shoot and kill people. Again, </w:t>
      </w:r>
      <w:r w:rsidRPr="00C00601">
        <w:rPr>
          <w:rStyle w:val="StyleUnderline"/>
        </w:rPr>
        <w:t>every country will say: “This</w:t>
      </w:r>
      <w:r w:rsidRPr="00C00601">
        <w:rPr>
          <w:sz w:val="16"/>
        </w:rPr>
        <w:t xml:space="preserve"> is a very dangerous technology, and it </w:t>
      </w:r>
      <w:r w:rsidRPr="00C00601">
        <w:rPr>
          <w:rStyle w:val="StyleUnderline"/>
        </w:rPr>
        <w:t>should be regulated</w:t>
      </w:r>
      <w:r w:rsidRPr="00C00601">
        <w:rPr>
          <w:sz w:val="16"/>
        </w:rPr>
        <w:t xml:space="preserve"> carefully. </w:t>
      </w:r>
      <w:r w:rsidRPr="00C00601">
        <w:rPr>
          <w:rStyle w:val="StyleUnderline"/>
        </w:rPr>
        <w:t>But we don’t trust our rivals to regulate it, so we must develop it first</w:t>
      </w:r>
      <w:r w:rsidRPr="00C00601">
        <w:rPr>
          <w:sz w:val="16"/>
        </w:rPr>
        <w:t xml:space="preserve">”. </w:t>
      </w:r>
      <w:r w:rsidRPr="00C00601">
        <w:rPr>
          <w:rStyle w:val="StyleUnderline"/>
        </w:rPr>
        <w:t xml:space="preserve">The </w:t>
      </w:r>
      <w:r w:rsidRPr="00A41F74">
        <w:rPr>
          <w:rStyle w:val="Emphasis"/>
          <w:highlight w:val="yellow"/>
        </w:rPr>
        <w:t>only thing</w:t>
      </w:r>
      <w:r w:rsidRPr="00A41F74">
        <w:rPr>
          <w:rStyle w:val="StyleUnderline"/>
          <w:highlight w:val="yellow"/>
        </w:rPr>
        <w:t xml:space="preserve"> that can prevent</w:t>
      </w:r>
      <w:r w:rsidRPr="00C00601">
        <w:rPr>
          <w:sz w:val="16"/>
        </w:rPr>
        <w:t xml:space="preserve"> such </w:t>
      </w:r>
      <w:r w:rsidRPr="00C00601">
        <w:rPr>
          <w:rStyle w:val="StyleUnderline"/>
        </w:rPr>
        <w:t xml:space="preserve">destructive </w:t>
      </w:r>
      <w:r w:rsidRPr="00A41F74">
        <w:rPr>
          <w:rStyle w:val="StyleUnderline"/>
          <w:highlight w:val="yellow"/>
        </w:rPr>
        <w:t xml:space="preserve">arms races is </w:t>
      </w:r>
      <w:r w:rsidRPr="00A41F74">
        <w:rPr>
          <w:rStyle w:val="Emphasis"/>
          <w:highlight w:val="yellow"/>
        </w:rPr>
        <w:t>greater trust</w:t>
      </w:r>
      <w:r w:rsidRPr="00C00601">
        <w:rPr>
          <w:rStyle w:val="Emphasis"/>
        </w:rPr>
        <w:t xml:space="preserve"> between countries</w:t>
      </w:r>
      <w:r w:rsidRPr="00C00601">
        <w:rPr>
          <w:sz w:val="16"/>
        </w:rPr>
        <w:t xml:space="preserve">. </w:t>
      </w:r>
      <w:r w:rsidRPr="00A41F74">
        <w:rPr>
          <w:rStyle w:val="StyleUnderline"/>
          <w:highlight w:val="yellow"/>
        </w:rPr>
        <w:t xml:space="preserve">This is </w:t>
      </w:r>
      <w:r w:rsidRPr="00A41F74">
        <w:rPr>
          <w:rStyle w:val="Emphasis"/>
          <w:highlight w:val="yellow"/>
        </w:rPr>
        <w:t>not</w:t>
      </w:r>
      <w:r w:rsidRPr="00C00601">
        <w:rPr>
          <w:rStyle w:val="Emphasis"/>
        </w:rPr>
        <w:t xml:space="preserve"> an </w:t>
      </w:r>
      <w:r w:rsidRPr="00A41F74">
        <w:rPr>
          <w:rStyle w:val="Emphasis"/>
          <w:highlight w:val="yellow"/>
        </w:rPr>
        <w:t>impossible</w:t>
      </w:r>
      <w:r w:rsidRPr="00C00601">
        <w:rPr>
          <w:rStyle w:val="Emphasis"/>
        </w:rPr>
        <w:t xml:space="preserve"> mission</w:t>
      </w:r>
      <w:r w:rsidRPr="00C00601">
        <w:rPr>
          <w:sz w:val="16"/>
        </w:rPr>
        <w:t xml:space="preserve">. If today the Germans promise the French: “Trust us, we aren’t developing killer robots in a secret laboratory under the Bavarian Alps,” the French are likely to believe the Germans, despite the terrible history of these two countries. </w:t>
      </w:r>
      <w:r w:rsidRPr="00C00601">
        <w:rPr>
          <w:rStyle w:val="StyleUnderline"/>
        </w:rPr>
        <w:t>We need to build such trust globally</w:t>
      </w:r>
      <w:r w:rsidRPr="00C00601">
        <w:rPr>
          <w:sz w:val="16"/>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C00601">
        <w:rPr>
          <w:rStyle w:val="StyleUnderline"/>
        </w:rPr>
        <w:t>Unless we find solutions on a global level to the disruptions caused by AI, entire countries might collapse, and the resulting chaos</w:t>
      </w:r>
      <w:r w:rsidRPr="00C00601">
        <w:rPr>
          <w:sz w:val="16"/>
        </w:rPr>
        <w:t xml:space="preserve">, violence and waves of immigration </w:t>
      </w:r>
      <w:r w:rsidRPr="00C00601">
        <w:rPr>
          <w:rStyle w:val="StyleUnderline"/>
        </w:rPr>
        <w:t xml:space="preserve">will </w:t>
      </w:r>
      <w:r w:rsidRPr="00C00601">
        <w:rPr>
          <w:rStyle w:val="Emphasis"/>
        </w:rPr>
        <w:t>destabilise the entire world</w:t>
      </w:r>
      <w:r w:rsidRPr="00C00601">
        <w:rPr>
          <w:sz w:val="16"/>
        </w:rPr>
        <w:t xml:space="preserve">. 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In order </w:t>
      </w:r>
      <w:r w:rsidRPr="00A41F74">
        <w:rPr>
          <w:rStyle w:val="Emphasis"/>
          <w:highlight w:val="yellow"/>
        </w:rPr>
        <w:t>to survive</w:t>
      </w:r>
      <w:r w:rsidRPr="00C00601">
        <w:rPr>
          <w:sz w:val="16"/>
        </w:rPr>
        <w:t xml:space="preserve"> and flourish </w:t>
      </w:r>
      <w:r w:rsidRPr="00C00601">
        <w:rPr>
          <w:rStyle w:val="StyleUnderline"/>
        </w:rPr>
        <w:t xml:space="preserve">in the 21st century, </w:t>
      </w:r>
      <w:r w:rsidRPr="00A41F74">
        <w:rPr>
          <w:rStyle w:val="StyleUnderline"/>
          <w:highlight w:val="yellow"/>
        </w:rPr>
        <w:t>humankind needs</w:t>
      </w:r>
      <w:r w:rsidRPr="00C00601">
        <w:rPr>
          <w:rStyle w:val="StyleUnderline"/>
        </w:rPr>
        <w:t xml:space="preserve"> </w:t>
      </w:r>
      <w:r w:rsidRPr="00C00601">
        <w:rPr>
          <w:rStyle w:val="Emphasis"/>
        </w:rPr>
        <w:t xml:space="preserve">effective </w:t>
      </w:r>
      <w:r w:rsidRPr="00A41F74">
        <w:rPr>
          <w:rStyle w:val="Emphasis"/>
          <w:highlight w:val="yellow"/>
        </w:rPr>
        <w:t>global coop</w:t>
      </w:r>
      <w:r w:rsidRPr="00C00601">
        <w:rPr>
          <w:rStyle w:val="Emphasis"/>
        </w:rPr>
        <w:t>eration</w:t>
      </w:r>
      <w:r w:rsidRPr="00C00601">
        <w:rPr>
          <w:sz w:val="16"/>
        </w:rPr>
        <w:t xml:space="preserve">, and so far </w:t>
      </w:r>
      <w:r w:rsidRPr="00C00601">
        <w:rPr>
          <w:rStyle w:val="StyleUnderline"/>
        </w:rPr>
        <w:t xml:space="preserve">the </w:t>
      </w:r>
      <w:r w:rsidRPr="00A41F74">
        <w:rPr>
          <w:rStyle w:val="Emphasis"/>
          <w:highlight w:val="yellow"/>
        </w:rPr>
        <w:t>only viable blueprint</w:t>
      </w:r>
      <w:r w:rsidRPr="00C00601">
        <w:rPr>
          <w:rStyle w:val="StyleUnderline"/>
        </w:rPr>
        <w:t xml:space="preserve"> for such cooperation </w:t>
      </w:r>
      <w:r w:rsidRPr="00A41F74">
        <w:rPr>
          <w:rStyle w:val="StyleUnderline"/>
          <w:highlight w:val="yellow"/>
        </w:rPr>
        <w:t>is</w:t>
      </w:r>
      <w:r w:rsidRPr="00C00601">
        <w:rPr>
          <w:rStyle w:val="StyleUnderline"/>
        </w:rPr>
        <w:t xml:space="preserve"> offered by </w:t>
      </w:r>
      <w:r w:rsidRPr="00A41F74">
        <w:rPr>
          <w:rStyle w:val="Emphasis"/>
          <w:highlight w:val="yellow"/>
        </w:rPr>
        <w:t>liberalism</w:t>
      </w:r>
      <w:r w:rsidRPr="00C00601">
        <w:rPr>
          <w:rStyle w:val="StyleUnderline"/>
        </w:rPr>
        <w:t>. Nevertheless, governments all over the world are undermining the foundations of the liberal order</w:t>
      </w:r>
      <w:r w:rsidRPr="00C00601">
        <w:rPr>
          <w:sz w:val="16"/>
        </w:rPr>
        <w:t xml:space="preserve">, and the world is turning into a network of fortresses. </w:t>
      </w:r>
      <w:r w:rsidRPr="00C00601">
        <w:rPr>
          <w:rStyle w:val="StyleUnderline"/>
        </w:rPr>
        <w:t xml:space="preserve">The first to feel the </w:t>
      </w:r>
      <w:r w:rsidRPr="00C00601">
        <w:rPr>
          <w:rStyle w:val="StyleUnderline"/>
        </w:rPr>
        <w:lastRenderedPageBreak/>
        <w:t>impact are the weakest members of humanity</w:t>
      </w:r>
      <w:r w:rsidRPr="00C00601">
        <w:rPr>
          <w:sz w:val="16"/>
        </w:rPr>
        <w:t xml:space="preserve">, who find themselves without any fortress willing to protect them: refugees, illegal migrants, persecuted minorities. </w:t>
      </w:r>
      <w:r w:rsidRPr="00C00601">
        <w:rPr>
          <w:rStyle w:val="StyleUnderline"/>
        </w:rPr>
        <w:t xml:space="preserve">But </w:t>
      </w:r>
      <w:r w:rsidRPr="00A41F74">
        <w:rPr>
          <w:rStyle w:val="StyleUnderline"/>
          <w:highlight w:val="yellow"/>
        </w:rPr>
        <w:t>if</w:t>
      </w:r>
      <w:r w:rsidRPr="00C00601">
        <w:rPr>
          <w:rStyle w:val="StyleUnderline"/>
        </w:rPr>
        <w:t xml:space="preserve"> the </w:t>
      </w:r>
      <w:r w:rsidRPr="00A41F74">
        <w:rPr>
          <w:rStyle w:val="StyleUnderline"/>
          <w:highlight w:val="yellow"/>
        </w:rPr>
        <w:t>walls keep rising</w:t>
      </w:r>
      <w:r w:rsidRPr="00C00601">
        <w:rPr>
          <w:sz w:val="16"/>
        </w:rPr>
        <w:t xml:space="preserve">, eventually </w:t>
      </w:r>
      <w:r w:rsidRPr="00C00601">
        <w:rPr>
          <w:rStyle w:val="Emphasis"/>
        </w:rPr>
        <w:t xml:space="preserve">the </w:t>
      </w:r>
      <w:r w:rsidRPr="00A41F74">
        <w:rPr>
          <w:rStyle w:val="Emphasis"/>
          <w:highlight w:val="yellow"/>
        </w:rPr>
        <w:t xml:space="preserve">whole </w:t>
      </w:r>
      <w:r w:rsidRPr="00C00601">
        <w:rPr>
          <w:rStyle w:val="Emphasis"/>
        </w:rPr>
        <w:t xml:space="preserve">of </w:t>
      </w:r>
      <w:r w:rsidRPr="00A41F74">
        <w:rPr>
          <w:rStyle w:val="Emphasis"/>
          <w:highlight w:val="yellow"/>
        </w:rPr>
        <w:t xml:space="preserve">humankind will </w:t>
      </w:r>
      <w:r w:rsidRPr="00C00601">
        <w:rPr>
          <w:rStyle w:val="Emphasis"/>
        </w:rPr>
        <w:t xml:space="preserve">feel the </w:t>
      </w:r>
      <w:r w:rsidRPr="00A41F74">
        <w:rPr>
          <w:rStyle w:val="Emphasis"/>
          <w:highlight w:val="yellow"/>
        </w:rPr>
        <w:t>squeeze</w:t>
      </w:r>
      <w:r w:rsidRPr="00C00601">
        <w:rPr>
          <w:sz w:val="16"/>
        </w:rPr>
        <w:t>.</w:t>
      </w:r>
    </w:p>
    <w:p w14:paraId="33361FF0" w14:textId="77777777" w:rsidR="00933C6E" w:rsidRDefault="00933C6E" w:rsidP="00933C6E">
      <w:pPr>
        <w:pStyle w:val="Heading1"/>
      </w:pPr>
      <w:r>
        <w:lastRenderedPageBreak/>
        <w:t>2ac – nu dubs</w:t>
      </w:r>
    </w:p>
    <w:p w14:paraId="3E7408A3" w14:textId="77777777" w:rsidR="00933C6E" w:rsidRDefault="00933C6E" w:rsidP="00933C6E">
      <w:pPr>
        <w:pStyle w:val="Heading2"/>
      </w:pPr>
      <w:r>
        <w:lastRenderedPageBreak/>
        <w:t>competitiveness adv</w:t>
      </w:r>
    </w:p>
    <w:p w14:paraId="047C35E0" w14:textId="77777777" w:rsidR="00933C6E" w:rsidRDefault="00933C6E" w:rsidP="00933C6E">
      <w:pPr>
        <w:pStyle w:val="Heading3"/>
      </w:pPr>
      <w:r>
        <w:lastRenderedPageBreak/>
        <w:t>overview – 2ac</w:t>
      </w:r>
    </w:p>
    <w:p w14:paraId="2C2B91FE" w14:textId="77777777" w:rsidR="00933C6E" w:rsidRDefault="00933C6E" w:rsidP="00933C6E">
      <w:pPr>
        <w:pStyle w:val="Heading2"/>
      </w:pPr>
      <w:r>
        <w:lastRenderedPageBreak/>
        <w:t>dependency adv</w:t>
      </w:r>
    </w:p>
    <w:p w14:paraId="1E8C78EB" w14:textId="77777777" w:rsidR="00933C6E" w:rsidRDefault="00933C6E" w:rsidP="00933C6E">
      <w:pPr>
        <w:pStyle w:val="Heading3"/>
      </w:pPr>
      <w:r>
        <w:lastRenderedPageBreak/>
        <w:t>overview – 2ac</w:t>
      </w:r>
    </w:p>
    <w:p w14:paraId="0E079954" w14:textId="77777777" w:rsidR="00933C6E" w:rsidRDefault="00933C6E" w:rsidP="00933C6E">
      <w:pPr>
        <w:pStyle w:val="Heading2"/>
      </w:pPr>
      <w:r>
        <w:lastRenderedPageBreak/>
        <w:t>t remedies</w:t>
      </w:r>
    </w:p>
    <w:p w14:paraId="5491E9B5" w14:textId="77777777" w:rsidR="00933C6E" w:rsidRDefault="00933C6E" w:rsidP="00933C6E">
      <w:pPr>
        <w:pStyle w:val="Heading3"/>
      </w:pPr>
      <w:r>
        <w:lastRenderedPageBreak/>
        <w:t>conduct – 2ac</w:t>
      </w:r>
    </w:p>
    <w:p w14:paraId="7CBF9573" w14:textId="77777777" w:rsidR="00933C6E" w:rsidRPr="00C00601" w:rsidRDefault="00933C6E" w:rsidP="00933C6E">
      <w:pPr>
        <w:pStyle w:val="Heading4"/>
        <w:numPr>
          <w:ilvl w:val="0"/>
          <w:numId w:val="26"/>
        </w:numPr>
        <w:tabs>
          <w:tab w:val="num" w:pos="360"/>
        </w:tabs>
        <w:ind w:left="0" w:firstLine="0"/>
        <w:rPr>
          <w:rFonts w:cs="Arial"/>
        </w:rPr>
      </w:pPr>
      <w:r w:rsidRPr="00C00601">
        <w:rPr>
          <w:rFonts w:cs="Arial"/>
        </w:rPr>
        <w:t xml:space="preserve">C/I – Expand means to </w:t>
      </w:r>
      <w:r w:rsidRPr="00C00601">
        <w:rPr>
          <w:rFonts w:cs="Arial"/>
          <w:u w:val="single"/>
        </w:rPr>
        <w:t>increase</w:t>
      </w:r>
      <w:r w:rsidRPr="00C00601">
        <w:rPr>
          <w:rFonts w:cs="Arial"/>
        </w:rPr>
        <w:t xml:space="preserve"> the scope. </w:t>
      </w:r>
    </w:p>
    <w:p w14:paraId="5CD54EAB" w14:textId="77777777" w:rsidR="00933C6E" w:rsidRPr="00C00601" w:rsidRDefault="00933C6E" w:rsidP="00933C6E">
      <w:r w:rsidRPr="00C00601">
        <w:rPr>
          <w:rStyle w:val="Style13ptBold"/>
        </w:rPr>
        <w:t>Merriam-Webster ‘ND</w:t>
      </w:r>
      <w:r w:rsidRPr="00C00601">
        <w:t xml:space="preserve"> [“</w:t>
      </w:r>
      <w:r w:rsidRPr="00B41B17">
        <w:rPr>
          <w:rStyle w:val="Emphasis"/>
          <w:highlight w:val="yellow"/>
        </w:rPr>
        <w:t>Expand</w:t>
      </w:r>
      <w:r w:rsidRPr="00C00601">
        <w:t>” https://www.merriam-webster.com/dictionary/expand; AS]</w:t>
      </w:r>
    </w:p>
    <w:p w14:paraId="7E37D38E" w14:textId="77777777" w:rsidR="00933C6E" w:rsidRPr="00C00601" w:rsidRDefault="00933C6E" w:rsidP="00933C6E">
      <w:pPr>
        <w:rPr>
          <w:rStyle w:val="Emphasis"/>
        </w:rPr>
      </w:pPr>
      <w:r w:rsidRPr="00C00601">
        <w:rPr>
          <w:sz w:val="16"/>
        </w:rPr>
        <w:t xml:space="preserve">2: to </w:t>
      </w:r>
      <w:r w:rsidRPr="00B41B17">
        <w:rPr>
          <w:rStyle w:val="Emphasis"/>
          <w:highlight w:val="yellow"/>
        </w:rPr>
        <w:t>increase</w:t>
      </w:r>
      <w:r w:rsidRPr="00B41B17">
        <w:rPr>
          <w:rStyle w:val="StyleUnderline"/>
          <w:highlight w:val="yellow"/>
        </w:rPr>
        <w:t xml:space="preserve"> the</w:t>
      </w:r>
      <w:r w:rsidRPr="00C00601">
        <w:rPr>
          <w:sz w:val="16"/>
        </w:rPr>
        <w:t xml:space="preserve"> extent, number, volume, or </w:t>
      </w:r>
      <w:r w:rsidRPr="00B41B17">
        <w:rPr>
          <w:rStyle w:val="Emphasis"/>
          <w:highlight w:val="yellow"/>
        </w:rPr>
        <w:t>scope of</w:t>
      </w:r>
      <w:r w:rsidRPr="00C00601">
        <w:rPr>
          <w:sz w:val="16"/>
        </w:rPr>
        <w:t xml:space="preserve"> : </w:t>
      </w:r>
      <w:r w:rsidRPr="00B41B17">
        <w:rPr>
          <w:rStyle w:val="Emphasis"/>
          <w:highlight w:val="yellow"/>
        </w:rPr>
        <w:t>ENLARGE</w:t>
      </w:r>
    </w:p>
    <w:p w14:paraId="3EBBDBD5" w14:textId="77777777" w:rsidR="00933C6E" w:rsidRPr="00C00601" w:rsidRDefault="00933C6E" w:rsidP="00933C6E">
      <w:pPr>
        <w:pStyle w:val="Heading4"/>
        <w:rPr>
          <w:rFonts w:cs="Arial"/>
        </w:rPr>
      </w:pPr>
      <w:r w:rsidRPr="00C00601">
        <w:rPr>
          <w:rFonts w:cs="Arial"/>
        </w:rPr>
        <w:t xml:space="preserve">“Scope” of antitrust laws includes remedies. </w:t>
      </w:r>
    </w:p>
    <w:p w14:paraId="47ED4DEC" w14:textId="77777777" w:rsidR="00933C6E" w:rsidRPr="00C00601" w:rsidRDefault="00933C6E" w:rsidP="00933C6E">
      <w:r w:rsidRPr="00C00601">
        <w:rPr>
          <w:rStyle w:val="Style13ptBold"/>
        </w:rPr>
        <w:t>Bradford &amp; Chilton ’18</w:t>
      </w:r>
      <w:r w:rsidRPr="00C00601">
        <w:t xml:space="preserve"> [Anu; Professor of Law @ Columbia; and Adam; Professor of Law @ UChicago; “Competition Law Around the World from 1889 to 2010: The Competition Law Index” </w:t>
      </w:r>
      <w:r w:rsidRPr="00C00601">
        <w:rPr>
          <w:i/>
          <w:iCs/>
        </w:rPr>
        <w:t>Journal of Competition Law &amp; Economics</w:t>
      </w:r>
      <w:r w:rsidRPr="00C00601">
        <w:t xml:space="preserve"> 14(3), p. 393-432]</w:t>
      </w:r>
    </w:p>
    <w:p w14:paraId="75D344E0" w14:textId="77777777" w:rsidR="00933C6E" w:rsidRPr="00C00601" w:rsidRDefault="00933C6E" w:rsidP="00933C6E">
      <w:pPr>
        <w:rPr>
          <w:sz w:val="16"/>
        </w:rPr>
      </w:pPr>
      <w:r w:rsidRPr="00C00601">
        <w:rPr>
          <w:rStyle w:val="StyleUnderline"/>
        </w:rPr>
        <w:t>Indicators for Competition Law</w:t>
      </w:r>
      <w:r w:rsidRPr="00C00601">
        <w:rPr>
          <w:sz w:val="16"/>
        </w:rPr>
        <w:t xml:space="preserve"> and Policy (CLP): Finally, the CLP </w:t>
      </w:r>
      <w:r w:rsidRPr="00C00601">
        <w:rPr>
          <w:rStyle w:val="StyleUnderline"/>
        </w:rPr>
        <w:t>Indicators measure the</w:t>
      </w:r>
      <w:r w:rsidRPr="00C00601">
        <w:rPr>
          <w:sz w:val="16"/>
        </w:rPr>
        <w:t xml:space="preserve"> strength and </w:t>
      </w:r>
      <w:r w:rsidRPr="00B41B17">
        <w:rPr>
          <w:rStyle w:val="Emphasis"/>
          <w:highlight w:val="yellow"/>
        </w:rPr>
        <w:t>scope</w:t>
      </w:r>
      <w:r w:rsidRPr="00B41B17">
        <w:rPr>
          <w:sz w:val="16"/>
          <w:highlight w:val="yellow"/>
        </w:rPr>
        <w:t xml:space="preserve"> </w:t>
      </w:r>
      <w:r w:rsidRPr="00B41B17">
        <w:rPr>
          <w:rStyle w:val="StyleUnderline"/>
          <w:highlight w:val="yellow"/>
        </w:rPr>
        <w:t>of competition regimes</w:t>
      </w:r>
      <w:r w:rsidRPr="00C00601">
        <w:rPr>
          <w:rStyle w:val="StyleUnderline"/>
        </w:rPr>
        <w:t xml:space="preserve"> in 49 jurisdictions</w:t>
      </w:r>
      <w:r w:rsidRPr="00C00601">
        <w:rPr>
          <w:sz w:val="16"/>
        </w:rPr>
        <w:t xml:space="preserve"> in 2013.53 Relying on a survey conducted among competition agencies, </w:t>
      </w:r>
      <w:r w:rsidRPr="00C00601">
        <w:rPr>
          <w:rStyle w:val="StyleUnderline"/>
        </w:rPr>
        <w:t xml:space="preserve">the CLP </w:t>
      </w:r>
      <w:r w:rsidRPr="00B41B17">
        <w:rPr>
          <w:rStyle w:val="StyleUnderline"/>
          <w:highlight w:val="yellow"/>
        </w:rPr>
        <w:t>captures</w:t>
      </w:r>
      <w:r w:rsidRPr="00C00601">
        <w:rPr>
          <w:rStyle w:val="StyleUnderline"/>
        </w:rPr>
        <w:t xml:space="preserve"> these agencies perception of </w:t>
      </w:r>
      <w:r w:rsidRPr="00B41B17">
        <w:rPr>
          <w:rStyle w:val="StyleUnderline"/>
          <w:highlight w:val="yellow"/>
        </w:rPr>
        <w:t>whether various features of</w:t>
      </w:r>
      <w:r w:rsidRPr="00C00601">
        <w:rPr>
          <w:rStyle w:val="StyleUnderline"/>
        </w:rPr>
        <w:t xml:space="preserve"> their domestic competition </w:t>
      </w:r>
      <w:r w:rsidRPr="00B41B17">
        <w:rPr>
          <w:rStyle w:val="StyleUnderline"/>
          <w:highlight w:val="yellow"/>
        </w:rPr>
        <w:t xml:space="preserve">laws prevent </w:t>
      </w:r>
      <w:r w:rsidRPr="00B41B17">
        <w:rPr>
          <w:rStyle w:val="Emphasis"/>
          <w:highlight w:val="yellow"/>
        </w:rPr>
        <w:t>anticompetitive behavior</w:t>
      </w:r>
      <w:r w:rsidRPr="00C00601">
        <w:rPr>
          <w:sz w:val="16"/>
        </w:rPr>
        <w:t xml:space="preserve">. </w:t>
      </w:r>
      <w:r w:rsidRPr="00C00601">
        <w:rPr>
          <w:rStyle w:val="StyleUnderline"/>
        </w:rPr>
        <w:t xml:space="preserve">These </w:t>
      </w:r>
      <w:r w:rsidRPr="00B41B17">
        <w:rPr>
          <w:rStyle w:val="StyleUnderline"/>
          <w:highlight w:val="yellow"/>
        </w:rPr>
        <w:t>features include</w:t>
      </w:r>
      <w:r w:rsidRPr="00C00601">
        <w:rPr>
          <w:sz w:val="16"/>
        </w:rPr>
        <w:t xml:space="preserve"> (1) </w:t>
      </w:r>
      <w:r w:rsidRPr="00C00601">
        <w:rPr>
          <w:rStyle w:val="StyleUnderline"/>
        </w:rPr>
        <w:t xml:space="preserve">the </w:t>
      </w:r>
      <w:r w:rsidRPr="00B41B17">
        <w:rPr>
          <w:rStyle w:val="Emphasis"/>
          <w:highlight w:val="yellow"/>
        </w:rPr>
        <w:t>scope of action</w:t>
      </w:r>
      <w:r w:rsidRPr="00B41B17">
        <w:rPr>
          <w:sz w:val="16"/>
          <w:highlight w:val="yellow"/>
        </w:rPr>
        <w:t xml:space="preserve"> (</w:t>
      </w:r>
      <w:r w:rsidRPr="00B41B17">
        <w:rPr>
          <w:rStyle w:val="StyleUnderline"/>
          <w:highlight w:val="yellow"/>
        </w:rPr>
        <w:t>including</w:t>
      </w:r>
      <w:r w:rsidRPr="00C00601">
        <w:rPr>
          <w:sz w:val="16"/>
        </w:rPr>
        <w:t xml:space="preserve"> competences, </w:t>
      </w:r>
      <w:r w:rsidRPr="00B41B17">
        <w:rPr>
          <w:rStyle w:val="Emphasis"/>
          <w:highlight w:val="yellow"/>
        </w:rPr>
        <w:t>investigative powers</w:t>
      </w:r>
      <w:r w:rsidRPr="00C00601">
        <w:rPr>
          <w:sz w:val="16"/>
        </w:rPr>
        <w:t>, sanctions/</w:t>
      </w:r>
      <w:r w:rsidRPr="00B41B17">
        <w:rPr>
          <w:rStyle w:val="Emphasis"/>
          <w:highlight w:val="yellow"/>
        </w:rPr>
        <w:t>remedies</w:t>
      </w:r>
      <w:r w:rsidRPr="00C00601">
        <w:rPr>
          <w:sz w:val="16"/>
        </w:rPr>
        <w:t xml:space="preserve">, </w:t>
      </w:r>
      <w:r w:rsidRPr="00C00601">
        <w:rPr>
          <w:rStyle w:val="StyleUnderline"/>
        </w:rPr>
        <w:t>and private enforcement</w:t>
      </w:r>
      <w:r w:rsidRPr="00C00601">
        <w:rPr>
          <w:sz w:val="16"/>
        </w:rPr>
        <w:t xml:space="preserve">); (2) </w:t>
      </w:r>
      <w:r w:rsidRPr="00B41B17">
        <w:rPr>
          <w:rStyle w:val="StyleUnderline"/>
          <w:highlight w:val="yellow"/>
        </w:rPr>
        <w:t xml:space="preserve">policy on </w:t>
      </w:r>
      <w:r w:rsidRPr="00B41B17">
        <w:rPr>
          <w:rStyle w:val="Emphasis"/>
          <w:highlight w:val="yellow"/>
        </w:rPr>
        <w:t>anticompetitive behaviors</w:t>
      </w:r>
      <w:r w:rsidRPr="00C00601">
        <w:rPr>
          <w:sz w:val="16"/>
        </w:rPr>
        <w:t xml:space="preserve"> (</w:t>
      </w:r>
      <w:r w:rsidRPr="00C00601">
        <w:rPr>
          <w:rStyle w:val="StyleUnderline"/>
        </w:rPr>
        <w:t>including horizontal agreements, vertical agreements, mergers, and exclusionary conducts</w:t>
      </w:r>
      <w:r w:rsidRPr="00C00601">
        <w:rPr>
          <w:sz w:val="16"/>
        </w:rPr>
        <w:t xml:space="preserve">); (3) </w:t>
      </w:r>
      <w:r w:rsidRPr="00B41B17">
        <w:rPr>
          <w:rStyle w:val="StyleUnderline"/>
          <w:highlight w:val="yellow"/>
        </w:rPr>
        <w:t xml:space="preserve">probability of </w:t>
      </w:r>
      <w:r w:rsidRPr="00B41B17">
        <w:rPr>
          <w:rStyle w:val="Emphasis"/>
          <w:highlight w:val="yellow"/>
        </w:rPr>
        <w:t>investigation</w:t>
      </w:r>
      <w:r w:rsidRPr="00C00601">
        <w:rPr>
          <w:sz w:val="16"/>
        </w:rPr>
        <w:t xml:space="preserve"> (</w:t>
      </w:r>
      <w:r w:rsidRPr="00C00601">
        <w:rPr>
          <w:rStyle w:val="StyleUnderline"/>
        </w:rPr>
        <w:t>including independence, accountability, and procedural fairness);</w:t>
      </w:r>
      <w:r w:rsidRPr="00C00601">
        <w:rPr>
          <w:sz w:val="16"/>
        </w:rPr>
        <w:t xml:space="preserve"> </w:t>
      </w:r>
      <w:r w:rsidRPr="00C00601">
        <w:rPr>
          <w:rStyle w:val="StyleUnderline"/>
        </w:rPr>
        <w:t>and</w:t>
      </w:r>
      <w:r w:rsidRPr="00C00601">
        <w:rPr>
          <w:sz w:val="16"/>
        </w:rPr>
        <w:t xml:space="preserve"> (4) </w:t>
      </w:r>
      <w:r w:rsidRPr="00B41B17">
        <w:rPr>
          <w:rStyle w:val="Emphasis"/>
          <w:highlight w:val="yellow"/>
        </w:rPr>
        <w:t>competition advocacy</w:t>
      </w:r>
      <w:r w:rsidRPr="00C00601">
        <w:rPr>
          <w:sz w:val="16"/>
        </w:rPr>
        <w:t>. Like CPI, FNI, and Four Indicators, the CLP also attempts to measure whether the competition policy reflects generally recognized “good” practices</w:t>
      </w:r>
    </w:p>
    <w:p w14:paraId="45064607" w14:textId="77777777" w:rsidR="00933C6E" w:rsidRDefault="00933C6E" w:rsidP="00933C6E">
      <w:pPr>
        <w:pStyle w:val="Heading2"/>
      </w:pPr>
      <w:r>
        <w:lastRenderedPageBreak/>
        <w:t>t exemptions</w:t>
      </w:r>
    </w:p>
    <w:p w14:paraId="1CB94FBD" w14:textId="77777777" w:rsidR="00933C6E" w:rsidRDefault="00933C6E" w:rsidP="00933C6E">
      <w:pPr>
        <w:pStyle w:val="Heading3"/>
      </w:pPr>
      <w:r>
        <w:lastRenderedPageBreak/>
        <w:t>exemptions – 2ac</w:t>
      </w:r>
    </w:p>
    <w:p w14:paraId="0C34CD4C" w14:textId="77777777" w:rsidR="00933C6E" w:rsidRPr="00257986" w:rsidRDefault="00933C6E" w:rsidP="00933C6E">
      <w:pPr>
        <w:pStyle w:val="Heading4"/>
      </w:pPr>
      <w:r>
        <w:t>4 – Intent to exclude.</w:t>
      </w:r>
    </w:p>
    <w:p w14:paraId="60B48299" w14:textId="77777777" w:rsidR="00933C6E" w:rsidRPr="00D60984" w:rsidRDefault="00933C6E" w:rsidP="00933C6E">
      <w:r w:rsidRPr="001027C6">
        <w:rPr>
          <w:rStyle w:val="Style13ptBold"/>
          <w:highlight w:val="cyan"/>
        </w:rPr>
        <w:t>Sagers 15</w:t>
      </w:r>
      <w:r>
        <w:t xml:space="preserve"> [Christopher L. Sagers, Editorial Chair, Handbook on the Scope of Antitrust, ABA SECTION OF ANTITRUST LAW, HANDBOOK ON THE SCOPE OF ANTITRUST (2015), poapst]</w:t>
      </w:r>
    </w:p>
    <w:p w14:paraId="080304F2" w14:textId="77777777" w:rsidR="00933C6E" w:rsidRPr="001954B3" w:rsidRDefault="00933C6E" w:rsidP="00933C6E">
      <w:pPr>
        <w:rPr>
          <w:sz w:val="16"/>
          <w:szCs w:val="22"/>
        </w:rPr>
      </w:pPr>
      <w:r w:rsidRPr="001954B3">
        <w:rPr>
          <w:sz w:val="16"/>
          <w:szCs w:val="22"/>
        </w:rPr>
        <w:t xml:space="preserve">On the other hand, </w:t>
      </w:r>
      <w:r w:rsidRPr="00623219">
        <w:rPr>
          <w:rStyle w:val="StyleUnderline"/>
          <w:highlight w:val="cyan"/>
        </w:rPr>
        <w:t>scope limits</w:t>
      </w:r>
      <w:r w:rsidRPr="00623219">
        <w:rPr>
          <w:szCs w:val="22"/>
          <w:highlight w:val="cyan"/>
          <w:u w:val="single"/>
        </w:rPr>
        <w:t xml:space="preserve"> </w:t>
      </w:r>
      <w:r w:rsidRPr="00474E88">
        <w:rPr>
          <w:rStyle w:val="Emphasis"/>
          <w:highlight w:val="cyan"/>
        </w:rPr>
        <w:t>of various kinds</w:t>
      </w:r>
      <w:r w:rsidRPr="00623219">
        <w:rPr>
          <w:szCs w:val="22"/>
          <w:highlight w:val="cyan"/>
          <w:u w:val="single"/>
        </w:rPr>
        <w:t xml:space="preserve"> </w:t>
      </w:r>
      <w:r w:rsidRPr="00623219">
        <w:rPr>
          <w:rStyle w:val="StyleUnderline"/>
          <w:highlight w:val="cyan"/>
        </w:rPr>
        <w:t>have always existed</w:t>
      </w:r>
      <w:r w:rsidRPr="00394270">
        <w:rPr>
          <w:rStyle w:val="StyleUnderline"/>
        </w:rPr>
        <w:t xml:space="preserve">. </w:t>
      </w:r>
      <w:r w:rsidRPr="008F153F">
        <w:rPr>
          <w:rStyle w:val="StyleUnderline"/>
          <w:highlight w:val="cyan"/>
        </w:rPr>
        <w:t xml:space="preserve">Congress </w:t>
      </w:r>
      <w:r w:rsidRPr="00394270">
        <w:rPr>
          <w:rStyle w:val="StyleUnderline"/>
        </w:rPr>
        <w:t>explicitly</w:t>
      </w:r>
      <w:r w:rsidRPr="001954B3">
        <w:rPr>
          <w:sz w:val="16"/>
          <w:szCs w:val="22"/>
        </w:rPr>
        <w:t xml:space="preserve"> </w:t>
      </w:r>
      <w:r w:rsidRPr="008F153F">
        <w:rPr>
          <w:rStyle w:val="StyleUnderline"/>
          <w:highlight w:val="cyan"/>
        </w:rPr>
        <w:t xml:space="preserve">limited antitrust by statute </w:t>
      </w:r>
      <w:r w:rsidRPr="00394270">
        <w:rPr>
          <w:rStyle w:val="StyleUnderline"/>
        </w:rPr>
        <w:t>as early as 1914,19</w:t>
      </w:r>
      <w:r w:rsidRPr="001954B3">
        <w:rPr>
          <w:sz w:val="16"/>
          <w:szCs w:val="22"/>
        </w:rPr>
        <w:t xml:space="preserve"> </w:t>
      </w:r>
      <w:r w:rsidRPr="00394270">
        <w:rPr>
          <w:rStyle w:val="StyleUnderline"/>
        </w:rPr>
        <w:t>and did so many more times</w:t>
      </w:r>
      <w:r w:rsidRPr="001954B3">
        <w:rPr>
          <w:sz w:val="16"/>
          <w:szCs w:val="22"/>
        </w:rPr>
        <w:t xml:space="preserve"> during the rise of organized labor20 and the price-and-entry regulatory regimes of the Progressive and New Deal eras.21 </w:t>
      </w:r>
      <w:r w:rsidRPr="008F153F">
        <w:rPr>
          <w:rStyle w:val="StyleUnderline"/>
          <w:highlight w:val="cyan"/>
        </w:rPr>
        <w:t xml:space="preserve">Judge-made limits were likewise recognized </w:t>
      </w:r>
      <w:r w:rsidRPr="00721CED">
        <w:rPr>
          <w:rStyle w:val="StyleUnderline"/>
        </w:rPr>
        <w:t>as early as 1922</w:t>
      </w:r>
      <w:r w:rsidRPr="001954B3">
        <w:rPr>
          <w:sz w:val="16"/>
          <w:szCs w:val="22"/>
        </w:rPr>
        <w:t xml:space="preserve">, </w:t>
      </w:r>
      <w:r w:rsidRPr="00A06A81">
        <w:rPr>
          <w:rStyle w:val="StyleUnderline"/>
        </w:rPr>
        <w:t xml:space="preserve">again mainly </w:t>
      </w:r>
      <w:r w:rsidRPr="008F153F">
        <w:rPr>
          <w:rStyle w:val="StyleUnderline"/>
          <w:highlight w:val="cyan"/>
        </w:rPr>
        <w:t xml:space="preserve">as a consequence of the new </w:t>
      </w:r>
      <w:r w:rsidRPr="008F153F">
        <w:rPr>
          <w:rStyle w:val="Emphasis"/>
          <w:highlight w:val="cyan"/>
        </w:rPr>
        <w:t>regulatory regimes</w:t>
      </w:r>
      <w:r w:rsidRPr="001954B3">
        <w:rPr>
          <w:sz w:val="16"/>
          <w:szCs w:val="22"/>
        </w:rPr>
        <w:t xml:space="preserve">.22 As new waves of health and safety regulation emerged during the 1960s and 1970s,23 defendants sought antitrust clemency with some increasing success.24 Courts have also long sought to protect the political process from antitrust, even though businesses have frequently turned to that arena for advantage within the marketplace.25 Interestingly, most other nations with competition laws have similar histories of complex scope limits. The European Union (EU), for example, built a process for exemption into the very first treaty creating its competition law,26 and much of the work of its competition authority has involved administration of that process. The national laws of several EU member states likewise included various exclusions before creation of the EU,27 and exemptions exist in Australia, Canada, Japan, and South Korea.28 This long history, in which the generally broad applicability of the antitrust laws has been fraught with controversial disputes, can be seen as a struggle between the general and the specific. For the most part, substantive antitrust insists on generality and purports to oppose special treatment for the idiosyncrasies of particular markets.29 Antitrust presumes, in other words, that in respects important to antitrust, markets are mostly the same. </w:t>
      </w:r>
      <w:r w:rsidRPr="004028E0">
        <w:rPr>
          <w:szCs w:val="22"/>
          <w:u w:val="single"/>
        </w:rPr>
        <w:t xml:space="preserve">Thus, </w:t>
      </w:r>
      <w:r w:rsidRPr="004028E0">
        <w:rPr>
          <w:szCs w:val="22"/>
          <w:highlight w:val="green"/>
          <w:u w:val="single"/>
        </w:rPr>
        <w:t xml:space="preserve">in the absence of an </w:t>
      </w:r>
      <w:r w:rsidRPr="004028E0">
        <w:rPr>
          <w:b/>
          <w:bCs/>
          <w:szCs w:val="22"/>
          <w:highlight w:val="green"/>
          <w:u w:val="single"/>
        </w:rPr>
        <w:t>exemption</w:t>
      </w:r>
      <w:r w:rsidRPr="004028E0">
        <w:rPr>
          <w:szCs w:val="22"/>
          <w:highlight w:val="green"/>
          <w:u w:val="single"/>
        </w:rPr>
        <w:t xml:space="preserve">, the U.S. antitrust laws apply to all exchanges </w:t>
      </w:r>
      <w:r w:rsidRPr="004028E0">
        <w:rPr>
          <w:szCs w:val="22"/>
          <w:u w:val="single"/>
        </w:rPr>
        <w:t xml:space="preserve">of goods or services for consideration, anywhere within the domestic reach of Congress’s interstate commerce power, and </w:t>
      </w:r>
      <w:r w:rsidRPr="004028E0">
        <w:rPr>
          <w:szCs w:val="22"/>
          <w:highlight w:val="green"/>
          <w:u w:val="single"/>
        </w:rPr>
        <w:t xml:space="preserve">quite broadly </w:t>
      </w:r>
      <w:r w:rsidRPr="004028E0">
        <w:rPr>
          <w:szCs w:val="22"/>
          <w:u w:val="single"/>
        </w:rPr>
        <w:t xml:space="preserve">to overseas conduct as well, </w:t>
      </w:r>
      <w:r w:rsidRPr="004028E0">
        <w:rPr>
          <w:szCs w:val="22"/>
          <w:highlight w:val="green"/>
          <w:u w:val="single"/>
        </w:rPr>
        <w:t>where anticompetitive effects are felt</w:t>
      </w:r>
      <w:r w:rsidRPr="004028E0">
        <w:rPr>
          <w:szCs w:val="22"/>
          <w:u w:val="single"/>
        </w:rPr>
        <w:t xml:space="preserve"> in the United States.</w:t>
      </w:r>
      <w:r w:rsidRPr="001954B3">
        <w:rPr>
          <w:sz w:val="16"/>
          <w:szCs w:val="22"/>
        </w:rPr>
        <w:t xml:space="preserve">30 Yet, that broad application, especially during periods in which antitrust laws were applied more strictly and many kinds of conduct were held per se illegal, invites arguments that some contexts simply cannot be subject to one-size-fits-all policies.31 There have been times, as during the heyday of “destructive competition” reasoning during the first part of the 20th century, when industries like transportation, communications, and insurance were quite successful in arguing that special economic problems prevented them from performing well under the rules of competition that antitrust imposed elsewhere.32 Similar arguments have found some traction in more recent times, even as during this purportedly deregulatory age we generally claim to have disposed of the long-standing fear of destructive competition. </w:t>
      </w:r>
      <w:r w:rsidRPr="004028E0">
        <w:rPr>
          <w:szCs w:val="22"/>
          <w:u w:val="single"/>
        </w:rPr>
        <w:t xml:space="preserve">For example, recent, </w:t>
      </w:r>
      <w:r w:rsidRPr="004028E0">
        <w:rPr>
          <w:b/>
          <w:bCs/>
          <w:szCs w:val="22"/>
          <w:highlight w:val="green"/>
          <w:u w:val="single"/>
        </w:rPr>
        <w:t>explicit antitrust exemptions</w:t>
      </w:r>
      <w:r w:rsidRPr="004028E0">
        <w:rPr>
          <w:szCs w:val="22"/>
          <w:highlight w:val="green"/>
          <w:u w:val="single"/>
        </w:rPr>
        <w:t xml:space="preserve"> </w:t>
      </w:r>
      <w:r w:rsidRPr="004028E0">
        <w:rPr>
          <w:szCs w:val="22"/>
          <w:u w:val="single"/>
        </w:rPr>
        <w:t xml:space="preserve">now </w:t>
      </w:r>
      <w:r w:rsidRPr="004028E0">
        <w:rPr>
          <w:szCs w:val="22"/>
          <w:highlight w:val="green"/>
          <w:u w:val="single"/>
        </w:rPr>
        <w:t>protect standard setting organizations</w:t>
      </w:r>
      <w:r w:rsidRPr="001954B3">
        <w:rPr>
          <w:sz w:val="16"/>
          <w:szCs w:val="22"/>
        </w:rPr>
        <w:t>,33 t</w:t>
      </w:r>
      <w:r w:rsidRPr="004028E0">
        <w:rPr>
          <w:szCs w:val="22"/>
          <w:u w:val="single"/>
        </w:rPr>
        <w:t xml:space="preserve">he placement program for </w:t>
      </w:r>
      <w:r w:rsidRPr="004028E0">
        <w:rPr>
          <w:szCs w:val="22"/>
          <w:highlight w:val="green"/>
          <w:u w:val="single"/>
        </w:rPr>
        <w:t>medical residents</w:t>
      </w:r>
      <w:r w:rsidRPr="004028E0">
        <w:rPr>
          <w:szCs w:val="22"/>
          <w:u w:val="single"/>
        </w:rPr>
        <w:t>,</w:t>
      </w:r>
      <w:r w:rsidRPr="001954B3">
        <w:rPr>
          <w:sz w:val="16"/>
          <w:szCs w:val="22"/>
        </w:rPr>
        <w:t xml:space="preserve">34 </w:t>
      </w:r>
      <w:r w:rsidRPr="004028E0">
        <w:rPr>
          <w:szCs w:val="22"/>
          <w:u w:val="single"/>
        </w:rPr>
        <w:t xml:space="preserve">and </w:t>
      </w:r>
      <w:r w:rsidRPr="004028E0">
        <w:rPr>
          <w:szCs w:val="22"/>
          <w:highlight w:val="green"/>
          <w:u w:val="single"/>
        </w:rPr>
        <w:t xml:space="preserve">charitable gift </w:t>
      </w:r>
      <w:r w:rsidRPr="004028E0">
        <w:rPr>
          <w:szCs w:val="22"/>
          <w:u w:val="single"/>
        </w:rPr>
        <w:t>annuities.</w:t>
      </w:r>
      <w:r w:rsidRPr="001954B3">
        <w:rPr>
          <w:sz w:val="16"/>
          <w:szCs w:val="22"/>
        </w:rPr>
        <w:t xml:space="preserve"> Accordingly, </w:t>
      </w:r>
      <w:r w:rsidRPr="004028E0">
        <w:rPr>
          <w:szCs w:val="22"/>
          <w:u w:val="single"/>
        </w:rPr>
        <w:t xml:space="preserve">despite the strong commitment to generality often stated, </w:t>
      </w:r>
      <w:r w:rsidRPr="004028E0">
        <w:rPr>
          <w:b/>
          <w:bCs/>
          <w:szCs w:val="22"/>
          <w:highlight w:val="green"/>
          <w:u w:val="single"/>
        </w:rPr>
        <w:t>we</w:t>
      </w:r>
      <w:r w:rsidRPr="004028E0">
        <w:rPr>
          <w:b/>
          <w:bCs/>
          <w:szCs w:val="22"/>
          <w:u w:val="single"/>
        </w:rPr>
        <w:t xml:space="preserve"> do in fact </w:t>
      </w:r>
      <w:r w:rsidRPr="004028E0">
        <w:rPr>
          <w:b/>
          <w:bCs/>
          <w:szCs w:val="22"/>
          <w:highlight w:val="green"/>
          <w:u w:val="single"/>
        </w:rPr>
        <w:t>see limits on scope</w:t>
      </w:r>
      <w:r w:rsidRPr="004028E0">
        <w:rPr>
          <w:szCs w:val="22"/>
          <w:u w:val="single"/>
        </w:rPr>
        <w:t>.</w:t>
      </w:r>
      <w:r w:rsidRPr="001954B3">
        <w:rPr>
          <w:sz w:val="16"/>
          <w:szCs w:val="22"/>
        </w:rPr>
        <w:t xml:space="preserve"> For the most part, the courts and Congress have followed one consistent instinct in moderating these struggles between the general and the specific. They typically will relax the preference for antitrust only where there is some other public, politically accountable oversight of a particular market. </w:t>
      </w:r>
      <w:r w:rsidRPr="004028E0">
        <w:rPr>
          <w:szCs w:val="22"/>
          <w:u w:val="single"/>
        </w:rPr>
        <w:t xml:space="preserve">In effect, </w:t>
      </w:r>
      <w:r w:rsidRPr="004028E0">
        <w:rPr>
          <w:b/>
          <w:bCs/>
          <w:szCs w:val="22"/>
          <w:u w:val="single"/>
        </w:rPr>
        <w:t>antitrust exemptions</w:t>
      </w:r>
      <w:r w:rsidRPr="004028E0">
        <w:rPr>
          <w:szCs w:val="22"/>
          <w:u w:val="single"/>
        </w:rPr>
        <w:t xml:space="preserve"> usually reflect the instinct that we should have </w:t>
      </w:r>
      <w:r w:rsidRPr="004028E0">
        <w:rPr>
          <w:b/>
          <w:bCs/>
          <w:szCs w:val="22"/>
          <w:u w:val="single"/>
        </w:rPr>
        <w:t>either regulation</w:t>
      </w:r>
      <w:r w:rsidRPr="004028E0">
        <w:rPr>
          <w:szCs w:val="22"/>
          <w:u w:val="single"/>
        </w:rPr>
        <w:t xml:space="preserve"> </w:t>
      </w:r>
      <w:r w:rsidRPr="004028E0">
        <w:rPr>
          <w:b/>
          <w:bCs/>
          <w:szCs w:val="22"/>
          <w:u w:val="single"/>
        </w:rPr>
        <w:t>or</w:t>
      </w:r>
      <w:r w:rsidRPr="004028E0">
        <w:rPr>
          <w:szCs w:val="22"/>
          <w:u w:val="single"/>
        </w:rPr>
        <w:t xml:space="preserve"> </w:t>
      </w:r>
      <w:r w:rsidRPr="004028E0">
        <w:rPr>
          <w:b/>
          <w:bCs/>
          <w:szCs w:val="22"/>
          <w:u w:val="single"/>
        </w:rPr>
        <w:t>antitrust</w:t>
      </w:r>
      <w:r w:rsidRPr="004028E0">
        <w:rPr>
          <w:szCs w:val="22"/>
          <w:u w:val="single"/>
        </w:rPr>
        <w:t xml:space="preserve"> in any given context, which is to say that any context should be regulated either by direct government oversight or by competition kept healthy through antitrust.</w:t>
      </w:r>
      <w:r w:rsidRPr="001954B3">
        <w:rPr>
          <w:sz w:val="16"/>
          <w:szCs w:val="22"/>
        </w:rPr>
        <w:t xml:space="preserve">36 Thus, at least traditionally, </w:t>
      </w:r>
      <w:r w:rsidRPr="004028E0">
        <w:rPr>
          <w:szCs w:val="22"/>
          <w:u w:val="single"/>
        </w:rPr>
        <w:t>Congress rarely displaced antitrust without setting up an administrative agency to take its place.</w:t>
      </w:r>
      <w:r w:rsidRPr="001954B3">
        <w:rPr>
          <w:sz w:val="16"/>
          <w:szCs w:val="22"/>
        </w:rPr>
        <w:t xml:space="preserve"> </w:t>
      </w:r>
      <w:r w:rsidRPr="004028E0">
        <w:rPr>
          <w:szCs w:val="22"/>
          <w:u w:val="single"/>
        </w:rPr>
        <w:t>Likewise, where courts fashioned scope limitations</w:t>
      </w:r>
      <w:r w:rsidRPr="001954B3">
        <w:rPr>
          <w:sz w:val="16"/>
          <w:szCs w:val="22"/>
        </w:rPr>
        <w:t>, they generally did so only where a regulatory agency oversaw rates or conduct (as with the filed rate doctrine) or where the challenged conduct was actually the conduct of a government entity itself (as with the state action doctrine).</w:t>
      </w:r>
    </w:p>
    <w:p w14:paraId="76E177D3" w14:textId="77777777" w:rsidR="00933C6E" w:rsidRDefault="00933C6E" w:rsidP="00933C6E">
      <w:pPr>
        <w:pStyle w:val="Heading2"/>
      </w:pPr>
      <w:r>
        <w:lastRenderedPageBreak/>
        <w:t>memo CP</w:t>
      </w:r>
    </w:p>
    <w:p w14:paraId="42BED788" w14:textId="77777777" w:rsidR="00933C6E" w:rsidRDefault="00933C6E" w:rsidP="00933C6E">
      <w:pPr>
        <w:pStyle w:val="Heading3"/>
      </w:pPr>
      <w:r>
        <w:lastRenderedPageBreak/>
        <w:t>memo CP – 2ac</w:t>
      </w:r>
    </w:p>
    <w:p w14:paraId="2E5F5C3E" w14:textId="77777777" w:rsidR="00933C6E" w:rsidRDefault="00933C6E" w:rsidP="00933C6E">
      <w:pPr>
        <w:pStyle w:val="Heading2"/>
      </w:pPr>
      <w:r>
        <w:lastRenderedPageBreak/>
        <w:t>states CP</w:t>
      </w:r>
    </w:p>
    <w:p w14:paraId="1B627637" w14:textId="77777777" w:rsidR="00933C6E" w:rsidRDefault="00933C6E" w:rsidP="00933C6E">
      <w:pPr>
        <w:pStyle w:val="Heading3"/>
      </w:pPr>
      <w:r>
        <w:lastRenderedPageBreak/>
        <w:t>states CP – 2ac</w:t>
      </w:r>
    </w:p>
    <w:p w14:paraId="2B5DDE98" w14:textId="77777777" w:rsidR="00933C6E" w:rsidRPr="00C00601" w:rsidRDefault="00933C6E" w:rsidP="00933C6E">
      <w:pPr>
        <w:pStyle w:val="Heading4"/>
        <w:numPr>
          <w:ilvl w:val="0"/>
          <w:numId w:val="24"/>
        </w:numPr>
        <w:ind w:left="720"/>
        <w:rPr>
          <w:rFonts w:cs="Arial"/>
        </w:rPr>
      </w:pPr>
      <w:r w:rsidRPr="00C00601">
        <w:rPr>
          <w:rFonts w:cs="Arial"/>
        </w:rPr>
        <w:t xml:space="preserve">State enforcement </w:t>
      </w:r>
      <w:r w:rsidRPr="00C00601">
        <w:rPr>
          <w:rFonts w:cs="Arial"/>
          <w:u w:val="single"/>
        </w:rPr>
        <w:t>over</w:t>
      </w:r>
      <w:r>
        <w:rPr>
          <w:rFonts w:cs="Arial"/>
          <w:u w:val="single"/>
        </w:rPr>
        <w:t>-</w:t>
      </w:r>
      <w:r w:rsidRPr="00C00601">
        <w:rPr>
          <w:rFonts w:cs="Arial"/>
          <w:u w:val="single"/>
        </w:rPr>
        <w:t>deters</w:t>
      </w:r>
      <w:r w:rsidRPr="00C00601">
        <w:rPr>
          <w:rFonts w:cs="Arial"/>
        </w:rPr>
        <w:t xml:space="preserve"> and generates uncertainty – stifles </w:t>
      </w:r>
      <w:r w:rsidRPr="00C00601">
        <w:rPr>
          <w:rFonts w:cs="Arial"/>
          <w:u w:val="single"/>
        </w:rPr>
        <w:t>innovation</w:t>
      </w:r>
      <w:r w:rsidRPr="00C00601">
        <w:rPr>
          <w:rFonts w:cs="Arial"/>
        </w:rPr>
        <w:t xml:space="preserve"> and </w:t>
      </w:r>
      <w:r w:rsidRPr="00C00601">
        <w:rPr>
          <w:rFonts w:cs="Arial"/>
          <w:u w:val="single"/>
        </w:rPr>
        <w:t>competition</w:t>
      </w:r>
      <w:r w:rsidRPr="00C00601">
        <w:rPr>
          <w:rFonts w:cs="Arial"/>
        </w:rPr>
        <w:t xml:space="preserve">. </w:t>
      </w:r>
    </w:p>
    <w:p w14:paraId="4B31330D" w14:textId="77777777" w:rsidR="00933C6E" w:rsidRPr="00C00601" w:rsidRDefault="00933C6E" w:rsidP="00933C6E">
      <w:r w:rsidRPr="00C00601">
        <w:rPr>
          <w:rStyle w:val="Style13ptBold"/>
        </w:rPr>
        <w:t>Grosso ’21</w:t>
      </w:r>
      <w:r w:rsidRPr="00C00601">
        <w:t xml:space="preserve"> [Jacob; JD Candidate @ University of Richmond School of Law; “The Preemption of Collective State Antitrust Enforcement in Telecommunications,” </w:t>
      </w:r>
      <w:r w:rsidRPr="00C00601">
        <w:rPr>
          <w:i/>
          <w:iCs/>
        </w:rPr>
        <w:t>University of Richmond Law Review</w:t>
      </w:r>
      <w:r w:rsidRPr="00C00601">
        <w:t xml:space="preserve"> 55(2), p. 615-656; AS]</w:t>
      </w:r>
    </w:p>
    <w:p w14:paraId="39805EA7" w14:textId="77777777" w:rsidR="00933C6E" w:rsidRPr="00C00601" w:rsidRDefault="00933C6E" w:rsidP="00933C6E">
      <w:pPr>
        <w:rPr>
          <w:rStyle w:val="StyleUnderline"/>
        </w:rPr>
      </w:pPr>
      <w:r w:rsidRPr="00C00601">
        <w:rPr>
          <w:sz w:val="16"/>
        </w:rPr>
        <w:t xml:space="preserve">Preemption would address the effects of the growth of federal regulators in the telecommunications market, particularly CFIUS, as well as the resulting changes to the regulatory landscape. </w:t>
      </w:r>
      <w:r w:rsidRPr="00B41B17">
        <w:rPr>
          <w:rStyle w:val="StyleUnderline"/>
          <w:highlight w:val="yellow"/>
        </w:rPr>
        <w:t>If</w:t>
      </w:r>
      <w:r w:rsidRPr="00C00601">
        <w:rPr>
          <w:rStyle w:val="StyleUnderline"/>
        </w:rPr>
        <w:t xml:space="preserve"> the </w:t>
      </w:r>
      <w:r w:rsidRPr="00B41B17">
        <w:rPr>
          <w:rStyle w:val="StyleUnderline"/>
          <w:highlight w:val="yellow"/>
        </w:rPr>
        <w:t xml:space="preserve">states act as </w:t>
      </w:r>
      <w:r w:rsidRPr="00B41B17">
        <w:rPr>
          <w:rStyle w:val="Emphasis"/>
          <w:highlight w:val="yellow"/>
        </w:rPr>
        <w:t>another national regulator</w:t>
      </w:r>
      <w:r w:rsidRPr="00C00601">
        <w:rPr>
          <w:sz w:val="16"/>
        </w:rPr>
        <w:t xml:space="preserve"> in telecommunications, </w:t>
      </w:r>
      <w:r w:rsidRPr="00B41B17">
        <w:rPr>
          <w:rStyle w:val="StyleUnderline"/>
          <w:highlight w:val="yellow"/>
        </w:rPr>
        <w:t xml:space="preserve">then </w:t>
      </w:r>
      <w:r w:rsidRPr="00B41B17">
        <w:rPr>
          <w:rStyle w:val="Emphasis"/>
          <w:highlight w:val="yellow"/>
        </w:rPr>
        <w:t>innovation</w:t>
      </w:r>
      <w:r w:rsidRPr="00C00601">
        <w:rPr>
          <w:sz w:val="16"/>
        </w:rPr>
        <w:t xml:space="preserve">, </w:t>
      </w:r>
      <w:r w:rsidRPr="00B41B17">
        <w:rPr>
          <w:rStyle w:val="Emphasis"/>
          <w:highlight w:val="yellow"/>
        </w:rPr>
        <w:t>competition</w:t>
      </w:r>
      <w:r w:rsidRPr="00C00601">
        <w:rPr>
          <w:sz w:val="16"/>
        </w:rPr>
        <w:t xml:space="preserve">, </w:t>
      </w:r>
      <w:r w:rsidRPr="00C00601">
        <w:rPr>
          <w:rStyle w:val="StyleUnderline"/>
        </w:rPr>
        <w:t>and</w:t>
      </w:r>
      <w:r w:rsidRPr="00C00601">
        <w:rPr>
          <w:sz w:val="16"/>
        </w:rPr>
        <w:t xml:space="preserve"> the </w:t>
      </w:r>
      <w:r w:rsidRPr="00C00601">
        <w:rPr>
          <w:rStyle w:val="StyleUnderline"/>
        </w:rPr>
        <w:t xml:space="preserve">ability of </w:t>
      </w:r>
      <w:r w:rsidRPr="00C00601">
        <w:rPr>
          <w:rStyle w:val="Emphasis"/>
        </w:rPr>
        <w:t>federal enforcers</w:t>
      </w:r>
      <w:r w:rsidRPr="00C00601">
        <w:rPr>
          <w:sz w:val="16"/>
        </w:rPr>
        <w:t xml:space="preserve"> </w:t>
      </w:r>
      <w:r w:rsidRPr="00C00601">
        <w:rPr>
          <w:rStyle w:val="StyleUnderline"/>
        </w:rPr>
        <w:t xml:space="preserve">to pursue policy goals </w:t>
      </w:r>
      <w:r w:rsidRPr="00B41B17">
        <w:rPr>
          <w:rStyle w:val="StyleUnderline"/>
          <w:highlight w:val="yellow"/>
        </w:rPr>
        <w:t xml:space="preserve">will be </w:t>
      </w:r>
      <w:r w:rsidRPr="00B41B17">
        <w:rPr>
          <w:rStyle w:val="Emphasis"/>
          <w:highlight w:val="yellow"/>
        </w:rPr>
        <w:t>stifled</w:t>
      </w:r>
      <w:r w:rsidRPr="00C00601">
        <w:rPr>
          <w:sz w:val="16"/>
        </w:rPr>
        <w:t xml:space="preserve">. To solve this problem, </w:t>
      </w:r>
      <w:r w:rsidRPr="00C00601">
        <w:rPr>
          <w:rStyle w:val="Emphasis"/>
        </w:rPr>
        <w:t>collective state antitrust action</w:t>
      </w:r>
      <w:r w:rsidRPr="00C00601">
        <w:rPr>
          <w:sz w:val="16"/>
        </w:rPr>
        <w:t xml:space="preserve"> </w:t>
      </w:r>
      <w:r w:rsidRPr="00C00601">
        <w:rPr>
          <w:rStyle w:val="StyleUnderline"/>
        </w:rPr>
        <w:t xml:space="preserve">should be </w:t>
      </w:r>
      <w:r w:rsidRPr="00C00601">
        <w:rPr>
          <w:rStyle w:val="Emphasis"/>
        </w:rPr>
        <w:t>preempted</w:t>
      </w:r>
      <w:r w:rsidRPr="00C00601">
        <w:rPr>
          <w:sz w:val="16"/>
        </w:rPr>
        <w:t xml:space="preserve"> </w:t>
      </w:r>
      <w:r w:rsidRPr="00C00601">
        <w:rPr>
          <w:rStyle w:val="StyleUnderline"/>
        </w:rPr>
        <w:t>by federal law</w:t>
      </w:r>
      <w:r w:rsidRPr="00C00601">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0CBBF9D9" w14:textId="77777777" w:rsidR="00933C6E" w:rsidRPr="00C00601" w:rsidRDefault="00933C6E" w:rsidP="00933C6E">
      <w:pPr>
        <w:rPr>
          <w:sz w:val="16"/>
        </w:rPr>
      </w:pPr>
      <w:r w:rsidRPr="00C00601">
        <w:rPr>
          <w:sz w:val="16"/>
        </w:rPr>
        <w:t xml:space="preserve">States should not be prevented from enforcing antitrust law; instead, </w:t>
      </w:r>
      <w:r w:rsidRPr="00C00601">
        <w:rPr>
          <w:rStyle w:val="StyleUnderline"/>
        </w:rPr>
        <w:t>states</w:t>
      </w:r>
      <w:r w:rsidRPr="00C00601">
        <w:rPr>
          <w:sz w:val="16"/>
        </w:rPr>
        <w:t xml:space="preserve"> should focus exclusively on violations of their own state laws and on protecting their citizens as individual enforcers, </w:t>
      </w:r>
      <w:r w:rsidRPr="00C00601">
        <w:rPr>
          <w:rStyle w:val="StyleUnderline"/>
        </w:rPr>
        <w:t>not</w:t>
      </w:r>
      <w:r w:rsidRPr="00C00601">
        <w:rPr>
          <w:sz w:val="16"/>
        </w:rPr>
        <w:t xml:space="preserve"> as </w:t>
      </w:r>
      <w:r w:rsidRPr="00C00601">
        <w:rPr>
          <w:rStyle w:val="StyleUnderline"/>
        </w:rPr>
        <w:t xml:space="preserve">a </w:t>
      </w:r>
      <w:r w:rsidRPr="00C00601">
        <w:rPr>
          <w:rStyle w:val="Emphasis"/>
        </w:rPr>
        <w:t>collective body</w:t>
      </w:r>
      <w:r w:rsidRPr="00C00601">
        <w:rPr>
          <w:sz w:val="16"/>
        </w:rPr>
        <w:t xml:space="preserve">. </w:t>
      </w:r>
      <w:r w:rsidRPr="00B41B17">
        <w:rPr>
          <w:rStyle w:val="StyleUnderline"/>
          <w:highlight w:val="yellow"/>
        </w:rPr>
        <w:t>Federal agencies</w:t>
      </w:r>
      <w:r w:rsidRPr="00C00601">
        <w:rPr>
          <w:rStyle w:val="StyleUnderline"/>
        </w:rPr>
        <w:t xml:space="preserve"> are </w:t>
      </w:r>
      <w:r w:rsidRPr="00C00601">
        <w:rPr>
          <w:rStyle w:val="Emphasis"/>
        </w:rPr>
        <w:t>the proper regulators</w:t>
      </w:r>
      <w:r w:rsidRPr="00C00601">
        <w:rPr>
          <w:sz w:val="16"/>
        </w:rPr>
        <w:t xml:space="preserve"> </w:t>
      </w:r>
      <w:r w:rsidRPr="00C00601">
        <w:rPr>
          <w:rStyle w:val="StyleUnderline"/>
        </w:rPr>
        <w:t xml:space="preserve">of national industries such as </w:t>
      </w:r>
      <w:r w:rsidRPr="00C00601">
        <w:rPr>
          <w:rStyle w:val="Emphasis"/>
        </w:rPr>
        <w:t>telecommunications</w:t>
      </w:r>
      <w:r w:rsidRPr="00C00601">
        <w:rPr>
          <w:sz w:val="16"/>
        </w:rPr>
        <w:t xml:space="preserve">, </w:t>
      </w:r>
      <w:r w:rsidRPr="00C00601">
        <w:rPr>
          <w:rStyle w:val="StyleUnderline"/>
        </w:rPr>
        <w:t xml:space="preserve">while </w:t>
      </w:r>
      <w:r w:rsidRPr="00B41B17">
        <w:rPr>
          <w:rStyle w:val="StyleUnderline"/>
          <w:highlight w:val="yellow"/>
        </w:rPr>
        <w:t>state</w:t>
      </w:r>
      <w:r w:rsidRPr="00C00601">
        <w:rPr>
          <w:rStyle w:val="StyleUnderline"/>
        </w:rPr>
        <w:t xml:space="preserve"> enforcement </w:t>
      </w:r>
      <w:r w:rsidRPr="00B41B17">
        <w:rPr>
          <w:rStyle w:val="StyleUnderline"/>
          <w:highlight w:val="yellow"/>
        </w:rPr>
        <w:t>prevents</w:t>
      </w:r>
      <w:r w:rsidRPr="00C00601">
        <w:rPr>
          <w:rStyle w:val="StyleUnderline"/>
        </w:rPr>
        <w:t xml:space="preserve"> federal </w:t>
      </w:r>
      <w:r w:rsidRPr="00B41B17">
        <w:rPr>
          <w:rStyle w:val="StyleUnderline"/>
          <w:highlight w:val="yellow"/>
        </w:rPr>
        <w:t>nonenforcement</w:t>
      </w:r>
      <w:r w:rsidRPr="00C00601">
        <w:rPr>
          <w:rStyle w:val="StyleUnderline"/>
        </w:rPr>
        <w:t xml:space="preserve"> policies which may benefit </w:t>
      </w:r>
      <w:r w:rsidRPr="00C00601">
        <w:rPr>
          <w:rStyle w:val="Emphasis"/>
        </w:rPr>
        <w:t>social welfare</w:t>
      </w:r>
      <w:r w:rsidRPr="00C00601">
        <w:rPr>
          <w:sz w:val="16"/>
        </w:rPr>
        <w:t xml:space="preserve"> overall.253 With respect to policy goals, CFIUS's interventions in recent years showcase the federal government's focus on national security concerns in the telecommunications market. </w:t>
      </w:r>
      <w:r w:rsidRPr="00C00601">
        <w:rPr>
          <w:rStyle w:val="StyleUnderline"/>
        </w:rPr>
        <w:t>Agendas balancing broader policy</w:t>
      </w:r>
      <w:r w:rsidRPr="00C00601">
        <w:rPr>
          <w:sz w:val="16"/>
        </w:rPr>
        <w:t xml:space="preserve"> goals-such as national security-</w:t>
      </w:r>
      <w:r w:rsidRPr="00C00601">
        <w:rPr>
          <w:rStyle w:val="StyleUnderline"/>
        </w:rPr>
        <w:t xml:space="preserve">with competition are only possible under a more </w:t>
      </w:r>
      <w:r w:rsidRPr="00C00601">
        <w:rPr>
          <w:rStyle w:val="Emphasis"/>
        </w:rPr>
        <w:t>centralized enforcement system</w:t>
      </w:r>
      <w:r w:rsidRPr="00C00601">
        <w:rPr>
          <w:sz w:val="16"/>
        </w:rPr>
        <w:t xml:space="preserve"> </w:t>
      </w:r>
      <w:r w:rsidRPr="00C00601">
        <w:rPr>
          <w:rStyle w:val="StyleUnderline"/>
        </w:rPr>
        <w:t xml:space="preserve">and </w:t>
      </w:r>
      <w:r w:rsidRPr="00C00601">
        <w:rPr>
          <w:rStyle w:val="Emphasis"/>
        </w:rPr>
        <w:t>by specialized agencies</w:t>
      </w:r>
      <w:r w:rsidRPr="00C00601">
        <w:rPr>
          <w:sz w:val="16"/>
        </w:rPr>
        <w:t>.254</w:t>
      </w:r>
    </w:p>
    <w:p w14:paraId="226CB0C2" w14:textId="77777777" w:rsidR="00933C6E" w:rsidRPr="00C00601" w:rsidRDefault="00933C6E" w:rsidP="00933C6E">
      <w:pPr>
        <w:rPr>
          <w:sz w:val="16"/>
        </w:rPr>
      </w:pPr>
      <w:r w:rsidRPr="00C00601">
        <w:rPr>
          <w:rStyle w:val="StyleUnderline"/>
        </w:rPr>
        <w:t xml:space="preserve">Specialized agencies are therefore the </w:t>
      </w:r>
      <w:r w:rsidRPr="00C00601">
        <w:rPr>
          <w:rStyle w:val="Emphasis"/>
        </w:rPr>
        <w:t>best regulators</w:t>
      </w:r>
      <w:r w:rsidRPr="00C00601">
        <w:rPr>
          <w:sz w:val="16"/>
        </w:rPr>
        <w:t xml:space="preserve"> of the telecommunications market. 25 5 The </w:t>
      </w:r>
      <w:r w:rsidRPr="00C00601">
        <w:rPr>
          <w:rStyle w:val="StyleUnderline"/>
        </w:rPr>
        <w:t xml:space="preserve">requirement that "[a]ntitrust analysis must always be attuned to the </w:t>
      </w:r>
      <w:r w:rsidRPr="00C00601">
        <w:rPr>
          <w:rStyle w:val="Emphasis"/>
        </w:rPr>
        <w:t>particular structure</w:t>
      </w:r>
      <w:r w:rsidRPr="00C00601">
        <w:rPr>
          <w:sz w:val="16"/>
        </w:rPr>
        <w:t xml:space="preserve"> and circumstances of the industry at issue" </w:t>
      </w:r>
      <w:r w:rsidRPr="00C00601">
        <w:rPr>
          <w:rStyle w:val="StyleUnderline"/>
        </w:rPr>
        <w:t xml:space="preserve">leads to </w:t>
      </w:r>
      <w:r w:rsidRPr="00C00601">
        <w:rPr>
          <w:rStyle w:val="Emphasis"/>
        </w:rPr>
        <w:t>efficiencies</w:t>
      </w:r>
      <w:r w:rsidRPr="00C00601">
        <w:rPr>
          <w:sz w:val="16"/>
        </w:rPr>
        <w:t xml:space="preserve"> from the use of specialized enforcers. 256 The </w:t>
      </w:r>
      <w:r w:rsidRPr="00C00601">
        <w:rPr>
          <w:rStyle w:val="StyleUnderline"/>
        </w:rPr>
        <w:t>inelasticity of the market and the significant barriers to entry require</w:t>
      </w:r>
      <w:r w:rsidRPr="00C00601">
        <w:rPr>
          <w:sz w:val="16"/>
        </w:rPr>
        <w:t xml:space="preserve"> </w:t>
      </w:r>
      <w:r w:rsidRPr="00C00601">
        <w:rPr>
          <w:rStyle w:val="Emphasis"/>
        </w:rPr>
        <w:t>oversight</w:t>
      </w:r>
      <w:r w:rsidRPr="00C00601">
        <w:rPr>
          <w:sz w:val="16"/>
        </w:rPr>
        <w:t xml:space="preserve"> </w:t>
      </w:r>
      <w:r w:rsidRPr="00C00601">
        <w:rPr>
          <w:rStyle w:val="StyleUnderline"/>
        </w:rPr>
        <w:t xml:space="preserve">by specialized expert regulators to maintain a </w:t>
      </w:r>
      <w:r w:rsidRPr="00C00601">
        <w:rPr>
          <w:rStyle w:val="Emphasis"/>
        </w:rPr>
        <w:t>competitive environment</w:t>
      </w:r>
      <w:r w:rsidRPr="00C00601">
        <w:rPr>
          <w:sz w:val="16"/>
        </w:rPr>
        <w:t xml:space="preserve">, and </w:t>
      </w:r>
      <w:r w:rsidRPr="00B41B17">
        <w:rPr>
          <w:rStyle w:val="StyleUnderline"/>
          <w:highlight w:val="yellow"/>
        </w:rPr>
        <w:t>interference from other</w:t>
      </w:r>
      <w:r w:rsidRPr="00C00601">
        <w:rPr>
          <w:rStyle w:val="StyleUnderline"/>
        </w:rPr>
        <w:t xml:space="preserve"> </w:t>
      </w:r>
      <w:r w:rsidRPr="00C00601">
        <w:rPr>
          <w:rStyle w:val="Emphasis"/>
        </w:rPr>
        <w:t>government regulator</w:t>
      </w:r>
      <w:r w:rsidRPr="00B41B17">
        <w:rPr>
          <w:rStyle w:val="Emphasis"/>
          <w:highlight w:val="yellow"/>
        </w:rPr>
        <w:t>s</w:t>
      </w:r>
      <w:r w:rsidRPr="00B41B17">
        <w:rPr>
          <w:sz w:val="16"/>
          <w:highlight w:val="yellow"/>
        </w:rPr>
        <w:t xml:space="preserve"> </w:t>
      </w:r>
      <w:r w:rsidRPr="00B41B17">
        <w:rPr>
          <w:rStyle w:val="StyleUnderline"/>
          <w:highlight w:val="yellow"/>
        </w:rPr>
        <w:t>will</w:t>
      </w:r>
      <w:r w:rsidRPr="00C00601">
        <w:rPr>
          <w:rStyle w:val="StyleUnderline"/>
        </w:rPr>
        <w:t xml:space="preserve"> only </w:t>
      </w:r>
      <w:r w:rsidRPr="00B41B17">
        <w:rPr>
          <w:rStyle w:val="Emphasis"/>
          <w:highlight w:val="yellow"/>
        </w:rPr>
        <w:t>impede</w:t>
      </w:r>
      <w:r w:rsidRPr="00C00601">
        <w:rPr>
          <w:sz w:val="16"/>
        </w:rPr>
        <w:t xml:space="preserve"> </w:t>
      </w:r>
      <w:r w:rsidRPr="00C00601">
        <w:rPr>
          <w:rStyle w:val="StyleUnderline"/>
        </w:rPr>
        <w:t>the ability of</w:t>
      </w:r>
      <w:r w:rsidRPr="00C00601">
        <w:rPr>
          <w:sz w:val="16"/>
        </w:rPr>
        <w:t xml:space="preserve"> the </w:t>
      </w:r>
      <w:r w:rsidRPr="00B41B17">
        <w:rPr>
          <w:rStyle w:val="StyleUnderline"/>
          <w:highlight w:val="yellow"/>
        </w:rPr>
        <w:t>federal regulators</w:t>
      </w:r>
      <w:r w:rsidRPr="00C00601">
        <w:rPr>
          <w:rStyle w:val="StyleUnderline"/>
        </w:rPr>
        <w:t xml:space="preserve"> to</w:t>
      </w:r>
      <w:r w:rsidRPr="00C00601">
        <w:rPr>
          <w:sz w:val="16"/>
        </w:rPr>
        <w:t xml:space="preserve"> </w:t>
      </w:r>
      <w:r w:rsidRPr="00C00601">
        <w:rPr>
          <w:rStyle w:val="Emphasis"/>
        </w:rPr>
        <w:t>direct this market</w:t>
      </w:r>
      <w:r w:rsidRPr="00C00601">
        <w:rPr>
          <w:sz w:val="16"/>
        </w:rPr>
        <w:t xml:space="preserve">. </w:t>
      </w:r>
      <w:r w:rsidRPr="00C00601">
        <w:rPr>
          <w:rStyle w:val="StyleUnderline"/>
        </w:rPr>
        <w:t>Nonenforcement policies</w:t>
      </w:r>
      <w:r w:rsidRPr="00C00601">
        <w:rPr>
          <w:sz w:val="16"/>
        </w:rPr>
        <w:t xml:space="preserve">, used when the agencies determine doing so is in the best interests of competition, </w:t>
      </w:r>
      <w:r w:rsidRPr="00C00601">
        <w:rPr>
          <w:rStyle w:val="StyleUnderline"/>
        </w:rPr>
        <w:t>cannot be enforced without a monopoly on enforcement</w:t>
      </w:r>
      <w:r w:rsidRPr="00C00601">
        <w:rPr>
          <w:sz w:val="16"/>
        </w:rPr>
        <w:t>. 257</w:t>
      </w:r>
    </w:p>
    <w:p w14:paraId="3EC5BB6C" w14:textId="77777777" w:rsidR="00933C6E" w:rsidRDefault="00933C6E" w:rsidP="00933C6E">
      <w:pPr>
        <w:rPr>
          <w:rStyle w:val="Emphasis"/>
        </w:rPr>
      </w:pPr>
      <w:r w:rsidRPr="00C00601">
        <w:rPr>
          <w:rStyle w:val="StyleUnderline"/>
        </w:rPr>
        <w:t>Placing control in the hands of</w:t>
      </w:r>
      <w:r w:rsidRPr="00C00601">
        <w:rPr>
          <w:sz w:val="16"/>
        </w:rPr>
        <w:t xml:space="preserve"> more </w:t>
      </w:r>
      <w:r w:rsidRPr="00B41B17">
        <w:rPr>
          <w:rStyle w:val="Emphasis"/>
          <w:highlight w:val="yellow"/>
        </w:rPr>
        <w:t>centralized regulators</w:t>
      </w:r>
      <w:r w:rsidRPr="00C00601">
        <w:rPr>
          <w:sz w:val="16"/>
        </w:rPr>
        <w:t xml:space="preserve"> </w:t>
      </w:r>
      <w:r w:rsidRPr="00B41B17">
        <w:rPr>
          <w:rStyle w:val="StyleUnderline"/>
          <w:highlight w:val="yellow"/>
        </w:rPr>
        <w:t>reduce</w:t>
      </w:r>
      <w:r w:rsidRPr="00C00601">
        <w:rPr>
          <w:rStyle w:val="StyleUnderline"/>
        </w:rPr>
        <w:t>s</w:t>
      </w:r>
      <w:r w:rsidRPr="00B41B17">
        <w:rPr>
          <w:sz w:val="16"/>
          <w:highlight w:val="yellow"/>
        </w:rPr>
        <w:t xml:space="preserve"> </w:t>
      </w:r>
      <w:r w:rsidRPr="00B41B17">
        <w:rPr>
          <w:rStyle w:val="Emphasis"/>
          <w:highlight w:val="yellow"/>
        </w:rPr>
        <w:t>uncertainty</w:t>
      </w:r>
      <w:r w:rsidRPr="00C00601">
        <w:rPr>
          <w:sz w:val="16"/>
        </w:rPr>
        <w:t xml:space="preserve"> </w:t>
      </w:r>
      <w:r w:rsidRPr="00C00601">
        <w:rPr>
          <w:rStyle w:val="StyleUnderline"/>
        </w:rPr>
        <w:t xml:space="preserve">for competitors </w:t>
      </w:r>
      <w:r w:rsidRPr="00B41B17">
        <w:rPr>
          <w:rStyle w:val="StyleUnderline"/>
          <w:highlight w:val="yellow"/>
        </w:rPr>
        <w:t>due to</w:t>
      </w:r>
      <w:r w:rsidRPr="00C00601">
        <w:rPr>
          <w:sz w:val="16"/>
        </w:rPr>
        <w:t xml:space="preserve"> the </w:t>
      </w:r>
      <w:r w:rsidRPr="00C00601">
        <w:rPr>
          <w:rStyle w:val="Emphasis"/>
        </w:rPr>
        <w:t xml:space="preserve">inherent </w:t>
      </w:r>
      <w:r w:rsidRPr="00B41B17">
        <w:rPr>
          <w:rStyle w:val="Emphasis"/>
          <w:highlight w:val="yellow"/>
        </w:rPr>
        <w:t>inconsistencies</w:t>
      </w:r>
      <w:r w:rsidRPr="00B41B17">
        <w:rPr>
          <w:sz w:val="16"/>
          <w:highlight w:val="yellow"/>
        </w:rPr>
        <w:t xml:space="preserve"> </w:t>
      </w:r>
      <w:r w:rsidRPr="00B41B17">
        <w:rPr>
          <w:rStyle w:val="StyleUnderline"/>
          <w:highlight w:val="yellow"/>
        </w:rPr>
        <w:t>in court</w:t>
      </w:r>
      <w:r w:rsidRPr="00C00601">
        <w:rPr>
          <w:rStyle w:val="StyleUnderline"/>
        </w:rPr>
        <w:t xml:space="preserve"> proceedings </w:t>
      </w:r>
      <w:r w:rsidRPr="00B41B17">
        <w:rPr>
          <w:rStyle w:val="StyleUnderline"/>
          <w:highlight w:val="yellow"/>
        </w:rPr>
        <w:t>and</w:t>
      </w:r>
      <w:r w:rsidRPr="00C00601">
        <w:rPr>
          <w:rStyle w:val="StyleUnderline"/>
        </w:rPr>
        <w:t xml:space="preserve"> allows for </w:t>
      </w:r>
      <w:r w:rsidRPr="00B41B17">
        <w:rPr>
          <w:rStyle w:val="Emphasis"/>
          <w:highlight w:val="yellow"/>
        </w:rPr>
        <w:t>better market functioning</w:t>
      </w:r>
      <w:r w:rsidRPr="00C00601">
        <w:rPr>
          <w:sz w:val="16"/>
        </w:rPr>
        <w:t xml:space="preserve">. 258 The </w:t>
      </w:r>
      <w:r w:rsidRPr="00B41B17">
        <w:rPr>
          <w:rStyle w:val="StyleUnderline"/>
          <w:highlight w:val="yellow"/>
        </w:rPr>
        <w:t>inability to</w:t>
      </w:r>
      <w:r w:rsidRPr="00C00601">
        <w:rPr>
          <w:rStyle w:val="StyleUnderline"/>
        </w:rPr>
        <w:t xml:space="preserve"> </w:t>
      </w:r>
      <w:r w:rsidRPr="00C00601">
        <w:rPr>
          <w:sz w:val="16"/>
        </w:rPr>
        <w:t xml:space="preserve">pursue nonenforcement agendas and </w:t>
      </w:r>
      <w:r w:rsidRPr="00B41B17">
        <w:rPr>
          <w:rStyle w:val="Emphasis"/>
          <w:highlight w:val="yellow"/>
        </w:rPr>
        <w:t>reduce litigation</w:t>
      </w:r>
      <w:r w:rsidRPr="00B41B17">
        <w:rPr>
          <w:sz w:val="16"/>
          <w:highlight w:val="yellow"/>
        </w:rPr>
        <w:t xml:space="preserve"> </w:t>
      </w:r>
      <w:r w:rsidRPr="00B41B17">
        <w:rPr>
          <w:rStyle w:val="StyleUnderline"/>
          <w:highlight w:val="yellow"/>
        </w:rPr>
        <w:t>will</w:t>
      </w:r>
      <w:r w:rsidRPr="00B41B17">
        <w:rPr>
          <w:sz w:val="16"/>
          <w:highlight w:val="yellow"/>
        </w:rPr>
        <w:t xml:space="preserve"> </w:t>
      </w:r>
      <w:r w:rsidRPr="00C00601">
        <w:rPr>
          <w:sz w:val="16"/>
        </w:rPr>
        <w:t xml:space="preserve">cause unnecessary false positives. False positives can </w:t>
      </w:r>
      <w:r w:rsidRPr="00B41B17">
        <w:rPr>
          <w:rStyle w:val="Emphasis"/>
          <w:highlight w:val="yellow"/>
        </w:rPr>
        <w:t>discourage competition</w:t>
      </w:r>
      <w:r w:rsidRPr="00B41B17">
        <w:rPr>
          <w:sz w:val="16"/>
          <w:highlight w:val="yellow"/>
        </w:rPr>
        <w:t xml:space="preserve"> </w:t>
      </w:r>
      <w:r w:rsidRPr="00B41B17">
        <w:rPr>
          <w:rStyle w:val="StyleUnderline"/>
          <w:highlight w:val="yellow"/>
        </w:rPr>
        <w:t>and</w:t>
      </w:r>
      <w:r w:rsidRPr="00B41B17">
        <w:rPr>
          <w:sz w:val="16"/>
          <w:highlight w:val="yellow"/>
        </w:rPr>
        <w:t xml:space="preserve"> </w:t>
      </w:r>
      <w:r w:rsidRPr="00B41B17">
        <w:rPr>
          <w:rStyle w:val="Emphasis"/>
          <w:highlight w:val="yellow"/>
        </w:rPr>
        <w:t>innovation</w:t>
      </w:r>
    </w:p>
    <w:p w14:paraId="42B3F9DF" w14:textId="77777777" w:rsidR="00933C6E" w:rsidRDefault="00933C6E" w:rsidP="00933C6E">
      <w:pPr>
        <w:rPr>
          <w:rStyle w:val="Emphasis"/>
        </w:rPr>
      </w:pPr>
    </w:p>
    <w:p w14:paraId="0D85BF79" w14:textId="77777777" w:rsidR="00933C6E" w:rsidRPr="00C00601" w:rsidRDefault="00933C6E" w:rsidP="00933C6E">
      <w:pPr>
        <w:rPr>
          <w:sz w:val="16"/>
        </w:rPr>
      </w:pPr>
      <w:r w:rsidRPr="00C00601">
        <w:rPr>
          <w:sz w:val="16"/>
        </w:rPr>
        <w:t xml:space="preserve">. 25 9 Too many false positives will </w:t>
      </w:r>
      <w:r w:rsidRPr="00B41B17">
        <w:rPr>
          <w:rStyle w:val="StyleUnderline"/>
          <w:highlight w:val="yellow"/>
        </w:rPr>
        <w:t>cause competitors to</w:t>
      </w:r>
      <w:r w:rsidRPr="00C00601">
        <w:rPr>
          <w:rStyle w:val="StyleUnderline"/>
        </w:rPr>
        <w:t xml:space="preserve"> </w:t>
      </w:r>
      <w:r w:rsidRPr="00B41B17">
        <w:rPr>
          <w:rStyle w:val="Emphasis"/>
          <w:highlight w:val="yellow"/>
        </w:rPr>
        <w:t>restrict</w:t>
      </w:r>
      <w:r w:rsidRPr="00C00601">
        <w:rPr>
          <w:sz w:val="16"/>
        </w:rPr>
        <w:t xml:space="preserve"> their </w:t>
      </w:r>
      <w:r w:rsidRPr="00B41B17">
        <w:rPr>
          <w:rStyle w:val="Emphasis"/>
          <w:highlight w:val="yellow"/>
        </w:rPr>
        <w:t>behavior drastically</w:t>
      </w:r>
      <w:r w:rsidRPr="00C00601">
        <w:rPr>
          <w:sz w:val="16"/>
        </w:rPr>
        <w:t xml:space="preserve"> </w:t>
      </w:r>
      <w:r w:rsidRPr="00C00601">
        <w:rPr>
          <w:rStyle w:val="StyleUnderline"/>
        </w:rPr>
        <w:t xml:space="preserve">to comply with enforcers </w:t>
      </w:r>
      <w:r w:rsidRPr="00B41B17">
        <w:rPr>
          <w:rStyle w:val="StyleUnderline"/>
          <w:highlight w:val="yellow"/>
        </w:rPr>
        <w:t xml:space="preserve">at </w:t>
      </w:r>
      <w:r w:rsidRPr="00C00601">
        <w:rPr>
          <w:rStyle w:val="StyleUnderline"/>
        </w:rPr>
        <w:t xml:space="preserve">the </w:t>
      </w:r>
      <w:r w:rsidRPr="00B41B17">
        <w:rPr>
          <w:rStyle w:val="StyleUnderline"/>
          <w:highlight w:val="yellow"/>
        </w:rPr>
        <w:t>cost of</w:t>
      </w:r>
      <w:r w:rsidRPr="00B41B17">
        <w:rPr>
          <w:sz w:val="16"/>
          <w:highlight w:val="yellow"/>
        </w:rPr>
        <w:t xml:space="preserve"> </w:t>
      </w:r>
      <w:r w:rsidRPr="00B41B17">
        <w:rPr>
          <w:rStyle w:val="Emphasis"/>
          <w:highlight w:val="yellow"/>
        </w:rPr>
        <w:t xml:space="preserve">innovative </w:t>
      </w:r>
      <w:r w:rsidRPr="00C00601">
        <w:rPr>
          <w:rStyle w:val="Emphasis"/>
        </w:rPr>
        <w:t xml:space="preserve">business </w:t>
      </w:r>
      <w:r w:rsidRPr="00B41B17">
        <w:rPr>
          <w:rStyle w:val="Emphasis"/>
          <w:highlight w:val="yellow"/>
        </w:rPr>
        <w:t>practices</w:t>
      </w:r>
      <w:r w:rsidRPr="00C00601">
        <w:rPr>
          <w:sz w:val="16"/>
        </w:rPr>
        <w:t xml:space="preserve">.26 0 </w:t>
      </w:r>
      <w:r w:rsidRPr="00C00601">
        <w:rPr>
          <w:rStyle w:val="StyleUnderline"/>
        </w:rPr>
        <w:t>Overenforcement and</w:t>
      </w:r>
      <w:r w:rsidRPr="00C00601">
        <w:rPr>
          <w:sz w:val="16"/>
        </w:rPr>
        <w:t xml:space="preserve"> the </w:t>
      </w:r>
      <w:r w:rsidRPr="00C00601">
        <w:rPr>
          <w:rStyle w:val="StyleUnderline"/>
        </w:rPr>
        <w:t>resulting false positives reduce competition</w:t>
      </w:r>
      <w:r w:rsidRPr="00C00601">
        <w:rPr>
          <w:sz w:val="16"/>
        </w:rPr>
        <w:t xml:space="preserve">, </w:t>
      </w:r>
      <w:r w:rsidRPr="00B41B17">
        <w:rPr>
          <w:rStyle w:val="StyleUnderline"/>
          <w:highlight w:val="yellow"/>
        </w:rPr>
        <w:t xml:space="preserve">inviting </w:t>
      </w:r>
      <w:r w:rsidRPr="00B41B17">
        <w:rPr>
          <w:rStyle w:val="Emphasis"/>
          <w:highlight w:val="yellow"/>
        </w:rPr>
        <w:t>harm</w:t>
      </w:r>
      <w:r w:rsidRPr="00C00601">
        <w:rPr>
          <w:sz w:val="16"/>
        </w:rPr>
        <w:t xml:space="preserve"> </w:t>
      </w:r>
      <w:r w:rsidRPr="00C00601">
        <w:rPr>
          <w:rStyle w:val="StyleUnderline"/>
        </w:rPr>
        <w:t>to both</w:t>
      </w:r>
      <w:r w:rsidRPr="00C00601">
        <w:rPr>
          <w:sz w:val="16"/>
        </w:rPr>
        <w:t xml:space="preserve"> the </w:t>
      </w:r>
      <w:r w:rsidRPr="00B41B17">
        <w:rPr>
          <w:rStyle w:val="Emphasis"/>
          <w:highlight w:val="yellow"/>
        </w:rPr>
        <w:t>consumer</w:t>
      </w:r>
      <w:r w:rsidRPr="00B41B17">
        <w:rPr>
          <w:sz w:val="16"/>
          <w:highlight w:val="yellow"/>
        </w:rPr>
        <w:t xml:space="preserve"> </w:t>
      </w:r>
      <w:r w:rsidRPr="00B41B17">
        <w:rPr>
          <w:rStyle w:val="StyleUnderline"/>
          <w:highlight w:val="yellow"/>
        </w:rPr>
        <w:t>and</w:t>
      </w:r>
      <w:r w:rsidRPr="00C00601">
        <w:rPr>
          <w:sz w:val="16"/>
        </w:rPr>
        <w:t xml:space="preserve"> the </w:t>
      </w:r>
      <w:r w:rsidRPr="00C00601">
        <w:rPr>
          <w:rStyle w:val="Emphasis"/>
        </w:rPr>
        <w:t xml:space="preserve">aggregate </w:t>
      </w:r>
      <w:r w:rsidRPr="00B41B17">
        <w:rPr>
          <w:rStyle w:val="Emphasis"/>
          <w:highlight w:val="yellow"/>
        </w:rPr>
        <w:t>social welfare</w:t>
      </w:r>
      <w:r w:rsidRPr="00C00601">
        <w:rPr>
          <w:sz w:val="16"/>
        </w:rPr>
        <w:t xml:space="preserve">.26 1 </w:t>
      </w:r>
      <w:r w:rsidRPr="00B41B17">
        <w:rPr>
          <w:rStyle w:val="StyleUnderline"/>
          <w:highlight w:val="yellow"/>
        </w:rPr>
        <w:t>Reduction in states' ability to conduct</w:t>
      </w:r>
      <w:r w:rsidRPr="00C00601">
        <w:rPr>
          <w:sz w:val="16"/>
        </w:rPr>
        <w:t xml:space="preserve"> </w:t>
      </w:r>
      <w:r w:rsidRPr="00B41B17">
        <w:rPr>
          <w:rStyle w:val="Emphasis"/>
          <w:highlight w:val="yellow"/>
        </w:rPr>
        <w:t>collective antitrust litigation</w:t>
      </w:r>
      <w:r w:rsidRPr="00B41B17">
        <w:rPr>
          <w:sz w:val="16"/>
          <w:highlight w:val="yellow"/>
        </w:rPr>
        <w:t xml:space="preserve"> </w:t>
      </w:r>
      <w:r w:rsidRPr="00B41B17">
        <w:rPr>
          <w:rStyle w:val="StyleUnderline"/>
          <w:highlight w:val="yellow"/>
        </w:rPr>
        <w:t xml:space="preserve">will </w:t>
      </w:r>
      <w:r w:rsidRPr="00B41B17">
        <w:rPr>
          <w:rStyle w:val="Emphasis"/>
          <w:highlight w:val="yellow"/>
        </w:rPr>
        <w:t>naturally decrease</w:t>
      </w:r>
      <w:r w:rsidRPr="00C00601">
        <w:rPr>
          <w:sz w:val="16"/>
        </w:rPr>
        <w:t xml:space="preserve"> the </w:t>
      </w:r>
      <w:r w:rsidRPr="00C00601">
        <w:rPr>
          <w:rStyle w:val="StyleUnderline"/>
        </w:rPr>
        <w:t xml:space="preserve">overall amount of </w:t>
      </w:r>
      <w:r w:rsidRPr="00B41B17">
        <w:rPr>
          <w:rStyle w:val="Emphasis"/>
          <w:highlight w:val="yellow"/>
        </w:rPr>
        <w:t>litigation</w:t>
      </w:r>
      <w:r w:rsidRPr="00B41B17">
        <w:rPr>
          <w:sz w:val="16"/>
          <w:highlight w:val="yellow"/>
        </w:rPr>
        <w:t xml:space="preserve">, </w:t>
      </w:r>
      <w:r w:rsidRPr="00B41B17">
        <w:rPr>
          <w:rStyle w:val="StyleUnderline"/>
          <w:highlight w:val="yellow"/>
        </w:rPr>
        <w:t>which provides</w:t>
      </w:r>
      <w:r w:rsidRPr="00C00601">
        <w:rPr>
          <w:sz w:val="16"/>
        </w:rPr>
        <w:t xml:space="preserve"> several </w:t>
      </w:r>
      <w:r w:rsidRPr="00C00601">
        <w:rPr>
          <w:rStyle w:val="Emphasis"/>
        </w:rPr>
        <w:t>benefits</w:t>
      </w:r>
      <w:r w:rsidRPr="00C00601">
        <w:rPr>
          <w:sz w:val="16"/>
        </w:rPr>
        <w:t xml:space="preserve"> </w:t>
      </w:r>
      <w:r w:rsidRPr="00C00601">
        <w:rPr>
          <w:rStyle w:val="StyleUnderline"/>
        </w:rPr>
        <w:t>to competition and</w:t>
      </w:r>
      <w:r w:rsidRPr="00C00601">
        <w:rPr>
          <w:sz w:val="16"/>
        </w:rPr>
        <w:t xml:space="preserve"> to </w:t>
      </w:r>
      <w:r w:rsidRPr="00C00601">
        <w:rPr>
          <w:rStyle w:val="StyleUnderline"/>
        </w:rPr>
        <w:t>regulators</w:t>
      </w:r>
      <w:r w:rsidRPr="00C00601">
        <w:rPr>
          <w:sz w:val="16"/>
        </w:rPr>
        <w:t xml:space="preserve">. These </w:t>
      </w:r>
      <w:r w:rsidRPr="00C00601">
        <w:rPr>
          <w:rStyle w:val="StyleUnderline"/>
        </w:rPr>
        <w:t xml:space="preserve">benefits </w:t>
      </w:r>
      <w:r w:rsidRPr="00B41B17">
        <w:rPr>
          <w:rStyle w:val="StyleUnderline"/>
          <w:highlight w:val="yellow"/>
        </w:rPr>
        <w:t>include</w:t>
      </w:r>
      <w:r w:rsidRPr="00B41B17">
        <w:rPr>
          <w:sz w:val="16"/>
          <w:highlight w:val="yellow"/>
        </w:rPr>
        <w:t xml:space="preserve"> </w:t>
      </w:r>
      <w:r w:rsidRPr="00B41B17">
        <w:rPr>
          <w:rStyle w:val="Emphasis"/>
          <w:highlight w:val="yellow"/>
        </w:rPr>
        <w:t>reduced compliance costs</w:t>
      </w:r>
      <w:r w:rsidRPr="00B41B17">
        <w:rPr>
          <w:sz w:val="16"/>
          <w:highlight w:val="yellow"/>
        </w:rPr>
        <w:t xml:space="preserve">, </w:t>
      </w:r>
      <w:r w:rsidRPr="00B41B17">
        <w:rPr>
          <w:rStyle w:val="Emphasis"/>
          <w:highlight w:val="yellow"/>
        </w:rPr>
        <w:t>legal fees</w:t>
      </w:r>
      <w:r w:rsidRPr="00B41B17">
        <w:rPr>
          <w:sz w:val="16"/>
          <w:highlight w:val="yellow"/>
        </w:rPr>
        <w:t xml:space="preserve">, </w:t>
      </w:r>
      <w:r w:rsidRPr="00B41B17">
        <w:rPr>
          <w:rStyle w:val="StyleUnderline"/>
          <w:highlight w:val="yellow"/>
        </w:rPr>
        <w:t>and</w:t>
      </w:r>
      <w:r w:rsidRPr="00C00601">
        <w:rPr>
          <w:sz w:val="16"/>
        </w:rPr>
        <w:t xml:space="preserve"> the </w:t>
      </w:r>
      <w:r w:rsidRPr="00B41B17">
        <w:rPr>
          <w:rStyle w:val="Emphasis"/>
          <w:highlight w:val="yellow"/>
        </w:rPr>
        <w:t>redistribution of resources</w:t>
      </w:r>
      <w:r w:rsidRPr="00C00601">
        <w:rPr>
          <w:sz w:val="16"/>
        </w:rPr>
        <w:t xml:space="preserve">. 26 2 </w:t>
      </w:r>
      <w:r w:rsidRPr="00B41B17">
        <w:rPr>
          <w:rStyle w:val="StyleUnderline"/>
          <w:highlight w:val="yellow"/>
        </w:rPr>
        <w:lastRenderedPageBreak/>
        <w:t>Reduced costs will benefit</w:t>
      </w:r>
      <w:r w:rsidRPr="00C00601">
        <w:rPr>
          <w:sz w:val="16"/>
        </w:rPr>
        <w:t xml:space="preserve"> </w:t>
      </w:r>
      <w:r w:rsidRPr="00B41B17">
        <w:rPr>
          <w:rStyle w:val="Emphasis"/>
          <w:highlight w:val="yellow"/>
        </w:rPr>
        <w:t>administrative costs</w:t>
      </w:r>
      <w:r w:rsidRPr="00B41B17">
        <w:rPr>
          <w:rStyle w:val="StyleUnderline"/>
          <w:highlight w:val="yellow"/>
        </w:rPr>
        <w:t>, particularly</w:t>
      </w:r>
      <w:r w:rsidRPr="00C00601">
        <w:rPr>
          <w:rStyle w:val="StyleUnderline"/>
        </w:rPr>
        <w:t xml:space="preserve"> those</w:t>
      </w:r>
      <w:r w:rsidRPr="00C00601">
        <w:rPr>
          <w:sz w:val="16"/>
        </w:rPr>
        <w:t xml:space="preserve"> resulting </w:t>
      </w:r>
      <w:r w:rsidRPr="00B41B17">
        <w:rPr>
          <w:rStyle w:val="StyleUnderline"/>
          <w:highlight w:val="yellow"/>
        </w:rPr>
        <w:t>from</w:t>
      </w:r>
      <w:r w:rsidRPr="00C00601">
        <w:rPr>
          <w:sz w:val="16"/>
        </w:rPr>
        <w:t xml:space="preserve"> the </w:t>
      </w:r>
      <w:r w:rsidRPr="00B41B17">
        <w:rPr>
          <w:rStyle w:val="StyleUnderline"/>
          <w:highlight w:val="yellow"/>
        </w:rPr>
        <w:t xml:space="preserve">coordination of </w:t>
      </w:r>
      <w:r w:rsidRPr="00B41B17">
        <w:rPr>
          <w:rStyle w:val="Emphasis"/>
          <w:highlight w:val="yellow"/>
        </w:rPr>
        <w:t>state</w:t>
      </w:r>
      <w:r w:rsidRPr="00C00601">
        <w:rPr>
          <w:rStyle w:val="Emphasis"/>
        </w:rPr>
        <w:t xml:space="preserve"> agencies</w:t>
      </w:r>
      <w:r w:rsidRPr="00C00601">
        <w:rPr>
          <w:sz w:val="16"/>
        </w:rPr>
        <w:t xml:space="preserve">. </w:t>
      </w:r>
      <w:r w:rsidRPr="00C00601">
        <w:rPr>
          <w:rStyle w:val="StyleUnderline"/>
        </w:rPr>
        <w:t>The result is a leaner, specialized enforcement system</w:t>
      </w:r>
      <w:r w:rsidRPr="00C00601">
        <w:rPr>
          <w:sz w:val="16"/>
        </w:rPr>
        <w:t xml:space="preserve">; </w:t>
      </w:r>
      <w:r w:rsidRPr="00C00601">
        <w:rPr>
          <w:rStyle w:val="Emphasis"/>
        </w:rPr>
        <w:t>increased market freedom</w:t>
      </w:r>
      <w:r w:rsidRPr="00C00601">
        <w:rPr>
          <w:sz w:val="16"/>
        </w:rPr>
        <w:t xml:space="preserve"> due to clear regulations; </w:t>
      </w:r>
      <w:r w:rsidRPr="00C00601">
        <w:rPr>
          <w:rStyle w:val="StyleUnderline"/>
        </w:rPr>
        <w:t>and</w:t>
      </w:r>
      <w:r w:rsidRPr="00C00601">
        <w:rPr>
          <w:sz w:val="16"/>
        </w:rPr>
        <w:t xml:space="preserve"> the </w:t>
      </w:r>
      <w:r w:rsidRPr="00C00601">
        <w:rPr>
          <w:rStyle w:val="StyleUnderline"/>
        </w:rPr>
        <w:t>opportunity for regulators to</w:t>
      </w:r>
      <w:r w:rsidRPr="00C00601">
        <w:rPr>
          <w:sz w:val="16"/>
        </w:rPr>
        <w:t xml:space="preserve"> </w:t>
      </w:r>
      <w:r w:rsidRPr="00C00601">
        <w:rPr>
          <w:rStyle w:val="Emphasis"/>
        </w:rPr>
        <w:t>balance</w:t>
      </w:r>
      <w:r w:rsidRPr="00C00601">
        <w:rPr>
          <w:sz w:val="16"/>
        </w:rPr>
        <w:t xml:space="preserve"> broader </w:t>
      </w:r>
      <w:r w:rsidRPr="00C00601">
        <w:rPr>
          <w:rStyle w:val="Emphasis"/>
        </w:rPr>
        <w:t>policy goals</w:t>
      </w:r>
      <w:r w:rsidRPr="00C00601">
        <w:rPr>
          <w:sz w:val="16"/>
        </w:rPr>
        <w:t xml:space="preserve"> </w:t>
      </w:r>
      <w:r w:rsidRPr="00C00601">
        <w:rPr>
          <w:rStyle w:val="StyleUnderline"/>
        </w:rPr>
        <w:t xml:space="preserve">with </w:t>
      </w:r>
      <w:r w:rsidRPr="00C00601">
        <w:rPr>
          <w:rStyle w:val="Emphasis"/>
        </w:rPr>
        <w:t>antitrust</w:t>
      </w:r>
      <w:r w:rsidRPr="00C00601">
        <w:rPr>
          <w:sz w:val="16"/>
        </w:rPr>
        <w:t>.</w:t>
      </w:r>
    </w:p>
    <w:p w14:paraId="5F0F482B" w14:textId="77777777" w:rsidR="00933C6E" w:rsidRDefault="00933C6E" w:rsidP="00933C6E">
      <w:pPr>
        <w:pStyle w:val="Heading4"/>
        <w:numPr>
          <w:ilvl w:val="0"/>
          <w:numId w:val="24"/>
        </w:numPr>
        <w:ind w:left="720"/>
      </w:pPr>
      <w:r>
        <w:t xml:space="preserve">States </w:t>
      </w:r>
      <w:r>
        <w:rPr>
          <w:u w:val="single"/>
        </w:rPr>
        <w:t>cannot</w:t>
      </w:r>
      <w:r>
        <w:t xml:space="preserve"> apply global antitrust remedies – they’re key to preventing the dependency trap cause by </w:t>
      </w:r>
      <w:r>
        <w:rPr>
          <w:u w:val="single"/>
        </w:rPr>
        <w:t>dominant platform</w:t>
      </w:r>
      <w:r>
        <w:t>’s conduct in developing countries</w:t>
      </w:r>
    </w:p>
    <w:p w14:paraId="685070D6" w14:textId="77777777" w:rsidR="00933C6E" w:rsidRPr="0034757A" w:rsidRDefault="00933C6E" w:rsidP="00933C6E">
      <w:r w:rsidRPr="00CB424C">
        <w:rPr>
          <w:rStyle w:val="Style13ptBold"/>
        </w:rPr>
        <w:t>Funta ’18</w:t>
      </w:r>
      <w:r>
        <w:t xml:space="preserve"> [Rastislav; PhD, LLM, Associate Professor of European Union Law in Janko Jesenský Faculty of Law @ Danubius University; “Extraterritorial application of us-antitrust law on global cartels from comparative (EU LAW) perspective,” </w:t>
      </w:r>
      <w:r w:rsidRPr="00CB424C">
        <w:rPr>
          <w:i/>
          <w:iCs/>
        </w:rPr>
        <w:t>The Lawyer Quarterly</w:t>
      </w:r>
      <w:r>
        <w:t xml:space="preserve"> 8(3); AS] </w:t>
      </w:r>
    </w:p>
    <w:p w14:paraId="7105AC10" w14:textId="77777777" w:rsidR="00933C6E" w:rsidRPr="00C00601" w:rsidRDefault="00933C6E" w:rsidP="00933C6E">
      <w:pPr>
        <w:rPr>
          <w:sz w:val="16"/>
        </w:rPr>
      </w:pPr>
      <w:r w:rsidRPr="0034757A">
        <w:rPr>
          <w:sz w:val="16"/>
        </w:rPr>
        <w:t xml:space="preserve">The first question seemed to be largely clarified. The text of the law is based on the socalled “effects test”, which is based on the decision of the Supreme Court in United States v. Aluminium Co. of America, 148 F.2d 416 (2d Cir. 1945) and subsequently confirmed by the Supreme Court in Hartford Fire Insurance Co. v. California, 509 U.S. 764, 113 S.Ct. 2891, 125 L.Ed.2d 612 (1993). The differences between the various Circuit Courts are focused on the second question: Is it the applicant’s claim in the concrete procedure which is the result of the domestic impact,17 or satisfies such a claim a potential18 or potential19 plaintiffs? </w:t>
      </w:r>
      <w:r w:rsidRPr="00A93BE1">
        <w:rPr>
          <w:rStyle w:val="StyleUnderline"/>
        </w:rPr>
        <w:t xml:space="preserve">The </w:t>
      </w:r>
      <w:r w:rsidRPr="00B41B17">
        <w:rPr>
          <w:rStyle w:val="StyleUnderline"/>
          <w:highlight w:val="yellow"/>
        </w:rPr>
        <w:t xml:space="preserve">question referred to the </w:t>
      </w:r>
      <w:r w:rsidRPr="00B41B17">
        <w:rPr>
          <w:rStyle w:val="Emphasis"/>
          <w:highlight w:val="yellow"/>
        </w:rPr>
        <w:t>Supreme Court</w:t>
      </w:r>
      <w:r w:rsidRPr="00A93BE1">
        <w:rPr>
          <w:rStyle w:val="StyleUnderline"/>
        </w:rPr>
        <w:t xml:space="preserve"> has tended to be as whether the plaintiffs can assert claims under the Sherman Act to compensate for damages arising solely from transactions that took place outside the US market. The question </w:t>
      </w:r>
      <w:r w:rsidRPr="00B41B17">
        <w:rPr>
          <w:rStyle w:val="StyleUnderline"/>
          <w:highlight w:val="yellow"/>
        </w:rPr>
        <w:t>focused on</w:t>
      </w:r>
      <w:r w:rsidRPr="00A93BE1">
        <w:rPr>
          <w:rStyle w:val="StyleUnderline"/>
        </w:rPr>
        <w:t xml:space="preserve"> the </w:t>
      </w:r>
      <w:r w:rsidRPr="00B41B17">
        <w:rPr>
          <w:rStyle w:val="StyleUnderline"/>
          <w:highlight w:val="yellow"/>
        </w:rPr>
        <w:t>applicability of</w:t>
      </w:r>
      <w:r w:rsidRPr="00A93BE1">
        <w:rPr>
          <w:rStyle w:val="StyleUnderline"/>
        </w:rPr>
        <w:t xml:space="preserve"> the </w:t>
      </w:r>
      <w:r w:rsidRPr="00B41B17">
        <w:rPr>
          <w:rStyle w:val="StyleUnderline"/>
          <w:highlight w:val="yellow"/>
        </w:rPr>
        <w:t>Sherman</w:t>
      </w:r>
      <w:r w:rsidRPr="00A93BE1">
        <w:rPr>
          <w:rStyle w:val="StyleUnderline"/>
        </w:rPr>
        <w:t xml:space="preserve"> Act </w:t>
      </w:r>
      <w:r w:rsidRPr="00B41B17">
        <w:rPr>
          <w:rStyle w:val="StyleUnderline"/>
          <w:highlight w:val="yellow"/>
        </w:rPr>
        <w:t xml:space="preserve">to </w:t>
      </w:r>
      <w:r w:rsidRPr="00B41B17">
        <w:rPr>
          <w:rStyle w:val="Emphasis"/>
          <w:highlight w:val="yellow"/>
        </w:rPr>
        <w:t>foreign conduct</w:t>
      </w:r>
      <w:r w:rsidRPr="0034757A">
        <w:rPr>
          <w:sz w:val="16"/>
        </w:rPr>
        <w:t xml:space="preserve">. </w:t>
      </w:r>
      <w:r w:rsidRPr="00A93BE1">
        <w:rPr>
          <w:rStyle w:val="StyleUnderline"/>
        </w:rPr>
        <w:t>The Sherman Act is to be considered if such activities have an effect on the US market</w:t>
      </w:r>
      <w:r w:rsidRPr="0034757A">
        <w:rPr>
          <w:sz w:val="16"/>
        </w:rPr>
        <w:t xml:space="preserve"> (effects test). Unlike European law, the US Sherman Act focuses more on foreclosure practices and attempts to market monopolization20 Described according to Senator John Sherman, Chairman of the US Senate Financial Committee, Sherman’s antitrust law of 1890, has to protect against commercial practices designed to restrict or eliminate competition in the market. Sherman’s law is divided into two sections.21 According to them, it is forbidden to monopolize trade, all mergers and collusion, which would restrict competition within trade. </w:t>
      </w:r>
      <w:r w:rsidRPr="00A93BE1">
        <w:rPr>
          <w:rStyle w:val="StyleUnderline"/>
        </w:rPr>
        <w:t xml:space="preserve">The </w:t>
      </w:r>
      <w:r w:rsidRPr="00A93BE1">
        <w:rPr>
          <w:rStyle w:val="Emphasis"/>
        </w:rPr>
        <w:t>Sherman Act</w:t>
      </w:r>
      <w:r w:rsidRPr="00A93BE1">
        <w:rPr>
          <w:rStyle w:val="StyleUnderline"/>
        </w:rPr>
        <w:t xml:space="preserve"> was the first measure adopted by the US Congress to ban trusts</w:t>
      </w:r>
      <w:r w:rsidRPr="0034757A">
        <w:rPr>
          <w:sz w:val="16"/>
        </w:rPr>
        <w:t xml:space="preserve"> (or monopolies of any kind). </w:t>
      </w:r>
      <w:r w:rsidRPr="00B41B17">
        <w:rPr>
          <w:rStyle w:val="StyleUnderline"/>
          <w:highlight w:val="yellow"/>
        </w:rPr>
        <w:t>Although many</w:t>
      </w:r>
      <w:r w:rsidRPr="00A93BE1">
        <w:rPr>
          <w:rStyle w:val="StyleUnderline"/>
        </w:rPr>
        <w:t xml:space="preserve"> </w:t>
      </w:r>
      <w:r w:rsidRPr="00A93BE1">
        <w:rPr>
          <w:rStyle w:val="Emphasis"/>
        </w:rPr>
        <w:t xml:space="preserve">US </w:t>
      </w:r>
      <w:r w:rsidRPr="00B41B17">
        <w:rPr>
          <w:rStyle w:val="Emphasis"/>
          <w:highlight w:val="yellow"/>
        </w:rPr>
        <w:t>states</w:t>
      </w:r>
      <w:r w:rsidRPr="0034757A">
        <w:rPr>
          <w:sz w:val="16"/>
        </w:rPr>
        <w:t xml:space="preserve"> </w:t>
      </w:r>
      <w:r w:rsidRPr="00A93BE1">
        <w:rPr>
          <w:rStyle w:val="StyleUnderline"/>
        </w:rPr>
        <w:t>have</w:t>
      </w:r>
      <w:r w:rsidRPr="0034757A">
        <w:rPr>
          <w:sz w:val="16"/>
        </w:rPr>
        <w:t xml:space="preserve"> previously </w:t>
      </w:r>
      <w:r w:rsidRPr="00B41B17">
        <w:rPr>
          <w:rStyle w:val="StyleUnderline"/>
          <w:highlight w:val="yellow"/>
        </w:rPr>
        <w:t>enacted similar laws, they were</w:t>
      </w:r>
      <w:r w:rsidRPr="00A93BE1">
        <w:rPr>
          <w:rStyle w:val="StyleUnderline"/>
        </w:rPr>
        <w:t xml:space="preserve"> </w:t>
      </w:r>
      <w:r w:rsidRPr="00B41B17">
        <w:rPr>
          <w:rStyle w:val="Emphasis"/>
          <w:highlight w:val="yellow"/>
        </w:rPr>
        <w:t>limited to domestic trade</w:t>
      </w:r>
      <w:r w:rsidRPr="0034757A">
        <w:rPr>
          <w:sz w:val="16"/>
        </w:rPr>
        <w:t xml:space="preserve">. </w:t>
      </w:r>
      <w:r w:rsidRPr="00A93BE1">
        <w:rPr>
          <w:rStyle w:val="StyleUnderline"/>
        </w:rPr>
        <w:t xml:space="preserve">On the other hand, </w:t>
      </w:r>
      <w:r w:rsidRPr="00B41B17">
        <w:rPr>
          <w:rStyle w:val="StyleUnderline"/>
          <w:highlight w:val="yellow"/>
        </w:rPr>
        <w:t xml:space="preserve">Sherman’s law was based on Congress’s </w:t>
      </w:r>
      <w:r w:rsidRPr="00B41B17">
        <w:rPr>
          <w:rStyle w:val="Emphasis"/>
          <w:highlight w:val="yellow"/>
        </w:rPr>
        <w:t>constitutional power</w:t>
      </w:r>
      <w:r w:rsidRPr="00B41B17">
        <w:rPr>
          <w:rStyle w:val="StyleUnderline"/>
          <w:highlight w:val="yellow"/>
        </w:rPr>
        <w:t xml:space="preserve"> to </w:t>
      </w:r>
      <w:r w:rsidRPr="00B41B17">
        <w:rPr>
          <w:rStyle w:val="Emphasis"/>
          <w:highlight w:val="yellow"/>
        </w:rPr>
        <w:t>regulate interstate trade</w:t>
      </w:r>
      <w:r w:rsidRPr="0034757A">
        <w:rPr>
          <w:sz w:val="16"/>
        </w:rPr>
        <w:t>.</w:t>
      </w:r>
    </w:p>
    <w:p w14:paraId="01A6D85A" w14:textId="77777777" w:rsidR="00933C6E" w:rsidRDefault="00933C6E" w:rsidP="00933C6E">
      <w:pPr>
        <w:pStyle w:val="Heading3"/>
      </w:pPr>
      <w:r>
        <w:lastRenderedPageBreak/>
        <w:t>AT: don’t preempt – 2ac</w:t>
      </w:r>
    </w:p>
    <w:p w14:paraId="78C6B5F4" w14:textId="77777777" w:rsidR="00933C6E" w:rsidRDefault="00933C6E" w:rsidP="00933C6E">
      <w:pPr>
        <w:pStyle w:val="Heading3"/>
      </w:pPr>
      <w:r>
        <w:lastRenderedPageBreak/>
        <w:t>condo – 2ac</w:t>
      </w:r>
    </w:p>
    <w:p w14:paraId="7A3F59DC" w14:textId="77777777" w:rsidR="00933C6E" w:rsidRDefault="00933C6E" w:rsidP="00933C6E">
      <w:pPr>
        <w:pStyle w:val="Heading3"/>
      </w:pPr>
      <w:r>
        <w:lastRenderedPageBreak/>
        <w:t>AT: federalism – 2ac</w:t>
      </w:r>
    </w:p>
    <w:p w14:paraId="6B673AD7" w14:textId="77777777" w:rsidR="00933C6E" w:rsidRDefault="00933C6E" w:rsidP="00933C6E">
      <w:pPr>
        <w:pStyle w:val="Heading4"/>
      </w:pPr>
      <w:r>
        <w:t>5 – States worse for grid – Texas, duh, and decentralizing infrastructure.</w:t>
      </w:r>
    </w:p>
    <w:p w14:paraId="724935ED" w14:textId="77777777" w:rsidR="00933C6E" w:rsidRPr="004732A1" w:rsidRDefault="00933C6E" w:rsidP="00933C6E">
      <w:pPr>
        <w:rPr>
          <w:highlight w:val="green"/>
        </w:rPr>
      </w:pPr>
      <w:r w:rsidRPr="004732A1">
        <w:rPr>
          <w:rStyle w:val="Style13ptBold"/>
        </w:rPr>
        <w:t>Feldman 21</w:t>
      </w:r>
      <w:r w:rsidRPr="004732A1">
        <w:t xml:space="preserve"> – ("Opinion: Federalism shows its age fighting COVID-19, climate change," Tulsa World, </w:t>
      </w:r>
      <w:hyperlink r:id="rId15" w:history="1">
        <w:r w:rsidRPr="004732A1">
          <w:rPr>
            <w:rStyle w:val="Hyperlink"/>
          </w:rPr>
          <w:t>https://tulsaworld.com/chicagotrib/commentary/article_16210c2f-7199-5af0-bbc3-f2a277810744.html</w:t>
        </w:r>
      </w:hyperlink>
      <w:r w:rsidRPr="004732A1">
        <w:t xml:space="preserve"> 2-24-2021)//gcd</w:t>
      </w:r>
    </w:p>
    <w:p w14:paraId="7DA6AD9F" w14:textId="77777777" w:rsidR="00933C6E" w:rsidRDefault="00933C6E" w:rsidP="00933C6E">
      <w:pPr>
        <w:rPr>
          <w:rStyle w:val="Emphasis"/>
        </w:rPr>
      </w:pPr>
      <w:r w:rsidRPr="004732A1">
        <w:rPr>
          <w:rStyle w:val="Emphasis"/>
          <w:highlight w:val="green"/>
        </w:rPr>
        <w:t>There wasn’t much</w:t>
      </w:r>
      <w:r w:rsidRPr="004732A1">
        <w:rPr>
          <w:sz w:val="16"/>
        </w:rPr>
        <w:t xml:space="preserve"> President Joe </w:t>
      </w:r>
      <w:r w:rsidRPr="004732A1">
        <w:rPr>
          <w:rStyle w:val="Emphasis"/>
          <w:highlight w:val="green"/>
        </w:rPr>
        <w:t>Biden could have done about</w:t>
      </w:r>
      <w:r w:rsidRPr="004732A1">
        <w:rPr>
          <w:rStyle w:val="Emphasis"/>
        </w:rPr>
        <w:t xml:space="preserve"> </w:t>
      </w:r>
      <w:r w:rsidRPr="004732A1">
        <w:rPr>
          <w:sz w:val="16"/>
        </w:rPr>
        <w:t xml:space="preserve">this month’s </w:t>
      </w:r>
      <w:r w:rsidRPr="004732A1">
        <w:rPr>
          <w:rStyle w:val="Emphasis"/>
          <w:highlight w:val="green"/>
        </w:rPr>
        <w:t>Texas energy disaster</w:t>
      </w:r>
      <w:r w:rsidRPr="004732A1">
        <w:rPr>
          <w:sz w:val="16"/>
        </w:rPr>
        <w:t xml:space="preserve">. </w:t>
      </w:r>
      <w:r w:rsidRPr="004732A1">
        <w:rPr>
          <w:rStyle w:val="StyleUnderline"/>
        </w:rPr>
        <w:t xml:space="preserve">Ditto the slow-moving vaccine rollout. </w:t>
      </w:r>
      <w:r w:rsidRPr="004732A1">
        <w:rPr>
          <w:rStyle w:val="Emphasis"/>
          <w:highlight w:val="green"/>
        </w:rPr>
        <w:t>The reason is</w:t>
      </w:r>
      <w:r w:rsidRPr="004732A1">
        <w:rPr>
          <w:rStyle w:val="StyleUnderline"/>
        </w:rPr>
        <w:t xml:space="preserve"> the same: </w:t>
      </w:r>
      <w:r w:rsidRPr="004732A1">
        <w:rPr>
          <w:rStyle w:val="Emphasis"/>
          <w:highlight w:val="green"/>
        </w:rPr>
        <w:t>federalism</w:t>
      </w:r>
      <w:r w:rsidRPr="004732A1">
        <w:rPr>
          <w:rStyle w:val="StyleUnderline"/>
        </w:rPr>
        <w:t>, a system dating back to the 1780s and only seriously overhauled once.</w:t>
      </w:r>
      <w:r>
        <w:rPr>
          <w:rStyle w:val="StyleUnderline"/>
        </w:rPr>
        <w:t xml:space="preserve"> </w:t>
      </w:r>
      <w:r w:rsidRPr="004732A1">
        <w:rPr>
          <w:sz w:val="16"/>
        </w:rPr>
        <w:t xml:space="preserve">Although federalism still has some benefits, </w:t>
      </w:r>
      <w:r w:rsidRPr="004732A1">
        <w:rPr>
          <w:rStyle w:val="StyleUnderline"/>
          <w:highlight w:val="green"/>
        </w:rPr>
        <w:t>its obsolescence is increasingly obvious</w:t>
      </w:r>
      <w:r w:rsidRPr="004732A1">
        <w:rPr>
          <w:rStyle w:val="StyleUnderline"/>
        </w:rPr>
        <w:t xml:space="preserve"> when the </w:t>
      </w:r>
      <w:r w:rsidRPr="004732A1">
        <w:rPr>
          <w:rStyle w:val="Emphasis"/>
          <w:highlight w:val="green"/>
        </w:rPr>
        <w:t>U.S.</w:t>
      </w:r>
      <w:r w:rsidRPr="004732A1">
        <w:rPr>
          <w:rStyle w:val="StyleUnderline"/>
          <w:highlight w:val="green"/>
        </w:rPr>
        <w:t xml:space="preserve"> faces crises that</w:t>
      </w:r>
      <w:r w:rsidRPr="004732A1">
        <w:rPr>
          <w:rStyle w:val="StyleUnderline"/>
        </w:rPr>
        <w:t xml:space="preserve">, like climate change and COVID-19, </w:t>
      </w:r>
      <w:r w:rsidRPr="004732A1">
        <w:rPr>
          <w:rStyle w:val="Emphasis"/>
          <w:highlight w:val="green"/>
        </w:rPr>
        <w:t>don’t respect state boundaries.</w:t>
      </w:r>
      <w:r w:rsidRPr="004732A1">
        <w:rPr>
          <w:sz w:val="16"/>
        </w:rPr>
        <w:t xml:space="preserve"> </w:t>
      </w:r>
      <w:r w:rsidRPr="004732A1">
        <w:rPr>
          <w:rStyle w:val="Emphasis"/>
          <w:highlight w:val="green"/>
        </w:rPr>
        <w:t>Energy and health care</w:t>
      </w:r>
      <w:r w:rsidRPr="004732A1">
        <w:rPr>
          <w:sz w:val="16"/>
        </w:rPr>
        <w:t xml:space="preserve"> are only two of the crucial infrastructure systems that </w:t>
      </w:r>
      <w:r w:rsidRPr="004732A1">
        <w:rPr>
          <w:rStyle w:val="Emphasis"/>
          <w:highlight w:val="green"/>
        </w:rPr>
        <w:t>remain state-regulated</w:t>
      </w:r>
      <w:r w:rsidRPr="004732A1">
        <w:rPr>
          <w:sz w:val="16"/>
        </w:rPr>
        <w:t xml:space="preserve"> or state-run. And many of </w:t>
      </w:r>
      <w:r w:rsidRPr="004732A1">
        <w:rPr>
          <w:rStyle w:val="Emphasis"/>
          <w:highlight w:val="green"/>
        </w:rPr>
        <w:t>those systems are in need of updating everywhere</w:t>
      </w:r>
      <w:r w:rsidRPr="004732A1">
        <w:rPr>
          <w:sz w:val="16"/>
        </w:rPr>
        <w:t xml:space="preserve"> — </w:t>
      </w:r>
      <w:r w:rsidRPr="004732A1">
        <w:rPr>
          <w:rStyle w:val="Emphasis"/>
          <w:highlight w:val="green"/>
        </w:rPr>
        <w:t>not piecemeal,</w:t>
      </w:r>
      <w:r w:rsidRPr="004732A1">
        <w:rPr>
          <w:sz w:val="16"/>
        </w:rPr>
        <w:t xml:space="preserve"> </w:t>
      </w:r>
      <w:r w:rsidRPr="004732A1">
        <w:rPr>
          <w:rStyle w:val="Emphasis"/>
          <w:highlight w:val="green"/>
        </w:rPr>
        <w:t>as federalism</w:t>
      </w:r>
      <w:r w:rsidRPr="004732A1">
        <w:rPr>
          <w:sz w:val="16"/>
        </w:rPr>
        <w:t xml:space="preserve"> tends to </w:t>
      </w:r>
      <w:r w:rsidRPr="004732A1">
        <w:rPr>
          <w:rStyle w:val="StyleUnderline"/>
          <w:highlight w:val="green"/>
        </w:rPr>
        <w:t>support</w:t>
      </w:r>
      <w:r w:rsidRPr="004732A1">
        <w:rPr>
          <w:sz w:val="16"/>
        </w:rPr>
        <w:t xml:space="preserve">. Federalism was, in important ways, an American invention — the brainchild of James Madison. It was a product of political necessity for 13 states that had been separately administered as British colonies and that had already tried and failed to function as a loose confederation between 1776 and 1787. Unifying into a single nation would have been practical for the early United States. At the Philadelphia constitutional convention, big-state representatives, including Madison, favored a heavily national model of government to replace the failing decentralized system created by the Articles of Confederation. But local elites in the small states did not want to give up power. They staged a walkout, returning only once they were assured of permanent protections for their states, including equal representation in the Senate. The core idea of federalism was that states would retain sovereignty over their citizens, while the federal government would in parallel exercise its own sovereignty over the same people. The founders thus “split the atom of sovereignty,” as Justice Anthony Kennedy once grandly put it: Instead of a single sovereign government, the U.S. would have a federal semi-sovereign government operating alongside the semi-sovereign states. The devil was in the details. Which government controlled which powers became a challenge. The Civil War was fought in part over the question of whether states or the federal government would have control over the existence of slavery. Recognizably modern national regulatory legislation began to emerge gradually in the Progressive Era. In 1887, a century after the Philadelphia convention, the Interstate Commerce Commission was created by Congress to regulate railroads, the most important interstate infrastructure of the day. But it took the Great Depression and the resultant New Deal for Congress to pass vast national legislation and to create a raft of federal agencies to perform coordinating tasks that had previously been unthinkable. New Deal federalism was itself continuing the compromise between the federal government and the states. Core issues of national competency were moved to the federal level. Yet states retained a tremendous amount of regulatory capacity, including in areas that overlapped with federal regulatory control. Thus, to take the example of </w:t>
      </w:r>
      <w:r w:rsidRPr="004732A1">
        <w:rPr>
          <w:rStyle w:val="Emphasis"/>
          <w:highlight w:val="green"/>
        </w:rPr>
        <w:t>energy</w:t>
      </w:r>
      <w:r w:rsidRPr="004732A1">
        <w:rPr>
          <w:sz w:val="16"/>
        </w:rPr>
        <w:t xml:space="preserve">, both the federal government and the states regulate different aspects of the power grid. In this respect, today’s federalism isn’t radically different from the federalism of the New </w:t>
      </w:r>
      <w:r w:rsidRPr="004732A1">
        <w:rPr>
          <w:rStyle w:val="Emphasis"/>
        </w:rPr>
        <w:t xml:space="preserve">Deal. </w:t>
      </w:r>
      <w:r w:rsidRPr="004732A1">
        <w:rPr>
          <w:rStyle w:val="Emphasis"/>
          <w:highlight w:val="green"/>
        </w:rPr>
        <w:t>Texas</w:t>
      </w:r>
      <w:r w:rsidRPr="004732A1">
        <w:rPr>
          <w:rStyle w:val="Emphasis"/>
        </w:rPr>
        <w:t xml:space="preserve"> actually </w:t>
      </w:r>
      <w:r w:rsidRPr="004732A1">
        <w:rPr>
          <w:rStyle w:val="Emphasis"/>
          <w:highlight w:val="green"/>
        </w:rPr>
        <w:t>made a conscious choice</w:t>
      </w:r>
      <w:r w:rsidRPr="004732A1">
        <w:rPr>
          <w:rStyle w:val="Emphasis"/>
        </w:rPr>
        <w:t xml:space="preserve"> </w:t>
      </w:r>
      <w:r w:rsidRPr="004732A1">
        <w:rPr>
          <w:rStyle w:val="Emphasis"/>
          <w:highlight w:val="green"/>
        </w:rPr>
        <w:t>not to connect</w:t>
      </w:r>
      <w:r w:rsidRPr="004732A1">
        <w:rPr>
          <w:rStyle w:val="Emphasis"/>
        </w:rPr>
        <w:t xml:space="preserve"> its </w:t>
      </w:r>
      <w:r w:rsidRPr="004732A1">
        <w:rPr>
          <w:rStyle w:val="Emphasis"/>
          <w:highlight w:val="green"/>
        </w:rPr>
        <w:t>power grid</w:t>
      </w:r>
      <w:r w:rsidRPr="004732A1">
        <w:rPr>
          <w:rStyle w:val="Emphasis"/>
        </w:rPr>
        <w:t xml:space="preserve"> </w:t>
      </w:r>
      <w:r w:rsidRPr="004732A1">
        <w:rPr>
          <w:rStyle w:val="Emphasis"/>
          <w:highlight w:val="green"/>
        </w:rPr>
        <w:t>to</w:t>
      </w:r>
      <w:r w:rsidRPr="004732A1">
        <w:rPr>
          <w:rStyle w:val="Emphasis"/>
        </w:rPr>
        <w:t xml:space="preserve"> that of </w:t>
      </w:r>
      <w:r w:rsidRPr="004732A1">
        <w:rPr>
          <w:rStyle w:val="Emphasis"/>
          <w:highlight w:val="green"/>
        </w:rPr>
        <w:t>other states</w:t>
      </w:r>
      <w:r w:rsidRPr="004732A1">
        <w:rPr>
          <w:rStyle w:val="Emphasis"/>
        </w:rPr>
        <w:t>, partly in order to retain state regulatory control.</w:t>
      </w:r>
      <w:r>
        <w:rPr>
          <w:rStyle w:val="Emphasis"/>
        </w:rPr>
        <w:t xml:space="preserve"> </w:t>
      </w:r>
      <w:r w:rsidRPr="004732A1">
        <w:rPr>
          <w:sz w:val="16"/>
        </w:rPr>
        <w:t xml:space="preserve">Under the Constitution as it has been interpreted since the New Deal, Congress would have the power to pass laws that impose regulatory controls even on in-state power grids. If </w:t>
      </w:r>
      <w:r w:rsidRPr="004732A1">
        <w:rPr>
          <w:rStyle w:val="Emphasis"/>
          <w:highlight w:val="green"/>
        </w:rPr>
        <w:t>Congress</w:t>
      </w:r>
      <w:r w:rsidRPr="004732A1">
        <w:rPr>
          <w:sz w:val="16"/>
        </w:rPr>
        <w:t xml:space="preserve"> wanted to, it </w:t>
      </w:r>
      <w:r w:rsidRPr="004732A1">
        <w:rPr>
          <w:rStyle w:val="Emphasis"/>
          <w:highlight w:val="green"/>
        </w:rPr>
        <w:t>could</w:t>
      </w:r>
      <w:r w:rsidRPr="004732A1">
        <w:rPr>
          <w:sz w:val="16"/>
        </w:rPr>
        <w:t xml:space="preserve"> enact laws empowering federal regulators to require state-based power plants to be capable of functioning even in very cold temperatures, thereby </w:t>
      </w:r>
      <w:r w:rsidRPr="004732A1">
        <w:rPr>
          <w:rStyle w:val="Emphasis"/>
          <w:highlight w:val="green"/>
        </w:rPr>
        <w:t>reduc</w:t>
      </w:r>
      <w:r w:rsidRPr="004732A1">
        <w:rPr>
          <w:sz w:val="16"/>
        </w:rPr>
        <w:t xml:space="preserve">ing the </w:t>
      </w:r>
      <w:r w:rsidRPr="004732A1">
        <w:rPr>
          <w:rStyle w:val="Emphasis"/>
          <w:highlight w:val="green"/>
        </w:rPr>
        <w:t>risk of the kind of temperature</w:t>
      </w:r>
      <w:r w:rsidRPr="004732A1">
        <w:rPr>
          <w:rStyle w:val="StyleUnderline"/>
        </w:rPr>
        <w:t>-</w:t>
      </w:r>
      <w:r w:rsidRPr="004732A1">
        <w:rPr>
          <w:rStyle w:val="Emphasis"/>
          <w:highlight w:val="green"/>
        </w:rPr>
        <w:t>based breakdowns</w:t>
      </w:r>
      <w:r w:rsidRPr="004732A1">
        <w:rPr>
          <w:rStyle w:val="StyleUnderline"/>
        </w:rPr>
        <w:t xml:space="preserve"> that </w:t>
      </w:r>
      <w:r w:rsidRPr="004732A1">
        <w:rPr>
          <w:rStyle w:val="StyleUnderline"/>
          <w:highlight w:val="green"/>
        </w:rPr>
        <w:t>caused</w:t>
      </w:r>
      <w:r w:rsidRPr="004732A1">
        <w:rPr>
          <w:rStyle w:val="StyleUnderline"/>
        </w:rPr>
        <w:t xml:space="preserve"> the </w:t>
      </w:r>
      <w:r w:rsidRPr="004732A1">
        <w:rPr>
          <w:rStyle w:val="StyleUnderline"/>
          <w:highlight w:val="green"/>
        </w:rPr>
        <w:t>recent Texas power disaster.</w:t>
      </w:r>
      <w:r>
        <w:rPr>
          <w:rStyle w:val="StyleUnderline"/>
        </w:rPr>
        <w:t xml:space="preserve"> </w:t>
      </w:r>
      <w:r w:rsidRPr="004732A1">
        <w:rPr>
          <w:sz w:val="16"/>
        </w:rPr>
        <w:t xml:space="preserve">Similarly, </w:t>
      </w:r>
      <w:r w:rsidRPr="004732A1">
        <w:rPr>
          <w:rStyle w:val="Emphasis"/>
          <w:highlight w:val="green"/>
        </w:rPr>
        <w:t>Congress has</w:t>
      </w:r>
      <w:r w:rsidRPr="004732A1">
        <w:rPr>
          <w:rStyle w:val="Emphasis"/>
        </w:rPr>
        <w:t xml:space="preserve"> the </w:t>
      </w:r>
      <w:r w:rsidRPr="004732A1">
        <w:rPr>
          <w:rStyle w:val="Emphasis"/>
          <w:highlight w:val="green"/>
        </w:rPr>
        <w:t>authority to do much more than</w:t>
      </w:r>
      <w:r w:rsidRPr="004732A1">
        <w:rPr>
          <w:rStyle w:val="Emphasis"/>
        </w:rPr>
        <w:t xml:space="preserve"> it does to </w:t>
      </w:r>
      <w:r w:rsidRPr="004732A1">
        <w:rPr>
          <w:rStyle w:val="Emphasis"/>
          <w:highlight w:val="green"/>
        </w:rPr>
        <w:t>control</w:t>
      </w:r>
      <w:r w:rsidRPr="004732A1">
        <w:rPr>
          <w:rStyle w:val="Emphasis"/>
        </w:rPr>
        <w:t xml:space="preserve"> or regulate health care at </w:t>
      </w:r>
      <w:r w:rsidRPr="004732A1">
        <w:rPr>
          <w:rStyle w:val="Emphasis"/>
          <w:highlight w:val="green"/>
        </w:rPr>
        <w:t>the state level</w:t>
      </w:r>
      <w:r w:rsidRPr="004732A1">
        <w:rPr>
          <w:sz w:val="16"/>
        </w:rPr>
        <w:t xml:space="preserve">. Even a nationalized health-care system would be within the constitutional reach of Congress. Education is yet another area where states exercise near total authority, even though the issue is of obvious national importance. The problem, therefore, doesn’t lie in the Constitution, at least not primarily. It lies in the deeply established political norms and customs that still confer enormous power on states, even regarding national infrastructure problems that span state boundaries. Those customs and norms continue to shape the distribution of power and responsibility as between the states and the federal government. True, the constitutional design of the Senate, as well as the continued sovereign existence of the states, help shape the ongoing political reality. But as the New Deal federalism overhaul shows, those structural features of our federal system can be overcome when crisis demands it. </w:t>
      </w:r>
      <w:r w:rsidRPr="004732A1">
        <w:rPr>
          <w:rStyle w:val="Emphasis"/>
          <w:highlight w:val="green"/>
        </w:rPr>
        <w:t>Will the crises regarding climate change</w:t>
      </w:r>
      <w:r w:rsidRPr="004732A1">
        <w:rPr>
          <w:sz w:val="16"/>
        </w:rPr>
        <w:t xml:space="preserve"> and </w:t>
      </w:r>
      <w:r w:rsidRPr="004732A1">
        <w:rPr>
          <w:rStyle w:val="Emphasis"/>
          <w:highlight w:val="green"/>
        </w:rPr>
        <w:t>COVID-19</w:t>
      </w:r>
      <w:r w:rsidRPr="004732A1">
        <w:rPr>
          <w:sz w:val="16"/>
        </w:rPr>
        <w:t xml:space="preserve"> </w:t>
      </w:r>
      <w:r w:rsidRPr="004732A1">
        <w:rPr>
          <w:rStyle w:val="StyleUnderline"/>
          <w:highlight w:val="green"/>
        </w:rPr>
        <w:t>generate support for overhauling federalism</w:t>
      </w:r>
      <w:r w:rsidRPr="004732A1">
        <w:rPr>
          <w:sz w:val="16"/>
        </w:rPr>
        <w:t xml:space="preserve"> again? </w:t>
      </w:r>
      <w:r w:rsidRPr="004732A1">
        <w:rPr>
          <w:rStyle w:val="Emphasis"/>
          <w:highlight w:val="green"/>
        </w:rPr>
        <w:t>If failures continue to pile up</w:t>
      </w:r>
      <w:r w:rsidRPr="004732A1">
        <w:rPr>
          <w:sz w:val="16"/>
        </w:rPr>
        <w:t xml:space="preserve"> over time, the </w:t>
      </w:r>
      <w:r w:rsidRPr="004732A1">
        <w:rPr>
          <w:rStyle w:val="Emphasis"/>
          <w:highlight w:val="green"/>
        </w:rPr>
        <w:t>public will demand change</w:t>
      </w:r>
      <w:r w:rsidRPr="004732A1">
        <w:rPr>
          <w:sz w:val="16"/>
        </w:rPr>
        <w:t xml:space="preserve">, and to meet that need, </w:t>
      </w:r>
      <w:r w:rsidRPr="004732A1">
        <w:rPr>
          <w:sz w:val="16"/>
          <w:highlight w:val="green"/>
        </w:rPr>
        <w:t>Congress</w:t>
      </w:r>
      <w:r w:rsidRPr="004732A1">
        <w:rPr>
          <w:sz w:val="16"/>
        </w:rPr>
        <w:t xml:space="preserve"> and the president may see fit to </w:t>
      </w:r>
      <w:r w:rsidRPr="004732A1">
        <w:rPr>
          <w:rStyle w:val="Emphasis"/>
          <w:highlight w:val="green"/>
        </w:rPr>
        <w:t xml:space="preserve">regulate more </w:t>
      </w:r>
      <w:r w:rsidRPr="004732A1">
        <w:rPr>
          <w:rStyle w:val="Emphasis"/>
          <w:highlight w:val="green"/>
        </w:rPr>
        <w:lastRenderedPageBreak/>
        <w:t>extensively</w:t>
      </w:r>
      <w:r w:rsidRPr="004732A1">
        <w:rPr>
          <w:sz w:val="16"/>
        </w:rPr>
        <w:t xml:space="preserve">. </w:t>
      </w:r>
      <w:r w:rsidRPr="004732A1">
        <w:rPr>
          <w:rStyle w:val="Emphasis"/>
          <w:highlight w:val="green"/>
        </w:rPr>
        <w:t>As infrastructure in the United</w:t>
      </w:r>
      <w:r w:rsidRPr="004732A1">
        <w:rPr>
          <w:sz w:val="16"/>
        </w:rPr>
        <w:t xml:space="preserve"> </w:t>
      </w:r>
      <w:r w:rsidRPr="004732A1">
        <w:rPr>
          <w:rStyle w:val="StyleUnderline"/>
          <w:highlight w:val="green"/>
        </w:rPr>
        <w:t>States continues to degrade</w:t>
      </w:r>
      <w:r w:rsidRPr="004732A1">
        <w:rPr>
          <w:sz w:val="16"/>
        </w:rPr>
        <w:t xml:space="preserve">, the </w:t>
      </w:r>
      <w:r w:rsidRPr="004732A1">
        <w:rPr>
          <w:rStyle w:val="Emphasis"/>
          <w:highlight w:val="green"/>
        </w:rPr>
        <w:t>need</w:t>
      </w:r>
      <w:r w:rsidRPr="004732A1">
        <w:rPr>
          <w:sz w:val="16"/>
        </w:rPr>
        <w:t xml:space="preserve"> for such federal initiatives </w:t>
      </w:r>
      <w:r w:rsidRPr="004732A1">
        <w:rPr>
          <w:rStyle w:val="Emphasis"/>
          <w:highlight w:val="green"/>
        </w:rPr>
        <w:t>is likely to continue to grow.</w:t>
      </w:r>
    </w:p>
    <w:p w14:paraId="7E5F9595" w14:textId="77777777" w:rsidR="00933C6E" w:rsidRDefault="00933C6E" w:rsidP="00933C6E">
      <w:pPr>
        <w:pStyle w:val="Heading2"/>
      </w:pPr>
      <w:r>
        <w:lastRenderedPageBreak/>
        <w:t>ftc da</w:t>
      </w:r>
    </w:p>
    <w:p w14:paraId="33FA79D4" w14:textId="77777777" w:rsidR="00933C6E" w:rsidRPr="00731E58" w:rsidRDefault="00933C6E" w:rsidP="00933C6E">
      <w:pPr>
        <w:pStyle w:val="Heading3"/>
      </w:pPr>
      <w:r>
        <w:lastRenderedPageBreak/>
        <w:t>ftc da – 2ac</w:t>
      </w:r>
    </w:p>
    <w:p w14:paraId="2B2087DE" w14:textId="77777777" w:rsidR="00933C6E" w:rsidRPr="00507072" w:rsidRDefault="00933C6E" w:rsidP="00933C6E">
      <w:pPr>
        <w:pStyle w:val="Heading4"/>
      </w:pPr>
      <w:r>
        <w:t xml:space="preserve">1 – </w:t>
      </w:r>
      <w:r w:rsidRPr="00507072">
        <w:t xml:space="preserve">FTC overstretched now because of </w:t>
      </w:r>
      <w:r>
        <w:t xml:space="preserve">massive </w:t>
      </w:r>
      <w:r w:rsidRPr="00507072">
        <w:t>litigation costs</w:t>
      </w:r>
    </w:p>
    <w:p w14:paraId="1A091EED" w14:textId="77777777" w:rsidR="00933C6E" w:rsidRPr="00507072" w:rsidRDefault="00933C6E" w:rsidP="00933C6E">
      <w:r w:rsidRPr="00507072">
        <w:rPr>
          <w:rStyle w:val="Style13ptBold"/>
        </w:rPr>
        <w:t>Nylen 20</w:t>
      </w:r>
      <w:r w:rsidRPr="00507072">
        <w:t xml:space="preserve"> – politico reporter (Leah, 12-10-2020, "FTC suffering a cash crunch as it prepares to battle Facebook," https://www.politico.com/news/2020/12/10/ftc-cash-facebook-lawsuit-444468)//gcd</w:t>
      </w:r>
    </w:p>
    <w:p w14:paraId="6AF42451" w14:textId="77777777" w:rsidR="00933C6E" w:rsidRPr="00507072" w:rsidRDefault="00933C6E" w:rsidP="00933C6E">
      <w:pPr>
        <w:rPr>
          <w:sz w:val="16"/>
        </w:rPr>
      </w:pPr>
      <w:r w:rsidRPr="00507072">
        <w:rPr>
          <w:sz w:val="16"/>
        </w:rPr>
        <w:t xml:space="preserve">The </w:t>
      </w:r>
      <w:r w:rsidRPr="00507072">
        <w:rPr>
          <w:rStyle w:val="StyleUnderline"/>
          <w:highlight w:val="green"/>
        </w:rPr>
        <w:t>agency</w:t>
      </w:r>
      <w:r w:rsidRPr="00507072">
        <w:rPr>
          <w:sz w:val="16"/>
        </w:rPr>
        <w:t xml:space="preserve"> that just </w:t>
      </w:r>
      <w:r w:rsidRPr="00507072">
        <w:rPr>
          <w:rStyle w:val="Emphasis"/>
          <w:highlight w:val="green"/>
        </w:rPr>
        <w:t>launched</w:t>
      </w:r>
      <w:r w:rsidRPr="00507072">
        <w:rPr>
          <w:sz w:val="16"/>
        </w:rPr>
        <w:t xml:space="preserve"> a landmark </w:t>
      </w:r>
      <w:r w:rsidRPr="00507072">
        <w:rPr>
          <w:rStyle w:val="Emphasis"/>
          <w:highlight w:val="green"/>
        </w:rPr>
        <w:t>antitrust</w:t>
      </w:r>
      <w:r w:rsidRPr="00507072">
        <w:rPr>
          <w:sz w:val="16"/>
        </w:rPr>
        <w:t xml:space="preserve"> suit to break up Facebook is </w:t>
      </w:r>
      <w:r w:rsidRPr="00507072">
        <w:rPr>
          <w:rStyle w:val="Emphasis"/>
          <w:highlight w:val="green"/>
        </w:rPr>
        <w:t>so strapped for cash</w:t>
      </w:r>
      <w:r w:rsidRPr="00507072">
        <w:rPr>
          <w:sz w:val="16"/>
        </w:rPr>
        <w:t xml:space="preserve"> that its </w:t>
      </w:r>
      <w:r w:rsidRPr="00507072">
        <w:rPr>
          <w:rStyle w:val="StyleUnderline"/>
          <w:highlight w:val="green"/>
        </w:rPr>
        <w:t xml:space="preserve">leaders have </w:t>
      </w:r>
      <w:r w:rsidRPr="00507072">
        <w:rPr>
          <w:rStyle w:val="Emphasis"/>
          <w:highlight w:val="green"/>
        </w:rPr>
        <w:t>discussed shrinking their staff a</w:t>
      </w:r>
      <w:r w:rsidRPr="00507072">
        <w:rPr>
          <w:rStyle w:val="StyleUnderline"/>
        </w:rPr>
        <w:t>nd warned against taking on more cases.</w:t>
      </w:r>
      <w:r>
        <w:rPr>
          <w:rStyle w:val="StyleUnderline"/>
        </w:rPr>
        <w:t xml:space="preserve"> </w:t>
      </w:r>
      <w:r w:rsidRPr="00507072">
        <w:rPr>
          <w:sz w:val="16"/>
        </w:rPr>
        <w:t xml:space="preserve">In a series of emails to all Federal Trade Commission staff, obtained by POLITICO, </w:t>
      </w:r>
      <w:r w:rsidRPr="00507072">
        <w:rPr>
          <w:rStyle w:val="StyleUnderline"/>
        </w:rPr>
        <w:t xml:space="preserve">Executive Director David Robbins said the agency would face a period of “belt tightening” to cut costs — and that </w:t>
      </w:r>
      <w:r w:rsidRPr="00507072">
        <w:rPr>
          <w:rStyle w:val="StyleUnderline"/>
          <w:highlight w:val="green"/>
        </w:rPr>
        <w:t>filing fewer cases and trimming</w:t>
      </w:r>
      <w:r w:rsidRPr="00507072">
        <w:rPr>
          <w:rStyle w:val="StyleUnderline"/>
        </w:rPr>
        <w:t xml:space="preserve"> </w:t>
      </w:r>
      <w:r w:rsidRPr="00507072">
        <w:rPr>
          <w:rStyle w:val="Emphasis"/>
          <w:highlight w:val="green"/>
        </w:rPr>
        <w:t>litigation</w:t>
      </w:r>
      <w:r w:rsidRPr="00507072">
        <w:rPr>
          <w:rStyle w:val="StyleUnderline"/>
        </w:rPr>
        <w:t xml:space="preserve"> expenses must be </w:t>
      </w:r>
      <w:r w:rsidRPr="00507072">
        <w:rPr>
          <w:rStyle w:val="StyleUnderline"/>
          <w:highlight w:val="green"/>
        </w:rPr>
        <w:t>on the table.</w:t>
      </w:r>
      <w:r>
        <w:rPr>
          <w:rStyle w:val="StyleUnderline"/>
        </w:rPr>
        <w:t xml:space="preserve"> </w:t>
      </w:r>
      <w:r w:rsidRPr="00507072">
        <w:rPr>
          <w:sz w:val="16"/>
          <w:highlight w:val="green"/>
        </w:rPr>
        <w:t>“[</w:t>
      </w:r>
      <w:r w:rsidRPr="00507072">
        <w:rPr>
          <w:rStyle w:val="Emphasis"/>
          <w:highlight w:val="green"/>
        </w:rPr>
        <w:t>W]e will</w:t>
      </w:r>
      <w:r w:rsidRPr="00507072">
        <w:rPr>
          <w:rStyle w:val="Emphasis"/>
        </w:rPr>
        <w:t xml:space="preserve"> either </w:t>
      </w:r>
      <w:r w:rsidRPr="00507072">
        <w:rPr>
          <w:rStyle w:val="Emphasis"/>
          <w:highlight w:val="green"/>
        </w:rPr>
        <w:t>need to</w:t>
      </w:r>
      <w:r w:rsidRPr="00507072">
        <w:rPr>
          <w:rStyle w:val="Emphasis"/>
        </w:rPr>
        <w:t xml:space="preserve"> bring fewer expert intensive cases or </w:t>
      </w:r>
      <w:r w:rsidRPr="00507072">
        <w:rPr>
          <w:rStyle w:val="Emphasis"/>
          <w:highlight w:val="green"/>
        </w:rPr>
        <w:t>significantly decrease our litigation cost</w:t>
      </w:r>
      <w:r w:rsidRPr="00507072">
        <w:rPr>
          <w:rStyle w:val="Emphasis"/>
        </w:rPr>
        <w:t>s</w:t>
      </w:r>
      <w:r w:rsidRPr="00507072">
        <w:rPr>
          <w:sz w:val="16"/>
        </w:rPr>
        <w:t xml:space="preserve"> (e.g. experts, transcripts, litigation support contractors, etc.),” Robbins said in an Oct. 29 email. The emails offer an increasingly dire portrait of the money woes facing the </w:t>
      </w:r>
      <w:r w:rsidRPr="00507072">
        <w:rPr>
          <w:rStyle w:val="StyleUnderline"/>
          <w:highlight w:val="green"/>
        </w:rPr>
        <w:t>FTC</w:t>
      </w:r>
      <w:r w:rsidRPr="00507072">
        <w:rPr>
          <w:rStyle w:val="StyleUnderline"/>
        </w:rPr>
        <w:t xml:space="preserve">, which </w:t>
      </w:r>
      <w:r w:rsidRPr="00507072">
        <w:rPr>
          <w:rStyle w:val="Emphasis"/>
          <w:highlight w:val="green"/>
        </w:rPr>
        <w:t>has launched a record amount of litigation</w:t>
      </w:r>
      <w:r w:rsidRPr="00507072">
        <w:rPr>
          <w:rStyle w:val="StyleUnderline"/>
        </w:rPr>
        <w:t xml:space="preserve"> in the past year even as the pandemic has caused a sharp reduction in the corporate merger filing fees that normally supply about half</w:t>
      </w:r>
      <w:r w:rsidRPr="00507072">
        <w:rPr>
          <w:sz w:val="16"/>
        </w:rPr>
        <w:t xml:space="preserve"> its budget. The crunch also raises the possibility that the FTC may not have the cash it needs to win its case against Facebook, which is gearing up for an expensive fight, or to take on additional companies like Amazon. The agency released the emails in response to a Freedom of Information Act request. In a follow-up email on Nov. 17, Robbins told staff that the agency had frozen all promotions for the foreseeable future, along with hiring and the bonuses or additional time-off awards that the FTC normally gives out at the end of December. The FTC had asked the Office of Personnel Management — the human resources management policy shop for the federal civil service — for permission to offer buy-outs or early retirement options but was denied, he said. “[I]t should be no secret that the agency will have to make some tough choices in an environment </w:t>
      </w:r>
      <w:r w:rsidRPr="00507072">
        <w:rPr>
          <w:rStyle w:val="Emphasis"/>
        </w:rPr>
        <w:t xml:space="preserve">where </w:t>
      </w:r>
      <w:r w:rsidRPr="00507072">
        <w:rPr>
          <w:rStyle w:val="Emphasis"/>
          <w:highlight w:val="green"/>
        </w:rPr>
        <w:t>we simply do not have the funds to do everything</w:t>
      </w:r>
      <w:r w:rsidRPr="00507072">
        <w:rPr>
          <w:rStyle w:val="Emphasis"/>
        </w:rPr>
        <w:t xml:space="preserve"> we might like to do,” Robbins</w:t>
      </w:r>
      <w:r w:rsidRPr="00507072">
        <w:rPr>
          <w:sz w:val="16"/>
        </w:rPr>
        <w:t xml:space="preserve"> said in his first email to staff about the budget situation on Sept. 29. The FTC declined to comment Thursday on Robbins’ emails or its budget situation. But Edith Ramirez, who chaired the agency under President Barack Obama, said Robbins’ emails about the budget picture were “concerning.” “It does not serve the public interest for the agency not to be able to bring the cases it believes should be brought because of budget limitations,” said Ramirez, now a partner at the law firm Hogan Lovells. POLITICO reported last month that the agency brought in just $102 million in merger filing fees, or $39 million below what it had expected, during the budget year that ended Sept. 30. The FTC also received $179 million from Congress, but some Republicans have rejected Democrats’ suggestions for a sharp increase in funding to cope with the rising needs. The FTC had an overall budget of $331 million in fiscal 2020. The government is now operating under a continuing resolution set to expire Friday, although the Senate is expected to vote to extend that deadline to Dec. 18. Those bills keep the FTC’s funding at the same level. House and Senate negotiators </w:t>
      </w:r>
      <w:hyperlink r:id="rId16" w:tgtFrame="_blank" w:history="1">
        <w:r w:rsidRPr="00507072">
          <w:rPr>
            <w:rStyle w:val="Hyperlink"/>
            <w:sz w:val="16"/>
          </w:rPr>
          <w:t>are still ironing out details for a $1.4 billion omnibus spending bill</w:t>
        </w:r>
      </w:hyperlink>
      <w:r w:rsidRPr="00507072">
        <w:rPr>
          <w:sz w:val="16"/>
        </w:rPr>
        <w:t xml:space="preserve"> to fund the government through the rest of the fiscal year. The FTC sued Facebook in federal court Wednesday, alongside a coalition of 46 states plus Washington, D.C., and Guam. The twin complaints allege the company engaged in a “buy or bury” strategy, scooping up promising startups before they could grow into competitors and cutting off other potential rivals’ access to Facebook’s data in often successful efforts to stifle their growth. Facebook denies the allegations and says it intends to vigorously contest the case. </w:t>
      </w:r>
      <w:r w:rsidRPr="00507072">
        <w:rPr>
          <w:rStyle w:val="StyleUnderline"/>
        </w:rPr>
        <w:t>The company already has three high-powered D.C. law firms on retainer to aid in litigating the antitrust case: Covington &amp; Burling and Davis Polk, both of which are well-known for their antitrust practices and boast former FTC leaders among their ranks, and the litigation powerhouse Kellogg Hansen.</w:t>
      </w:r>
      <w:r>
        <w:rPr>
          <w:rStyle w:val="StyleUnderline"/>
        </w:rPr>
        <w:t xml:space="preserve"> </w:t>
      </w:r>
      <w:r w:rsidRPr="00507072">
        <w:rPr>
          <w:sz w:val="16"/>
        </w:rPr>
        <w:t xml:space="preserve">The FTC would use its in-house lawyers to litigate the Facebook case, </w:t>
      </w:r>
      <w:r w:rsidRPr="00507072">
        <w:rPr>
          <w:rStyle w:val="StyleUnderline"/>
        </w:rPr>
        <w:t>but both sides will also need to hire economic experts to help make their arguments. Those experts can charge as much as $1,350 an hour,</w:t>
      </w:r>
      <w:r>
        <w:rPr>
          <w:rStyle w:val="StyleUnderline"/>
        </w:rPr>
        <w:t xml:space="preserve"> </w:t>
      </w:r>
      <w:hyperlink r:id="rId17" w:tgtFrame="_blank" w:history="1">
        <w:r w:rsidRPr="00507072">
          <w:rPr>
            <w:rStyle w:val="StyleUnderline"/>
          </w:rPr>
          <w:t>ProPublica found in a 2016 investigation</w:t>
        </w:r>
      </w:hyperlink>
      <w:r w:rsidRPr="00507072">
        <w:rPr>
          <w:rStyle w:val="StyleUnderline"/>
        </w:rPr>
        <w:t>.</w:t>
      </w:r>
      <w:r>
        <w:rPr>
          <w:rStyle w:val="StyleUnderline"/>
        </w:rPr>
        <w:t xml:space="preserve"> </w:t>
      </w:r>
      <w:r w:rsidRPr="00507072">
        <w:rPr>
          <w:sz w:val="16"/>
        </w:rPr>
        <w:t xml:space="preserve">Facebook, which ranks 46th on </w:t>
      </w:r>
      <w:hyperlink r:id="rId18" w:tgtFrame="_blank" w:history="1">
        <w:r w:rsidRPr="00507072">
          <w:rPr>
            <w:rStyle w:val="Hyperlink"/>
            <w:sz w:val="16"/>
          </w:rPr>
          <w:t>Fortune’s list of the largest U.S. companies</w:t>
        </w:r>
      </w:hyperlink>
      <w:r w:rsidRPr="00507072">
        <w:rPr>
          <w:sz w:val="16"/>
        </w:rPr>
        <w:t xml:space="preserve">, has much deeper pockets: It </w:t>
      </w:r>
      <w:r w:rsidRPr="00507072">
        <w:rPr>
          <w:rStyle w:val="StyleUnderline"/>
        </w:rPr>
        <w:t>brought in nearly $21.5 billion in the three months that ended on Sept. 30.</w:t>
      </w:r>
      <w:r>
        <w:rPr>
          <w:rStyle w:val="StyleUnderline"/>
        </w:rPr>
        <w:t xml:space="preserve"> </w:t>
      </w:r>
      <w:r w:rsidRPr="00507072">
        <w:rPr>
          <w:sz w:val="16"/>
        </w:rPr>
        <w:t xml:space="preserve">Worries about the economy or the pandemic haven’t kept the FTC from filing a record number of new cases, </w:t>
      </w:r>
      <w:hyperlink r:id="rId19" w:tgtFrame="_blank" w:history="1">
        <w:r w:rsidRPr="00507072">
          <w:rPr>
            <w:rStyle w:val="Hyperlink"/>
            <w:sz w:val="16"/>
          </w:rPr>
          <w:t>Chair Joseph Simons said in a speech last month</w:t>
        </w:r>
      </w:hyperlink>
      <w:r w:rsidRPr="00507072">
        <w:rPr>
          <w:sz w:val="16"/>
        </w:rPr>
        <w:t>, noting that the commission “had more merger enforcement actions in fiscal year 2020 than any other year in the past 20 years.” Simons, a Republican, had made bringing the Facebook case a major priority before his expected departure in the next month. The FTC’s antitrust cases tend to require more money than its consumer protection ones because of the need for economic experts, said Ramirez, the former chair</w:t>
      </w:r>
      <w:r w:rsidRPr="00507072">
        <w:rPr>
          <w:rStyle w:val="Emphasis"/>
        </w:rPr>
        <w:t xml:space="preserve">. And </w:t>
      </w:r>
      <w:r w:rsidRPr="00507072">
        <w:rPr>
          <w:rStyle w:val="Emphasis"/>
          <w:highlight w:val="green"/>
        </w:rPr>
        <w:t>conduct cases require even more funds</w:t>
      </w:r>
      <w:r w:rsidRPr="00507072">
        <w:rPr>
          <w:rStyle w:val="Emphasis"/>
        </w:rPr>
        <w:t xml:space="preserve"> </w:t>
      </w:r>
      <w:r w:rsidRPr="00507072">
        <w:rPr>
          <w:rStyle w:val="Emphasis"/>
          <w:highlight w:val="green"/>
        </w:rPr>
        <w:t>than merger challenges</w:t>
      </w:r>
      <w:r w:rsidRPr="00507072">
        <w:rPr>
          <w:rStyle w:val="Emphasis"/>
        </w:rPr>
        <w:t xml:space="preserve"> do, she said.</w:t>
      </w:r>
      <w:r w:rsidRPr="00507072">
        <w:rPr>
          <w:sz w:val="16"/>
        </w:rPr>
        <w:t xml:space="preserve"> </w:t>
      </w:r>
      <w:r w:rsidRPr="00507072">
        <w:rPr>
          <w:rStyle w:val="Emphasis"/>
        </w:rPr>
        <w:lastRenderedPageBreak/>
        <w:t>“</w:t>
      </w:r>
      <w:r w:rsidRPr="00507072">
        <w:rPr>
          <w:rStyle w:val="Emphasis"/>
          <w:highlight w:val="green"/>
        </w:rPr>
        <w:t>Litigation can take years</w:t>
      </w:r>
      <w:r w:rsidRPr="00507072">
        <w:rPr>
          <w:rStyle w:val="Emphasis"/>
        </w:rPr>
        <w:t xml:space="preserve">, and </w:t>
      </w:r>
      <w:r w:rsidRPr="00507072">
        <w:rPr>
          <w:rStyle w:val="Emphasis"/>
          <w:highlight w:val="green"/>
        </w:rPr>
        <w:t>is typically very expensive</w:t>
      </w:r>
      <w:r w:rsidRPr="00507072">
        <w:rPr>
          <w:rStyle w:val="Emphasis"/>
        </w:rPr>
        <w:t>, no question about that</w:t>
      </w:r>
      <w:r w:rsidRPr="00507072">
        <w:rPr>
          <w:sz w:val="16"/>
        </w:rPr>
        <w:t>,” she said.</w:t>
      </w:r>
    </w:p>
    <w:p w14:paraId="33221670" w14:textId="77777777" w:rsidR="00933C6E" w:rsidRDefault="00933C6E" w:rsidP="00933C6E">
      <w:pPr>
        <w:pStyle w:val="Heading4"/>
      </w:pPr>
      <w:r>
        <w:t>3 – Link turn. Rule of reason worse.</w:t>
      </w:r>
    </w:p>
    <w:p w14:paraId="3DC38674" w14:textId="77777777" w:rsidR="00933C6E" w:rsidRPr="00C00601" w:rsidRDefault="00933C6E" w:rsidP="00933C6E">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1109D9B9" w14:textId="77777777" w:rsidR="00933C6E" w:rsidRPr="00C00601" w:rsidRDefault="00933C6E" w:rsidP="00933C6E">
      <w:pPr>
        <w:rPr>
          <w:sz w:val="16"/>
        </w:rPr>
      </w:pPr>
      <w:r w:rsidRPr="00C00601">
        <w:rPr>
          <w:sz w:val="16"/>
        </w:rPr>
        <w:t xml:space="preserve">The </w:t>
      </w:r>
      <w:r w:rsidRPr="00C00601">
        <w:rPr>
          <w:rStyle w:val="StyleUnderline"/>
        </w:rPr>
        <w:t>current approach to antitrust</w:t>
      </w:r>
      <w:r w:rsidRPr="00C00601">
        <w:rPr>
          <w:sz w:val="16"/>
        </w:rPr>
        <w:t xml:space="preserve"> also </w:t>
      </w:r>
      <w:r w:rsidRPr="00C00601">
        <w:rPr>
          <w:rStyle w:val="StyleUnderline"/>
        </w:rPr>
        <w:t>makes enforcement</w:t>
      </w:r>
      <w:r w:rsidRPr="00C00601">
        <w:rPr>
          <w:sz w:val="16"/>
        </w:rPr>
        <w:t xml:space="preserve"> </w:t>
      </w:r>
      <w:r w:rsidRPr="00C00601">
        <w:rPr>
          <w:rStyle w:val="Emphasis"/>
        </w:rPr>
        <w:t>highly costly</w:t>
      </w:r>
      <w:r w:rsidRPr="00C00601">
        <w:rPr>
          <w:sz w:val="16"/>
        </w:rPr>
        <w:t xml:space="preserve"> </w:t>
      </w:r>
      <w:r w:rsidRPr="00C00601">
        <w:rPr>
          <w:rStyle w:val="StyleUnderline"/>
        </w:rPr>
        <w:t>and</w:t>
      </w:r>
      <w:r w:rsidRPr="00C00601">
        <w:rPr>
          <w:sz w:val="16"/>
        </w:rPr>
        <w:t xml:space="preserve"> </w:t>
      </w:r>
      <w:r w:rsidRPr="00C00601">
        <w:rPr>
          <w:rStyle w:val="Emphasis"/>
        </w:rPr>
        <w:t>protracted</w:t>
      </w:r>
      <w:r w:rsidRPr="00C00601">
        <w:rPr>
          <w:sz w:val="16"/>
        </w:rPr>
        <w:t>. In 2012, the American Bar Association (</w:t>
      </w:r>
      <w:r w:rsidRPr="00C00601">
        <w:rPr>
          <w:rStyle w:val="Emphasis"/>
        </w:rPr>
        <w:t>ABA</w:t>
      </w:r>
      <w:r w:rsidRPr="00C00601">
        <w:rPr>
          <w:sz w:val="16"/>
        </w:rPr>
        <w:t xml:space="preserve">) </w:t>
      </w:r>
      <w:r w:rsidRPr="00C00601">
        <w:rPr>
          <w:rStyle w:val="StyleUnderline"/>
        </w:rPr>
        <w:t>published</w:t>
      </w:r>
      <w:r w:rsidRPr="00C00601">
        <w:rPr>
          <w:sz w:val="16"/>
        </w:rPr>
        <w:t xml:space="preserve"> the </w:t>
      </w:r>
      <w:r w:rsidRPr="00C00601">
        <w:rPr>
          <w:rStyle w:val="StyleUnderline"/>
        </w:rPr>
        <w:t>report of a task force</w:t>
      </w:r>
      <w:r w:rsidRPr="00C00601">
        <w:rPr>
          <w:sz w:val="16"/>
        </w:rPr>
        <w:t xml:space="preserve"> that sought to “study ways to control the costs of antitrust litigation and enforcement.”9 </w:t>
      </w:r>
      <w:r w:rsidRPr="00C00601">
        <w:rPr>
          <w:rStyle w:val="StyleUnderline"/>
        </w:rPr>
        <w:t>The task force</w:t>
      </w:r>
      <w:r w:rsidRPr="00C00601">
        <w:rPr>
          <w:sz w:val="16"/>
        </w:rPr>
        <w:t xml:space="preserve">, the authors explained, </w:t>
      </w:r>
      <w:r w:rsidRPr="00C00601">
        <w:rPr>
          <w:rStyle w:val="StyleUnderline"/>
        </w:rPr>
        <w:t>was</w:t>
      </w:r>
      <w:r w:rsidRPr="00C00601">
        <w:rPr>
          <w:sz w:val="16"/>
        </w:rPr>
        <w:t xml:space="preserve"> “</w:t>
      </w:r>
      <w:r w:rsidRPr="00C00601">
        <w:rPr>
          <w:rStyle w:val="StyleUnderline"/>
        </w:rPr>
        <w:t>a response to concerns” about</w:t>
      </w:r>
      <w:r w:rsidRPr="00C00601">
        <w:rPr>
          <w:sz w:val="16"/>
        </w:rPr>
        <w:t xml:space="preserve"> both “the </w:t>
      </w:r>
      <w:r w:rsidRPr="00C00601">
        <w:rPr>
          <w:rStyle w:val="Emphasis"/>
        </w:rPr>
        <w:t>costs</w:t>
      </w:r>
      <w:r w:rsidRPr="00C00601">
        <w:rPr>
          <w:sz w:val="16"/>
        </w:rPr>
        <w:t xml:space="preserve"> </w:t>
      </w:r>
      <w:r w:rsidRPr="00C00601">
        <w:rPr>
          <w:rStyle w:val="StyleUnderline"/>
        </w:rPr>
        <w:t>imposed</w:t>
      </w:r>
      <w:r w:rsidRPr="00C00601">
        <w:rPr>
          <w:sz w:val="16"/>
        </w:rPr>
        <w:t xml:space="preserve"> on businesses </w:t>
      </w:r>
      <w:r w:rsidRPr="00C00601">
        <w:rPr>
          <w:rStyle w:val="StyleUnderline"/>
        </w:rPr>
        <w:t>by</w:t>
      </w:r>
      <w:r w:rsidRPr="00C00601">
        <w:rPr>
          <w:sz w:val="16"/>
        </w:rPr>
        <w:t xml:space="preserve"> the American system of </w:t>
      </w:r>
      <w:r w:rsidRPr="00C00601">
        <w:rPr>
          <w:rStyle w:val="Emphasis"/>
        </w:rPr>
        <w:t>antitrust</w:t>
      </w:r>
      <w:r w:rsidRPr="00C00601">
        <w:rPr>
          <w:sz w:val="16"/>
        </w:rPr>
        <w:t xml:space="preserve"> enforcement” </w:t>
      </w:r>
      <w:r w:rsidRPr="00C00601">
        <w:rPr>
          <w:rStyle w:val="StyleUnderline"/>
        </w:rPr>
        <w:t>and “the length of time</w:t>
      </w:r>
      <w:r w:rsidRPr="00C00601">
        <w:rPr>
          <w:sz w:val="16"/>
        </w:rPr>
        <w:t xml:space="preserve"> </w:t>
      </w:r>
      <w:r w:rsidRPr="00C00601">
        <w:rPr>
          <w:rStyle w:val="StyleUnderline"/>
        </w:rPr>
        <w:t>required to resolve</w:t>
      </w:r>
      <w:r w:rsidRPr="00C00601">
        <w:rPr>
          <w:sz w:val="16"/>
        </w:rPr>
        <w:t xml:space="preserve"> </w:t>
      </w:r>
      <w:r w:rsidRPr="00C00601">
        <w:rPr>
          <w:rStyle w:val="Emphasis"/>
        </w:rPr>
        <w:t>antitrust issues</w:t>
      </w:r>
      <w:r w:rsidRPr="00C00601">
        <w:rPr>
          <w:sz w:val="16"/>
        </w:rPr>
        <w:t xml:space="preserve"> both </w:t>
      </w:r>
      <w:r w:rsidRPr="00C00601">
        <w:rPr>
          <w:rStyle w:val="StyleUnderline"/>
        </w:rPr>
        <w:t>in</w:t>
      </w:r>
      <w:r w:rsidRPr="00C00601">
        <w:rPr>
          <w:sz w:val="16"/>
        </w:rPr>
        <w:t xml:space="preserve"> </w:t>
      </w:r>
      <w:r w:rsidRPr="00C00601">
        <w:rPr>
          <w:rStyle w:val="StyleUnderline"/>
        </w:rPr>
        <w:t>litigation and</w:t>
      </w:r>
      <w:r w:rsidRPr="00C00601">
        <w:rPr>
          <w:sz w:val="16"/>
        </w:rPr>
        <w:t xml:space="preserve"> in </w:t>
      </w:r>
      <w:r w:rsidRPr="00C00601">
        <w:rPr>
          <w:rStyle w:val="StyleUnderline"/>
        </w:rPr>
        <w:t>enforcement</w:t>
      </w:r>
      <w:r w:rsidRPr="00C00601">
        <w:rPr>
          <w:sz w:val="16"/>
        </w:rPr>
        <w:t xml:space="preserve"> proceedings.”10 </w:t>
      </w:r>
      <w:r w:rsidRPr="00C00601">
        <w:rPr>
          <w:rStyle w:val="StyleUnderline"/>
        </w:rPr>
        <w:t>Out</w:t>
      </w:r>
      <w:r w:rsidRPr="00B41B17">
        <w:rPr>
          <w:rStyle w:val="StyleUnderline"/>
          <w:highlight w:val="yellow"/>
        </w:rPr>
        <w:t>-of-control costs</w:t>
      </w:r>
      <w:r w:rsidRPr="00B41B17">
        <w:rPr>
          <w:sz w:val="16"/>
          <w:highlight w:val="yellow"/>
        </w:rPr>
        <w:t xml:space="preserve"> </w:t>
      </w:r>
      <w:r w:rsidRPr="00B41B17">
        <w:rPr>
          <w:rStyle w:val="Emphasis"/>
          <w:highlight w:val="yellow"/>
        </w:rPr>
        <w:t>undermine</w:t>
      </w:r>
      <w:r w:rsidRPr="00C00601">
        <w:rPr>
          <w:sz w:val="16"/>
        </w:rPr>
        <w:t xml:space="preserve"> </w:t>
      </w:r>
      <w:r w:rsidRPr="00B41B17">
        <w:rPr>
          <w:rStyle w:val="StyleUnderline"/>
          <w:highlight w:val="yellow"/>
        </w:rPr>
        <w:t>effective antitrust</w:t>
      </w:r>
      <w:r w:rsidRPr="00C00601">
        <w:rPr>
          <w:rStyle w:val="StyleUnderline"/>
        </w:rPr>
        <w:t xml:space="preserve"> enforcement </w:t>
      </w:r>
      <w:r w:rsidRPr="00B41B17">
        <w:rPr>
          <w:rStyle w:val="StyleUnderline"/>
          <w:highlight w:val="yellow"/>
        </w:rPr>
        <w:t xml:space="preserve">by </w:t>
      </w:r>
      <w:r w:rsidRPr="00B41B17">
        <w:rPr>
          <w:rStyle w:val="Emphasis"/>
          <w:highlight w:val="yellow"/>
        </w:rPr>
        <w:t>agencies</w:t>
      </w:r>
      <w:r w:rsidRPr="00C00601">
        <w:rPr>
          <w:sz w:val="16"/>
        </w:rPr>
        <w:t xml:space="preserve"> and private litigants, but may advantage actors who profit from anticompetitive practices and can treat litigation as a routine cost of business. Professor Michael Baye and Former Commissioner Joshua Wright have noted that </w:t>
      </w:r>
      <w:r w:rsidRPr="00C00601">
        <w:rPr>
          <w:rStyle w:val="StyleUnderline"/>
        </w:rPr>
        <w:t xml:space="preserve">generalist </w:t>
      </w:r>
      <w:r w:rsidRPr="00B41B17">
        <w:rPr>
          <w:rStyle w:val="StyleUnderline"/>
          <w:highlight w:val="yellow"/>
        </w:rPr>
        <w:t>judges may be ill-equipped to</w:t>
      </w:r>
      <w:r w:rsidRPr="00C00601">
        <w:rPr>
          <w:rStyle w:val="StyleUnderline"/>
        </w:rPr>
        <w:t xml:space="preserve"> independently </w:t>
      </w:r>
      <w:r w:rsidRPr="00B41B17">
        <w:rPr>
          <w:rStyle w:val="Emphasis"/>
          <w:highlight w:val="yellow"/>
        </w:rPr>
        <w:t>analyze</w:t>
      </w:r>
      <w:r w:rsidRPr="00C00601">
        <w:rPr>
          <w:sz w:val="16"/>
        </w:rPr>
        <w:t xml:space="preserve"> </w:t>
      </w:r>
      <w:r w:rsidRPr="00C00601">
        <w:rPr>
          <w:rStyle w:val="StyleUnderline"/>
        </w:rPr>
        <w:t>and</w:t>
      </w:r>
      <w:r w:rsidRPr="00C00601">
        <w:rPr>
          <w:sz w:val="16"/>
        </w:rPr>
        <w:t xml:space="preserve"> </w:t>
      </w:r>
      <w:r w:rsidRPr="00C00601">
        <w:rPr>
          <w:rStyle w:val="Emphasis"/>
        </w:rPr>
        <w:t xml:space="preserve">assess </w:t>
      </w:r>
      <w:r w:rsidRPr="00B41B17">
        <w:rPr>
          <w:rStyle w:val="Emphasis"/>
          <w:highlight w:val="yellow"/>
        </w:rPr>
        <w:t>evidence</w:t>
      </w:r>
      <w:r w:rsidRPr="00C00601">
        <w:rPr>
          <w:sz w:val="16"/>
        </w:rPr>
        <w:t xml:space="preserve"> </w:t>
      </w:r>
      <w:r w:rsidRPr="00C00601">
        <w:rPr>
          <w:rStyle w:val="StyleUnderline"/>
        </w:rPr>
        <w:t xml:space="preserve">presented </w:t>
      </w:r>
      <w:r w:rsidRPr="00B41B17">
        <w:rPr>
          <w:rStyle w:val="StyleUnderline"/>
          <w:highlight w:val="yellow"/>
        </w:rPr>
        <w:t>by</w:t>
      </w:r>
      <w:r w:rsidRPr="00C00601">
        <w:rPr>
          <w:rStyle w:val="StyleUnderline"/>
        </w:rPr>
        <w:t xml:space="preserve"> </w:t>
      </w:r>
      <w:r w:rsidRPr="00C00601">
        <w:rPr>
          <w:rStyle w:val="Emphasis"/>
        </w:rPr>
        <w:t xml:space="preserve">economic </w:t>
      </w:r>
      <w:r w:rsidRPr="00B41B17">
        <w:rPr>
          <w:rStyle w:val="Emphasis"/>
          <w:highlight w:val="yellow"/>
        </w:rPr>
        <w:t>experts</w:t>
      </w:r>
      <w:r w:rsidRPr="00C00601">
        <w:rPr>
          <w:sz w:val="16"/>
        </w:rPr>
        <w:t xml:space="preserve">.11 </w:t>
      </w:r>
      <w:r w:rsidRPr="00C00601">
        <w:rPr>
          <w:rStyle w:val="StyleUnderline"/>
        </w:rPr>
        <w:t>Because determining</w:t>
      </w:r>
      <w:r w:rsidRPr="00C00601">
        <w:rPr>
          <w:sz w:val="16"/>
        </w:rPr>
        <w:t xml:space="preserve"> the </w:t>
      </w:r>
      <w:r w:rsidRPr="00C00601">
        <w:rPr>
          <w:rStyle w:val="Emphasis"/>
        </w:rPr>
        <w:t>legality</w:t>
      </w:r>
      <w:r w:rsidRPr="00C00601">
        <w:rPr>
          <w:sz w:val="16"/>
        </w:rPr>
        <w:t xml:space="preserve"> </w:t>
      </w:r>
      <w:r w:rsidRPr="00C00601">
        <w:rPr>
          <w:rStyle w:val="StyleUnderline"/>
        </w:rPr>
        <w:t>of most conduct now involves</w:t>
      </w:r>
      <w:r w:rsidRPr="00C00601">
        <w:rPr>
          <w:sz w:val="16"/>
        </w:rPr>
        <w:t xml:space="preserve"> </w:t>
      </w:r>
      <w:r w:rsidRPr="00C00601">
        <w:rPr>
          <w:rStyle w:val="Emphasis"/>
        </w:rPr>
        <w:t>complex</w:t>
      </w:r>
      <w:r w:rsidRPr="00C00601">
        <w:rPr>
          <w:sz w:val="16"/>
        </w:rPr>
        <w:t xml:space="preserve"> </w:t>
      </w:r>
      <w:r w:rsidRPr="00C00601">
        <w:rPr>
          <w:rStyle w:val="StyleUnderline"/>
        </w:rPr>
        <w:t>economic analysis</w:t>
      </w:r>
      <w:r w:rsidRPr="00C00601">
        <w:rPr>
          <w:sz w:val="16"/>
        </w:rPr>
        <w:t xml:space="preserve">, </w:t>
      </w:r>
      <w:r w:rsidRPr="00C00601">
        <w:rPr>
          <w:rStyle w:val="StyleUnderline"/>
        </w:rPr>
        <w:t>courts</w:t>
      </w:r>
      <w:r w:rsidRPr="00C00601">
        <w:rPr>
          <w:sz w:val="16"/>
        </w:rPr>
        <w:t xml:space="preserve"> have </w:t>
      </w:r>
      <w:r w:rsidRPr="00C00601">
        <w:rPr>
          <w:rStyle w:val="StyleUnderline"/>
        </w:rPr>
        <w:t>effectively “delegate[d] both factfinding and rulemaking to courtroom</w:t>
      </w:r>
      <w:r w:rsidRPr="00C00601">
        <w:rPr>
          <w:sz w:val="16"/>
        </w:rPr>
        <w:t xml:space="preserve"> </w:t>
      </w:r>
      <w:r w:rsidRPr="00C00601">
        <w:rPr>
          <w:rStyle w:val="Emphasis"/>
        </w:rPr>
        <w:t>economists</w:t>
      </w:r>
      <w:r w:rsidRPr="00C00601">
        <w:rPr>
          <w:sz w:val="16"/>
        </w:rPr>
        <w:t xml:space="preserve">,” making courtroom economics “not just inevitable but often dispositive.”12 In fact, </w:t>
      </w:r>
      <w:r w:rsidRPr="00C00601">
        <w:rPr>
          <w:rStyle w:val="StyleUnderline"/>
        </w:rPr>
        <w:t>paid expert testimony now is often “</w:t>
      </w:r>
      <w:r w:rsidRPr="00C00601">
        <w:rPr>
          <w:rStyle w:val="Emphasis"/>
        </w:rPr>
        <w:t>the ‘whole game’</w:t>
      </w:r>
      <w:r w:rsidRPr="00C00601">
        <w:rPr>
          <w:sz w:val="16"/>
        </w:rPr>
        <w:t xml:space="preserve"> </w:t>
      </w:r>
      <w:r w:rsidRPr="00C00601">
        <w:rPr>
          <w:rStyle w:val="StyleUnderline"/>
        </w:rPr>
        <w:t>in</w:t>
      </w:r>
      <w:r w:rsidRPr="00C00601">
        <w:rPr>
          <w:sz w:val="16"/>
        </w:rPr>
        <w:t xml:space="preserve"> an </w:t>
      </w:r>
      <w:r w:rsidRPr="00C00601">
        <w:rPr>
          <w:rStyle w:val="StyleUnderline"/>
        </w:rPr>
        <w:t>antitrust</w:t>
      </w:r>
      <w:r w:rsidRPr="00C00601">
        <w:rPr>
          <w:sz w:val="16"/>
        </w:rPr>
        <w:t xml:space="preserve"> dispute.”13</w:t>
      </w:r>
    </w:p>
    <w:p w14:paraId="41F24FEB" w14:textId="77777777" w:rsidR="00933C6E" w:rsidRDefault="00933C6E" w:rsidP="00933C6E">
      <w:pPr>
        <w:rPr>
          <w:sz w:val="16"/>
        </w:rPr>
      </w:pPr>
      <w:r w:rsidRPr="00B41B17">
        <w:rPr>
          <w:rStyle w:val="StyleUnderline"/>
          <w:highlight w:val="yellow"/>
        </w:rPr>
        <w:t xml:space="preserve">Paid experts are a </w:t>
      </w:r>
      <w:r w:rsidRPr="00B41B17">
        <w:rPr>
          <w:rStyle w:val="Emphasis"/>
          <w:highlight w:val="yellow"/>
        </w:rPr>
        <w:t>major expense</w:t>
      </w:r>
      <w:r w:rsidRPr="00C00601">
        <w:rPr>
          <w:sz w:val="16"/>
        </w:rPr>
        <w:t xml:space="preserve">. </w:t>
      </w:r>
      <w:r w:rsidRPr="00C00601">
        <w:rPr>
          <w:rStyle w:val="StyleUnderline"/>
        </w:rPr>
        <w:t>Some</w:t>
      </w:r>
      <w:r w:rsidRPr="00C00601">
        <w:rPr>
          <w:sz w:val="16"/>
        </w:rPr>
        <w:t xml:space="preserve"> experts </w:t>
      </w:r>
      <w:r w:rsidRPr="00C00601">
        <w:rPr>
          <w:rStyle w:val="StyleUnderline"/>
        </w:rPr>
        <w:t xml:space="preserve">charge over </w:t>
      </w:r>
      <w:r w:rsidRPr="00C00601">
        <w:rPr>
          <w:rStyle w:val="Emphasis"/>
        </w:rPr>
        <w:t>$1,300</w:t>
      </w:r>
      <w:r w:rsidRPr="00C00601">
        <w:rPr>
          <w:sz w:val="16"/>
        </w:rPr>
        <w:t xml:space="preserve"> </w:t>
      </w:r>
      <w:r w:rsidRPr="00C00601">
        <w:rPr>
          <w:rStyle w:val="StyleUnderline"/>
        </w:rPr>
        <w:t>an hour</w:t>
      </w:r>
      <w:r w:rsidRPr="00C00601">
        <w:rPr>
          <w:sz w:val="16"/>
        </w:rPr>
        <w:t xml:space="preserve">, earning more than senior partners at major law firms.14 Over the last decade, </w:t>
      </w:r>
      <w:r w:rsidRPr="00B41B17">
        <w:rPr>
          <w:rStyle w:val="StyleUnderline"/>
          <w:highlight w:val="yellow"/>
        </w:rPr>
        <w:t>expenditures</w:t>
      </w:r>
      <w:r w:rsidRPr="00C00601">
        <w:rPr>
          <w:rStyle w:val="StyleUnderline"/>
        </w:rPr>
        <w:t xml:space="preserve"> on expert costs by public enforcers </w:t>
      </w:r>
      <w:r w:rsidRPr="00B41B17">
        <w:rPr>
          <w:rStyle w:val="StyleUnderline"/>
          <w:highlight w:val="yellow"/>
        </w:rPr>
        <w:t xml:space="preserve">have </w:t>
      </w:r>
      <w:r w:rsidRPr="00B41B17">
        <w:rPr>
          <w:rStyle w:val="Emphasis"/>
          <w:highlight w:val="yellow"/>
        </w:rPr>
        <w:t>ballooned</w:t>
      </w:r>
      <w:r w:rsidRPr="00C00601">
        <w:rPr>
          <w:sz w:val="16"/>
        </w:rPr>
        <w:t xml:space="preserve">.15 In a system that incentivizes firms to spend top dollar on economists who can use ever-increasing complexity to spin a favorable tale, </w:t>
      </w:r>
      <w:r w:rsidRPr="00C00601">
        <w:rPr>
          <w:rStyle w:val="StyleUnderline"/>
        </w:rPr>
        <w:t xml:space="preserve">the </w:t>
      </w:r>
      <w:r w:rsidRPr="00C00601">
        <w:rPr>
          <w:rStyle w:val="Emphasis"/>
        </w:rPr>
        <w:t xml:space="preserve">eye-popping </w:t>
      </w:r>
      <w:r w:rsidRPr="00B41B17">
        <w:rPr>
          <w:rStyle w:val="Emphasis"/>
          <w:highlight w:val="yellow"/>
        </w:rPr>
        <w:t>costs</w:t>
      </w:r>
      <w:r w:rsidRPr="00C00601">
        <w:rPr>
          <w:rStyle w:val="StyleUnderline"/>
        </w:rPr>
        <w:t xml:space="preserve"> for economic experts can </w:t>
      </w:r>
      <w:r w:rsidRPr="00B41B17">
        <w:rPr>
          <w:rStyle w:val="StyleUnderline"/>
          <w:highlight w:val="yellow"/>
        </w:rPr>
        <w:t>put the government</w:t>
      </w:r>
      <w:r w:rsidRPr="00C00601">
        <w:rPr>
          <w:sz w:val="16"/>
        </w:rPr>
        <w:t xml:space="preserve"> and new market entrants </w:t>
      </w:r>
      <w:r w:rsidRPr="00B41B17">
        <w:rPr>
          <w:rStyle w:val="StyleUnderline"/>
          <w:highlight w:val="yellow"/>
        </w:rPr>
        <w:t>at a</w:t>
      </w:r>
      <w:r w:rsidRPr="00C00601">
        <w:rPr>
          <w:rStyle w:val="StyleUnderline"/>
        </w:rPr>
        <w:t xml:space="preserve"> </w:t>
      </w:r>
      <w:r w:rsidRPr="00C00601">
        <w:rPr>
          <w:rStyle w:val="Emphasis"/>
        </w:rPr>
        <w:t xml:space="preserve">significant </w:t>
      </w:r>
      <w:r w:rsidRPr="00B41B17">
        <w:rPr>
          <w:rStyle w:val="Emphasis"/>
          <w:highlight w:val="yellow"/>
        </w:rPr>
        <w:t>disadvantage</w:t>
      </w:r>
      <w:r w:rsidRPr="00C00601">
        <w:rPr>
          <w:sz w:val="16"/>
        </w:rPr>
        <w:t xml:space="preserve">.16 </w:t>
      </w:r>
      <w:r w:rsidRPr="00C00601">
        <w:rPr>
          <w:rStyle w:val="StyleUnderline"/>
        </w:rPr>
        <w:t xml:space="preserve">Another component of the burden is that antitrust </w:t>
      </w:r>
      <w:r w:rsidRPr="00B41B17">
        <w:rPr>
          <w:rStyle w:val="StyleUnderline"/>
          <w:highlight w:val="yellow"/>
        </w:rPr>
        <w:t>trials are</w:t>
      </w:r>
      <w:r w:rsidRPr="00C00601">
        <w:rPr>
          <w:sz w:val="16"/>
        </w:rPr>
        <w:t xml:space="preserve"> </w:t>
      </w:r>
      <w:r w:rsidRPr="00C00601">
        <w:rPr>
          <w:rStyle w:val="Emphasis"/>
        </w:rPr>
        <w:t xml:space="preserve">extremely </w:t>
      </w:r>
      <w:r w:rsidRPr="00B41B17">
        <w:rPr>
          <w:rStyle w:val="Emphasis"/>
          <w:highlight w:val="yellow"/>
        </w:rPr>
        <w:t>slow</w:t>
      </w:r>
      <w:r w:rsidRPr="00C00601">
        <w:rPr>
          <w:sz w:val="16"/>
        </w:rPr>
        <w:t xml:space="preserve"> and prolonged.17 The Supreme Court has criticized antitrust cases for </w:t>
      </w:r>
      <w:r w:rsidRPr="00C00601">
        <w:rPr>
          <w:rStyle w:val="StyleUnderline"/>
        </w:rPr>
        <w:t>involving</w:t>
      </w:r>
      <w:r w:rsidRPr="00C00601">
        <w:rPr>
          <w:sz w:val="16"/>
        </w:rPr>
        <w:t xml:space="preserve"> “</w:t>
      </w:r>
      <w:r w:rsidRPr="00C00601">
        <w:rPr>
          <w:rStyle w:val="StyleUnderline"/>
        </w:rPr>
        <w:t>interminable litigation</w:t>
      </w:r>
      <w:r w:rsidRPr="00C00601">
        <w:rPr>
          <w:sz w:val="16"/>
        </w:rPr>
        <w:t xml:space="preserve">”18 </w:t>
      </w:r>
      <w:r w:rsidRPr="00C00601">
        <w:rPr>
          <w:rStyle w:val="StyleUnderline"/>
        </w:rPr>
        <w:t>and</w:t>
      </w:r>
      <w:r w:rsidRPr="00C00601">
        <w:rPr>
          <w:sz w:val="16"/>
        </w:rPr>
        <w:t xml:space="preserve"> the “</w:t>
      </w:r>
      <w:r w:rsidRPr="00C00601">
        <w:rPr>
          <w:rStyle w:val="StyleUnderline"/>
        </w:rPr>
        <w:t>inevitably costly and protracted discovery phase</w:t>
      </w:r>
      <w:r w:rsidRPr="00C00601">
        <w:rPr>
          <w:sz w:val="16"/>
        </w:rPr>
        <w:t xml:space="preserve">,”19 </w:t>
      </w:r>
      <w:r w:rsidRPr="00B41B17">
        <w:rPr>
          <w:rStyle w:val="StyleUnderline"/>
          <w:highlight w:val="yellow"/>
        </w:rPr>
        <w:t>yielding</w:t>
      </w:r>
      <w:r w:rsidRPr="00C00601">
        <w:rPr>
          <w:rStyle w:val="StyleUnderline"/>
        </w:rPr>
        <w:t xml:space="preserve"> an antitrust </w:t>
      </w:r>
      <w:r w:rsidRPr="00B41B17">
        <w:rPr>
          <w:rStyle w:val="StyleUnderline"/>
          <w:highlight w:val="yellow"/>
        </w:rPr>
        <w:t>system</w:t>
      </w:r>
      <w:r w:rsidRPr="00C00601">
        <w:rPr>
          <w:rStyle w:val="StyleUnderline"/>
        </w:rPr>
        <w:t xml:space="preserve"> that is “</w:t>
      </w:r>
      <w:r w:rsidRPr="00B41B17">
        <w:rPr>
          <w:rStyle w:val="Emphasis"/>
          <w:highlight w:val="yellow"/>
        </w:rPr>
        <w:t>hopelessly beyond</w:t>
      </w:r>
      <w:r w:rsidRPr="00C00601">
        <w:rPr>
          <w:sz w:val="16"/>
        </w:rPr>
        <w:t xml:space="preserve"> </w:t>
      </w:r>
      <w:r w:rsidRPr="00C00601">
        <w:rPr>
          <w:rStyle w:val="StyleUnderline"/>
        </w:rPr>
        <w:t xml:space="preserve">effective </w:t>
      </w:r>
      <w:r w:rsidRPr="00B41B17">
        <w:rPr>
          <w:rStyle w:val="StyleUnderline"/>
          <w:highlight w:val="yellow"/>
        </w:rPr>
        <w:t>judicial supervision</w:t>
      </w:r>
      <w:r w:rsidRPr="00C00601">
        <w:rPr>
          <w:sz w:val="16"/>
        </w:rPr>
        <w:t xml:space="preserve">.”20 </w:t>
      </w:r>
      <w:r w:rsidRPr="00C00601">
        <w:rPr>
          <w:rStyle w:val="StyleUnderline"/>
        </w:rPr>
        <w:t xml:space="preserve">That </w:t>
      </w:r>
      <w:r w:rsidRPr="00B41B17">
        <w:rPr>
          <w:rStyle w:val="StyleUnderline"/>
          <w:highlight w:val="yellow"/>
        </w:rPr>
        <w:t>it can</w:t>
      </w:r>
      <w:r w:rsidRPr="00C00601">
        <w:rPr>
          <w:rStyle w:val="StyleUnderline"/>
        </w:rPr>
        <w:t xml:space="preserve"> easily </w:t>
      </w:r>
      <w:r w:rsidRPr="00B41B17">
        <w:rPr>
          <w:rStyle w:val="StyleUnderline"/>
          <w:highlight w:val="yellow"/>
        </w:rPr>
        <w:t xml:space="preserve">take a </w:t>
      </w:r>
      <w:r w:rsidRPr="00B41B17">
        <w:rPr>
          <w:rStyle w:val="Emphasis"/>
          <w:highlight w:val="yellow"/>
        </w:rPr>
        <w:t>decade</w:t>
      </w:r>
      <w:r w:rsidRPr="00B41B17">
        <w:rPr>
          <w:sz w:val="16"/>
          <w:highlight w:val="yellow"/>
        </w:rPr>
        <w:t xml:space="preserve"> </w:t>
      </w:r>
      <w:r w:rsidRPr="00B41B17">
        <w:rPr>
          <w:rStyle w:val="StyleUnderline"/>
          <w:highlight w:val="yellow"/>
        </w:rPr>
        <w:t>to bring</w:t>
      </w:r>
      <w:r w:rsidRPr="00C00601">
        <w:rPr>
          <w:rStyle w:val="StyleUnderline"/>
        </w:rPr>
        <w:t xml:space="preserve"> an antitrust </w:t>
      </w:r>
      <w:r w:rsidRPr="00B41B17">
        <w:rPr>
          <w:rStyle w:val="StyleUnderline"/>
          <w:highlight w:val="yellow"/>
        </w:rPr>
        <w:t>case to</w:t>
      </w:r>
      <w:r w:rsidRPr="00C00601">
        <w:rPr>
          <w:rStyle w:val="StyleUnderline"/>
        </w:rPr>
        <w:t xml:space="preserve"> </w:t>
      </w:r>
      <w:r w:rsidRPr="00C00601">
        <w:rPr>
          <w:rStyle w:val="Emphasis"/>
        </w:rPr>
        <w:t xml:space="preserve">full </w:t>
      </w:r>
      <w:r w:rsidRPr="00B41B17">
        <w:rPr>
          <w:rStyle w:val="Emphasis"/>
          <w:highlight w:val="yellow"/>
        </w:rPr>
        <w:t>judgment</w:t>
      </w:r>
      <w:r w:rsidRPr="00C00601">
        <w:rPr>
          <w:sz w:val="16"/>
        </w:rPr>
        <w:t xml:space="preserve"> </w:t>
      </w:r>
      <w:r w:rsidRPr="00C00601">
        <w:rPr>
          <w:rStyle w:val="StyleUnderline"/>
        </w:rPr>
        <w:t>means</w:t>
      </w:r>
      <w:r w:rsidRPr="00C00601">
        <w:rPr>
          <w:sz w:val="16"/>
        </w:rPr>
        <w:t xml:space="preserve"> that </w:t>
      </w:r>
      <w:r w:rsidRPr="00C00601">
        <w:rPr>
          <w:rStyle w:val="StyleUnderline"/>
        </w:rPr>
        <w:t>by the time a judge orders a remedy</w:t>
      </w:r>
      <w:r w:rsidRPr="00C00601">
        <w:rPr>
          <w:sz w:val="16"/>
        </w:rPr>
        <w:t xml:space="preserve">, </w:t>
      </w:r>
      <w:r w:rsidRPr="00C00601">
        <w:rPr>
          <w:rStyle w:val="StyleUnderline"/>
        </w:rPr>
        <w:t>market circumstances are likely to have</w:t>
      </w:r>
      <w:r w:rsidRPr="00C00601">
        <w:rPr>
          <w:sz w:val="16"/>
        </w:rPr>
        <w:t xml:space="preserve"> </w:t>
      </w:r>
      <w:r w:rsidRPr="00C00601">
        <w:rPr>
          <w:rStyle w:val="Emphasis"/>
        </w:rPr>
        <w:t>outpaced</w:t>
      </w:r>
      <w:r w:rsidRPr="00C00601">
        <w:rPr>
          <w:sz w:val="16"/>
        </w:rPr>
        <w:t xml:space="preserve"> it.21 The same 2012 ABA report suggested that </w:t>
      </w:r>
      <w:r w:rsidRPr="00B41B17">
        <w:rPr>
          <w:rStyle w:val="Emphasis"/>
          <w:highlight w:val="yellow"/>
        </w:rPr>
        <w:t>lengthy</w:t>
      </w:r>
      <w:r w:rsidRPr="00B41B17">
        <w:rPr>
          <w:sz w:val="16"/>
          <w:highlight w:val="yellow"/>
        </w:rPr>
        <w:t xml:space="preserve">, </w:t>
      </w:r>
      <w:r w:rsidRPr="00B41B17">
        <w:rPr>
          <w:rStyle w:val="Emphasis"/>
          <w:highlight w:val="yellow"/>
        </w:rPr>
        <w:t>costly litigation</w:t>
      </w:r>
      <w:r w:rsidRPr="00C00601">
        <w:rPr>
          <w:sz w:val="16"/>
        </w:rPr>
        <w:t xml:space="preserve"> </w:t>
      </w:r>
      <w:r w:rsidRPr="00C00601">
        <w:rPr>
          <w:rStyle w:val="StyleUnderline"/>
        </w:rPr>
        <w:t xml:space="preserve">may be </w:t>
      </w:r>
      <w:r w:rsidRPr="00B41B17">
        <w:rPr>
          <w:rStyle w:val="StyleUnderline"/>
          <w:highlight w:val="yellow"/>
        </w:rPr>
        <w:t>contribut</w:t>
      </w:r>
      <w:r w:rsidRPr="00C00601">
        <w:rPr>
          <w:rStyle w:val="StyleUnderline"/>
        </w:rPr>
        <w:t xml:space="preserve">ing </w:t>
      </w:r>
      <w:r w:rsidRPr="00B41B17">
        <w:rPr>
          <w:rStyle w:val="StyleUnderline"/>
          <w:highlight w:val="yellow"/>
        </w:rPr>
        <w:t>to reduced</w:t>
      </w:r>
      <w:r w:rsidRPr="00C00601">
        <w:rPr>
          <w:rStyle w:val="StyleUnderline"/>
        </w:rPr>
        <w:t xml:space="preserve"> </w:t>
      </w:r>
      <w:r w:rsidRPr="00B41B17">
        <w:rPr>
          <w:rStyle w:val="Emphasis"/>
          <w:highlight w:val="yellow"/>
        </w:rPr>
        <w:t>government-enforcement</w:t>
      </w:r>
      <w:r w:rsidRPr="00C00601">
        <w:rPr>
          <w:rStyle w:val="StyleUnderline"/>
        </w:rPr>
        <w:t xml:space="preserve"> efforts</w:t>
      </w:r>
      <w:r w:rsidRPr="00C00601">
        <w:rPr>
          <w:sz w:val="16"/>
        </w:rPr>
        <w:t xml:space="preserve"> over time relative to the expansion of the US economy.22</w:t>
      </w:r>
    </w:p>
    <w:p w14:paraId="07F0CFAE" w14:textId="77777777" w:rsidR="00933C6E" w:rsidRDefault="00933C6E" w:rsidP="00933C6E">
      <w:pPr>
        <w:pStyle w:val="Heading2"/>
      </w:pPr>
      <w:r>
        <w:lastRenderedPageBreak/>
        <w:t>rider da</w:t>
      </w:r>
    </w:p>
    <w:p w14:paraId="3C5BE981" w14:textId="77777777" w:rsidR="00933C6E" w:rsidRDefault="00933C6E" w:rsidP="00933C6E">
      <w:pPr>
        <w:pStyle w:val="Heading3"/>
      </w:pPr>
      <w:r>
        <w:lastRenderedPageBreak/>
        <w:t>rider da – 2ac</w:t>
      </w:r>
    </w:p>
    <w:p w14:paraId="2D19C28C" w14:textId="77777777" w:rsidR="00933C6E" w:rsidRPr="00C75AE7" w:rsidRDefault="00933C6E" w:rsidP="00933C6E">
      <w:pPr>
        <w:pStyle w:val="Heading4"/>
        <w:rPr>
          <w:rFonts w:cs="Arial"/>
          <w:u w:val="single"/>
        </w:rPr>
      </w:pPr>
      <w:r>
        <w:rPr>
          <w:rFonts w:cs="Arial"/>
        </w:rPr>
        <w:t>a</w:t>
      </w:r>
      <w:r w:rsidRPr="00C75AE7">
        <w:rPr>
          <w:rFonts w:cs="Arial"/>
        </w:rPr>
        <w:t xml:space="preserve">. </w:t>
      </w:r>
      <w:r w:rsidRPr="00C75AE7">
        <w:rPr>
          <w:rFonts w:cs="Arial"/>
          <w:u w:val="single"/>
        </w:rPr>
        <w:t>Bipartisan opposition</w:t>
      </w:r>
      <w:r w:rsidRPr="00C75AE7">
        <w:rPr>
          <w:rFonts w:cs="Arial"/>
        </w:rPr>
        <w:t xml:space="preserve">. </w:t>
      </w:r>
    </w:p>
    <w:p w14:paraId="50492FAD" w14:textId="77777777" w:rsidR="00933C6E" w:rsidRPr="00C75AE7" w:rsidRDefault="00933C6E" w:rsidP="00933C6E">
      <w:r w:rsidRPr="00C75AE7">
        <w:t xml:space="preserve">Mike </w:t>
      </w:r>
      <w:r w:rsidRPr="00C75AE7">
        <w:rPr>
          <w:b/>
          <w:sz w:val="26"/>
        </w:rPr>
        <w:t>Litt 16</w:t>
      </w:r>
      <w:r w:rsidRPr="00C75AE7">
        <w:t>, USPIRG Staff Writer, 2-8-2016, "More Than 100 Groups Insist on No Riders in Spending Legislation," http://www.uspirg.org/news/usp/more-100-groups-insist-no-riders-spending-legislation</w:t>
      </w:r>
    </w:p>
    <w:p w14:paraId="22B6F03E" w14:textId="77777777" w:rsidR="00933C6E" w:rsidRPr="00C75AE7" w:rsidRDefault="00933C6E" w:rsidP="00933C6E">
      <w:pPr>
        <w:rPr>
          <w:sz w:val="16"/>
        </w:rPr>
      </w:pPr>
      <w:r w:rsidRPr="00C75AE7">
        <w:rPr>
          <w:sz w:val="16"/>
        </w:rPr>
        <w:t xml:space="preserve">WASHINGTON, D.C. – The day before the White House is expected to release its fiscal year 2017 budget proposal, </w:t>
      </w:r>
      <w:r w:rsidRPr="008E3FFE">
        <w:rPr>
          <w:rStyle w:val="StyleUnderline"/>
          <w:highlight w:val="cyan"/>
        </w:rPr>
        <w:t>a coalition</w:t>
      </w:r>
      <w:r w:rsidRPr="00C75AE7">
        <w:rPr>
          <w:sz w:val="16"/>
        </w:rPr>
        <w:t xml:space="preserve"> </w:t>
      </w:r>
      <w:r w:rsidRPr="008E3FFE">
        <w:rPr>
          <w:rStyle w:val="StyleUnderline"/>
          <w:highlight w:val="cyan"/>
        </w:rPr>
        <w:t>of</w:t>
      </w:r>
      <w:r w:rsidRPr="00C75AE7">
        <w:rPr>
          <w:sz w:val="16"/>
        </w:rPr>
        <w:t xml:space="preserve"> more than </w:t>
      </w:r>
      <w:r w:rsidRPr="008E3FFE">
        <w:rPr>
          <w:rStyle w:val="Emphasis"/>
          <w:highlight w:val="cyan"/>
        </w:rPr>
        <w:t>100</w:t>
      </w:r>
      <w:r w:rsidRPr="00C75AE7">
        <w:rPr>
          <w:sz w:val="16"/>
        </w:rPr>
        <w:t xml:space="preserve"> </w:t>
      </w:r>
      <w:r w:rsidRPr="008E3FFE">
        <w:rPr>
          <w:rStyle w:val="Emphasis"/>
          <w:highlight w:val="cyan"/>
        </w:rPr>
        <w:t>groups</w:t>
      </w:r>
      <w:r w:rsidRPr="00C75AE7">
        <w:rPr>
          <w:sz w:val="16"/>
        </w:rPr>
        <w:t xml:space="preserve">, including U.S. PIRG, </w:t>
      </w:r>
      <w:r w:rsidRPr="008E3FFE">
        <w:rPr>
          <w:rStyle w:val="StyleUnderline"/>
          <w:highlight w:val="cyan"/>
        </w:rPr>
        <w:t>sent a letter calling on</w:t>
      </w:r>
      <w:r w:rsidRPr="00C75AE7">
        <w:rPr>
          <w:sz w:val="16"/>
        </w:rPr>
        <w:t xml:space="preserve"> President Barack Obama and all 535 members of </w:t>
      </w:r>
      <w:r w:rsidRPr="008E3FFE">
        <w:rPr>
          <w:rStyle w:val="StyleUnderline"/>
          <w:highlight w:val="cyan"/>
        </w:rPr>
        <w:t>Congress to oppose</w:t>
      </w:r>
      <w:r w:rsidRPr="00C75AE7">
        <w:rPr>
          <w:sz w:val="16"/>
        </w:rPr>
        <w:t xml:space="preserve"> any federal appropriations bill that contains </w:t>
      </w:r>
      <w:r w:rsidRPr="008E3FFE">
        <w:rPr>
          <w:rStyle w:val="StyleUnderline"/>
          <w:highlight w:val="cyan"/>
        </w:rPr>
        <w:t>ideological policy riders</w:t>
      </w:r>
      <w:r w:rsidRPr="00C75AE7">
        <w:rPr>
          <w:sz w:val="16"/>
        </w:rPr>
        <w:t xml:space="preserve">. Policy riders are extraneous provisions added to federal spending legislation that have little or nothing to do with funding the government. Most of them are little more than sweetheart deals for big corporations and special favors for ideological extremists – and could not become law on their own merits – so lawmakers sneak them into must-pass spending bills to avoid a real debate. </w:t>
      </w:r>
      <w:r w:rsidRPr="008E3FFE">
        <w:rPr>
          <w:rStyle w:val="StyleUnderline"/>
          <w:highlight w:val="cyan"/>
        </w:rPr>
        <w:t xml:space="preserve">Policy riders are </w:t>
      </w:r>
      <w:r w:rsidRPr="008E3FFE">
        <w:rPr>
          <w:rStyle w:val="Emphasis"/>
          <w:highlight w:val="cyan"/>
        </w:rPr>
        <w:t>deeply controversial</w:t>
      </w:r>
      <w:r w:rsidRPr="00C75AE7">
        <w:rPr>
          <w:sz w:val="16"/>
        </w:rPr>
        <w:t xml:space="preserve"> </w:t>
      </w:r>
      <w:r w:rsidRPr="008E3FFE">
        <w:rPr>
          <w:rStyle w:val="StyleUnderline"/>
          <w:highlight w:val="cyan"/>
        </w:rPr>
        <w:t>with</w:t>
      </w:r>
      <w:r w:rsidRPr="00C75AE7">
        <w:rPr>
          <w:sz w:val="16"/>
        </w:rPr>
        <w:t xml:space="preserve"> voters in </w:t>
      </w:r>
      <w:r w:rsidRPr="008E3FFE">
        <w:rPr>
          <w:rStyle w:val="Emphasis"/>
          <w:highlight w:val="cyan"/>
        </w:rPr>
        <w:t>both parties</w:t>
      </w:r>
    </w:p>
    <w:p w14:paraId="5F2B3FAE" w14:textId="77777777" w:rsidR="00933C6E" w:rsidRDefault="00933C6E" w:rsidP="00933C6E">
      <w:r w:rsidRPr="00C75AE7">
        <w:rPr>
          <w:sz w:val="16"/>
        </w:rPr>
        <w:t xml:space="preserve">, harmful to working families and small businesses, and have no place in the appropriations process. </w:t>
      </w:r>
    </w:p>
    <w:p w14:paraId="1936E927" w14:textId="77777777" w:rsidR="00933C6E" w:rsidRPr="00C75AE7" w:rsidRDefault="00933C6E" w:rsidP="00933C6E">
      <w:pPr>
        <w:pStyle w:val="Heading4"/>
        <w:rPr>
          <w:rFonts w:cs="Arial"/>
        </w:rPr>
      </w:pPr>
      <w:r>
        <w:rPr>
          <w:rFonts w:cs="Arial"/>
        </w:rPr>
        <w:t>c</w:t>
      </w:r>
      <w:r w:rsidRPr="00C75AE7">
        <w:rPr>
          <w:rFonts w:cs="Arial"/>
        </w:rPr>
        <w:t>. Perception of veto possibility blocks riders</w:t>
      </w:r>
    </w:p>
    <w:p w14:paraId="6A9B4911" w14:textId="77777777" w:rsidR="00933C6E" w:rsidRPr="00C75AE7" w:rsidRDefault="00933C6E" w:rsidP="00933C6E">
      <w:r w:rsidRPr="00C75AE7">
        <w:t xml:space="preserve">Hans </w:t>
      </w:r>
      <w:r w:rsidRPr="00C75AE7">
        <w:rPr>
          <w:b/>
          <w:sz w:val="26"/>
        </w:rPr>
        <w:t>Kernell 13</w:t>
      </w:r>
      <w:r w:rsidRPr="00C75AE7">
        <w:t>, Professor of Political Science University of California, San Diego, “Veto Rhetoric and Legislative Riders” http://pages.ucsd.edu/~skernell/resources/Hassell-and-Kernell,-Veto-Rhetoric-and-Legislative-Riders-(8-27-2013).pdf</w:t>
      </w:r>
    </w:p>
    <w:p w14:paraId="624F1174" w14:textId="77777777" w:rsidR="00933C6E" w:rsidRPr="00C75AE7" w:rsidRDefault="00933C6E" w:rsidP="00933C6E">
      <w:pPr>
        <w:rPr>
          <w:sz w:val="16"/>
        </w:rPr>
      </w:pPr>
      <w:r w:rsidRPr="00C75AE7">
        <w:rPr>
          <w:sz w:val="16"/>
        </w:rPr>
        <w:t xml:space="preserve">Riders to appropriations bills have long been a favorite device of legislators seeking to impose policies on recalcitrant administrations. </w:t>
      </w:r>
      <w:r w:rsidRPr="00C75AE7">
        <w:rPr>
          <w:u w:val="single"/>
        </w:rPr>
        <w:t>By embedding policies within “must pass” appropriations bills, Congress forces the president to either veto spending</w:t>
      </w:r>
      <w:r w:rsidRPr="00C75AE7">
        <w:rPr>
          <w:sz w:val="16"/>
        </w:rPr>
        <w:t xml:space="preserve"> for government agencies </w:t>
      </w:r>
      <w:r w:rsidRPr="00C75AE7">
        <w:rPr>
          <w:u w:val="single"/>
        </w:rPr>
        <w:t>or accept unwanted policies</w:t>
      </w:r>
      <w:r w:rsidRPr="00C75AE7">
        <w:rPr>
          <w:sz w:val="16"/>
        </w:rPr>
        <w:t xml:space="preserve">. With increasing frequency </w:t>
      </w:r>
      <w:r w:rsidRPr="008E3FFE">
        <w:rPr>
          <w:highlight w:val="cyan"/>
          <w:u w:val="single"/>
        </w:rPr>
        <w:t>presidents</w:t>
      </w:r>
      <w:r w:rsidRPr="00C75AE7">
        <w:rPr>
          <w:u w:val="single"/>
        </w:rPr>
        <w:t>,</w:t>
      </w:r>
      <w:r w:rsidRPr="00C75AE7">
        <w:rPr>
          <w:sz w:val="16"/>
        </w:rPr>
        <w:t xml:space="preserve"> in this era of polarized and divided government, </w:t>
      </w:r>
      <w:r w:rsidRPr="008E3FFE">
        <w:rPr>
          <w:highlight w:val="cyan"/>
          <w:u w:val="single"/>
        </w:rPr>
        <w:t>are threatening vetoes</w:t>
      </w:r>
      <w:r w:rsidRPr="00C75AE7">
        <w:rPr>
          <w:sz w:val="16"/>
        </w:rPr>
        <w:t xml:space="preserve">. Are such threats credible and do they work? In this paper </w:t>
      </w:r>
      <w:r w:rsidRPr="00C75AE7">
        <w:rPr>
          <w:u w:val="single"/>
        </w:rPr>
        <w:t xml:space="preserve">we analyze the outcomes of hundreds of salient, threatened and unthreatened riders </w:t>
      </w:r>
      <w:r w:rsidRPr="00C75AE7">
        <w:rPr>
          <w:sz w:val="16"/>
        </w:rPr>
        <w:t xml:space="preserve">from 1985 through 2008. Contrary to prevailing wisdom that </w:t>
      </w:r>
      <w:r w:rsidRPr="008E3FFE">
        <w:rPr>
          <w:highlight w:val="cyan"/>
          <w:u w:val="single"/>
        </w:rPr>
        <w:t>veto threats</w:t>
      </w:r>
      <w:r w:rsidRPr="00C75AE7">
        <w:rPr>
          <w:sz w:val="16"/>
        </w:rPr>
        <w:t xml:space="preserve"> are ineffectual “cheap talk,” we find that while a threat elicits little response in the House, it </w:t>
      </w:r>
      <w:r w:rsidRPr="008E3FFE">
        <w:rPr>
          <w:b/>
          <w:iCs/>
          <w:highlight w:val="cyan"/>
          <w:u w:val="single"/>
          <w:bdr w:val="single" w:sz="8" w:space="0" w:color="auto"/>
        </w:rPr>
        <w:t>sharply reduces a rider’s prospects in</w:t>
      </w:r>
      <w:r w:rsidRPr="00C75AE7">
        <w:rPr>
          <w:b/>
          <w:iCs/>
          <w:u w:val="single"/>
          <w:bdr w:val="single" w:sz="8" w:space="0" w:color="auto"/>
        </w:rPr>
        <w:t xml:space="preserve"> the Senate and conference </w:t>
      </w:r>
      <w:r w:rsidRPr="008E3FFE">
        <w:rPr>
          <w:b/>
          <w:iCs/>
          <w:highlight w:val="cyan"/>
          <w:u w:val="single"/>
          <w:bdr w:val="single" w:sz="8" w:space="0" w:color="auto"/>
        </w:rPr>
        <w:t>committee</w:t>
      </w:r>
      <w:r w:rsidRPr="00C75AE7">
        <w:rPr>
          <w:sz w:val="16"/>
        </w:rPr>
        <w:t xml:space="preserve">. We conclude that presidents’ increasing rely on </w:t>
      </w:r>
      <w:r w:rsidRPr="008E3FFE">
        <w:rPr>
          <w:highlight w:val="cyan"/>
          <w:u w:val="single"/>
        </w:rPr>
        <w:t>veto rhetoric</w:t>
      </w:r>
      <w:r w:rsidRPr="00C75AE7">
        <w:rPr>
          <w:sz w:val="16"/>
        </w:rPr>
        <w:t xml:space="preserve"> because it </w:t>
      </w:r>
      <w:r w:rsidRPr="008E3FFE">
        <w:rPr>
          <w:highlight w:val="cyan"/>
          <w:u w:val="single"/>
        </w:rPr>
        <w:t>is an effective strategy for dealing with a polarized</w:t>
      </w:r>
      <w:r w:rsidRPr="00C75AE7">
        <w:rPr>
          <w:sz w:val="16"/>
        </w:rPr>
        <w:t xml:space="preserve"> and bicameral </w:t>
      </w:r>
      <w:r w:rsidRPr="008E3FFE">
        <w:rPr>
          <w:highlight w:val="cyan"/>
          <w:u w:val="single"/>
        </w:rPr>
        <w:t>Congress</w:t>
      </w:r>
      <w:r w:rsidRPr="00C75AE7">
        <w:rPr>
          <w:sz w:val="16"/>
        </w:rPr>
        <w:t xml:space="preserve"> in an era of frequent divided government. </w:t>
      </w:r>
    </w:p>
    <w:p w14:paraId="0E5D67C9" w14:textId="77777777" w:rsidR="00933C6E" w:rsidRDefault="00933C6E" w:rsidP="00933C6E">
      <w:pPr>
        <w:pStyle w:val="Heading2"/>
      </w:pPr>
      <w:r>
        <w:lastRenderedPageBreak/>
        <w:t>budget da</w:t>
      </w:r>
    </w:p>
    <w:p w14:paraId="306338ED" w14:textId="77777777" w:rsidR="00933C6E" w:rsidRDefault="00933C6E" w:rsidP="00933C6E">
      <w:pPr>
        <w:pStyle w:val="Heading3"/>
      </w:pPr>
      <w:r>
        <w:lastRenderedPageBreak/>
        <w:t>budget da – 2ac</w:t>
      </w:r>
    </w:p>
    <w:p w14:paraId="698BAAB2" w14:textId="77777777" w:rsidR="00933C6E" w:rsidRDefault="00933C6E" w:rsidP="00933C6E">
      <w:pPr>
        <w:pStyle w:val="Heading4"/>
        <w:numPr>
          <w:ilvl w:val="0"/>
          <w:numId w:val="28"/>
        </w:numPr>
        <w:ind w:left="360"/>
      </w:pPr>
      <w:r>
        <w:t>Won’t pass- funding disputes, lack of unity</w:t>
      </w:r>
    </w:p>
    <w:p w14:paraId="2E205D42" w14:textId="77777777" w:rsidR="00933C6E" w:rsidRPr="00FB0389" w:rsidRDefault="00933C6E" w:rsidP="00933C6E">
      <w:pPr>
        <w:rPr>
          <w:rStyle w:val="Style13ptBold"/>
        </w:rPr>
      </w:pPr>
      <w:r w:rsidRPr="00FB0389">
        <w:rPr>
          <w:rStyle w:val="Style13ptBold"/>
        </w:rPr>
        <w:t>Elliott 9-16-21</w:t>
      </w:r>
    </w:p>
    <w:p w14:paraId="2AA68AB7" w14:textId="77777777" w:rsidR="00933C6E" w:rsidRPr="00FB0389" w:rsidRDefault="00933C6E" w:rsidP="00933C6E">
      <w:pPr>
        <w:rPr>
          <w:sz w:val="16"/>
        </w:rPr>
      </w:pPr>
      <w:r w:rsidRPr="00FB0389">
        <w:rPr>
          <w:sz w:val="16"/>
        </w:rPr>
        <w:t>(Philip, https://time.com/6098810/house-democrats-reconciliation/)</w:t>
      </w:r>
    </w:p>
    <w:p w14:paraId="52244ADF" w14:textId="77777777" w:rsidR="00933C6E" w:rsidRDefault="00933C6E" w:rsidP="00933C6E">
      <w:r w:rsidRPr="00FB0389">
        <w:rPr>
          <w:sz w:val="16"/>
        </w:rPr>
        <w:t xml:space="preserve">House </w:t>
      </w:r>
      <w:r w:rsidRPr="005F0E8B">
        <w:rPr>
          <w:rStyle w:val="StyleUnderline"/>
          <w:highlight w:val="yellow"/>
        </w:rPr>
        <w:t>Democrats</w:t>
      </w:r>
      <w:r w:rsidRPr="00FB0389">
        <w:rPr>
          <w:rStyle w:val="StyleUnderline"/>
        </w:rPr>
        <w:t xml:space="preserve"> yesterday </w:t>
      </w:r>
      <w:r w:rsidRPr="005F0E8B">
        <w:rPr>
          <w:rStyle w:val="StyleUnderline"/>
          <w:highlight w:val="yellow"/>
        </w:rPr>
        <w:t>finished</w:t>
      </w:r>
      <w:r w:rsidRPr="00FB0389">
        <w:rPr>
          <w:rStyle w:val="StyleUnderline"/>
        </w:rPr>
        <w:t xml:space="preserve"> penning a 2,600-page bill that finally outlines</w:t>
      </w:r>
      <w:r w:rsidRPr="00FB0389">
        <w:rPr>
          <w:sz w:val="16"/>
        </w:rPr>
        <w:t xml:space="preserve"> the specifics of </w:t>
      </w:r>
      <w:r w:rsidRPr="00FB0389">
        <w:rPr>
          <w:rStyle w:val="StyleUnderline"/>
        </w:rPr>
        <w:t xml:space="preserve">their ambitious “soft” </w:t>
      </w:r>
      <w:r w:rsidRPr="005F0E8B">
        <w:rPr>
          <w:rStyle w:val="StyleUnderline"/>
          <w:highlight w:val="yellow"/>
        </w:rPr>
        <w:t>infrastructure</w:t>
      </w:r>
      <w:r w:rsidRPr="00FB0389">
        <w:rPr>
          <w:rStyle w:val="StyleUnderline"/>
        </w:rPr>
        <w:t xml:space="preserve"> plan</w:t>
      </w:r>
      <w:r w:rsidRPr="00FB0389">
        <w:rPr>
          <w:sz w:val="16"/>
        </w:rPr>
        <w:t xml:space="preserve"> that won’t attract a single Republican vote. </w:t>
      </w:r>
      <w:r w:rsidRPr="005F0E8B">
        <w:rPr>
          <w:rStyle w:val="StyleUnderline"/>
          <w:highlight w:val="yellow"/>
        </w:rPr>
        <w:t>But</w:t>
      </w:r>
      <w:r w:rsidRPr="00FB0389">
        <w:rPr>
          <w:rStyle w:val="StyleUnderline"/>
        </w:rPr>
        <w:t xml:space="preserve"> </w:t>
      </w:r>
      <w:r w:rsidRPr="005F0E8B">
        <w:rPr>
          <w:rStyle w:val="Emphasis"/>
          <w:highlight w:val="yellow"/>
        </w:rPr>
        <w:t>no one was</w:t>
      </w:r>
      <w:r w:rsidRPr="00FB0389">
        <w:rPr>
          <w:rStyle w:val="StyleUnderline"/>
        </w:rPr>
        <w:t xml:space="preserve"> really </w:t>
      </w:r>
      <w:r w:rsidRPr="005F0E8B">
        <w:rPr>
          <w:rStyle w:val="Emphasis"/>
          <w:highlight w:val="yellow"/>
        </w:rPr>
        <w:t>rushing</w:t>
      </w:r>
      <w:r w:rsidRPr="00FB0389">
        <w:rPr>
          <w:rStyle w:val="StyleUnderline"/>
        </w:rPr>
        <w:t xml:space="preserve"> to Schneider’s for bottles of bubbly. For a party ready </w:t>
      </w:r>
      <w:r w:rsidRPr="005F0E8B">
        <w:rPr>
          <w:rStyle w:val="StyleUnderline"/>
          <w:highlight w:val="yellow"/>
        </w:rPr>
        <w:t>to spend $3.5 trillion</w:t>
      </w:r>
      <w:r w:rsidRPr="00FB0389">
        <w:rPr>
          <w:rStyle w:val="StyleUnderline"/>
        </w:rPr>
        <w:t xml:space="preserve"> to fund its social policy agenda, </w:t>
      </w:r>
      <w:r w:rsidRPr="005F0E8B">
        <w:rPr>
          <w:rStyle w:val="StyleUnderline"/>
          <w:highlight w:val="yellow"/>
        </w:rPr>
        <w:t>there were</w:t>
      </w:r>
      <w:r w:rsidRPr="00FB0389">
        <w:rPr>
          <w:rStyle w:val="StyleUnderline"/>
        </w:rPr>
        <w:t xml:space="preserve"> plenty of </w:t>
      </w:r>
      <w:r w:rsidRPr="005F0E8B">
        <w:rPr>
          <w:rStyle w:val="Emphasis"/>
          <w:highlight w:val="yellow"/>
        </w:rPr>
        <w:t>glum faces</w:t>
      </w:r>
      <w:r w:rsidRPr="00FB0389">
        <w:rPr>
          <w:rStyle w:val="StyleUnderline"/>
        </w:rPr>
        <w:t xml:space="preserve"> on Capitol Hill.</w:t>
      </w:r>
      <w:r>
        <w:rPr>
          <w:rStyle w:val="StyleUnderline"/>
        </w:rPr>
        <w:t xml:space="preserve"> </w:t>
      </w:r>
      <w:r w:rsidRPr="00FB0389">
        <w:rPr>
          <w:sz w:val="16"/>
        </w:rPr>
        <w:t xml:space="preserve">In fact, </w:t>
      </w:r>
      <w:r w:rsidRPr="00FB0389">
        <w:rPr>
          <w:rStyle w:val="StyleUnderline"/>
        </w:rPr>
        <w:t xml:space="preserve">one key piece of the </w:t>
      </w:r>
      <w:r w:rsidRPr="005F0E8B">
        <w:rPr>
          <w:rStyle w:val="StyleUnderline"/>
          <w:highlight w:val="yellow"/>
        </w:rPr>
        <w:t>legislation</w:t>
      </w:r>
      <w:r w:rsidRPr="00FB0389">
        <w:rPr>
          <w:sz w:val="16"/>
        </w:rPr>
        <w:t xml:space="preserve">—a deal that would finally let Medicare negotiate </w:t>
      </w:r>
      <w:r w:rsidRPr="005F0E8B">
        <w:rPr>
          <w:rStyle w:val="StyleUnderline"/>
          <w:highlight w:val="yellow"/>
        </w:rPr>
        <w:t>lower prices with drug companies—fell apart</w:t>
      </w:r>
      <w:r w:rsidRPr="00FB0389">
        <w:rPr>
          <w:sz w:val="16"/>
        </w:rPr>
        <w:t xml:space="preserve"> in the Energy and Commerce Committee when three Democrats voted against it. It found resurrection a short time later when Leadership aides literally plucked it from the Energy and Commerce team and delivered it to the Ways and Means Committee for its approval instead. Even there, though, one Democrat voted against it, saying the threat it posed to pharmaceutical companies’ profits would doom it in the Senate. “Every moment we spend debating provisions that will never become law is a moment wasted and will delay much-needed assistance to the American people,” Rep. Stephanie Murphy of Florida later argued. Put another way</w:t>
      </w:r>
      <w:r w:rsidRPr="00FB0389">
        <w:rPr>
          <w:rStyle w:val="Emphasis"/>
        </w:rPr>
        <w:t xml:space="preserve">? </w:t>
      </w:r>
      <w:r w:rsidRPr="005F0E8B">
        <w:rPr>
          <w:rStyle w:val="Emphasis"/>
          <w:highlight w:val="yellow"/>
        </w:rPr>
        <w:t>Brace for</w:t>
      </w:r>
      <w:r w:rsidRPr="00FB0389">
        <w:rPr>
          <w:rStyle w:val="Emphasis"/>
        </w:rPr>
        <w:t xml:space="preserve"> some </w:t>
      </w:r>
      <w:r w:rsidRPr="005F0E8B">
        <w:rPr>
          <w:rStyle w:val="Emphasis"/>
          <w:highlight w:val="yellow"/>
        </w:rPr>
        <w:t>nasty politics</w:t>
      </w:r>
      <w:r w:rsidRPr="00FB0389">
        <w:rPr>
          <w:rStyle w:val="Emphasis"/>
        </w:rPr>
        <w:t xml:space="preserve"> over the next two weeks</w:t>
      </w:r>
      <w:r w:rsidRPr="00FB0389">
        <w:rPr>
          <w:sz w:val="16"/>
        </w:rPr>
        <w:t xml:space="preserve"> </w:t>
      </w:r>
      <w:r w:rsidRPr="00FB0389">
        <w:rPr>
          <w:rStyle w:val="StyleUnderline"/>
        </w:rPr>
        <w:t xml:space="preserve">as </w:t>
      </w:r>
      <w:r w:rsidRPr="00FB0389">
        <w:rPr>
          <w:sz w:val="16"/>
        </w:rPr>
        <w:t xml:space="preserve">House Speaker Nancy </w:t>
      </w:r>
      <w:r w:rsidRPr="00FB0389">
        <w:rPr>
          <w:rStyle w:val="StyleUnderline"/>
        </w:rPr>
        <w:t>Pelosi tries to get this bill to a vote before the budget year ends</w:t>
      </w:r>
      <w:r w:rsidRPr="00FB0389">
        <w:rPr>
          <w:sz w:val="16"/>
        </w:rPr>
        <w:t xml:space="preserve"> on Sept. 30. And those 2,600 pages had better be recyclable. </w:t>
      </w:r>
      <w:r w:rsidRPr="005F0E8B">
        <w:rPr>
          <w:rStyle w:val="StyleUnderline"/>
          <w:highlight w:val="yellow"/>
        </w:rPr>
        <w:t>Democrats can</w:t>
      </w:r>
      <w:r w:rsidRPr="00FB0389">
        <w:rPr>
          <w:rStyle w:val="StyleUnderline"/>
        </w:rPr>
        <w:t xml:space="preserve"> only </w:t>
      </w:r>
      <w:r w:rsidRPr="005F0E8B">
        <w:rPr>
          <w:rStyle w:val="StyleUnderline"/>
          <w:highlight w:val="yellow"/>
        </w:rPr>
        <w:t>afford three defectors</w:t>
      </w:r>
      <w:r w:rsidRPr="00FB0389">
        <w:rPr>
          <w:sz w:val="16"/>
        </w:rPr>
        <w:t xml:space="preserve"> if they want to usher this bill into law, </w:t>
      </w:r>
      <w:r w:rsidRPr="00FB0389">
        <w:rPr>
          <w:rStyle w:val="Emphasis"/>
        </w:rPr>
        <w:t xml:space="preserve">and </w:t>
      </w:r>
      <w:r w:rsidRPr="005F0E8B">
        <w:rPr>
          <w:rStyle w:val="Emphasis"/>
          <w:highlight w:val="yellow"/>
        </w:rPr>
        <w:t>they’re</w:t>
      </w:r>
      <w:r w:rsidRPr="00FB0389">
        <w:rPr>
          <w:rStyle w:val="Emphasis"/>
        </w:rPr>
        <w:t xml:space="preserve"> perilously </w:t>
      </w:r>
      <w:r w:rsidRPr="005F0E8B">
        <w:rPr>
          <w:rStyle w:val="Emphasis"/>
          <w:highlight w:val="yellow"/>
        </w:rPr>
        <w:t>close to failure</w:t>
      </w:r>
      <w:r w:rsidRPr="00FB0389">
        <w:rPr>
          <w:rStyle w:val="Emphasis"/>
        </w:rPr>
        <w:t xml:space="preserve">. </w:t>
      </w:r>
      <w:r w:rsidRPr="00FB0389">
        <w:rPr>
          <w:rStyle w:val="StyleUnderline"/>
        </w:rPr>
        <w:t xml:space="preserve">So far, </w:t>
      </w:r>
      <w:r w:rsidRPr="005F0E8B">
        <w:rPr>
          <w:rStyle w:val="StyleUnderline"/>
          <w:highlight w:val="yellow"/>
        </w:rPr>
        <w:t>five centrist Democrats</w:t>
      </w:r>
      <w:r w:rsidRPr="00FB0389">
        <w:rPr>
          <w:sz w:val="16"/>
        </w:rPr>
        <w:t xml:space="preserve"> in the House </w:t>
      </w:r>
      <w:r w:rsidRPr="00FB0389">
        <w:rPr>
          <w:rStyle w:val="StyleUnderline"/>
        </w:rPr>
        <w:t xml:space="preserve">have </w:t>
      </w:r>
      <w:r w:rsidRPr="005F0E8B">
        <w:rPr>
          <w:rStyle w:val="StyleUnderline"/>
          <w:highlight w:val="yellow"/>
        </w:rPr>
        <w:t>said they prefer</w:t>
      </w:r>
      <w:r w:rsidRPr="00FB0389">
        <w:rPr>
          <w:rStyle w:val="StyleUnderline"/>
        </w:rPr>
        <w:t xml:space="preserve"> a </w:t>
      </w:r>
      <w:r w:rsidRPr="005F0E8B">
        <w:rPr>
          <w:rStyle w:val="StyleUnderline"/>
          <w:highlight w:val="yellow"/>
        </w:rPr>
        <w:t>scaled-back version</w:t>
      </w:r>
      <w:r w:rsidRPr="00FB0389">
        <w:rPr>
          <w:sz w:val="16"/>
        </w:rPr>
        <w:t xml:space="preserve"> of the Medicare component. But </w:t>
      </w:r>
      <w:r w:rsidRPr="005F0E8B">
        <w:rPr>
          <w:rStyle w:val="StyleUnderline"/>
          <w:highlight w:val="yellow"/>
        </w:rPr>
        <w:t>if Pelosi gives</w:t>
      </w:r>
      <w:r w:rsidRPr="00FB0389">
        <w:rPr>
          <w:rStyle w:val="StyleUnderline"/>
        </w:rPr>
        <w:t xml:space="preserve"> the five </w:t>
      </w:r>
      <w:r w:rsidRPr="005F0E8B">
        <w:rPr>
          <w:rStyle w:val="StyleUnderline"/>
          <w:highlight w:val="yellow"/>
        </w:rPr>
        <w:t>centrists that win, she risks losing</w:t>
      </w:r>
      <w:r w:rsidRPr="00FB0389">
        <w:rPr>
          <w:rStyle w:val="StyleUnderline"/>
        </w:rPr>
        <w:t xml:space="preserve"> the support of </w:t>
      </w:r>
      <w:r w:rsidRPr="005F0E8B">
        <w:rPr>
          <w:rStyle w:val="StyleUnderline"/>
          <w:highlight w:val="yellow"/>
        </w:rPr>
        <w:t>progressives</w:t>
      </w:r>
      <w:r w:rsidRPr="00FB0389">
        <w:rPr>
          <w:sz w:val="16"/>
        </w:rPr>
        <w:t xml:space="preserve"> </w:t>
      </w:r>
      <w:r w:rsidRPr="00FB0389">
        <w:rPr>
          <w:rStyle w:val="StyleUnderline"/>
        </w:rPr>
        <w:t>who are already sour that things like a punitive wealth tax</w:t>
      </w:r>
      <w:r w:rsidRPr="00FB0389">
        <w:rPr>
          <w:sz w:val="16"/>
        </w:rPr>
        <w:t xml:space="preserve"> and the end to tax loopholes </w:t>
      </w:r>
      <w:r w:rsidRPr="00FB0389">
        <w:rPr>
          <w:rStyle w:val="StyleUnderline"/>
        </w:rPr>
        <w:t>aren’t present</w:t>
      </w:r>
      <w:r w:rsidRPr="00FB0389">
        <w:rPr>
          <w:sz w:val="16"/>
        </w:rPr>
        <w:t xml:space="preserve"> in the current version of the bill. As it stands now, letting Medicare negotiate drug prices would save the government about $500 billion over the next decade. The scaled-back version doesn’t have an official cost, but a very similar version got its score in the Senate last year: roughly $100 billion in savings. </w:t>
      </w:r>
      <w:r w:rsidRPr="00FB0389">
        <w:rPr>
          <w:rStyle w:val="StyleUnderline"/>
        </w:rPr>
        <w:t xml:space="preserve">Because Democrats are using a budgeting loophole to help them avoid a filibuster and pass this with bare majorities, </w:t>
      </w:r>
      <w:r w:rsidRPr="005F0E8B">
        <w:rPr>
          <w:rStyle w:val="StyleUnderline"/>
          <w:highlight w:val="yellow"/>
        </w:rPr>
        <w:t xml:space="preserve">that $400 billion gap </w:t>
      </w:r>
      <w:r w:rsidRPr="005F0E8B">
        <w:rPr>
          <w:rStyle w:val="Emphasis"/>
          <w:highlight w:val="yellow"/>
        </w:rPr>
        <w:t>matters a lot</w:t>
      </w:r>
      <w:r w:rsidRPr="00FB0389">
        <w:rPr>
          <w:rStyle w:val="Emphasis"/>
        </w:rPr>
        <w:t xml:space="preserve"> more than on most bills</w:t>
      </w:r>
      <w:r w:rsidRPr="00FB0389">
        <w:rPr>
          <w:rStyle w:val="StyleUnderline"/>
        </w:rPr>
        <w:t>.</w:t>
      </w:r>
      <w:r w:rsidRPr="00FB0389">
        <w:rPr>
          <w:sz w:val="16"/>
        </w:rPr>
        <w:t xml:space="preserve"> </w:t>
      </w:r>
      <w:r w:rsidRPr="005F0E8B">
        <w:rPr>
          <w:rStyle w:val="StyleUnderline"/>
          <w:highlight w:val="yellow"/>
        </w:rPr>
        <w:t>Scaling back</w:t>
      </w:r>
      <w:r w:rsidRPr="005F0E8B">
        <w:rPr>
          <w:rStyle w:val="StyleUnderline"/>
        </w:rPr>
        <w:t xml:space="preserve"> the</w:t>
      </w:r>
      <w:r w:rsidRPr="00FB0389">
        <w:rPr>
          <w:rStyle w:val="StyleUnderline"/>
        </w:rPr>
        <w:t xml:space="preserve"> </w:t>
      </w:r>
      <w:r w:rsidRPr="005F0E8B">
        <w:rPr>
          <w:rStyle w:val="StyleUnderline"/>
          <w:highlight w:val="yellow"/>
        </w:rPr>
        <w:t>Medicare</w:t>
      </w:r>
      <w:r w:rsidRPr="00FB0389">
        <w:rPr>
          <w:rStyle w:val="StyleUnderline"/>
        </w:rPr>
        <w:t xml:space="preserve"> savings means they would also have to scale back their overall spendin</w:t>
      </w:r>
      <w:r w:rsidRPr="00FB0389">
        <w:rPr>
          <w:sz w:val="16"/>
        </w:rPr>
        <w:t>g on the bill—</w:t>
      </w:r>
      <w:r w:rsidRPr="005F0E8B">
        <w:rPr>
          <w:rStyle w:val="Emphasis"/>
          <w:highlight w:val="yellow"/>
        </w:rPr>
        <w:t>a big line in the sand for progressives</w:t>
      </w:r>
      <w:r w:rsidRPr="00FB0389">
        <w:rPr>
          <w:rStyle w:val="Emphasis"/>
        </w:rPr>
        <w:t xml:space="preserve"> </w:t>
      </w:r>
      <w:r w:rsidRPr="005F0E8B">
        <w:rPr>
          <w:rStyle w:val="Emphasis"/>
          <w:highlight w:val="yellow"/>
        </w:rPr>
        <w:t>who say they’ve already compromised</w:t>
      </w:r>
      <w:r w:rsidRPr="00FB0389">
        <w:rPr>
          <w:rStyle w:val="Emphasis"/>
        </w:rPr>
        <w:t xml:space="preserve"> too much.</w:t>
      </w:r>
      <w:r>
        <w:rPr>
          <w:rStyle w:val="Emphasis"/>
        </w:rPr>
        <w:t xml:space="preserve"> </w:t>
      </w:r>
      <w:r w:rsidRPr="00FB0389">
        <w:rPr>
          <w:sz w:val="16"/>
        </w:rPr>
        <w:t xml:space="preserve">All of </w:t>
      </w:r>
      <w:r w:rsidRPr="00FB0389">
        <w:rPr>
          <w:rStyle w:val="StyleUnderline"/>
        </w:rPr>
        <w:t>this</w:t>
      </w:r>
      <w:r w:rsidRPr="00FB0389">
        <w:rPr>
          <w:sz w:val="16"/>
        </w:rPr>
        <w:t xml:space="preserve">, of course, </w:t>
      </w:r>
      <w:r w:rsidRPr="00FB0389">
        <w:rPr>
          <w:rStyle w:val="StyleUnderline"/>
        </w:rPr>
        <w:t>comes as</w:t>
      </w:r>
      <w:r w:rsidRPr="00FB0389">
        <w:rPr>
          <w:sz w:val="16"/>
        </w:rPr>
        <w:t xml:space="preserve"> President Joe </w:t>
      </w:r>
      <w:r w:rsidRPr="00FB0389">
        <w:rPr>
          <w:rStyle w:val="StyleUnderline"/>
        </w:rPr>
        <w:t>Biden</w:t>
      </w:r>
      <w:r w:rsidRPr="00FB0389">
        <w:rPr>
          <w:sz w:val="16"/>
        </w:rPr>
        <w:t xml:space="preserve"> </w:t>
      </w:r>
      <w:r w:rsidRPr="00FB0389">
        <w:rPr>
          <w:rStyle w:val="StyleUnderline"/>
        </w:rPr>
        <w:t>and his top aides</w:t>
      </w:r>
      <w:r w:rsidRPr="00FB0389">
        <w:rPr>
          <w:sz w:val="16"/>
        </w:rPr>
        <w:t xml:space="preserve"> in the White House </w:t>
      </w:r>
      <w:r w:rsidRPr="00FB0389">
        <w:rPr>
          <w:rStyle w:val="StyleUnderline"/>
        </w:rPr>
        <w:t>have been trying to get Senate centrists onboard</w:t>
      </w:r>
      <w:r w:rsidRPr="00FB0389">
        <w:rPr>
          <w:sz w:val="16"/>
        </w:rPr>
        <w:t xml:space="preserve">. Just yesterday, he met separately with Sens. Kyrsten Sinema and Joe Manchin, fellow Democrats who have expressed worries about the $3.5 trillion price tag but have been vague about what exactly they want to cut back on. With the Senate evenly divided at 50-50, and Vice President Kamala Harris in position to break the ties to Democrats’ victories, </w:t>
      </w:r>
      <w:r w:rsidRPr="00FB0389">
        <w:rPr>
          <w:rStyle w:val="StyleUnderline"/>
        </w:rPr>
        <w:t>any shenanigans from those two independent thinkers scrambles the whole package.</w:t>
      </w:r>
      <w:r>
        <w:rPr>
          <w:rStyle w:val="StyleUnderline"/>
        </w:rPr>
        <w:t xml:space="preserve"> </w:t>
      </w:r>
      <w:r w:rsidRPr="00FB0389">
        <w:rPr>
          <w:sz w:val="16"/>
        </w:rPr>
        <w:t xml:space="preserve">Oh, and that other bipartisan infrastructure plan that carries $550 billion in new spending? It’s still sitting on the shelf in the House. Pelosi said she’d bring it to the floor only when the bigger—and entirely partisan—bill was ready. And there’s plenty of grumbling about that package, too. </w:t>
      </w:r>
      <w:r w:rsidRPr="00FB0389">
        <w:rPr>
          <w:rStyle w:val="StyleUnderline"/>
        </w:rPr>
        <w:t>If this is all beginning to sound like a scratched record that keeps repeating, it’s because this has become something of a pattern here in Washington</w:t>
      </w:r>
      <w:r w:rsidRPr="00FB0389">
        <w:rPr>
          <w:sz w:val="16"/>
        </w:rPr>
        <w:t xml:space="preserve">. </w:t>
      </w:r>
      <w:r w:rsidRPr="005F0E8B">
        <w:rPr>
          <w:rStyle w:val="Emphasis"/>
          <w:highlight w:val="yellow"/>
        </w:rPr>
        <w:t>Things look</w:t>
      </w:r>
      <w:r w:rsidRPr="00FB0389">
        <w:rPr>
          <w:rStyle w:val="Emphasis"/>
        </w:rPr>
        <w:t xml:space="preserve"> pretty </w:t>
      </w:r>
      <w:r w:rsidRPr="005F0E8B">
        <w:rPr>
          <w:rStyle w:val="Emphasis"/>
          <w:highlight w:val="yellow"/>
        </w:rPr>
        <w:t>grim for legislation</w:t>
      </w:r>
      <w:r w:rsidRPr="00FB0389">
        <w:rPr>
          <w:rStyle w:val="Emphasis"/>
        </w:rPr>
        <w:t xml:space="preserve"> in town these days, despite Democrats controlling the House, the Senate and the White House</w:t>
      </w:r>
      <w:r w:rsidRPr="00FB0389">
        <w:rPr>
          <w:sz w:val="16"/>
        </w:rPr>
        <w:t xml:space="preserve">. </w:t>
      </w:r>
      <w:r w:rsidRPr="00FB0389">
        <w:rPr>
          <w:rStyle w:val="StyleUnderline"/>
        </w:rPr>
        <w:t xml:space="preserve">Their </w:t>
      </w:r>
      <w:r w:rsidRPr="005F0E8B">
        <w:rPr>
          <w:rStyle w:val="StyleUnderline"/>
          <w:highlight w:val="yellow"/>
        </w:rPr>
        <w:t>margin for error is</w:t>
      </w:r>
      <w:r w:rsidRPr="00FB0389">
        <w:rPr>
          <w:rStyle w:val="StyleUnderline"/>
        </w:rPr>
        <w:t xml:space="preserve"> literally </w:t>
      </w:r>
      <w:r w:rsidRPr="005F0E8B">
        <w:rPr>
          <w:rStyle w:val="StyleUnderline"/>
          <w:highlight w:val="yellow"/>
        </w:rPr>
        <w:t>zero</w:t>
      </w:r>
      <w:r w:rsidRPr="00FB0389">
        <w:rPr>
          <w:rStyle w:val="StyleUnderline"/>
        </w:rPr>
        <w:t xml:space="preserve">, and so </w:t>
      </w:r>
      <w:r w:rsidRPr="005F0E8B">
        <w:rPr>
          <w:rStyle w:val="StyleUnderline"/>
          <w:highlight w:val="yellow"/>
        </w:rPr>
        <w:t>hiccups</w:t>
      </w:r>
      <w:r w:rsidRPr="00FB0389">
        <w:rPr>
          <w:rStyle w:val="StyleUnderline"/>
        </w:rPr>
        <w:t xml:space="preserve"> from a half-dozen centrists can forewarn a </w:t>
      </w:r>
      <w:r w:rsidRPr="005F0E8B">
        <w:rPr>
          <w:rStyle w:val="Emphasis"/>
          <w:highlight w:val="yellow"/>
        </w:rPr>
        <w:t>doomed agenda</w:t>
      </w:r>
      <w:r w:rsidRPr="00FB0389">
        <w:rPr>
          <w:rStyle w:val="Emphasis"/>
        </w:rPr>
        <w:t>.</w:t>
      </w:r>
    </w:p>
    <w:p w14:paraId="55593649" w14:textId="77777777" w:rsidR="00933C6E" w:rsidRPr="00C00601" w:rsidRDefault="00933C6E" w:rsidP="00933C6E">
      <w:pPr>
        <w:pStyle w:val="Heading4"/>
        <w:numPr>
          <w:ilvl w:val="0"/>
          <w:numId w:val="28"/>
        </w:numPr>
        <w:ind w:left="360"/>
        <w:rPr>
          <w:rFonts w:cs="Arial"/>
        </w:rPr>
      </w:pPr>
      <w:r w:rsidRPr="00C00601">
        <w:rPr>
          <w:rFonts w:cs="Arial"/>
        </w:rPr>
        <w:t>Afghan</w:t>
      </w:r>
      <w:r>
        <w:rPr>
          <w:rFonts w:cs="Arial"/>
        </w:rPr>
        <w:t xml:space="preserve">istan thumps PC. </w:t>
      </w:r>
    </w:p>
    <w:p w14:paraId="5A84703A" w14:textId="77777777" w:rsidR="00933C6E" w:rsidRPr="00C00601" w:rsidRDefault="00933C6E" w:rsidP="00933C6E">
      <w:pPr>
        <w:rPr>
          <w:rStyle w:val="Style13ptBold"/>
        </w:rPr>
      </w:pPr>
      <w:r w:rsidRPr="00C00601">
        <w:rPr>
          <w:rStyle w:val="Style13ptBold"/>
        </w:rPr>
        <w:t>Kapur 8-22-21</w:t>
      </w:r>
    </w:p>
    <w:p w14:paraId="25D23584" w14:textId="77777777" w:rsidR="00933C6E" w:rsidRPr="00C00601" w:rsidRDefault="00933C6E" w:rsidP="00933C6E">
      <w:pPr>
        <w:rPr>
          <w:sz w:val="16"/>
        </w:rPr>
      </w:pPr>
      <w:r w:rsidRPr="00C00601">
        <w:rPr>
          <w:sz w:val="16"/>
        </w:rPr>
        <w:t>(Sahil, https://www.nbcnews.com/politics/white-house/honeymoon-over-afghanistan-chaos-comes-critical-moment-biden-s-agenda-n1277338)</w:t>
      </w:r>
    </w:p>
    <w:p w14:paraId="0C5BD7A2" w14:textId="77777777" w:rsidR="00933C6E" w:rsidRPr="00EE20FF" w:rsidRDefault="00933C6E" w:rsidP="00933C6E">
      <w:pPr>
        <w:rPr>
          <w:highlight w:val="yellow"/>
          <w:u w:val="single"/>
        </w:rPr>
      </w:pPr>
      <w:r w:rsidRPr="00C00601">
        <w:rPr>
          <w:sz w:val="16"/>
        </w:rPr>
        <w:lastRenderedPageBreak/>
        <w:t xml:space="preserve">WASHINGTON — President Joe </w:t>
      </w:r>
      <w:r w:rsidRPr="00B41B17">
        <w:rPr>
          <w:rStyle w:val="StyleUnderline"/>
          <w:highlight w:val="yellow"/>
        </w:rPr>
        <w:t>Biden’s honeymoon</w:t>
      </w:r>
      <w:r w:rsidRPr="00C00601">
        <w:rPr>
          <w:rStyle w:val="StyleUnderline"/>
        </w:rPr>
        <w:t xml:space="preserve"> </w:t>
      </w:r>
      <w:r w:rsidRPr="00B41B17">
        <w:rPr>
          <w:rStyle w:val="StyleUnderline"/>
          <w:highlight w:val="yellow"/>
        </w:rPr>
        <w:t>with</w:t>
      </w:r>
      <w:r w:rsidRPr="00C00601">
        <w:rPr>
          <w:rStyle w:val="StyleUnderline"/>
        </w:rPr>
        <w:t xml:space="preserve"> </w:t>
      </w:r>
      <w:r w:rsidRPr="004B13C3">
        <w:rPr>
          <w:rStyle w:val="Emphasis"/>
        </w:rPr>
        <w:t xml:space="preserve">congressional </w:t>
      </w:r>
      <w:r w:rsidRPr="00B41B17">
        <w:rPr>
          <w:rStyle w:val="Emphasis"/>
          <w:highlight w:val="yellow"/>
        </w:rPr>
        <w:t>Democrats</w:t>
      </w:r>
      <w:r w:rsidRPr="00B41B17">
        <w:rPr>
          <w:rStyle w:val="StyleUnderline"/>
          <w:highlight w:val="yellow"/>
        </w:rPr>
        <w:t xml:space="preserve"> appeared to reach an abrupt halt</w:t>
      </w:r>
      <w:r w:rsidRPr="00C00601">
        <w:rPr>
          <w:rStyle w:val="StyleUnderline"/>
        </w:rPr>
        <w:t xml:space="preserve"> </w:t>
      </w:r>
      <w:r w:rsidRPr="00C00601">
        <w:rPr>
          <w:sz w:val="16"/>
        </w:rPr>
        <w:t xml:space="preserve">last week </w:t>
      </w:r>
      <w:r w:rsidRPr="00C00601">
        <w:rPr>
          <w:rStyle w:val="Emphasis"/>
        </w:rPr>
        <w:t xml:space="preserve">when a number of </w:t>
      </w:r>
      <w:r w:rsidRPr="00B41B17">
        <w:rPr>
          <w:rStyle w:val="Emphasis"/>
          <w:highlight w:val="yellow"/>
        </w:rPr>
        <w:t>his allies</w:t>
      </w:r>
      <w:r w:rsidRPr="00C00601">
        <w:rPr>
          <w:rStyle w:val="Emphasis"/>
        </w:rPr>
        <w:t xml:space="preserve"> on Capitol Hill </w:t>
      </w:r>
      <w:r w:rsidRPr="00B41B17">
        <w:rPr>
          <w:rStyle w:val="Emphasis"/>
          <w:highlight w:val="yellow"/>
        </w:rPr>
        <w:t>began pummeling</w:t>
      </w:r>
      <w:r w:rsidRPr="00C00601">
        <w:rPr>
          <w:sz w:val="16"/>
        </w:rPr>
        <w:t xml:space="preserve"> his </w:t>
      </w:r>
      <w:r w:rsidRPr="00C00601">
        <w:rPr>
          <w:rStyle w:val="StyleUnderline"/>
        </w:rPr>
        <w:t xml:space="preserve">execution of the U.S. withdrawal from </w:t>
      </w:r>
      <w:r w:rsidRPr="00B41B17">
        <w:rPr>
          <w:rStyle w:val="Emphasis"/>
          <w:highlight w:val="yellow"/>
        </w:rPr>
        <w:t>Afghanistan</w:t>
      </w:r>
      <w:r w:rsidRPr="00C00601">
        <w:rPr>
          <w:rStyle w:val="StyleUnderline"/>
        </w:rPr>
        <w:t>,</w:t>
      </w:r>
      <w:r w:rsidRPr="00C00601">
        <w:rPr>
          <w:sz w:val="16"/>
        </w:rPr>
        <w:t xml:space="preserve"> promising investigations. </w:t>
      </w:r>
      <w:r w:rsidRPr="00C00601">
        <w:rPr>
          <w:rStyle w:val="StyleUnderline"/>
        </w:rPr>
        <w:t>It’</w:t>
      </w:r>
      <w:r w:rsidRPr="00B41B17">
        <w:rPr>
          <w:rStyle w:val="StyleUnderline"/>
          <w:highlight w:val="yellow"/>
        </w:rPr>
        <w:t>s</w:t>
      </w:r>
      <w:r w:rsidRPr="00C00601">
        <w:rPr>
          <w:rStyle w:val="StyleUnderline"/>
        </w:rPr>
        <w:t xml:space="preserve"> </w:t>
      </w:r>
      <w:r w:rsidRPr="00B41B17">
        <w:rPr>
          <w:rStyle w:val="StyleUnderline"/>
          <w:highlight w:val="yellow"/>
        </w:rPr>
        <w:t xml:space="preserve">a </w:t>
      </w:r>
      <w:r w:rsidRPr="00B41B17">
        <w:rPr>
          <w:rStyle w:val="Emphasis"/>
          <w:highlight w:val="yellow"/>
        </w:rPr>
        <w:t>precarious moment</w:t>
      </w:r>
      <w:r w:rsidRPr="00B41B17">
        <w:rPr>
          <w:rStyle w:val="StyleUnderline"/>
          <w:highlight w:val="yellow"/>
        </w:rPr>
        <w:t xml:space="preserve"> for Biden</w:t>
      </w:r>
      <w:r w:rsidRPr="00C00601">
        <w:rPr>
          <w:sz w:val="16"/>
        </w:rPr>
        <w:t xml:space="preserve">, </w:t>
      </w:r>
      <w:r w:rsidRPr="00B41B17">
        <w:rPr>
          <w:rStyle w:val="Emphasis"/>
          <w:highlight w:val="yellow"/>
        </w:rPr>
        <w:t>who needs to save</w:t>
      </w:r>
      <w:r w:rsidRPr="00C00601">
        <w:rPr>
          <w:rStyle w:val="Emphasis"/>
        </w:rPr>
        <w:t xml:space="preserve"> his </w:t>
      </w:r>
      <w:r w:rsidRPr="00B41B17">
        <w:rPr>
          <w:rStyle w:val="Emphasis"/>
          <w:highlight w:val="yellow"/>
        </w:rPr>
        <w:t>political capital to pass</w:t>
      </w:r>
      <w:r w:rsidRPr="00C00601">
        <w:rPr>
          <w:rStyle w:val="Emphasis"/>
        </w:rPr>
        <w:t xml:space="preserve"> his ambitious </w:t>
      </w:r>
      <w:r w:rsidRPr="00B41B17">
        <w:rPr>
          <w:rStyle w:val="Emphasis"/>
          <w:highlight w:val="yellow"/>
        </w:rPr>
        <w:t>agenda</w:t>
      </w:r>
      <w:r w:rsidRPr="00C00601">
        <w:rPr>
          <w:rStyle w:val="Emphasis"/>
        </w:rPr>
        <w:t xml:space="preserve"> with thin Democratic majorities. </w:t>
      </w:r>
      <w:r w:rsidRPr="00B41B17">
        <w:rPr>
          <w:rStyle w:val="StyleUnderline"/>
          <w:highlight w:val="yellow"/>
        </w:rPr>
        <w:t>House leaders are battling dissent</w:t>
      </w:r>
      <w:r w:rsidRPr="00C00601">
        <w:rPr>
          <w:rStyle w:val="StyleUnderline"/>
        </w:rPr>
        <w:t xml:space="preserve"> among moderate lawmakers </w:t>
      </w:r>
      <w:r w:rsidRPr="00B41B17">
        <w:rPr>
          <w:rStyle w:val="StyleUnderline"/>
          <w:highlight w:val="yellow"/>
        </w:rPr>
        <w:t>skeptical of</w:t>
      </w:r>
      <w:r w:rsidRPr="00C00601">
        <w:rPr>
          <w:rStyle w:val="StyleUnderline"/>
        </w:rPr>
        <w:t xml:space="preserve"> the dual-track strategy to approve a $550 billion infrastructure bill and a $3.5 trillion </w:t>
      </w:r>
      <w:r w:rsidRPr="00B41B17">
        <w:rPr>
          <w:rStyle w:val="StyleUnderline"/>
          <w:highlight w:val="yellow"/>
        </w:rPr>
        <w:t>package</w:t>
      </w:r>
      <w:r w:rsidRPr="00C00601">
        <w:rPr>
          <w:rStyle w:val="StyleUnderline"/>
        </w:rPr>
        <w:t xml:space="preserve"> to expand the social safety net and raise taxes on the wealthy</w:t>
      </w:r>
      <w:r w:rsidRPr="00C00601">
        <w:rPr>
          <w:sz w:val="16"/>
        </w:rPr>
        <w:t>. Some insiders see a new phase for relations between Biden and Democrats. “</w:t>
      </w:r>
      <w:r w:rsidRPr="00C00601">
        <w:rPr>
          <w:rStyle w:val="Emphasis"/>
        </w:rPr>
        <w:t xml:space="preserve">The </w:t>
      </w:r>
      <w:r w:rsidRPr="00B41B17">
        <w:rPr>
          <w:rStyle w:val="Emphasis"/>
          <w:highlight w:val="yellow"/>
        </w:rPr>
        <w:t>relationship has</w:t>
      </w:r>
      <w:r w:rsidRPr="00C00601">
        <w:rPr>
          <w:rStyle w:val="Emphasis"/>
        </w:rPr>
        <w:t xml:space="preserve"> certainly </w:t>
      </w:r>
      <w:r w:rsidRPr="00B41B17">
        <w:rPr>
          <w:rStyle w:val="Emphasis"/>
          <w:highlight w:val="yellow"/>
        </w:rPr>
        <w:t>hit a rough spot</w:t>
      </w:r>
      <w:r w:rsidRPr="00C00601">
        <w:rPr>
          <w:sz w:val="16"/>
        </w:rPr>
        <w:t>,” said Jim Manley, who was an aide to former Senate Democratic leader Harry Reid of Nevada. “</w:t>
      </w:r>
      <w:r w:rsidRPr="00C00601">
        <w:rPr>
          <w:rStyle w:val="Emphasis"/>
        </w:rPr>
        <w:t>On a whole host of issues</w:t>
      </w:r>
      <w:r w:rsidRPr="00C00601">
        <w:rPr>
          <w:sz w:val="16"/>
        </w:rPr>
        <w:t xml:space="preserve">, </w:t>
      </w:r>
      <w:r w:rsidRPr="00C00601">
        <w:rPr>
          <w:rStyle w:val="StyleUnderline"/>
        </w:rPr>
        <w:t xml:space="preserve">he’s had a pretty good run since becoming president. Now I think the relationship is going to get a little trickier from here on out.” </w:t>
      </w:r>
      <w:r w:rsidRPr="00C00601">
        <w:rPr>
          <w:sz w:val="16"/>
        </w:rPr>
        <w:t xml:space="preserve">He said he was “surprised by the tough tone” that key Democratic committee chairs like Rep. Gregory Meeks of New York and Sen. Bob Menendez of New Jersey took on Afghanistan, adding that they appear determined to conduct “rigorous” oversight of Biden, their fellow Democrat. The larger political impact of the chaos in Afghanistan is unclear. Polls taken during the chaos found that Americans still prefer withdrawing over remaining. But </w:t>
      </w:r>
      <w:r w:rsidRPr="00C00601">
        <w:rPr>
          <w:rStyle w:val="StyleUnderline"/>
        </w:rPr>
        <w:t xml:space="preserve">the </w:t>
      </w:r>
      <w:r w:rsidRPr="00B41B17">
        <w:rPr>
          <w:rStyle w:val="StyleUnderline"/>
          <w:highlight w:val="yellow"/>
        </w:rPr>
        <w:t>situation</w:t>
      </w:r>
      <w:r w:rsidRPr="00C00601">
        <w:rPr>
          <w:rStyle w:val="StyleUnderline"/>
        </w:rPr>
        <w:t xml:space="preserve"> has enveloped the White House in a near-term crisis that </w:t>
      </w:r>
      <w:r w:rsidRPr="00B41B17">
        <w:rPr>
          <w:rStyle w:val="StyleUnderline"/>
          <w:highlight w:val="yellow"/>
        </w:rPr>
        <w:t xml:space="preserve">may </w:t>
      </w:r>
      <w:r w:rsidRPr="00B41B17">
        <w:rPr>
          <w:rStyle w:val="Emphasis"/>
          <w:highlight w:val="yellow"/>
        </w:rPr>
        <w:t>limit</w:t>
      </w:r>
      <w:r w:rsidRPr="00C00601">
        <w:rPr>
          <w:rStyle w:val="Emphasis"/>
        </w:rPr>
        <w:t xml:space="preserve"> its </w:t>
      </w:r>
      <w:r w:rsidRPr="00B41B17">
        <w:rPr>
          <w:rStyle w:val="Emphasis"/>
          <w:highlight w:val="yellow"/>
        </w:rPr>
        <w:t>persuasive powers over Democratic lawmakers</w:t>
      </w:r>
      <w:r w:rsidRPr="00C00601">
        <w:rPr>
          <w:rStyle w:val="StyleUnderline"/>
        </w:rPr>
        <w:t>. An NBC News poll</w:t>
      </w:r>
      <w:r w:rsidRPr="00C00601">
        <w:rPr>
          <w:sz w:val="16"/>
        </w:rPr>
        <w:t xml:space="preserve"> released Sunday </w:t>
      </w:r>
      <w:r w:rsidRPr="00C00601">
        <w:rPr>
          <w:rStyle w:val="StyleUnderline"/>
        </w:rPr>
        <w:t>found that Biden's job approval rating is 49 percent</w:t>
      </w:r>
      <w:r w:rsidRPr="00C00601">
        <w:rPr>
          <w:sz w:val="16"/>
        </w:rPr>
        <w:t>, while 48 percent of U.S. adults disapprove. That is down from April, when Biden drew 53 percent approval and 39 percent disapproval.</w:t>
      </w:r>
    </w:p>
    <w:p w14:paraId="3A6C0AB0" w14:textId="77777777" w:rsidR="00933C6E" w:rsidRPr="00C00601" w:rsidRDefault="00933C6E" w:rsidP="00933C6E">
      <w:pPr>
        <w:pStyle w:val="Heading4"/>
        <w:numPr>
          <w:ilvl w:val="0"/>
          <w:numId w:val="28"/>
        </w:numPr>
        <w:tabs>
          <w:tab w:val="num" w:pos="360"/>
        </w:tabs>
        <w:ind w:left="360"/>
        <w:rPr>
          <w:rFonts w:cs="Arial"/>
        </w:rPr>
      </w:pPr>
      <w:r w:rsidRPr="00C00601">
        <w:rPr>
          <w:rFonts w:cs="Arial"/>
        </w:rPr>
        <w:t>Plan popular</w:t>
      </w:r>
      <w:r>
        <w:rPr>
          <w:rFonts w:cs="Arial"/>
        </w:rPr>
        <w:t>.</w:t>
      </w:r>
    </w:p>
    <w:p w14:paraId="5DE2DB8D" w14:textId="77777777" w:rsidR="00933C6E" w:rsidRPr="00C00601" w:rsidRDefault="00933C6E" w:rsidP="00933C6E">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630D935A" w14:textId="77777777" w:rsidR="00933C6E" w:rsidRPr="00C00601" w:rsidRDefault="00933C6E" w:rsidP="00933C6E">
      <w:pPr>
        <w:rPr>
          <w:sz w:val="16"/>
        </w:rPr>
      </w:pPr>
      <w:r w:rsidRPr="00C00601">
        <w:rPr>
          <w:sz w:val="16"/>
        </w:rPr>
        <w:t>B. Growing Political and Public Concern About Corporate Power</w:t>
      </w:r>
    </w:p>
    <w:p w14:paraId="1ADAC973" w14:textId="77777777" w:rsidR="00933C6E" w:rsidRPr="00C00601" w:rsidRDefault="00933C6E" w:rsidP="00933C6E">
      <w:pPr>
        <w:rPr>
          <w:sz w:val="16"/>
        </w:rPr>
      </w:pPr>
      <w:r w:rsidRPr="00C00601">
        <w:rPr>
          <w:rStyle w:val="StyleUnderline"/>
        </w:rPr>
        <w:t>Public</w:t>
      </w:r>
      <w:r w:rsidRPr="00C00601">
        <w:rPr>
          <w:sz w:val="16"/>
        </w:rPr>
        <w:t xml:space="preserve"> recognition of, and </w:t>
      </w:r>
      <w:r w:rsidRPr="00B41B17">
        <w:rPr>
          <w:rStyle w:val="Emphasis"/>
          <w:highlight w:val="yellow"/>
        </w:rPr>
        <w:t>concern</w:t>
      </w:r>
      <w:r w:rsidRPr="00B41B17">
        <w:rPr>
          <w:sz w:val="16"/>
          <w:highlight w:val="yellow"/>
        </w:rPr>
        <w:t xml:space="preserve"> </w:t>
      </w:r>
      <w:r w:rsidRPr="00B41B17">
        <w:rPr>
          <w:rStyle w:val="StyleUnderline"/>
          <w:highlight w:val="yellow"/>
        </w:rPr>
        <w:t>about</w:t>
      </w:r>
      <w:r w:rsidRPr="00B41B17">
        <w:rPr>
          <w:sz w:val="16"/>
          <w:highlight w:val="yellow"/>
        </w:rPr>
        <w:t xml:space="preserve">, </w:t>
      </w:r>
      <w:r w:rsidRPr="00B41B17">
        <w:rPr>
          <w:rStyle w:val="Emphasis"/>
          <w:highlight w:val="yellow"/>
        </w:rPr>
        <w:t>corporate</w:t>
      </w:r>
      <w:r w:rsidRPr="00C00601">
        <w:rPr>
          <w:sz w:val="16"/>
        </w:rPr>
        <w:t xml:space="preserve"> political </w:t>
      </w:r>
      <w:r w:rsidRPr="00B41B17">
        <w:rPr>
          <w:rStyle w:val="Emphasis"/>
          <w:highlight w:val="yellow"/>
        </w:rPr>
        <w:t>power</w:t>
      </w:r>
      <w:r w:rsidRPr="00C00601">
        <w:rPr>
          <w:sz w:val="16"/>
        </w:rPr>
        <w:t xml:space="preserve"> </w:t>
      </w:r>
      <w:r w:rsidRPr="00C00601">
        <w:rPr>
          <w:rStyle w:val="StyleUnderline"/>
        </w:rPr>
        <w:t>is growing</w:t>
      </w:r>
      <w:r w:rsidRPr="00C00601">
        <w:rPr>
          <w:sz w:val="16"/>
        </w:rPr>
        <w:t xml:space="preserve">. An </w:t>
      </w:r>
      <w:r w:rsidRPr="00C00601">
        <w:rPr>
          <w:rStyle w:val="Emphasis"/>
        </w:rPr>
        <w:t>increasing number</w:t>
      </w:r>
      <w:r w:rsidRPr="00C00601">
        <w:rPr>
          <w:sz w:val="16"/>
        </w:rPr>
        <w:t xml:space="preserve"> </w:t>
      </w:r>
      <w:r w:rsidRPr="00C00601">
        <w:rPr>
          <w:rStyle w:val="StyleUnderline"/>
        </w:rPr>
        <w:t xml:space="preserve">of </w:t>
      </w:r>
      <w:r w:rsidRPr="00C00601">
        <w:rPr>
          <w:rStyle w:val="Emphasis"/>
        </w:rPr>
        <w:t>politicians</w:t>
      </w:r>
      <w:r w:rsidRPr="00C00601">
        <w:rPr>
          <w:sz w:val="16"/>
        </w:rPr>
        <w:t xml:space="preserve"> </w:t>
      </w:r>
      <w:r w:rsidRPr="00C00601">
        <w:rPr>
          <w:rStyle w:val="StyleUnderline"/>
        </w:rPr>
        <w:t xml:space="preserve">and </w:t>
      </w:r>
      <w:r w:rsidRPr="00C00601">
        <w:rPr>
          <w:rStyle w:val="Emphasis"/>
        </w:rPr>
        <w:t>public figures</w:t>
      </w:r>
      <w:r w:rsidRPr="00C00601">
        <w:rPr>
          <w:sz w:val="16"/>
        </w:rPr>
        <w:t xml:space="preserve"> </w:t>
      </w:r>
      <w:r w:rsidRPr="00C00601">
        <w:rPr>
          <w:rStyle w:val="StyleUnderline"/>
        </w:rPr>
        <w:t>are focused on</w:t>
      </w:r>
      <w:r w:rsidRPr="00C00601">
        <w:rPr>
          <w:sz w:val="16"/>
        </w:rPr>
        <w:t xml:space="preserve"> the political and social—as well as economic—</w:t>
      </w:r>
      <w:r w:rsidRPr="00C00601">
        <w:rPr>
          <w:rStyle w:val="StyleUnderline"/>
        </w:rPr>
        <w:t xml:space="preserve">power of </w:t>
      </w:r>
      <w:r w:rsidRPr="00C00601">
        <w:rPr>
          <w:rStyle w:val="Emphasis"/>
        </w:rPr>
        <w:t>large businesses</w:t>
      </w:r>
      <w:r w:rsidRPr="00C00601">
        <w:rPr>
          <w:sz w:val="16"/>
        </w:rPr>
        <w:t xml:space="preserve">. </w:t>
      </w:r>
      <w:r w:rsidRPr="00C00601">
        <w:rPr>
          <w:rStyle w:val="StyleUnderline"/>
        </w:rPr>
        <w:t>This</w:t>
      </w:r>
      <w:r w:rsidRPr="00C00601">
        <w:rPr>
          <w:sz w:val="16"/>
        </w:rPr>
        <w:t xml:space="preserve"> concern </w:t>
      </w:r>
      <w:r w:rsidRPr="00C00601">
        <w:rPr>
          <w:rStyle w:val="StyleUnderline"/>
        </w:rPr>
        <w:t xml:space="preserve">is </w:t>
      </w:r>
      <w:r w:rsidRPr="00B41B17">
        <w:rPr>
          <w:rStyle w:val="Emphasis"/>
          <w:highlight w:val="yellow"/>
        </w:rPr>
        <w:t>not limited</w:t>
      </w:r>
      <w:r w:rsidRPr="00B41B17">
        <w:rPr>
          <w:sz w:val="16"/>
          <w:highlight w:val="yellow"/>
        </w:rPr>
        <w:t xml:space="preserve"> </w:t>
      </w:r>
      <w:r w:rsidRPr="00B41B17">
        <w:rPr>
          <w:rStyle w:val="StyleUnderline"/>
          <w:highlight w:val="yellow"/>
        </w:rPr>
        <w:t xml:space="preserve">to one portion of the </w:t>
      </w:r>
      <w:r w:rsidRPr="00B41B17">
        <w:rPr>
          <w:rStyle w:val="Emphasis"/>
          <w:highlight w:val="yellow"/>
        </w:rPr>
        <w:t>political spectrum</w:t>
      </w:r>
      <w:r w:rsidRPr="00C00601">
        <w:rPr>
          <w:sz w:val="16"/>
        </w:rPr>
        <w:t>. A diverse set of voices and organizations are calling for tackling monopoly and oligopoly power in American society.</w:t>
      </w:r>
    </w:p>
    <w:p w14:paraId="566F0DE1" w14:textId="77777777" w:rsidR="00933C6E" w:rsidRPr="00C00601" w:rsidRDefault="00933C6E" w:rsidP="00933C6E">
      <w:pPr>
        <w:rPr>
          <w:sz w:val="16"/>
        </w:rPr>
      </w:pPr>
      <w:r w:rsidRPr="00C00601">
        <w:rPr>
          <w:sz w:val="16"/>
        </w:rPr>
        <w:t xml:space="preserve">Prominent </w:t>
      </w:r>
      <w:r w:rsidRPr="00C00601">
        <w:rPr>
          <w:rStyle w:val="Emphasis"/>
        </w:rPr>
        <w:t>liberal</w:t>
      </w:r>
      <w:r w:rsidRPr="00C00601">
        <w:rPr>
          <w:sz w:val="16"/>
        </w:rPr>
        <w:t xml:space="preserve"> and progressive voice</w:t>
      </w:r>
      <w:r w:rsidRPr="00C00601">
        <w:rPr>
          <w:rStyle w:val="Emphasis"/>
        </w:rPr>
        <w:t>s</w:t>
      </w:r>
      <w:r w:rsidRPr="00C00601">
        <w:rPr>
          <w:sz w:val="16"/>
        </w:rPr>
        <w:t xml:space="preserve"> have </w:t>
      </w:r>
      <w:r w:rsidRPr="00C00601">
        <w:rPr>
          <w:rStyle w:val="StyleUnderline"/>
        </w:rPr>
        <w:t>demanded action to curb</w:t>
      </w:r>
      <w:r w:rsidRPr="00C00601">
        <w:rPr>
          <w:sz w:val="16"/>
        </w:rPr>
        <w:t xml:space="preserve"> the economic and political </w:t>
      </w:r>
      <w:r w:rsidRPr="00C00601">
        <w:rPr>
          <w:rStyle w:val="StyleUnderline"/>
        </w:rPr>
        <w:t>power of large corporations</w:t>
      </w:r>
      <w:r w:rsidRPr="00C00601">
        <w:rPr>
          <w:sz w:val="16"/>
        </w:rPr>
        <w:t xml:space="preserve">. Many </w:t>
      </w:r>
      <w:r w:rsidRPr="00B41B17">
        <w:rPr>
          <w:rStyle w:val="Emphasis"/>
          <w:highlight w:val="yellow"/>
        </w:rPr>
        <w:t>Democrats</w:t>
      </w:r>
      <w:r w:rsidRPr="00C00601">
        <w:rPr>
          <w:sz w:val="16"/>
        </w:rPr>
        <w:t xml:space="preserve"> have </w:t>
      </w:r>
      <w:r w:rsidRPr="00B41B17">
        <w:rPr>
          <w:rStyle w:val="StyleUnderline"/>
          <w:highlight w:val="yellow"/>
        </w:rPr>
        <w:t>made</w:t>
      </w:r>
      <w:r w:rsidRPr="00B41B17">
        <w:rPr>
          <w:sz w:val="16"/>
          <w:highlight w:val="yellow"/>
        </w:rPr>
        <w:t xml:space="preserve"> </w:t>
      </w:r>
      <w:r w:rsidRPr="00B41B17">
        <w:rPr>
          <w:rStyle w:val="StyleUnderline"/>
          <w:highlight w:val="yellow"/>
        </w:rPr>
        <w:t>strengthening</w:t>
      </w:r>
      <w:r w:rsidRPr="00C00601">
        <w:rPr>
          <w:sz w:val="16"/>
        </w:rPr>
        <w:t xml:space="preserve"> </w:t>
      </w:r>
      <w:r w:rsidRPr="00C00601">
        <w:rPr>
          <w:rStyle w:val="Emphasis"/>
        </w:rPr>
        <w:t>anti-merger</w:t>
      </w:r>
      <w:r w:rsidRPr="00C00601">
        <w:rPr>
          <w:sz w:val="16"/>
        </w:rPr>
        <w:t xml:space="preserve"> </w:t>
      </w:r>
      <w:r w:rsidRPr="00C00601">
        <w:rPr>
          <w:rStyle w:val="StyleUnderline"/>
        </w:rPr>
        <w:t>and</w:t>
      </w:r>
      <w:r w:rsidRPr="00C00601">
        <w:rPr>
          <w:sz w:val="16"/>
        </w:rPr>
        <w:t xml:space="preserve"> </w:t>
      </w:r>
      <w:r w:rsidRPr="00B41B17">
        <w:rPr>
          <w:rStyle w:val="Emphasis"/>
          <w:highlight w:val="yellow"/>
        </w:rPr>
        <w:t>anti-monopoly</w:t>
      </w:r>
      <w:r w:rsidRPr="00B41B17">
        <w:rPr>
          <w:sz w:val="16"/>
          <w:highlight w:val="yellow"/>
        </w:rPr>
        <w:t xml:space="preserve"> </w:t>
      </w:r>
      <w:r w:rsidRPr="00B41B17">
        <w:rPr>
          <w:rStyle w:val="StyleUnderline"/>
          <w:highlight w:val="yellow"/>
        </w:rPr>
        <w:t>law</w:t>
      </w:r>
      <w:r w:rsidRPr="00C00601">
        <w:rPr>
          <w:rStyle w:val="StyleUnderline"/>
        </w:rPr>
        <w:t xml:space="preserve"> a key </w:t>
      </w:r>
      <w:r w:rsidRPr="00B41B17">
        <w:rPr>
          <w:rStyle w:val="StyleUnderline"/>
          <w:highlight w:val="yellow"/>
        </w:rPr>
        <w:t xml:space="preserve">pillar of their </w:t>
      </w:r>
      <w:r w:rsidRPr="00B41B17">
        <w:rPr>
          <w:rStyle w:val="Emphasis"/>
          <w:highlight w:val="yellow"/>
        </w:rPr>
        <w:t>agenda</w:t>
      </w:r>
      <w:r w:rsidRPr="00C00601">
        <w:rPr>
          <w:sz w:val="16"/>
        </w:rPr>
        <w:t xml:space="preserve">.80 As mentioned in the introduction, Senator Amy </w:t>
      </w:r>
      <w:r w:rsidRPr="00B41B17">
        <w:rPr>
          <w:rStyle w:val="Emphasis"/>
          <w:highlight w:val="yellow"/>
        </w:rPr>
        <w:t>Klobuchar</w:t>
      </w:r>
      <w:r w:rsidRPr="00C00601">
        <w:rPr>
          <w:sz w:val="16"/>
        </w:rPr>
        <w:t xml:space="preserve"> </w:t>
      </w:r>
      <w:r w:rsidRPr="00C00601">
        <w:rPr>
          <w:rStyle w:val="StyleUnderline"/>
        </w:rPr>
        <w:t>introduced</w:t>
      </w:r>
      <w:r w:rsidRPr="00C00601">
        <w:rPr>
          <w:sz w:val="16"/>
        </w:rPr>
        <w:t xml:space="preserve"> an anti-merger </w:t>
      </w:r>
      <w:r w:rsidRPr="00C00601">
        <w:rPr>
          <w:rStyle w:val="StyleUnderline"/>
        </w:rPr>
        <w:t>bill</w:t>
      </w:r>
      <w:r w:rsidRPr="00C00601">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7D74470D" w14:textId="77777777" w:rsidR="00933C6E" w:rsidRPr="00C00601" w:rsidRDefault="00933C6E" w:rsidP="00933C6E">
      <w:pPr>
        <w:rPr>
          <w:sz w:val="16"/>
        </w:rPr>
      </w:pPr>
      <w:r w:rsidRPr="00C00601">
        <w:rPr>
          <w:sz w:val="16"/>
        </w:rPr>
        <w:t xml:space="preserve">Senator </w:t>
      </w:r>
      <w:r w:rsidRPr="00B41B17">
        <w:rPr>
          <w:rStyle w:val="Emphasis"/>
          <w:highlight w:val="yellow"/>
        </w:rPr>
        <w:t>Bernie</w:t>
      </w:r>
      <w:r w:rsidRPr="00C00601">
        <w:rPr>
          <w:sz w:val="16"/>
        </w:rPr>
        <w:t xml:space="preserve"> Sanders </w:t>
      </w:r>
      <w:r w:rsidRPr="00C00601">
        <w:rPr>
          <w:rStyle w:val="StyleUnderline"/>
        </w:rPr>
        <w:t>weighed in against</w:t>
      </w:r>
      <w:r w:rsidRPr="00C00601">
        <w:rPr>
          <w:sz w:val="16"/>
        </w:rPr>
        <w:t xml:space="preserve"> the AT&amp;T/Time Warner </w:t>
      </w:r>
      <w:r w:rsidRPr="00C00601">
        <w:rPr>
          <w:rStyle w:val="StyleUnderline"/>
        </w:rPr>
        <w:t>merger and identified</w:t>
      </w:r>
      <w:r w:rsidRPr="00C00601">
        <w:rPr>
          <w:sz w:val="16"/>
        </w:rPr>
        <w:t xml:space="preserve"> the further </w:t>
      </w:r>
      <w:r w:rsidRPr="00C00601">
        <w:rPr>
          <w:rStyle w:val="Emphasis"/>
        </w:rPr>
        <w:t>agglomeration</w:t>
      </w:r>
      <w:r w:rsidRPr="00C00601">
        <w:rPr>
          <w:sz w:val="16"/>
        </w:rPr>
        <w:t xml:space="preserve"> </w:t>
      </w:r>
      <w:r w:rsidRPr="00C00601">
        <w:rPr>
          <w:rStyle w:val="StyleUnderline"/>
        </w:rPr>
        <w:t xml:space="preserve">of power as a principal </w:t>
      </w:r>
      <w:r w:rsidRPr="00C00601">
        <w:rPr>
          <w:rStyle w:val="Emphasis"/>
        </w:rPr>
        <w:t>evil</w:t>
      </w:r>
      <w:r w:rsidRPr="00C00601">
        <w:rPr>
          <w:sz w:val="16"/>
        </w:rPr>
        <w:t xml:space="preserve"> </w:t>
      </w:r>
      <w:r w:rsidRPr="00C00601">
        <w:rPr>
          <w:rStyle w:val="StyleUnderline"/>
        </w:rPr>
        <w:t>of the combination</w:t>
      </w:r>
      <w:r w:rsidRPr="00C00601">
        <w:rPr>
          <w:sz w:val="16"/>
        </w:rPr>
        <w:t xml:space="preserve">. 83 He stated this consolidation “represents a gross concentration of power that runs counter to the public good.”84 And in early October 2018, Sanders </w:t>
      </w:r>
      <w:r w:rsidRPr="00C00601">
        <w:rPr>
          <w:rStyle w:val="StyleUnderline"/>
        </w:rPr>
        <w:t xml:space="preserve">introduced a bill that would </w:t>
      </w:r>
      <w:r w:rsidRPr="00C00601">
        <w:rPr>
          <w:rStyle w:val="Emphasis"/>
        </w:rPr>
        <w:t>break up</w:t>
      </w:r>
      <w:r w:rsidRPr="00C00601">
        <w:rPr>
          <w:sz w:val="16"/>
        </w:rPr>
        <w:t xml:space="preserve"> the largest </w:t>
      </w:r>
      <w:r w:rsidRPr="00C00601">
        <w:rPr>
          <w:rStyle w:val="StyleUnderline"/>
        </w:rPr>
        <w:t>financial institutions</w:t>
      </w:r>
      <w:r w:rsidRPr="00C00601">
        <w:rPr>
          <w:sz w:val="16"/>
        </w:rPr>
        <w:t xml:space="preserve"> in the United States and establish a cap on size going forward.85 Senator Sanders also promised to </w:t>
      </w:r>
      <w:r w:rsidRPr="00C00601">
        <w:rPr>
          <w:rStyle w:val="StyleUnderline"/>
        </w:rPr>
        <w:t>combat</w:t>
      </w:r>
      <w:r w:rsidRPr="00C00601">
        <w:rPr>
          <w:sz w:val="16"/>
        </w:rPr>
        <w:t xml:space="preserve"> the excesses of </w:t>
      </w:r>
      <w:r w:rsidRPr="00C00601">
        <w:rPr>
          <w:rStyle w:val="StyleUnderline"/>
        </w:rPr>
        <w:t>large firms in the agricultural sector</w:t>
      </w:r>
      <w:r w:rsidRPr="00C00601">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70D6C783" w14:textId="77777777" w:rsidR="00933C6E" w:rsidRPr="00C00601" w:rsidRDefault="00933C6E" w:rsidP="00933C6E">
      <w:pPr>
        <w:rPr>
          <w:sz w:val="16"/>
        </w:rPr>
      </w:pPr>
      <w:r w:rsidRPr="00C00601">
        <w:rPr>
          <w:sz w:val="16"/>
        </w:rPr>
        <w:t xml:space="preserve">Senator Elizabeth </w:t>
      </w:r>
      <w:r w:rsidRPr="00B41B17">
        <w:rPr>
          <w:rStyle w:val="Emphasis"/>
          <w:highlight w:val="yellow"/>
        </w:rPr>
        <w:t>Warren</w:t>
      </w:r>
      <w:r w:rsidRPr="00C00601">
        <w:rPr>
          <w:sz w:val="16"/>
        </w:rPr>
        <w:t xml:space="preserve"> has </w:t>
      </w:r>
      <w:r w:rsidRPr="00C00601">
        <w:rPr>
          <w:rStyle w:val="StyleUnderline"/>
        </w:rPr>
        <w:t>offered</w:t>
      </w:r>
      <w:r w:rsidRPr="00C00601">
        <w:rPr>
          <w:sz w:val="16"/>
        </w:rPr>
        <w:t xml:space="preserve"> extensive </w:t>
      </w:r>
      <w:r w:rsidRPr="00C00601">
        <w:rPr>
          <w:rStyle w:val="StyleUnderline"/>
        </w:rPr>
        <w:t>critiques of corporate power</w:t>
      </w:r>
      <w:r w:rsidRPr="00C00601">
        <w:rPr>
          <w:sz w:val="16"/>
        </w:rPr>
        <w:t xml:space="preserve">, citing undue political influence as one of the evils of corporate bigness.88 In a keynote address at a conference hosted by the Open Markets </w:t>
      </w:r>
      <w:r w:rsidRPr="00C00601">
        <w:rPr>
          <w:sz w:val="16"/>
        </w:rPr>
        <w:lastRenderedPageBreak/>
        <w:t xml:space="preserve">Institute in December 2017, Senator Warren warned that “[c]oncentrated market power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C00601">
        <w:rPr>
          <w:rStyle w:val="StyleUnderline"/>
        </w:rPr>
        <w:t xml:space="preserve">Warren promised that if elected president, she would break up </w:t>
      </w:r>
      <w:r w:rsidRPr="00C00601">
        <w:rPr>
          <w:rStyle w:val="Emphasis"/>
        </w:rPr>
        <w:t>Amazon</w:t>
      </w:r>
      <w:r w:rsidRPr="00C00601">
        <w:rPr>
          <w:rStyle w:val="StyleUnderline"/>
        </w:rPr>
        <w:t xml:space="preserve">, </w:t>
      </w:r>
      <w:r w:rsidRPr="00C00601">
        <w:rPr>
          <w:rStyle w:val="Emphasis"/>
        </w:rPr>
        <w:t>Facebook</w:t>
      </w:r>
      <w:r w:rsidRPr="00C00601">
        <w:rPr>
          <w:rStyle w:val="StyleUnderline"/>
        </w:rPr>
        <w:t xml:space="preserve">, and </w:t>
      </w:r>
      <w:r w:rsidRPr="00C00601">
        <w:rPr>
          <w:rStyle w:val="Emphasis"/>
        </w:rPr>
        <w:t>Google</w:t>
      </w:r>
      <w:r w:rsidRPr="00C00601">
        <w:rPr>
          <w:sz w:val="16"/>
        </w:rPr>
        <w:t xml:space="preserve">.90 </w:t>
      </w:r>
      <w:r w:rsidRPr="00C00601">
        <w:rPr>
          <w:rStyle w:val="StyleUnderline"/>
        </w:rPr>
        <w:t>She published a detailed plan to break up big tech companies</w:t>
      </w:r>
      <w:r w:rsidRPr="00C00601">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7AB0EE4A" w14:textId="77777777" w:rsidR="00933C6E" w:rsidRPr="00C00601" w:rsidRDefault="00933C6E" w:rsidP="00933C6E">
      <w:pPr>
        <w:rPr>
          <w:sz w:val="16"/>
        </w:rPr>
      </w:pPr>
      <w:r w:rsidRPr="00C00601">
        <w:rPr>
          <w:rStyle w:val="StyleUnderline"/>
        </w:rPr>
        <w:t xml:space="preserve">Warren also called for breaking up some of the biggest </w:t>
      </w:r>
      <w:r w:rsidRPr="00C00601">
        <w:rPr>
          <w:rStyle w:val="Emphasis"/>
        </w:rPr>
        <w:t>farming corporations</w:t>
      </w:r>
      <w:r w:rsidRPr="00C00601">
        <w:rPr>
          <w:sz w:val="16"/>
        </w:rPr>
        <w:t xml:space="preserve"> “so that they not only do not have that kind of economic power, so that they’re wiping out competition, so they’re taking all the profits for themselves . . . but also so that they don’t have that kind of political power.”93</w:t>
      </w:r>
    </w:p>
    <w:p w14:paraId="70B276E7" w14:textId="77777777" w:rsidR="00933C6E" w:rsidRPr="00C00601" w:rsidRDefault="00933C6E" w:rsidP="00933C6E">
      <w:pPr>
        <w:rPr>
          <w:sz w:val="16"/>
        </w:rPr>
      </w:pPr>
      <w:r w:rsidRPr="00C00601">
        <w:rPr>
          <w:rStyle w:val="StyleUnderline"/>
        </w:rPr>
        <w:t xml:space="preserve">These </w:t>
      </w:r>
      <w:r w:rsidRPr="00B41B17">
        <w:rPr>
          <w:rStyle w:val="StyleUnderline"/>
          <w:highlight w:val="yellow"/>
        </w:rPr>
        <w:t>figures are</w:t>
      </w:r>
      <w:r w:rsidRPr="00B41B17">
        <w:rPr>
          <w:sz w:val="16"/>
          <w:highlight w:val="yellow"/>
        </w:rPr>
        <w:t xml:space="preserve"> </w:t>
      </w:r>
      <w:r w:rsidRPr="00B41B17">
        <w:rPr>
          <w:rStyle w:val="Emphasis"/>
          <w:highlight w:val="yellow"/>
        </w:rPr>
        <w:t>not outliers</w:t>
      </w:r>
      <w:r w:rsidRPr="00C00601">
        <w:rPr>
          <w:sz w:val="16"/>
        </w:rPr>
        <w:t xml:space="preserve"> </w:t>
      </w:r>
      <w:r w:rsidRPr="00C00601">
        <w:rPr>
          <w:rStyle w:val="StyleUnderline"/>
        </w:rPr>
        <w:t xml:space="preserve">but are </w:t>
      </w:r>
      <w:r w:rsidRPr="00B41B17">
        <w:rPr>
          <w:rStyle w:val="StyleUnderline"/>
          <w:highlight w:val="yellow"/>
        </w:rPr>
        <w:t>representative of</w:t>
      </w:r>
      <w:r w:rsidRPr="00C00601">
        <w:rPr>
          <w:rStyle w:val="StyleUnderline"/>
        </w:rPr>
        <w:t xml:space="preserve"> a </w:t>
      </w:r>
      <w:r w:rsidRPr="00B41B17">
        <w:rPr>
          <w:rStyle w:val="Emphasis"/>
          <w:highlight w:val="yellow"/>
        </w:rPr>
        <w:t>growing antimonopoly philosophy</w:t>
      </w:r>
      <w:r w:rsidRPr="00C00601">
        <w:rPr>
          <w:sz w:val="16"/>
        </w:rPr>
        <w:t xml:space="preserve"> </w:t>
      </w:r>
      <w:r w:rsidRPr="00C00601">
        <w:rPr>
          <w:rStyle w:val="StyleUnderline"/>
        </w:rPr>
        <w:t>among Democrats, liberals, and progressives. Others</w:t>
      </w:r>
      <w:r w:rsidRPr="00C00601">
        <w:rPr>
          <w:sz w:val="16"/>
        </w:rPr>
        <w:t xml:space="preserve"> </w:t>
      </w:r>
      <w:r w:rsidRPr="00C00601">
        <w:rPr>
          <w:rStyle w:val="StyleUnderline"/>
        </w:rPr>
        <w:t>have echoed the concerns</w:t>
      </w:r>
      <w:r w:rsidRPr="00C00601">
        <w:rPr>
          <w:sz w:val="16"/>
        </w:rPr>
        <w:t xml:space="preserve"> expressed by Senators Klobuchar, Sanders, and Warren. (Former) Representative (and current Minnesota Attorney General) </w:t>
      </w:r>
      <w:r w:rsidRPr="00C00601">
        <w:rPr>
          <w:rStyle w:val="Emphasis"/>
        </w:rPr>
        <w:t xml:space="preserve">Keith </w:t>
      </w:r>
      <w:r w:rsidRPr="00B41B17">
        <w:rPr>
          <w:rStyle w:val="Emphasis"/>
          <w:highlight w:val="yellow"/>
        </w:rPr>
        <w:t>Ellison</w:t>
      </w:r>
      <w:r w:rsidRPr="00C00601">
        <w:rPr>
          <w:sz w:val="16"/>
        </w:rPr>
        <w:t xml:space="preserve"> and sitting Representative </w:t>
      </w:r>
      <w:r w:rsidRPr="00C00601">
        <w:rPr>
          <w:rStyle w:val="Emphasis"/>
        </w:rPr>
        <w:t xml:space="preserve">Ro </w:t>
      </w:r>
      <w:r w:rsidRPr="00B41B17">
        <w:rPr>
          <w:rStyle w:val="Emphasis"/>
          <w:highlight w:val="yellow"/>
        </w:rPr>
        <w:t>Khanna</w:t>
      </w:r>
      <w:r w:rsidRPr="00C00601">
        <w:rPr>
          <w:sz w:val="16"/>
        </w:rPr>
        <w:t xml:space="preserve"> </w:t>
      </w:r>
      <w:r w:rsidRPr="00C00601">
        <w:rPr>
          <w:rStyle w:val="StyleUnderline"/>
        </w:rPr>
        <w:t>established an Antitrust Caucus</w:t>
      </w:r>
      <w:r w:rsidRPr="00C00601">
        <w:rPr>
          <w:sz w:val="16"/>
        </w:rPr>
        <w:t xml:space="preserve"> and called for antitrust enforcers to look beyond just consumer welfare. 94 </w:t>
      </w:r>
      <w:r w:rsidRPr="00B41B17">
        <w:rPr>
          <w:rStyle w:val="Emphasis"/>
          <w:highlight w:val="yellow"/>
        </w:rPr>
        <w:t>A</w:t>
      </w:r>
      <w:r w:rsidRPr="00C00601">
        <w:rPr>
          <w:sz w:val="16"/>
        </w:rPr>
        <w:t xml:space="preserve">lexandria </w:t>
      </w:r>
      <w:r w:rsidRPr="00B41B17">
        <w:rPr>
          <w:rStyle w:val="Emphasis"/>
          <w:highlight w:val="yellow"/>
        </w:rPr>
        <w:t>O</w:t>
      </w:r>
      <w:r w:rsidRPr="00C00601">
        <w:rPr>
          <w:sz w:val="16"/>
        </w:rPr>
        <w:t>casio-</w:t>
      </w:r>
      <w:r w:rsidRPr="00B41B17">
        <w:rPr>
          <w:rStyle w:val="Emphasis"/>
          <w:highlight w:val="yellow"/>
        </w:rPr>
        <w:t>C</w:t>
      </w:r>
      <w:r w:rsidRPr="00C00601">
        <w:rPr>
          <w:sz w:val="16"/>
        </w:rPr>
        <w:t>ortez, the Democratic representative for New York’s 14th Congressional district, has repeat</w:t>
      </w:r>
      <w:r w:rsidRPr="00C00601">
        <w:rPr>
          <w:rStyle w:val="StyleUnderline"/>
        </w:rPr>
        <w:t>edly voiced concerns about</w:t>
      </w:r>
      <w:r w:rsidRPr="00C00601">
        <w:rPr>
          <w:sz w:val="16"/>
        </w:rPr>
        <w:t xml:space="preserve"> the political might of </w:t>
      </w:r>
      <w:r w:rsidRPr="00C00601">
        <w:rPr>
          <w:rStyle w:val="StyleUnderline"/>
        </w:rPr>
        <w:t>large financial institutions.</w:t>
      </w:r>
      <w:r w:rsidRPr="00C00601">
        <w:rPr>
          <w:sz w:val="16"/>
        </w:rPr>
        <w:t xml:space="preserve">95 Senator Cory </w:t>
      </w:r>
      <w:r w:rsidRPr="00B41B17">
        <w:rPr>
          <w:rStyle w:val="Emphasis"/>
          <w:highlight w:val="yellow"/>
        </w:rPr>
        <w:t>Booker</w:t>
      </w:r>
      <w:r w:rsidRPr="00C00601">
        <w:rPr>
          <w:sz w:val="16"/>
        </w:rPr>
        <w:t xml:space="preserve"> has </w:t>
      </w:r>
      <w:r w:rsidRPr="00C00601">
        <w:rPr>
          <w:rStyle w:val="StyleUnderline"/>
        </w:rPr>
        <w:t>lamented the “incredible concentration of economic and political power in this country</w:t>
      </w:r>
      <w:r w:rsidRPr="00C00601">
        <w:rPr>
          <w:sz w:val="16"/>
        </w:rPr>
        <w:t xml:space="preserve">” 96 </w:t>
      </w:r>
      <w:r w:rsidRPr="00C00601">
        <w:rPr>
          <w:rStyle w:val="StyleUnderline"/>
        </w:rPr>
        <w:t>and introduced a bill that would establish a moratorium on corporate mergers in agriculture</w:t>
      </w:r>
      <w:r w:rsidRPr="00C00601">
        <w:rPr>
          <w:sz w:val="16"/>
        </w:rPr>
        <w:t xml:space="preserve">. 97 Former Colorado governor and former presidential candidate John </w:t>
      </w:r>
      <w:r w:rsidRPr="00B41B17">
        <w:rPr>
          <w:rStyle w:val="Emphasis"/>
          <w:highlight w:val="yellow"/>
        </w:rPr>
        <w:t>Hickenlooper</w:t>
      </w:r>
      <w:r w:rsidRPr="00C00601">
        <w:rPr>
          <w:sz w:val="16"/>
        </w:rPr>
        <w:t xml:space="preserve"> has </w:t>
      </w:r>
      <w:r w:rsidRPr="00C00601">
        <w:rPr>
          <w:rStyle w:val="StyleUnderline"/>
        </w:rPr>
        <w:t xml:space="preserve">called for a major revival in </w:t>
      </w:r>
      <w:r w:rsidRPr="00C00601">
        <w:rPr>
          <w:rStyle w:val="Emphasis"/>
        </w:rPr>
        <w:t>antimonopoly enforcement</w:t>
      </w:r>
      <w:r w:rsidRPr="00C00601">
        <w:rPr>
          <w:sz w:val="16"/>
        </w:rPr>
        <w:t>.98</w:t>
      </w:r>
    </w:p>
    <w:p w14:paraId="09887D06" w14:textId="77777777" w:rsidR="00933C6E" w:rsidRPr="00C00601" w:rsidRDefault="00933C6E" w:rsidP="00933C6E">
      <w:pPr>
        <w:rPr>
          <w:sz w:val="16"/>
        </w:rPr>
      </w:pPr>
      <w:r w:rsidRPr="00C00601">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B41B17">
        <w:rPr>
          <w:rStyle w:val="Emphasis"/>
          <w:highlight w:val="yellow"/>
        </w:rPr>
        <w:t>Durbin</w:t>
      </w:r>
      <w:r w:rsidRPr="00C00601">
        <w:rPr>
          <w:sz w:val="16"/>
        </w:rPr>
        <w:t xml:space="preserve"> famously </w:t>
      </w:r>
      <w:r w:rsidRPr="00C00601">
        <w:rPr>
          <w:rStyle w:val="StyleUnderline"/>
        </w:rPr>
        <w:t>observed that “the banks—</w:t>
      </w:r>
      <w:r w:rsidRPr="00C00601">
        <w:rPr>
          <w:sz w:val="16"/>
        </w:rPr>
        <w:t xml:space="preserve"> hard to believe in a time when we’re facing a banking crisis that many of the banks created—</w:t>
      </w:r>
      <w:r w:rsidRPr="00C00601">
        <w:rPr>
          <w:rStyle w:val="StyleUnderline"/>
        </w:rPr>
        <w:t>are still the most powerful lobby on Capitol Hill. And they</w:t>
      </w:r>
      <w:r w:rsidRPr="00C00601">
        <w:rPr>
          <w:sz w:val="16"/>
        </w:rPr>
        <w:t xml:space="preserve"> frankly </w:t>
      </w:r>
      <w:r w:rsidRPr="00C00601">
        <w:rPr>
          <w:rStyle w:val="Emphasis"/>
        </w:rPr>
        <w:t>own the place</w:t>
      </w:r>
      <w:r w:rsidRPr="00C00601">
        <w:rPr>
          <w:sz w:val="16"/>
        </w:rPr>
        <w:t>.”99</w:t>
      </w:r>
    </w:p>
    <w:p w14:paraId="54310175" w14:textId="77777777" w:rsidR="00933C6E" w:rsidRPr="00C00601" w:rsidRDefault="00933C6E" w:rsidP="00933C6E">
      <w:pPr>
        <w:rPr>
          <w:sz w:val="16"/>
        </w:rPr>
      </w:pPr>
      <w:r w:rsidRPr="00C00601">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7711BAC5" w14:textId="77777777" w:rsidR="00933C6E" w:rsidRPr="00C00601" w:rsidRDefault="00933C6E" w:rsidP="00933C6E">
      <w:pPr>
        <w:rPr>
          <w:sz w:val="16"/>
        </w:rPr>
      </w:pPr>
      <w:r w:rsidRPr="00C00601">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7E370C87" w14:textId="77777777" w:rsidR="00933C6E" w:rsidRPr="00C00601" w:rsidRDefault="00933C6E" w:rsidP="00933C6E">
      <w:pPr>
        <w:rPr>
          <w:sz w:val="16"/>
        </w:rPr>
      </w:pPr>
      <w:r w:rsidRPr="00C00601">
        <w:rPr>
          <w:sz w:val="16"/>
        </w:rPr>
        <w:t xml:space="preserve">Nonetheless, </w:t>
      </w:r>
      <w:r w:rsidRPr="00C00601">
        <w:rPr>
          <w:rStyle w:val="StyleUnderline"/>
        </w:rPr>
        <w:t xml:space="preserve">more and more </w:t>
      </w:r>
      <w:r w:rsidRPr="00B41B17">
        <w:rPr>
          <w:rStyle w:val="Emphasis"/>
          <w:highlight w:val="yellow"/>
        </w:rPr>
        <w:t>conservative voices</w:t>
      </w:r>
      <w:r w:rsidRPr="00C00601">
        <w:rPr>
          <w:sz w:val="16"/>
        </w:rPr>
        <w:t xml:space="preserve"> </w:t>
      </w:r>
      <w:r w:rsidRPr="00C00601">
        <w:rPr>
          <w:rStyle w:val="StyleUnderline"/>
        </w:rPr>
        <w:t xml:space="preserve">are starting to </w:t>
      </w:r>
      <w:r w:rsidRPr="00B41B17">
        <w:rPr>
          <w:rStyle w:val="StyleUnderline"/>
          <w:highlight w:val="yellow"/>
        </w:rPr>
        <w:t>raise concerns</w:t>
      </w:r>
      <w:r w:rsidRPr="00C00601">
        <w:rPr>
          <w:rStyle w:val="StyleUnderline"/>
        </w:rPr>
        <w:t xml:space="preserve"> about </w:t>
      </w:r>
      <w:r w:rsidRPr="00C00601">
        <w:rPr>
          <w:rStyle w:val="Emphasis"/>
        </w:rPr>
        <w:t>corporate power</w:t>
      </w:r>
      <w:r w:rsidRPr="00C00601">
        <w:rPr>
          <w:sz w:val="16"/>
        </w:rPr>
        <w:t xml:space="preserve">. At present, many of the attacks reflect anger at certain companies, more than corporate power in general. </w:t>
      </w:r>
      <w:r w:rsidRPr="00C00601">
        <w:rPr>
          <w:rStyle w:val="StyleUnderline"/>
        </w:rPr>
        <w:t>Much of the conservative criticism appears driven by the perceived politics of their executives and employees</w:t>
      </w:r>
      <w:r w:rsidRPr="00C00601">
        <w:rPr>
          <w:sz w:val="16"/>
        </w:rPr>
        <w:t xml:space="preserve"> more than a distrust of large corporations and their power in general. For example, Go</w:t>
      </w:r>
      <w:r w:rsidRPr="00C00601">
        <w:rPr>
          <w:rStyle w:val="StyleUnderline"/>
        </w:rPr>
        <w:t>ogle is viewed as supportive of the Democratic Party and</w:t>
      </w:r>
      <w:r w:rsidRPr="00C00601">
        <w:rPr>
          <w:sz w:val="16"/>
        </w:rPr>
        <w:t xml:space="preserve"> some </w:t>
      </w:r>
      <w:r w:rsidRPr="00C00601">
        <w:rPr>
          <w:rStyle w:val="StyleUnderline"/>
        </w:rPr>
        <w:t>liberal causes and it has drawn significant criticism from the right</w:t>
      </w:r>
      <w:r w:rsidRPr="00C00601">
        <w:rPr>
          <w:sz w:val="16"/>
        </w:rPr>
        <w:t xml:space="preserve">. 107 </w:t>
      </w:r>
      <w:r w:rsidRPr="00B41B17">
        <w:rPr>
          <w:rStyle w:val="Emphasis"/>
          <w:highlight w:val="yellow"/>
        </w:rPr>
        <w:t xml:space="preserve">Whatever the </w:t>
      </w:r>
      <w:r w:rsidRPr="00C00601">
        <w:rPr>
          <w:rStyle w:val="Emphasis"/>
        </w:rPr>
        <w:t xml:space="preserve">underlying </w:t>
      </w:r>
      <w:r w:rsidRPr="00B41B17">
        <w:rPr>
          <w:rStyle w:val="Emphasis"/>
          <w:highlight w:val="yellow"/>
        </w:rPr>
        <w:t>motivation</w:t>
      </w:r>
      <w:r w:rsidRPr="00C00601">
        <w:rPr>
          <w:sz w:val="16"/>
        </w:rPr>
        <w:t xml:space="preserve"> though, </w:t>
      </w:r>
      <w:r w:rsidRPr="00B41B17">
        <w:rPr>
          <w:rStyle w:val="StyleUnderline"/>
          <w:highlight w:val="yellow"/>
        </w:rPr>
        <w:t>skepticism of</w:t>
      </w:r>
      <w:r w:rsidRPr="00C00601">
        <w:rPr>
          <w:rStyle w:val="StyleUnderline"/>
        </w:rPr>
        <w:t xml:space="preserve"> large </w:t>
      </w:r>
      <w:r w:rsidRPr="00B41B17">
        <w:rPr>
          <w:rStyle w:val="StyleUnderline"/>
          <w:highlight w:val="yellow"/>
        </w:rPr>
        <w:t>corporations</w:t>
      </w:r>
      <w:r w:rsidRPr="00C00601">
        <w:rPr>
          <w:sz w:val="16"/>
        </w:rPr>
        <w:t xml:space="preserve">, or at least a subset of them, </w:t>
      </w:r>
      <w:r w:rsidRPr="00B41B17">
        <w:rPr>
          <w:rStyle w:val="StyleUnderline"/>
          <w:highlight w:val="yellow"/>
        </w:rPr>
        <w:t>is</w:t>
      </w:r>
      <w:r w:rsidRPr="00C00601">
        <w:rPr>
          <w:rStyle w:val="StyleUnderline"/>
        </w:rPr>
        <w:t xml:space="preserve"> a </w:t>
      </w:r>
      <w:r w:rsidRPr="00B41B17">
        <w:rPr>
          <w:rStyle w:val="Emphasis"/>
          <w:highlight w:val="yellow"/>
        </w:rPr>
        <w:t>growing</w:t>
      </w:r>
      <w:r w:rsidRPr="00C00601">
        <w:rPr>
          <w:rStyle w:val="Emphasis"/>
        </w:rPr>
        <w:t xml:space="preserve"> strand of thought</w:t>
      </w:r>
      <w:r w:rsidRPr="00C00601">
        <w:rPr>
          <w:sz w:val="16"/>
        </w:rPr>
        <w:t xml:space="preserve"> </w:t>
      </w:r>
      <w:r w:rsidRPr="00C00601">
        <w:rPr>
          <w:rStyle w:val="StyleUnderline"/>
        </w:rPr>
        <w:t>on the</w:t>
      </w:r>
      <w:r w:rsidRPr="00C00601">
        <w:rPr>
          <w:sz w:val="16"/>
        </w:rPr>
        <w:t xml:space="preserve"> </w:t>
      </w:r>
      <w:r w:rsidRPr="00C00601">
        <w:rPr>
          <w:rStyle w:val="Emphasis"/>
        </w:rPr>
        <w:t>right</w:t>
      </w:r>
      <w:r w:rsidRPr="00C00601">
        <w:rPr>
          <w:sz w:val="16"/>
        </w:rPr>
        <w:t>.</w:t>
      </w:r>
    </w:p>
    <w:p w14:paraId="20E885B7" w14:textId="77777777" w:rsidR="00933C6E" w:rsidRPr="00C00601" w:rsidRDefault="00933C6E" w:rsidP="00933C6E">
      <w:pPr>
        <w:rPr>
          <w:sz w:val="16"/>
        </w:rPr>
      </w:pPr>
      <w:r w:rsidRPr="00C00601">
        <w:rPr>
          <w:sz w:val="16"/>
        </w:rPr>
        <w:lastRenderedPageBreak/>
        <w:t xml:space="preserve">At least on the surface, the </w:t>
      </w:r>
      <w:r w:rsidRPr="00C00601">
        <w:rPr>
          <w:rStyle w:val="Emphasis"/>
        </w:rPr>
        <w:t>Trump</w:t>
      </w:r>
      <w:r w:rsidRPr="00C00601">
        <w:rPr>
          <w:sz w:val="16"/>
        </w:rPr>
        <w:t xml:space="preserve"> administration </w:t>
      </w:r>
      <w:r w:rsidRPr="00C00601">
        <w:rPr>
          <w:rStyle w:val="StyleUnderline"/>
        </w:rPr>
        <w:t>reflects this rising antimonopoly tendency among conservatives</w:t>
      </w:r>
      <w:r w:rsidRPr="00C00601">
        <w:rPr>
          <w:sz w:val="16"/>
        </w:rPr>
        <w:t xml:space="preserve">. President </w:t>
      </w:r>
      <w:r w:rsidRPr="00B41B17">
        <w:rPr>
          <w:rStyle w:val="Emphasis"/>
          <w:highlight w:val="yellow"/>
        </w:rPr>
        <w:t>Trump</w:t>
      </w:r>
      <w:r w:rsidRPr="00C00601">
        <w:rPr>
          <w:sz w:val="16"/>
        </w:rPr>
        <w:t xml:space="preserve"> </w:t>
      </w:r>
      <w:r w:rsidRPr="00C00601">
        <w:rPr>
          <w:rStyle w:val="StyleUnderline"/>
        </w:rPr>
        <w:t xml:space="preserve">has repeatedly </w:t>
      </w:r>
      <w:r w:rsidRPr="00B41B17">
        <w:rPr>
          <w:rStyle w:val="StyleUnderline"/>
          <w:highlight w:val="yellow"/>
        </w:rPr>
        <w:t>attacked</w:t>
      </w:r>
      <w:r w:rsidRPr="00C00601">
        <w:rPr>
          <w:sz w:val="16"/>
        </w:rPr>
        <w:t xml:space="preserve"> certain </w:t>
      </w:r>
      <w:r w:rsidRPr="00C00601">
        <w:rPr>
          <w:rStyle w:val="Emphasis"/>
        </w:rPr>
        <w:t xml:space="preserve">powerful </w:t>
      </w:r>
      <w:r w:rsidRPr="00B41B17">
        <w:rPr>
          <w:rStyle w:val="Emphasis"/>
          <w:highlight w:val="yellow"/>
        </w:rPr>
        <w:t>corporations</w:t>
      </w:r>
      <w:r w:rsidRPr="00C00601">
        <w:rPr>
          <w:sz w:val="16"/>
        </w:rPr>
        <w:t xml:space="preserve">.108 He has </w:t>
      </w:r>
      <w:r w:rsidRPr="00B41B17">
        <w:rPr>
          <w:rStyle w:val="StyleUnderline"/>
          <w:highlight w:val="yellow"/>
        </w:rPr>
        <w:t>criticized</w:t>
      </w:r>
      <w:r w:rsidRPr="00C00601">
        <w:rPr>
          <w:sz w:val="16"/>
        </w:rPr>
        <w:t xml:space="preserve"> the power of </w:t>
      </w:r>
      <w:r w:rsidRPr="00B41B17">
        <w:rPr>
          <w:rStyle w:val="Emphasis"/>
          <w:highlight w:val="yellow"/>
        </w:rPr>
        <w:t>Amazon</w:t>
      </w:r>
      <w:r w:rsidRPr="00C00601">
        <w:rPr>
          <w:sz w:val="16"/>
        </w:rPr>
        <w:t xml:space="preserve"> and its founder and chief executive officer, Jeff Bezos. 109 He has also </w:t>
      </w:r>
      <w:r w:rsidRPr="00B41B17">
        <w:rPr>
          <w:rStyle w:val="StyleUnderline"/>
          <w:highlight w:val="yellow"/>
        </w:rPr>
        <w:t>condemned</w:t>
      </w:r>
      <w:r w:rsidRPr="00C00601">
        <w:rPr>
          <w:sz w:val="16"/>
        </w:rPr>
        <w:t xml:space="preserve"> </w:t>
      </w:r>
      <w:r w:rsidRPr="00B41B17">
        <w:rPr>
          <w:rStyle w:val="Emphasis"/>
          <w:highlight w:val="yellow"/>
        </w:rPr>
        <w:t>vertical integration</w:t>
      </w:r>
      <w:r w:rsidRPr="00B41B17">
        <w:rPr>
          <w:sz w:val="16"/>
          <w:highlight w:val="yellow"/>
        </w:rPr>
        <w:t xml:space="preserve"> </w:t>
      </w:r>
      <w:r w:rsidRPr="00B41B17">
        <w:rPr>
          <w:rStyle w:val="StyleUnderline"/>
          <w:highlight w:val="yellow"/>
        </w:rPr>
        <w:t>in</w:t>
      </w:r>
      <w:r w:rsidRPr="00B41B17">
        <w:rPr>
          <w:sz w:val="16"/>
          <w:highlight w:val="yellow"/>
        </w:rPr>
        <w:t xml:space="preserve"> </w:t>
      </w:r>
      <w:r w:rsidRPr="00B41B17">
        <w:rPr>
          <w:rStyle w:val="Emphasis"/>
          <w:highlight w:val="yellow"/>
        </w:rPr>
        <w:t>telecommunications</w:t>
      </w:r>
      <w:r w:rsidRPr="00C00601">
        <w:rPr>
          <w:sz w:val="16"/>
        </w:rPr>
        <w:t xml:space="preserve">—specifically </w:t>
      </w:r>
      <w:r w:rsidRPr="00C00601">
        <w:rPr>
          <w:rStyle w:val="StyleUnderline"/>
        </w:rPr>
        <w:t>calling out</w:t>
      </w:r>
      <w:r w:rsidRPr="00C00601">
        <w:rPr>
          <w:sz w:val="16"/>
        </w:rPr>
        <w:t xml:space="preserve"> the completed merger between </w:t>
      </w:r>
      <w:r w:rsidRPr="00C00601">
        <w:rPr>
          <w:rStyle w:val="Emphasis"/>
        </w:rPr>
        <w:t>Comcast</w:t>
      </w:r>
      <w:r w:rsidRPr="00C00601">
        <w:rPr>
          <w:sz w:val="16"/>
        </w:rPr>
        <w:t xml:space="preserve"> </w:t>
      </w:r>
      <w:r w:rsidRPr="00C00601">
        <w:rPr>
          <w:rStyle w:val="StyleUnderline"/>
        </w:rPr>
        <w:t>and</w:t>
      </w:r>
      <w:r w:rsidRPr="00C00601">
        <w:rPr>
          <w:sz w:val="16"/>
        </w:rPr>
        <w:t xml:space="preserve"> </w:t>
      </w:r>
      <w:r w:rsidRPr="00C00601">
        <w:rPr>
          <w:rStyle w:val="Emphasis"/>
        </w:rPr>
        <w:t>NBC</w:t>
      </w:r>
      <w:r w:rsidRPr="00C00601">
        <w:rPr>
          <w:sz w:val="16"/>
        </w:rPr>
        <w:t xml:space="preserve"> Universal and the now-completed merger between </w:t>
      </w:r>
      <w:r w:rsidRPr="00C00601">
        <w:rPr>
          <w:rStyle w:val="Emphasis"/>
        </w:rPr>
        <w:t>AT&amp;T</w:t>
      </w:r>
      <w:r w:rsidRPr="00C00601">
        <w:rPr>
          <w:sz w:val="16"/>
        </w:rPr>
        <w:t xml:space="preserve"> </w:t>
      </w:r>
      <w:r w:rsidRPr="00C00601">
        <w:rPr>
          <w:rStyle w:val="StyleUnderline"/>
        </w:rPr>
        <w:t>and</w:t>
      </w:r>
      <w:r w:rsidRPr="00C00601">
        <w:rPr>
          <w:sz w:val="16"/>
        </w:rPr>
        <w:t xml:space="preserve"> </w:t>
      </w:r>
      <w:r w:rsidRPr="00C00601">
        <w:rPr>
          <w:rStyle w:val="Emphasis"/>
        </w:rPr>
        <w:t>Time Warner</w:t>
      </w:r>
      <w:r w:rsidRPr="00C00601">
        <w:rPr>
          <w:sz w:val="16"/>
        </w:rPr>
        <w:t xml:space="preserve">—for threatening to “destroy democracy.”110 His former chief strategist and right-wing icon, Steve </w:t>
      </w:r>
      <w:r w:rsidRPr="00B41B17">
        <w:rPr>
          <w:rStyle w:val="Emphasis"/>
          <w:highlight w:val="yellow"/>
        </w:rPr>
        <w:t>Bannon</w:t>
      </w:r>
      <w:r w:rsidRPr="00B41B17">
        <w:rPr>
          <w:sz w:val="16"/>
          <w:highlight w:val="yellow"/>
        </w:rPr>
        <w:t xml:space="preserve">, </w:t>
      </w:r>
      <w:r w:rsidRPr="00B41B17">
        <w:rPr>
          <w:rStyle w:val="StyleUnderline"/>
          <w:highlight w:val="yellow"/>
        </w:rPr>
        <w:t>called for</w:t>
      </w:r>
      <w:r w:rsidRPr="00C00601">
        <w:rPr>
          <w:rStyle w:val="StyleUnderline"/>
        </w:rPr>
        <w:t xml:space="preserve"> </w:t>
      </w:r>
      <w:r w:rsidRPr="00B41B17">
        <w:rPr>
          <w:rStyle w:val="StyleUnderline"/>
          <w:highlight w:val="yellow"/>
        </w:rPr>
        <w:t>public utility regulation</w:t>
      </w:r>
      <w:r w:rsidRPr="00C00601">
        <w:rPr>
          <w:rStyle w:val="StyleUnderline"/>
        </w:rPr>
        <w:t xml:space="preserve"> of </w:t>
      </w:r>
      <w:r w:rsidRPr="00C00601">
        <w:rPr>
          <w:sz w:val="16"/>
        </w:rPr>
        <w:t xml:space="preserve">tech platforms like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 xml:space="preserve">.111 Former Attorney General Jeff </w:t>
      </w:r>
      <w:r w:rsidRPr="00B41B17">
        <w:rPr>
          <w:rStyle w:val="Emphasis"/>
          <w:highlight w:val="yellow"/>
        </w:rPr>
        <w:t>Sessions</w:t>
      </w:r>
      <w:r w:rsidRPr="00B41B17">
        <w:rPr>
          <w:sz w:val="16"/>
          <w:highlight w:val="yellow"/>
        </w:rPr>
        <w:t xml:space="preserve"> </w:t>
      </w:r>
      <w:r w:rsidRPr="00B41B17">
        <w:rPr>
          <w:rStyle w:val="StyleUnderline"/>
          <w:highlight w:val="yellow"/>
        </w:rPr>
        <w:t>called for remedying</w:t>
      </w:r>
      <w:r w:rsidRPr="00C00601">
        <w:rPr>
          <w:rStyle w:val="StyleUnderline"/>
        </w:rPr>
        <w:t xml:space="preserve"> the</w:t>
      </w:r>
      <w:r w:rsidRPr="00C00601">
        <w:rPr>
          <w:sz w:val="16"/>
        </w:rPr>
        <w:t xml:space="preserve"> perceived </w:t>
      </w:r>
      <w:r w:rsidRPr="00C00601">
        <w:rPr>
          <w:rStyle w:val="Emphasis"/>
        </w:rPr>
        <w:t xml:space="preserve">liberal </w:t>
      </w:r>
      <w:r w:rsidRPr="00B41B17">
        <w:rPr>
          <w:rStyle w:val="Emphasis"/>
          <w:highlight w:val="yellow"/>
        </w:rPr>
        <w:t>bias</w:t>
      </w:r>
      <w:r w:rsidRPr="00B41B17">
        <w:rPr>
          <w:sz w:val="16"/>
          <w:highlight w:val="yellow"/>
        </w:rPr>
        <w:t xml:space="preserve"> </w:t>
      </w:r>
      <w:r w:rsidRPr="00B41B17">
        <w:rPr>
          <w:rStyle w:val="StyleUnderline"/>
          <w:highlight w:val="yellow"/>
        </w:rPr>
        <w:t>of</w:t>
      </w:r>
      <w:r w:rsidRPr="00C00601">
        <w:rPr>
          <w:sz w:val="16"/>
        </w:rPr>
        <w:t xml:space="preserve"> these same </w:t>
      </w:r>
      <w:r w:rsidRPr="00B41B17">
        <w:rPr>
          <w:rStyle w:val="Emphasis"/>
          <w:highlight w:val="yellow"/>
        </w:rPr>
        <w:t>tech</w:t>
      </w:r>
      <w:r w:rsidRPr="00C00601">
        <w:rPr>
          <w:sz w:val="16"/>
        </w:rPr>
        <w:t xml:space="preserve"> platforms.112</w:t>
      </w:r>
      <w:r>
        <w:rPr>
          <w:sz w:val="16"/>
        </w:rPr>
        <w:t xml:space="preserve"> </w:t>
      </w:r>
      <w:r w:rsidRPr="00C00601">
        <w:rPr>
          <w:sz w:val="16"/>
        </w:rPr>
        <w:t xml:space="preserve">Others on the right have sounded similar fears about corporate power. </w:t>
      </w:r>
      <w:r w:rsidRPr="00C00601">
        <w:rPr>
          <w:rStyle w:val="StyleUnderline"/>
        </w:rPr>
        <w:t>Senator</w:t>
      </w:r>
      <w:r w:rsidRPr="00C00601">
        <w:rPr>
          <w:sz w:val="16"/>
        </w:rPr>
        <w:t xml:space="preserve"> Ted </w:t>
      </w:r>
      <w:r w:rsidRPr="00B41B17">
        <w:rPr>
          <w:rStyle w:val="Emphasis"/>
          <w:highlight w:val="yellow"/>
        </w:rPr>
        <w:t>Cruz</w:t>
      </w:r>
      <w:r w:rsidRPr="00C00601">
        <w:rPr>
          <w:sz w:val="16"/>
        </w:rPr>
        <w:t xml:space="preserve">, who has been a major recipient of campaign contributions from large corporations,113 has </w:t>
      </w:r>
      <w:r w:rsidRPr="00B41B17">
        <w:rPr>
          <w:rStyle w:val="StyleUnderline"/>
          <w:highlight w:val="yellow"/>
        </w:rPr>
        <w:t>endorsed</w:t>
      </w:r>
      <w:r w:rsidRPr="00C00601">
        <w:rPr>
          <w:sz w:val="16"/>
        </w:rPr>
        <w:t xml:space="preserve"> using the </w:t>
      </w:r>
      <w:r w:rsidRPr="00B41B17">
        <w:rPr>
          <w:rStyle w:val="Emphasis"/>
          <w:highlight w:val="yellow"/>
        </w:rPr>
        <w:t>antitrust laws</w:t>
      </w:r>
      <w:r w:rsidRPr="00B41B17">
        <w:rPr>
          <w:sz w:val="16"/>
          <w:highlight w:val="yellow"/>
        </w:rPr>
        <w:t xml:space="preserve"> </w:t>
      </w:r>
      <w:r w:rsidRPr="00B41B17">
        <w:rPr>
          <w:rStyle w:val="StyleUnderline"/>
          <w:highlight w:val="yellow"/>
        </w:rPr>
        <w:t>against</w:t>
      </w:r>
      <w:r w:rsidRPr="00C00601">
        <w:rPr>
          <w:sz w:val="16"/>
        </w:rPr>
        <w:t xml:space="preserve"> the power of </w:t>
      </w:r>
      <w:r w:rsidRPr="00B41B17">
        <w:rPr>
          <w:rStyle w:val="Emphasis"/>
          <w:highlight w:val="yellow"/>
        </w:rPr>
        <w:t>tech platforms</w:t>
      </w:r>
      <w:r w:rsidRPr="00C00601">
        <w:rPr>
          <w:sz w:val="16"/>
        </w:rPr>
        <w:t xml:space="preserve">. 114 </w:t>
      </w:r>
      <w:r w:rsidRPr="00C00601">
        <w:rPr>
          <w:rStyle w:val="StyleUnderline"/>
        </w:rPr>
        <w:t>Senator</w:t>
      </w:r>
      <w:r w:rsidRPr="00C00601">
        <w:rPr>
          <w:sz w:val="16"/>
        </w:rPr>
        <w:t xml:space="preserve"> (and former Representative) Marsha </w:t>
      </w:r>
      <w:r w:rsidRPr="00B41B17">
        <w:rPr>
          <w:rStyle w:val="Emphasis"/>
          <w:highlight w:val="yellow"/>
        </w:rPr>
        <w:t>Blackburn</w:t>
      </w:r>
      <w:r w:rsidRPr="00C00601">
        <w:rPr>
          <w:sz w:val="16"/>
        </w:rPr>
        <w:t xml:space="preserve"> has </w:t>
      </w:r>
      <w:r w:rsidRPr="00B41B17">
        <w:rPr>
          <w:rStyle w:val="StyleUnderline"/>
          <w:highlight w:val="yellow"/>
        </w:rPr>
        <w:t>criticized</w:t>
      </w:r>
      <w:r w:rsidRPr="00C00601">
        <w:rPr>
          <w:sz w:val="16"/>
        </w:rPr>
        <w:t xml:space="preserve"> </w:t>
      </w:r>
      <w:r w:rsidRPr="00C00601">
        <w:rPr>
          <w:rStyle w:val="StyleUnderline"/>
        </w:rPr>
        <w:t>platforms</w:t>
      </w:r>
      <w:r w:rsidRPr="00C00601">
        <w:rPr>
          <w:sz w:val="16"/>
        </w:rPr>
        <w:t xml:space="preserve"> like </w:t>
      </w:r>
      <w:r w:rsidRPr="00B41B17">
        <w:rPr>
          <w:rStyle w:val="Emphasis"/>
          <w:highlight w:val="yellow"/>
        </w:rPr>
        <w:t>Google</w:t>
      </w:r>
      <w:r w:rsidRPr="00C00601">
        <w:rPr>
          <w:sz w:val="16"/>
        </w:rPr>
        <w:t xml:space="preserve"> </w:t>
      </w:r>
      <w:r w:rsidRPr="00C00601">
        <w:rPr>
          <w:rStyle w:val="StyleUnderline"/>
        </w:rPr>
        <w:t>and</w:t>
      </w:r>
      <w:r w:rsidRPr="00C00601">
        <w:rPr>
          <w:sz w:val="16"/>
        </w:rPr>
        <w:t xml:space="preserve"> </w:t>
      </w:r>
      <w:r w:rsidRPr="00C00601">
        <w:rPr>
          <w:rStyle w:val="Emphasis"/>
        </w:rPr>
        <w:t>YouTube</w:t>
      </w:r>
      <w:r w:rsidRPr="00C00601">
        <w:rPr>
          <w:sz w:val="16"/>
        </w:rPr>
        <w:t xml:space="preserve"> for failing to practice viewpoint neutrality and called them out for apparent bias against individuals and organizations expressing conservative opinions. 115 Representative </w:t>
      </w:r>
      <w:r w:rsidRPr="00B41B17">
        <w:rPr>
          <w:rStyle w:val="Emphasis"/>
          <w:highlight w:val="yellow"/>
        </w:rPr>
        <w:t>Jim Jordan</w:t>
      </w:r>
      <w:r w:rsidRPr="00C00601">
        <w:rPr>
          <w:sz w:val="16"/>
        </w:rPr>
        <w:t xml:space="preserve"> (R-OH) </w:t>
      </w:r>
      <w:r w:rsidRPr="00B41B17">
        <w:rPr>
          <w:rStyle w:val="StyleUnderline"/>
          <w:highlight w:val="yellow"/>
        </w:rPr>
        <w:t>expressed</w:t>
      </w:r>
      <w:r w:rsidRPr="00C00601">
        <w:rPr>
          <w:sz w:val="16"/>
        </w:rPr>
        <w:t xml:space="preserve"> similar </w:t>
      </w:r>
      <w:r w:rsidRPr="00B41B17">
        <w:rPr>
          <w:rStyle w:val="StyleUnderline"/>
          <w:highlight w:val="yellow"/>
        </w:rPr>
        <w:t>concerns</w:t>
      </w:r>
      <w:r w:rsidRPr="00C00601">
        <w:rPr>
          <w:rStyle w:val="StyleUnderline"/>
        </w:rPr>
        <w:t xml:space="preserve"> and</w:t>
      </w:r>
      <w:r w:rsidRPr="00C00601">
        <w:rPr>
          <w:sz w:val="16"/>
        </w:rPr>
        <w:t xml:space="preserve"> </w:t>
      </w:r>
      <w:r w:rsidRPr="00C00601">
        <w:rPr>
          <w:rStyle w:val="StyleUnderline"/>
        </w:rPr>
        <w:t xml:space="preserve">insinuated that stronger governmental measures should be applied </w:t>
      </w:r>
      <w:r w:rsidRPr="00B41B17">
        <w:rPr>
          <w:rStyle w:val="StyleUnderline"/>
          <w:highlight w:val="yellow"/>
        </w:rPr>
        <w:t>to</w:t>
      </w:r>
      <w:r w:rsidRPr="00C00601">
        <w:rPr>
          <w:rStyle w:val="StyleUnderline"/>
        </w:rPr>
        <w:t xml:space="preserve"> curb the power of giant </w:t>
      </w:r>
      <w:r w:rsidRPr="00B41B17">
        <w:rPr>
          <w:rStyle w:val="Emphasis"/>
          <w:highlight w:val="yellow"/>
        </w:rPr>
        <w:t>social media companies</w:t>
      </w:r>
      <w:r w:rsidRPr="00C00601">
        <w:rPr>
          <w:sz w:val="16"/>
        </w:rPr>
        <w:t xml:space="preserve">.116 Senator Josh </w:t>
      </w:r>
      <w:r w:rsidRPr="00B41B17">
        <w:rPr>
          <w:rStyle w:val="Emphasis"/>
          <w:highlight w:val="yellow"/>
        </w:rPr>
        <w:t>Hawley</w:t>
      </w:r>
      <w:r w:rsidRPr="00C00601">
        <w:rPr>
          <w:sz w:val="16"/>
        </w:rPr>
        <w:t xml:space="preserve"> (R-MO) previously served </w:t>
      </w:r>
      <w:r w:rsidRPr="00C00601">
        <w:rPr>
          <w:rStyle w:val="StyleUnderline"/>
        </w:rPr>
        <w:t>as Missouri’s attorney general</w:t>
      </w:r>
      <w:r w:rsidRPr="00C00601">
        <w:rPr>
          <w:sz w:val="16"/>
        </w:rPr>
        <w:t xml:space="preserve"> and, during his tenure, </w:t>
      </w:r>
      <w:r w:rsidRPr="00B41B17">
        <w:rPr>
          <w:rStyle w:val="StyleUnderline"/>
          <w:highlight w:val="yellow"/>
        </w:rPr>
        <w:t>opened</w:t>
      </w:r>
      <w:r w:rsidRPr="00C00601">
        <w:rPr>
          <w:rStyle w:val="StyleUnderline"/>
        </w:rPr>
        <w:t xml:space="preserve"> an </w:t>
      </w:r>
      <w:r w:rsidRPr="00B41B17">
        <w:rPr>
          <w:rStyle w:val="Emphasis"/>
          <w:highlight w:val="yellow"/>
        </w:rPr>
        <w:t>antitrust investigation</w:t>
      </w:r>
      <w:r w:rsidRPr="00B41B17">
        <w:rPr>
          <w:sz w:val="16"/>
          <w:highlight w:val="yellow"/>
        </w:rPr>
        <w:t xml:space="preserve"> </w:t>
      </w:r>
      <w:r w:rsidRPr="00B41B17">
        <w:rPr>
          <w:rStyle w:val="StyleUnderline"/>
          <w:highlight w:val="yellow"/>
        </w:rPr>
        <w:t>into</w:t>
      </w:r>
      <w:r w:rsidRPr="00C00601">
        <w:rPr>
          <w:sz w:val="16"/>
        </w:rPr>
        <w:t xml:space="preserve"> </w:t>
      </w:r>
      <w:r w:rsidRPr="00C00601">
        <w:rPr>
          <w:rStyle w:val="Emphasis"/>
        </w:rPr>
        <w:t>Google</w:t>
      </w:r>
      <w:r w:rsidRPr="00C00601">
        <w:rPr>
          <w:sz w:val="16"/>
        </w:rPr>
        <w:t>.117</w:t>
      </w:r>
    </w:p>
    <w:p w14:paraId="135E7BE6" w14:textId="77777777" w:rsidR="00933C6E" w:rsidRPr="00C00601" w:rsidRDefault="00933C6E" w:rsidP="00933C6E">
      <w:pPr>
        <w:rPr>
          <w:sz w:val="16"/>
        </w:rPr>
      </w:pPr>
      <w:r w:rsidRPr="00C00601">
        <w:rPr>
          <w:sz w:val="16"/>
        </w:rPr>
        <w:t xml:space="preserve">Some </w:t>
      </w:r>
      <w:r w:rsidRPr="00C00601">
        <w:rPr>
          <w:rStyle w:val="StyleUnderline"/>
        </w:rPr>
        <w:t>conservative media outlets</w:t>
      </w:r>
      <w:r w:rsidRPr="00C00601">
        <w:rPr>
          <w:sz w:val="16"/>
        </w:rPr>
        <w:t xml:space="preserve"> have in recent years </w:t>
      </w:r>
      <w:r w:rsidRPr="00C00601">
        <w:rPr>
          <w:rStyle w:val="StyleUnderline"/>
        </w:rPr>
        <w:t>been vocal critics of corporate power</w:t>
      </w:r>
      <w:r w:rsidRPr="00C00601">
        <w:rPr>
          <w:sz w:val="16"/>
        </w:rPr>
        <w:t xml:space="preserve">. </w:t>
      </w:r>
      <w:r w:rsidRPr="00C00601">
        <w:rPr>
          <w:rStyle w:val="Emphasis"/>
        </w:rPr>
        <w:t>Breitbart</w:t>
      </w:r>
      <w:r w:rsidRPr="00C00601">
        <w:rPr>
          <w:sz w:val="16"/>
        </w:rPr>
        <w:t xml:space="preserve">, the hard-right news outlet formerly run by Steve Bannon, </w:t>
      </w:r>
      <w:r w:rsidRPr="00C00601">
        <w:rPr>
          <w:rStyle w:val="StyleUnderline"/>
        </w:rPr>
        <w:t>has</w:t>
      </w:r>
      <w:r w:rsidRPr="00C00601">
        <w:rPr>
          <w:sz w:val="16"/>
        </w:rPr>
        <w:t xml:space="preserve"> </w:t>
      </w:r>
      <w:r w:rsidRPr="00C00601">
        <w:rPr>
          <w:rStyle w:val="Emphasis"/>
        </w:rPr>
        <w:t>championed</w:t>
      </w:r>
      <w:r w:rsidRPr="00C00601">
        <w:rPr>
          <w:sz w:val="16"/>
        </w:rPr>
        <w:t xml:space="preserve"> </w:t>
      </w:r>
      <w:r w:rsidRPr="00C00601">
        <w:rPr>
          <w:rStyle w:val="StyleUnderline"/>
        </w:rPr>
        <w:t>antitrust enforcement against large corporations</w:t>
      </w:r>
      <w:r w:rsidRPr="00C00601">
        <w:rPr>
          <w:sz w:val="16"/>
        </w:rPr>
        <w:t xml:space="preserve">.118 The </w:t>
      </w:r>
      <w:r w:rsidRPr="00C00601">
        <w:rPr>
          <w:rStyle w:val="Emphasis"/>
        </w:rPr>
        <w:t>American Conservative</w:t>
      </w:r>
      <w:r w:rsidRPr="00C00601">
        <w:rPr>
          <w:sz w:val="16"/>
        </w:rPr>
        <w:t xml:space="preserve">, a nativist right outlet that supports economic populism, has become a consistent critic of corporate power and </w:t>
      </w:r>
      <w:r w:rsidRPr="00C00601">
        <w:rPr>
          <w:rStyle w:val="StyleUnderline"/>
        </w:rPr>
        <w:t>supporter of renewed antitrust enforcement</w:t>
      </w:r>
      <w:r w:rsidRPr="00C00601">
        <w:rPr>
          <w:sz w:val="16"/>
        </w:rPr>
        <w:t xml:space="preserve">.119 </w:t>
      </w:r>
      <w:r w:rsidRPr="00C00601">
        <w:rPr>
          <w:rStyle w:val="Emphasis"/>
        </w:rPr>
        <w:t>Tucker Carlson</w:t>
      </w:r>
      <w:r w:rsidRPr="00C00601">
        <w:rPr>
          <w:sz w:val="16"/>
        </w:rPr>
        <w:t xml:space="preserve">, a commentator on Fox News, has </w:t>
      </w:r>
      <w:r w:rsidRPr="00C00601">
        <w:rPr>
          <w:rStyle w:val="StyleUnderline"/>
        </w:rPr>
        <w:t xml:space="preserve">endorsed public checks on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.120</w:t>
      </w:r>
    </w:p>
    <w:p w14:paraId="2AC3E5CC" w14:textId="77777777" w:rsidR="00933C6E" w:rsidRPr="00C00601" w:rsidRDefault="00933C6E" w:rsidP="00933C6E">
      <w:pPr>
        <w:rPr>
          <w:sz w:val="16"/>
        </w:rPr>
      </w:pPr>
      <w:r w:rsidRPr="00C00601">
        <w:rPr>
          <w:sz w:val="16"/>
        </w:rPr>
        <w:t xml:space="preserve">Conservative talk radio icon </w:t>
      </w:r>
      <w:r w:rsidRPr="00C00601">
        <w:rPr>
          <w:rStyle w:val="Emphasis"/>
        </w:rPr>
        <w:t>Rush Limbaugh</w:t>
      </w:r>
      <w:r w:rsidRPr="00C00601">
        <w:rPr>
          <w:sz w:val="16"/>
        </w:rPr>
        <w:t xml:space="preserve"> </w:t>
      </w:r>
      <w:r w:rsidRPr="00C00601">
        <w:rPr>
          <w:rStyle w:val="StyleUnderline"/>
        </w:rPr>
        <w:t>described</w:t>
      </w:r>
      <w:r w:rsidRPr="00C00601">
        <w:rPr>
          <w:sz w:val="16"/>
        </w:rPr>
        <w:t xml:space="preserve"> what he saw as a pernicious aspect to </w:t>
      </w:r>
      <w:r w:rsidRPr="00C00601">
        <w:rPr>
          <w:rStyle w:val="StyleUnderline"/>
        </w:rPr>
        <w:t>corporate ownership of media</w:t>
      </w:r>
      <w:r w:rsidRPr="00C00601">
        <w:rPr>
          <w:sz w:val="16"/>
        </w:rPr>
        <w:t xml:space="preserve">.121 He stated that large, non-media corporations or their CEOs, </w:t>
      </w:r>
      <w:r w:rsidRPr="00C00601">
        <w:rPr>
          <w:rStyle w:val="StyleUnderline"/>
        </w:rPr>
        <w:t xml:space="preserve">for example Jeff Bezos purchasing </w:t>
      </w:r>
      <w:r w:rsidRPr="00C00601">
        <w:rPr>
          <w:rStyle w:val="Emphasis"/>
        </w:rPr>
        <w:t>The Washington Post</w:t>
      </w:r>
      <w:r w:rsidRPr="00C00601">
        <w:rPr>
          <w:sz w:val="16"/>
        </w:rPr>
        <w:t xml:space="preserve">, acquire media to shape policy and thereby increase their power. 122 Even anti-government conspiracy theorist </w:t>
      </w:r>
      <w:r w:rsidRPr="00C00601">
        <w:rPr>
          <w:rStyle w:val="Emphasis"/>
        </w:rPr>
        <w:t>Alex Jones</w:t>
      </w:r>
      <w:r w:rsidRPr="00C00601">
        <w:rPr>
          <w:sz w:val="16"/>
        </w:rPr>
        <w:t xml:space="preserve"> has </w:t>
      </w:r>
      <w:r w:rsidRPr="00C00601">
        <w:rPr>
          <w:rStyle w:val="StyleUnderline"/>
        </w:rPr>
        <w:t>called on</w:t>
      </w:r>
      <w:r w:rsidRPr="00C00601">
        <w:rPr>
          <w:sz w:val="16"/>
        </w:rPr>
        <w:t xml:space="preserve"> the </w:t>
      </w:r>
      <w:r w:rsidRPr="00C00601">
        <w:rPr>
          <w:rStyle w:val="StyleUnderline"/>
        </w:rPr>
        <w:t>Trump</w:t>
      </w:r>
      <w:r w:rsidRPr="00C00601">
        <w:rPr>
          <w:sz w:val="16"/>
        </w:rPr>
        <w:t xml:space="preserve"> administration </w:t>
      </w:r>
      <w:r w:rsidRPr="00C00601">
        <w:rPr>
          <w:rStyle w:val="StyleUnderline"/>
        </w:rPr>
        <w:t>to break up big technology companies</w:t>
      </w:r>
      <w:r w:rsidRPr="00C00601">
        <w:rPr>
          <w:sz w:val="16"/>
        </w:rPr>
        <w:t xml:space="preserve"> because the supposedly left-leaning Silicon Valley titans are using their massive power to stifle conservative viewpoints.123</w:t>
      </w:r>
    </w:p>
    <w:p w14:paraId="38538246" w14:textId="77777777" w:rsidR="00933C6E" w:rsidRPr="00C00601" w:rsidRDefault="00933C6E" w:rsidP="00933C6E">
      <w:pPr>
        <w:rPr>
          <w:sz w:val="16"/>
        </w:rPr>
      </w:pPr>
      <w:r w:rsidRPr="00C00601">
        <w:rPr>
          <w:rStyle w:val="StyleUnderline"/>
        </w:rPr>
        <w:t xml:space="preserve">With rising awareness of, and </w:t>
      </w:r>
      <w:r w:rsidRPr="00C00601">
        <w:rPr>
          <w:rStyle w:val="Emphasis"/>
        </w:rPr>
        <w:t>opposition to</w:t>
      </w:r>
      <w:r w:rsidRPr="00C00601">
        <w:rPr>
          <w:rStyle w:val="StyleUnderline"/>
        </w:rPr>
        <w:t xml:space="preserve">, </w:t>
      </w:r>
      <w:r w:rsidRPr="00C00601">
        <w:rPr>
          <w:rStyle w:val="Emphasis"/>
        </w:rPr>
        <w:t>corporate power</w:t>
      </w:r>
      <w:r w:rsidRPr="00C00601">
        <w:rPr>
          <w:sz w:val="16"/>
        </w:rPr>
        <w:t xml:space="preserve">, an </w:t>
      </w:r>
      <w:r w:rsidRPr="00C00601">
        <w:rPr>
          <w:rStyle w:val="StyleUnderline"/>
        </w:rPr>
        <w:t xml:space="preserve">antimerger </w:t>
      </w:r>
      <w:r w:rsidRPr="00B41B17">
        <w:rPr>
          <w:rStyle w:val="StyleUnderline"/>
          <w:highlight w:val="yellow"/>
        </w:rPr>
        <w:t xml:space="preserve">law that </w:t>
      </w:r>
      <w:r w:rsidRPr="00B41B17">
        <w:rPr>
          <w:rStyle w:val="Emphasis"/>
          <w:highlight w:val="yellow"/>
        </w:rPr>
        <w:t>directly targeted corporate size</w:t>
      </w:r>
      <w:r w:rsidRPr="00B41B17">
        <w:rPr>
          <w:sz w:val="16"/>
          <w:highlight w:val="yellow"/>
        </w:rPr>
        <w:t xml:space="preserve"> </w:t>
      </w:r>
      <w:r w:rsidRPr="00B41B17">
        <w:rPr>
          <w:rStyle w:val="StyleUnderline"/>
          <w:highlight w:val="yellow"/>
        </w:rPr>
        <w:t xml:space="preserve">could attract </w:t>
      </w:r>
      <w:r w:rsidRPr="00B41B17">
        <w:rPr>
          <w:rStyle w:val="Emphasis"/>
          <w:highlight w:val="yellow"/>
        </w:rPr>
        <w:t>significant</w:t>
      </w:r>
      <w:r w:rsidRPr="00C00601">
        <w:rPr>
          <w:rStyle w:val="Emphasis"/>
        </w:rPr>
        <w:t xml:space="preserve"> popular</w:t>
      </w:r>
      <w:r w:rsidRPr="00C00601">
        <w:rPr>
          <w:sz w:val="16"/>
        </w:rPr>
        <w:t xml:space="preserve"> </w:t>
      </w:r>
      <w:r w:rsidRPr="00C00601">
        <w:rPr>
          <w:rStyle w:val="StyleUnderline"/>
        </w:rPr>
        <w:t>and</w:t>
      </w:r>
      <w:r w:rsidRPr="00C00601">
        <w:rPr>
          <w:sz w:val="16"/>
        </w:rPr>
        <w:t xml:space="preserve"> </w:t>
      </w:r>
      <w:r w:rsidRPr="00B41B17">
        <w:rPr>
          <w:rStyle w:val="Emphasis"/>
          <w:highlight w:val="yellow"/>
        </w:rPr>
        <w:t>political support</w:t>
      </w:r>
      <w:r w:rsidRPr="00C00601">
        <w:rPr>
          <w:sz w:val="16"/>
        </w:rPr>
        <w:t xml:space="preserve">.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w:t>
      </w:r>
    </w:p>
    <w:p w14:paraId="76B995FC" w14:textId="77777777" w:rsidR="00933C6E" w:rsidRDefault="00933C6E" w:rsidP="00933C6E">
      <w:r w:rsidRPr="00C00601">
        <w:rPr>
          <w:sz w:val="16"/>
        </w:rPr>
        <w:t>one faction on the right may be open to preventing corporate growth through extremely large mergers and acquisitions.127</w:t>
      </w:r>
    </w:p>
    <w:p w14:paraId="48BBED97" w14:textId="77777777" w:rsidR="00933C6E" w:rsidRDefault="00933C6E" w:rsidP="00933C6E">
      <w:pPr>
        <w:pStyle w:val="Heading4"/>
        <w:numPr>
          <w:ilvl w:val="0"/>
          <w:numId w:val="28"/>
        </w:numPr>
        <w:tabs>
          <w:tab w:val="num" w:pos="360"/>
        </w:tabs>
        <w:ind w:left="360"/>
      </w:pPr>
      <w:r>
        <w:t xml:space="preserve">Covid Mandate proves no pc. </w:t>
      </w:r>
    </w:p>
    <w:p w14:paraId="6C969C3C" w14:textId="77777777" w:rsidR="00933C6E" w:rsidRPr="00E96E98" w:rsidRDefault="00933C6E" w:rsidP="00933C6E">
      <w:pPr>
        <w:rPr>
          <w:rStyle w:val="Style13ptBold"/>
        </w:rPr>
      </w:pPr>
      <w:r w:rsidRPr="00E96E98">
        <w:rPr>
          <w:rStyle w:val="Style13ptBold"/>
        </w:rPr>
        <w:t>Lowe 9-10-21</w:t>
      </w:r>
    </w:p>
    <w:p w14:paraId="68F49697" w14:textId="77777777" w:rsidR="00933C6E" w:rsidRPr="00E96E98" w:rsidRDefault="00933C6E" w:rsidP="00933C6E">
      <w:pPr>
        <w:rPr>
          <w:sz w:val="16"/>
        </w:rPr>
      </w:pPr>
      <w:r w:rsidRPr="00E96E98">
        <w:rPr>
          <w:sz w:val="16"/>
        </w:rPr>
        <w:t>(Tiana, https://www.washingtonexaminer.com/opinion/bidens-vaccine-mandate-is-a-legal-mess-and-a-logistical-disaster)</w:t>
      </w:r>
    </w:p>
    <w:p w14:paraId="0A42152C" w14:textId="77777777" w:rsidR="00933C6E" w:rsidRPr="00B41F58" w:rsidRDefault="00933C6E" w:rsidP="00933C6E">
      <w:pPr>
        <w:rPr>
          <w:u w:val="single"/>
        </w:rPr>
      </w:pPr>
      <w:r w:rsidRPr="00E96E98">
        <w:rPr>
          <w:sz w:val="16"/>
        </w:rPr>
        <w:t xml:space="preserve">President Joe </w:t>
      </w:r>
      <w:r w:rsidRPr="00B4700D">
        <w:rPr>
          <w:rStyle w:val="StyleUnderline"/>
          <w:highlight w:val="yellow"/>
        </w:rPr>
        <w:t>Biden extended an eviction moratorium</w:t>
      </w:r>
      <w:r w:rsidRPr="00E96E98">
        <w:rPr>
          <w:sz w:val="16"/>
        </w:rPr>
        <w:t xml:space="preserve"> already </w:t>
      </w:r>
      <w:r w:rsidRPr="00B4700D">
        <w:rPr>
          <w:rStyle w:val="StyleUnderline"/>
          <w:highlight w:val="yellow"/>
        </w:rPr>
        <w:t>deemed unconstitutional</w:t>
      </w:r>
      <w:r w:rsidRPr="00E96E98">
        <w:rPr>
          <w:sz w:val="16"/>
        </w:rPr>
        <w:t xml:space="preserve"> by the Supreme Court, so it would come as little surprise that President Norms would ignore the law going forward with his imperiled presidency. But </w:t>
      </w:r>
      <w:r w:rsidRPr="00745D09">
        <w:rPr>
          <w:rStyle w:val="StyleUnderline"/>
        </w:rPr>
        <w:t>Biden's latest blow</w:t>
      </w:r>
      <w:r w:rsidRPr="00E96E98">
        <w:rPr>
          <w:sz w:val="16"/>
        </w:rPr>
        <w:t xml:space="preserve"> in his campaign against the coronavirus </w:t>
      </w:r>
      <w:r w:rsidRPr="00E96E98">
        <w:rPr>
          <w:rStyle w:val="StyleUnderline"/>
        </w:rPr>
        <w:t>isn't just a legal mess</w:t>
      </w:r>
      <w:r w:rsidRPr="00E96E98">
        <w:rPr>
          <w:sz w:val="16"/>
        </w:rPr>
        <w:t xml:space="preserve"> destined for endless court challenges; </w:t>
      </w:r>
      <w:r w:rsidRPr="00B4700D">
        <w:rPr>
          <w:rStyle w:val="StyleUnderline"/>
          <w:highlight w:val="yellow"/>
        </w:rPr>
        <w:t>it's a logistical</w:t>
      </w:r>
      <w:r w:rsidRPr="00E96E98">
        <w:rPr>
          <w:rStyle w:val="StyleUnderline"/>
        </w:rPr>
        <w:t xml:space="preserve"> </w:t>
      </w:r>
      <w:r w:rsidRPr="00B4700D">
        <w:rPr>
          <w:rStyle w:val="StyleUnderline"/>
          <w:highlight w:val="yellow"/>
        </w:rPr>
        <w:t>nightmare</w:t>
      </w:r>
      <w:r w:rsidRPr="00E96E98">
        <w:rPr>
          <w:sz w:val="16"/>
        </w:rPr>
        <w:t xml:space="preserve"> with little likelihood of doing anything other than further tightening the labor market and inflaming the sentiments of the vaccine-hesitant. As a part of his umpteenth plan to stop the pandemic, </w:t>
      </w:r>
      <w:r w:rsidRPr="00B4700D">
        <w:rPr>
          <w:rStyle w:val="StyleUnderline"/>
          <w:highlight w:val="yellow"/>
        </w:rPr>
        <w:t>the White House announced</w:t>
      </w:r>
      <w:r w:rsidRPr="00E96E98">
        <w:rPr>
          <w:rStyle w:val="StyleUnderline"/>
        </w:rPr>
        <w:t xml:space="preserve"> a series of </w:t>
      </w:r>
      <w:r w:rsidRPr="00B4700D">
        <w:rPr>
          <w:rStyle w:val="StyleUnderline"/>
          <w:highlight w:val="yellow"/>
        </w:rPr>
        <w:t>vaccine requirements</w:t>
      </w:r>
      <w:r w:rsidRPr="00E96E98">
        <w:rPr>
          <w:sz w:val="16"/>
        </w:rPr>
        <w:t xml:space="preserve">. Two of these, </w:t>
      </w:r>
      <w:r w:rsidRPr="00E96E98">
        <w:rPr>
          <w:sz w:val="16"/>
        </w:rPr>
        <w:lastRenderedPageBreak/>
        <w:t xml:space="preserve">one for contractors with the federal government and another for healthcare workers at facilities funded by Medicare and Medicaid, seem kosher enough, legally speaking. But Biden's signature mandate is directed at the 80 million workers at private businesses with 100 or more employees. "The Department of Labor’s Occupational Safety and Health Administration (OSHA) is developing a rule that will require all employers with 100 or more employees to ensure their workforce is fully vaccinated or require any workers who remain unvaccinated to produce a negative test result on at least a weekly basis before coming to work," the administration announced. "OSHA will issue an Emergency Temporary Standard (ETS) to implement this requirement." </w:t>
      </w:r>
      <w:r w:rsidRPr="00E96E98">
        <w:rPr>
          <w:rStyle w:val="StyleUnderline"/>
        </w:rPr>
        <w:t>That sound you hear is labor lawyers across the country licking their lips over the prospect of profits</w:t>
      </w:r>
      <w:r w:rsidRPr="00E96E98">
        <w:rPr>
          <w:sz w:val="16"/>
        </w:rPr>
        <w:t xml:space="preserve">. Legally speaking, the rule is dubious at best. While the administrative state offers an unseemly amount of authority to the Labor Department in the name of workplace safety, legal challenges will likely range from the 14th Amendment to the Religious Freedom Restoration Act. Even in the case those challenges fail, the odds of a district court judge issuing a nationwide injunction are decent enough to render the rule a gamble. All of this remains to be seen in the exact text of the rule But even more baffling is how Biden believes this can be enforced. Two and a half seconds ago, Democrats and the media went apoplectic at the prospect of Texas deputizing citizens to enforce their fetal heartbeat abortion ban, and now what? Employers are supposed to narc on each other to the federal government should a company fail to comply? And none of that is to mention that the economic implications will be given our already artificially tight labor market. From Democrats casting doubt on the vaccine during the Trump administration to the disastrous Johnson &amp; Johnson pause, </w:t>
      </w:r>
      <w:r w:rsidRPr="00B4700D">
        <w:rPr>
          <w:rStyle w:val="StyleUnderline"/>
          <w:highlight w:val="yellow"/>
        </w:rPr>
        <w:t>the White House</w:t>
      </w:r>
      <w:r w:rsidRPr="00E96E98">
        <w:rPr>
          <w:rStyle w:val="StyleUnderline"/>
        </w:rPr>
        <w:t xml:space="preserve"> and the public health bureaucracy </w:t>
      </w:r>
      <w:r w:rsidRPr="00B4700D">
        <w:rPr>
          <w:rStyle w:val="StyleUnderline"/>
          <w:highlight w:val="yellow"/>
        </w:rPr>
        <w:t>have</w:t>
      </w:r>
      <w:r w:rsidRPr="00E96E98">
        <w:rPr>
          <w:rStyle w:val="StyleUnderline"/>
        </w:rPr>
        <w:t xml:space="preserve"> </w:t>
      </w:r>
      <w:r w:rsidRPr="00B4700D">
        <w:rPr>
          <w:rStyle w:val="StyleUnderline"/>
          <w:highlight w:val="yellow"/>
        </w:rPr>
        <w:t>failed to sell</w:t>
      </w:r>
      <w:r w:rsidRPr="00E96E98">
        <w:rPr>
          <w:rStyle w:val="StyleUnderline"/>
        </w:rPr>
        <w:t xml:space="preserve"> the </w:t>
      </w:r>
      <w:r w:rsidRPr="00B4700D">
        <w:rPr>
          <w:rStyle w:val="StyleUnderline"/>
          <w:highlight w:val="yellow"/>
        </w:rPr>
        <w:t xml:space="preserve">vaccine successfully. With </w:t>
      </w:r>
      <w:r w:rsidRPr="00B4700D">
        <w:rPr>
          <w:rStyle w:val="Emphasis"/>
          <w:highlight w:val="yellow"/>
        </w:rPr>
        <w:t>no political capital left to spare</w:t>
      </w:r>
      <w:r w:rsidRPr="00E96E98">
        <w:rPr>
          <w:rStyle w:val="StyleUnderline"/>
        </w:rPr>
        <w:t>, Biden has resorted to brute force.</w:t>
      </w:r>
    </w:p>
    <w:p w14:paraId="52B5D0CF" w14:textId="77777777" w:rsidR="00BE013F" w:rsidRDefault="00BE013F" w:rsidP="00BE013F">
      <w:pPr>
        <w:pStyle w:val="Heading4"/>
        <w:shd w:val="clear" w:color="auto" w:fill="FFFFFF"/>
        <w:spacing w:line="278" w:lineRule="atLeast"/>
        <w:ind w:left="360"/>
        <w:rPr>
          <w:rFonts w:ascii="Calibri" w:hAnsi="Calibri" w:cs="Calibri"/>
          <w:color w:val="222222"/>
        </w:rPr>
      </w:pPr>
      <w:r>
        <w:rPr>
          <w:rFonts w:ascii="Calibri" w:hAnsi="Calibri" w:cs="Calibri"/>
          <w:color w:val="222222"/>
        </w:rPr>
        <w:t>1.</w:t>
      </w:r>
      <w:r>
        <w:rPr>
          <w:b w:val="0"/>
          <w:bCs w:val="0"/>
          <w:color w:val="222222"/>
          <w:sz w:val="14"/>
          <w:szCs w:val="14"/>
        </w:rPr>
        <w:t>      </w:t>
      </w:r>
      <w:r>
        <w:rPr>
          <w:rFonts w:ascii="Calibri" w:hAnsi="Calibri" w:cs="Calibri"/>
          <w:color w:val="222222"/>
        </w:rPr>
        <w:t>Cyber </w:t>
      </w:r>
      <w:r>
        <w:rPr>
          <w:rFonts w:ascii="Calibri" w:hAnsi="Calibri" w:cs="Calibri"/>
          <w:color w:val="222222"/>
          <w:u w:val="single"/>
        </w:rPr>
        <w:t>signaling</w:t>
      </w:r>
      <w:r>
        <w:rPr>
          <w:rFonts w:ascii="Calibri" w:hAnsi="Calibri" w:cs="Calibri"/>
          <w:color w:val="222222"/>
        </w:rPr>
        <w:t> and </w:t>
      </w:r>
      <w:r>
        <w:rPr>
          <w:rFonts w:ascii="Calibri" w:hAnsi="Calibri" w:cs="Calibri"/>
          <w:color w:val="222222"/>
          <w:u w:val="single"/>
        </w:rPr>
        <w:t>norms</w:t>
      </w:r>
      <w:r>
        <w:rPr>
          <w:rFonts w:ascii="Calibri" w:hAnsi="Calibri" w:cs="Calibri"/>
          <w:color w:val="222222"/>
        </w:rPr>
        <w:t> are impossible</w:t>
      </w:r>
    </w:p>
    <w:p w14:paraId="24186B4B" w14:textId="77777777" w:rsidR="00BE013F" w:rsidRDefault="00BE013F" w:rsidP="00BE013F">
      <w:pPr>
        <w:shd w:val="clear" w:color="auto" w:fill="FFFFFF"/>
        <w:spacing w:line="235" w:lineRule="atLeast"/>
        <w:rPr>
          <w:rFonts w:ascii="Calibri" w:hAnsi="Calibri" w:cs="Calibri"/>
          <w:color w:val="222222"/>
          <w:szCs w:val="22"/>
        </w:rPr>
      </w:pPr>
      <w:r>
        <w:rPr>
          <w:rFonts w:ascii="Calibri" w:hAnsi="Calibri" w:cs="Calibri"/>
          <w:color w:val="222222"/>
          <w:szCs w:val="22"/>
        </w:rPr>
        <w:t>Dr. Ian </w:t>
      </w:r>
      <w:r>
        <w:rPr>
          <w:rFonts w:ascii="Calibri" w:hAnsi="Calibri" w:cs="Calibri"/>
          <w:b/>
          <w:bCs/>
          <w:color w:val="222222"/>
          <w:sz w:val="26"/>
          <w:szCs w:val="26"/>
        </w:rPr>
        <w:t>Hurd 19</w:t>
      </w:r>
      <w:r>
        <w:rPr>
          <w:rFonts w:ascii="Calibri" w:hAnsi="Calibri" w:cs="Calibri"/>
          <w:color w:val="222222"/>
          <w:szCs w:val="22"/>
        </w:rPr>
        <w:t>, Professor of Political Science and the Director of the International Studies Program at Northwestern University, "“If I Had a Rocket Launcher”: Self-Defense and Forever War in International Law." Houston Law Review, </w:t>
      </w:r>
      <w:hyperlink r:id="rId20" w:tgtFrame="_blank" w:history="1">
        <w:r>
          <w:rPr>
            <w:rStyle w:val="Hyperlink"/>
            <w:rFonts w:ascii="Calibri" w:hAnsi="Calibri" w:cs="Calibri"/>
            <w:color w:val="1155CC"/>
            <w:szCs w:val="22"/>
          </w:rPr>
          <w:t>https://houstonlawreview.org/article/7952-if-i-had-a-rocket-launcher-self-defense-and-forever-war-in-international-law</w:t>
        </w:r>
      </w:hyperlink>
    </w:p>
    <w:p w14:paraId="57D8EAC5" w14:textId="77777777" w:rsidR="00BE013F" w:rsidRDefault="00BE013F" w:rsidP="00BE013F">
      <w:pPr>
        <w:shd w:val="clear" w:color="auto" w:fill="FFFFFF"/>
        <w:spacing w:line="235" w:lineRule="atLeast"/>
        <w:rPr>
          <w:rFonts w:ascii="Calibri" w:hAnsi="Calibri" w:cs="Calibri"/>
          <w:color w:val="222222"/>
          <w:szCs w:val="22"/>
        </w:rPr>
      </w:pPr>
      <w:r>
        <w:rPr>
          <w:rFonts w:ascii="Calibri" w:hAnsi="Calibri" w:cs="Calibri"/>
          <w:color w:val="222222"/>
          <w:szCs w:val="22"/>
        </w:rPr>
        <w:t>Its </w:t>
      </w:r>
      <w:r>
        <w:rPr>
          <w:rFonts w:ascii="Calibri" w:hAnsi="Calibri" w:cs="Calibri"/>
          <w:b/>
          <w:bCs/>
          <w:color w:val="222222"/>
          <w:szCs w:val="22"/>
          <w:shd w:val="clear" w:color="auto" w:fill="FFFF00"/>
        </w:rPr>
        <w:t>history</w:t>
      </w:r>
      <w:r>
        <w:rPr>
          <w:rFonts w:ascii="Calibri" w:hAnsi="Calibri" w:cs="Calibri"/>
          <w:color w:val="222222"/>
          <w:szCs w:val="22"/>
          <w:shd w:val="clear" w:color="auto" w:fill="FFFF00"/>
        </w:rPr>
        <w:t> can</w:t>
      </w:r>
      <w:r>
        <w:rPr>
          <w:rFonts w:ascii="Calibri" w:hAnsi="Calibri" w:cs="Calibri"/>
          <w:color w:val="222222"/>
          <w:szCs w:val="22"/>
        </w:rPr>
        <w:t> also </w:t>
      </w:r>
      <w:r>
        <w:rPr>
          <w:rFonts w:ascii="Calibri" w:hAnsi="Calibri" w:cs="Calibri"/>
          <w:color w:val="222222"/>
          <w:szCs w:val="22"/>
          <w:shd w:val="clear" w:color="auto" w:fill="FFFF00"/>
        </w:rPr>
        <w:t>be told through</w:t>
      </w:r>
      <w:r>
        <w:rPr>
          <w:rFonts w:ascii="Calibri" w:hAnsi="Calibri" w:cs="Calibri"/>
          <w:color w:val="222222"/>
          <w:szCs w:val="22"/>
        </w:rPr>
        <w:t> the </w:t>
      </w:r>
      <w:r>
        <w:rPr>
          <w:rFonts w:ascii="Calibri" w:hAnsi="Calibri" w:cs="Calibri"/>
          <w:b/>
          <w:bCs/>
          <w:color w:val="222222"/>
          <w:szCs w:val="22"/>
        </w:rPr>
        <w:t>changing </w:t>
      </w:r>
      <w:r>
        <w:rPr>
          <w:rFonts w:ascii="Calibri" w:hAnsi="Calibri" w:cs="Calibri"/>
          <w:b/>
          <w:bCs/>
          <w:color w:val="222222"/>
          <w:szCs w:val="22"/>
          <w:shd w:val="clear" w:color="auto" w:fill="FFFF00"/>
        </w:rPr>
        <w:t>uses of law</w:t>
      </w:r>
      <w:r>
        <w:rPr>
          <w:rFonts w:ascii="Calibri" w:hAnsi="Calibri" w:cs="Calibri"/>
          <w:color w:val="222222"/>
          <w:szCs w:val="22"/>
          <w:shd w:val="clear" w:color="auto" w:fill="FFFF00"/>
        </w:rPr>
        <w:t> in</w:t>
      </w:r>
      <w:r>
        <w:rPr>
          <w:rFonts w:ascii="Calibri" w:hAnsi="Calibri" w:cs="Calibri"/>
          <w:color w:val="222222"/>
          <w:szCs w:val="22"/>
        </w:rPr>
        <w:t> the </w:t>
      </w:r>
      <w:r>
        <w:rPr>
          <w:rFonts w:ascii="Calibri" w:hAnsi="Calibri" w:cs="Calibri"/>
          <w:b/>
          <w:bCs/>
          <w:color w:val="222222"/>
          <w:szCs w:val="22"/>
        </w:rPr>
        <w:t>political practice of </w:t>
      </w:r>
      <w:r>
        <w:rPr>
          <w:rFonts w:ascii="Calibri" w:hAnsi="Calibri" w:cs="Calibri"/>
          <w:b/>
          <w:bCs/>
          <w:color w:val="222222"/>
          <w:szCs w:val="22"/>
          <w:shd w:val="clear" w:color="auto" w:fill="FFFF00"/>
        </w:rPr>
        <w:t>justification</w:t>
      </w:r>
      <w:r>
        <w:rPr>
          <w:rFonts w:ascii="Calibri" w:hAnsi="Calibri" w:cs="Calibri"/>
          <w:color w:val="222222"/>
          <w:szCs w:val="22"/>
        </w:rPr>
        <w:t>. The legal formulations that were once thought to enclose war fully within self-evident and constraining legal categories have turned inside out and now operate to disperse military action throughout the world. As </w:t>
      </w:r>
      <w:r>
        <w:rPr>
          <w:rFonts w:ascii="Calibri" w:hAnsi="Calibri" w:cs="Calibri"/>
          <w:b/>
          <w:bCs/>
          <w:color w:val="222222"/>
          <w:szCs w:val="22"/>
        </w:rPr>
        <w:t>national interests</w:t>
      </w:r>
      <w:r>
        <w:rPr>
          <w:rFonts w:ascii="Calibri" w:hAnsi="Calibri" w:cs="Calibri"/>
          <w:color w:val="222222"/>
          <w:szCs w:val="22"/>
        </w:rPr>
        <w:t> and mili</w:t>
      </w:r>
      <w:r>
        <w:rPr>
          <w:rFonts w:ascii="Calibri" w:hAnsi="Calibri" w:cs="Calibri"/>
          <w:b/>
          <w:bCs/>
          <w:color w:val="222222"/>
          <w:szCs w:val="22"/>
        </w:rPr>
        <w:t>tary tech</w:t>
      </w:r>
      <w:r>
        <w:rPr>
          <w:rFonts w:ascii="Calibri" w:hAnsi="Calibri" w:cs="Calibri"/>
          <w:color w:val="222222"/>
          <w:szCs w:val="22"/>
        </w:rPr>
        <w:t>nologies have changed, the </w:t>
      </w:r>
      <w:r>
        <w:rPr>
          <w:rFonts w:ascii="Calibri" w:hAnsi="Calibri" w:cs="Calibri"/>
          <w:b/>
          <w:bCs/>
          <w:color w:val="222222"/>
          <w:szCs w:val="22"/>
          <w:shd w:val="clear" w:color="auto" w:fill="FFFF00"/>
        </w:rPr>
        <w:t>rules</w:t>
      </w:r>
      <w:r>
        <w:rPr>
          <w:rFonts w:ascii="Calibri" w:hAnsi="Calibri" w:cs="Calibri"/>
          <w:b/>
          <w:bCs/>
          <w:color w:val="222222"/>
          <w:szCs w:val="22"/>
        </w:rPr>
        <w:t> have </w:t>
      </w:r>
      <w:r>
        <w:rPr>
          <w:rFonts w:ascii="Calibri" w:hAnsi="Calibri" w:cs="Calibri"/>
          <w:b/>
          <w:bCs/>
          <w:color w:val="222222"/>
          <w:szCs w:val="22"/>
          <w:shd w:val="clear" w:color="auto" w:fill="FFFF00"/>
        </w:rPr>
        <w:t>adapted</w:t>
      </w:r>
      <w:r>
        <w:rPr>
          <w:rFonts w:ascii="Calibri" w:hAnsi="Calibri" w:cs="Calibri"/>
          <w:color w:val="222222"/>
          <w:szCs w:val="22"/>
        </w:rPr>
        <w:t>, both in ratione temporis and ratione materiale. The instrumental </w:t>
      </w:r>
      <w:r>
        <w:rPr>
          <w:rFonts w:ascii="Calibri" w:hAnsi="Calibri" w:cs="Calibri"/>
          <w:color w:val="222222"/>
          <w:szCs w:val="22"/>
          <w:shd w:val="clear" w:color="auto" w:fill="FFFF00"/>
        </w:rPr>
        <w:t>utility of </w:t>
      </w:r>
      <w:r>
        <w:rPr>
          <w:rFonts w:ascii="Calibri" w:hAnsi="Calibri" w:cs="Calibri"/>
          <w:b/>
          <w:bCs/>
          <w:color w:val="222222"/>
          <w:szCs w:val="22"/>
          <w:shd w:val="clear" w:color="auto" w:fill="FFFF00"/>
        </w:rPr>
        <w:t>expansive</w:t>
      </w:r>
      <w:r>
        <w:rPr>
          <w:rFonts w:ascii="Calibri" w:hAnsi="Calibri" w:cs="Calibri"/>
          <w:b/>
          <w:bCs/>
          <w:color w:val="222222"/>
          <w:szCs w:val="22"/>
        </w:rPr>
        <w:t> self-defense </w:t>
      </w:r>
      <w:r>
        <w:rPr>
          <w:rFonts w:ascii="Calibri" w:hAnsi="Calibri" w:cs="Calibri"/>
          <w:b/>
          <w:bCs/>
          <w:color w:val="222222"/>
          <w:szCs w:val="22"/>
          <w:shd w:val="clear" w:color="auto" w:fill="FFFF00"/>
        </w:rPr>
        <w:t>claims</w:t>
      </w:r>
      <w:r>
        <w:rPr>
          <w:rFonts w:ascii="Calibri" w:hAnsi="Calibri" w:cs="Calibri"/>
          <w:color w:val="222222"/>
          <w:szCs w:val="22"/>
          <w:shd w:val="clear" w:color="auto" w:fill="FFFF00"/>
        </w:rPr>
        <w:t> for</w:t>
      </w:r>
      <w:r>
        <w:rPr>
          <w:rFonts w:ascii="Calibri" w:hAnsi="Calibri" w:cs="Calibri"/>
          <w:color w:val="222222"/>
          <w:szCs w:val="22"/>
        </w:rPr>
        <w:t> powerful </w:t>
      </w:r>
      <w:r>
        <w:rPr>
          <w:rFonts w:ascii="Calibri" w:hAnsi="Calibri" w:cs="Calibri"/>
          <w:color w:val="222222"/>
          <w:szCs w:val="22"/>
          <w:shd w:val="clear" w:color="auto" w:fill="FFFF00"/>
        </w:rPr>
        <w:t>governments is great</w:t>
      </w:r>
      <w:r>
        <w:rPr>
          <w:rFonts w:ascii="Calibri" w:hAnsi="Calibri" w:cs="Calibri"/>
          <w:color w:val="222222"/>
          <w:szCs w:val="22"/>
        </w:rPr>
        <w:t>, and </w:t>
      </w:r>
      <w:r>
        <w:rPr>
          <w:rFonts w:ascii="Calibri" w:hAnsi="Calibri" w:cs="Calibri"/>
          <w:color w:val="222222"/>
          <w:szCs w:val="22"/>
          <w:shd w:val="clear" w:color="auto" w:fill="FFFF00"/>
        </w:rPr>
        <w:t>the power</w:t>
      </w:r>
      <w:r>
        <w:rPr>
          <w:rFonts w:ascii="Calibri" w:hAnsi="Calibri" w:cs="Calibri"/>
          <w:color w:val="222222"/>
          <w:szCs w:val="22"/>
        </w:rPr>
        <w:t> of state practice </w:t>
      </w:r>
      <w:r>
        <w:rPr>
          <w:rFonts w:ascii="Calibri" w:hAnsi="Calibri" w:cs="Calibri"/>
          <w:color w:val="222222"/>
          <w:szCs w:val="22"/>
          <w:shd w:val="clear" w:color="auto" w:fill="FFFF00"/>
        </w:rPr>
        <w:t>to </w:t>
      </w:r>
      <w:r>
        <w:rPr>
          <w:rFonts w:ascii="Calibri" w:hAnsi="Calibri" w:cs="Calibri"/>
          <w:b/>
          <w:bCs/>
          <w:color w:val="222222"/>
          <w:szCs w:val="22"/>
          <w:shd w:val="clear" w:color="auto" w:fill="FFFF00"/>
        </w:rPr>
        <w:t>redefine</w:t>
      </w:r>
      <w:r>
        <w:rPr>
          <w:rFonts w:ascii="Calibri" w:hAnsi="Calibri" w:cs="Calibri"/>
          <w:b/>
          <w:bCs/>
          <w:color w:val="222222"/>
          <w:szCs w:val="22"/>
        </w:rPr>
        <w:t> international </w:t>
      </w:r>
      <w:r>
        <w:rPr>
          <w:rFonts w:ascii="Calibri" w:hAnsi="Calibri" w:cs="Calibri"/>
          <w:b/>
          <w:bCs/>
          <w:color w:val="222222"/>
          <w:szCs w:val="22"/>
          <w:shd w:val="clear" w:color="auto" w:fill="FFFF00"/>
        </w:rPr>
        <w:t>law</w:t>
      </w:r>
      <w:r>
        <w:rPr>
          <w:rFonts w:ascii="Calibri" w:hAnsi="Calibri" w:cs="Calibri"/>
          <w:b/>
          <w:bCs/>
          <w:color w:val="222222"/>
          <w:szCs w:val="22"/>
        </w:rPr>
        <w:t> is </w:t>
      </w:r>
      <w:r>
        <w:rPr>
          <w:rFonts w:ascii="Calibri" w:hAnsi="Calibri" w:cs="Calibri"/>
          <w:b/>
          <w:bCs/>
          <w:color w:val="222222"/>
          <w:szCs w:val="22"/>
          <w:shd w:val="clear" w:color="auto" w:fill="FFFF00"/>
        </w:rPr>
        <w:t>well-accepted</w:t>
      </w:r>
      <w:r>
        <w:rPr>
          <w:rFonts w:ascii="Calibri" w:hAnsi="Calibri" w:cs="Calibri"/>
          <w:color w:val="222222"/>
          <w:szCs w:val="22"/>
        </w:rPr>
        <w:t>—together these two facts ensure that the operative understanding of international </w:t>
      </w:r>
      <w:r>
        <w:rPr>
          <w:rFonts w:ascii="Calibri" w:hAnsi="Calibri" w:cs="Calibri"/>
          <w:b/>
          <w:bCs/>
          <w:color w:val="222222"/>
          <w:szCs w:val="22"/>
        </w:rPr>
        <w:t>rules will not deviate</w:t>
      </w:r>
      <w:r>
        <w:rPr>
          <w:rFonts w:ascii="Calibri" w:hAnsi="Calibri" w:cs="Calibri"/>
          <w:color w:val="222222"/>
          <w:szCs w:val="22"/>
        </w:rPr>
        <w:t> far from the </w:t>
      </w:r>
      <w:r>
        <w:rPr>
          <w:rFonts w:ascii="Calibri" w:hAnsi="Calibri" w:cs="Calibri"/>
          <w:b/>
          <w:bCs/>
          <w:color w:val="222222"/>
          <w:szCs w:val="22"/>
        </w:rPr>
        <w:t>desires of strong states</w:t>
      </w:r>
      <w:r>
        <w:rPr>
          <w:rFonts w:ascii="Calibri" w:hAnsi="Calibri" w:cs="Calibri"/>
          <w:color w:val="222222"/>
          <w:szCs w:val="22"/>
        </w:rPr>
        <w:t>. As the rule has moved, so has its </w:t>
      </w:r>
      <w:r>
        <w:rPr>
          <w:rFonts w:ascii="Calibri" w:hAnsi="Calibri" w:cs="Calibri"/>
          <w:b/>
          <w:bCs/>
          <w:color w:val="222222"/>
          <w:szCs w:val="22"/>
        </w:rPr>
        <w:t>political effects.</w:t>
      </w:r>
      <w:r>
        <w:rPr>
          <w:rFonts w:ascii="Calibri" w:hAnsi="Calibri" w:cs="Calibri"/>
          <w:color w:val="222222"/>
          <w:szCs w:val="22"/>
        </w:rPr>
        <w:t> Today it </w:t>
      </w:r>
      <w:r>
        <w:rPr>
          <w:rFonts w:ascii="Calibri" w:hAnsi="Calibri" w:cs="Calibri"/>
          <w:color w:val="222222"/>
          <w:szCs w:val="22"/>
          <w:shd w:val="clear" w:color="auto" w:fill="FFFF00"/>
        </w:rPr>
        <w:t>serves to </w:t>
      </w:r>
      <w:r>
        <w:rPr>
          <w:rFonts w:ascii="Calibri" w:hAnsi="Calibri" w:cs="Calibri"/>
          <w:b/>
          <w:bCs/>
          <w:color w:val="222222"/>
          <w:szCs w:val="22"/>
          <w:shd w:val="clear" w:color="auto" w:fill="FFFF00"/>
        </w:rPr>
        <w:t>legitimize</w:t>
      </w:r>
      <w:r>
        <w:rPr>
          <w:rFonts w:ascii="Calibri" w:hAnsi="Calibri" w:cs="Calibri"/>
          <w:color w:val="222222"/>
          <w:szCs w:val="22"/>
        </w:rPr>
        <w:t> and </w:t>
      </w:r>
      <w:r>
        <w:rPr>
          <w:rFonts w:ascii="Calibri" w:hAnsi="Calibri" w:cs="Calibri"/>
          <w:b/>
          <w:bCs/>
          <w:color w:val="222222"/>
          <w:szCs w:val="22"/>
        </w:rPr>
        <w:t>legalize</w:t>
      </w:r>
      <w:r>
        <w:rPr>
          <w:rFonts w:ascii="Calibri" w:hAnsi="Calibri" w:cs="Calibri"/>
          <w:color w:val="222222"/>
          <w:szCs w:val="22"/>
        </w:rPr>
        <w:t> the turn to </w:t>
      </w:r>
      <w:r>
        <w:rPr>
          <w:rFonts w:ascii="Calibri" w:hAnsi="Calibri" w:cs="Calibri"/>
          <w:b/>
          <w:bCs/>
          <w:color w:val="222222"/>
          <w:szCs w:val="22"/>
          <w:shd w:val="clear" w:color="auto" w:fill="FFFF00"/>
        </w:rPr>
        <w:t>“endless war”</w:t>
      </w:r>
      <w:r>
        <w:rPr>
          <w:rFonts w:ascii="Calibri" w:hAnsi="Calibri" w:cs="Calibri"/>
          <w:color w:val="222222"/>
          <w:szCs w:val="22"/>
        </w:rPr>
        <w:t> that has characterized American foreign policy since 2001.</w:t>
      </w:r>
    </w:p>
    <w:p w14:paraId="37B36F31" w14:textId="77777777" w:rsidR="00BE013F" w:rsidRDefault="00BE013F" w:rsidP="00BE013F">
      <w:pPr>
        <w:shd w:val="clear" w:color="auto" w:fill="FFFFFF"/>
        <w:spacing w:line="235" w:lineRule="atLeast"/>
        <w:rPr>
          <w:rFonts w:ascii="Calibri" w:hAnsi="Calibri" w:cs="Calibri"/>
          <w:color w:val="222222"/>
          <w:szCs w:val="22"/>
        </w:rPr>
      </w:pPr>
      <w:r>
        <w:rPr>
          <w:rFonts w:ascii="Calibri" w:hAnsi="Calibri" w:cs="Calibri"/>
          <w:color w:val="222222"/>
          <w:szCs w:val="22"/>
        </w:rPr>
        <w:t>With self-defense now anchored on national security interests, it has released its former connections to time and to armed attack. From this new foundation, it became useful to ambitious governments who are eager to attack their enemies abroad. </w:t>
      </w:r>
      <w:r>
        <w:rPr>
          <w:rFonts w:ascii="Calibri" w:hAnsi="Calibri" w:cs="Calibri"/>
          <w:color w:val="222222"/>
          <w:szCs w:val="22"/>
          <w:shd w:val="clear" w:color="auto" w:fill="FFFF00"/>
        </w:rPr>
        <w:t>In </w:t>
      </w:r>
      <w:r>
        <w:rPr>
          <w:rFonts w:ascii="Calibri" w:hAnsi="Calibri" w:cs="Calibri"/>
          <w:b/>
          <w:bCs/>
          <w:color w:val="222222"/>
          <w:szCs w:val="22"/>
          <w:shd w:val="clear" w:color="auto" w:fill="FFFF00"/>
        </w:rPr>
        <w:t>self-defense</w:t>
      </w:r>
      <w:r>
        <w:rPr>
          <w:rFonts w:ascii="Calibri" w:hAnsi="Calibri" w:cs="Calibri"/>
          <w:color w:val="222222"/>
          <w:szCs w:val="22"/>
        </w:rPr>
        <w:t> defined as national security, these </w:t>
      </w:r>
      <w:r>
        <w:rPr>
          <w:rFonts w:ascii="Calibri" w:hAnsi="Calibri" w:cs="Calibri"/>
          <w:color w:val="222222"/>
          <w:szCs w:val="22"/>
          <w:shd w:val="clear" w:color="auto" w:fill="FFFF00"/>
        </w:rPr>
        <w:t>states </w:t>
      </w:r>
      <w:r>
        <w:rPr>
          <w:rFonts w:ascii="Calibri" w:hAnsi="Calibri" w:cs="Calibri"/>
          <w:b/>
          <w:bCs/>
          <w:color w:val="222222"/>
          <w:szCs w:val="22"/>
          <w:shd w:val="clear" w:color="auto" w:fill="FFFF00"/>
        </w:rPr>
        <w:t>found a</w:t>
      </w:r>
      <w:r>
        <w:rPr>
          <w:rFonts w:ascii="Calibri" w:hAnsi="Calibri" w:cs="Calibri"/>
          <w:b/>
          <w:bCs/>
          <w:color w:val="222222"/>
          <w:szCs w:val="22"/>
        </w:rPr>
        <w:t> legal </w:t>
      </w:r>
      <w:r>
        <w:rPr>
          <w:rFonts w:ascii="Calibri" w:hAnsi="Calibri" w:cs="Calibri"/>
          <w:b/>
          <w:bCs/>
          <w:color w:val="222222"/>
          <w:szCs w:val="22"/>
          <w:shd w:val="clear" w:color="auto" w:fill="FFFF00"/>
        </w:rPr>
        <w:t>justification</w:t>
      </w:r>
      <w:r>
        <w:rPr>
          <w:rFonts w:ascii="Calibri" w:hAnsi="Calibri" w:cs="Calibri"/>
          <w:color w:val="222222"/>
          <w:szCs w:val="22"/>
          <w:shd w:val="clear" w:color="auto" w:fill="FFFF00"/>
        </w:rPr>
        <w:t> that </w:t>
      </w:r>
      <w:r>
        <w:rPr>
          <w:rFonts w:ascii="Calibri" w:hAnsi="Calibri" w:cs="Calibri"/>
          <w:b/>
          <w:bCs/>
          <w:color w:val="222222"/>
          <w:szCs w:val="22"/>
          <w:shd w:val="clear" w:color="auto" w:fill="FFFF00"/>
        </w:rPr>
        <w:t>matched neatly</w:t>
      </w:r>
      <w:r>
        <w:rPr>
          <w:rFonts w:ascii="Calibri" w:hAnsi="Calibri" w:cs="Calibri"/>
          <w:color w:val="222222"/>
          <w:szCs w:val="22"/>
          <w:shd w:val="clear" w:color="auto" w:fill="FFFF00"/>
        </w:rPr>
        <w:t> with</w:t>
      </w:r>
      <w:r>
        <w:rPr>
          <w:rFonts w:ascii="Calibri" w:hAnsi="Calibri" w:cs="Calibri"/>
          <w:color w:val="222222"/>
          <w:szCs w:val="22"/>
        </w:rPr>
        <w:t> their new technologies of drones and </w:t>
      </w:r>
      <w:r>
        <w:rPr>
          <w:rFonts w:ascii="Calibri" w:hAnsi="Calibri" w:cs="Calibri"/>
          <w:b/>
          <w:bCs/>
          <w:color w:val="222222"/>
          <w:szCs w:val="22"/>
          <w:shd w:val="clear" w:color="auto" w:fill="FFFF00"/>
        </w:rPr>
        <w:t>cyber</w:t>
      </w:r>
      <w:r>
        <w:rPr>
          <w:rFonts w:ascii="Calibri" w:hAnsi="Calibri" w:cs="Calibri"/>
          <w:color w:val="222222"/>
          <w:szCs w:val="22"/>
        </w:rPr>
        <w:t>. Together, these </w:t>
      </w:r>
      <w:r>
        <w:rPr>
          <w:rFonts w:ascii="Calibri" w:hAnsi="Calibri" w:cs="Calibri"/>
          <w:color w:val="222222"/>
          <w:szCs w:val="22"/>
          <w:shd w:val="clear" w:color="auto" w:fill="FFFF00"/>
        </w:rPr>
        <w:t>tools </w:t>
      </w:r>
      <w:r>
        <w:rPr>
          <w:rFonts w:ascii="Calibri" w:hAnsi="Calibri" w:cs="Calibri"/>
          <w:b/>
          <w:bCs/>
          <w:color w:val="222222"/>
          <w:szCs w:val="22"/>
          <w:shd w:val="clear" w:color="auto" w:fill="FFFF00"/>
        </w:rPr>
        <w:t>encouraged</w:t>
      </w:r>
      <w:r>
        <w:rPr>
          <w:rFonts w:ascii="Calibri" w:hAnsi="Calibri" w:cs="Calibri"/>
          <w:b/>
          <w:bCs/>
          <w:color w:val="222222"/>
          <w:szCs w:val="22"/>
        </w:rPr>
        <w:t> those</w:t>
      </w:r>
      <w:r>
        <w:rPr>
          <w:rFonts w:ascii="Calibri" w:hAnsi="Calibri" w:cs="Calibri"/>
          <w:color w:val="222222"/>
          <w:szCs w:val="22"/>
        </w:rPr>
        <w:t> with the capabilities to </w:t>
      </w:r>
      <w:r>
        <w:rPr>
          <w:rFonts w:ascii="Calibri" w:hAnsi="Calibri" w:cs="Calibri"/>
          <w:b/>
          <w:bCs/>
          <w:color w:val="222222"/>
          <w:szCs w:val="22"/>
        </w:rPr>
        <w:t>engage</w:t>
      </w:r>
      <w:r>
        <w:rPr>
          <w:rFonts w:ascii="Calibri" w:hAnsi="Calibri" w:cs="Calibri"/>
          <w:color w:val="222222"/>
          <w:szCs w:val="22"/>
        </w:rPr>
        <w:t> in undeclared and perhaps </w:t>
      </w:r>
      <w:r>
        <w:rPr>
          <w:rFonts w:ascii="Calibri" w:hAnsi="Calibri" w:cs="Calibri"/>
          <w:b/>
          <w:bCs/>
          <w:color w:val="222222"/>
          <w:szCs w:val="22"/>
          <w:shd w:val="clear" w:color="auto" w:fill="FFFF00"/>
        </w:rPr>
        <w:t>never-ending</w:t>
      </w:r>
      <w:r>
        <w:rPr>
          <w:rFonts w:ascii="Calibri" w:hAnsi="Calibri" w:cs="Calibri"/>
          <w:b/>
          <w:bCs/>
          <w:color w:val="222222"/>
          <w:szCs w:val="22"/>
        </w:rPr>
        <w:t> military </w:t>
      </w:r>
      <w:r>
        <w:rPr>
          <w:rFonts w:ascii="Calibri" w:hAnsi="Calibri" w:cs="Calibri"/>
          <w:b/>
          <w:bCs/>
          <w:color w:val="222222"/>
          <w:szCs w:val="22"/>
          <w:shd w:val="clear" w:color="auto" w:fill="FFFF00"/>
        </w:rPr>
        <w:t>op</w:t>
      </w:r>
      <w:r>
        <w:rPr>
          <w:rFonts w:ascii="Calibri" w:hAnsi="Calibri" w:cs="Calibri"/>
          <w:b/>
          <w:bCs/>
          <w:color w:val="222222"/>
          <w:szCs w:val="22"/>
        </w:rPr>
        <w:t>eration</w:t>
      </w:r>
      <w:r>
        <w:rPr>
          <w:rFonts w:ascii="Calibri" w:hAnsi="Calibri" w:cs="Calibri"/>
          <w:b/>
          <w:bCs/>
          <w:color w:val="222222"/>
          <w:szCs w:val="22"/>
          <w:shd w:val="clear" w:color="auto" w:fill="FFFF00"/>
        </w:rPr>
        <w:t>s</w:t>
      </w:r>
      <w:r>
        <w:rPr>
          <w:rFonts w:ascii="Calibri" w:hAnsi="Calibri" w:cs="Calibri"/>
          <w:color w:val="222222"/>
          <w:szCs w:val="22"/>
        </w:rPr>
        <w:t> against those whom they see as </w:t>
      </w:r>
      <w:r>
        <w:rPr>
          <w:rFonts w:ascii="Calibri" w:hAnsi="Calibri" w:cs="Calibri"/>
          <w:b/>
          <w:bCs/>
          <w:color w:val="222222"/>
          <w:szCs w:val="22"/>
        </w:rPr>
        <w:t>enemies of the state</w:t>
      </w:r>
      <w:r>
        <w:rPr>
          <w:rFonts w:ascii="Calibri" w:hAnsi="Calibri" w:cs="Calibri"/>
          <w:color w:val="222222"/>
          <w:szCs w:val="22"/>
        </w:rPr>
        <w:t>.</w:t>
      </w:r>
    </w:p>
    <w:p w14:paraId="79BD8CA7" w14:textId="77777777" w:rsidR="00BE013F" w:rsidRDefault="00BE013F" w:rsidP="00BE013F">
      <w:pPr>
        <w:shd w:val="clear" w:color="auto" w:fill="FFFFFF"/>
        <w:rPr>
          <w:color w:val="222222"/>
          <w:sz w:val="24"/>
        </w:rPr>
      </w:pPr>
    </w:p>
    <w:p w14:paraId="37DEE358" w14:textId="51789EFE" w:rsidR="007B2A09" w:rsidRDefault="00953E6E" w:rsidP="00953E6E">
      <w:pPr>
        <w:pStyle w:val="Heading1"/>
      </w:pPr>
      <w:r>
        <w:lastRenderedPageBreak/>
        <w:t>1ar</w:t>
      </w:r>
    </w:p>
    <w:p w14:paraId="011BD02E" w14:textId="77777777" w:rsidR="00181979" w:rsidRDefault="00181979" w:rsidP="00181979">
      <w:pPr>
        <w:pStyle w:val="Heading2"/>
      </w:pPr>
      <w:r>
        <w:t>1AR FTC</w:t>
      </w:r>
    </w:p>
    <w:p w14:paraId="230E15C2" w14:textId="77777777" w:rsidR="00181979" w:rsidRDefault="00181979" w:rsidP="00181979">
      <w:pPr>
        <w:pStyle w:val="Heading3"/>
      </w:pPr>
      <w:r>
        <w:t>AI D</w:t>
      </w:r>
    </w:p>
    <w:p w14:paraId="6E656AEC" w14:textId="77777777" w:rsidR="00181979" w:rsidRPr="009C4BE0" w:rsidRDefault="00181979" w:rsidP="00181979">
      <w:pPr>
        <w:pStyle w:val="Heading4"/>
        <w:numPr>
          <w:ilvl w:val="0"/>
          <w:numId w:val="32"/>
        </w:numPr>
        <w:tabs>
          <w:tab w:val="num" w:pos="360"/>
          <w:tab w:val="num" w:pos="1800"/>
        </w:tabs>
        <w:ind w:left="0" w:firstLine="0"/>
        <w:rPr>
          <w:rFonts w:cs="Arial"/>
        </w:rPr>
      </w:pPr>
      <w:r w:rsidRPr="009C4BE0">
        <w:rPr>
          <w:rFonts w:cs="Arial"/>
        </w:rPr>
        <w:t xml:space="preserve">At best, they’re </w:t>
      </w:r>
      <w:r w:rsidRPr="009C4BE0">
        <w:rPr>
          <w:rFonts w:cs="Arial"/>
          <w:u w:val="single"/>
        </w:rPr>
        <w:t>incredibly far off</w:t>
      </w:r>
      <w:r>
        <w:rPr>
          <w:rFonts w:cs="Arial"/>
        </w:rPr>
        <w:t xml:space="preserve"> – read like 4 cards </w:t>
      </w:r>
    </w:p>
    <w:p w14:paraId="43C3D4F6" w14:textId="77777777" w:rsidR="00181979" w:rsidRPr="009C4BE0" w:rsidRDefault="00181979" w:rsidP="00181979">
      <w:r w:rsidRPr="009C4BE0">
        <w:rPr>
          <w:rStyle w:val="Heading4Char"/>
          <w:rFonts w:cs="Arial"/>
        </w:rPr>
        <w:t xml:space="preserve">Etzioni ’20 </w:t>
      </w:r>
      <w:r w:rsidRPr="009C4BE0">
        <w:t>[Oren; CEO of the nonprofit Allen Institute for AI, Professor of Computer Science @ University of Washington; “How to know if artificial intelligence is about to destroy civilization”; July 2</w:t>
      </w:r>
      <w:r w:rsidRPr="009C4BE0">
        <w:rPr>
          <w:vertAlign w:val="superscript"/>
        </w:rPr>
        <w:t>nd</w:t>
      </w:r>
      <w:r w:rsidRPr="009C4BE0">
        <w:t xml:space="preserve"> 2020; https://www.technologyreview.com/2020/02/25/906083/artificial-intelligence-destroy-civilization-canaries-robot-overlords-take-over-world-ai/] </w:t>
      </w:r>
    </w:p>
    <w:p w14:paraId="4ACDAEEB" w14:textId="77777777" w:rsidR="00181979" w:rsidRPr="009C4BE0" w:rsidRDefault="00181979" w:rsidP="00181979">
      <w:pPr>
        <w:rPr>
          <w:sz w:val="16"/>
        </w:rPr>
      </w:pPr>
      <w:r w:rsidRPr="009C4BE0">
        <w:rPr>
          <w:sz w:val="16"/>
        </w:rPr>
        <w:t xml:space="preserve">And though the Turing test itself is not a good canary, limited versions of the test could serve as canaries. </w:t>
      </w:r>
      <w:r w:rsidRPr="00936350">
        <w:rPr>
          <w:rStyle w:val="Emphasis"/>
          <w:highlight w:val="yellow"/>
        </w:rPr>
        <w:t>Existing AIs are unable to understand</w:t>
      </w:r>
      <w:r w:rsidRPr="009C4BE0">
        <w:rPr>
          <w:rStyle w:val="StyleUnderline"/>
        </w:rPr>
        <w:t xml:space="preserve"> people and their motivations, or even </w:t>
      </w:r>
      <w:r w:rsidRPr="00936350">
        <w:rPr>
          <w:rStyle w:val="Emphasis"/>
          <w:highlight w:val="yellow"/>
        </w:rPr>
        <w:t>basic physical questions</w:t>
      </w:r>
      <w:r w:rsidRPr="00936350">
        <w:rPr>
          <w:rStyle w:val="StyleUnderline"/>
          <w:highlight w:val="yellow"/>
        </w:rPr>
        <w:t xml:space="preserve"> like</w:t>
      </w:r>
      <w:r w:rsidRPr="009C4BE0">
        <w:rPr>
          <w:rStyle w:val="StyleUnderline"/>
        </w:rPr>
        <w:t xml:space="preserve"> “</w:t>
      </w:r>
      <w:r w:rsidRPr="00936350">
        <w:rPr>
          <w:rStyle w:val="StyleUnderline"/>
          <w:highlight w:val="yellow"/>
        </w:rPr>
        <w:t>Will a</w:t>
      </w:r>
      <w:r w:rsidRPr="009C4BE0">
        <w:rPr>
          <w:rStyle w:val="StyleUnderline"/>
        </w:rPr>
        <w:t xml:space="preserve"> jumbo </w:t>
      </w:r>
      <w:r w:rsidRPr="00936350">
        <w:rPr>
          <w:rStyle w:val="StyleUnderline"/>
          <w:highlight w:val="yellow"/>
        </w:rPr>
        <w:t>jet fit through a window?</w:t>
      </w:r>
      <w:r w:rsidRPr="009C4BE0">
        <w:rPr>
          <w:rStyle w:val="StyleUnderline"/>
        </w:rPr>
        <w:t>”</w:t>
      </w:r>
      <w:r w:rsidRPr="009C4BE0">
        <w:rPr>
          <w:sz w:val="16"/>
        </w:rPr>
        <w:t xml:space="preserve"> We can administer a partial Turing test by </w:t>
      </w:r>
      <w:r w:rsidRPr="009C4BE0">
        <w:rPr>
          <w:rStyle w:val="StyleUnderline"/>
        </w:rPr>
        <w:t>conversing with an AI like Alexa</w:t>
      </w:r>
      <w:r w:rsidRPr="009C4BE0">
        <w:rPr>
          <w:sz w:val="16"/>
        </w:rPr>
        <w:t xml:space="preserve"> or Google Home for a few minutes, which </w:t>
      </w:r>
      <w:r w:rsidRPr="009C4BE0">
        <w:rPr>
          <w:rStyle w:val="StyleUnderline"/>
        </w:rPr>
        <w:t xml:space="preserve">quickly exposes their </w:t>
      </w:r>
      <w:r w:rsidRPr="009C4BE0">
        <w:rPr>
          <w:rStyle w:val="Emphasis"/>
        </w:rPr>
        <w:t>limited understanding of language</w:t>
      </w:r>
      <w:r w:rsidRPr="009C4BE0">
        <w:rPr>
          <w:rStyle w:val="StyleUnderline"/>
        </w:rPr>
        <w:t xml:space="preserve"> </w:t>
      </w:r>
      <w:r w:rsidRPr="009C4BE0">
        <w:rPr>
          <w:sz w:val="16"/>
        </w:rPr>
        <w:t xml:space="preserve">and the world. Consider a very simple example based on the Winograd schemas proposed by computer scientist Hector Levesque. I said to Alexa: “My trophy doesn’t fit into my carry-on because it is too large. What should I do?” Alexa’s answer was “I don’t know that one.” Since Alexa can’t reason about sizes of objects, it can’t decide whether “it” refers to the trophy or to the carry-on. When AI can’t understand the meaning of “it,” </w:t>
      </w:r>
      <w:r w:rsidRPr="00936350">
        <w:rPr>
          <w:rStyle w:val="StyleUnderline"/>
          <w:highlight w:val="yellow"/>
        </w:rPr>
        <w:t xml:space="preserve">it’s </w:t>
      </w:r>
      <w:r w:rsidRPr="00936350">
        <w:rPr>
          <w:rStyle w:val="Emphasis"/>
          <w:highlight w:val="yellow"/>
        </w:rPr>
        <w:t>hard to believe it is poised to take over</w:t>
      </w:r>
      <w:r w:rsidRPr="009C4BE0">
        <w:rPr>
          <w:rStyle w:val="StyleUnderline"/>
        </w:rPr>
        <w:t xml:space="preserve"> the world</w:t>
      </w:r>
      <w:r w:rsidRPr="009C4BE0">
        <w:rPr>
          <w:sz w:val="16"/>
        </w:rPr>
        <w:t>. If Alexa were able to have a substantive dialogue on a rich topic, that would be a fourth canary.</w:t>
      </w:r>
    </w:p>
    <w:p w14:paraId="4FBC4722" w14:textId="77777777" w:rsidR="00181979" w:rsidRPr="009C4BE0" w:rsidRDefault="00181979" w:rsidP="00181979">
      <w:pPr>
        <w:rPr>
          <w:sz w:val="16"/>
        </w:rPr>
      </w:pPr>
      <w:r w:rsidRPr="009C4BE0">
        <w:rPr>
          <w:rStyle w:val="Emphasis"/>
        </w:rPr>
        <w:t xml:space="preserve">Current </w:t>
      </w:r>
      <w:r w:rsidRPr="00936350">
        <w:rPr>
          <w:rStyle w:val="Emphasis"/>
          <w:highlight w:val="yellow"/>
        </w:rPr>
        <w:t>AIs are idiots savants</w:t>
      </w:r>
      <w:r w:rsidRPr="009C4BE0">
        <w:rPr>
          <w:sz w:val="16"/>
        </w:rPr>
        <w:t xml:space="preserve">: </w:t>
      </w:r>
      <w:r w:rsidRPr="00936350">
        <w:rPr>
          <w:rStyle w:val="StyleUnderline"/>
          <w:highlight w:val="yellow"/>
        </w:rPr>
        <w:t>successful on narrow tasks</w:t>
      </w:r>
      <w:r w:rsidRPr="009C4BE0">
        <w:rPr>
          <w:rStyle w:val="StyleUnderline"/>
        </w:rPr>
        <w:t>, such as playing Go</w:t>
      </w:r>
      <w:r w:rsidRPr="009C4BE0">
        <w:rPr>
          <w:sz w:val="16"/>
        </w:rPr>
        <w:t xml:space="preserve"> or categorizing MRI images, </w:t>
      </w:r>
      <w:r w:rsidRPr="00936350">
        <w:rPr>
          <w:rStyle w:val="StyleUnderline"/>
          <w:highlight w:val="yellow"/>
        </w:rPr>
        <w:t>but lacking</w:t>
      </w:r>
      <w:r w:rsidRPr="009C4BE0">
        <w:rPr>
          <w:rStyle w:val="StyleUnderline"/>
        </w:rPr>
        <w:t xml:space="preserve"> the generality and </w:t>
      </w:r>
      <w:r w:rsidRPr="00936350">
        <w:rPr>
          <w:rStyle w:val="StyleUnderline"/>
          <w:highlight w:val="yellow"/>
        </w:rPr>
        <w:t>versatility</w:t>
      </w:r>
      <w:r w:rsidRPr="009C4BE0">
        <w:rPr>
          <w:rStyle w:val="StyleUnderline"/>
        </w:rPr>
        <w:t xml:space="preserve"> of humans</w:t>
      </w:r>
      <w:r w:rsidRPr="009C4BE0">
        <w:rPr>
          <w:sz w:val="16"/>
        </w:rPr>
        <w:t xml:space="preserve">. Each idiot savant is constructed manually and separately, and </w:t>
      </w:r>
      <w:r w:rsidRPr="00936350">
        <w:rPr>
          <w:rStyle w:val="Emphasis"/>
          <w:highlight w:val="yellow"/>
        </w:rPr>
        <w:t>we are decades away from</w:t>
      </w:r>
      <w:r w:rsidRPr="00936350">
        <w:rPr>
          <w:rStyle w:val="StyleUnderline"/>
          <w:highlight w:val="yellow"/>
        </w:rPr>
        <w:t xml:space="preserve"> the</w:t>
      </w:r>
      <w:r w:rsidRPr="009C4BE0">
        <w:rPr>
          <w:rStyle w:val="StyleUnderline"/>
        </w:rPr>
        <w:t xml:space="preserve"> versatile </w:t>
      </w:r>
      <w:r w:rsidRPr="00936350">
        <w:rPr>
          <w:rStyle w:val="StyleUnderline"/>
          <w:highlight w:val="yellow"/>
        </w:rPr>
        <w:t xml:space="preserve">abilities of a </w:t>
      </w:r>
      <w:r w:rsidRPr="00936350">
        <w:rPr>
          <w:rStyle w:val="Emphasis"/>
          <w:highlight w:val="yellow"/>
        </w:rPr>
        <w:t>five-year-old</w:t>
      </w:r>
      <w:r w:rsidRPr="009C4BE0">
        <w:rPr>
          <w:rStyle w:val="Emphasis"/>
        </w:rPr>
        <w:t xml:space="preserve"> child</w:t>
      </w:r>
      <w:r w:rsidRPr="009C4BE0">
        <w:rPr>
          <w:sz w:val="16"/>
        </w:rPr>
        <w:t>. The canaries I propose, in contrast, indicate inflection points for the field of AI.</w:t>
      </w:r>
    </w:p>
    <w:p w14:paraId="0501D46C" w14:textId="77777777" w:rsidR="00181979" w:rsidRPr="009C4BE0" w:rsidRDefault="00181979" w:rsidP="00181979">
      <w:pPr>
        <w:rPr>
          <w:sz w:val="16"/>
        </w:rPr>
      </w:pPr>
      <w:r w:rsidRPr="009C4BE0">
        <w:rPr>
          <w:sz w:val="16"/>
        </w:rPr>
        <w:t xml:space="preserve">Some theorists, like </w:t>
      </w:r>
      <w:r w:rsidRPr="00936350">
        <w:rPr>
          <w:rStyle w:val="Emphasis"/>
          <w:highlight w:val="yellow"/>
        </w:rPr>
        <w:t>Bostrom</w:t>
      </w:r>
      <w:r w:rsidRPr="00936350">
        <w:rPr>
          <w:rStyle w:val="StyleUnderline"/>
          <w:highlight w:val="yellow"/>
        </w:rPr>
        <w:t xml:space="preserve">, </w:t>
      </w:r>
      <w:r w:rsidRPr="00936350">
        <w:rPr>
          <w:rStyle w:val="Emphasis"/>
          <w:highlight w:val="yellow"/>
        </w:rPr>
        <w:t>argue</w:t>
      </w:r>
      <w:r w:rsidRPr="009C4BE0">
        <w:rPr>
          <w:sz w:val="16"/>
        </w:rPr>
        <w:t xml:space="preserve"> that </w:t>
      </w:r>
      <w:r w:rsidRPr="009C4BE0">
        <w:rPr>
          <w:rStyle w:val="StyleUnderline"/>
        </w:rPr>
        <w:t xml:space="preserve">we must nonetheless </w:t>
      </w:r>
      <w:r w:rsidRPr="00936350">
        <w:rPr>
          <w:rStyle w:val="Emphasis"/>
          <w:highlight w:val="yellow"/>
        </w:rPr>
        <w:t>plan for</w:t>
      </w:r>
      <w:r w:rsidRPr="009C4BE0">
        <w:rPr>
          <w:rStyle w:val="Emphasis"/>
        </w:rPr>
        <w:t xml:space="preserve"> very </w:t>
      </w:r>
      <w:r w:rsidRPr="00936350">
        <w:rPr>
          <w:rStyle w:val="Emphasis"/>
          <w:highlight w:val="yellow"/>
        </w:rPr>
        <w:t>low-probability but high-consequence</w:t>
      </w:r>
      <w:r w:rsidRPr="009C4BE0">
        <w:rPr>
          <w:rStyle w:val="Emphasis"/>
        </w:rPr>
        <w:t xml:space="preserve"> events</w:t>
      </w:r>
      <w:r w:rsidRPr="009C4BE0">
        <w:rPr>
          <w:rStyle w:val="StyleUnderline"/>
        </w:rPr>
        <w:t xml:space="preserve"> as though they were inevitable</w:t>
      </w:r>
      <w:r w:rsidRPr="009C4BE0">
        <w:rPr>
          <w:sz w:val="16"/>
        </w:rPr>
        <w:t xml:space="preserve">. The consequences, they say, are so profound that our estimates of their likelihood aren’t important. </w:t>
      </w:r>
      <w:r w:rsidRPr="00936350">
        <w:rPr>
          <w:rStyle w:val="Emphasis"/>
          <w:highlight w:val="yellow"/>
        </w:rPr>
        <w:t>This is</w:t>
      </w:r>
      <w:r w:rsidRPr="009C4BE0">
        <w:rPr>
          <w:rStyle w:val="StyleUnderline"/>
        </w:rPr>
        <w:t xml:space="preserve"> a </w:t>
      </w:r>
      <w:r w:rsidRPr="00936350">
        <w:rPr>
          <w:rStyle w:val="Emphasis"/>
          <w:highlight w:val="yellow"/>
        </w:rPr>
        <w:t>silly</w:t>
      </w:r>
      <w:r w:rsidRPr="009C4BE0">
        <w:rPr>
          <w:rStyle w:val="StyleUnderline"/>
        </w:rPr>
        <w:t xml:space="preserve"> argument</w:t>
      </w:r>
      <w:r w:rsidRPr="009C4BE0">
        <w:rPr>
          <w:sz w:val="16"/>
        </w:rPr>
        <w:t xml:space="preserve">: </w:t>
      </w:r>
      <w:r w:rsidRPr="00936350">
        <w:rPr>
          <w:rStyle w:val="Emphasis"/>
          <w:highlight w:val="yellow"/>
        </w:rPr>
        <w:t>it can be used to justify</w:t>
      </w:r>
      <w:r w:rsidRPr="009C4BE0">
        <w:rPr>
          <w:rStyle w:val="StyleUnderline"/>
        </w:rPr>
        <w:t xml:space="preserve"> just about </w:t>
      </w:r>
      <w:r w:rsidRPr="00936350">
        <w:rPr>
          <w:rStyle w:val="Emphasis"/>
          <w:highlight w:val="yellow"/>
        </w:rPr>
        <w:t>anything</w:t>
      </w:r>
      <w:r w:rsidRPr="009C4BE0">
        <w:rPr>
          <w:sz w:val="16"/>
        </w:rPr>
        <w:t xml:space="preserve">. </w:t>
      </w:r>
      <w:r w:rsidRPr="009C4BE0">
        <w:rPr>
          <w:rStyle w:val="StyleUnderline"/>
        </w:rPr>
        <w:t xml:space="preserve">It is a </w:t>
      </w:r>
      <w:r w:rsidRPr="00936350">
        <w:rPr>
          <w:rStyle w:val="StyleUnderline"/>
          <w:highlight w:val="yellow"/>
        </w:rPr>
        <w:t>modern-day version of</w:t>
      </w:r>
      <w:r w:rsidRPr="009C4BE0">
        <w:rPr>
          <w:rStyle w:val="StyleUnderline"/>
        </w:rPr>
        <w:t xml:space="preserve"> the</w:t>
      </w:r>
      <w:r w:rsidRPr="009C4BE0">
        <w:rPr>
          <w:sz w:val="16"/>
        </w:rPr>
        <w:t xml:space="preserve"> argument by the 17th-century philosopher Blaise </w:t>
      </w:r>
      <w:r w:rsidRPr="00936350">
        <w:rPr>
          <w:rStyle w:val="Emphasis"/>
          <w:highlight w:val="yellow"/>
        </w:rPr>
        <w:t>Pascal</w:t>
      </w:r>
      <w:r w:rsidRPr="009C4BE0">
        <w:rPr>
          <w:sz w:val="16"/>
        </w:rPr>
        <w:t xml:space="preserve"> that it is worth acting as if a Christian God exists because otherwise you are at risk of an everlasting hell. He used </w:t>
      </w:r>
      <w:r w:rsidRPr="009C4BE0">
        <w:rPr>
          <w:rStyle w:val="StyleUnderline"/>
        </w:rPr>
        <w:t>the infinite cost of an error to argue that a particular course of action is “rational” even if it is based on a highly improbable premise</w:t>
      </w:r>
      <w:r w:rsidRPr="009C4BE0">
        <w:rPr>
          <w:sz w:val="16"/>
        </w:rPr>
        <w:t xml:space="preserve">. But arguments based on infinite costs can support contradictory beliefs. For instance, consider an anti-Christian God who promises everlasting hell for every Christian act.  That’s </w:t>
      </w:r>
      <w:r w:rsidRPr="009C4BE0">
        <w:rPr>
          <w:rStyle w:val="Emphasis"/>
        </w:rPr>
        <w:t>highly improbable</w:t>
      </w:r>
      <w:r w:rsidRPr="009C4BE0">
        <w:rPr>
          <w:sz w:val="16"/>
        </w:rPr>
        <w:t xml:space="preserve"> as well; from a logical point of view, though, it is just as reasonable a wager as believing in the god of the Bible. </w:t>
      </w:r>
      <w:r w:rsidRPr="009C4BE0">
        <w:rPr>
          <w:rStyle w:val="StyleUnderline"/>
        </w:rPr>
        <w:t xml:space="preserve">This contradiction </w:t>
      </w:r>
      <w:r w:rsidRPr="009C4BE0">
        <w:rPr>
          <w:rStyle w:val="Emphasis"/>
        </w:rPr>
        <w:t>shows a flaw in</w:t>
      </w:r>
      <w:r w:rsidRPr="009C4BE0">
        <w:rPr>
          <w:rStyle w:val="StyleUnderline"/>
        </w:rPr>
        <w:t xml:space="preserve"> arguments based on </w:t>
      </w:r>
      <w:r w:rsidRPr="009C4BE0">
        <w:rPr>
          <w:rStyle w:val="Emphasis"/>
        </w:rPr>
        <w:t>infinite costs</w:t>
      </w:r>
      <w:r w:rsidRPr="009C4BE0">
        <w:rPr>
          <w:sz w:val="16"/>
        </w:rPr>
        <w:t>.</w:t>
      </w:r>
    </w:p>
    <w:p w14:paraId="323EEA62" w14:textId="77777777" w:rsidR="00181979" w:rsidRPr="009C4BE0" w:rsidRDefault="00181979" w:rsidP="00181979">
      <w:pPr>
        <w:rPr>
          <w:sz w:val="16"/>
        </w:rPr>
      </w:pPr>
      <w:r w:rsidRPr="009C4BE0">
        <w:rPr>
          <w:sz w:val="16"/>
        </w:rPr>
        <w:t xml:space="preserve">My catalogue of </w:t>
      </w:r>
      <w:r w:rsidRPr="00936350">
        <w:rPr>
          <w:rStyle w:val="Emphasis"/>
          <w:highlight w:val="yellow"/>
        </w:rPr>
        <w:t>early warning signals</w:t>
      </w:r>
      <w:r w:rsidRPr="009C4BE0">
        <w:rPr>
          <w:sz w:val="16"/>
        </w:rPr>
        <w:t xml:space="preserve">, or canaries, is illustrative rather than comprehensive, but it </w:t>
      </w:r>
      <w:r w:rsidRPr="009C4BE0">
        <w:rPr>
          <w:rStyle w:val="StyleUnderline"/>
        </w:rPr>
        <w:t>shows how far we are from human-level AI</w:t>
      </w:r>
      <w:r w:rsidRPr="009C4BE0">
        <w:rPr>
          <w:sz w:val="16"/>
        </w:rPr>
        <w:t xml:space="preserve">. </w:t>
      </w:r>
      <w:r w:rsidRPr="009C4BE0">
        <w:rPr>
          <w:rStyle w:val="StyleUnderline"/>
        </w:rPr>
        <w:t>If and when a canary “collapses,” we will have ample time before the emergence of human-level AI to design robust “</w:t>
      </w:r>
      <w:r w:rsidRPr="00936350">
        <w:rPr>
          <w:rStyle w:val="Emphasis"/>
          <w:highlight w:val="yellow"/>
        </w:rPr>
        <w:t>off-switches</w:t>
      </w:r>
      <w:r w:rsidRPr="009C4BE0">
        <w:rPr>
          <w:rStyle w:val="StyleUnderline"/>
        </w:rPr>
        <w:t xml:space="preserve">” </w:t>
      </w:r>
      <w:r w:rsidRPr="00936350">
        <w:rPr>
          <w:rStyle w:val="StyleUnderline"/>
          <w:highlight w:val="yellow"/>
        </w:rPr>
        <w:t>and</w:t>
      </w:r>
      <w:r w:rsidRPr="009C4BE0">
        <w:rPr>
          <w:rStyle w:val="StyleUnderline"/>
        </w:rPr>
        <w:t xml:space="preserve"> to identify </w:t>
      </w:r>
      <w:r w:rsidRPr="00936350">
        <w:rPr>
          <w:rStyle w:val="Emphasis"/>
          <w:highlight w:val="yellow"/>
        </w:rPr>
        <w:t>red lines</w:t>
      </w:r>
      <w:r w:rsidRPr="009C4BE0">
        <w:rPr>
          <w:rStyle w:val="StyleUnderline"/>
        </w:rPr>
        <w:t xml:space="preserve"> we don’t want AI to cros</w:t>
      </w:r>
      <w:r w:rsidRPr="009C4BE0">
        <w:rPr>
          <w:sz w:val="16"/>
        </w:rPr>
        <w:t>s. AI eschatology without empirical canaries is a distraction from addressing existing issues like how to regulate AI’s impact on employment or ensure that its use in criminal sentencing or credit scoring doesn’t discriminate against certain groups.</w:t>
      </w:r>
    </w:p>
    <w:p w14:paraId="32B27F74" w14:textId="77777777" w:rsidR="00181979" w:rsidRPr="009C4BE0" w:rsidRDefault="00181979" w:rsidP="00181979">
      <w:pPr>
        <w:rPr>
          <w:sz w:val="16"/>
        </w:rPr>
      </w:pPr>
      <w:r w:rsidRPr="009C4BE0">
        <w:rPr>
          <w:sz w:val="16"/>
        </w:rPr>
        <w:t>As Andrew Ng, one of the world’s most prominent AI experts, has said, “</w:t>
      </w:r>
      <w:r w:rsidRPr="00936350">
        <w:rPr>
          <w:rStyle w:val="StyleUnderline"/>
          <w:highlight w:val="yellow"/>
        </w:rPr>
        <w:t>Worrying about AI</w:t>
      </w:r>
      <w:r w:rsidRPr="009C4BE0">
        <w:rPr>
          <w:rStyle w:val="StyleUnderline"/>
        </w:rPr>
        <w:t xml:space="preserve"> </w:t>
      </w:r>
      <w:r w:rsidRPr="00936350">
        <w:rPr>
          <w:rStyle w:val="StyleUnderline"/>
          <w:highlight w:val="yellow"/>
        </w:rPr>
        <w:t>turning evil is</w:t>
      </w:r>
      <w:r w:rsidRPr="009C4BE0">
        <w:rPr>
          <w:rStyle w:val="StyleUnderline"/>
        </w:rPr>
        <w:t xml:space="preserve"> a little bit </w:t>
      </w:r>
      <w:r w:rsidRPr="00936350">
        <w:rPr>
          <w:rStyle w:val="StyleUnderline"/>
          <w:highlight w:val="yellow"/>
        </w:rPr>
        <w:t>like worrying about overpopulation on Mars</w:t>
      </w:r>
      <w:r w:rsidRPr="009C4BE0">
        <w:rPr>
          <w:sz w:val="16"/>
        </w:rPr>
        <w:t>.” Until the canaries start dying, he is entirely correct.</w:t>
      </w:r>
    </w:p>
    <w:p w14:paraId="04D0546B" w14:textId="77777777" w:rsidR="00181979" w:rsidRPr="00951564" w:rsidRDefault="00181979" w:rsidP="00181979"/>
    <w:p w14:paraId="47434717" w14:textId="77777777" w:rsidR="00181979" w:rsidRPr="008F7CD3" w:rsidRDefault="00181979" w:rsidP="00181979">
      <w:pPr>
        <w:pStyle w:val="Heading3"/>
      </w:pPr>
      <w:r>
        <w:t>AT overview</w:t>
      </w:r>
    </w:p>
    <w:p w14:paraId="7B0B1C5C" w14:textId="77777777" w:rsidR="00181979" w:rsidRPr="00DC5BEA" w:rsidRDefault="00181979" w:rsidP="00181979">
      <w:pPr>
        <w:pStyle w:val="Heading4"/>
        <w:rPr>
          <w:rFonts w:cs="Arial"/>
        </w:rPr>
      </w:pPr>
      <w:r>
        <w:rPr>
          <w:rFonts w:cs="Arial"/>
        </w:rPr>
        <w:t>Yes stinction</w:t>
      </w:r>
    </w:p>
    <w:p w14:paraId="744C01E9" w14:textId="77777777" w:rsidR="00181979" w:rsidRPr="00DC5BEA" w:rsidRDefault="00181979" w:rsidP="00181979">
      <w:r w:rsidRPr="00DC5BEA">
        <w:rPr>
          <w:rStyle w:val="Style13ptBold"/>
        </w:rPr>
        <w:t>Starr</w:t>
      </w:r>
      <w:r w:rsidRPr="00DC5BEA">
        <w:rPr>
          <w:u w:val="single"/>
        </w:rPr>
        <w:t xml:space="preserve"> ’</w:t>
      </w:r>
      <w:r w:rsidRPr="00DC5BEA">
        <w:rPr>
          <w:rStyle w:val="Style13ptBold"/>
        </w:rPr>
        <w:t>17 – Director of Science @ University of Missouri</w:t>
      </w:r>
      <w:r w:rsidRPr="00DC5BEA">
        <w:t>. Steven, Director, University of Missouri’s Clinical Laboratory Science Program; senior scientist, Physicians for Social Responsibility. “Turning a Blind Eye Towards Armageddon — U.S. Leaders Reject Nuclear Winter Studies.” Federation of American Scientists. https://fas.org/2017/01/turning-a-blind-eye-towards-armageddon-u-s-leaders-reject-nuclear-winter-studies/.</w:t>
      </w:r>
    </w:p>
    <w:p w14:paraId="22F237AA" w14:textId="77777777" w:rsidR="00181979" w:rsidRPr="00DC5BEA" w:rsidRDefault="00181979" w:rsidP="00181979">
      <w:r w:rsidRPr="00DC5BEA">
        <w:t xml:space="preserve">Now 10 years ago, several of the world’s leading climatologists and physicists chose to reinvestigate the long-term environmental impacts of nuclear war. </w:t>
      </w:r>
      <w:r w:rsidRPr="00DC5BEA">
        <w:rPr>
          <w:rStyle w:val="StyleUnderline"/>
        </w:rPr>
        <w:t xml:space="preserve">The </w:t>
      </w:r>
      <w:r w:rsidRPr="0019247B">
        <w:rPr>
          <w:rStyle w:val="Emphasis"/>
          <w:highlight w:val="cyan"/>
        </w:rPr>
        <w:t>peer-reviewed studies</w:t>
      </w:r>
      <w:r w:rsidRPr="00DC5BEA">
        <w:rPr>
          <w:rStyle w:val="StyleUnderline"/>
        </w:rPr>
        <w:t xml:space="preserve"> they produced </w:t>
      </w:r>
      <w:r w:rsidRPr="0019247B">
        <w:rPr>
          <w:rStyle w:val="StyleUnderline"/>
          <w:highlight w:val="cyan"/>
        </w:rPr>
        <w:t>are</w:t>
      </w:r>
      <w:r w:rsidRPr="00DC5BEA">
        <w:rPr>
          <w:rStyle w:val="StyleUnderline"/>
        </w:rPr>
        <w:t xml:space="preserve"> considered to be the most </w:t>
      </w:r>
      <w:r w:rsidRPr="0019247B">
        <w:rPr>
          <w:rStyle w:val="StyleUnderline"/>
          <w:highlight w:val="cyan"/>
        </w:rPr>
        <w:t>authoritative</w:t>
      </w:r>
      <w:r w:rsidRPr="00DC5BEA">
        <w:rPr>
          <w:rStyle w:val="StyleUnderline"/>
        </w:rPr>
        <w:t xml:space="preserve"> type of scientific research, which is </w:t>
      </w:r>
      <w:r w:rsidRPr="0019247B">
        <w:rPr>
          <w:rStyle w:val="StyleUnderline"/>
          <w:highlight w:val="cyan"/>
        </w:rPr>
        <w:t>subjected to criticism by the international scientific community</w:t>
      </w:r>
      <w:r w:rsidRPr="00DC5BEA">
        <w:rPr>
          <w:rStyle w:val="StyleUnderline"/>
        </w:rPr>
        <w:t xml:space="preserve"> before final publication in scholarly journals</w:t>
      </w:r>
      <w:r w:rsidRPr="00DC5BEA">
        <w:t xml:space="preserve">. </w:t>
      </w:r>
      <w:r w:rsidRPr="0019247B">
        <w:rPr>
          <w:rStyle w:val="StyleUnderline"/>
          <w:highlight w:val="cyan"/>
        </w:rPr>
        <w:t>No</w:t>
      </w:r>
      <w:r w:rsidRPr="00DC5BEA">
        <w:rPr>
          <w:rStyle w:val="StyleUnderline"/>
        </w:rPr>
        <w:t xml:space="preserve"> serious </w:t>
      </w:r>
      <w:r w:rsidRPr="0019247B">
        <w:rPr>
          <w:rStyle w:val="StyleUnderline"/>
          <w:highlight w:val="cyan"/>
        </w:rPr>
        <w:t>errors were found</w:t>
      </w:r>
      <w:r w:rsidRPr="00DC5BEA">
        <w:rPr>
          <w:rStyle w:val="StyleUnderline"/>
        </w:rPr>
        <w:t xml:space="preserve"> in these studies </w:t>
      </w:r>
      <w:r w:rsidRPr="0019247B">
        <w:rPr>
          <w:rStyle w:val="StyleUnderline"/>
          <w:highlight w:val="cyan"/>
        </w:rPr>
        <w:t>and</w:t>
      </w:r>
      <w:r w:rsidRPr="00DC5BEA">
        <w:rPr>
          <w:rStyle w:val="StyleUnderline"/>
        </w:rPr>
        <w:t xml:space="preserve"> their </w:t>
      </w:r>
      <w:r w:rsidRPr="0019247B">
        <w:rPr>
          <w:rStyle w:val="StyleUnderline"/>
          <w:highlight w:val="cyan"/>
        </w:rPr>
        <w:t xml:space="preserve">findings </w:t>
      </w:r>
      <w:r w:rsidRPr="0019247B">
        <w:rPr>
          <w:rStyle w:val="Emphasis"/>
          <w:highlight w:val="cyan"/>
        </w:rPr>
        <w:t>remain unchallenged</w:t>
      </w:r>
      <w:r w:rsidRPr="00DC5BEA">
        <w:t>.</w:t>
      </w:r>
    </w:p>
    <w:p w14:paraId="414E3D83" w14:textId="77777777" w:rsidR="00181979" w:rsidRPr="00DC5BEA" w:rsidRDefault="00181979" w:rsidP="00181979">
      <w:r w:rsidRPr="00DC5BEA">
        <w:t>Alan Robock et al., “Nuclear winter revisited with a modern climate model and current nuclear arsenals: Still catastrophic consequences,” Journal of Geophysical Research: Atmospheres 112 (2007).</w:t>
      </w:r>
    </w:p>
    <w:p w14:paraId="719AB2BD" w14:textId="77777777" w:rsidR="00181979" w:rsidRPr="00DC5BEA" w:rsidRDefault="00181979" w:rsidP="00181979">
      <w:r w:rsidRPr="00DC5BEA">
        <w:t>Owen Brian Toon et al., “Atmospheric effects and societal consequences of regional scale nuclear conflicts and acts of individual nuclear terrorism,” Atmospheric Chemistry and Physics 7 (2007).</w:t>
      </w:r>
    </w:p>
    <w:p w14:paraId="56C7E8EE" w14:textId="77777777" w:rsidR="00181979" w:rsidRPr="00DC5BEA" w:rsidRDefault="00181979" w:rsidP="00181979">
      <w:r w:rsidRPr="00DC5BEA">
        <w:t>Michael Mills et al., “Massive global ozone loss predicted following regional nuclear conflict,” Proceedings of the National Academy of Sciences of the United States of America 105, no. 14 (2008).</w:t>
      </w:r>
    </w:p>
    <w:p w14:paraId="4E3FDE6F" w14:textId="77777777" w:rsidR="00181979" w:rsidRPr="00DC5BEA" w:rsidRDefault="00181979" w:rsidP="00181979">
      <w:r w:rsidRPr="00DC5BEA">
        <w:t>Michael Mills et al., “Multidecadal global cooling and unprecedented ozone loss following a regional nuclear conflict,” Earth’s Future 2.</w:t>
      </w:r>
    </w:p>
    <w:p w14:paraId="0345185A" w14:textId="77777777" w:rsidR="00181979" w:rsidRPr="00DC5BEA" w:rsidRDefault="00181979" w:rsidP="00181979">
      <w:r w:rsidRPr="00DC5BEA">
        <w:t>Alan Robock et al., “Climatic consequences of regional nuclear conflicts,” Atmospheric Chemistry and Physics 7 (2007).</w:t>
      </w:r>
    </w:p>
    <w:p w14:paraId="0CC3E7E0" w14:textId="77777777" w:rsidR="00181979" w:rsidRPr="00DC5BEA" w:rsidRDefault="00181979" w:rsidP="00181979">
      <w:r w:rsidRPr="00DC5BEA">
        <w:t xml:space="preserve">Working at the Laboratory for Atmospheric and Space Physics at the University of Colorado-Boulder, the Department of Environmental Sciences at Rutgers, and the Department of Atmospheric and Oceanic Sciences at UCLA, </w:t>
      </w:r>
      <w:r w:rsidRPr="00DC5BEA">
        <w:rPr>
          <w:rStyle w:val="StyleUnderline"/>
        </w:rPr>
        <w:t xml:space="preserve">these </w:t>
      </w:r>
      <w:r w:rsidRPr="0019247B">
        <w:rPr>
          <w:rStyle w:val="StyleUnderline"/>
          <w:highlight w:val="cyan"/>
        </w:rPr>
        <w:t xml:space="preserve">scientists used </w:t>
      </w:r>
      <w:r w:rsidRPr="0019247B">
        <w:rPr>
          <w:rStyle w:val="Emphasis"/>
          <w:highlight w:val="cyan"/>
        </w:rPr>
        <w:t>state-of-the-art</w:t>
      </w:r>
      <w:r w:rsidRPr="00DC5BEA">
        <w:rPr>
          <w:rStyle w:val="Emphasis"/>
        </w:rPr>
        <w:t xml:space="preserve"> computer </w:t>
      </w:r>
      <w:r w:rsidRPr="0019247B">
        <w:rPr>
          <w:rStyle w:val="Emphasis"/>
          <w:highlight w:val="cyan"/>
        </w:rPr>
        <w:t>modeling</w:t>
      </w:r>
      <w:r w:rsidRPr="0019247B">
        <w:rPr>
          <w:rStyle w:val="StyleUnderline"/>
          <w:highlight w:val="cyan"/>
        </w:rPr>
        <w:t xml:space="preserve"> to evaluate the consequences</w:t>
      </w:r>
      <w:r w:rsidRPr="00DC5BEA">
        <w:rPr>
          <w:rStyle w:val="StyleUnderline"/>
        </w:rPr>
        <w:t xml:space="preserve"> of a range of possible nuclear conflicts</w:t>
      </w:r>
      <w:r w:rsidRPr="00DC5BEA">
        <w:t>. They began with a hypothetical war in Southeast Asia, in which a total of 100 Hiroshima-size atomic bombs were detonated in the cities of India and Pakistan. Please consider the following images of Hiroshima, before and after the detonation of the atomic bomb, which had an explosive power of 15,000 tons of TNT.</w:t>
      </w:r>
    </w:p>
    <w:p w14:paraId="52A3322D" w14:textId="77777777" w:rsidR="00181979" w:rsidRPr="00DC5BEA" w:rsidRDefault="00181979" w:rsidP="00181979">
      <w:r w:rsidRPr="00DC5BEA">
        <w:t xml:space="preserve">The detonation of </w:t>
      </w:r>
      <w:r w:rsidRPr="00DC5BEA">
        <w:rPr>
          <w:rStyle w:val="StyleUnderline"/>
        </w:rPr>
        <w:t xml:space="preserve">an </w:t>
      </w:r>
      <w:r w:rsidRPr="00DC5BEA">
        <w:rPr>
          <w:rStyle w:val="Emphasis"/>
        </w:rPr>
        <w:t>atomic bomb</w:t>
      </w:r>
      <w:r w:rsidRPr="00DC5BEA">
        <w:t xml:space="preserve"> with this explosive power will instantly ignite fires over a surface area of three to five square miles. In the recent studies, the scientists calculated that </w:t>
      </w:r>
      <w:r w:rsidRPr="00DC5BEA">
        <w:rPr>
          <w:rStyle w:val="StyleUnderline"/>
        </w:rPr>
        <w:t>the blast, fire, and radiation from</w:t>
      </w:r>
      <w:r w:rsidRPr="00DC5BEA">
        <w:t xml:space="preserve"> a war fought with 100 atomic bombs could produce direct fatalities comparable to all of those worldwide in World War II, or to those once estimated </w:t>
      </w:r>
      <w:r w:rsidRPr="00DC5BEA">
        <w:rPr>
          <w:rStyle w:val="StyleUnderline"/>
        </w:rPr>
        <w:t xml:space="preserve">for a </w:t>
      </w:r>
      <w:r w:rsidRPr="00DC5BEA">
        <w:rPr>
          <w:rStyle w:val="Emphasis"/>
        </w:rPr>
        <w:t>“counterforce”</w:t>
      </w:r>
      <w:r w:rsidRPr="00DC5BEA">
        <w:rPr>
          <w:rStyle w:val="StyleUnderline"/>
        </w:rPr>
        <w:t xml:space="preserve"> </w:t>
      </w:r>
      <w:r w:rsidRPr="0019247B">
        <w:rPr>
          <w:rStyle w:val="StyleUnderline"/>
          <w:highlight w:val="cyan"/>
        </w:rPr>
        <w:t>nuclear war</w:t>
      </w:r>
      <w:r w:rsidRPr="00DC5BEA">
        <w:t xml:space="preserve"> between the superpowers. However, the long-term environmental effects of the war </w:t>
      </w:r>
      <w:r w:rsidRPr="0019247B">
        <w:rPr>
          <w:rStyle w:val="StyleUnderline"/>
          <w:highlight w:val="cyan"/>
        </w:rPr>
        <w:t>could significantly disrupt</w:t>
      </w:r>
      <w:r w:rsidRPr="00DC5BEA">
        <w:rPr>
          <w:rStyle w:val="StyleUnderline"/>
        </w:rPr>
        <w:t xml:space="preserve"> the </w:t>
      </w:r>
      <w:r w:rsidRPr="0019247B">
        <w:rPr>
          <w:rStyle w:val="StyleUnderline"/>
          <w:highlight w:val="cyan"/>
        </w:rPr>
        <w:t>global weather</w:t>
      </w:r>
      <w:r w:rsidRPr="00DC5BEA">
        <w:rPr>
          <w:rStyle w:val="StyleUnderline"/>
        </w:rPr>
        <w:t xml:space="preserve"> for at least a decade, which would likely result in a vast global famine</w:t>
      </w:r>
      <w:r w:rsidRPr="00DC5BEA">
        <w:t>.</w:t>
      </w:r>
    </w:p>
    <w:p w14:paraId="59C8C2DA" w14:textId="77777777" w:rsidR="00181979" w:rsidRPr="00DC5BEA" w:rsidRDefault="00181979" w:rsidP="00181979">
      <w:r w:rsidRPr="00DC5BEA">
        <w:rPr>
          <w:rStyle w:val="StyleUnderline"/>
        </w:rPr>
        <w:t>The scientists predicted that nuclear firestorms in the burning cities would cause at least five million tons of black carbon smoke to quickly rise above cloud level into the stratosphere, where it could not be rained out</w:t>
      </w:r>
      <w:r w:rsidRPr="00DC5BEA">
        <w:t xml:space="preserve">. </w:t>
      </w:r>
      <w:r w:rsidRPr="00DC5BEA">
        <w:rPr>
          <w:rStyle w:val="StyleUnderline"/>
        </w:rPr>
        <w:t>The smoke would circle the Earth in less than two weeks and would form a global stratospheric smoke layer that would remain for more than a decade</w:t>
      </w:r>
      <w:r w:rsidRPr="00DC5BEA">
        <w:t xml:space="preserve">. The smoke would absorb warming sunlight, which would heat the smoke to temperatures near the boiling point of water, </w:t>
      </w:r>
      <w:r w:rsidRPr="0019247B">
        <w:rPr>
          <w:rStyle w:val="StyleUnderline"/>
          <w:highlight w:val="cyan"/>
        </w:rPr>
        <w:t>producing ozone losses of</w:t>
      </w:r>
      <w:r w:rsidRPr="00DC5BEA">
        <w:rPr>
          <w:rStyle w:val="StyleUnderline"/>
        </w:rPr>
        <w:t xml:space="preserve"> 20 to </w:t>
      </w:r>
      <w:r w:rsidRPr="0019247B">
        <w:rPr>
          <w:rStyle w:val="StyleUnderline"/>
          <w:highlight w:val="cyan"/>
        </w:rPr>
        <w:t>50 percent</w:t>
      </w:r>
      <w:r w:rsidRPr="00DC5BEA">
        <w:rPr>
          <w:rStyle w:val="StyleUnderline"/>
        </w:rPr>
        <w:t xml:space="preserve"> over populated areas</w:t>
      </w:r>
      <w:r w:rsidRPr="00DC5BEA">
        <w:t>. This would almost double the amount of UV-B reaching the most populated regions of the mid-latitudes, and it would create UV-B indices unprecedented in human history. In North America and Central Europe, the time required to get a painful sunburn at mid-day in June could decrease to as little as six minutes for fair-skinned individuals.</w:t>
      </w:r>
    </w:p>
    <w:p w14:paraId="05E7FFF0" w14:textId="77777777" w:rsidR="00181979" w:rsidRPr="00DC5BEA" w:rsidRDefault="00181979" w:rsidP="00181979">
      <w:r w:rsidRPr="00DC5BEA">
        <w:t xml:space="preserve">As the smoke layer blocked warming sunlight from reaching the Earth’s surface, </w:t>
      </w:r>
      <w:r w:rsidRPr="00DC5BEA">
        <w:rPr>
          <w:rStyle w:val="StyleUnderline"/>
        </w:rPr>
        <w:t>it would produce the coldest average surface temperatures in the last 1,000 years</w:t>
      </w:r>
      <w:r w:rsidRPr="00DC5BEA">
        <w:t xml:space="preserve">. The scientists calculated that </w:t>
      </w:r>
      <w:r w:rsidRPr="00DC5BEA">
        <w:rPr>
          <w:rStyle w:val="StyleUnderline"/>
        </w:rPr>
        <w:t>global food production would decrease by 20 to 40 percent during a five-year period following such a war</w:t>
      </w:r>
      <w:r w:rsidRPr="00DC5BEA">
        <w:t xml:space="preserve">. Medical experts have predicted that </w:t>
      </w:r>
      <w:r w:rsidRPr="00DC5BEA">
        <w:rPr>
          <w:rStyle w:val="StyleUnderline"/>
        </w:rPr>
        <w:t>the shortening of growing seasons and corresponding decreases in agricultural production could cause up to two billion people to perish from famine</w:t>
      </w:r>
      <w:r w:rsidRPr="00DC5BEA">
        <w:t>.</w:t>
      </w:r>
    </w:p>
    <w:p w14:paraId="30524C64" w14:textId="77777777" w:rsidR="00181979" w:rsidRPr="00DC5BEA" w:rsidRDefault="00181979" w:rsidP="00181979">
      <w:r w:rsidRPr="00DC5BEA">
        <w:t xml:space="preserve">The climatologists also investigated the effects of </w:t>
      </w:r>
      <w:r w:rsidRPr="00DC5BEA">
        <w:rPr>
          <w:rStyle w:val="StyleUnderline"/>
        </w:rPr>
        <w:t xml:space="preserve">a nuclear war fought with the </w:t>
      </w:r>
      <w:r w:rsidRPr="00DC5BEA">
        <w:rPr>
          <w:rStyle w:val="Emphasis"/>
        </w:rPr>
        <w:t>vastly more powerful</w:t>
      </w:r>
      <w:r w:rsidRPr="00DC5BEA">
        <w:rPr>
          <w:rStyle w:val="StyleUnderline"/>
        </w:rPr>
        <w:t xml:space="preserve"> modern </w:t>
      </w:r>
      <w:r w:rsidRPr="00DC5BEA">
        <w:rPr>
          <w:rStyle w:val="Emphasis"/>
        </w:rPr>
        <w:t>thermonuclear weapons</w:t>
      </w:r>
      <w:r w:rsidRPr="00DC5BEA">
        <w:rPr>
          <w:rStyle w:val="StyleUnderline"/>
        </w:rPr>
        <w:t xml:space="preserve"> possessed by the U</w:t>
      </w:r>
      <w:r w:rsidRPr="00DC5BEA">
        <w:t xml:space="preserve">nited </w:t>
      </w:r>
      <w:r w:rsidRPr="00DC5BEA">
        <w:rPr>
          <w:rStyle w:val="StyleUnderline"/>
        </w:rPr>
        <w:t>S</w:t>
      </w:r>
      <w:r w:rsidRPr="00DC5BEA">
        <w:t xml:space="preserve">tates, </w:t>
      </w:r>
      <w:r w:rsidRPr="00DC5BEA">
        <w:rPr>
          <w:rStyle w:val="StyleUnderline"/>
        </w:rPr>
        <w:t>Russia, China, France, and England</w:t>
      </w:r>
      <w:r w:rsidRPr="00DC5BEA">
        <w:t xml:space="preserve">. Some of the thermonuclear weapons constructed during the 1950s and 1960s were </w:t>
      </w:r>
      <w:r w:rsidRPr="00DC5BEA">
        <w:rPr>
          <w:rStyle w:val="StyleUnderline"/>
        </w:rPr>
        <w:t>1,000 times more powerful than an atomic bomb</w:t>
      </w:r>
      <w:r w:rsidRPr="00DC5BEA">
        <w:t>.</w:t>
      </w:r>
    </w:p>
    <w:p w14:paraId="604966A0" w14:textId="77777777" w:rsidR="00181979" w:rsidRPr="00DC5BEA" w:rsidRDefault="00181979" w:rsidP="00181979">
      <w:r w:rsidRPr="00DC5BEA">
        <w:t xml:space="preserve">During the last 30 years, the average size of thermonuclear or “strategic” nuclear weapons has decreased. Yet today, </w:t>
      </w:r>
      <w:r w:rsidRPr="00DC5BEA">
        <w:rPr>
          <w:rStyle w:val="StyleUnderline"/>
        </w:rPr>
        <w:t>each of the approximately 3,540 strategic weapons deployed by the</w:t>
      </w:r>
      <w:r w:rsidRPr="00DC5BEA">
        <w:t xml:space="preserve"> </w:t>
      </w:r>
      <w:r w:rsidRPr="00DC5BEA">
        <w:rPr>
          <w:rStyle w:val="StyleUnderline"/>
        </w:rPr>
        <w:t>U</w:t>
      </w:r>
      <w:r w:rsidRPr="00DC5BEA">
        <w:t xml:space="preserve">nited </w:t>
      </w:r>
      <w:r w:rsidRPr="00DC5BEA">
        <w:rPr>
          <w:rStyle w:val="StyleUnderline"/>
        </w:rPr>
        <w:t>S</w:t>
      </w:r>
      <w:r w:rsidRPr="00DC5BEA">
        <w:t xml:space="preserve">tates </w:t>
      </w:r>
      <w:r w:rsidRPr="00DC5BEA">
        <w:rPr>
          <w:rStyle w:val="StyleUnderline"/>
        </w:rPr>
        <w:t>and Russia is seven to 80 times more powerful than the atomic bombs modeled in the India-Pakistan study</w:t>
      </w:r>
      <w:r w:rsidRPr="00DC5BEA">
        <w:t>. The smallest strategic nuclear weapon has an explosive power of 100,000 tons of TNT, compared to an atomic bomb with an average explosive power of 15,000 tons of TNT.</w:t>
      </w:r>
    </w:p>
    <w:p w14:paraId="7AF30135" w14:textId="77777777" w:rsidR="00181979" w:rsidRPr="00DC5BEA" w:rsidRDefault="00181979" w:rsidP="00181979">
      <w:r w:rsidRPr="0019247B">
        <w:rPr>
          <w:rStyle w:val="StyleUnderline"/>
          <w:highlight w:val="cyan"/>
        </w:rPr>
        <w:t>Strategic</w:t>
      </w:r>
      <w:r w:rsidRPr="00DC5BEA">
        <w:rPr>
          <w:rStyle w:val="StyleUnderline"/>
        </w:rPr>
        <w:t xml:space="preserve"> nuclear </w:t>
      </w:r>
      <w:r w:rsidRPr="0019247B">
        <w:rPr>
          <w:rStyle w:val="StyleUnderline"/>
          <w:highlight w:val="cyan"/>
        </w:rPr>
        <w:t xml:space="preserve">weapons produce </w:t>
      </w:r>
      <w:r w:rsidRPr="0019247B">
        <w:rPr>
          <w:rStyle w:val="Emphasis"/>
          <w:highlight w:val="cyan"/>
        </w:rPr>
        <w:t>much larger</w:t>
      </w:r>
      <w:r w:rsidRPr="00DC5BEA">
        <w:rPr>
          <w:rStyle w:val="Emphasis"/>
        </w:rPr>
        <w:t xml:space="preserve"> nuclear </w:t>
      </w:r>
      <w:r w:rsidRPr="0019247B">
        <w:rPr>
          <w:rStyle w:val="Emphasis"/>
          <w:highlight w:val="cyan"/>
        </w:rPr>
        <w:t>firestorms</w:t>
      </w:r>
      <w:r w:rsidRPr="00DC5BEA">
        <w:rPr>
          <w:rStyle w:val="StyleUnderline"/>
        </w:rPr>
        <w:t xml:space="preserve"> than do atomic bombs</w:t>
      </w:r>
      <w:r w:rsidRPr="00DC5BEA">
        <w:t xml:space="preserve">. For example, </w:t>
      </w:r>
      <w:r w:rsidRPr="00DC5BEA">
        <w:rPr>
          <w:rStyle w:val="StyleUnderline"/>
        </w:rPr>
        <w:t>a standard Russian 800-kiloton warhead</w:t>
      </w:r>
      <w:r w:rsidRPr="00DC5BEA">
        <w:t xml:space="preserve">, on an average day, </w:t>
      </w:r>
      <w:r w:rsidRPr="00DC5BEA">
        <w:rPr>
          <w:rStyle w:val="StyleUnderline"/>
        </w:rPr>
        <w:t>will ignite fires covering a surface area of 90 to 152 square miles</w:t>
      </w:r>
      <w:r w:rsidRPr="00DC5BEA">
        <w:t>.</w:t>
      </w:r>
    </w:p>
    <w:p w14:paraId="57823C79" w14:textId="77777777" w:rsidR="00181979" w:rsidRPr="00DC5BEA" w:rsidRDefault="00181979" w:rsidP="00181979">
      <w:r w:rsidRPr="00DC5BEA">
        <w:rPr>
          <w:rStyle w:val="StyleUnderline"/>
        </w:rPr>
        <w:t>A war fought with hundreds</w:t>
      </w:r>
      <w:r w:rsidRPr="00DC5BEA">
        <w:t xml:space="preserve"> or thousands </w:t>
      </w:r>
      <w:r w:rsidRPr="00DC5BEA">
        <w:rPr>
          <w:rStyle w:val="StyleUnderline"/>
        </w:rPr>
        <w:t>of U.S. and Russian strategic nuclear weapons would ignite immense nuclear firestorms covering land surface areas of many thousands or tens of thousands of square miles</w:t>
      </w:r>
      <w:r w:rsidRPr="00DC5BEA">
        <w:t xml:space="preserve">. The scientists calculated that </w:t>
      </w:r>
      <w:r w:rsidRPr="00DC5BEA">
        <w:rPr>
          <w:rStyle w:val="StyleUnderline"/>
        </w:rPr>
        <w:t xml:space="preserve">these fires would produce up to 180 million tons of black carbon soot and smoke, </w:t>
      </w:r>
      <w:r w:rsidRPr="0019247B">
        <w:rPr>
          <w:rStyle w:val="StyleUnderline"/>
          <w:highlight w:val="cyan"/>
        </w:rPr>
        <w:t>which</w:t>
      </w:r>
      <w:r w:rsidRPr="00DC5BEA">
        <w:rPr>
          <w:rStyle w:val="StyleUnderline"/>
        </w:rPr>
        <w:t xml:space="preserve"> would </w:t>
      </w:r>
      <w:r w:rsidRPr="0019247B">
        <w:rPr>
          <w:rStyle w:val="StyleUnderline"/>
          <w:highlight w:val="cyan"/>
        </w:rPr>
        <w:t>form a dense, global</w:t>
      </w:r>
      <w:r w:rsidRPr="00DC5BEA">
        <w:rPr>
          <w:rStyle w:val="StyleUnderline"/>
        </w:rPr>
        <w:t xml:space="preserve"> stratospheric </w:t>
      </w:r>
      <w:r w:rsidRPr="0019247B">
        <w:rPr>
          <w:rStyle w:val="StyleUnderline"/>
          <w:highlight w:val="cyan"/>
        </w:rPr>
        <w:t>smoke layer</w:t>
      </w:r>
      <w:r w:rsidRPr="00DC5BEA">
        <w:t xml:space="preserve">. </w:t>
      </w:r>
      <w:r w:rsidRPr="00DC5BEA">
        <w:rPr>
          <w:rStyle w:val="StyleUnderline"/>
        </w:rPr>
        <w:t xml:space="preserve">The smoke would remain in the stratosphere </w:t>
      </w:r>
      <w:r w:rsidRPr="0019247B">
        <w:rPr>
          <w:rStyle w:val="StyleUnderline"/>
          <w:highlight w:val="cyan"/>
        </w:rPr>
        <w:t>for</w:t>
      </w:r>
      <w:r w:rsidRPr="00DC5BEA">
        <w:rPr>
          <w:rStyle w:val="StyleUnderline"/>
        </w:rPr>
        <w:t xml:space="preserve"> 10 to </w:t>
      </w:r>
      <w:r w:rsidRPr="0019247B">
        <w:rPr>
          <w:rStyle w:val="Emphasis"/>
          <w:highlight w:val="cyan"/>
        </w:rPr>
        <w:t>20 years</w:t>
      </w:r>
      <w:r w:rsidRPr="00DC5BEA">
        <w:rPr>
          <w:rStyle w:val="StyleUnderline"/>
        </w:rPr>
        <w:t>, and it would block</w:t>
      </w:r>
      <w:r w:rsidRPr="00DC5BEA">
        <w:t xml:space="preserve"> as much as </w:t>
      </w:r>
      <w:r w:rsidRPr="00DC5BEA">
        <w:rPr>
          <w:rStyle w:val="StyleUnderline"/>
        </w:rPr>
        <w:t>70 percent of sunlight</w:t>
      </w:r>
      <w:r w:rsidRPr="00DC5BEA">
        <w:t xml:space="preserve"> from reaching the surface of the Northern Hemisphere and 35 percent from the Southern Hemisphere. </w:t>
      </w:r>
      <w:r w:rsidRPr="00DC5BEA">
        <w:rPr>
          <w:rStyle w:val="StyleUnderline"/>
        </w:rPr>
        <w:t>So much sunlight would be blocked by the smoke that the noonday sun would resemble a full moon at midnight</w:t>
      </w:r>
      <w:r w:rsidRPr="00DC5BEA">
        <w:t>.</w:t>
      </w:r>
    </w:p>
    <w:p w14:paraId="3A56CF4A" w14:textId="77777777" w:rsidR="00181979" w:rsidRDefault="00181979" w:rsidP="00181979">
      <w:r w:rsidRPr="00DC5BEA">
        <w:rPr>
          <w:rStyle w:val="StyleUnderline"/>
        </w:rPr>
        <w:t xml:space="preserve">Under such conditions, </w:t>
      </w:r>
      <w:r w:rsidRPr="0019247B">
        <w:rPr>
          <w:rStyle w:val="StyleUnderline"/>
          <w:highlight w:val="cyan"/>
        </w:rPr>
        <w:t xml:space="preserve">it would only require a </w:t>
      </w:r>
      <w:r w:rsidRPr="0019247B">
        <w:rPr>
          <w:rStyle w:val="Emphasis"/>
          <w:highlight w:val="cyan"/>
        </w:rPr>
        <w:t>matter of days</w:t>
      </w:r>
      <w:r w:rsidRPr="00DC5BEA">
        <w:rPr>
          <w:rStyle w:val="StyleUnderline"/>
        </w:rPr>
        <w:t xml:space="preserve"> or weeks for daily minimum temperatures </w:t>
      </w:r>
      <w:r w:rsidRPr="0019247B">
        <w:rPr>
          <w:rStyle w:val="StyleUnderline"/>
          <w:highlight w:val="cyan"/>
        </w:rPr>
        <w:t>to</w:t>
      </w:r>
      <w:r w:rsidRPr="00DC5BEA">
        <w:rPr>
          <w:rStyle w:val="StyleUnderline"/>
        </w:rPr>
        <w:t xml:space="preserve"> fall below freezing in the largest agricultural areas of the Northern Hemisphere</w:t>
      </w:r>
      <w:r w:rsidRPr="00DC5BEA">
        <w:t xml:space="preserve">, where freezing temperatures would occur every day for a period of between one to more than two years. </w:t>
      </w:r>
      <w:r w:rsidRPr="00DC5BEA">
        <w:rPr>
          <w:rStyle w:val="StyleUnderline"/>
        </w:rPr>
        <w:t xml:space="preserve">Average surface temperatures would </w:t>
      </w:r>
      <w:r w:rsidRPr="0019247B">
        <w:rPr>
          <w:rStyle w:val="StyleUnderline"/>
          <w:highlight w:val="cyan"/>
        </w:rPr>
        <w:t>become colder than</w:t>
      </w:r>
      <w:r w:rsidRPr="00DC5BEA">
        <w:rPr>
          <w:rStyle w:val="StyleUnderline"/>
        </w:rPr>
        <w:t xml:space="preserve"> those experienced 18,000 years ago at the height of </w:t>
      </w:r>
      <w:r w:rsidRPr="0019247B">
        <w:rPr>
          <w:rStyle w:val="StyleUnderline"/>
          <w:highlight w:val="cyan"/>
        </w:rPr>
        <w:t>the</w:t>
      </w:r>
      <w:r w:rsidRPr="00DC5BEA">
        <w:rPr>
          <w:rStyle w:val="StyleUnderline"/>
        </w:rPr>
        <w:t xml:space="preserve"> last </w:t>
      </w:r>
      <w:r w:rsidRPr="0019247B">
        <w:rPr>
          <w:rStyle w:val="StyleUnderline"/>
          <w:highlight w:val="cyan"/>
        </w:rPr>
        <w:t>Ice Age</w:t>
      </w:r>
      <w:r w:rsidRPr="00DC5BEA">
        <w:rPr>
          <w:rStyle w:val="StyleUnderline"/>
        </w:rPr>
        <w:t>, and the prolonged cold would cause average rainfall to decrease by up to 90%</w:t>
      </w:r>
      <w:r w:rsidRPr="00DC5BEA">
        <w:t xml:space="preserve">. </w:t>
      </w:r>
      <w:r w:rsidRPr="0019247B">
        <w:rPr>
          <w:rStyle w:val="StyleUnderline"/>
          <w:highlight w:val="cyan"/>
        </w:rPr>
        <w:t xml:space="preserve">Growing seasons would be </w:t>
      </w:r>
      <w:r w:rsidRPr="0019247B">
        <w:rPr>
          <w:rStyle w:val="Emphasis"/>
          <w:highlight w:val="cyan"/>
        </w:rPr>
        <w:t>completely eliminated</w:t>
      </w:r>
      <w:r w:rsidRPr="00DC5BEA">
        <w:rPr>
          <w:rStyle w:val="StyleUnderline"/>
        </w:rPr>
        <w:t xml:space="preserve"> for more than a decade; it would be too cold and dark to grow food crops, </w:t>
      </w:r>
      <w:r w:rsidRPr="0019247B">
        <w:rPr>
          <w:rStyle w:val="StyleUnderline"/>
          <w:highlight w:val="cyan"/>
        </w:rPr>
        <w:t xml:space="preserve">which would </w:t>
      </w:r>
      <w:r w:rsidRPr="0019247B">
        <w:rPr>
          <w:rStyle w:val="Emphasis"/>
          <w:highlight w:val="cyan"/>
        </w:rPr>
        <w:t>doom the majority of the</w:t>
      </w:r>
      <w:r w:rsidRPr="00DC5BEA">
        <w:rPr>
          <w:rStyle w:val="Emphasis"/>
        </w:rPr>
        <w:t xml:space="preserve"> human </w:t>
      </w:r>
      <w:r w:rsidRPr="0019247B">
        <w:rPr>
          <w:rStyle w:val="Emphasis"/>
          <w:highlight w:val="cyan"/>
        </w:rPr>
        <w:t>population</w:t>
      </w:r>
      <w:r w:rsidRPr="00DC5BEA">
        <w:t>.</w:t>
      </w:r>
    </w:p>
    <w:p w14:paraId="2F5B21DA" w14:textId="77777777" w:rsidR="00181979" w:rsidRDefault="00181979" w:rsidP="00181979">
      <w:pPr>
        <w:pStyle w:val="Heading3"/>
      </w:pPr>
      <w:r>
        <w:t>UQ</w:t>
      </w:r>
    </w:p>
    <w:p w14:paraId="562E651C" w14:textId="77777777" w:rsidR="00181979" w:rsidRPr="00A750A7" w:rsidRDefault="00181979" w:rsidP="00181979">
      <w:pPr>
        <w:pStyle w:val="Heading4"/>
      </w:pPr>
      <w:r>
        <w:t xml:space="preserve">Reinhard is about current stuff </w:t>
      </w:r>
    </w:p>
    <w:p w14:paraId="4CE9D6DC" w14:textId="77777777" w:rsidR="00181979" w:rsidRDefault="00181979" w:rsidP="00181979">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41E4A125" w14:textId="77777777" w:rsidR="00181979" w:rsidRPr="007207B0" w:rsidRDefault="00181979" w:rsidP="00181979">
      <w:pPr>
        <w:rPr>
          <w:u w:val="single"/>
        </w:rPr>
      </w:pPr>
      <w:r w:rsidRPr="00D242A4">
        <w:rPr>
          <w:sz w:val="16"/>
        </w:rPr>
        <w:t xml:space="preserve">Second, like all antitrust enforcers, </w:t>
      </w:r>
      <w:r w:rsidRPr="001C2D54">
        <w:rPr>
          <w:rStyle w:val="Emphasis"/>
          <w:highlight w:val="green"/>
        </w:rPr>
        <w:t>Ms. Khan</w:t>
      </w:r>
      <w:r w:rsidRPr="00D242A4">
        <w:rPr>
          <w:sz w:val="16"/>
        </w:rPr>
        <w:t xml:space="preserve"> and </w:t>
      </w:r>
      <w:r w:rsidRPr="001C2D54">
        <w:rPr>
          <w:rStyle w:val="Emphasis"/>
          <w:highlight w:val="green"/>
        </w:rPr>
        <w:t>the FTC will face resource constraint</w:t>
      </w:r>
      <w:r w:rsidRPr="008E46B4">
        <w:rPr>
          <w:rStyle w:val="StyleUnderline"/>
          <w:highlight w:val="cyan"/>
        </w:rPr>
        <w:t>s</w:t>
      </w:r>
      <w:r w:rsidRPr="00D242A4">
        <w:rPr>
          <w:sz w:val="16"/>
        </w:rPr>
        <w:t xml:space="preserve">. Bringing </w:t>
      </w:r>
      <w:r w:rsidRPr="001C2D54">
        <w:rPr>
          <w:rStyle w:val="Emphasis"/>
          <w:highlight w:val="green"/>
        </w:rPr>
        <w:t>antitrust litigation is an expensive and laborious process</w:t>
      </w:r>
      <w:r w:rsidRPr="00D242A4">
        <w:rPr>
          <w:sz w:val="16"/>
        </w:rPr>
        <w:t xml:space="preserve">, often </w:t>
      </w:r>
      <w:r w:rsidRPr="008E46B4">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8E46B4">
        <w:rPr>
          <w:rStyle w:val="StyleUnderline"/>
          <w:highlight w:val="cyan"/>
        </w:rPr>
        <w:t xml:space="preserve">and </w:t>
      </w:r>
      <w:r w:rsidRPr="00194DDC">
        <w:rPr>
          <w:rStyle w:val="StyleUnderline"/>
        </w:rPr>
        <w:t xml:space="preserve">a </w:t>
      </w:r>
      <w:r w:rsidRPr="008E46B4">
        <w:rPr>
          <w:rStyle w:val="StyleUnderline"/>
          <w:highlight w:val="cyan"/>
        </w:rPr>
        <w:t xml:space="preserve">large army of </w:t>
      </w:r>
      <w:r w:rsidRPr="00A87DA9">
        <w:rPr>
          <w:rStyle w:val="StyleUnderline"/>
        </w:rPr>
        <w:t xml:space="preserve">FTC </w:t>
      </w:r>
      <w:r w:rsidRPr="008E46B4">
        <w:rPr>
          <w:rStyle w:val="StyleUnderline"/>
          <w:highlight w:val="cyan"/>
        </w:rPr>
        <w:t>staff attorneys</w:t>
      </w:r>
      <w:r w:rsidRPr="00D242A4">
        <w:rPr>
          <w:rStyle w:val="StyleUnderline"/>
        </w:rPr>
        <w:t xml:space="preserve"> and </w:t>
      </w:r>
      <w:r w:rsidRPr="008E46B4">
        <w:rPr>
          <w:rStyle w:val="StyleUnderline"/>
          <w:highlight w:val="cyan"/>
        </w:rPr>
        <w:t>taking</w:t>
      </w:r>
      <w:r w:rsidRPr="00D242A4">
        <w:rPr>
          <w:rStyle w:val="StyleUnderline"/>
        </w:rPr>
        <w:t xml:space="preserve"> many months or even </w:t>
      </w:r>
      <w:r w:rsidRPr="008E46B4">
        <w:rPr>
          <w:rStyle w:val="StyleUnderline"/>
          <w:highlight w:val="cyan"/>
        </w:rPr>
        <w:t>years to accomplish</w:t>
      </w:r>
      <w:r w:rsidRPr="00D242A4">
        <w:rPr>
          <w:sz w:val="16"/>
        </w:rPr>
        <w:t xml:space="preserve">. Typically, </w:t>
      </w:r>
      <w:r w:rsidRPr="00D242A4">
        <w:rPr>
          <w:rStyle w:val="StyleUnderline"/>
        </w:rPr>
        <w:t xml:space="preserve">the </w:t>
      </w:r>
      <w:r w:rsidRPr="008E46B4">
        <w:rPr>
          <w:rStyle w:val="StyleUnderline"/>
          <w:highlight w:val="cyan"/>
        </w:rPr>
        <w:t xml:space="preserve">FTC can only litigate </w:t>
      </w:r>
      <w:r w:rsidRPr="00A87DA9">
        <w:rPr>
          <w:rStyle w:val="StyleUnderline"/>
        </w:rPr>
        <w:t xml:space="preserve">a </w:t>
      </w:r>
      <w:r w:rsidRPr="008E46B4">
        <w:rPr>
          <w:rStyle w:val="Emphasis"/>
          <w:highlight w:val="cyan"/>
        </w:rPr>
        <w:t>handful of</w:t>
      </w:r>
      <w:r w:rsidRPr="00386F0A">
        <w:rPr>
          <w:rStyle w:val="Emphasis"/>
        </w:rPr>
        <w:t xml:space="preserve"> antitrust </w:t>
      </w:r>
      <w:r w:rsidRPr="008E46B4">
        <w:rPr>
          <w:rStyle w:val="Emphasis"/>
          <w:highlight w:val="cyan"/>
        </w:rPr>
        <w:t>matters</w:t>
      </w:r>
      <w:r w:rsidRPr="008E46B4">
        <w:rPr>
          <w:rStyle w:val="StyleUnderline"/>
          <w:highlight w:val="cyan"/>
        </w:rPr>
        <w:t xml:space="preserve"> at </w:t>
      </w:r>
      <w:r w:rsidRPr="00A87DA9">
        <w:rPr>
          <w:rStyle w:val="StyleUnderline"/>
        </w:rPr>
        <w:t xml:space="preserve">a </w:t>
      </w:r>
      <w:r w:rsidRPr="008E46B4">
        <w:rPr>
          <w:rStyle w:val="StyleUnderline"/>
          <w:highlight w:val="cyan"/>
        </w:rPr>
        <w:t>time</w:t>
      </w:r>
      <w:r w:rsidRPr="00D242A4">
        <w:rPr>
          <w:sz w:val="16"/>
        </w:rPr>
        <w:t xml:space="preserve">. It seems likely that Congress will provide more funding to the FTC in the current environment, but </w:t>
      </w:r>
      <w:r w:rsidRPr="008E46B4">
        <w:rPr>
          <w:rStyle w:val="StyleUnderline"/>
          <w:highlight w:val="cyan"/>
        </w:rPr>
        <w:t>even with</w:t>
      </w:r>
      <w:r w:rsidRPr="00D242A4">
        <w:rPr>
          <w:sz w:val="16"/>
        </w:rPr>
        <w:t xml:space="preserve"> these </w:t>
      </w:r>
      <w:r w:rsidRPr="008E46B4">
        <w:rPr>
          <w:rStyle w:val="StyleUnderline"/>
          <w:highlight w:val="cyan"/>
        </w:rPr>
        <w:t>extra resources</w:t>
      </w:r>
      <w:r w:rsidRPr="00D242A4">
        <w:rPr>
          <w:rStyle w:val="StyleUnderline"/>
        </w:rPr>
        <w:t xml:space="preserve">, the </w:t>
      </w:r>
      <w:r w:rsidRPr="008E46B4">
        <w:rPr>
          <w:rStyle w:val="Emphasis"/>
          <w:highlight w:val="cyan"/>
        </w:rPr>
        <w:t>FTC will</w:t>
      </w:r>
      <w:r w:rsidRPr="00D242A4">
        <w:rPr>
          <w:rStyle w:val="Emphasis"/>
        </w:rPr>
        <w:t xml:space="preserve"> still </w:t>
      </w:r>
      <w:r w:rsidRPr="008E46B4">
        <w:rPr>
          <w:rStyle w:val="Emphasis"/>
          <w:highlight w:val="cyan"/>
        </w:rPr>
        <w:t xml:space="preserve">have to pick </w:t>
      </w:r>
      <w:r w:rsidRPr="00A87DA9">
        <w:rPr>
          <w:rStyle w:val="Emphasis"/>
        </w:rPr>
        <w:t xml:space="preserve">its </w:t>
      </w:r>
      <w:r w:rsidRPr="008E46B4">
        <w:rPr>
          <w:rStyle w:val="Emphasis"/>
          <w:highlight w:val="cyan"/>
        </w:rPr>
        <w:t>cases carefully</w:t>
      </w:r>
      <w:r w:rsidRPr="00D242A4">
        <w:rPr>
          <w:rStyle w:val="StyleUnderline"/>
        </w:rPr>
        <w:t xml:space="preserve"> and cannot challenge every deal or every instance of alleged unlawful conduct.</w:t>
      </w:r>
    </w:p>
    <w:p w14:paraId="7B06DF81" w14:textId="77777777" w:rsidR="00181979" w:rsidRDefault="00181979" w:rsidP="00181979">
      <w:pPr>
        <w:pStyle w:val="Heading4"/>
      </w:pPr>
      <w:r>
        <w:t xml:space="preserve">FTC litigations causes overstretch – clear cut rules resolve failures </w:t>
      </w:r>
    </w:p>
    <w:p w14:paraId="51B95A9D" w14:textId="77777777" w:rsidR="00181979" w:rsidRDefault="00181979" w:rsidP="00181979">
      <w:r w:rsidRPr="00507072">
        <w:rPr>
          <w:rStyle w:val="Style13ptBold"/>
        </w:rPr>
        <w:t>Kantrowitz 20</w:t>
      </w:r>
      <w:r>
        <w:t xml:space="preserve"> – (Alex, </w:t>
      </w:r>
      <w:r w:rsidRPr="00507072">
        <w:t>"‘It’s Ridiculous.’ Underfunded FTC and DOJ Can’t Keep Fighting the Tech Giants Like This," No Publication, https://bigtechnology.substack.com/p/its-ridiculous-underfunded-us-regulators</w:t>
      </w:r>
      <w:r>
        <w:t>)//gcd</w:t>
      </w:r>
    </w:p>
    <w:p w14:paraId="4ED61186" w14:textId="77777777" w:rsidR="00181979" w:rsidRDefault="00181979" w:rsidP="00181979">
      <w:pPr>
        <w:rPr>
          <w:sz w:val="16"/>
        </w:rPr>
      </w:pPr>
      <w:r w:rsidRPr="00222ED2">
        <w:rPr>
          <w:rStyle w:val="Emphasis"/>
        </w:rPr>
        <w:t xml:space="preserve">“The </w:t>
      </w:r>
      <w:r w:rsidRPr="00222ED2">
        <w:rPr>
          <w:rStyle w:val="Emphasis"/>
          <w:highlight w:val="green"/>
        </w:rPr>
        <w:t>agencies are severely resource-constrained</w:t>
      </w:r>
      <w:r w:rsidRPr="00222ED2">
        <w:rPr>
          <w:sz w:val="16"/>
        </w:rPr>
        <w:t xml:space="preserve">,” Michael Kades, an-ex FTC trial lawyer who spent 11 years at the agency, told Big Technology. The Federal Trade Commission and Department of Justice’s antitrust division have a combined annual budget below what Facebook makes in three days. </w:t>
      </w:r>
      <w:r w:rsidRPr="00222ED2">
        <w:rPr>
          <w:rStyle w:val="StyleUnderline"/>
        </w:rPr>
        <w:t>The FTC runs on</w:t>
      </w:r>
      <w:r>
        <w:rPr>
          <w:rStyle w:val="StyleUnderline"/>
        </w:rPr>
        <w:t xml:space="preserve"> </w:t>
      </w:r>
      <w:hyperlink r:id="rId21" w:history="1">
        <w:r w:rsidRPr="00222ED2">
          <w:rPr>
            <w:rStyle w:val="StyleUnderline"/>
          </w:rPr>
          <w:t>less than $350 million</w:t>
        </w:r>
      </w:hyperlink>
      <w:r>
        <w:rPr>
          <w:rStyle w:val="StyleUnderline"/>
        </w:rPr>
        <w:t xml:space="preserve"> </w:t>
      </w:r>
      <w:r w:rsidRPr="00222ED2">
        <w:rPr>
          <w:rStyle w:val="StyleUnderline"/>
        </w:rPr>
        <w:t>per year, the DOJ’s antitrust division on</w:t>
      </w:r>
      <w:r>
        <w:rPr>
          <w:rStyle w:val="StyleUnderline"/>
        </w:rPr>
        <w:t xml:space="preserve"> </w:t>
      </w:r>
      <w:hyperlink r:id="rId22" w:anchor=":~:text=Mission%3A,over%20the%20FY%202020%20Enacted." w:history="1">
        <w:r w:rsidRPr="00222ED2">
          <w:rPr>
            <w:rStyle w:val="StyleUnderline"/>
          </w:rPr>
          <w:t>less than $200 million</w:t>
        </w:r>
      </w:hyperlink>
      <w:r w:rsidRPr="00222ED2">
        <w:rPr>
          <w:rStyle w:val="StyleUnderline"/>
        </w:rPr>
        <w:t>. Facebook made</w:t>
      </w:r>
      <w:r>
        <w:rPr>
          <w:rStyle w:val="StyleUnderline"/>
        </w:rPr>
        <w:t xml:space="preserve"> </w:t>
      </w:r>
      <w:hyperlink r:id="rId23" w:history="1">
        <w:r w:rsidRPr="00222ED2">
          <w:rPr>
            <w:rStyle w:val="StyleUnderline"/>
          </w:rPr>
          <w:t>$18 billion</w:t>
        </w:r>
      </w:hyperlink>
      <w:r>
        <w:rPr>
          <w:rStyle w:val="StyleUnderline"/>
        </w:rPr>
        <w:t xml:space="preserve"> </w:t>
      </w:r>
      <w:r w:rsidRPr="00222ED2">
        <w:rPr>
          <w:rStyle w:val="StyleUnderline"/>
        </w:rPr>
        <w:t>last quarter alone.</w:t>
      </w:r>
      <w:r>
        <w:rPr>
          <w:rStyle w:val="StyleUnderline"/>
        </w:rPr>
        <w:t xml:space="preserve"> </w:t>
      </w:r>
      <w:r w:rsidRPr="00222ED2">
        <w:rPr>
          <w:sz w:val="16"/>
        </w:rPr>
        <w:t xml:space="preserve">The </w:t>
      </w:r>
      <w:r w:rsidRPr="00222ED2">
        <w:rPr>
          <w:rStyle w:val="StyleUnderline"/>
        </w:rPr>
        <w:t>funding disparity between the tech giants and their regulators leads to an unbalanced fight, current and ex-staffers said: The agencies can’t investigate the tech giants to the extent they’d like</w:t>
      </w:r>
      <w:r w:rsidRPr="00222ED2">
        <w:rPr>
          <w:sz w:val="16"/>
        </w:rPr>
        <w:t xml:space="preserve">. </w:t>
      </w:r>
      <w:r w:rsidRPr="00222ED2">
        <w:rPr>
          <w:rStyle w:val="Emphasis"/>
        </w:rPr>
        <w:t>They might shy away from complex cases</w:t>
      </w:r>
      <w:r w:rsidRPr="00222ED2">
        <w:rPr>
          <w:sz w:val="16"/>
        </w:rPr>
        <w:t xml:space="preserve"> </w:t>
      </w:r>
      <w:r w:rsidRPr="00222ED2">
        <w:rPr>
          <w:rStyle w:val="Emphasis"/>
        </w:rPr>
        <w:t>fearing a resource-draining</w:t>
      </w:r>
      <w:r w:rsidRPr="00222ED2">
        <w:rPr>
          <w:sz w:val="16"/>
        </w:rPr>
        <w:t xml:space="preserve"> battle. And when they investigate the tech giants, they often see former colleagues with intricate knowledge of their strategy and ability to act (or lack thereof) representing these companies. Without significant budget increases, the tech giants may well continue to act unrestrained with little fear of repercussions. “DOJ is under-resourced, FTC it’s ridiculous,” one ex DOJ-staffer told Big Technology. Top of Form </w:t>
      </w:r>
      <w:r w:rsidRPr="00222ED2">
        <w:rPr>
          <w:rStyle w:val="Emphasis"/>
          <w:highlight w:val="green"/>
        </w:rPr>
        <w:t>This doesn’t mean these agencies</w:t>
      </w:r>
      <w:r w:rsidRPr="00222ED2">
        <w:rPr>
          <w:sz w:val="16"/>
        </w:rPr>
        <w:t xml:space="preserve"> are entirely </w:t>
      </w:r>
      <w:r w:rsidRPr="00222ED2">
        <w:rPr>
          <w:rStyle w:val="Emphasis"/>
          <w:highlight w:val="green"/>
        </w:rPr>
        <w:t>hamstrung</w:t>
      </w:r>
      <w:r w:rsidRPr="00222ED2">
        <w:rPr>
          <w:sz w:val="16"/>
        </w:rPr>
        <w:t xml:space="preserve">; </w:t>
      </w:r>
      <w:r w:rsidRPr="00222ED2">
        <w:rPr>
          <w:rStyle w:val="Emphasis"/>
          <w:highlight w:val="green"/>
        </w:rPr>
        <w:t>they can</w:t>
      </w:r>
      <w:r w:rsidRPr="00222ED2">
        <w:rPr>
          <w:sz w:val="16"/>
        </w:rPr>
        <w:t xml:space="preserve"> typically </w:t>
      </w:r>
      <w:r w:rsidRPr="00222ED2">
        <w:rPr>
          <w:rStyle w:val="Emphasis"/>
          <w:highlight w:val="green"/>
        </w:rPr>
        <w:t>marshall the resources to bring a clear-cut case</w:t>
      </w:r>
      <w:r w:rsidRPr="00222ED2">
        <w:rPr>
          <w:sz w:val="16"/>
        </w:rPr>
        <w:t>. “They want to win,” one ex-FTC official said. “If it's really egregious, and they find that in discovery, the attorneys are going to put a case together and go after it.” But when you can only take up a limited number of cases due to resource constraints, things inevitably slip through. “When I was there, the privacy wing had maybe 50 people, and that's probably generous. That's lawyers, support staff, everyone,” Justin Brookman, the former policy director at the FTC’s office of technology research and investigation, told Big Technology. “</w:t>
      </w:r>
      <w:r w:rsidRPr="00222ED2">
        <w:rPr>
          <w:rStyle w:val="StyleUnderline"/>
        </w:rPr>
        <w:t xml:space="preserve">If they were to bring a case, that would tie up half the resources of the group. And </w:t>
      </w:r>
      <w:r w:rsidRPr="00222ED2">
        <w:rPr>
          <w:rStyle w:val="Emphasis"/>
          <w:highlight w:val="green"/>
        </w:rPr>
        <w:t>they had two litigations ongoing</w:t>
      </w:r>
      <w:r w:rsidRPr="00222ED2">
        <w:rPr>
          <w:rStyle w:val="StyleUnderline"/>
        </w:rPr>
        <w:t xml:space="preserve"> and </w:t>
      </w:r>
      <w:r w:rsidRPr="00222ED2">
        <w:rPr>
          <w:rStyle w:val="Emphasis"/>
          <w:highlight w:val="green"/>
        </w:rPr>
        <w:t>that took up most of everyone's time.”</w:t>
      </w:r>
      <w:r w:rsidRPr="00222ED2">
        <w:rPr>
          <w:sz w:val="16"/>
        </w:rPr>
        <w:t xml:space="preserve"> The agency’s budget has barely increased since Brookman left in 2017, while the tech giants have added trillions of dollars to their market caps. Inside the FTC and DOJ, employees are aware of the tech giants’ ability to fight, and the corporations’ budgets tend to live inside their heads. “Facebook will have the ability to raise every single issue, if they want to,” Kades said. “It doesn't have to be a winner, doesn't have to be close to winner. </w:t>
      </w:r>
      <w:r w:rsidRPr="00222ED2">
        <w:rPr>
          <w:rStyle w:val="Emphasis"/>
          <w:highlight w:val="green"/>
        </w:rPr>
        <w:t>If they wanted to take this position in litigation</w:t>
      </w:r>
      <w:r w:rsidRPr="00222ED2">
        <w:rPr>
          <w:rStyle w:val="Emphasis"/>
        </w:rPr>
        <w:t xml:space="preserve">, </w:t>
      </w:r>
      <w:r w:rsidRPr="00222ED2">
        <w:rPr>
          <w:rStyle w:val="Emphasis"/>
          <w:highlight w:val="green"/>
        </w:rPr>
        <w:t>they can make every procedural maneuver difficult</w:t>
      </w:r>
      <w:r w:rsidRPr="00222ED2">
        <w:rPr>
          <w:rStyle w:val="Emphasis"/>
        </w:rPr>
        <w:t xml:space="preserve">, </w:t>
      </w:r>
      <w:r w:rsidRPr="00222ED2">
        <w:rPr>
          <w:rStyle w:val="Emphasis"/>
          <w:highlight w:val="green"/>
        </w:rPr>
        <w:t>they can not cooperate on discovery</w:t>
      </w:r>
      <w:r w:rsidRPr="00222ED2">
        <w:rPr>
          <w:sz w:val="16"/>
        </w:rPr>
        <w:t xml:space="preserve">, </w:t>
      </w:r>
      <w:r w:rsidRPr="00222ED2">
        <w:rPr>
          <w:rStyle w:val="Emphasis"/>
          <w:highlight w:val="green"/>
        </w:rPr>
        <w:t>they can fight on scheduling</w:t>
      </w:r>
      <w:r w:rsidRPr="00222ED2">
        <w:rPr>
          <w:sz w:val="16"/>
        </w:rPr>
        <w:t xml:space="preserve">, they don't have to win even half of those, but </w:t>
      </w:r>
      <w:r w:rsidRPr="00222ED2">
        <w:rPr>
          <w:rStyle w:val="Emphasis"/>
          <w:highlight w:val="green"/>
        </w:rPr>
        <w:t>it would just suck up resources.”</w:t>
      </w:r>
      <w:r w:rsidRPr="00222ED2">
        <w:rPr>
          <w:sz w:val="16"/>
        </w:rPr>
        <w:t xml:space="preserve"> </w:t>
      </w:r>
      <w:r w:rsidRPr="00222ED2">
        <w:rPr>
          <w:rStyle w:val="Emphasis"/>
          <w:highlight w:val="green"/>
        </w:rPr>
        <w:t>The ability to do this</w:t>
      </w:r>
      <w:r w:rsidRPr="00222ED2">
        <w:rPr>
          <w:sz w:val="16"/>
        </w:rPr>
        <w:t xml:space="preserve">, not even the action itself, </w:t>
      </w:r>
      <w:r w:rsidRPr="00222ED2">
        <w:rPr>
          <w:rStyle w:val="Emphasis"/>
          <w:highlight w:val="green"/>
        </w:rPr>
        <w:t>can impact regulators’ thinking</w:t>
      </w:r>
      <w:r w:rsidRPr="00222ED2">
        <w:rPr>
          <w:sz w:val="16"/>
        </w:rPr>
        <w:t>.</w:t>
      </w:r>
    </w:p>
    <w:p w14:paraId="056B2F61" w14:textId="77777777" w:rsidR="00181979" w:rsidRDefault="00181979" w:rsidP="00181979">
      <w:pPr>
        <w:rPr>
          <w:sz w:val="16"/>
        </w:rPr>
      </w:pPr>
    </w:p>
    <w:p w14:paraId="7C054CB7" w14:textId="77777777" w:rsidR="00181979" w:rsidRDefault="00181979" w:rsidP="00181979">
      <w:pPr>
        <w:pStyle w:val="Heading4"/>
      </w:pPr>
      <w:r>
        <w:t xml:space="preserve">Khan just initiated a long slog litigation suit against Facebook </w:t>
      </w:r>
    </w:p>
    <w:p w14:paraId="725CF653" w14:textId="77777777" w:rsidR="00181979" w:rsidRPr="00941EFF" w:rsidRDefault="00181979" w:rsidP="00181979">
      <w:r w:rsidRPr="00941EFF">
        <w:rPr>
          <w:rStyle w:val="Style13ptBold"/>
        </w:rPr>
        <w:t xml:space="preserve">Edelman 8-19 </w:t>
      </w:r>
      <w:r>
        <w:t xml:space="preserve">– (Gilad, "Lina Khan’s Theory of the Facebook Antitrust Case Takes Shape," Wired, </w:t>
      </w:r>
      <w:hyperlink r:id="rId24" w:history="1">
        <w:r w:rsidRPr="006C1F44">
          <w:rPr>
            <w:rStyle w:val="Hyperlink"/>
          </w:rPr>
          <w:t>https://www.wired.com/story/lina-khan-theory-facebook-antitrust-case-takes-shape/</w:t>
        </w:r>
      </w:hyperlink>
      <w:r>
        <w:t xml:space="preserve"> BUSINESS08.19.2021 07:10 PM)//gcd</w:t>
      </w:r>
    </w:p>
    <w:p w14:paraId="7362B314" w14:textId="77777777" w:rsidR="00181979" w:rsidRDefault="00181979" w:rsidP="00181979">
      <w:pPr>
        <w:rPr>
          <w:sz w:val="16"/>
        </w:rPr>
      </w:pPr>
      <w:r w:rsidRPr="00941EFF">
        <w:rPr>
          <w:sz w:val="16"/>
        </w:rPr>
        <w:t xml:space="preserve">WHEN FEDERAL JUDGE James </w:t>
      </w:r>
      <w:r w:rsidRPr="00941EFF">
        <w:rPr>
          <w:rStyle w:val="Emphasis"/>
          <w:highlight w:val="green"/>
        </w:rPr>
        <w:t>Boasberg</w:t>
      </w:r>
      <w:r w:rsidRPr="00941EFF">
        <w:rPr>
          <w:sz w:val="16"/>
        </w:rPr>
        <w:t xml:space="preserve"> dismissed the Federal Trade Commission’s antitrust lawsuit against Facebook in June, he </w:t>
      </w:r>
      <w:r w:rsidRPr="00941EFF">
        <w:rPr>
          <w:rStyle w:val="Emphasis"/>
          <w:highlight w:val="green"/>
        </w:rPr>
        <w:t>gave</w:t>
      </w:r>
      <w:r w:rsidRPr="00941EFF">
        <w:rPr>
          <w:sz w:val="16"/>
        </w:rPr>
        <w:t xml:space="preserve"> the agency </w:t>
      </w:r>
      <w:r w:rsidRPr="00941EFF">
        <w:rPr>
          <w:rStyle w:val="StyleUnderline"/>
        </w:rPr>
        <w:t>pretty </w:t>
      </w:r>
      <w:hyperlink r:id="rId25" w:history="1">
        <w:r w:rsidRPr="00941EFF">
          <w:rPr>
            <w:rStyle w:val="Emphasis"/>
            <w:highlight w:val="green"/>
          </w:rPr>
          <w:t>specific instructions</w:t>
        </w:r>
      </w:hyperlink>
      <w:r w:rsidRPr="00941EFF">
        <w:rPr>
          <w:rStyle w:val="Emphasis"/>
          <w:highlight w:val="green"/>
        </w:rPr>
        <w:t> on how to salvage it.</w:t>
      </w:r>
      <w:r w:rsidRPr="00941EFF">
        <w:rPr>
          <w:rStyle w:val="Emphasis"/>
        </w:rPr>
        <w:t xml:space="preserve"> </w:t>
      </w:r>
      <w:r w:rsidRPr="00941EFF">
        <w:rPr>
          <w:sz w:val="16"/>
        </w:rPr>
        <w:t xml:space="preserve">The problem, he wrote in his opinion, was that the FTC hadn’t offered even the barest evidence that Facebook is a monopoly, beyond the vague claim that it “maintained a dominant share of the US personal social networking market (in excess of 60 percent).” As Boasberg noted, that inexplicably left some basic questions unanswered, such as: 60 percent of what? Who makes up the leftover 40 percent? It was a bit like accusing a driver of speeding without even mentioning the speed limit. To get back into court and advance to the next stage of litigation, the </w:t>
      </w:r>
      <w:r w:rsidRPr="00941EFF">
        <w:rPr>
          <w:rStyle w:val="Emphasis"/>
          <w:highlight w:val="green"/>
        </w:rPr>
        <w:t>FTC</w:t>
      </w:r>
      <w:r w:rsidRPr="00941EFF">
        <w:rPr>
          <w:sz w:val="16"/>
        </w:rPr>
        <w:t xml:space="preserve"> would </w:t>
      </w:r>
      <w:r w:rsidRPr="00941EFF">
        <w:rPr>
          <w:rStyle w:val="Emphasis"/>
          <w:highlight w:val="green"/>
        </w:rPr>
        <w:t>have to come back with</w:t>
      </w:r>
      <w:r w:rsidRPr="00941EFF">
        <w:rPr>
          <w:sz w:val="16"/>
        </w:rPr>
        <w:t xml:space="preserve"> </w:t>
      </w:r>
      <w:r w:rsidRPr="00941EFF">
        <w:rPr>
          <w:rStyle w:val="Emphasis"/>
          <w:highlight w:val="green"/>
        </w:rPr>
        <w:t>something a lot more specific</w:t>
      </w:r>
      <w:r w:rsidRPr="00941EFF">
        <w:rPr>
          <w:sz w:val="16"/>
        </w:rPr>
        <w:t xml:space="preserve">. That presented an interesting early assignment for </w:t>
      </w:r>
      <w:r w:rsidRPr="00941EFF">
        <w:rPr>
          <w:rStyle w:val="Emphasis"/>
          <w:highlight w:val="green"/>
        </w:rPr>
        <w:t>Lina Khan,</w:t>
      </w:r>
      <w:r w:rsidRPr="00941EFF">
        <w:rPr>
          <w:sz w:val="16"/>
        </w:rPr>
        <w:t xml:space="preserve"> who was </w:t>
      </w:r>
      <w:hyperlink r:id="rId26" w:history="1">
        <w:r w:rsidRPr="00941EFF">
          <w:rPr>
            <w:rStyle w:val="Hyperlink"/>
            <w:sz w:val="16"/>
          </w:rPr>
          <w:t>confirmed</w:t>
        </w:r>
      </w:hyperlink>
      <w:r w:rsidRPr="00941EFF">
        <w:rPr>
          <w:sz w:val="16"/>
        </w:rPr>
        <w:t xml:space="preserve"> as commissioner of the agency a mere two weeks before Boasberg issued his ruling. (Facebook has sought to have Khan recused from the case on the basis of her public criticism of big tech companies before her current job, though experts see little chance of that succeeding.) On Thursday, the </w:t>
      </w:r>
      <w:r w:rsidRPr="00941EFF">
        <w:rPr>
          <w:rStyle w:val="StyleUnderline"/>
          <w:highlight w:val="green"/>
        </w:rPr>
        <w:t>FTC filed its revised complaint</w:t>
      </w:r>
      <w:r w:rsidRPr="00941EFF">
        <w:rPr>
          <w:sz w:val="16"/>
        </w:rPr>
        <w:t xml:space="preserve"> answering those previously unanswered questions. While it’s impossible to predict how a given judge will rule, </w:t>
      </w:r>
      <w:r w:rsidRPr="00941EFF">
        <w:rPr>
          <w:rStyle w:val="Emphasis"/>
          <w:highlight w:val="green"/>
        </w:rPr>
        <w:t>the new material seems likely to satisfy Boasberg</w:t>
      </w:r>
      <w:r w:rsidRPr="00941EFF">
        <w:rPr>
          <w:sz w:val="16"/>
        </w:rPr>
        <w:t xml:space="preserve"> and </w:t>
      </w:r>
      <w:r w:rsidRPr="00941EFF">
        <w:rPr>
          <w:rStyle w:val="Emphasis"/>
          <w:highlight w:val="green"/>
        </w:rPr>
        <w:t>keep the case alive</w:t>
      </w:r>
      <w:r w:rsidRPr="00941EFF">
        <w:rPr>
          <w:sz w:val="16"/>
        </w:rPr>
        <w:t xml:space="preserve">. “To my eye, they’ve scratched Boasberg’s itch,” said Paul Swanson, an antitrust attorney in Denver. </w:t>
      </w:r>
      <w:r w:rsidRPr="00941EFF">
        <w:rPr>
          <w:rStyle w:val="StyleUnderline"/>
        </w:rPr>
        <w:t>Facebook, he said, may not be able to avoid “</w:t>
      </w:r>
      <w:r w:rsidRPr="00941EFF">
        <w:rPr>
          <w:rStyle w:val="StyleUnderline"/>
          <w:highlight w:val="green"/>
        </w:rPr>
        <w:t>a long slog of document productions</w:t>
      </w:r>
      <w:r w:rsidRPr="00941EFF">
        <w:rPr>
          <w:rStyle w:val="StyleUnderline"/>
        </w:rPr>
        <w:t xml:space="preserve"> and </w:t>
      </w:r>
      <w:r w:rsidRPr="00941EFF">
        <w:rPr>
          <w:rStyle w:val="Emphasis"/>
          <w:highlight w:val="green"/>
        </w:rPr>
        <w:t>depositions</w:t>
      </w:r>
      <w:r w:rsidRPr="00941EFF">
        <w:rPr>
          <w:rStyle w:val="StyleUnderline"/>
        </w:rPr>
        <w:t>.”</w:t>
      </w:r>
      <w:r>
        <w:rPr>
          <w:rStyle w:val="StyleUnderline"/>
        </w:rPr>
        <w:t xml:space="preserve"> </w:t>
      </w:r>
      <w:r w:rsidRPr="00941EFF">
        <w:rPr>
          <w:sz w:val="16"/>
        </w:rPr>
        <w:t xml:space="preserve">To prove that Facebook is a monopoly for legal purposes, the </w:t>
      </w:r>
      <w:r w:rsidRPr="00941EFF">
        <w:rPr>
          <w:rStyle w:val="Emphasis"/>
          <w:highlight w:val="green"/>
        </w:rPr>
        <w:t>FTC</w:t>
      </w:r>
      <w:r w:rsidRPr="00941EFF">
        <w:rPr>
          <w:sz w:val="16"/>
        </w:rPr>
        <w:t xml:space="preserve"> doesn't have to show that it’s literally the only social network. They </w:t>
      </w:r>
      <w:r w:rsidRPr="00941EFF">
        <w:rPr>
          <w:rStyle w:val="Emphasis"/>
          <w:highlight w:val="green"/>
        </w:rPr>
        <w:t>have to show that it has “market power</w:t>
      </w:r>
      <w:r w:rsidRPr="00941EFF">
        <w:rPr>
          <w:sz w:val="16"/>
        </w:rPr>
        <w:t>.” In a nutshell, having market power means you face so little competition that you can do things your customers don’t like without losing any business. It’s one of the main reasons antitrust law exists: When there isn’t enough competition, companies will stop trying to please their customers and start trying to squeeze them. Think about how frustrating it is when your internet provider raises prices and you realize no one else serves your neighborhood. </w:t>
      </w:r>
      <w:hyperlink r:id="rId27" w:history="1">
        <w:r w:rsidRPr="00941EFF">
          <w:rPr>
            <w:rStyle w:val="Hyperlink"/>
            <w:sz w:val="16"/>
          </w:rPr>
          <w:t>That’s market power</w:t>
        </w:r>
      </w:hyperlink>
      <w:r w:rsidRPr="00941EFF">
        <w:rPr>
          <w:sz w:val="16"/>
        </w:rPr>
        <w:t>.</w:t>
      </w:r>
    </w:p>
    <w:p w14:paraId="2C7CF9E2" w14:textId="77777777" w:rsidR="00181979" w:rsidRDefault="00181979" w:rsidP="00181979">
      <w:pPr>
        <w:pStyle w:val="Heading3"/>
      </w:pPr>
      <w:r>
        <w:t>LT</w:t>
      </w:r>
    </w:p>
    <w:p w14:paraId="518B1111" w14:textId="77777777" w:rsidR="00181979" w:rsidRPr="00C00601" w:rsidRDefault="00181979" w:rsidP="00181979">
      <w:pPr>
        <w:pStyle w:val="Heading4"/>
        <w:numPr>
          <w:ilvl w:val="0"/>
          <w:numId w:val="25"/>
        </w:numPr>
        <w:tabs>
          <w:tab w:val="num" w:pos="360"/>
          <w:tab w:val="num" w:pos="720"/>
        </w:tabs>
        <w:ind w:left="360" w:firstLine="0"/>
        <w:rPr>
          <w:rFonts w:cs="Arial"/>
        </w:rPr>
      </w:pPr>
      <w:r w:rsidRPr="00C00601">
        <w:rPr>
          <w:rFonts w:cs="Arial"/>
        </w:rPr>
        <w:t xml:space="preserve">Rulemaking </w:t>
      </w:r>
      <w:r w:rsidRPr="00C00601">
        <w:rPr>
          <w:rFonts w:cs="Arial"/>
          <w:u w:val="single"/>
        </w:rPr>
        <w:t>frees</w:t>
      </w:r>
      <w:r w:rsidRPr="00C00601">
        <w:rPr>
          <w:rFonts w:cs="Arial"/>
        </w:rPr>
        <w:t xml:space="preserve"> resources. </w:t>
      </w:r>
    </w:p>
    <w:p w14:paraId="5F1A9B55" w14:textId="77777777" w:rsidR="00181979" w:rsidRPr="00C00601" w:rsidRDefault="00181979" w:rsidP="00181979">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1AC5E3C6" w14:textId="77777777" w:rsidR="00181979" w:rsidRPr="00C00601" w:rsidRDefault="00181979" w:rsidP="00181979">
      <w:pPr>
        <w:rPr>
          <w:sz w:val="16"/>
        </w:rPr>
      </w:pPr>
      <w:r w:rsidRPr="00C00601">
        <w:rPr>
          <w:sz w:val="16"/>
        </w:rPr>
        <w:t xml:space="preserve">Second, </w:t>
      </w:r>
      <w:r w:rsidRPr="00C00601">
        <w:rPr>
          <w:rStyle w:val="StyleUnderline"/>
        </w:rPr>
        <w:t xml:space="preserve">establishing </w:t>
      </w:r>
      <w:r w:rsidRPr="00B41B17">
        <w:rPr>
          <w:rStyle w:val="StyleUnderline"/>
          <w:highlight w:val="yellow"/>
        </w:rPr>
        <w:t xml:space="preserve">rules could help </w:t>
      </w:r>
      <w:r w:rsidRPr="00B41B17">
        <w:rPr>
          <w:rStyle w:val="Emphasis"/>
          <w:highlight w:val="yellow"/>
        </w:rPr>
        <w:t>relieve</w:t>
      </w:r>
      <w:r w:rsidRPr="00C00601">
        <w:rPr>
          <w:rStyle w:val="Emphasis"/>
        </w:rPr>
        <w:t xml:space="preserve"> antitrust </w:t>
      </w:r>
      <w:r w:rsidRPr="00B41B17">
        <w:rPr>
          <w:rStyle w:val="Emphasis"/>
          <w:highlight w:val="yellow"/>
        </w:rPr>
        <w:t>enforcement</w:t>
      </w:r>
      <w:r w:rsidRPr="00B41B17">
        <w:rPr>
          <w:rStyle w:val="StyleUnderline"/>
          <w:highlight w:val="yellow"/>
        </w:rPr>
        <w:t xml:space="preserve"> of </w:t>
      </w:r>
      <w:r w:rsidRPr="00B41B17">
        <w:rPr>
          <w:rStyle w:val="Emphasis"/>
          <w:highlight w:val="yellow"/>
        </w:rPr>
        <w:t>steep costs</w:t>
      </w:r>
      <w:r w:rsidRPr="00C00601">
        <w:rPr>
          <w:rStyle w:val="StyleUnderline"/>
        </w:rPr>
        <w:t xml:space="preserve"> </w:t>
      </w:r>
      <w:r w:rsidRPr="00B41B17">
        <w:rPr>
          <w:rStyle w:val="StyleUnderline"/>
          <w:highlight w:val="yellow"/>
        </w:rPr>
        <w:t xml:space="preserve">and </w:t>
      </w:r>
      <w:r w:rsidRPr="00B41B17">
        <w:rPr>
          <w:rStyle w:val="Emphasis"/>
          <w:highlight w:val="yellow"/>
        </w:rPr>
        <w:t>prolonged trials</w:t>
      </w:r>
      <w:r w:rsidRPr="00C00601">
        <w:rPr>
          <w:sz w:val="16"/>
        </w:rPr>
        <w:t xml:space="preserve">. Identifying </w:t>
      </w:r>
      <w:r w:rsidRPr="00B41B17">
        <w:rPr>
          <w:rStyle w:val="StyleUnderline"/>
          <w:highlight w:val="yellow"/>
        </w:rPr>
        <w:t>ex ante</w:t>
      </w:r>
      <w:r w:rsidRPr="00C00601">
        <w:rPr>
          <w:sz w:val="16"/>
        </w:rPr>
        <w:t xml:space="preserve"> what types of conduct constitute “</w:t>
      </w:r>
      <w:r w:rsidRPr="00C00601">
        <w:rPr>
          <w:rStyle w:val="StyleUnderline"/>
        </w:rPr>
        <w:t xml:space="preserve">unfair method[s] of competition” </w:t>
      </w:r>
      <w:r w:rsidRPr="00B41B17">
        <w:rPr>
          <w:rStyle w:val="StyleUnderline"/>
          <w:highlight w:val="yellow"/>
        </w:rPr>
        <w:t>would obviate</w:t>
      </w:r>
      <w:r w:rsidRPr="00C00601">
        <w:rPr>
          <w:rStyle w:val="StyleUnderline"/>
        </w:rPr>
        <w:t xml:space="preserve"> the need to establish the same exclusively through </w:t>
      </w:r>
      <w:r w:rsidRPr="00B41B17">
        <w:rPr>
          <w:rStyle w:val="Emphasis"/>
          <w:highlight w:val="yellow"/>
        </w:rPr>
        <w:t>ex post</w:t>
      </w:r>
      <w:r w:rsidRPr="00B41B17">
        <w:rPr>
          <w:rStyle w:val="StyleUnderline"/>
          <w:highlight w:val="yellow"/>
        </w:rPr>
        <w:t xml:space="preserve">, </w:t>
      </w:r>
      <w:r w:rsidRPr="00B41B17">
        <w:rPr>
          <w:rStyle w:val="Emphasis"/>
          <w:highlight w:val="yellow"/>
        </w:rPr>
        <w:t>case-by-case adjudication</w:t>
      </w:r>
      <w:r w:rsidRPr="00C00601">
        <w:rPr>
          <w:sz w:val="16"/>
        </w:rPr>
        <w:t xml:space="preserve">. Targeting conduct through </w:t>
      </w:r>
      <w:r w:rsidRPr="00B41B17">
        <w:rPr>
          <w:rStyle w:val="Emphasis"/>
          <w:highlight w:val="yellow"/>
        </w:rPr>
        <w:t>rulemaking</w:t>
      </w:r>
      <w:r w:rsidRPr="00C00601">
        <w:rPr>
          <w:sz w:val="16"/>
        </w:rPr>
        <w:t xml:space="preserve">, rather than adjudication, </w:t>
      </w:r>
      <w:r w:rsidRPr="00B41B17">
        <w:rPr>
          <w:rStyle w:val="StyleUnderline"/>
          <w:highlight w:val="yellow"/>
        </w:rPr>
        <w:t>would</w:t>
      </w:r>
      <w:r w:rsidRPr="00C00601">
        <w:rPr>
          <w:sz w:val="16"/>
        </w:rPr>
        <w:t xml:space="preserve"> likely </w:t>
      </w:r>
      <w:r w:rsidRPr="00B41B17">
        <w:rPr>
          <w:rStyle w:val="StyleUnderline"/>
          <w:highlight w:val="yellow"/>
        </w:rPr>
        <w:t>lessen the burden of</w:t>
      </w:r>
      <w:r w:rsidRPr="00C00601">
        <w:rPr>
          <w:rStyle w:val="StyleUnderline"/>
        </w:rPr>
        <w:t xml:space="preserve"> </w:t>
      </w:r>
      <w:r w:rsidRPr="00C00601">
        <w:rPr>
          <w:rStyle w:val="Emphasis"/>
        </w:rPr>
        <w:t xml:space="preserve">expert </w:t>
      </w:r>
      <w:r w:rsidRPr="00B41B17">
        <w:rPr>
          <w:rStyle w:val="Emphasis"/>
          <w:highlight w:val="yellow"/>
        </w:rPr>
        <w:t>fees</w:t>
      </w:r>
      <w:r w:rsidRPr="00C00601">
        <w:rPr>
          <w:sz w:val="16"/>
        </w:rPr>
        <w:t xml:space="preserve"> or </w:t>
      </w:r>
      <w:r w:rsidRPr="00C00601">
        <w:rPr>
          <w:rStyle w:val="Emphasis"/>
        </w:rPr>
        <w:t xml:space="preserve">protracted </w:t>
      </w:r>
      <w:r w:rsidRPr="00B41B17">
        <w:rPr>
          <w:rStyle w:val="Emphasis"/>
          <w:highlight w:val="yellow"/>
        </w:rPr>
        <w:t>litigation</w:t>
      </w:r>
      <w:r w:rsidRPr="00C00601">
        <w:rPr>
          <w:sz w:val="16"/>
        </w:rPr>
        <w:t xml:space="preserve">, potentially </w:t>
      </w:r>
      <w:r w:rsidRPr="00B41B17">
        <w:rPr>
          <w:rStyle w:val="StyleUnderline"/>
          <w:highlight w:val="yellow"/>
        </w:rPr>
        <w:t xml:space="preserve">saving </w:t>
      </w:r>
      <w:r w:rsidRPr="00B41B17">
        <w:rPr>
          <w:rStyle w:val="Emphasis"/>
          <w:highlight w:val="yellow"/>
        </w:rPr>
        <w:t>significant resources</w:t>
      </w:r>
      <w:r w:rsidRPr="00C00601">
        <w:rPr>
          <w:rStyle w:val="StyleUnderline"/>
        </w:rPr>
        <w:t xml:space="preserve"> on a present-value basis</w:t>
      </w:r>
      <w:r w:rsidRPr="00C00601">
        <w:rPr>
          <w:sz w:val="16"/>
        </w:rPr>
        <w:t>.47</w:t>
      </w:r>
    </w:p>
    <w:p w14:paraId="34BFD8E1" w14:textId="77777777" w:rsidR="00181979" w:rsidRPr="00C00601" w:rsidRDefault="00181979" w:rsidP="00181979">
      <w:pPr>
        <w:rPr>
          <w:sz w:val="16"/>
        </w:rPr>
      </w:pPr>
      <w:r w:rsidRPr="00C00601">
        <w:rPr>
          <w:sz w:val="16"/>
        </w:rPr>
        <w:t xml:space="preserve">Moreover, establishing a rule through </w:t>
      </w:r>
      <w:r w:rsidRPr="00B41B17">
        <w:rPr>
          <w:rStyle w:val="StyleUnderline"/>
          <w:highlight w:val="yellow"/>
        </w:rPr>
        <w:t xml:space="preserve">APA rulemaking can be </w:t>
      </w:r>
      <w:r w:rsidRPr="00B41B17">
        <w:rPr>
          <w:rStyle w:val="Emphasis"/>
          <w:highlight w:val="yellow"/>
        </w:rPr>
        <w:t>faster</w:t>
      </w:r>
      <w:r w:rsidRPr="00B41B17">
        <w:rPr>
          <w:rStyle w:val="StyleUnderline"/>
          <w:highlight w:val="yellow"/>
        </w:rPr>
        <w:t xml:space="preserve"> than litigating</w:t>
      </w:r>
      <w:r w:rsidRPr="00C00601">
        <w:rPr>
          <w:rStyle w:val="StyleUnderline"/>
        </w:rPr>
        <w:t xml:space="preserve"> multiple </w:t>
      </w:r>
      <w:r w:rsidRPr="00B41B17">
        <w:rPr>
          <w:rStyle w:val="StyleUnderline"/>
          <w:highlight w:val="yellow"/>
        </w:rPr>
        <w:t>cases</w:t>
      </w:r>
      <w:r w:rsidRPr="00C00601">
        <w:rPr>
          <w:rStyle w:val="StyleUnderline"/>
        </w:rPr>
        <w:t xml:space="preserve"> on a similar subject matter</w:t>
      </w:r>
      <w:r w:rsidRPr="00C00601">
        <w:rPr>
          <w:sz w:val="16"/>
        </w:rPr>
        <w:t xml:space="preserve">. For taxpayers and market participants, the present value of net benefits through the promulgation of a clear rule that reduces the need for litigation is higher than pursuing multiple, protracted matters through litigation. </w:t>
      </w:r>
      <w:r w:rsidRPr="00C00601">
        <w:rPr>
          <w:rStyle w:val="StyleUnderline"/>
        </w:rPr>
        <w:t>At the same time, rulemaking is not so fast that it surprises market participants</w:t>
      </w:r>
      <w:r w:rsidRPr="00C00601">
        <w:rPr>
          <w:sz w:val="16"/>
        </w:rPr>
        <w:t xml:space="preserve">. Establishing a rule through </w:t>
      </w:r>
      <w:r w:rsidRPr="00B41B17">
        <w:rPr>
          <w:rStyle w:val="Emphasis"/>
          <w:highlight w:val="yellow"/>
        </w:rPr>
        <w:t>participatory rulemaking</w:t>
      </w:r>
      <w:r w:rsidRPr="00B41B17">
        <w:rPr>
          <w:rStyle w:val="StyleUnderline"/>
          <w:highlight w:val="yellow"/>
        </w:rPr>
        <w:t xml:space="preserve"> can</w:t>
      </w:r>
      <w:r w:rsidRPr="00C00601">
        <w:rPr>
          <w:rStyle w:val="StyleUnderline"/>
        </w:rPr>
        <w:t xml:space="preserve"> often </w:t>
      </w:r>
      <w:r w:rsidRPr="00B41B17">
        <w:rPr>
          <w:rStyle w:val="StyleUnderline"/>
          <w:highlight w:val="yellow"/>
        </w:rPr>
        <w:t>be</w:t>
      </w:r>
      <w:r w:rsidRPr="00C00601">
        <w:rPr>
          <w:rStyle w:val="StyleUnderline"/>
        </w:rPr>
        <w:t xml:space="preserve"> far more </w:t>
      </w:r>
      <w:r w:rsidRPr="00B41B17">
        <w:rPr>
          <w:rStyle w:val="Emphasis"/>
          <w:highlight w:val="yellow"/>
        </w:rPr>
        <w:t>efficient</w:t>
      </w:r>
      <w:r w:rsidRPr="00C00601">
        <w:rPr>
          <w:sz w:val="16"/>
        </w:rPr>
        <w:t xml:space="preserve">. This is particularly important in the context of declining government enforcement relative to economic activity, as documented by the ABA.48 </w:t>
      </w:r>
    </w:p>
    <w:p w14:paraId="3EF00130" w14:textId="77777777" w:rsidR="00181979" w:rsidRPr="00C00601" w:rsidRDefault="00181979" w:rsidP="00181979">
      <w:pPr>
        <w:pStyle w:val="Heading4"/>
        <w:numPr>
          <w:ilvl w:val="0"/>
          <w:numId w:val="31"/>
        </w:numPr>
        <w:tabs>
          <w:tab w:val="num" w:pos="360"/>
          <w:tab w:val="num" w:pos="1080"/>
        </w:tabs>
        <w:ind w:left="360" w:firstLine="0"/>
        <w:rPr>
          <w:rFonts w:cs="Arial"/>
        </w:rPr>
      </w:pPr>
      <w:r w:rsidRPr="00C00601">
        <w:rPr>
          <w:rFonts w:cs="Arial"/>
        </w:rPr>
        <w:t xml:space="preserve">Structural presumptions prevent lengthy litigation. </w:t>
      </w:r>
    </w:p>
    <w:p w14:paraId="186A52ED" w14:textId="77777777" w:rsidR="00181979" w:rsidRPr="00C00601" w:rsidRDefault="00181979" w:rsidP="00181979">
      <w:r w:rsidRPr="00C00601">
        <w:rPr>
          <w:rStyle w:val="Style13ptBold"/>
        </w:rPr>
        <w:t>Khan &amp; Vaheesan ’17</w:t>
      </w:r>
      <w:r w:rsidRPr="00C00601">
        <w:t xml:space="preserve"> [Lina; Chairperson @ Federal Trade Commission, JD @ Yale Law School; and Sandeep; Legal Director @ Open Markets Institute, JD @ Duke; “Market Power and Inequality: The Antitrust Counterrevolution and Its Discontents,” </w:t>
      </w:r>
      <w:r w:rsidRPr="00C00601">
        <w:rPr>
          <w:i/>
          <w:iCs/>
        </w:rPr>
        <w:t>Harvard Law &amp; Policy Review</w:t>
      </w:r>
      <w:r w:rsidRPr="00C00601">
        <w:t xml:space="preserve"> 11(1), p. 235-294; AS]</w:t>
      </w:r>
    </w:p>
    <w:p w14:paraId="41FC0253" w14:textId="77777777" w:rsidR="00181979" w:rsidRPr="00C00601" w:rsidRDefault="00181979" w:rsidP="00181979">
      <w:pPr>
        <w:rPr>
          <w:sz w:val="16"/>
        </w:rPr>
      </w:pPr>
      <w:r w:rsidRPr="00C00601">
        <w:rPr>
          <w:sz w:val="16"/>
        </w:rPr>
        <w:t xml:space="preserve">An agency and </w:t>
      </w:r>
      <w:r w:rsidRPr="00C00601">
        <w:rPr>
          <w:rStyle w:val="StyleUnderline"/>
        </w:rPr>
        <w:t>judicial</w:t>
      </w:r>
      <w:r w:rsidRPr="00C00601">
        <w:rPr>
          <w:sz w:val="16"/>
        </w:rPr>
        <w:t xml:space="preserve"> </w:t>
      </w:r>
      <w:r w:rsidRPr="00C00601">
        <w:rPr>
          <w:rStyle w:val="Emphasis"/>
        </w:rPr>
        <w:t>re-embrace</w:t>
      </w:r>
      <w:r w:rsidRPr="00C00601">
        <w:rPr>
          <w:sz w:val="16"/>
        </w:rPr>
        <w:t xml:space="preserve"> of </w:t>
      </w:r>
      <w:r w:rsidRPr="00C00601">
        <w:rPr>
          <w:rStyle w:val="StyleUnderline"/>
        </w:rPr>
        <w:t>this previous standard3</w:t>
      </w:r>
      <w:r w:rsidRPr="00C00601">
        <w:rPr>
          <w:sz w:val="16"/>
        </w:rPr>
        <w:t xml:space="preserve"> 20 </w:t>
      </w:r>
      <w:r w:rsidRPr="00C00601">
        <w:rPr>
          <w:rStyle w:val="StyleUnderline"/>
        </w:rPr>
        <w:t>would simplify and enhance</w:t>
      </w:r>
      <w:r w:rsidRPr="00C00601">
        <w:rPr>
          <w:sz w:val="16"/>
        </w:rPr>
        <w:t xml:space="preserve"> the </w:t>
      </w:r>
      <w:r w:rsidRPr="00C00601">
        <w:rPr>
          <w:rStyle w:val="StyleUnderline"/>
        </w:rPr>
        <w:t xml:space="preserve">transparency of </w:t>
      </w:r>
      <w:r w:rsidRPr="00C00601">
        <w:rPr>
          <w:rStyle w:val="Emphasis"/>
        </w:rPr>
        <w:t>merger law</w:t>
      </w:r>
      <w:r w:rsidRPr="00C00601">
        <w:rPr>
          <w:sz w:val="16"/>
        </w:rPr>
        <w:t xml:space="preserve"> </w:t>
      </w:r>
      <w:r w:rsidRPr="00C00601">
        <w:rPr>
          <w:rStyle w:val="StyleUnderline"/>
        </w:rPr>
        <w:t xml:space="preserve">and restore its role as a </w:t>
      </w:r>
      <w:r w:rsidRPr="00C00601">
        <w:rPr>
          <w:rStyle w:val="Emphasis"/>
        </w:rPr>
        <w:t>deterrent</w:t>
      </w:r>
      <w:r w:rsidRPr="00C00601">
        <w:rPr>
          <w:sz w:val="16"/>
        </w:rPr>
        <w:t xml:space="preserve">. </w:t>
      </w:r>
      <w:r w:rsidRPr="00C00601">
        <w:rPr>
          <w:rStyle w:val="StyleUnderline"/>
        </w:rPr>
        <w:t xml:space="preserve">This </w:t>
      </w:r>
      <w:r w:rsidRPr="00B41B17">
        <w:rPr>
          <w:rStyle w:val="Emphasis"/>
          <w:highlight w:val="yellow"/>
        </w:rPr>
        <w:t>structural presumption</w:t>
      </w:r>
      <w:r w:rsidRPr="00C00601">
        <w:rPr>
          <w:sz w:val="16"/>
        </w:rPr>
        <w:t xml:space="preserve"> </w:t>
      </w:r>
      <w:r w:rsidRPr="00C00601">
        <w:rPr>
          <w:rStyle w:val="StyleUnderline"/>
        </w:rPr>
        <w:t xml:space="preserve">would advance the incipiency standard in </w:t>
      </w:r>
      <w:r w:rsidRPr="00C00601">
        <w:rPr>
          <w:rStyle w:val="Emphasis"/>
        </w:rPr>
        <w:t>merger law</w:t>
      </w:r>
      <w:r w:rsidRPr="00C00601">
        <w:rPr>
          <w:sz w:val="16"/>
        </w:rPr>
        <w:t xml:space="preserve"> </w:t>
      </w:r>
      <w:r w:rsidRPr="00C00601">
        <w:rPr>
          <w:rStyle w:val="StyleUnderline"/>
        </w:rPr>
        <w:t xml:space="preserve">and </w:t>
      </w:r>
      <w:r w:rsidRPr="00C00601">
        <w:rPr>
          <w:rStyle w:val="Emphasis"/>
        </w:rPr>
        <w:t>prevent harms</w:t>
      </w:r>
      <w:r w:rsidRPr="00C00601">
        <w:rPr>
          <w:sz w:val="16"/>
        </w:rPr>
        <w:t xml:space="preserve"> </w:t>
      </w:r>
      <w:r w:rsidRPr="00C00601">
        <w:rPr>
          <w:rStyle w:val="StyleUnderline"/>
        </w:rPr>
        <w:t>from mergers before they occur</w:t>
      </w:r>
      <w:r w:rsidRPr="00C00601">
        <w:rPr>
          <w:sz w:val="16"/>
        </w:rPr>
        <w:t xml:space="preserve">.3 21 While agencies would still have to define relevant markets under the Philadelphia National Bank rule, the </w:t>
      </w:r>
      <w:r w:rsidRPr="00B41B17">
        <w:rPr>
          <w:rStyle w:val="StyleUnderline"/>
          <w:highlight w:val="yellow"/>
        </w:rPr>
        <w:t>complexity</w:t>
      </w:r>
      <w:r w:rsidRPr="00C00601">
        <w:rPr>
          <w:rStyle w:val="StyleUnderline"/>
        </w:rPr>
        <w:t xml:space="preserve"> of merger reviews</w:t>
      </w:r>
      <w:r w:rsidRPr="00C00601">
        <w:rPr>
          <w:sz w:val="16"/>
        </w:rPr>
        <w:t xml:space="preserve"> </w:t>
      </w:r>
      <w:r w:rsidRPr="00B41B17">
        <w:rPr>
          <w:rStyle w:val="StyleUnderline"/>
          <w:highlight w:val="yellow"/>
        </w:rPr>
        <w:t>would be</w:t>
      </w:r>
      <w:r w:rsidRPr="00C00601">
        <w:rPr>
          <w:rStyle w:val="StyleUnderline"/>
        </w:rPr>
        <w:t xml:space="preserve"> </w:t>
      </w:r>
      <w:r w:rsidRPr="00C00601">
        <w:rPr>
          <w:rStyle w:val="Emphasis"/>
        </w:rPr>
        <w:t xml:space="preserve">greatly </w:t>
      </w:r>
      <w:r w:rsidRPr="00B41B17">
        <w:rPr>
          <w:rStyle w:val="Emphasis"/>
          <w:highlight w:val="yellow"/>
        </w:rPr>
        <w:t>diminished</w:t>
      </w:r>
      <w:r w:rsidRPr="00C00601">
        <w:rPr>
          <w:sz w:val="16"/>
        </w:rPr>
        <w:t xml:space="preserve">. For one, </w:t>
      </w:r>
      <w:r w:rsidRPr="00C00601">
        <w:rPr>
          <w:rStyle w:val="StyleUnderline"/>
        </w:rPr>
        <w:t xml:space="preserve">these </w:t>
      </w:r>
      <w:r w:rsidRPr="00B41B17">
        <w:rPr>
          <w:rStyle w:val="StyleUnderline"/>
          <w:highlight w:val="yellow"/>
        </w:rPr>
        <w:t>reviews would be</w:t>
      </w:r>
      <w:r w:rsidRPr="00C00601">
        <w:rPr>
          <w:sz w:val="16"/>
        </w:rPr>
        <w:t xml:space="preserve"> </w:t>
      </w:r>
      <w:r w:rsidRPr="00C00601">
        <w:rPr>
          <w:rStyle w:val="Emphasis"/>
        </w:rPr>
        <w:t xml:space="preserve">significantly </w:t>
      </w:r>
      <w:r w:rsidRPr="00B41B17">
        <w:rPr>
          <w:rStyle w:val="Emphasis"/>
          <w:highlight w:val="yellow"/>
        </w:rPr>
        <w:t>shortened</w:t>
      </w:r>
      <w:r w:rsidRPr="00C00601">
        <w:rPr>
          <w:sz w:val="16"/>
        </w:rPr>
        <w:t xml:space="preserve"> </w:t>
      </w:r>
      <w:r w:rsidRPr="00C00601">
        <w:rPr>
          <w:rStyle w:val="StyleUnderline"/>
        </w:rPr>
        <w:t xml:space="preserve">and be </w:t>
      </w:r>
      <w:r w:rsidRPr="00C00601">
        <w:rPr>
          <w:rStyle w:val="Emphasis"/>
        </w:rPr>
        <w:t>much less dependent</w:t>
      </w:r>
      <w:r w:rsidRPr="00C00601">
        <w:rPr>
          <w:sz w:val="16"/>
        </w:rPr>
        <w:t xml:space="preserve"> </w:t>
      </w:r>
      <w:r w:rsidRPr="00C00601">
        <w:rPr>
          <w:rStyle w:val="StyleUnderline"/>
        </w:rPr>
        <w:t>on competing speculations</w:t>
      </w:r>
      <w:r w:rsidRPr="00C00601">
        <w:rPr>
          <w:sz w:val="16"/>
        </w:rPr>
        <w:t xml:space="preserve"> </w:t>
      </w:r>
      <w:r w:rsidRPr="00C00601">
        <w:rPr>
          <w:rStyle w:val="StyleUnderline"/>
        </w:rPr>
        <w:t>about</w:t>
      </w:r>
      <w:r w:rsidRPr="00C00601">
        <w:rPr>
          <w:sz w:val="16"/>
        </w:rPr>
        <w:t xml:space="preserve"> the </w:t>
      </w:r>
      <w:r w:rsidRPr="00C00601">
        <w:rPr>
          <w:rStyle w:val="Emphasis"/>
        </w:rPr>
        <w:t>future development</w:t>
      </w:r>
      <w:r w:rsidRPr="00C00601">
        <w:rPr>
          <w:sz w:val="16"/>
        </w:rPr>
        <w:t xml:space="preserve"> </w:t>
      </w:r>
      <w:r w:rsidRPr="00C00601">
        <w:rPr>
          <w:rStyle w:val="StyleUnderline"/>
        </w:rPr>
        <w:t>of</w:t>
      </w:r>
      <w:r w:rsidRPr="00C00601">
        <w:rPr>
          <w:sz w:val="16"/>
        </w:rPr>
        <w:t xml:space="preserve"> </w:t>
      </w:r>
      <w:r w:rsidRPr="00C00601">
        <w:rPr>
          <w:rStyle w:val="StyleUnderline"/>
        </w:rPr>
        <w:t>markets</w:t>
      </w:r>
      <w:r w:rsidRPr="00C00601">
        <w:rPr>
          <w:sz w:val="16"/>
        </w:rPr>
        <w:t xml:space="preserve">. </w:t>
      </w:r>
      <w:r w:rsidRPr="00B41B17">
        <w:rPr>
          <w:rStyle w:val="StyleUnderline"/>
          <w:highlight w:val="yellow"/>
        </w:rPr>
        <w:t xml:space="preserve">Armed with a </w:t>
      </w:r>
      <w:r w:rsidRPr="00B41B17">
        <w:rPr>
          <w:rStyle w:val="Emphasis"/>
          <w:highlight w:val="yellow"/>
        </w:rPr>
        <w:t>simple rule</w:t>
      </w:r>
      <w:r w:rsidRPr="00C00601">
        <w:rPr>
          <w:sz w:val="16"/>
        </w:rPr>
        <w:t xml:space="preserve"> </w:t>
      </w:r>
      <w:r w:rsidRPr="00B41B17">
        <w:rPr>
          <w:rStyle w:val="StyleUnderline"/>
          <w:highlight w:val="yellow"/>
        </w:rPr>
        <w:t>rather than a standard that demands</w:t>
      </w:r>
      <w:r w:rsidRPr="00C00601">
        <w:rPr>
          <w:sz w:val="16"/>
        </w:rPr>
        <w:t xml:space="preserve"> an </w:t>
      </w:r>
      <w:r w:rsidRPr="00B41B17">
        <w:rPr>
          <w:rStyle w:val="Emphasis"/>
          <w:highlight w:val="yellow"/>
        </w:rPr>
        <w:t>exhaustive industry study</w:t>
      </w:r>
      <w:r w:rsidRPr="00C00601">
        <w:rPr>
          <w:sz w:val="16"/>
        </w:rPr>
        <w:t xml:space="preserve"> </w:t>
      </w:r>
      <w:r w:rsidRPr="00C00601">
        <w:rPr>
          <w:rStyle w:val="StyleUnderline"/>
        </w:rPr>
        <w:t>and</w:t>
      </w:r>
      <w:r w:rsidRPr="00C00601">
        <w:rPr>
          <w:sz w:val="16"/>
        </w:rPr>
        <w:t xml:space="preserve"> </w:t>
      </w:r>
      <w:r w:rsidRPr="00C00601">
        <w:rPr>
          <w:rStyle w:val="Emphasis"/>
        </w:rPr>
        <w:t>impossible projections</w:t>
      </w:r>
      <w:r w:rsidRPr="00C00601">
        <w:rPr>
          <w:sz w:val="16"/>
        </w:rPr>
        <w:t xml:space="preserve"> of </w:t>
      </w:r>
      <w:r w:rsidRPr="00C00601">
        <w:rPr>
          <w:rStyle w:val="StyleUnderline"/>
        </w:rPr>
        <w:t xml:space="preserve">the future, </w:t>
      </w:r>
      <w:r w:rsidRPr="00B41B17">
        <w:rPr>
          <w:rStyle w:val="StyleUnderline"/>
          <w:highlight w:val="yellow"/>
        </w:rPr>
        <w:t>the</w:t>
      </w:r>
      <w:r w:rsidRPr="00C00601">
        <w:rPr>
          <w:rStyle w:val="StyleUnderline"/>
        </w:rPr>
        <w:t xml:space="preserve"> antitrust </w:t>
      </w:r>
      <w:r w:rsidRPr="00B41B17">
        <w:rPr>
          <w:rStyle w:val="StyleUnderline"/>
          <w:highlight w:val="yellow"/>
        </w:rPr>
        <w:t>agencies</w:t>
      </w:r>
      <w:r w:rsidRPr="00C00601">
        <w:rPr>
          <w:sz w:val="16"/>
        </w:rPr>
        <w:t xml:space="preserve">, for example, </w:t>
      </w:r>
      <w:r w:rsidRPr="00B41B17">
        <w:rPr>
          <w:rStyle w:val="StyleUnderline"/>
          <w:highlight w:val="yellow"/>
        </w:rPr>
        <w:t>would not have to spend</w:t>
      </w:r>
      <w:r w:rsidRPr="00B41B17">
        <w:rPr>
          <w:sz w:val="16"/>
          <w:highlight w:val="yellow"/>
        </w:rPr>
        <w:t xml:space="preserve"> </w:t>
      </w:r>
      <w:r w:rsidRPr="00B41B17">
        <w:rPr>
          <w:rStyle w:val="Emphasis"/>
          <w:highlight w:val="yellow"/>
        </w:rPr>
        <w:t>more than a year</w:t>
      </w:r>
      <w:r w:rsidRPr="00B41B17">
        <w:rPr>
          <w:sz w:val="16"/>
          <w:highlight w:val="yellow"/>
        </w:rPr>
        <w:t xml:space="preserve"> </w:t>
      </w:r>
      <w:r w:rsidRPr="00B41B17">
        <w:rPr>
          <w:rStyle w:val="StyleUnderline"/>
          <w:highlight w:val="yellow"/>
        </w:rPr>
        <w:t>investigating mergers</w:t>
      </w:r>
      <w:r w:rsidRPr="00C00601">
        <w:rPr>
          <w:rStyle w:val="StyleUnderline"/>
        </w:rPr>
        <w:t xml:space="preserve"> in highly concentrated markets</w:t>
      </w:r>
      <w:r w:rsidRPr="00C00601">
        <w:rPr>
          <w:sz w:val="16"/>
        </w:rPr>
        <w:t>-</w:t>
      </w:r>
      <w:r w:rsidRPr="00C00601">
        <w:rPr>
          <w:rStyle w:val="StyleUnderline"/>
        </w:rPr>
        <w:t>as</w:t>
      </w:r>
      <w:r w:rsidRPr="00C00601">
        <w:rPr>
          <w:sz w:val="16"/>
        </w:rPr>
        <w:t xml:space="preserve"> </w:t>
      </w:r>
      <w:r w:rsidRPr="00C00601">
        <w:rPr>
          <w:rStyle w:val="StyleUnderline"/>
        </w:rPr>
        <w:t>they</w:t>
      </w:r>
      <w:r w:rsidRPr="00C00601">
        <w:rPr>
          <w:sz w:val="16"/>
        </w:rPr>
        <w:t xml:space="preserve"> routinely </w:t>
      </w:r>
      <w:r w:rsidRPr="00C00601">
        <w:rPr>
          <w:rStyle w:val="StyleUnderline"/>
        </w:rPr>
        <w:t>do now</w:t>
      </w:r>
      <w:r w:rsidRPr="00C00601">
        <w:rPr>
          <w:sz w:val="16"/>
        </w:rPr>
        <w:t>.3 22</w:t>
      </w:r>
    </w:p>
    <w:p w14:paraId="7BF1F4C7" w14:textId="77777777" w:rsidR="00181979" w:rsidRDefault="00181979" w:rsidP="00181979">
      <w:pPr>
        <w:pStyle w:val="Heading2"/>
      </w:pPr>
      <w:r>
        <w:t xml:space="preserve">1AR PTX </w:t>
      </w:r>
    </w:p>
    <w:p w14:paraId="0C487334" w14:textId="77777777" w:rsidR="00181979" w:rsidRDefault="00181979" w:rsidP="00181979">
      <w:pPr>
        <w:pStyle w:val="Heading3"/>
      </w:pPr>
      <w:r>
        <w:t>Warming Stuff</w:t>
      </w:r>
    </w:p>
    <w:p w14:paraId="52783D93" w14:textId="77777777" w:rsidR="00181979" w:rsidRDefault="00181979" w:rsidP="00181979">
      <w:pPr>
        <w:pStyle w:val="Heading4"/>
        <w:numPr>
          <w:ilvl w:val="0"/>
          <w:numId w:val="29"/>
        </w:numPr>
        <w:tabs>
          <w:tab w:val="num" w:pos="1440"/>
        </w:tabs>
        <w:ind w:left="1440"/>
      </w:pPr>
      <w:r>
        <w:t>Modeling wrong</w:t>
      </w:r>
    </w:p>
    <w:p w14:paraId="69DF0645" w14:textId="77777777" w:rsidR="00181979" w:rsidRPr="00C00601" w:rsidRDefault="00181979" w:rsidP="00181979">
      <w:r w:rsidRPr="00C00601">
        <w:rPr>
          <w:rStyle w:val="Style13ptBold"/>
        </w:rPr>
        <w:t>McSweeney 21</w:t>
      </w:r>
      <w:r w:rsidRPr="00C00601">
        <w:t xml:space="preserve"> – Eoin McSweeney, on the CNN Business and Africa News Desk, citing UN Secretary-General António Guterres, “New climate pledges 'far short' of meeting Paris Agreement goals, UN warns,” 3/16/21, https://www.cnn.com/2021/02/27/world/un-climate-report-red-alert-intl/index.html</w:t>
      </w:r>
    </w:p>
    <w:p w14:paraId="2C00650D" w14:textId="77777777" w:rsidR="00181979" w:rsidRPr="00C00601" w:rsidRDefault="00181979" w:rsidP="00181979">
      <w:pPr>
        <w:rPr>
          <w:sz w:val="16"/>
        </w:rPr>
      </w:pPr>
      <w:r w:rsidRPr="00C00601">
        <w:rPr>
          <w:rStyle w:val="StyleUnderline"/>
        </w:rPr>
        <w:t>The planet is on "</w:t>
      </w:r>
      <w:r w:rsidRPr="00C00601">
        <w:rPr>
          <w:rStyle w:val="Emphasis"/>
        </w:rPr>
        <w:t>red alert</w:t>
      </w:r>
      <w:r w:rsidRPr="00C00601">
        <w:rPr>
          <w:rStyle w:val="StyleUnderline"/>
        </w:rPr>
        <w:t xml:space="preserve">" because </w:t>
      </w:r>
      <w:r w:rsidRPr="00B41B17">
        <w:rPr>
          <w:rStyle w:val="Emphasis"/>
          <w:highlight w:val="yellow"/>
        </w:rPr>
        <w:t>governments are failing</w:t>
      </w:r>
      <w:r w:rsidRPr="00B41B17">
        <w:rPr>
          <w:rStyle w:val="StyleUnderline"/>
          <w:highlight w:val="yellow"/>
        </w:rPr>
        <w:t xml:space="preserve"> to meet</w:t>
      </w:r>
      <w:r w:rsidRPr="00C00601">
        <w:rPr>
          <w:rStyle w:val="StyleUnderline"/>
        </w:rPr>
        <w:t xml:space="preserve"> their </w:t>
      </w:r>
      <w:r w:rsidRPr="00B41B17">
        <w:rPr>
          <w:rStyle w:val="StyleUnderline"/>
          <w:highlight w:val="yellow"/>
        </w:rPr>
        <w:t>climate</w:t>
      </w:r>
      <w:r w:rsidRPr="00C00601">
        <w:rPr>
          <w:rStyle w:val="StyleUnderline"/>
        </w:rPr>
        <w:t xml:space="preserve"> change </w:t>
      </w:r>
      <w:r w:rsidRPr="00B41B17">
        <w:rPr>
          <w:rStyle w:val="StyleUnderline"/>
          <w:highlight w:val="yellow"/>
        </w:rPr>
        <w:t>goals</w:t>
      </w:r>
      <w:r w:rsidRPr="00C00601">
        <w:rPr>
          <w:sz w:val="16"/>
        </w:rPr>
        <w:t>, the United Nations Secretary-General António Guterres said Friday.</w:t>
      </w:r>
    </w:p>
    <w:p w14:paraId="2631715A" w14:textId="77777777" w:rsidR="00181979" w:rsidRPr="00C00601" w:rsidRDefault="00181979" w:rsidP="00181979">
      <w:pPr>
        <w:rPr>
          <w:sz w:val="16"/>
        </w:rPr>
      </w:pPr>
      <w:r w:rsidRPr="00C00601">
        <w:rPr>
          <w:sz w:val="16"/>
        </w:rPr>
        <w:t xml:space="preserve">He described 2021 as a "make or break year" following the release of a UN Framework Convention on Climate Change (UNFCCC) report analyzing the updated climate action plans submitted by 75 nations ahead of November's COP26 climate summit which found that </w:t>
      </w:r>
      <w:r w:rsidRPr="00B41B17">
        <w:rPr>
          <w:rStyle w:val="StyleUnderline"/>
          <w:highlight w:val="yellow"/>
        </w:rPr>
        <w:t xml:space="preserve">current policies </w:t>
      </w:r>
      <w:r w:rsidRPr="00B41B17">
        <w:rPr>
          <w:rStyle w:val="Emphasis"/>
          <w:highlight w:val="yellow"/>
        </w:rPr>
        <w:t>won't come close</w:t>
      </w:r>
      <w:r w:rsidRPr="00B41B17">
        <w:rPr>
          <w:rStyle w:val="StyleUnderline"/>
          <w:highlight w:val="yellow"/>
        </w:rPr>
        <w:t xml:space="preserve"> to</w:t>
      </w:r>
      <w:r w:rsidRPr="00C00601">
        <w:rPr>
          <w:rStyle w:val="StyleUnderline"/>
        </w:rPr>
        <w:t xml:space="preserve"> meeting the goals of</w:t>
      </w:r>
      <w:r w:rsidRPr="00C00601">
        <w:rPr>
          <w:sz w:val="16"/>
        </w:rPr>
        <w:t xml:space="preserve"> the </w:t>
      </w:r>
      <w:r w:rsidRPr="00B41B17">
        <w:rPr>
          <w:rStyle w:val="StyleUnderline"/>
          <w:highlight w:val="yellow"/>
        </w:rPr>
        <w:t>Paris</w:t>
      </w:r>
      <w:r w:rsidRPr="00C00601">
        <w:rPr>
          <w:rStyle w:val="StyleUnderline"/>
        </w:rPr>
        <w:t xml:space="preserve"> </w:t>
      </w:r>
      <w:r w:rsidRPr="00C00601">
        <w:rPr>
          <w:sz w:val="16"/>
        </w:rPr>
        <w:t>Agreement.</w:t>
      </w:r>
    </w:p>
    <w:p w14:paraId="51D64410" w14:textId="77777777" w:rsidR="00181979" w:rsidRPr="00C00601" w:rsidRDefault="00181979" w:rsidP="00181979">
      <w:pPr>
        <w:rPr>
          <w:sz w:val="16"/>
        </w:rPr>
      </w:pPr>
      <w:r w:rsidRPr="00C00601">
        <w:rPr>
          <w:sz w:val="16"/>
        </w:rPr>
        <w:t xml:space="preserve">"Today's interim report from the UNFCCC is a red alert for our planet. It shows </w:t>
      </w:r>
      <w:r w:rsidRPr="00C00601">
        <w:rPr>
          <w:rStyle w:val="StyleUnderline"/>
        </w:rPr>
        <w:t>governments are nowhere close to the level of ambition needed to limit climate change to 1.5 degrees and meet the goals of the Paris Agreement</w:t>
      </w:r>
      <w:r w:rsidRPr="00C00601">
        <w:rPr>
          <w:sz w:val="16"/>
        </w:rPr>
        <w:t>," said Guterres in a statement.</w:t>
      </w:r>
    </w:p>
    <w:p w14:paraId="23FE06C3" w14:textId="77777777" w:rsidR="00181979" w:rsidRPr="00C00601" w:rsidRDefault="00181979" w:rsidP="00181979">
      <w:pPr>
        <w:rPr>
          <w:sz w:val="16"/>
        </w:rPr>
      </w:pPr>
      <w:r w:rsidRPr="00C00601">
        <w:rPr>
          <w:sz w:val="16"/>
        </w:rPr>
        <w:t>Under the 2015 Paris climate accord, countries committed to reduce their carbon output and halt global warming below 2 degrees Celsius -- and if possible, below 1.5 degrees Celsius -- by the end of the century to avoid the worst impacts of climate change.</w:t>
      </w:r>
    </w:p>
    <w:p w14:paraId="63561E5C" w14:textId="77777777" w:rsidR="00181979" w:rsidRPr="00C00601" w:rsidRDefault="00181979" w:rsidP="00181979">
      <w:pPr>
        <w:rPr>
          <w:sz w:val="16"/>
        </w:rPr>
      </w:pPr>
      <w:r w:rsidRPr="00C00601">
        <w:rPr>
          <w:sz w:val="16"/>
        </w:rPr>
        <w:t>Experts have repeatedly warned that exceeding the threshold will contribute to more heatwaves and hot summers, greater sea level rise, worse droughts and rainfall extremes, wildfires, floods and food shortages for millions of people.</w:t>
      </w:r>
    </w:p>
    <w:p w14:paraId="79D7A01C" w14:textId="77777777" w:rsidR="00181979" w:rsidRPr="00C00601" w:rsidRDefault="00181979" w:rsidP="00181979">
      <w:pPr>
        <w:rPr>
          <w:sz w:val="16"/>
        </w:rPr>
      </w:pPr>
      <w:r w:rsidRPr="00C00601">
        <w:rPr>
          <w:sz w:val="16"/>
        </w:rPr>
        <w:t xml:space="preserve">According to the UN Intergovernmental Panel on Climate Change, </w:t>
      </w:r>
      <w:r w:rsidRPr="00B41B17">
        <w:rPr>
          <w:rStyle w:val="StyleUnderline"/>
          <w:highlight w:val="yellow"/>
        </w:rPr>
        <w:t>the population must reduce</w:t>
      </w:r>
      <w:r w:rsidRPr="00C00601">
        <w:rPr>
          <w:rStyle w:val="StyleUnderline"/>
        </w:rPr>
        <w:t xml:space="preserve"> its </w:t>
      </w:r>
      <w:r w:rsidRPr="00B41B17">
        <w:rPr>
          <w:rStyle w:val="StyleUnderline"/>
          <w:highlight w:val="yellow"/>
        </w:rPr>
        <w:t>2030</w:t>
      </w:r>
      <w:r w:rsidRPr="00C00601">
        <w:rPr>
          <w:rStyle w:val="StyleUnderline"/>
        </w:rPr>
        <w:t xml:space="preserve"> CO2 </w:t>
      </w:r>
      <w:r w:rsidRPr="00B41B17">
        <w:rPr>
          <w:rStyle w:val="StyleUnderline"/>
          <w:highlight w:val="yellow"/>
        </w:rPr>
        <w:t>emissions by</w:t>
      </w:r>
      <w:r w:rsidRPr="00C00601">
        <w:rPr>
          <w:rStyle w:val="StyleUnderline"/>
        </w:rPr>
        <w:t xml:space="preserve"> about </w:t>
      </w:r>
      <w:r w:rsidRPr="00B41B17">
        <w:rPr>
          <w:rStyle w:val="Emphasis"/>
          <w:highlight w:val="yellow"/>
        </w:rPr>
        <w:t>45% from 2010 levels</w:t>
      </w:r>
      <w:r w:rsidRPr="00C00601">
        <w:rPr>
          <w:rStyle w:val="StyleUnderline"/>
        </w:rPr>
        <w:t xml:space="preserve"> and reach net zero by 2050</w:t>
      </w:r>
      <w:r w:rsidRPr="00C00601">
        <w:rPr>
          <w:sz w:val="16"/>
        </w:rPr>
        <w:t xml:space="preserve"> to ensure this temperature limit goal is reached.</w:t>
      </w:r>
    </w:p>
    <w:p w14:paraId="60265991" w14:textId="77777777" w:rsidR="00181979" w:rsidRPr="00C00601" w:rsidRDefault="00181979" w:rsidP="00181979">
      <w:pPr>
        <w:rPr>
          <w:sz w:val="16"/>
        </w:rPr>
      </w:pPr>
      <w:r w:rsidRPr="00C00601">
        <w:rPr>
          <w:sz w:val="16"/>
        </w:rPr>
        <w:t xml:space="preserve">Despite increased efforts, </w:t>
      </w:r>
      <w:r w:rsidRPr="00C00601">
        <w:rPr>
          <w:rStyle w:val="StyleUnderline"/>
        </w:rPr>
        <w:t xml:space="preserve">the carbon reduction plans submitted to the UNFCCC fall </w:t>
      </w:r>
      <w:r w:rsidRPr="00C00601">
        <w:rPr>
          <w:rStyle w:val="Emphasis"/>
        </w:rPr>
        <w:t>"far short</w:t>
      </w:r>
      <w:r w:rsidRPr="00C00601">
        <w:rPr>
          <w:sz w:val="16"/>
        </w:rPr>
        <w:t>" of what is needed and show countries need to "strengthen their mitigation commitments under the Paris Agreement," according to the report.</w:t>
      </w:r>
    </w:p>
    <w:p w14:paraId="3A46F235" w14:textId="77777777" w:rsidR="00181979" w:rsidRPr="00C00601" w:rsidRDefault="00181979" w:rsidP="00181979">
      <w:pPr>
        <w:rPr>
          <w:sz w:val="16"/>
        </w:rPr>
      </w:pPr>
      <w:r w:rsidRPr="00C00601">
        <w:rPr>
          <w:sz w:val="16"/>
        </w:rPr>
        <w:t xml:space="preserve">It shows that </w:t>
      </w:r>
      <w:r w:rsidRPr="00B41B17">
        <w:rPr>
          <w:rStyle w:val="StyleUnderline"/>
          <w:highlight w:val="yellow"/>
        </w:rPr>
        <w:t>the revised</w:t>
      </w:r>
      <w:r w:rsidRPr="00C00601">
        <w:rPr>
          <w:rStyle w:val="StyleUnderline"/>
        </w:rPr>
        <w:t xml:space="preserve"> climate </w:t>
      </w:r>
      <w:r w:rsidRPr="00B41B17">
        <w:rPr>
          <w:rStyle w:val="StyleUnderline"/>
          <w:highlight w:val="yellow"/>
        </w:rPr>
        <w:t>action plan</w:t>
      </w:r>
      <w:r w:rsidRPr="00C00601">
        <w:rPr>
          <w:rStyle w:val="StyleUnderline"/>
        </w:rPr>
        <w:t>s</w:t>
      </w:r>
      <w:r w:rsidRPr="00C00601">
        <w:rPr>
          <w:sz w:val="16"/>
        </w:rPr>
        <w:t xml:space="preserve"> -- </w:t>
      </w:r>
      <w:r w:rsidRPr="00B41B17">
        <w:rPr>
          <w:rStyle w:val="StyleUnderline"/>
          <w:highlight w:val="yellow"/>
        </w:rPr>
        <w:t xml:space="preserve">which cover </w:t>
      </w:r>
      <w:r w:rsidRPr="00B41B17">
        <w:rPr>
          <w:rStyle w:val="Emphasis"/>
          <w:highlight w:val="yellow"/>
        </w:rPr>
        <w:t>40% of countries</w:t>
      </w:r>
      <w:r w:rsidRPr="00C00601">
        <w:rPr>
          <w:sz w:val="16"/>
        </w:rPr>
        <w:t xml:space="preserve"> party to the 2015 Paris Agreement that account for 30% of global emissions -- </w:t>
      </w:r>
      <w:r w:rsidRPr="00B41B17">
        <w:rPr>
          <w:rStyle w:val="StyleUnderline"/>
          <w:highlight w:val="yellow"/>
        </w:rPr>
        <w:t>would only deliver a</w:t>
      </w:r>
      <w:r w:rsidRPr="00C00601">
        <w:rPr>
          <w:rStyle w:val="StyleUnderline"/>
        </w:rPr>
        <w:t xml:space="preserve"> combined emissions </w:t>
      </w:r>
      <w:r w:rsidRPr="00B41B17">
        <w:rPr>
          <w:rStyle w:val="StyleUnderline"/>
          <w:highlight w:val="yellow"/>
        </w:rPr>
        <w:t xml:space="preserve">reduction of </w:t>
      </w:r>
      <w:r w:rsidRPr="00B41B17">
        <w:rPr>
          <w:rStyle w:val="Emphasis"/>
          <w:highlight w:val="yellow"/>
        </w:rPr>
        <w:t>0.5%</w:t>
      </w:r>
      <w:r w:rsidRPr="00C00601">
        <w:rPr>
          <w:rStyle w:val="Emphasis"/>
        </w:rPr>
        <w:t xml:space="preserve"> from 2010 levels </w:t>
      </w:r>
      <w:r w:rsidRPr="00B41B17">
        <w:rPr>
          <w:rStyle w:val="Emphasis"/>
          <w:highlight w:val="yellow"/>
        </w:rPr>
        <w:t>by 2030</w:t>
      </w:r>
      <w:r w:rsidRPr="00C00601">
        <w:rPr>
          <w:sz w:val="16"/>
        </w:rPr>
        <w:t>.</w:t>
      </w:r>
    </w:p>
    <w:p w14:paraId="4EC6AF9F" w14:textId="77777777" w:rsidR="00181979" w:rsidRPr="00C00601" w:rsidRDefault="00181979" w:rsidP="00181979">
      <w:pPr>
        <w:pStyle w:val="Heading4"/>
        <w:numPr>
          <w:ilvl w:val="0"/>
          <w:numId w:val="29"/>
        </w:numPr>
        <w:tabs>
          <w:tab w:val="num" w:pos="360"/>
          <w:tab w:val="num" w:pos="1440"/>
        </w:tabs>
        <w:ind w:left="0" w:firstLine="0"/>
        <w:rPr>
          <w:rFonts w:cs="Arial"/>
        </w:rPr>
      </w:pPr>
      <w:r w:rsidRPr="00C00601">
        <w:rPr>
          <w:rFonts w:cs="Arial"/>
        </w:rPr>
        <w:t xml:space="preserve">Even </w:t>
      </w:r>
      <w:r w:rsidRPr="00C00601">
        <w:rPr>
          <w:rFonts w:cs="Arial"/>
          <w:u w:val="single"/>
        </w:rPr>
        <w:t>extreme</w:t>
      </w:r>
      <w:r w:rsidRPr="00C00601">
        <w:rPr>
          <w:rFonts w:cs="Arial"/>
        </w:rPr>
        <w:t xml:space="preserve"> warming won’t cause extinction</w:t>
      </w:r>
    </w:p>
    <w:p w14:paraId="374C54D5" w14:textId="77777777" w:rsidR="00181979" w:rsidRPr="00C00601" w:rsidRDefault="00181979" w:rsidP="00181979">
      <w:r w:rsidRPr="00C00601">
        <w:t xml:space="preserve">Dr. Toby </w:t>
      </w:r>
      <w:r w:rsidRPr="00C00601">
        <w:rPr>
          <w:rStyle w:val="Style13ptBold"/>
        </w:rPr>
        <w:t>Ord 20</w:t>
      </w:r>
      <w:r w:rsidRPr="00C00601">
        <w:t>, Senior Research Fellow in Philosophy at Oxford University, DPhil in Philosophy from the University of Oxford, The Precipice: Existential Risk and the Future of Humanity, Hachette Books, Kindle Edition, p. 110-112</w:t>
      </w:r>
    </w:p>
    <w:p w14:paraId="065F42B4" w14:textId="77777777" w:rsidR="00181979" w:rsidRPr="00C00601" w:rsidRDefault="00181979" w:rsidP="00181979">
      <w:pPr>
        <w:rPr>
          <w:sz w:val="16"/>
        </w:rPr>
      </w:pPr>
      <w:r w:rsidRPr="00C00601">
        <w:rPr>
          <w:sz w:val="16"/>
        </w:rPr>
        <w:t xml:space="preserve">But the purpose of this chapter is finding and assessing threats that pose a direct existential risk to humanity. </w:t>
      </w:r>
      <w:r w:rsidRPr="00B41B17">
        <w:rPr>
          <w:rStyle w:val="StyleUnderline"/>
          <w:highlight w:val="yellow"/>
        </w:rPr>
        <w:t>Even at</w:t>
      </w:r>
      <w:r w:rsidRPr="00C00601">
        <w:rPr>
          <w:sz w:val="16"/>
        </w:rPr>
        <w:t xml:space="preserve"> such </w:t>
      </w:r>
      <w:r w:rsidRPr="00B41B17">
        <w:rPr>
          <w:rStyle w:val="Emphasis"/>
          <w:highlight w:val="yellow"/>
        </w:rPr>
        <w:t>extreme levels</w:t>
      </w:r>
      <w:r w:rsidRPr="00C00601">
        <w:rPr>
          <w:sz w:val="16"/>
        </w:rPr>
        <w:t xml:space="preserve"> of warming, </w:t>
      </w:r>
      <w:r w:rsidRPr="00C00601">
        <w:rPr>
          <w:rStyle w:val="StyleUnderline"/>
        </w:rPr>
        <w:t>it is difficult to see exactly how climate change could do so</w:t>
      </w:r>
      <w:r w:rsidRPr="00C00601">
        <w:rPr>
          <w:sz w:val="16"/>
        </w:rPr>
        <w:t xml:space="preserve">. Major </w:t>
      </w:r>
      <w:r w:rsidRPr="00C00601">
        <w:rPr>
          <w:rStyle w:val="StyleUnderline"/>
        </w:rPr>
        <w:t>effects</w:t>
      </w:r>
      <w:r w:rsidRPr="00C00601">
        <w:rPr>
          <w:sz w:val="16"/>
        </w:rPr>
        <w:t xml:space="preserve"> of climate change </w:t>
      </w:r>
      <w:r w:rsidRPr="00C00601">
        <w:rPr>
          <w:rStyle w:val="StyleUnderline"/>
        </w:rPr>
        <w:t xml:space="preserve">include reduced </w:t>
      </w:r>
      <w:r w:rsidRPr="00C00601">
        <w:rPr>
          <w:rStyle w:val="Emphasis"/>
        </w:rPr>
        <w:t>ag</w:t>
      </w:r>
      <w:r w:rsidRPr="00C00601">
        <w:rPr>
          <w:sz w:val="16"/>
        </w:rPr>
        <w:t xml:space="preserve">ricultural </w:t>
      </w:r>
      <w:r w:rsidRPr="00C00601">
        <w:rPr>
          <w:rStyle w:val="StyleUnderline"/>
        </w:rPr>
        <w:t>yields, sea level rises, water scarcity, increased</w:t>
      </w:r>
      <w:r w:rsidRPr="00C00601">
        <w:rPr>
          <w:sz w:val="16"/>
        </w:rPr>
        <w:t xml:space="preserve"> tropical </w:t>
      </w:r>
      <w:r w:rsidRPr="00C00601">
        <w:rPr>
          <w:rStyle w:val="StyleUnderline"/>
        </w:rPr>
        <w:t>diseases, ocean acidification and</w:t>
      </w:r>
      <w:r w:rsidRPr="00C00601">
        <w:rPr>
          <w:sz w:val="16"/>
        </w:rPr>
        <w:t xml:space="preserve"> the </w:t>
      </w:r>
      <w:r w:rsidRPr="00C00601">
        <w:rPr>
          <w:rStyle w:val="StyleUnderline"/>
        </w:rPr>
        <w:t>collapse of the Gulf Stream</w:t>
      </w:r>
      <w:r w:rsidRPr="00C00601">
        <w:rPr>
          <w:sz w:val="16"/>
        </w:rPr>
        <w:t xml:space="preserve">. While extremely important when assessing the overall risks of climate change, </w:t>
      </w:r>
      <w:r w:rsidRPr="00B41B17">
        <w:rPr>
          <w:rStyle w:val="Emphasis"/>
          <w:highlight w:val="yellow"/>
        </w:rPr>
        <w:t>none</w:t>
      </w:r>
      <w:r w:rsidRPr="00C00601">
        <w:rPr>
          <w:sz w:val="16"/>
        </w:rPr>
        <w:t xml:space="preserve"> of these </w:t>
      </w:r>
      <w:r w:rsidRPr="00B41B17">
        <w:rPr>
          <w:rStyle w:val="Emphasis"/>
          <w:highlight w:val="yellow"/>
        </w:rPr>
        <w:t>threaten extinction</w:t>
      </w:r>
      <w:r w:rsidRPr="00C00601">
        <w:rPr>
          <w:sz w:val="16"/>
        </w:rPr>
        <w:t xml:space="preserve"> or irrevocable collapse.</w:t>
      </w:r>
    </w:p>
    <w:p w14:paraId="0F8EA645" w14:textId="77777777" w:rsidR="00181979" w:rsidRPr="00C00601" w:rsidRDefault="00181979" w:rsidP="00181979">
      <w:pPr>
        <w:rPr>
          <w:sz w:val="16"/>
        </w:rPr>
      </w:pPr>
      <w:r w:rsidRPr="00B41B17">
        <w:rPr>
          <w:rStyle w:val="StyleUnderline"/>
          <w:highlight w:val="yellow"/>
        </w:rPr>
        <w:t>Crops are</w:t>
      </w:r>
      <w:r w:rsidRPr="00C00601">
        <w:rPr>
          <w:sz w:val="16"/>
        </w:rPr>
        <w:t xml:space="preserve"> very sensitive to reductions in temperature (due to frosts), but </w:t>
      </w:r>
      <w:r w:rsidRPr="00B41B17">
        <w:rPr>
          <w:rStyle w:val="StyleUnderline"/>
          <w:highlight w:val="yellow"/>
        </w:rPr>
        <w:t>less sensitive</w:t>
      </w:r>
      <w:r w:rsidRPr="00C00601">
        <w:rPr>
          <w:rStyle w:val="StyleUnderline"/>
        </w:rPr>
        <w:t xml:space="preserve"> to increases</w:t>
      </w:r>
      <w:r w:rsidRPr="00C00601">
        <w:rPr>
          <w:sz w:val="16"/>
        </w:rPr>
        <w:t xml:space="preserve">. By all appearances </w:t>
      </w:r>
      <w:r w:rsidRPr="00B41B17">
        <w:rPr>
          <w:rStyle w:val="StyleUnderline"/>
          <w:highlight w:val="yellow"/>
        </w:rPr>
        <w:t>we would</w:t>
      </w:r>
      <w:r w:rsidRPr="00C00601">
        <w:rPr>
          <w:rStyle w:val="StyleUnderline"/>
        </w:rPr>
        <w:t xml:space="preserve"> </w:t>
      </w:r>
      <w:r w:rsidRPr="00C00601">
        <w:rPr>
          <w:rStyle w:val="Emphasis"/>
        </w:rPr>
        <w:t xml:space="preserve">still </w:t>
      </w:r>
      <w:r w:rsidRPr="00B41B17">
        <w:rPr>
          <w:rStyle w:val="Emphasis"/>
          <w:highlight w:val="yellow"/>
        </w:rPr>
        <w:t>have food</w:t>
      </w:r>
      <w:r w:rsidRPr="00C00601">
        <w:rPr>
          <w:sz w:val="16"/>
        </w:rPr>
        <w:t xml:space="preserve"> to support civilization.85 </w:t>
      </w:r>
      <w:r w:rsidRPr="00B41B17">
        <w:rPr>
          <w:rStyle w:val="StyleUnderline"/>
          <w:highlight w:val="yellow"/>
        </w:rPr>
        <w:t xml:space="preserve">Even if sea levels rose </w:t>
      </w:r>
      <w:r w:rsidRPr="00B41B17">
        <w:rPr>
          <w:rStyle w:val="Emphasis"/>
          <w:highlight w:val="yellow"/>
        </w:rPr>
        <w:t>hundreds of meters</w:t>
      </w:r>
      <w:r w:rsidRPr="00C00601">
        <w:rPr>
          <w:sz w:val="16"/>
        </w:rPr>
        <w:t xml:space="preserve"> (over centuries), </w:t>
      </w:r>
      <w:r w:rsidRPr="00B41B17">
        <w:rPr>
          <w:rStyle w:val="Emphasis"/>
          <w:highlight w:val="yellow"/>
        </w:rPr>
        <w:t>most</w:t>
      </w:r>
      <w:r w:rsidRPr="00C00601">
        <w:rPr>
          <w:rStyle w:val="StyleUnderline"/>
        </w:rPr>
        <w:t xml:space="preserve"> of the Earth’s </w:t>
      </w:r>
      <w:r w:rsidRPr="00B41B17">
        <w:rPr>
          <w:rStyle w:val="StyleUnderline"/>
          <w:highlight w:val="yellow"/>
        </w:rPr>
        <w:t>land</w:t>
      </w:r>
      <w:r w:rsidRPr="00C00601">
        <w:rPr>
          <w:rStyle w:val="StyleUnderline"/>
        </w:rPr>
        <w:t xml:space="preserve"> area would </w:t>
      </w:r>
      <w:r w:rsidRPr="00B41B17">
        <w:rPr>
          <w:rStyle w:val="StyleUnderline"/>
          <w:highlight w:val="yellow"/>
        </w:rPr>
        <w:t>remain</w:t>
      </w:r>
      <w:r w:rsidRPr="00C00601">
        <w:rPr>
          <w:sz w:val="16"/>
        </w:rPr>
        <w:t xml:space="preserve">. Similarly, while some areas might conceivably become uninhabitable due to water scarcity, other areas will have increased rainfall. </w:t>
      </w:r>
      <w:r w:rsidRPr="00C00601">
        <w:rPr>
          <w:rStyle w:val="StyleUnderline"/>
        </w:rPr>
        <w:t>More</w:t>
      </w:r>
      <w:r w:rsidRPr="00C00601">
        <w:rPr>
          <w:sz w:val="16"/>
        </w:rPr>
        <w:t xml:space="preserve"> areas </w:t>
      </w:r>
      <w:r w:rsidRPr="00C00601">
        <w:rPr>
          <w:rStyle w:val="StyleUnderline"/>
        </w:rPr>
        <w:t>may become susceptible to tropical diseases, but</w:t>
      </w:r>
      <w:r w:rsidRPr="00C00601">
        <w:rPr>
          <w:sz w:val="16"/>
        </w:rPr>
        <w:t xml:space="preserve"> we need only </w:t>
      </w:r>
      <w:r w:rsidRPr="00C00601">
        <w:rPr>
          <w:rStyle w:val="StyleUnderline"/>
        </w:rPr>
        <w:t xml:space="preserve">look to the tropics to see civilization </w:t>
      </w:r>
      <w:r w:rsidRPr="00C00601">
        <w:rPr>
          <w:rStyle w:val="Emphasis"/>
        </w:rPr>
        <w:t>flourish</w:t>
      </w:r>
      <w:r w:rsidRPr="00C00601">
        <w:rPr>
          <w:sz w:val="16"/>
        </w:rPr>
        <w:t xml:space="preserve"> despite this. The main effect of a collapse of the system of Atlantic Ocean currents that includes the Gulf Stream is a 2°C cooling of Europe—something that poses no permanent threat to global civilization. </w:t>
      </w:r>
    </w:p>
    <w:p w14:paraId="6E8D655A" w14:textId="77777777" w:rsidR="00181979" w:rsidRPr="00C00601" w:rsidRDefault="00181979" w:rsidP="00181979">
      <w:pPr>
        <w:rPr>
          <w:sz w:val="16"/>
        </w:rPr>
      </w:pPr>
      <w:r w:rsidRPr="00C00601">
        <w:rPr>
          <w:sz w:val="16"/>
        </w:rPr>
        <w:t xml:space="preserve">From an existential risk perspective, </w:t>
      </w:r>
      <w:r w:rsidRPr="00C00601">
        <w:rPr>
          <w:rStyle w:val="StyleUnderline"/>
        </w:rPr>
        <w:t>a</w:t>
      </w:r>
      <w:r w:rsidRPr="00C00601">
        <w:rPr>
          <w:sz w:val="16"/>
        </w:rPr>
        <w:t xml:space="preserve"> more serious </w:t>
      </w:r>
      <w:r w:rsidRPr="00C00601">
        <w:rPr>
          <w:rStyle w:val="StyleUnderline"/>
        </w:rPr>
        <w:t>concern is that the high temperatures</w:t>
      </w:r>
      <w:r w:rsidRPr="00C00601">
        <w:rPr>
          <w:sz w:val="16"/>
        </w:rPr>
        <w:t xml:space="preserve"> (and the rapidity of their change) </w:t>
      </w:r>
      <w:r w:rsidRPr="00C00601">
        <w:rPr>
          <w:rStyle w:val="StyleUnderline"/>
        </w:rPr>
        <w:t>might cause a large loss of biodiversity and subsequent ecosystem collapse</w:t>
      </w:r>
      <w:r w:rsidRPr="00C00601">
        <w:rPr>
          <w:sz w:val="16"/>
        </w:rPr>
        <w:t xml:space="preserve">. While the pathway is not entirely clear, a large enough collapse of ecosystems across the globe could perhaps threaten human extinction. The idea that climate change could cause widespread extinctions has some good theoretical support.86 </w:t>
      </w:r>
      <w:r w:rsidRPr="00C00601">
        <w:rPr>
          <w:rStyle w:val="StyleUnderline"/>
        </w:rPr>
        <w:t xml:space="preserve">Yet the evidence is </w:t>
      </w:r>
      <w:r w:rsidRPr="00C00601">
        <w:rPr>
          <w:rStyle w:val="Emphasis"/>
        </w:rPr>
        <w:t>mixed</w:t>
      </w:r>
      <w:r w:rsidRPr="00C00601">
        <w:rPr>
          <w:rStyle w:val="StyleUnderline"/>
        </w:rPr>
        <w:t xml:space="preserve">. For when we look at many of the </w:t>
      </w:r>
      <w:r w:rsidRPr="00B41B17">
        <w:rPr>
          <w:rStyle w:val="Emphasis"/>
          <w:highlight w:val="yellow"/>
        </w:rPr>
        <w:t>past cases</w:t>
      </w:r>
      <w:r w:rsidRPr="00B41B17">
        <w:rPr>
          <w:rStyle w:val="StyleUnderline"/>
          <w:highlight w:val="yellow"/>
        </w:rPr>
        <w:t xml:space="preserve"> of</w:t>
      </w:r>
      <w:r w:rsidRPr="00C00601">
        <w:rPr>
          <w:rStyle w:val="StyleUnderline"/>
        </w:rPr>
        <w:t xml:space="preserve"> extremely </w:t>
      </w:r>
      <w:r w:rsidRPr="00B41B17">
        <w:rPr>
          <w:rStyle w:val="StyleUnderline"/>
          <w:highlight w:val="yellow"/>
        </w:rPr>
        <w:t>high</w:t>
      </w:r>
      <w:r w:rsidRPr="00C00601">
        <w:rPr>
          <w:rStyle w:val="StyleUnderline"/>
        </w:rPr>
        <w:t xml:space="preserve"> global </w:t>
      </w:r>
      <w:r w:rsidRPr="00B41B17">
        <w:rPr>
          <w:rStyle w:val="Emphasis"/>
          <w:highlight w:val="yellow"/>
        </w:rPr>
        <w:t>temp</w:t>
      </w:r>
      <w:r w:rsidRPr="00C00601">
        <w:rPr>
          <w:rStyle w:val="StyleUnderline"/>
        </w:rPr>
        <w:t>erature</w:t>
      </w:r>
      <w:r w:rsidRPr="00B41B17">
        <w:rPr>
          <w:rStyle w:val="Emphasis"/>
          <w:highlight w:val="yellow"/>
        </w:rPr>
        <w:t>s</w:t>
      </w:r>
      <w:r w:rsidRPr="00C00601">
        <w:rPr>
          <w:rStyle w:val="StyleUnderline"/>
        </w:rPr>
        <w:t xml:space="preserve"> or extremely rapid warming we </w:t>
      </w:r>
      <w:r w:rsidRPr="00B41B17">
        <w:rPr>
          <w:rStyle w:val="Emphasis"/>
          <w:highlight w:val="yellow"/>
        </w:rPr>
        <w:t>don’t see</w:t>
      </w:r>
      <w:r w:rsidRPr="00B41B17">
        <w:rPr>
          <w:rStyle w:val="StyleUnderline"/>
          <w:highlight w:val="yellow"/>
        </w:rPr>
        <w:t xml:space="preserve"> a</w:t>
      </w:r>
      <w:r w:rsidRPr="00C00601">
        <w:rPr>
          <w:rStyle w:val="StyleUnderline"/>
        </w:rPr>
        <w:t xml:space="preserve"> corresponding </w:t>
      </w:r>
      <w:r w:rsidRPr="00B41B17">
        <w:rPr>
          <w:rStyle w:val="StyleUnderline"/>
          <w:highlight w:val="yellow"/>
        </w:rPr>
        <w:t xml:space="preserve">loss of </w:t>
      </w:r>
      <w:r w:rsidRPr="00B41B17">
        <w:rPr>
          <w:rStyle w:val="Emphasis"/>
          <w:highlight w:val="yellow"/>
        </w:rPr>
        <w:t>biod</w:t>
      </w:r>
      <w:r w:rsidRPr="00C00601">
        <w:rPr>
          <w:rStyle w:val="StyleUnderline"/>
        </w:rPr>
        <w:t>iversity</w:t>
      </w:r>
      <w:r w:rsidRPr="00C00601">
        <w:rPr>
          <w:sz w:val="16"/>
        </w:rPr>
        <w:t xml:space="preserve">.87 </w:t>
      </w:r>
    </w:p>
    <w:p w14:paraId="4176280E" w14:textId="77777777" w:rsidR="00181979" w:rsidRPr="00C00601" w:rsidRDefault="00181979" w:rsidP="00181979">
      <w:pPr>
        <w:rPr>
          <w:sz w:val="16"/>
        </w:rPr>
      </w:pPr>
      <w:r w:rsidRPr="00C00601">
        <w:rPr>
          <w:sz w:val="16"/>
        </w:rPr>
        <w:t>[FOOTNOTE]</w:t>
      </w:r>
    </w:p>
    <w:p w14:paraId="6CEB6C63" w14:textId="77777777" w:rsidR="00181979" w:rsidRPr="00C00601" w:rsidRDefault="00181979" w:rsidP="00181979">
      <w:pPr>
        <w:rPr>
          <w:sz w:val="16"/>
        </w:rPr>
      </w:pPr>
      <w:r w:rsidRPr="00C00601">
        <w:rPr>
          <w:rStyle w:val="StyleUnderline"/>
        </w:rPr>
        <w:t xml:space="preserve">We don’t see such biodiversity loss in the </w:t>
      </w:r>
      <w:r w:rsidRPr="00C00601">
        <w:rPr>
          <w:rStyle w:val="Emphasis"/>
        </w:rPr>
        <w:t>12°C warmer climate</w:t>
      </w:r>
      <w:r w:rsidRPr="00C00601">
        <w:rPr>
          <w:rStyle w:val="StyleUnderline"/>
        </w:rPr>
        <w:t xml:space="preserve"> </w:t>
      </w:r>
      <w:r w:rsidRPr="00B41B17">
        <w:rPr>
          <w:rStyle w:val="StyleUnderline"/>
          <w:highlight w:val="yellow"/>
        </w:rPr>
        <w:t>of the</w:t>
      </w:r>
      <w:r w:rsidRPr="00C00601">
        <w:rPr>
          <w:rStyle w:val="StyleUnderline"/>
        </w:rPr>
        <w:t xml:space="preserve"> </w:t>
      </w:r>
      <w:r w:rsidRPr="00C00601">
        <w:rPr>
          <w:rStyle w:val="Emphasis"/>
        </w:rPr>
        <w:t xml:space="preserve">early </w:t>
      </w:r>
      <w:r w:rsidRPr="00B41B17">
        <w:rPr>
          <w:rStyle w:val="Emphasis"/>
          <w:highlight w:val="yellow"/>
        </w:rPr>
        <w:t>Eocene</w:t>
      </w:r>
      <w:r w:rsidRPr="00B41B17">
        <w:rPr>
          <w:rStyle w:val="StyleUnderline"/>
          <w:highlight w:val="yellow"/>
        </w:rPr>
        <w:t>, nor</w:t>
      </w:r>
      <w:r w:rsidRPr="00C00601">
        <w:rPr>
          <w:rStyle w:val="StyleUnderline"/>
        </w:rPr>
        <w:t xml:space="preserve"> the rapid global change of the </w:t>
      </w:r>
      <w:r w:rsidRPr="00B41B17">
        <w:rPr>
          <w:rStyle w:val="Emphasis"/>
          <w:highlight w:val="yellow"/>
        </w:rPr>
        <w:t>PETM</w:t>
      </w:r>
      <w:r w:rsidRPr="00C00601">
        <w:rPr>
          <w:rStyle w:val="StyleUnderline"/>
        </w:rPr>
        <w:t xml:space="preserve">, nor in rapid </w:t>
      </w:r>
      <w:r w:rsidRPr="00C00601">
        <w:rPr>
          <w:rStyle w:val="Emphasis"/>
        </w:rPr>
        <w:t>regional</w:t>
      </w:r>
      <w:r w:rsidRPr="00C00601">
        <w:rPr>
          <w:rStyle w:val="StyleUnderline"/>
        </w:rPr>
        <w:t xml:space="preserve"> changes of climate</w:t>
      </w:r>
      <w:r w:rsidRPr="00C00601">
        <w:rPr>
          <w:sz w:val="16"/>
        </w:rPr>
        <w:t xml:space="preserve">. Willis et al. (2010) state: “We argue that although the underlying mechanisms responsible for these past changes in climate were very different (i.e. natural processes rather than anthropogenic), </w:t>
      </w:r>
      <w:r w:rsidRPr="00C00601">
        <w:rPr>
          <w:rStyle w:val="StyleUnderline"/>
        </w:rPr>
        <w:t xml:space="preserve">the rates and magnitude of climate change are similar to those predicted for the future and therefore potentially </w:t>
      </w:r>
      <w:r w:rsidRPr="00C00601">
        <w:rPr>
          <w:rStyle w:val="Emphasis"/>
        </w:rPr>
        <w:t>relevant</w:t>
      </w:r>
      <w:r w:rsidRPr="00C00601">
        <w:rPr>
          <w:rStyle w:val="StyleUnderline"/>
        </w:rPr>
        <w:t xml:space="preserve"> to understanding future biotic response. What emerges from these past records is evidence for </w:t>
      </w:r>
      <w:r w:rsidRPr="00C00601">
        <w:rPr>
          <w:rStyle w:val="Emphasis"/>
        </w:rPr>
        <w:t>rapid community turnover</w:t>
      </w:r>
      <w:r w:rsidRPr="00C00601">
        <w:rPr>
          <w:rStyle w:val="StyleUnderline"/>
        </w:rPr>
        <w:t xml:space="preserve">, </w:t>
      </w:r>
      <w:r w:rsidRPr="00C00601">
        <w:rPr>
          <w:rStyle w:val="Emphasis"/>
        </w:rPr>
        <w:t>migrations</w:t>
      </w:r>
      <w:r w:rsidRPr="00C00601">
        <w:rPr>
          <w:rStyle w:val="StyleUnderline"/>
        </w:rPr>
        <w:t xml:space="preserve">, </w:t>
      </w:r>
      <w:r w:rsidRPr="00C00601">
        <w:rPr>
          <w:rStyle w:val="Emphasis"/>
        </w:rPr>
        <w:t>development</w:t>
      </w:r>
      <w:r w:rsidRPr="00C00601">
        <w:rPr>
          <w:rStyle w:val="StyleUnderline"/>
        </w:rPr>
        <w:t xml:space="preserve"> of novel ecosystems and thresholds from one stable ecosystem state to another, but </w:t>
      </w:r>
      <w:r w:rsidRPr="00B41B17">
        <w:rPr>
          <w:rStyle w:val="StyleUnderline"/>
          <w:highlight w:val="yellow"/>
        </w:rPr>
        <w:t xml:space="preserve">there is </w:t>
      </w:r>
      <w:r w:rsidRPr="00B41B17">
        <w:rPr>
          <w:rStyle w:val="Emphasis"/>
          <w:highlight w:val="yellow"/>
        </w:rPr>
        <w:t>very little ev</w:t>
      </w:r>
      <w:r w:rsidRPr="00C00601">
        <w:rPr>
          <w:rStyle w:val="Emphasis"/>
        </w:rPr>
        <w:t>idence</w:t>
      </w:r>
      <w:r w:rsidRPr="00C00601">
        <w:rPr>
          <w:rStyle w:val="StyleUnderline"/>
        </w:rPr>
        <w:t xml:space="preserve"> </w:t>
      </w:r>
      <w:r w:rsidRPr="00B41B17">
        <w:rPr>
          <w:rStyle w:val="StyleUnderline"/>
          <w:highlight w:val="yellow"/>
        </w:rPr>
        <w:t xml:space="preserve">for </w:t>
      </w:r>
      <w:r w:rsidRPr="00B41B17">
        <w:rPr>
          <w:rStyle w:val="Emphasis"/>
          <w:highlight w:val="yellow"/>
        </w:rPr>
        <w:t>broad</w:t>
      </w:r>
      <w:r w:rsidRPr="00C00601">
        <w:rPr>
          <w:rStyle w:val="Emphasis"/>
        </w:rPr>
        <w:t xml:space="preserve">-scale </w:t>
      </w:r>
      <w:r w:rsidRPr="00B41B17">
        <w:rPr>
          <w:rStyle w:val="Emphasis"/>
          <w:highlight w:val="yellow"/>
        </w:rPr>
        <w:t>extinctions</w:t>
      </w:r>
      <w:r w:rsidRPr="00B41B17">
        <w:rPr>
          <w:rStyle w:val="StyleUnderline"/>
          <w:highlight w:val="yellow"/>
        </w:rPr>
        <w:t xml:space="preserve"> due to</w:t>
      </w:r>
      <w:r w:rsidRPr="00C00601">
        <w:rPr>
          <w:rStyle w:val="StyleUnderline"/>
        </w:rPr>
        <w:t xml:space="preserve"> a </w:t>
      </w:r>
      <w:r w:rsidRPr="00B41B17">
        <w:rPr>
          <w:rStyle w:val="StyleUnderline"/>
          <w:highlight w:val="yellow"/>
        </w:rPr>
        <w:t>warming</w:t>
      </w:r>
      <w:r w:rsidRPr="00C00601">
        <w:rPr>
          <w:rStyle w:val="StyleUnderline"/>
        </w:rPr>
        <w:t xml:space="preserve"> world.” There are similar conclusions in </w:t>
      </w:r>
      <w:r w:rsidRPr="00C00601">
        <w:rPr>
          <w:rStyle w:val="Emphasis"/>
        </w:rPr>
        <w:t>Botkin</w:t>
      </w:r>
      <w:r w:rsidRPr="00C00601">
        <w:rPr>
          <w:sz w:val="16"/>
        </w:rPr>
        <w:t xml:space="preserve"> et al. (2007), </w:t>
      </w:r>
      <w:r w:rsidRPr="00C00601">
        <w:rPr>
          <w:rStyle w:val="Emphasis"/>
        </w:rPr>
        <w:t>Dawson</w:t>
      </w:r>
      <w:r w:rsidRPr="00C00601">
        <w:rPr>
          <w:sz w:val="16"/>
        </w:rPr>
        <w:t xml:space="preserve"> et al. (2011), </w:t>
      </w:r>
      <w:r w:rsidRPr="00C00601">
        <w:rPr>
          <w:rStyle w:val="Emphasis"/>
        </w:rPr>
        <w:t>Hof</w:t>
      </w:r>
      <w:r w:rsidRPr="00C00601">
        <w:rPr>
          <w:sz w:val="16"/>
        </w:rPr>
        <w:t xml:space="preserve"> et al. (2011) </w:t>
      </w:r>
      <w:r w:rsidRPr="00C00601">
        <w:rPr>
          <w:rStyle w:val="StyleUnderline"/>
        </w:rPr>
        <w:t xml:space="preserve">and </w:t>
      </w:r>
      <w:r w:rsidRPr="00C00601">
        <w:rPr>
          <w:rStyle w:val="Emphasis"/>
        </w:rPr>
        <w:t>Willis &amp; MacDonald</w:t>
      </w:r>
      <w:r w:rsidRPr="00C00601">
        <w:rPr>
          <w:sz w:val="16"/>
        </w:rPr>
        <w:t xml:space="preserve"> (2011). The best evidence of warming causing extinction may be from the end-Permian mass extinction, which may have been associated with large-scale warming (see note 91 to this chapter).</w:t>
      </w:r>
    </w:p>
    <w:p w14:paraId="1EAA00DC" w14:textId="77777777" w:rsidR="00181979" w:rsidRPr="00C00601" w:rsidRDefault="00181979" w:rsidP="00181979">
      <w:pPr>
        <w:rPr>
          <w:sz w:val="16"/>
        </w:rPr>
      </w:pPr>
      <w:r w:rsidRPr="00C00601">
        <w:rPr>
          <w:sz w:val="16"/>
        </w:rPr>
        <w:t>[END FOOTNOTE]</w:t>
      </w:r>
    </w:p>
    <w:p w14:paraId="7AEFCB2A" w14:textId="77777777" w:rsidR="00181979" w:rsidRPr="00C00601" w:rsidRDefault="00181979" w:rsidP="00181979">
      <w:pPr>
        <w:rPr>
          <w:sz w:val="16"/>
        </w:rPr>
      </w:pPr>
      <w:r w:rsidRPr="00C00601">
        <w:rPr>
          <w:sz w:val="16"/>
        </w:rPr>
        <w:t xml:space="preserve">So </w:t>
      </w:r>
      <w:r w:rsidRPr="00C00601">
        <w:rPr>
          <w:rStyle w:val="StyleUnderline"/>
        </w:rPr>
        <w:t xml:space="preserve">the </w:t>
      </w:r>
      <w:r w:rsidRPr="00B41B17">
        <w:rPr>
          <w:rStyle w:val="StyleUnderline"/>
          <w:highlight w:val="yellow"/>
        </w:rPr>
        <w:t>most important</w:t>
      </w:r>
      <w:r w:rsidRPr="00C00601">
        <w:rPr>
          <w:rStyle w:val="StyleUnderline"/>
        </w:rPr>
        <w:t xml:space="preserve"> known effect of climate change from the perspective of direct existential risk </w:t>
      </w:r>
      <w:r w:rsidRPr="00B41B17">
        <w:rPr>
          <w:rStyle w:val="StyleUnderline"/>
          <w:highlight w:val="yellow"/>
        </w:rPr>
        <w:t>is</w:t>
      </w:r>
      <w:r w:rsidRPr="00C00601">
        <w:rPr>
          <w:sz w:val="16"/>
        </w:rPr>
        <w:t xml:space="preserve"> probably the most obvious: </w:t>
      </w:r>
      <w:r w:rsidRPr="00B41B17">
        <w:rPr>
          <w:rStyle w:val="Emphasis"/>
          <w:highlight w:val="yellow"/>
        </w:rPr>
        <w:t>heat stress</w:t>
      </w:r>
      <w:r w:rsidRPr="00C00601">
        <w:rPr>
          <w:sz w:val="16"/>
        </w:rPr>
        <w:t xml:space="preserve">. We need an environment cooler than our body temperature to be able to rid ourselves of waste heat and stay alive. More precisely, we need to be able to lose heat by sweating, which depends on the humidity as well as the temperature. </w:t>
      </w:r>
    </w:p>
    <w:p w14:paraId="5C5202E4" w14:textId="77777777" w:rsidR="00181979" w:rsidRPr="00C00601" w:rsidRDefault="00181979" w:rsidP="00181979">
      <w:pPr>
        <w:rPr>
          <w:sz w:val="16"/>
        </w:rPr>
      </w:pPr>
      <w:r w:rsidRPr="00C00601">
        <w:rPr>
          <w:sz w:val="16"/>
        </w:rPr>
        <w:t xml:space="preserve">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p>
    <w:p w14:paraId="5145CFC0" w14:textId="77777777" w:rsidR="00181979" w:rsidRPr="00C00601" w:rsidRDefault="00181979" w:rsidP="00181979">
      <w:pPr>
        <w:rPr>
          <w:sz w:val="16"/>
        </w:rPr>
      </w:pPr>
      <w:r w:rsidRPr="00B41B17">
        <w:rPr>
          <w:rStyle w:val="StyleUnderline"/>
          <w:highlight w:val="yellow"/>
        </w:rPr>
        <w:t xml:space="preserve">However, </w:t>
      </w:r>
      <w:r w:rsidRPr="00B41B17">
        <w:rPr>
          <w:rStyle w:val="Emphasis"/>
          <w:highlight w:val="yellow"/>
        </w:rPr>
        <w:t>substantial regions</w:t>
      </w:r>
      <w:r w:rsidRPr="00C00601">
        <w:rPr>
          <w:rStyle w:val="StyleUnderline"/>
        </w:rPr>
        <w:t xml:space="preserve"> would also </w:t>
      </w:r>
      <w:r w:rsidRPr="00B41B17">
        <w:rPr>
          <w:rStyle w:val="Emphasis"/>
          <w:highlight w:val="yellow"/>
        </w:rPr>
        <w:t>remain below</w:t>
      </w:r>
      <w:r w:rsidRPr="00C00601">
        <w:rPr>
          <w:rStyle w:val="StyleUnderline"/>
        </w:rPr>
        <w:t xml:space="preserve"> this threshold. </w:t>
      </w:r>
      <w:r w:rsidRPr="00B41B17">
        <w:rPr>
          <w:rStyle w:val="Emphasis"/>
          <w:highlight w:val="yellow"/>
        </w:rPr>
        <w:t>Even with</w:t>
      </w:r>
      <w:r w:rsidRPr="00C00601">
        <w:rPr>
          <w:rStyle w:val="Emphasis"/>
        </w:rPr>
        <w:t xml:space="preserve"> an extreme </w:t>
      </w:r>
      <w:r w:rsidRPr="00B41B17">
        <w:rPr>
          <w:rStyle w:val="Emphasis"/>
          <w:highlight w:val="yellow"/>
        </w:rPr>
        <w:t>20°C</w:t>
      </w:r>
      <w:r w:rsidRPr="00C00601">
        <w:rPr>
          <w:rStyle w:val="Emphasis"/>
        </w:rPr>
        <w:t xml:space="preserve"> of </w:t>
      </w:r>
      <w:r w:rsidRPr="00B41B17">
        <w:rPr>
          <w:rStyle w:val="Emphasis"/>
          <w:highlight w:val="yellow"/>
        </w:rPr>
        <w:t>warming</w:t>
      </w:r>
      <w:r w:rsidRPr="00C00601">
        <w:rPr>
          <w:rStyle w:val="StyleUnderline"/>
        </w:rPr>
        <w:t xml:space="preserve"> there would be </w:t>
      </w:r>
      <w:r w:rsidRPr="00B41B17">
        <w:rPr>
          <w:rStyle w:val="Emphasis"/>
          <w:highlight w:val="yellow"/>
        </w:rPr>
        <w:t>many</w:t>
      </w:r>
      <w:r w:rsidRPr="00B41B17">
        <w:rPr>
          <w:rStyle w:val="StyleUnderline"/>
          <w:highlight w:val="yellow"/>
        </w:rPr>
        <w:t xml:space="preserve"> coastal areas (and</w:t>
      </w:r>
      <w:r w:rsidRPr="00C00601">
        <w:rPr>
          <w:rStyle w:val="StyleUnderline"/>
        </w:rPr>
        <w:t xml:space="preserve"> some </w:t>
      </w:r>
      <w:r w:rsidRPr="00B41B17">
        <w:rPr>
          <w:rStyle w:val="Emphasis"/>
          <w:highlight w:val="yellow"/>
        </w:rPr>
        <w:t>elevated regions</w:t>
      </w:r>
      <w:r w:rsidRPr="00C00601">
        <w:rPr>
          <w:rStyle w:val="StyleUnderline"/>
        </w:rPr>
        <w:t>) that would have no days above the temperature/humidity threshold</w:t>
      </w:r>
      <w:r w:rsidRPr="00C00601">
        <w:rPr>
          <w:sz w:val="16"/>
        </w:rPr>
        <w:t xml:space="preserve">.89 </w:t>
      </w:r>
      <w:r w:rsidRPr="00C00601">
        <w:rPr>
          <w:rStyle w:val="StyleUnderline"/>
        </w:rPr>
        <w:t xml:space="preserve">So there would </w:t>
      </w:r>
      <w:r w:rsidRPr="00B41B17">
        <w:rPr>
          <w:rStyle w:val="StyleUnderline"/>
          <w:highlight w:val="yellow"/>
        </w:rPr>
        <w:t>remain</w:t>
      </w:r>
      <w:r w:rsidRPr="00C00601">
        <w:rPr>
          <w:rStyle w:val="StyleUnderline"/>
        </w:rPr>
        <w:t xml:space="preserve"> </w:t>
      </w:r>
      <w:r w:rsidRPr="00C00601">
        <w:rPr>
          <w:rStyle w:val="Emphasis"/>
        </w:rPr>
        <w:t>large areas</w:t>
      </w:r>
      <w:r w:rsidRPr="00C00601">
        <w:rPr>
          <w:rStyle w:val="StyleUnderline"/>
        </w:rPr>
        <w:t xml:space="preserve"> in which humanity and </w:t>
      </w:r>
      <w:r w:rsidRPr="00B41B17">
        <w:rPr>
          <w:rStyle w:val="Emphasis"/>
          <w:highlight w:val="yellow"/>
        </w:rPr>
        <w:t>civ</w:t>
      </w:r>
      <w:r w:rsidRPr="00C00601">
        <w:rPr>
          <w:rStyle w:val="StyleUnderline"/>
        </w:rPr>
        <w:t xml:space="preserve">ilization </w:t>
      </w:r>
      <w:r w:rsidRPr="00B41B17">
        <w:rPr>
          <w:rStyle w:val="StyleUnderline"/>
          <w:highlight w:val="yellow"/>
        </w:rPr>
        <w:t xml:space="preserve">could </w:t>
      </w:r>
      <w:r w:rsidRPr="00B41B17">
        <w:rPr>
          <w:rStyle w:val="Emphasis"/>
          <w:highlight w:val="yellow"/>
        </w:rPr>
        <w:t>continue</w:t>
      </w:r>
      <w:r w:rsidRPr="00C00601">
        <w:rPr>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w:t>
      </w:r>
      <w:r w:rsidRPr="00C00601">
        <w:rPr>
          <w:rStyle w:val="StyleUnderline"/>
        </w:rPr>
        <w:t>it is hard to see how any realistic level of heat stress could pose such a risk</w:t>
      </w:r>
      <w:r w:rsidRPr="00C00601">
        <w:rPr>
          <w:sz w:val="16"/>
        </w:rPr>
        <w:t>. So the runaway and moist greenhouse effects remain the only known mechanisms through which climate change could directly cause our extinction or irrevocable collapse.</w:t>
      </w:r>
    </w:p>
    <w:p w14:paraId="7E3FDA4E" w14:textId="77777777" w:rsidR="00181979" w:rsidRPr="00C00601" w:rsidRDefault="00181979" w:rsidP="00181979">
      <w:pPr>
        <w:rPr>
          <w:sz w:val="16"/>
        </w:rPr>
      </w:pPr>
      <w:r w:rsidRPr="00C00601">
        <w:rPr>
          <w:sz w:val="16"/>
        </w:rPr>
        <w:t xml:space="preserve">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RPr="00C00601">
        <w:rPr>
          <w:rStyle w:val="StyleUnderline"/>
        </w:rPr>
        <w:t xml:space="preserve">direct </w:t>
      </w:r>
      <w:r w:rsidRPr="00B41B17">
        <w:rPr>
          <w:rStyle w:val="StyleUnderline"/>
          <w:highlight w:val="yellow"/>
        </w:rPr>
        <w:t>existential risk from climate</w:t>
      </w:r>
      <w:r w:rsidRPr="00C00601">
        <w:rPr>
          <w:rStyle w:val="StyleUnderline"/>
        </w:rPr>
        <w:t xml:space="preserve"> change </w:t>
      </w:r>
      <w:r w:rsidRPr="00B41B17">
        <w:rPr>
          <w:rStyle w:val="StyleUnderline"/>
          <w:highlight w:val="yellow"/>
        </w:rPr>
        <w:t xml:space="preserve">appears </w:t>
      </w:r>
      <w:r w:rsidRPr="00B41B17">
        <w:rPr>
          <w:rStyle w:val="Emphasis"/>
          <w:highlight w:val="yellow"/>
        </w:rPr>
        <w:t>very small</w:t>
      </w:r>
      <w:r w:rsidRPr="00C00601">
        <w:rPr>
          <w:sz w:val="16"/>
        </w:rPr>
        <w:t>, but cannot yet be ruled out.</w:t>
      </w:r>
    </w:p>
    <w:p w14:paraId="72A6CF34" w14:textId="77777777" w:rsidR="00181979" w:rsidRDefault="00181979" w:rsidP="00181979">
      <w:pPr>
        <w:pStyle w:val="Heading3"/>
      </w:pPr>
      <w:r>
        <w:t xml:space="preserve">1AR </w:t>
      </w:r>
    </w:p>
    <w:p w14:paraId="0467FB40" w14:textId="77777777" w:rsidR="00181979" w:rsidRPr="00A6132E" w:rsidRDefault="00181979" w:rsidP="00181979">
      <w:pPr>
        <w:pStyle w:val="Heading4"/>
      </w:pPr>
      <w:r>
        <w:t xml:space="preserve">Your ev says infrastructure is key, NOT the budget – it </w:t>
      </w:r>
      <w:r>
        <w:rPr>
          <w:u w:val="single"/>
        </w:rPr>
        <w:t>passed the Senate</w:t>
      </w:r>
      <w:r>
        <w:t>.</w:t>
      </w:r>
    </w:p>
    <w:p w14:paraId="241E7562" w14:textId="77777777" w:rsidR="00181979" w:rsidRDefault="00181979" w:rsidP="00181979">
      <w:r w:rsidRPr="002D471A">
        <w:rPr>
          <w:rStyle w:val="StyleUnderline"/>
        </w:rPr>
        <w:t xml:space="preserve">Cat </w:t>
      </w:r>
      <w:r w:rsidRPr="002543ED">
        <w:rPr>
          <w:rStyle w:val="Heading4Char"/>
          <w:highlight w:val="cyan"/>
        </w:rPr>
        <w:t>Zakrzewski, 8-14</w:t>
      </w:r>
      <w:r w:rsidRPr="002543ED">
        <w:rPr>
          <w:highlight w:val="cyan"/>
        </w:rPr>
        <w:t>-</w:t>
      </w:r>
      <w:r>
        <w:t>2021, "The Senate’s $1 trillion infrastructure bill includes funding to secure Americans’ water systems and power grids from cyberattacks," https://www.washingtonpost.com/technology/2021/08/14/cybersecurity-infrastructure-senate-legislation/</w:t>
      </w:r>
    </w:p>
    <w:p w14:paraId="3F89EDBE" w14:textId="77777777" w:rsidR="00181979" w:rsidRPr="00312660" w:rsidRDefault="00181979" w:rsidP="00181979">
      <w:r w:rsidRPr="002543ED">
        <w:rPr>
          <w:rStyle w:val="Emphasis"/>
          <w:highlight w:val="cyan"/>
        </w:rPr>
        <w:t>A Senate bill</w:t>
      </w:r>
      <w:r w:rsidRPr="002543ED">
        <w:rPr>
          <w:highlight w:val="cyan"/>
        </w:rPr>
        <w:t xml:space="preserve"> </w:t>
      </w:r>
      <w:r w:rsidRPr="00312660">
        <w:t xml:space="preserve">intended to shore up the nation’s roads, pipes and electric grid </w:t>
      </w:r>
      <w:r w:rsidRPr="002543ED">
        <w:rPr>
          <w:rStyle w:val="Emphasis"/>
          <w:highlight w:val="cyan"/>
        </w:rPr>
        <w:t>includes billions to protect</w:t>
      </w:r>
      <w:r w:rsidRPr="002543ED">
        <w:rPr>
          <w:rStyle w:val="StyleUnderline"/>
          <w:highlight w:val="cyan"/>
        </w:rPr>
        <w:t xml:space="preserve"> </w:t>
      </w:r>
      <w:r w:rsidRPr="00312660">
        <w:rPr>
          <w:rStyle w:val="StyleUnderline"/>
        </w:rPr>
        <w:t xml:space="preserve">that aging infrastructure </w:t>
      </w:r>
      <w:r w:rsidRPr="002543ED">
        <w:rPr>
          <w:rStyle w:val="Emphasis"/>
          <w:highlight w:val="cyan"/>
        </w:rPr>
        <w:t>from cyberattacks.</w:t>
      </w:r>
      <w:r w:rsidRPr="002543ED">
        <w:rPr>
          <w:rStyle w:val="StyleUnderline"/>
          <w:highlight w:val="cyan"/>
        </w:rPr>
        <w:t xml:space="preserve"> </w:t>
      </w:r>
      <w:r w:rsidRPr="00312660">
        <w:t xml:space="preserve">With a series of high-profile ransomware attacks fresh in their minds, U.S. </w:t>
      </w:r>
      <w:r w:rsidRPr="002543ED">
        <w:rPr>
          <w:rStyle w:val="Emphasis"/>
          <w:highlight w:val="cyan"/>
        </w:rPr>
        <w:t>Senate negotiators wove</w:t>
      </w:r>
      <w:r w:rsidRPr="002543ED">
        <w:rPr>
          <w:rStyle w:val="StyleUnderline"/>
          <w:highlight w:val="cyan"/>
        </w:rPr>
        <w:t xml:space="preserve"> </w:t>
      </w:r>
      <w:r w:rsidRPr="00312660">
        <w:rPr>
          <w:rStyle w:val="StyleUnderline"/>
        </w:rPr>
        <w:t xml:space="preserve">cybersecurity </w:t>
      </w:r>
      <w:r w:rsidRPr="002543ED">
        <w:rPr>
          <w:rStyle w:val="Emphasis"/>
          <w:highlight w:val="cyan"/>
        </w:rPr>
        <w:t>investments</w:t>
      </w:r>
      <w:r w:rsidRPr="002543ED">
        <w:rPr>
          <w:rStyle w:val="StyleUnderline"/>
          <w:highlight w:val="cyan"/>
        </w:rPr>
        <w:t xml:space="preserve"> </w:t>
      </w:r>
      <w:r w:rsidRPr="002543ED">
        <w:rPr>
          <w:rStyle w:val="Emphasis"/>
          <w:highlight w:val="cyan"/>
        </w:rPr>
        <w:t>throughout</w:t>
      </w:r>
      <w:r w:rsidRPr="002543ED">
        <w:rPr>
          <w:rStyle w:val="StyleUnderline"/>
          <w:highlight w:val="cyan"/>
        </w:rPr>
        <w:t xml:space="preserve"> </w:t>
      </w:r>
      <w:r w:rsidRPr="00312660">
        <w:rPr>
          <w:rStyle w:val="StyleUnderline"/>
        </w:rPr>
        <w:t xml:space="preserve">the bipartisan $1 trillion infrastructure </w:t>
      </w:r>
      <w:r w:rsidRPr="002543ED">
        <w:rPr>
          <w:rStyle w:val="Emphasis"/>
          <w:highlight w:val="cyan"/>
        </w:rPr>
        <w:t>proposal, which passed the Senate in a 69-to-30 vote</w:t>
      </w:r>
      <w:r w:rsidRPr="002543ED">
        <w:rPr>
          <w:highlight w:val="cyan"/>
        </w:rPr>
        <w:t xml:space="preserve"> </w:t>
      </w:r>
      <w:r w:rsidRPr="00312660">
        <w:t>on Tuesday and now moves to the House for a vote. The allocations are a reflection of the growing realization in Congress that a computer attack could leave Americans without water, power or other essentials. “</w:t>
      </w:r>
      <w:r w:rsidRPr="00312660">
        <w:rPr>
          <w:rStyle w:val="StyleUnderline"/>
        </w:rPr>
        <w:t>This is an incredibly serious threat</w:t>
      </w:r>
      <w:r w:rsidRPr="00312660">
        <w:t xml:space="preserve"> to this country </w:t>
      </w:r>
      <w:r w:rsidRPr="00312660">
        <w:rPr>
          <w:rStyle w:val="StyleUnderline"/>
        </w:rPr>
        <w:t>that’s only growing more serious</w:t>
      </w:r>
      <w:r w:rsidRPr="00312660">
        <w:t xml:space="preserve">,” said Sen. Angus King (I-Maine). The Colonial Pipeline ransomware attack in May was a wake-up call that gave lawmakers and the public “a taste of what is potentially in store,” King said. The attack disrupted fuel supplies in the eastern United States, prompting gasoline shortages and panicked buying that affected millions for days. The Colonial hack was just one in a series of attacks on lawmakers’ minds. King said he is particularly wary of attacks on the more than 100,000 public water systems in the United States, especially after a hacker in February took control of a water treatment facility in Oldsmar, Fla. The intruder raised the levels of sodium hydroxide to a hazardous point that could have sickened residents. An operator noticed the rising levels and was able to quickly intervene, but the incident highlighted the broader weaknesses at the facilities responsible for ensuring Americans have clean drinking water. To King, one of the Senate negotiators, these incidents underlined that </w:t>
      </w:r>
      <w:r w:rsidRPr="00312660">
        <w:rPr>
          <w:rStyle w:val="StyleUnderline"/>
          <w:highlight w:val="yellow"/>
        </w:rPr>
        <w:t>cybersecurity</w:t>
      </w:r>
      <w:r w:rsidRPr="00312660">
        <w:rPr>
          <w:rStyle w:val="StyleUnderline"/>
        </w:rPr>
        <w:t xml:space="preserve"> has to be a </w:t>
      </w:r>
      <w:r w:rsidRPr="00312660">
        <w:rPr>
          <w:rStyle w:val="StyleUnderline"/>
          <w:highlight w:val="yellow"/>
        </w:rPr>
        <w:t>part of any work the government does on infrastructure</w:t>
      </w:r>
      <w:r w:rsidRPr="00312660">
        <w:rPr>
          <w:rStyle w:val="StyleUnderline"/>
        </w:rPr>
        <w:t>, from broadband to power grids.</w:t>
      </w:r>
      <w:r w:rsidRPr="00312660">
        <w:t xml:space="preserve"> </w:t>
      </w:r>
      <w:r w:rsidRPr="00312660">
        <w:rPr>
          <w:rStyle w:val="StyleUnderline"/>
        </w:rPr>
        <w:t>The bill directs</w:t>
      </w:r>
      <w:r w:rsidRPr="00312660">
        <w:t xml:space="preserve"> the Federal Highway Administration to create </w:t>
      </w:r>
      <w:r w:rsidRPr="00312660">
        <w:rPr>
          <w:rStyle w:val="StyleUnderline"/>
        </w:rPr>
        <w:t xml:space="preserve">a </w:t>
      </w:r>
      <w:r w:rsidRPr="00312660">
        <w:rPr>
          <w:rStyle w:val="StyleUnderline"/>
          <w:highlight w:val="yellow"/>
        </w:rPr>
        <w:t>new tool to help</w:t>
      </w:r>
      <w:r w:rsidRPr="00312660">
        <w:rPr>
          <w:rStyle w:val="StyleUnderline"/>
        </w:rPr>
        <w:t xml:space="preserve"> transportation </w:t>
      </w:r>
      <w:r w:rsidRPr="00312660">
        <w:rPr>
          <w:rStyle w:val="StyleUnderline"/>
          <w:highlight w:val="yellow"/>
        </w:rPr>
        <w:t>authorities</w:t>
      </w:r>
      <w:r w:rsidRPr="00312660">
        <w:rPr>
          <w:rStyle w:val="StyleUnderline"/>
        </w:rPr>
        <w:t xml:space="preserve"> better detect and respond to cyber attacks</w:t>
      </w:r>
      <w:r w:rsidRPr="00312660">
        <w:t xml:space="preserve">, which could range from ransomware attacks on transportation departments or hacks of traffic lights and road signs. </w:t>
      </w:r>
      <w:r w:rsidRPr="00312660">
        <w:rPr>
          <w:rStyle w:val="StyleUnderline"/>
        </w:rPr>
        <w:t xml:space="preserve">It makes </w:t>
      </w:r>
      <w:r w:rsidRPr="00312660">
        <w:rPr>
          <w:rStyle w:val="StyleUnderline"/>
          <w:highlight w:val="yellow"/>
        </w:rPr>
        <w:t>emergency funding</w:t>
      </w:r>
      <w:r w:rsidRPr="00312660">
        <w:rPr>
          <w:rStyle w:val="StyleUnderline"/>
        </w:rPr>
        <w:t xml:space="preserve"> available to respond to digital attacks on public water systems and makes grants</w:t>
      </w:r>
      <w:r w:rsidRPr="00312660">
        <w:t xml:space="preserve"> available </w:t>
      </w:r>
      <w:r w:rsidRPr="00312660">
        <w:rPr>
          <w:rStyle w:val="StyleUnderline"/>
        </w:rPr>
        <w:t>that</w:t>
      </w:r>
      <w:r w:rsidRPr="00312660">
        <w:t xml:space="preserve"> can be used to </w:t>
      </w:r>
      <w:r w:rsidRPr="00312660">
        <w:rPr>
          <w:rStyle w:val="StyleUnderline"/>
        </w:rPr>
        <w:t>help</w:t>
      </w:r>
      <w:r w:rsidRPr="00312660">
        <w:t xml:space="preserve"> some </w:t>
      </w:r>
      <w:r w:rsidRPr="00312660">
        <w:rPr>
          <w:rStyle w:val="StyleUnderline"/>
        </w:rPr>
        <w:t xml:space="preserve">water systems </w:t>
      </w:r>
      <w:r w:rsidRPr="00312660">
        <w:rPr>
          <w:rStyle w:val="StyleUnderline"/>
          <w:highlight w:val="yellow"/>
        </w:rPr>
        <w:t>increase</w:t>
      </w:r>
      <w:r w:rsidRPr="00312660">
        <w:rPr>
          <w:rStyle w:val="StyleUnderline"/>
        </w:rPr>
        <w:t xml:space="preserve"> their </w:t>
      </w:r>
      <w:r w:rsidRPr="00312660">
        <w:rPr>
          <w:rStyle w:val="StyleUnderline"/>
          <w:highlight w:val="yellow"/>
        </w:rPr>
        <w:t>ability to deal with cyberattacks</w:t>
      </w:r>
      <w:r w:rsidRPr="00312660">
        <w:rPr>
          <w:rStyle w:val="StyleUnderline"/>
        </w:rPr>
        <w:t xml:space="preserve"> as well as natural hazards and extreme weather. </w:t>
      </w:r>
      <w:r w:rsidRPr="00312660">
        <w:t xml:space="preserve">It also calls on the Federal Energy Regulatory Commission to develop incentives to ensure that electric utilities are investing in cybersecurity and sharing data about potential threats. </w:t>
      </w:r>
      <w:r w:rsidRPr="00312660">
        <w:rPr>
          <w:rStyle w:val="StyleUnderline"/>
        </w:rPr>
        <w:t xml:space="preserve">The bill also </w:t>
      </w:r>
      <w:r w:rsidRPr="00312660">
        <w:rPr>
          <w:rStyle w:val="StyleUnderline"/>
          <w:highlight w:val="yellow"/>
        </w:rPr>
        <w:t>authorizes</w:t>
      </w:r>
      <w:r w:rsidRPr="00312660">
        <w:t xml:space="preserve"> nearly $</w:t>
      </w:r>
      <w:r w:rsidRPr="00312660">
        <w:rPr>
          <w:rStyle w:val="StyleUnderline"/>
        </w:rPr>
        <w:t xml:space="preserve">2 billion in </w:t>
      </w:r>
      <w:r w:rsidRPr="00312660">
        <w:rPr>
          <w:rStyle w:val="StyleUnderline"/>
          <w:highlight w:val="yellow"/>
        </w:rPr>
        <w:t xml:space="preserve">spending for </w:t>
      </w:r>
      <w:r w:rsidRPr="00312660">
        <w:rPr>
          <w:rStyle w:val="StyleUnderline"/>
        </w:rPr>
        <w:t xml:space="preserve">specific cybersecurity </w:t>
      </w:r>
      <w:r w:rsidRPr="00312660">
        <w:rPr>
          <w:rStyle w:val="StyleUnderline"/>
          <w:highlight w:val="yellow"/>
        </w:rPr>
        <w:t>initiatives</w:t>
      </w:r>
      <w:r w:rsidRPr="00312660">
        <w:t xml:space="preserve">, such as the creation of </w:t>
      </w:r>
      <w:r w:rsidRPr="00312660">
        <w:rPr>
          <w:rStyle w:val="StyleUnderline"/>
        </w:rPr>
        <w:t xml:space="preserve">a $1 billion grant program to </w:t>
      </w:r>
      <w:r w:rsidRPr="00312660">
        <w:rPr>
          <w:rStyle w:val="StyleUnderline"/>
          <w:highlight w:val="yellow"/>
        </w:rPr>
        <w:t>provide federal cybersecurity assistance</w:t>
      </w:r>
      <w:r w:rsidRPr="00312660">
        <w:rPr>
          <w:rStyle w:val="StyleUnderline"/>
        </w:rPr>
        <w:t xml:space="preserve"> to state and local governments</w:t>
      </w:r>
      <w:r w:rsidRPr="00312660">
        <w:t xml:space="preserve">, </w:t>
      </w:r>
      <w:r w:rsidRPr="00312660">
        <w:rPr>
          <w:rStyle w:val="StyleUnderline"/>
        </w:rPr>
        <w:t>which</w:t>
      </w:r>
      <w:r w:rsidRPr="00312660">
        <w:t xml:space="preserve"> </w:t>
      </w:r>
      <w:r w:rsidRPr="00312660">
        <w:rPr>
          <w:rStyle w:val="StyleUnderline"/>
        </w:rPr>
        <w:t>experts say are</w:t>
      </w:r>
      <w:r w:rsidRPr="00312660">
        <w:t xml:space="preserve"> among </w:t>
      </w:r>
      <w:r w:rsidRPr="00312660">
        <w:rPr>
          <w:rStyle w:val="StyleUnderline"/>
        </w:rPr>
        <w:t>the most vulnerable institutions</w:t>
      </w:r>
      <w:r w:rsidRPr="00312660">
        <w:t xml:space="preserve"> to ransomware attacks. The bill also would fund </w:t>
      </w:r>
      <w:r w:rsidRPr="00312660">
        <w:rPr>
          <w:rStyle w:val="StyleUnderline"/>
        </w:rPr>
        <w:t>a new cyber director office, so that the federal government can better coordinate its response to major hacks,</w:t>
      </w:r>
      <w:r w:rsidRPr="00312660">
        <w:t xml:space="preserve"> and would create a $100 million response and recovery fund, which the Department of Homeland Security could use to support both private companies and governments’ recoveries from cyberattacks.</w:t>
      </w:r>
    </w:p>
    <w:p w14:paraId="29727442" w14:textId="77777777" w:rsidR="00181979" w:rsidRPr="00270E65" w:rsidRDefault="00181979" w:rsidP="00181979"/>
    <w:p w14:paraId="26E2C079" w14:textId="77777777" w:rsidR="00181979" w:rsidRDefault="00181979" w:rsidP="00181979">
      <w:pPr>
        <w:pStyle w:val="Heading3"/>
      </w:pPr>
      <w:r>
        <w:t>XT 2AC 1-2: Won’t Pass</w:t>
      </w:r>
    </w:p>
    <w:p w14:paraId="63FEBA25" w14:textId="77777777" w:rsidR="00181979" w:rsidRDefault="00181979" w:rsidP="00181979">
      <w:pPr>
        <w:pStyle w:val="Heading4"/>
        <w:numPr>
          <w:ilvl w:val="0"/>
          <w:numId w:val="30"/>
        </w:numPr>
        <w:tabs>
          <w:tab w:val="num" w:pos="360"/>
        </w:tabs>
        <w:ind w:left="0" w:firstLine="0"/>
      </w:pPr>
      <w:r>
        <w:t>Manchin opposition firm, emboldens others</w:t>
      </w:r>
    </w:p>
    <w:p w14:paraId="3E3815A0" w14:textId="77777777" w:rsidR="00181979" w:rsidRPr="004945A6" w:rsidRDefault="00181979" w:rsidP="00181979">
      <w:pPr>
        <w:rPr>
          <w:rStyle w:val="Style13ptBold"/>
        </w:rPr>
      </w:pPr>
      <w:r w:rsidRPr="004945A6">
        <w:rPr>
          <w:rStyle w:val="Style13ptBold"/>
        </w:rPr>
        <w:t>Carney 9-16-21</w:t>
      </w:r>
    </w:p>
    <w:p w14:paraId="08A28274" w14:textId="77777777" w:rsidR="00181979" w:rsidRPr="004945A6" w:rsidRDefault="00181979" w:rsidP="00181979">
      <w:pPr>
        <w:rPr>
          <w:sz w:val="16"/>
        </w:rPr>
      </w:pPr>
      <w:r w:rsidRPr="004945A6">
        <w:rPr>
          <w:sz w:val="16"/>
        </w:rPr>
        <w:t>(Jordain, https://thehill.com/homenews/senate/572504-manchin-keeps-washington-guessing-on-what-he-wants?rl=1)</w:t>
      </w:r>
    </w:p>
    <w:p w14:paraId="5D73621F" w14:textId="77777777" w:rsidR="00181979" w:rsidRDefault="00181979" w:rsidP="00181979">
      <w:r w:rsidRPr="00745D09">
        <w:rPr>
          <w:rStyle w:val="StyleUnderline"/>
        </w:rPr>
        <w:t>The fight over</w:t>
      </w:r>
      <w:r w:rsidRPr="004945A6">
        <w:rPr>
          <w:sz w:val="16"/>
        </w:rPr>
        <w:t xml:space="preserve"> Democrats' $</w:t>
      </w:r>
      <w:r w:rsidRPr="004945A6">
        <w:rPr>
          <w:rStyle w:val="StyleUnderline"/>
        </w:rPr>
        <w:t xml:space="preserve">3.5 trillion </w:t>
      </w:r>
      <w:r w:rsidRPr="00745D09">
        <w:rPr>
          <w:rStyle w:val="StyleUnderline"/>
        </w:rPr>
        <w:t>spending</w:t>
      </w:r>
      <w:r w:rsidRPr="004945A6">
        <w:rPr>
          <w:sz w:val="16"/>
        </w:rPr>
        <w:t xml:space="preserve"> bill </w:t>
      </w:r>
      <w:r w:rsidRPr="004945A6">
        <w:rPr>
          <w:rStyle w:val="StyleUnderline"/>
        </w:rPr>
        <w:t>is reviving one of Washington’s most perennial questions: What does</w:t>
      </w:r>
      <w:r w:rsidRPr="004945A6">
        <w:rPr>
          <w:sz w:val="16"/>
        </w:rPr>
        <w:t xml:space="preserve"> Sen. Joe </w:t>
      </w:r>
      <w:r w:rsidRPr="004945A6">
        <w:rPr>
          <w:rStyle w:val="StyleUnderline"/>
        </w:rPr>
        <w:t>Manchin</w:t>
      </w:r>
      <w:r w:rsidRPr="004945A6">
        <w:rPr>
          <w:sz w:val="16"/>
        </w:rPr>
        <w:t xml:space="preserve"> (D-W.Va.) </w:t>
      </w:r>
      <w:r w:rsidRPr="004945A6">
        <w:rPr>
          <w:rStyle w:val="StyleUnderline"/>
        </w:rPr>
        <w:t>want?</w:t>
      </w:r>
      <w:r w:rsidRPr="004945A6">
        <w:rPr>
          <w:sz w:val="16"/>
        </w:rPr>
        <w:t xml:space="preserve"> Manchin, who occupies the proverbial eye of the 50-50 Senate, is back in the spotlight amid a highly fraught debate over the heart of President Biden’s legislative agenda. He’s backchanneling with his colleagues, shadowboxing with progressives through the media and feeding GOP hopes that he’ll scale down the bill. Manchin, for his part, says he’s being clear in an effort to not catch anyone off-guard. “Everybody knows my position,” Manchin told reporters in one of several gaggles packed into the Senate’s two-day work week. “I’ve been very clear, very open. I didn’t want anybody to say it was a surprise.” </w:t>
      </w:r>
      <w:r w:rsidRPr="00B4700D">
        <w:rPr>
          <w:rStyle w:val="StyleUnderline"/>
          <w:highlight w:val="yellow"/>
        </w:rPr>
        <w:t xml:space="preserve">Manchin has </w:t>
      </w:r>
      <w:r w:rsidRPr="00B4700D">
        <w:rPr>
          <w:rStyle w:val="Emphasis"/>
          <w:highlight w:val="yellow"/>
        </w:rPr>
        <w:t>drawn a hard line</w:t>
      </w:r>
      <w:r w:rsidRPr="00B4700D">
        <w:rPr>
          <w:rStyle w:val="StyleUnderline"/>
          <w:highlight w:val="yellow"/>
        </w:rPr>
        <w:t xml:space="preserve"> on not accepting a $3.5 trillion bill</w:t>
      </w:r>
      <w:r w:rsidRPr="004945A6">
        <w:rPr>
          <w:sz w:val="16"/>
        </w:rPr>
        <w:t xml:space="preserve"> and urged his colleagues to hit “pause” on the legislation altogether — </w:t>
      </w:r>
      <w:r w:rsidRPr="00745D09">
        <w:rPr>
          <w:rStyle w:val="StyleUnderline"/>
        </w:rPr>
        <w:t>a</w:t>
      </w:r>
      <w:r w:rsidRPr="004945A6">
        <w:rPr>
          <w:rStyle w:val="StyleUnderline"/>
        </w:rPr>
        <w:t xml:space="preserve"> </w:t>
      </w:r>
      <w:r w:rsidRPr="00745D09">
        <w:rPr>
          <w:rStyle w:val="StyleUnderline"/>
        </w:rPr>
        <w:t>request he reiterated during</w:t>
      </w:r>
      <w:r w:rsidRPr="004945A6">
        <w:rPr>
          <w:rStyle w:val="StyleUnderline"/>
        </w:rPr>
        <w:t xml:space="preserve"> a closed-door Democratic caucus meeting this week</w:t>
      </w:r>
      <w:r w:rsidRPr="004945A6">
        <w:rPr>
          <w:sz w:val="16"/>
        </w:rPr>
        <w:t xml:space="preserve">. “Guys, my opposition is pretty well stated, I don’t know what else to tell you,” Manchin told reporters. Asked about Senate Budget Committee Chairman Bernie Sanders (I-Vt.) vowing that the bill will be $3.5 trillion, Manchin added: “God bless him.” </w:t>
      </w:r>
      <w:r w:rsidRPr="00B4700D">
        <w:rPr>
          <w:rStyle w:val="StyleUnderline"/>
          <w:highlight w:val="yellow"/>
        </w:rPr>
        <w:t>Manchin is</w:t>
      </w:r>
      <w:r w:rsidRPr="004945A6">
        <w:rPr>
          <w:rStyle w:val="StyleUnderline"/>
        </w:rPr>
        <w:t xml:space="preserve">n’t just any senator. The chairman of the Energy and Natural Resources Committee, he’s </w:t>
      </w:r>
      <w:r w:rsidRPr="00B4700D">
        <w:rPr>
          <w:rStyle w:val="StyleUnderline"/>
          <w:highlight w:val="yellow"/>
        </w:rPr>
        <w:t>tasked with drafting</w:t>
      </w:r>
      <w:r w:rsidRPr="004945A6">
        <w:rPr>
          <w:rStyle w:val="StyleUnderline"/>
        </w:rPr>
        <w:t xml:space="preserve"> some of </w:t>
      </w:r>
      <w:r w:rsidRPr="00B4700D">
        <w:rPr>
          <w:rStyle w:val="StyleUnderline"/>
          <w:highlight w:val="yellow"/>
        </w:rPr>
        <w:t>the</w:t>
      </w:r>
      <w:r w:rsidRPr="004945A6">
        <w:rPr>
          <w:rStyle w:val="StyleUnderline"/>
        </w:rPr>
        <w:t xml:space="preserve"> clean energy and </w:t>
      </w:r>
      <w:r w:rsidRPr="00B4700D">
        <w:rPr>
          <w:rStyle w:val="StyleUnderline"/>
          <w:highlight w:val="yellow"/>
        </w:rPr>
        <w:t>climate provisions</w:t>
      </w:r>
      <w:r w:rsidRPr="004945A6">
        <w:rPr>
          <w:sz w:val="16"/>
        </w:rPr>
        <w:t xml:space="preserve">, including a Clean Energy Payment Program that would offer incentives to transition the nation to clean energy. </w:t>
      </w:r>
      <w:r w:rsidRPr="00745D09">
        <w:rPr>
          <w:rStyle w:val="StyleUnderline"/>
        </w:rPr>
        <w:t>Democratic senators</w:t>
      </w:r>
      <w:r w:rsidRPr="004945A6">
        <w:rPr>
          <w:rStyle w:val="StyleUnderline"/>
        </w:rPr>
        <w:t xml:space="preserve"> who view the program as a priority have been trying to win over Manchin</w:t>
      </w:r>
      <w:r w:rsidRPr="004945A6">
        <w:rPr>
          <w:sz w:val="16"/>
        </w:rPr>
        <w:t>. The House bill includes the clean energy program</w:t>
      </w:r>
      <w:r w:rsidRPr="004945A6">
        <w:rPr>
          <w:rStyle w:val="StyleUnderline"/>
        </w:rPr>
        <w:t xml:space="preserve">, but </w:t>
      </w:r>
      <w:r w:rsidRPr="00B4700D">
        <w:rPr>
          <w:rStyle w:val="StyleUnderline"/>
          <w:highlight w:val="yellow"/>
        </w:rPr>
        <w:t>Manchin has been cagey about his own plans</w:t>
      </w:r>
      <w:r w:rsidRPr="004945A6">
        <w:rPr>
          <w:rStyle w:val="StyleUnderline"/>
        </w:rPr>
        <w:t>. “</w:t>
      </w:r>
      <w:r w:rsidRPr="004945A6">
        <w:rPr>
          <w:sz w:val="16"/>
        </w:rPr>
        <w:t xml:space="preserve">I’m not going to negotiate this in the press, I’m really not,” he said. Manchin isn’t on the Senate Health, Education, Labor, and Pensions Committee, but he’s pitching income-based caps for some of the benefits being drafted under the committee’s jurisdiction, including universal pre-K and two years of free community college. And he’s been in communication with Senate Finance Committee Chairman Ron Wyden (D-Ore.), even though he isn’t a member of the committee either. Wyden is responsible for the herculean task of figuring out how to pay for the bill, including how high to raise the corporate tax rate, which now sits at 21 percent. Though Biden pitched 28 percent and House Democrats settled on 26.5 percent, Manchin has signaled that he thinks it shouldn't go higher than 25 percent. “I’ve talked to him a number of times and he’s had constructive ideas,” Wyden said about his conversations with Manchin. The spending bill isn’t the only thing that’s thrown attention back on Manchin. He was part of a group of Democratic senators who rolled out a new voting rights bill this week. And, as one of Democrats' few holdouts on changing the filibuster, he's the caucus’s unofficial emissary to try to win over the 10 GOP senators the bill would need to break a 60-vote filibuster and met with Senate Minority Leader Mitch McConnell (R-Ky.). “We have, as you know, Sen. Manchin who believes that we should try to make this bipartisan. And we're giving him the opportunity to do that with the bill that he supports,” Senate Majority Leader Charles Schumer (D-N.Y.) told reporters about Manchin’s mission. But </w:t>
      </w:r>
      <w:r w:rsidRPr="004945A6">
        <w:rPr>
          <w:rStyle w:val="StyleUnderline"/>
        </w:rPr>
        <w:t xml:space="preserve">it’s </w:t>
      </w:r>
      <w:r w:rsidRPr="00B4700D">
        <w:rPr>
          <w:rStyle w:val="StyleUnderline"/>
          <w:highlight w:val="yellow"/>
        </w:rPr>
        <w:t>Manchin’s stance on the spending package</w:t>
      </w:r>
      <w:r w:rsidRPr="004945A6">
        <w:rPr>
          <w:rStyle w:val="StyleUnderline"/>
        </w:rPr>
        <w:t xml:space="preserve"> that </w:t>
      </w:r>
      <w:r w:rsidRPr="00B4700D">
        <w:rPr>
          <w:rStyle w:val="StyleUnderline"/>
          <w:highlight w:val="yellow"/>
        </w:rPr>
        <w:t>is</w:t>
      </w:r>
      <w:r w:rsidRPr="004945A6">
        <w:rPr>
          <w:rStyle w:val="StyleUnderline"/>
        </w:rPr>
        <w:t xml:space="preserve"> </w:t>
      </w:r>
      <w:r w:rsidRPr="00B4700D">
        <w:rPr>
          <w:rStyle w:val="StyleUnderline"/>
          <w:highlight w:val="yellow"/>
        </w:rPr>
        <w:t>sucking up</w:t>
      </w:r>
      <w:r w:rsidRPr="004945A6">
        <w:rPr>
          <w:rStyle w:val="StyleUnderline"/>
        </w:rPr>
        <w:t xml:space="preserve"> much of </w:t>
      </w:r>
      <w:r w:rsidRPr="00B4700D">
        <w:rPr>
          <w:rStyle w:val="StyleUnderline"/>
          <w:highlight w:val="yellow"/>
        </w:rPr>
        <w:t>Washington’s political oxygen</w:t>
      </w:r>
      <w:r w:rsidRPr="004945A6">
        <w:rPr>
          <w:rStyle w:val="StyleUnderline"/>
        </w:rPr>
        <w:t xml:space="preserve"> and forcing Biden and Democratic leaders </w:t>
      </w:r>
      <w:r w:rsidRPr="004945A6">
        <w:rPr>
          <w:rStyle w:val="Emphasis"/>
        </w:rPr>
        <w:t>to solve the tricky parlor game of what will win him over.</w:t>
      </w:r>
      <w:r>
        <w:rPr>
          <w:rStyle w:val="Emphasis"/>
        </w:rPr>
        <w:t xml:space="preserve"> </w:t>
      </w:r>
      <w:r w:rsidRPr="004945A6">
        <w:rPr>
          <w:rStyle w:val="StyleUnderline"/>
        </w:rPr>
        <w:t xml:space="preserve">Senate Democrats had hoped to have their committees done drafting their bill by Wednesday, but they missed that deadline as they grappled with how to </w:t>
      </w:r>
      <w:r w:rsidRPr="004945A6">
        <w:rPr>
          <w:rStyle w:val="Emphasis"/>
        </w:rPr>
        <w:t>unite all 50 of their members.</w:t>
      </w:r>
      <w:r>
        <w:rPr>
          <w:rStyle w:val="StyleUnderline"/>
        </w:rPr>
        <w:t xml:space="preserve"> </w:t>
      </w:r>
      <w:r w:rsidRPr="004945A6">
        <w:rPr>
          <w:sz w:val="16"/>
        </w:rPr>
        <w:t xml:space="preserve">Manchin met with Biden at the White House on Wednesday night, after the president met earlier in the day with fellow moderate Sen. Kyrsten Sinema (D-Ariz.). Asked how Democrats could craft the bill without knowing what Manchin and Sinema would support, Sen. Dick Durbin (Ill.), the No. 2 Senate Democrat, acknowledged that there was an “effort underway” to get all 50 unified behind a bill but that it would take “personal negotiation.” </w:t>
      </w:r>
      <w:r w:rsidRPr="00B4700D">
        <w:rPr>
          <w:rStyle w:val="StyleUnderline"/>
          <w:highlight w:val="yellow"/>
        </w:rPr>
        <w:t>Sinema</w:t>
      </w:r>
      <w:r w:rsidRPr="004945A6">
        <w:rPr>
          <w:sz w:val="16"/>
        </w:rPr>
        <w:t xml:space="preserve">, like Manchin, </w:t>
      </w:r>
      <w:r w:rsidRPr="00B4700D">
        <w:rPr>
          <w:rStyle w:val="StyleUnderline"/>
          <w:highlight w:val="yellow"/>
        </w:rPr>
        <w:t>has signaled opposition to the top-line figure</w:t>
      </w:r>
      <w:r w:rsidRPr="004945A6">
        <w:rPr>
          <w:rStyle w:val="StyleUnderline"/>
        </w:rPr>
        <w:t xml:space="preserve"> and could be </w:t>
      </w:r>
      <w:r w:rsidRPr="004945A6">
        <w:rPr>
          <w:rStyle w:val="Emphasis"/>
        </w:rPr>
        <w:t>just as big of a headache</w:t>
      </w:r>
      <w:r w:rsidRPr="004945A6">
        <w:rPr>
          <w:sz w:val="16"/>
        </w:rPr>
        <w:t xml:space="preserve">. But Sinema, unlike Manchin, largely eschews the national press, while Manchin hit up the Sunday shows to detail his thinking on the spending package that is intended to include top Democratic priorities on immigration, climate change and Medicare. Manchin’s stances and omnipresence in the media at times sparked unintended humor this week. His TV appearances spun off a Manchin-inspired piece in The Onion, while a shirtless man won attention by calling out to Manchin as he spoke with reporters. “Don’t make us go broke, Joe. ... We’re counting on you,” the shirtless man yelled as Manchin and several reporters shuffled by, earning a quick “yes sir” in response from Manchin. But </w:t>
      </w:r>
      <w:r w:rsidRPr="004945A6">
        <w:rPr>
          <w:rStyle w:val="StyleUnderline"/>
        </w:rPr>
        <w:t>Manchin's public posturing is irking progressives, who argue the entire debate shouldn’t revolve around their moderate counterpart</w:t>
      </w:r>
      <w:r w:rsidRPr="004945A6">
        <w:rPr>
          <w:sz w:val="16"/>
        </w:rPr>
        <w:t>. Progressives are threatening to flex their own political muscle after initially pitching a $6 trillion bill. “</w:t>
      </w:r>
      <w:r w:rsidRPr="004945A6">
        <w:rPr>
          <w:rStyle w:val="Emphasis"/>
        </w:rPr>
        <w:t>Everyone's a Joe Manchin</w:t>
      </w:r>
      <w:r w:rsidRPr="004945A6">
        <w:rPr>
          <w:sz w:val="16"/>
        </w:rPr>
        <w:t xml:space="preserve">,” </w:t>
      </w:r>
      <w:r w:rsidRPr="004945A6">
        <w:rPr>
          <w:rStyle w:val="StyleUnderline"/>
        </w:rPr>
        <w:t>Rep</w:t>
      </w:r>
      <w:r w:rsidRPr="004945A6">
        <w:rPr>
          <w:sz w:val="16"/>
        </w:rPr>
        <w:t xml:space="preserve">. Pramila </w:t>
      </w:r>
      <w:r w:rsidRPr="004945A6">
        <w:rPr>
          <w:rStyle w:val="StyleUnderline"/>
        </w:rPr>
        <w:t>Jayapal (</w:t>
      </w:r>
      <w:r w:rsidRPr="004945A6">
        <w:rPr>
          <w:sz w:val="16"/>
        </w:rPr>
        <w:t xml:space="preserve">D-Wash.), the chairwoman of the Congressional Progressive Caucus, </w:t>
      </w:r>
      <w:r w:rsidRPr="004945A6">
        <w:rPr>
          <w:rStyle w:val="StyleUnderline"/>
        </w:rPr>
        <w:t xml:space="preserve">said </w:t>
      </w:r>
      <w:r w:rsidRPr="004945A6">
        <w:rPr>
          <w:sz w:val="16"/>
        </w:rPr>
        <w:t xml:space="preserve">during a strategy call. “Everyone's got power.” Asked about Manchin’s influence on the debate over the spending package, Sen. Elizabeth Warren (D-Mass.) responded: “We have 50 Democrats. We need all of them.” </w:t>
      </w:r>
      <w:r w:rsidRPr="00B4700D">
        <w:rPr>
          <w:rStyle w:val="StyleUnderline"/>
          <w:highlight w:val="yellow"/>
        </w:rPr>
        <w:t>Manchin’s</w:t>
      </w:r>
      <w:r w:rsidRPr="004945A6">
        <w:rPr>
          <w:rStyle w:val="StyleUnderline"/>
        </w:rPr>
        <w:t xml:space="preserve"> public </w:t>
      </w:r>
      <w:r w:rsidRPr="00B4700D">
        <w:rPr>
          <w:rStyle w:val="StyleUnderline"/>
          <w:highlight w:val="yellow"/>
        </w:rPr>
        <w:t>criticism has sparked GOP hopes that his opposition could</w:t>
      </w:r>
      <w:r w:rsidRPr="004945A6">
        <w:rPr>
          <w:rStyle w:val="StyleUnderline"/>
        </w:rPr>
        <w:t xml:space="preserve"> end up </w:t>
      </w:r>
      <w:r w:rsidRPr="00B4700D">
        <w:rPr>
          <w:rStyle w:val="Emphasis"/>
          <w:highlight w:val="yellow"/>
        </w:rPr>
        <w:t>water</w:t>
      </w:r>
      <w:r w:rsidRPr="004945A6">
        <w:rPr>
          <w:rStyle w:val="Emphasis"/>
        </w:rPr>
        <w:t xml:space="preserve">ing </w:t>
      </w:r>
      <w:r w:rsidRPr="00B4700D">
        <w:rPr>
          <w:rStyle w:val="Emphasis"/>
          <w:highlight w:val="yellow"/>
        </w:rPr>
        <w:t>down the</w:t>
      </w:r>
      <w:r w:rsidRPr="004945A6">
        <w:rPr>
          <w:rStyle w:val="Emphasis"/>
        </w:rPr>
        <w:t xml:space="preserve"> </w:t>
      </w:r>
      <w:r w:rsidRPr="00B4700D">
        <w:rPr>
          <w:rStyle w:val="Emphasis"/>
          <w:highlight w:val="yellow"/>
        </w:rPr>
        <w:t>Democratic plan.</w:t>
      </w:r>
      <w:r w:rsidRPr="00B4700D">
        <w:rPr>
          <w:sz w:val="16"/>
          <w:highlight w:val="yellow"/>
        </w:rPr>
        <w:t xml:space="preserve"> </w:t>
      </w:r>
      <w:r w:rsidRPr="00745D09">
        <w:rPr>
          <w:rStyle w:val="StyleUnderline"/>
        </w:rPr>
        <w:t>Republicans will</w:t>
      </w:r>
      <w:r w:rsidRPr="004945A6">
        <w:rPr>
          <w:rStyle w:val="StyleUnderline"/>
        </w:rPr>
        <w:t xml:space="preserve"> be able to </w:t>
      </w:r>
      <w:r w:rsidRPr="00745D09">
        <w:rPr>
          <w:rStyle w:val="StyleUnderline"/>
        </w:rPr>
        <w:t>offer</w:t>
      </w:r>
      <w:r w:rsidRPr="004945A6">
        <w:rPr>
          <w:rStyle w:val="StyleUnderline"/>
        </w:rPr>
        <w:t xml:space="preserve"> whatever changes to the spending bill they want before a final vote in the Senate, and because of the thin margins </w:t>
      </w:r>
      <w:r w:rsidRPr="00B4700D">
        <w:rPr>
          <w:rStyle w:val="StyleUnderline"/>
          <w:highlight w:val="yellow"/>
        </w:rPr>
        <w:t>they only need one Democrat to side with them</w:t>
      </w:r>
      <w:r w:rsidRPr="004945A6">
        <w:rPr>
          <w:rStyle w:val="StyleUnderline"/>
        </w:rPr>
        <w:t xml:space="preserve"> to get a change through</w:t>
      </w:r>
      <w:r w:rsidRPr="004945A6">
        <w:rPr>
          <w:sz w:val="16"/>
        </w:rPr>
        <w:t xml:space="preserve">. McConnell, during a string of recent stops in Kentucky, put a spotlight on Manchin and Sinema as the two Senate Democrats who could scale back the plan. The Hill's Morning Report - Presented by National Industries for the... The Hill's 12:30 Report - Presented by Facebook - DC prepares for... “I pray for Manchin and Sinema every night, give them a lot of love, wish them well,” McConnell said at one stop. </w:t>
      </w:r>
      <w:r w:rsidRPr="004945A6">
        <w:rPr>
          <w:rStyle w:val="StyleUnderline"/>
        </w:rPr>
        <w:t>Asked what the GOP's strategy is on Manchin, Sen. John Thune</w:t>
      </w:r>
      <w:r w:rsidRPr="004945A6">
        <w:rPr>
          <w:sz w:val="16"/>
        </w:rPr>
        <w:t xml:space="preserve"> (R-S.D.), McConnell’s No. 2, quipped: “I tell people I’m mowing Joe Manchin’s lawn every week.” “</w:t>
      </w:r>
      <w:r w:rsidRPr="004945A6">
        <w:rPr>
          <w:rStyle w:val="StyleUnderline"/>
        </w:rPr>
        <w:t>Whatever he needs,”</w:t>
      </w:r>
      <w:r w:rsidRPr="004945A6">
        <w:rPr>
          <w:sz w:val="16"/>
        </w:rPr>
        <w:t xml:space="preserve"> Thune added, “cleaning his place of residence, sweet talk.” </w:t>
      </w:r>
    </w:p>
    <w:p w14:paraId="2E883221" w14:textId="77777777" w:rsidR="00181979" w:rsidRDefault="00181979" w:rsidP="00181979">
      <w:pPr>
        <w:rPr>
          <w:sz w:val="16"/>
        </w:rPr>
      </w:pPr>
    </w:p>
    <w:p w14:paraId="39F7E0EC" w14:textId="77777777" w:rsidR="00181979" w:rsidRDefault="00181979" w:rsidP="00181979">
      <w:pPr>
        <w:pStyle w:val="Heading3"/>
      </w:pPr>
      <w:r>
        <w:t>2 – Afghanistan</w:t>
      </w:r>
    </w:p>
    <w:p w14:paraId="757C9BC4" w14:textId="77777777" w:rsidR="00181979" w:rsidRPr="00C00601" w:rsidRDefault="00181979" w:rsidP="00181979">
      <w:pPr>
        <w:pStyle w:val="Heading4"/>
        <w:numPr>
          <w:ilvl w:val="0"/>
          <w:numId w:val="33"/>
        </w:numPr>
        <w:tabs>
          <w:tab w:val="num" w:pos="360"/>
        </w:tabs>
        <w:ind w:left="0" w:firstLine="0"/>
        <w:rPr>
          <w:rFonts w:cs="Arial"/>
        </w:rPr>
      </w:pPr>
      <w:r w:rsidRPr="00C00601">
        <w:rPr>
          <w:rFonts w:cs="Arial"/>
        </w:rPr>
        <w:t xml:space="preserve">The plan shifts the focus from Afghanistan saving PC </w:t>
      </w:r>
    </w:p>
    <w:p w14:paraId="4870ACD5" w14:textId="77777777" w:rsidR="00181979" w:rsidRPr="00C00601" w:rsidRDefault="00181979" w:rsidP="00181979">
      <w:pPr>
        <w:rPr>
          <w:rStyle w:val="Style13ptBold"/>
        </w:rPr>
      </w:pPr>
      <w:r w:rsidRPr="00C00601">
        <w:rPr>
          <w:rStyle w:val="Style13ptBold"/>
        </w:rPr>
        <w:t xml:space="preserve">Gift 9-5-21 </w:t>
      </w:r>
    </w:p>
    <w:p w14:paraId="25A34052" w14:textId="77777777" w:rsidR="00181979" w:rsidRPr="00C00601" w:rsidRDefault="00181979" w:rsidP="00181979">
      <w:pPr>
        <w:rPr>
          <w:sz w:val="16"/>
        </w:rPr>
      </w:pPr>
      <w:r w:rsidRPr="00C00601">
        <w:rPr>
          <w:sz w:val="16"/>
        </w:rPr>
        <w:t>(Thomas Gift is Associate Professor of Political Science at UCL, where he is director of the Centre on US Politics (CUSP). https://blogs.lse.ac.uk/usappblog/2021/09/07/bidens-mishandled-afghanistan-withdrawal-is-unlikely-to-have-a-large-effect-on-the-2022-midterms/#Author)</w:t>
      </w:r>
    </w:p>
    <w:p w14:paraId="02E75492" w14:textId="77777777" w:rsidR="00181979" w:rsidRPr="00C00601" w:rsidRDefault="00181979" w:rsidP="00181979">
      <w:pPr>
        <w:rPr>
          <w:sz w:val="16"/>
        </w:rPr>
      </w:pPr>
      <w:r w:rsidRPr="00C00601">
        <w:rPr>
          <w:sz w:val="16"/>
        </w:rPr>
        <w:t>Thomas Gift is Associate Professor of Political Science at UCL, where he is director of the Centre on US Politics (CUSP).</w:t>
      </w:r>
    </w:p>
    <w:p w14:paraId="7FA42327" w14:textId="77777777" w:rsidR="00181979" w:rsidRPr="00C00601" w:rsidRDefault="00181979" w:rsidP="00181979">
      <w:pPr>
        <w:rPr>
          <w:sz w:val="16"/>
        </w:rPr>
      </w:pPr>
      <w:r w:rsidRPr="00B41B17">
        <w:rPr>
          <w:rStyle w:val="StyleUnderline"/>
          <w:highlight w:val="yellow"/>
        </w:rPr>
        <w:t>How will</w:t>
      </w:r>
      <w:r w:rsidRPr="00C00601">
        <w:rPr>
          <w:rStyle w:val="StyleUnderline"/>
        </w:rPr>
        <w:t xml:space="preserve"> Biden’s tough recent stretch, especially in </w:t>
      </w:r>
      <w:r w:rsidRPr="00B41B17">
        <w:rPr>
          <w:rStyle w:val="StyleUnderline"/>
          <w:highlight w:val="yellow"/>
        </w:rPr>
        <w:t>Afghanistan, affect</w:t>
      </w:r>
      <w:r w:rsidRPr="00C00601">
        <w:rPr>
          <w:rStyle w:val="StyleUnderline"/>
        </w:rPr>
        <w:t xml:space="preserve"> the White House’s </w:t>
      </w:r>
      <w:r w:rsidRPr="00B41B17">
        <w:rPr>
          <w:rStyle w:val="StyleUnderline"/>
          <w:highlight w:val="yellow"/>
        </w:rPr>
        <w:t>political capital</w:t>
      </w:r>
      <w:r w:rsidRPr="00B41B17">
        <w:rPr>
          <w:sz w:val="16"/>
          <w:highlight w:val="yellow"/>
        </w:rPr>
        <w:t>?</w:t>
      </w:r>
      <w:r w:rsidRPr="00C00601">
        <w:rPr>
          <w:sz w:val="16"/>
        </w:rPr>
        <w:t xml:space="preserve"> </w:t>
      </w:r>
    </w:p>
    <w:p w14:paraId="56E57F43" w14:textId="77777777" w:rsidR="00181979" w:rsidRPr="00C00601" w:rsidRDefault="00181979" w:rsidP="00181979">
      <w:pPr>
        <w:rPr>
          <w:sz w:val="16"/>
        </w:rPr>
      </w:pPr>
      <w:r w:rsidRPr="00C00601">
        <w:rPr>
          <w:rStyle w:val="StyleUnderline"/>
        </w:rPr>
        <w:t>The last few weeks have been an undeniable jolt</w:t>
      </w:r>
      <w:r w:rsidRPr="00C00601">
        <w:rPr>
          <w:sz w:val="16"/>
        </w:rPr>
        <w:t xml:space="preserve"> to the White House. Biden’s approval ratings have dipped into negative territory. Republicans are using the devastating images out of Kabul to paint a portrait of an unreliable commander-in-chief. Even Democratic allies have questioned how Biden’s recent moves square with a leader who promised to be a steady hand and to restore American trust abroad. Afghanistan was Biden’s first true foreign policy test, and his execution failed. </w:t>
      </w:r>
      <w:r w:rsidRPr="00C00601">
        <w:rPr>
          <w:rStyle w:val="StyleUnderline"/>
        </w:rPr>
        <w:t xml:space="preserve">Politically, however, </w:t>
      </w:r>
      <w:r w:rsidRPr="00B41B17">
        <w:rPr>
          <w:rStyle w:val="StyleUnderline"/>
          <w:highlight w:val="yellow"/>
        </w:rPr>
        <w:t>whether this proves to be a</w:t>
      </w:r>
      <w:r w:rsidRPr="00C00601">
        <w:rPr>
          <w:rStyle w:val="StyleUnderline"/>
        </w:rPr>
        <w:t xml:space="preserve"> temporary </w:t>
      </w:r>
      <w:r w:rsidRPr="00B41B17">
        <w:rPr>
          <w:rStyle w:val="StyleUnderline"/>
          <w:highlight w:val="yellow"/>
        </w:rPr>
        <w:t>blip</w:t>
      </w:r>
      <w:r w:rsidRPr="00C00601">
        <w:rPr>
          <w:sz w:val="16"/>
        </w:rPr>
        <w:t xml:space="preserve"> for Biden—</w:t>
      </w:r>
      <w:r w:rsidRPr="00B41B17">
        <w:rPr>
          <w:rStyle w:val="StyleUnderline"/>
          <w:highlight w:val="yellow"/>
        </w:rPr>
        <w:t>or the start of</w:t>
      </w:r>
      <w:r w:rsidRPr="00C00601">
        <w:rPr>
          <w:rStyle w:val="StyleUnderline"/>
        </w:rPr>
        <w:t xml:space="preserve"> a </w:t>
      </w:r>
      <w:r w:rsidRPr="00B41B17">
        <w:rPr>
          <w:rStyle w:val="StyleUnderline"/>
          <w:highlight w:val="yellow"/>
        </w:rPr>
        <w:t>protracted loss of political capital</w:t>
      </w:r>
      <w:r w:rsidRPr="00C00601">
        <w:rPr>
          <w:rStyle w:val="StyleUnderline"/>
        </w:rPr>
        <w:t>—</w:t>
      </w:r>
      <w:r w:rsidRPr="00B41B17">
        <w:rPr>
          <w:rStyle w:val="StyleUnderline"/>
          <w:highlight w:val="yellow"/>
        </w:rPr>
        <w:t>will depend on how</w:t>
      </w:r>
      <w:r w:rsidRPr="00C00601">
        <w:rPr>
          <w:rStyle w:val="StyleUnderline"/>
        </w:rPr>
        <w:t xml:space="preserve"> effectively </w:t>
      </w:r>
      <w:r w:rsidRPr="00B41B17">
        <w:rPr>
          <w:rStyle w:val="StyleUnderline"/>
          <w:highlight w:val="yellow"/>
        </w:rPr>
        <w:t>t</w:t>
      </w:r>
      <w:r>
        <w:rPr>
          <w:rStyle w:val="StyleUnderline"/>
          <w:highlight w:val="yellow"/>
        </w:rPr>
        <w:t>l</w:t>
      </w:r>
      <w:r w:rsidRPr="00B41B17">
        <w:rPr>
          <w:rStyle w:val="StyleUnderline"/>
          <w:highlight w:val="yellow"/>
        </w:rPr>
        <w:t xml:space="preserve">he administration </w:t>
      </w:r>
      <w:r w:rsidRPr="00B41B17">
        <w:rPr>
          <w:rStyle w:val="Emphasis"/>
          <w:highlight w:val="yellow"/>
        </w:rPr>
        <w:t>can change the conversation</w:t>
      </w:r>
      <w:r w:rsidRPr="00C00601">
        <w:rPr>
          <w:rStyle w:val="Emphasis"/>
        </w:rPr>
        <w:t>.</w:t>
      </w:r>
      <w:r w:rsidRPr="00C00601">
        <w:rPr>
          <w:sz w:val="16"/>
        </w:rPr>
        <w:t xml:space="preserve"> </w:t>
      </w:r>
      <w:r w:rsidRPr="00C00601">
        <w:rPr>
          <w:rStyle w:val="StyleUnderline"/>
        </w:rPr>
        <w:t xml:space="preserve">The </w:t>
      </w:r>
      <w:r w:rsidRPr="00B41B17">
        <w:rPr>
          <w:rStyle w:val="StyleUnderline"/>
          <w:highlight w:val="yellow"/>
        </w:rPr>
        <w:t>White House</w:t>
      </w:r>
      <w:r w:rsidRPr="00C00601">
        <w:rPr>
          <w:rStyle w:val="StyleUnderline"/>
        </w:rPr>
        <w:t xml:space="preserve"> communications office </w:t>
      </w:r>
      <w:r w:rsidRPr="00B41B17">
        <w:rPr>
          <w:rStyle w:val="StyleUnderline"/>
          <w:highlight w:val="yellow"/>
        </w:rPr>
        <w:t>is</w:t>
      </w:r>
      <w:r w:rsidRPr="00C00601">
        <w:rPr>
          <w:rStyle w:val="StyleUnderline"/>
        </w:rPr>
        <w:t xml:space="preserve"> clearly </w:t>
      </w:r>
      <w:r w:rsidRPr="00B41B17">
        <w:rPr>
          <w:rStyle w:val="StyleUnderline"/>
          <w:highlight w:val="yellow"/>
        </w:rPr>
        <w:t xml:space="preserve">trying to </w:t>
      </w:r>
      <w:r w:rsidRPr="00B41B17">
        <w:rPr>
          <w:rStyle w:val="Emphasis"/>
          <w:highlight w:val="yellow"/>
        </w:rPr>
        <w:t>pivot back to domestic issues</w:t>
      </w:r>
      <w:r w:rsidRPr="00C00601">
        <w:rPr>
          <w:sz w:val="16"/>
        </w:rPr>
        <w:t>. But even here, there’s no safe harbor given continued depressing news on COVID-19, worse-than-expected August job numbers, mounting concerns about inflation, and so on. To the extent that presidents are granted even a modicum of a honeymoon period anymore, we’re well past that with Biden.</w:t>
      </w:r>
    </w:p>
    <w:p w14:paraId="1B785CB4" w14:textId="77777777" w:rsidR="00953E6E" w:rsidRPr="00953E6E" w:rsidRDefault="00953E6E" w:rsidP="00953E6E"/>
    <w:sectPr w:rsidR="00953E6E" w:rsidRPr="00953E6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altName w:val="Arial"/>
    <w:panose1 w:val="020B0602020204020303"/>
    <w:charset w:val="00"/>
    <w:family w:val="swiss"/>
    <w:pitch w:val="variable"/>
    <w:sig w:usb0="A00002AF" w:usb1="5000214A" w:usb2="00000000" w:usb3="00000000" w:csb0="0000009F" w:csb1="00000000"/>
  </w:font>
  <w:font w:name="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panose1 w:val="020B0604020202020204"/>
    <w:charset w:val="00"/>
    <w:family w:val="roman"/>
    <w:notTrueType/>
    <w:pitch w:val="default"/>
  </w:font>
  <w:font w:name="Baskerville">
    <w:altName w:val="Baskerville Old Face"/>
    <w:panose1 w:val="02020502070401020303"/>
    <w:charset w:val="00"/>
    <w:family w:val="roman"/>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notTrueType/>
    <w:pitch w:val="default"/>
  </w:font>
  <w:font w:name="Minion Pro">
    <w:altName w:val="Cambria"/>
    <w:panose1 w:val="020B0604020202020204"/>
    <w:charset w:val="00"/>
    <w:family w:val="roman"/>
    <w:notTrueType/>
    <w:pitch w:val="variable"/>
    <w:sig w:usb0="60000287" w:usb1="00000001" w:usb2="00000000" w:usb3="00000000" w:csb0="0000019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6FF" w:usb1="4000FCFF" w:usb2="00000009" w:usb3="00000000" w:csb0="0000019F" w:csb1="00000000"/>
  </w:font>
  <w:font w:name="Sabon LT Std">
    <w:panose1 w:val="020B0604020202020204"/>
    <w:charset w:val="4D"/>
    <w:family w:val="roman"/>
    <w:notTrueType/>
    <w:pitch w:val="default"/>
    <w:sig w:usb0="00000003" w:usb1="00000000" w:usb2="00000000" w:usb3="00000000" w:csb0="00000001" w:csb1="00000000"/>
  </w:font>
  <w:font w:name="Avenir LT Std 45 Book">
    <w:altName w:val="Calibri"/>
    <w:panose1 w:val="02000503020000020003"/>
    <w:charset w:val="00"/>
    <w:family w:val="auto"/>
    <w:pitch w:val="variable"/>
    <w:sig w:usb0="800000AF" w:usb1="5000204A" w:usb2="00000000" w:usb3="00000000" w:csb0="0000009B" w:csb1="00000000"/>
  </w:font>
  <w:font w:name="Arial Bold">
    <w:altName w:val="Arial"/>
    <w:panose1 w:val="020B0604020202020204"/>
    <w:charset w:val="00"/>
    <w:family w:val="roman"/>
    <w:notTrueType/>
    <w:pitch w:val="default"/>
  </w:font>
  <w:font w:name="Bell MT">
    <w:panose1 w:val="02020503060305020303"/>
    <w:charset w:val="4D"/>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Bold">
    <w:panose1 w:val="020B0604020202020204"/>
    <w:charset w:val="00"/>
    <w:family w:val="auto"/>
    <w:pitch w:val="variable"/>
    <w:sig w:usb0="00000003" w:usb1="00000000" w:usb2="00000000" w:usb3="00000000" w:csb0="00000001" w:csb1="00000000"/>
  </w:font>
  <w:font w:name="Trajan-Bold">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20B0604020202020204"/>
    <w:charset w:val="00"/>
    <w:family w:val="roman"/>
    <w:notTrueType/>
    <w:pitch w:val="default"/>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ill Sans">
    <w:panose1 w:val="020B0502020104020203"/>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4D"/>
    <w:family w:val="auto"/>
    <w:pitch w:val="variable"/>
    <w:sig w:usb0="A00002FF" w:usb1="5000204B" w:usb2="00000000" w:usb3="00000000" w:csb0="00000097" w:csb1="00000000"/>
  </w:font>
  <w:font w:name="Times-Roman">
    <w:altName w:val="Times New Roman"/>
    <w:panose1 w:val="0000050000000002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48566B"/>
    <w:multiLevelType w:val="hybridMultilevel"/>
    <w:tmpl w:val="0C4E8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9832AC2"/>
    <w:multiLevelType w:val="hybridMultilevel"/>
    <w:tmpl w:val="7298B510"/>
    <w:lvl w:ilvl="0" w:tplc="AEA454D2">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73402F"/>
    <w:multiLevelType w:val="hybridMultilevel"/>
    <w:tmpl w:val="0A2A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310344"/>
    <w:multiLevelType w:val="hybridMultilevel"/>
    <w:tmpl w:val="DDFC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591FBB"/>
    <w:multiLevelType w:val="hybridMultilevel"/>
    <w:tmpl w:val="4B94F6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44B2DEA"/>
    <w:multiLevelType w:val="hybridMultilevel"/>
    <w:tmpl w:val="97CE33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7B5AC4"/>
    <w:multiLevelType w:val="hybridMultilevel"/>
    <w:tmpl w:val="0284E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C52114"/>
    <w:multiLevelType w:val="hybridMultilevel"/>
    <w:tmpl w:val="F38E4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DA6FEE"/>
    <w:multiLevelType w:val="hybridMultilevel"/>
    <w:tmpl w:val="BB6A5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D66F73"/>
    <w:multiLevelType w:val="hybridMultilevel"/>
    <w:tmpl w:val="4AEE0172"/>
    <w:lvl w:ilvl="0" w:tplc="F11C728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CD0DB7"/>
    <w:multiLevelType w:val="hybridMultilevel"/>
    <w:tmpl w:val="E5825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3A256E3"/>
    <w:multiLevelType w:val="hybridMultilevel"/>
    <w:tmpl w:val="852A3E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3F97444"/>
    <w:multiLevelType w:val="hybridMultilevel"/>
    <w:tmpl w:val="449EF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D265B6"/>
    <w:multiLevelType w:val="hybridMultilevel"/>
    <w:tmpl w:val="61A6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C807CF0"/>
    <w:multiLevelType w:val="hybridMultilevel"/>
    <w:tmpl w:val="91108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7"/>
  </w:num>
  <w:num w:numId="13">
    <w:abstractNumId w:val="16"/>
  </w:num>
  <w:num w:numId="14">
    <w:abstractNumId w:val="31"/>
  </w:num>
  <w:num w:numId="15">
    <w:abstractNumId w:val="12"/>
  </w:num>
  <w:num w:numId="16">
    <w:abstractNumId w:val="19"/>
  </w:num>
  <w:num w:numId="17">
    <w:abstractNumId w:val="15"/>
  </w:num>
  <w:num w:numId="18">
    <w:abstractNumId w:val="29"/>
  </w:num>
  <w:num w:numId="19">
    <w:abstractNumId w:val="24"/>
  </w:num>
  <w:num w:numId="20">
    <w:abstractNumId w:val="25"/>
  </w:num>
  <w:num w:numId="21">
    <w:abstractNumId w:val="32"/>
  </w:num>
  <w:num w:numId="22">
    <w:abstractNumId w:val="20"/>
  </w:num>
  <w:num w:numId="23">
    <w:abstractNumId w:val="26"/>
  </w:num>
  <w:num w:numId="24">
    <w:abstractNumId w:val="23"/>
  </w:num>
  <w:num w:numId="25">
    <w:abstractNumId w:val="30"/>
  </w:num>
  <w:num w:numId="26">
    <w:abstractNumId w:val="18"/>
  </w:num>
  <w:num w:numId="27">
    <w:abstractNumId w:val="13"/>
  </w:num>
  <w:num w:numId="28">
    <w:abstractNumId w:val="22"/>
  </w:num>
  <w:num w:numId="29">
    <w:abstractNumId w:val="11"/>
  </w:num>
  <w:num w:numId="30">
    <w:abstractNumId w:val="21"/>
  </w:num>
  <w:num w:numId="31">
    <w:abstractNumId w:val="17"/>
  </w:num>
  <w:num w:numId="32">
    <w:abstractNumId w:val="1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5"/>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B2A0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7316"/>
    <w:rsid w:val="001209B4"/>
    <w:rsid w:val="001500D6"/>
    <w:rsid w:val="001761FC"/>
    <w:rsid w:val="00181979"/>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57E56"/>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2A09"/>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C6E"/>
    <w:rsid w:val="009509D5"/>
    <w:rsid w:val="009538F5"/>
    <w:rsid w:val="00953E6E"/>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013F"/>
    <w:rsid w:val="00BE6472"/>
    <w:rsid w:val="00BF29B8"/>
    <w:rsid w:val="00BF46EA"/>
    <w:rsid w:val="00C07769"/>
    <w:rsid w:val="00C07D05"/>
    <w:rsid w:val="00C10856"/>
    <w:rsid w:val="00C13209"/>
    <w:rsid w:val="00C203FA"/>
    <w:rsid w:val="00C244F5"/>
    <w:rsid w:val="00C3164F"/>
    <w:rsid w:val="00C31B5E"/>
    <w:rsid w:val="00C34D3E"/>
    <w:rsid w:val="00C35B37"/>
    <w:rsid w:val="00C3747A"/>
    <w:rsid w:val="00C37F29"/>
    <w:rsid w:val="00C56DCC"/>
    <w:rsid w:val="00C57075"/>
    <w:rsid w:val="00C6701A"/>
    <w:rsid w:val="00C72AFE"/>
    <w:rsid w:val="00C81619"/>
    <w:rsid w:val="00CA013C"/>
    <w:rsid w:val="00CA6D6D"/>
    <w:rsid w:val="00CC7A4E"/>
    <w:rsid w:val="00CD1359"/>
    <w:rsid w:val="00CD4C83"/>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60C33A"/>
  <w14:defaultImageDpi w14:val="300"/>
  <w15:docId w15:val="{572F2BF2-DDD7-D141-9FA6-B4712F22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B2A09"/>
    <w:pPr>
      <w:spacing w:after="160" w:line="259" w:lineRule="auto"/>
    </w:pPr>
    <w:rPr>
      <w:rFonts w:ascii="Arial" w:hAnsi="Arial" w:cs="Arial"/>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7B2A0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9"/>
    <w:unhideWhenUsed/>
    <w:qFormat/>
    <w:rsid w:val="007B2A0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7B2A0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9"/>
    <w:unhideWhenUsed/>
    <w:qFormat/>
    <w:rsid w:val="007B2A09"/>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iPriority w:val="99"/>
    <w:unhideWhenUsed/>
    <w:qFormat/>
    <w:rsid w:val="00933C6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qFormat/>
    <w:rsid w:val="00933C6E"/>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933C6E"/>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933C6E"/>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933C6E"/>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7B2A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2A09"/>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7B2A09"/>
    <w:rPr>
      <w:rFonts w:ascii="Arial" w:eastAsiaTheme="majorEastAsia" w:hAnsi="Arial"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7B2A09"/>
    <w:rPr>
      <w:rFonts w:ascii="Arial" w:eastAsiaTheme="majorEastAsia" w:hAnsi="Arial"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7B2A09"/>
    <w:rPr>
      <w:rFonts w:ascii="Arial" w:eastAsiaTheme="majorEastAsia" w:hAnsi="Arial"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7B2A09"/>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7B2A09"/>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7B2A09"/>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s"/>
    <w:basedOn w:val="DefaultParagraphFont"/>
    <w:link w:val="Emphasis1"/>
    <w:uiPriority w:val="20"/>
    <w:qFormat/>
    <w:rsid w:val="007B2A09"/>
    <w:rPr>
      <w:rFonts w:ascii="Arial" w:hAnsi="Arial" w:cs="Arial"/>
      <w:b/>
      <w:i w:val="0"/>
      <w:iCs/>
      <w:sz w:val="22"/>
      <w:u w:val="single"/>
      <w:bdr w:val="none" w:sz="0" w:space="0" w:color="auto"/>
    </w:rPr>
  </w:style>
  <w:style w:type="character" w:styleId="FollowedHyperlink">
    <w:name w:val="FollowedHyperlink"/>
    <w:basedOn w:val="DefaultParagraphFont"/>
    <w:uiPriority w:val="99"/>
    <w:unhideWhenUsed/>
    <w:rsid w:val="007B2A09"/>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7B2A09"/>
    <w:rPr>
      <w:color w:val="auto"/>
      <w:u w:val="none"/>
    </w:rPr>
  </w:style>
  <w:style w:type="paragraph" w:styleId="DocumentMap">
    <w:name w:val="Document Map"/>
    <w:basedOn w:val="Normal"/>
    <w:link w:val="DocumentMapChar"/>
    <w:uiPriority w:val="99"/>
    <w:unhideWhenUsed/>
    <w:rsid w:val="007B2A0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7B2A09"/>
    <w:rPr>
      <w:rFonts w:ascii="Lucida Grande" w:hAnsi="Lucida Grande" w:cs="Lucida Grande"/>
    </w:rPr>
  </w:style>
  <w:style w:type="character" w:customStyle="1" w:styleId="Heading5Char">
    <w:name w:val="Heading 5 Char"/>
    <w:aliases w:val="Blocks Char,5: Underlined Char,Heading 5 - underlined Char"/>
    <w:basedOn w:val="DefaultParagraphFont"/>
    <w:link w:val="Heading5"/>
    <w:uiPriority w:val="99"/>
    <w:rsid w:val="00933C6E"/>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rsid w:val="00933C6E"/>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933C6E"/>
    <w:rPr>
      <w:rFonts w:ascii="Times New Roman" w:eastAsia="Times New Roman" w:hAnsi="Times New Roman" w:cs="Arial"/>
      <w:sz w:val="22"/>
    </w:rPr>
  </w:style>
  <w:style w:type="character" w:customStyle="1" w:styleId="Heading8Char">
    <w:name w:val="Heading 8 Char"/>
    <w:basedOn w:val="DefaultParagraphFont"/>
    <w:link w:val="Heading8"/>
    <w:rsid w:val="00933C6E"/>
    <w:rPr>
      <w:rFonts w:ascii="Times New Roman" w:eastAsia="Times New Roman" w:hAnsi="Times New Roman" w:cs="Arial"/>
      <w:i/>
      <w:iCs/>
      <w:sz w:val="22"/>
    </w:rPr>
  </w:style>
  <w:style w:type="character" w:customStyle="1" w:styleId="Heading9Char">
    <w:name w:val="Heading 9 Char"/>
    <w:basedOn w:val="DefaultParagraphFont"/>
    <w:link w:val="Heading9"/>
    <w:rsid w:val="00933C6E"/>
    <w:rPr>
      <w:rFonts w:ascii="Arial" w:eastAsia="Times New Roman" w:hAnsi="Arial" w:cs="Arial"/>
      <w:sz w:val="22"/>
    </w:rPr>
  </w:style>
  <w:style w:type="paragraph" w:customStyle="1" w:styleId="Emphasis1">
    <w:name w:val="Emphasis1"/>
    <w:basedOn w:val="Normal"/>
    <w:link w:val="Emphasis"/>
    <w:autoRedefine/>
    <w:uiPriority w:val="20"/>
    <w:qFormat/>
    <w:rsid w:val="00933C6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20"/>
    <w:qFormat/>
    <w:rsid w:val="00933C6E"/>
    <w:pPr>
      <w:widowControl w:val="0"/>
      <w:ind w:left="720"/>
      <w:jc w:val="both"/>
    </w:pPr>
    <w:rPr>
      <w:b/>
      <w:u w:val="single"/>
      <w:bdr w:val="single" w:sz="4" w:space="0" w:color="auto"/>
    </w:rPr>
  </w:style>
  <w:style w:type="paragraph" w:customStyle="1" w:styleId="Analytic">
    <w:name w:val="Analytic"/>
    <w:basedOn w:val="Normal"/>
    <w:link w:val="AnalyticChar"/>
    <w:qFormat/>
    <w:rsid w:val="00933C6E"/>
    <w:rPr>
      <w:rFonts w:eastAsia="Calibri"/>
      <w:b/>
      <w:color w:val="C00000"/>
      <w:sz w:val="24"/>
    </w:rPr>
  </w:style>
  <w:style w:type="character" w:customStyle="1" w:styleId="AnalyticChar">
    <w:name w:val="Analytic Char"/>
    <w:basedOn w:val="DefaultParagraphFont"/>
    <w:link w:val="Analytic"/>
    <w:rsid w:val="00933C6E"/>
    <w:rPr>
      <w:rFonts w:ascii="Arial" w:eastAsia="Calibri" w:hAnsi="Arial" w:cs="Arial"/>
      <w:b/>
      <w:color w:val="C00000"/>
    </w:rPr>
  </w:style>
  <w:style w:type="character" w:styleId="UnresolvedMention">
    <w:name w:val="Unresolved Mention"/>
    <w:basedOn w:val="DefaultParagraphFont"/>
    <w:uiPriority w:val="99"/>
    <w:unhideWhenUsed/>
    <w:rsid w:val="00933C6E"/>
    <w:rPr>
      <w:color w:val="605E5C"/>
      <w:shd w:val="clear" w:color="auto" w:fill="E1DFDD"/>
    </w:rPr>
  </w:style>
  <w:style w:type="paragraph" w:styleId="ListParagraph">
    <w:name w:val="List Paragraph"/>
    <w:aliases w:val="6 font,List Paragraph1,List Paragraph2"/>
    <w:basedOn w:val="Normal"/>
    <w:uiPriority w:val="99"/>
    <w:unhideWhenUsed/>
    <w:qFormat/>
    <w:rsid w:val="00933C6E"/>
    <w:pPr>
      <w:ind w:left="720"/>
      <w:contextualSpacing/>
    </w:pPr>
  </w:style>
  <w:style w:type="character" w:customStyle="1" w:styleId="HTMLAddressChar">
    <w:name w:val="HTML Address Char"/>
    <w:basedOn w:val="DefaultParagraphFont"/>
    <w:link w:val="HTMLAddress"/>
    <w:uiPriority w:val="99"/>
    <w:rsid w:val="00933C6E"/>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933C6E"/>
    <w:pPr>
      <w:spacing w:after="0" w:line="240" w:lineRule="auto"/>
    </w:pPr>
    <w:rPr>
      <w:rFonts w:ascii="Times New Roman" w:eastAsia="Times New Roman" w:hAnsi="Times New Roman" w:cs="Times New Roman"/>
      <w:i/>
      <w:iCs/>
      <w:sz w:val="24"/>
    </w:rPr>
  </w:style>
  <w:style w:type="character" w:customStyle="1" w:styleId="HTMLAddressChar1">
    <w:name w:val="HTML Address Char1"/>
    <w:basedOn w:val="DefaultParagraphFont"/>
    <w:uiPriority w:val="99"/>
    <w:semiHidden/>
    <w:rsid w:val="00933C6E"/>
    <w:rPr>
      <w:rFonts w:ascii="Arial" w:hAnsi="Arial" w:cs="Arial"/>
      <w:i/>
      <w:iCs/>
      <w:sz w:val="22"/>
    </w:rPr>
  </w:style>
  <w:style w:type="paragraph" w:customStyle="1" w:styleId="smallcaps">
    <w:name w:val="smallcaps"/>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933C6E"/>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933C6E"/>
    <w:rPr>
      <w:b w:val="0"/>
      <w:bCs/>
      <w:u w:val="single"/>
    </w:rPr>
  </w:style>
  <w:style w:type="paragraph" w:customStyle="1" w:styleId="CardIndented">
    <w:name w:val="Card (Indented)"/>
    <w:basedOn w:val="Normal"/>
    <w:link w:val="CardIndentedChar"/>
    <w:qFormat/>
    <w:rsid w:val="00933C6E"/>
    <w:pPr>
      <w:ind w:left="288"/>
    </w:pPr>
  </w:style>
  <w:style w:type="character" w:customStyle="1" w:styleId="CardIndentedChar">
    <w:name w:val="Card (Indented) Char"/>
    <w:basedOn w:val="DefaultParagraphFont"/>
    <w:link w:val="CardIndented"/>
    <w:rsid w:val="00933C6E"/>
    <w:rPr>
      <w:rFonts w:ascii="Arial" w:hAnsi="Arial" w:cs="Arial"/>
      <w:sz w:val="22"/>
    </w:rPr>
  </w:style>
  <w:style w:type="character" w:customStyle="1" w:styleId="Style1Char1">
    <w:name w:val="Style1 Char1"/>
    <w:basedOn w:val="DefaultParagraphFont"/>
    <w:rsid w:val="00933C6E"/>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933C6E"/>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933C6E"/>
    <w:rPr>
      <w:u w:val="single"/>
    </w:rPr>
  </w:style>
  <w:style w:type="character" w:customStyle="1" w:styleId="StyleStyle4CharTimesNewRoman11pt">
    <w:name w:val="Style Style4 Char + Times New Roman 11 pt"/>
    <w:basedOn w:val="DefaultParagraphFont"/>
    <w:rsid w:val="00933C6E"/>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933C6E"/>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933C6E"/>
    <w:rPr>
      <w:rFonts w:asciiTheme="majorHAnsi" w:eastAsiaTheme="majorEastAsia" w:hAnsiTheme="majorHAnsi" w:cstheme="majorBidi"/>
      <w:spacing w:val="-10"/>
      <w:kern w:val="28"/>
      <w:sz w:val="56"/>
      <w:szCs w:val="56"/>
    </w:rPr>
  </w:style>
  <w:style w:type="character" w:customStyle="1" w:styleId="underline">
    <w:name w:val="underline"/>
    <w:qFormat/>
    <w:rsid w:val="00933C6E"/>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933C6E"/>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933C6E"/>
    <w:rPr>
      <w:rFonts w:ascii="Arial" w:hAnsi="Arial" w:cs="Arial"/>
      <w:sz w:val="22"/>
    </w:rPr>
  </w:style>
  <w:style w:type="paragraph" w:styleId="Footer">
    <w:name w:val="footer"/>
    <w:basedOn w:val="Normal"/>
    <w:link w:val="FooterChar"/>
    <w:uiPriority w:val="99"/>
    <w:unhideWhenUsed/>
    <w:rsid w:val="00933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C6E"/>
    <w:rPr>
      <w:rFonts w:ascii="Arial" w:hAnsi="Arial" w:cs="Arial"/>
      <w:sz w:val="22"/>
    </w:rPr>
  </w:style>
  <w:style w:type="character" w:customStyle="1" w:styleId="il">
    <w:name w:val="il"/>
    <w:rsid w:val="00933C6E"/>
  </w:style>
  <w:style w:type="paragraph" w:customStyle="1" w:styleId="UnderlinePara">
    <w:name w:val="Underline Para"/>
    <w:basedOn w:val="Normal"/>
    <w:uiPriority w:val="6"/>
    <w:qFormat/>
    <w:rsid w:val="00933C6E"/>
    <w:pPr>
      <w:widowControl w:val="0"/>
      <w:suppressAutoHyphens/>
      <w:spacing w:after="200" w:line="256" w:lineRule="auto"/>
      <w:contextualSpacing/>
    </w:pPr>
    <w:rPr>
      <w:rFonts w:asciiTheme="minorHAnsi" w:hAnsiTheme="minorHAnsi"/>
      <w:u w:val="single"/>
    </w:rPr>
  </w:style>
  <w:style w:type="paragraph" w:customStyle="1" w:styleId="Nothing">
    <w:name w:val="Nothing"/>
    <w:link w:val="NothingChar"/>
    <w:qFormat/>
    <w:rsid w:val="00933C6E"/>
    <w:pPr>
      <w:jc w:val="both"/>
    </w:pPr>
    <w:rPr>
      <w:rFonts w:ascii="Times New Roman" w:eastAsia="Times New Roman" w:hAnsi="Times New Roman" w:cs="Times New Roman"/>
      <w:sz w:val="20"/>
    </w:rPr>
  </w:style>
  <w:style w:type="paragraph" w:customStyle="1" w:styleId="Cards">
    <w:name w:val="Cards"/>
    <w:next w:val="Nothing"/>
    <w:link w:val="CardsChar"/>
    <w:qFormat/>
    <w:rsid w:val="00933C6E"/>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933C6E"/>
    <w:rPr>
      <w:rFonts w:ascii="Times New Roman" w:hAnsi="Times New Roman"/>
      <w:sz w:val="24"/>
      <w:u w:val="thick"/>
    </w:rPr>
  </w:style>
  <w:style w:type="character" w:customStyle="1" w:styleId="Author-Date">
    <w:name w:val="Author-Date"/>
    <w:qFormat/>
    <w:rsid w:val="00933C6E"/>
    <w:rPr>
      <w:b/>
      <w:sz w:val="24"/>
    </w:rPr>
  </w:style>
  <w:style w:type="character" w:customStyle="1" w:styleId="NothingChar">
    <w:name w:val="Nothing Char"/>
    <w:link w:val="Nothing"/>
    <w:rsid w:val="00933C6E"/>
    <w:rPr>
      <w:rFonts w:ascii="Times New Roman" w:eastAsia="Times New Roman" w:hAnsi="Times New Roman" w:cs="Times New Roman"/>
      <w:sz w:val="20"/>
    </w:rPr>
  </w:style>
  <w:style w:type="character" w:customStyle="1" w:styleId="CardsChar">
    <w:name w:val="Cards Char"/>
    <w:link w:val="Cards"/>
    <w:rsid w:val="00933C6E"/>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933C6E"/>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Card"/>
    <w:basedOn w:val="Heading1"/>
    <w:link w:val="NoSpacingChar"/>
    <w:autoRedefine/>
    <w:uiPriority w:val="99"/>
    <w:qFormat/>
    <w:rsid w:val="00933C6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933C6E"/>
    <w:rPr>
      <w:rFonts w:eastAsia="SimSun"/>
      <w:sz w:val="22"/>
      <w:szCs w:val="24"/>
      <w:u w:val="single"/>
      <w:lang w:val="en-US" w:eastAsia="zh-CN" w:bidi="ar-SA"/>
    </w:rPr>
  </w:style>
  <w:style w:type="paragraph" w:styleId="BalloonText">
    <w:name w:val="Balloon Text"/>
    <w:basedOn w:val="Normal"/>
    <w:link w:val="BalloonTextChar"/>
    <w:uiPriority w:val="99"/>
    <w:unhideWhenUsed/>
    <w:rsid w:val="00933C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33C6E"/>
    <w:rPr>
      <w:rFonts w:ascii="Segoe UI" w:hAnsi="Segoe UI" w:cs="Segoe UI"/>
      <w:sz w:val="18"/>
      <w:szCs w:val="18"/>
    </w:rPr>
  </w:style>
  <w:style w:type="character" w:customStyle="1" w:styleId="BoldUnderline">
    <w:name w:val="BoldUnderline"/>
    <w:uiPriority w:val="1"/>
    <w:qFormat/>
    <w:rsid w:val="00933C6E"/>
    <w:rPr>
      <w:rFonts w:ascii="Arial" w:hAnsi="Arial"/>
      <w:b/>
      <w:sz w:val="20"/>
      <w:u w:val="single"/>
    </w:rPr>
  </w:style>
  <w:style w:type="character" w:customStyle="1" w:styleId="BalloonTextChar1">
    <w:name w:val="Balloon Text Char1"/>
    <w:basedOn w:val="DefaultParagraphFont"/>
    <w:uiPriority w:val="99"/>
    <w:rsid w:val="00933C6E"/>
    <w:rPr>
      <w:rFonts w:ascii="Segoe UI" w:hAnsi="Segoe UI" w:cs="Segoe UI"/>
      <w:sz w:val="18"/>
      <w:szCs w:val="18"/>
    </w:rPr>
  </w:style>
  <w:style w:type="character" w:customStyle="1" w:styleId="DocumentMapChar1">
    <w:name w:val="Document Map Char1"/>
    <w:basedOn w:val="DefaultParagraphFont"/>
    <w:rsid w:val="00933C6E"/>
    <w:rPr>
      <w:rFonts w:ascii="Segoe UI" w:hAnsi="Segoe UI" w:cs="Segoe UI"/>
      <w:sz w:val="16"/>
      <w:szCs w:val="16"/>
    </w:rPr>
  </w:style>
  <w:style w:type="character" w:customStyle="1" w:styleId="z-TopofFormChar">
    <w:name w:val="z-Top of Form Char"/>
    <w:basedOn w:val="DefaultParagraphFont"/>
    <w:link w:val="z-TopofForm"/>
    <w:uiPriority w:val="99"/>
    <w:rsid w:val="00933C6E"/>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933C6E"/>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933C6E"/>
    <w:rPr>
      <w:rFonts w:ascii="Arial" w:hAnsi="Arial" w:cs="Arial"/>
      <w:vanish/>
      <w:sz w:val="16"/>
      <w:szCs w:val="16"/>
    </w:rPr>
  </w:style>
  <w:style w:type="character" w:customStyle="1" w:styleId="z-BottomofFormChar">
    <w:name w:val="z-Bottom of Form Char"/>
    <w:basedOn w:val="DefaultParagraphFont"/>
    <w:link w:val="z-BottomofForm"/>
    <w:uiPriority w:val="99"/>
    <w:rsid w:val="00933C6E"/>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933C6E"/>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933C6E"/>
    <w:rPr>
      <w:rFonts w:ascii="Arial" w:hAnsi="Arial" w:cs="Arial"/>
      <w:vanish/>
      <w:sz w:val="16"/>
      <w:szCs w:val="16"/>
    </w:rPr>
  </w:style>
  <w:style w:type="character" w:customStyle="1" w:styleId="volumeissue">
    <w:name w:val="volume_issue"/>
    <w:basedOn w:val="DefaultParagraphFont"/>
    <w:rsid w:val="00933C6E"/>
  </w:style>
  <w:style w:type="character" w:customStyle="1" w:styleId="pagerange">
    <w:name w:val="page_range"/>
    <w:basedOn w:val="DefaultParagraphFont"/>
    <w:rsid w:val="00933C6E"/>
  </w:style>
  <w:style w:type="character" w:customStyle="1" w:styleId="doilink">
    <w:name w:val="doi_link"/>
    <w:basedOn w:val="DefaultParagraphFont"/>
    <w:rsid w:val="00933C6E"/>
  </w:style>
  <w:style w:type="character" w:customStyle="1" w:styleId="letter">
    <w:name w:val="letter"/>
    <w:basedOn w:val="DefaultParagraphFont"/>
    <w:rsid w:val="00933C6E"/>
  </w:style>
  <w:style w:type="character" w:customStyle="1" w:styleId="mdash">
    <w:name w:val="mdash"/>
    <w:basedOn w:val="DefaultParagraphFont"/>
    <w:rsid w:val="00933C6E"/>
  </w:style>
  <w:style w:type="character" w:customStyle="1" w:styleId="untext">
    <w:name w:val="untext"/>
    <w:basedOn w:val="DefaultParagraphFont"/>
    <w:rsid w:val="00933C6E"/>
  </w:style>
  <w:style w:type="character" w:customStyle="1" w:styleId="vis">
    <w:name w:val="vis"/>
    <w:basedOn w:val="DefaultParagraphFont"/>
    <w:rsid w:val="00933C6E"/>
  </w:style>
  <w:style w:type="character" w:customStyle="1" w:styleId="ex-sent">
    <w:name w:val="ex-sent"/>
    <w:basedOn w:val="DefaultParagraphFont"/>
    <w:rsid w:val="00933C6E"/>
  </w:style>
  <w:style w:type="character" w:customStyle="1" w:styleId="mwtwi">
    <w:name w:val="mw_t_wi"/>
    <w:basedOn w:val="DefaultParagraphFont"/>
    <w:rsid w:val="00933C6E"/>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933C6E"/>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933C6E"/>
  </w:style>
  <w:style w:type="paragraph" w:styleId="Revision">
    <w:name w:val="Revision"/>
    <w:hidden/>
    <w:uiPriority w:val="99"/>
    <w:rsid w:val="00933C6E"/>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933C6E"/>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933C6E"/>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933C6E"/>
    <w:rPr>
      <w:rFonts w:ascii="Times New Roman" w:eastAsia="Times New Roman" w:hAnsi="Times New Roman" w:cs="Times New Roman"/>
      <w:sz w:val="20"/>
      <w:szCs w:val="24"/>
      <w:lang w:val="es-419" w:eastAsia="es-419"/>
    </w:rPr>
  </w:style>
  <w:style w:type="character" w:customStyle="1" w:styleId="CitesChar2">
    <w:name w:val="Cites Char2"/>
    <w:link w:val="Cites"/>
    <w:rsid w:val="00933C6E"/>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933C6E"/>
    <w:rPr>
      <w:rFonts w:ascii="Times New Roman" w:eastAsia="Times New Roman" w:hAnsi="Times New Roman" w:cs="Times New Roman"/>
      <w:sz w:val="20"/>
      <w:szCs w:val="20"/>
    </w:rPr>
  </w:style>
  <w:style w:type="paragraph" w:customStyle="1" w:styleId="CM5">
    <w:name w:val="CM5"/>
    <w:basedOn w:val="Normal"/>
    <w:next w:val="Normal"/>
    <w:qFormat/>
    <w:rsid w:val="00933C6E"/>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933C6E"/>
    <w:rPr>
      <w:rFonts w:ascii="Times New Roman" w:eastAsia="Times New Roman" w:hAnsi="Times New Roman" w:cs="Times New Roman"/>
      <w:b/>
      <w:bCs/>
      <w:sz w:val="20"/>
      <w:szCs w:val="24"/>
      <w:u w:val="single"/>
    </w:rPr>
  </w:style>
  <w:style w:type="character" w:customStyle="1" w:styleId="a">
    <w:name w:val="a"/>
    <w:basedOn w:val="DefaultParagraphFont"/>
    <w:rsid w:val="00933C6E"/>
  </w:style>
  <w:style w:type="character" w:customStyle="1" w:styleId="l7">
    <w:name w:val="l7"/>
    <w:basedOn w:val="DefaultParagraphFont"/>
    <w:rsid w:val="00933C6E"/>
  </w:style>
  <w:style w:type="character" w:customStyle="1" w:styleId="l6">
    <w:name w:val="l6"/>
    <w:basedOn w:val="DefaultParagraphFont"/>
    <w:rsid w:val="00933C6E"/>
  </w:style>
  <w:style w:type="character" w:customStyle="1" w:styleId="l8">
    <w:name w:val="l8"/>
    <w:basedOn w:val="DefaultParagraphFont"/>
    <w:rsid w:val="00933C6E"/>
  </w:style>
  <w:style w:type="character" w:customStyle="1" w:styleId="l9">
    <w:name w:val="l9"/>
    <w:basedOn w:val="DefaultParagraphFont"/>
    <w:rsid w:val="00933C6E"/>
  </w:style>
  <w:style w:type="character" w:styleId="Strong">
    <w:name w:val="Strong"/>
    <w:aliases w:val="8 pt font,Cut,Citation Char Char1 Char Char Char Char Char,Small 1,Read Char Char Char,EMPHASIS"/>
    <w:basedOn w:val="DefaultParagraphFont"/>
    <w:uiPriority w:val="22"/>
    <w:qFormat/>
    <w:rsid w:val="00933C6E"/>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933C6E"/>
    <w:rPr>
      <w:rFonts w:ascii="Times New Roman" w:hAnsi="Times New Roman" w:cs="Times New Roman"/>
    </w:rPr>
  </w:style>
  <w:style w:type="character" w:customStyle="1" w:styleId="FooterChar1">
    <w:name w:val="Footer Char1"/>
    <w:basedOn w:val="DefaultParagraphFont"/>
    <w:uiPriority w:val="99"/>
    <w:rsid w:val="00933C6E"/>
    <w:rPr>
      <w:rFonts w:ascii="Times New Roman" w:hAnsi="Times New Roman" w:cs="Times New Roman"/>
    </w:rPr>
  </w:style>
  <w:style w:type="character" w:customStyle="1" w:styleId="m-134349766280542120gmail-style13ptbold">
    <w:name w:val="m_-134349766280542120gmail-style13ptbold"/>
    <w:basedOn w:val="DefaultParagraphFont"/>
    <w:rsid w:val="00933C6E"/>
  </w:style>
  <w:style w:type="character" w:customStyle="1" w:styleId="m-134349766280542120gmail-msohyperlink">
    <w:name w:val="m_-134349766280542120gmail-msohyperlink"/>
    <w:basedOn w:val="DefaultParagraphFont"/>
    <w:rsid w:val="00933C6E"/>
  </w:style>
  <w:style w:type="character" w:customStyle="1" w:styleId="m-134349766280542120gmail-styleunderline">
    <w:name w:val="m_-134349766280542120gmail-styleunderline"/>
    <w:basedOn w:val="DefaultParagraphFont"/>
    <w:rsid w:val="00933C6E"/>
  </w:style>
  <w:style w:type="character" w:customStyle="1" w:styleId="m-134349766280542120gmail-cite">
    <w:name w:val="m_-134349766280542120gmail-cite"/>
    <w:basedOn w:val="DefaultParagraphFont"/>
    <w:rsid w:val="00933C6E"/>
  </w:style>
  <w:style w:type="character" w:customStyle="1" w:styleId="m-134349766280542120gmail-underline">
    <w:name w:val="m_-134349766280542120gmail-underline"/>
    <w:basedOn w:val="DefaultParagraphFont"/>
    <w:rsid w:val="00933C6E"/>
  </w:style>
  <w:style w:type="character" w:customStyle="1" w:styleId="m-134349766280542120gmail-underline0">
    <w:name w:val="m_-134349766280542120gmail-underline0"/>
    <w:basedOn w:val="DefaultParagraphFont"/>
    <w:rsid w:val="00933C6E"/>
  </w:style>
  <w:style w:type="character" w:customStyle="1" w:styleId="Stylecard11ptChar">
    <w:name w:val="Style card + 11 pt Char"/>
    <w:link w:val="Stylecard11pt"/>
    <w:locked/>
    <w:rsid w:val="00933C6E"/>
    <w:rPr>
      <w:rFonts w:ascii="SimSun" w:eastAsia="SimSun" w:hAnsi="SimSun"/>
      <w:lang w:eastAsia="zh-CN"/>
    </w:rPr>
  </w:style>
  <w:style w:type="paragraph" w:customStyle="1" w:styleId="Stylecard11pt">
    <w:name w:val="Style card + 11 pt"/>
    <w:basedOn w:val="Normal"/>
    <w:link w:val="Stylecard11ptChar"/>
    <w:qFormat/>
    <w:rsid w:val="00933C6E"/>
    <w:pPr>
      <w:spacing w:after="0" w:line="240" w:lineRule="auto"/>
      <w:ind w:left="288" w:right="288"/>
    </w:pPr>
    <w:rPr>
      <w:rFonts w:ascii="SimSun" w:eastAsia="SimSun" w:hAnsi="SimSun" w:cstheme="minorBidi"/>
      <w:sz w:val="24"/>
      <w:lang w:eastAsia="zh-CN"/>
    </w:rPr>
  </w:style>
  <w:style w:type="character" w:customStyle="1" w:styleId="Styleunderline11pt">
    <w:name w:val="Style underline + 11 pt"/>
    <w:rsid w:val="00933C6E"/>
    <w:rPr>
      <w:rFonts w:ascii="Times New Roman" w:hAnsi="Times New Roman" w:cs="Times New Roman" w:hint="default"/>
      <w:sz w:val="20"/>
      <w:u w:val="single"/>
    </w:rPr>
  </w:style>
  <w:style w:type="character" w:customStyle="1" w:styleId="Styleunderline11ptBold">
    <w:name w:val="Style underline + 11 pt Bold"/>
    <w:rsid w:val="00933C6E"/>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933C6E"/>
    <w:rPr>
      <w:sz w:val="20"/>
      <w:u w:val="single"/>
      <w:bdr w:val="single" w:sz="4" w:space="0" w:color="auto" w:frame="1"/>
    </w:rPr>
  </w:style>
  <w:style w:type="character" w:customStyle="1" w:styleId="term">
    <w:name w:val="term"/>
    <w:basedOn w:val="DefaultParagraphFont"/>
    <w:rsid w:val="00933C6E"/>
  </w:style>
  <w:style w:type="character" w:customStyle="1" w:styleId="pmterms1">
    <w:name w:val="pmterms1"/>
    <w:basedOn w:val="DefaultParagraphFont"/>
    <w:rsid w:val="00933C6E"/>
  </w:style>
  <w:style w:type="character" w:customStyle="1" w:styleId="CharChar11">
    <w:name w:val="Char Char11"/>
    <w:basedOn w:val="DefaultParagraphFont"/>
    <w:rsid w:val="00933C6E"/>
    <w:rPr>
      <w:rFonts w:cs="Arial"/>
      <w:b/>
      <w:bCs/>
      <w:iCs/>
      <w:szCs w:val="28"/>
      <w:lang w:val="en-US" w:eastAsia="en-US" w:bidi="ar-SA"/>
    </w:rPr>
  </w:style>
  <w:style w:type="paragraph" w:customStyle="1" w:styleId="element">
    <w:name w:val="element"/>
    <w:basedOn w:val="Normal"/>
    <w:rsid w:val="00933C6E"/>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933C6E"/>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933C6E"/>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933C6E"/>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933C6E"/>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933C6E"/>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933C6E"/>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933C6E"/>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933C6E"/>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933C6E"/>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933C6E"/>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933C6E"/>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933C6E"/>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933C6E"/>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933C6E"/>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933C6E"/>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933C6E"/>
  </w:style>
  <w:style w:type="character" w:customStyle="1" w:styleId="wsj-article-credit">
    <w:name w:val="wsj-article-credit"/>
    <w:basedOn w:val="DefaultParagraphFont"/>
    <w:rsid w:val="00933C6E"/>
  </w:style>
  <w:style w:type="character" w:customStyle="1" w:styleId="wsj-article-credit-tag">
    <w:name w:val="wsj-article-credit-tag"/>
    <w:basedOn w:val="DefaultParagraphFont"/>
    <w:rsid w:val="00933C6E"/>
  </w:style>
  <w:style w:type="paragraph" w:customStyle="1" w:styleId="initial">
    <w:name w:val="initial"/>
    <w:basedOn w:val="Normal"/>
    <w:rsid w:val="00933C6E"/>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933C6E"/>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933C6E"/>
  </w:style>
  <w:style w:type="character" w:customStyle="1" w:styleId="blue">
    <w:name w:val="blue"/>
    <w:basedOn w:val="DefaultParagraphFont"/>
    <w:rsid w:val="00933C6E"/>
  </w:style>
  <w:style w:type="character" w:customStyle="1" w:styleId="verdana">
    <w:name w:val="verdana"/>
    <w:basedOn w:val="DefaultParagraphFont"/>
    <w:rsid w:val="00933C6E"/>
  </w:style>
  <w:style w:type="character" w:customStyle="1" w:styleId="CardUnderlinedCharChar">
    <w:name w:val="Card Underlined Char Char"/>
    <w:rsid w:val="00933C6E"/>
    <w:rPr>
      <w:rFonts w:ascii="Arial Narrow" w:hAnsi="Arial Narrow"/>
      <w:sz w:val="22"/>
      <w:szCs w:val="24"/>
      <w:u w:val="single"/>
      <w:lang w:val="en-US" w:eastAsia="en-US" w:bidi="ar-SA"/>
    </w:rPr>
  </w:style>
  <w:style w:type="paragraph" w:customStyle="1" w:styleId="detailsub">
    <w:name w:val="detail__sub"/>
    <w:basedOn w:val="Normal"/>
    <w:rsid w:val="00933C6E"/>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933C6E"/>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933C6E"/>
  </w:style>
  <w:style w:type="character" w:customStyle="1" w:styleId="m-299895914748161361gmail-styleunderline">
    <w:name w:val="m_-299895914748161361gmail-styleunderline"/>
    <w:basedOn w:val="DefaultParagraphFont"/>
    <w:rsid w:val="00933C6E"/>
  </w:style>
  <w:style w:type="character" w:customStyle="1" w:styleId="apple-converted-space">
    <w:name w:val="apple-converted-space"/>
    <w:basedOn w:val="DefaultParagraphFont"/>
    <w:qFormat/>
    <w:rsid w:val="00933C6E"/>
  </w:style>
  <w:style w:type="paragraph" w:customStyle="1" w:styleId="counter-paragraph">
    <w:name w:val="counter-paragraph"/>
    <w:basedOn w:val="Normal"/>
    <w:rsid w:val="00933C6E"/>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933C6E"/>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933C6E"/>
  </w:style>
  <w:style w:type="paragraph" w:customStyle="1" w:styleId="m-266642551691440061gmail-cards">
    <w:name w:val="m_-266642551691440061gmail-cards"/>
    <w:basedOn w:val="Normal"/>
    <w:rsid w:val="00933C6E"/>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933C6E"/>
  </w:style>
  <w:style w:type="paragraph" w:customStyle="1" w:styleId="evidencetext">
    <w:name w:val="evidence text"/>
    <w:basedOn w:val="Normal"/>
    <w:next w:val="Normal"/>
    <w:link w:val="evidencetextChar1"/>
    <w:qFormat/>
    <w:rsid w:val="00933C6E"/>
    <w:pPr>
      <w:ind w:left="432" w:right="432"/>
    </w:pPr>
    <w:rPr>
      <w:rFonts w:eastAsia="Times New Roman"/>
      <w:color w:val="000000"/>
      <w:sz w:val="16"/>
    </w:rPr>
  </w:style>
  <w:style w:type="character" w:customStyle="1" w:styleId="evidencetextChar1">
    <w:name w:val="evidence text Char1"/>
    <w:link w:val="evidencetext"/>
    <w:rsid w:val="00933C6E"/>
    <w:rPr>
      <w:rFonts w:ascii="Arial" w:eastAsia="Times New Roman" w:hAnsi="Arial" w:cs="Arial"/>
      <w:color w:val="000000"/>
      <w:sz w:val="16"/>
    </w:rPr>
  </w:style>
  <w:style w:type="paragraph" w:customStyle="1" w:styleId="Emphasize">
    <w:name w:val="Emphasize"/>
    <w:basedOn w:val="Normal"/>
    <w:qFormat/>
    <w:rsid w:val="00933C6E"/>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933C6E"/>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933C6E"/>
  </w:style>
  <w:style w:type="character" w:customStyle="1" w:styleId="listingauthor">
    <w:name w:val="listing__author"/>
    <w:basedOn w:val="DefaultParagraphFont"/>
    <w:rsid w:val="00933C6E"/>
  </w:style>
  <w:style w:type="paragraph" w:customStyle="1" w:styleId="specialbutton">
    <w:name w:val="special__button"/>
    <w:basedOn w:val="Normal"/>
    <w:rsid w:val="00933C6E"/>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933C6E"/>
  </w:style>
  <w:style w:type="character" w:customStyle="1" w:styleId="Caption1">
    <w:name w:val="Caption1"/>
    <w:basedOn w:val="DefaultParagraphFont"/>
    <w:rsid w:val="00933C6E"/>
  </w:style>
  <w:style w:type="paragraph" w:customStyle="1" w:styleId="CiteSpacing">
    <w:name w:val="Cite Spacing"/>
    <w:basedOn w:val="Normal"/>
    <w:uiPriority w:val="4"/>
    <w:qFormat/>
    <w:rsid w:val="00933C6E"/>
    <w:pPr>
      <w:spacing w:before="60" w:after="60"/>
    </w:pPr>
    <w:rPr>
      <w:rFonts w:ascii="Times New Roman" w:hAnsi="Times New Roman"/>
    </w:rPr>
  </w:style>
  <w:style w:type="character" w:customStyle="1" w:styleId="CharacterStyle1">
    <w:name w:val="Character Style 1"/>
    <w:rsid w:val="00933C6E"/>
    <w:rPr>
      <w:sz w:val="20"/>
      <w:szCs w:val="20"/>
    </w:rPr>
  </w:style>
  <w:style w:type="character" w:customStyle="1" w:styleId="n-util-visually-hidden">
    <w:name w:val="n-util-visually-hidden"/>
    <w:basedOn w:val="DefaultParagraphFont"/>
    <w:rsid w:val="00933C6E"/>
  </w:style>
  <w:style w:type="paragraph" w:customStyle="1" w:styleId="suggested-readssubheading">
    <w:name w:val="suggested-reads__subheading"/>
    <w:basedOn w:val="Normal"/>
    <w:rsid w:val="00933C6E"/>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933C6E"/>
  </w:style>
  <w:style w:type="paragraph" w:customStyle="1" w:styleId="suggested-readslist-itemsubheading">
    <w:name w:val="suggested-reads__list-item__subheading"/>
    <w:basedOn w:val="Normal"/>
    <w:rsid w:val="00933C6E"/>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933C6E"/>
    <w:pPr>
      <w:spacing w:after="0" w:line="240" w:lineRule="auto"/>
    </w:pPr>
    <w:rPr>
      <w:rFonts w:eastAsia="Calibri"/>
      <w:b/>
      <w:sz w:val="24"/>
    </w:rPr>
  </w:style>
  <w:style w:type="character" w:customStyle="1" w:styleId="UnderlineBold">
    <w:name w:val="Underline + Bold"/>
    <w:uiPriority w:val="1"/>
    <w:qFormat/>
    <w:rsid w:val="00933C6E"/>
    <w:rPr>
      <w:b/>
      <w:bCs w:val="0"/>
      <w:sz w:val="20"/>
      <w:u w:val="single"/>
    </w:rPr>
  </w:style>
  <w:style w:type="paragraph" w:customStyle="1" w:styleId="AnalyticTag">
    <w:name w:val="Analytic Tag"/>
    <w:basedOn w:val="Heading4"/>
    <w:link w:val="AnalyticTagChar"/>
    <w:uiPriority w:val="4"/>
    <w:qFormat/>
    <w:rsid w:val="00933C6E"/>
  </w:style>
  <w:style w:type="character" w:customStyle="1" w:styleId="AnalyticTagChar">
    <w:name w:val="Analytic Tag Char"/>
    <w:basedOn w:val="DefaultParagraphFont"/>
    <w:link w:val="AnalyticTag"/>
    <w:uiPriority w:val="4"/>
    <w:rsid w:val="00933C6E"/>
    <w:rPr>
      <w:rFonts w:ascii="Arial" w:eastAsiaTheme="majorEastAsia" w:hAnsi="Arial" w:cstheme="majorBidi"/>
      <w:b/>
      <w:bCs/>
      <w:sz w:val="26"/>
      <w:szCs w:val="26"/>
    </w:rPr>
  </w:style>
  <w:style w:type="paragraph" w:customStyle="1" w:styleId="cardtext">
    <w:name w:val="card text"/>
    <w:basedOn w:val="Normal"/>
    <w:link w:val="cardtextChar"/>
    <w:qFormat/>
    <w:rsid w:val="00933C6E"/>
    <w:pPr>
      <w:ind w:left="288" w:right="288"/>
    </w:pPr>
  </w:style>
  <w:style w:type="character" w:customStyle="1" w:styleId="cardtextChar">
    <w:name w:val="card text Char"/>
    <w:basedOn w:val="DefaultParagraphFont"/>
    <w:link w:val="cardtext"/>
    <w:rsid w:val="00933C6E"/>
    <w:rPr>
      <w:rFonts w:ascii="Arial" w:hAnsi="Arial" w:cs="Arial"/>
      <w:sz w:val="22"/>
    </w:rPr>
  </w:style>
  <w:style w:type="character" w:customStyle="1" w:styleId="CommentTextChar">
    <w:name w:val="Comment Text Char"/>
    <w:basedOn w:val="DefaultParagraphFont"/>
    <w:link w:val="CommentText"/>
    <w:uiPriority w:val="99"/>
    <w:rsid w:val="00933C6E"/>
    <w:rPr>
      <w:rFonts w:ascii="Georgia" w:hAnsi="Georgia"/>
      <w:sz w:val="20"/>
      <w:szCs w:val="20"/>
    </w:rPr>
  </w:style>
  <w:style w:type="paragraph" w:styleId="CommentText">
    <w:name w:val="annotation text"/>
    <w:basedOn w:val="Normal"/>
    <w:link w:val="CommentTextChar"/>
    <w:uiPriority w:val="99"/>
    <w:unhideWhenUsed/>
    <w:qFormat/>
    <w:rsid w:val="00933C6E"/>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933C6E"/>
    <w:rPr>
      <w:rFonts w:ascii="Arial" w:hAnsi="Arial" w:cs="Arial"/>
      <w:sz w:val="20"/>
      <w:szCs w:val="20"/>
    </w:rPr>
  </w:style>
  <w:style w:type="character" w:customStyle="1" w:styleId="CommentSubjectChar">
    <w:name w:val="Comment Subject Char"/>
    <w:basedOn w:val="CommentTextChar"/>
    <w:link w:val="CommentSubject"/>
    <w:uiPriority w:val="99"/>
    <w:rsid w:val="00933C6E"/>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933C6E"/>
    <w:rPr>
      <w:b/>
      <w:bCs/>
    </w:rPr>
  </w:style>
  <w:style w:type="character" w:customStyle="1" w:styleId="CommentSubjectChar1">
    <w:name w:val="Comment Subject Char1"/>
    <w:basedOn w:val="CommentTextChar1"/>
    <w:uiPriority w:val="99"/>
    <w:rsid w:val="00933C6E"/>
    <w:rPr>
      <w:rFonts w:ascii="Arial" w:hAnsi="Arial" w:cs="Arial"/>
      <w:b/>
      <w:bCs/>
      <w:sz w:val="20"/>
      <w:szCs w:val="20"/>
    </w:rPr>
  </w:style>
  <w:style w:type="paragraph" w:customStyle="1" w:styleId="Smalltext">
    <w:name w:val="Small text"/>
    <w:aliases w:val="Quote1,Quote11,Quote2"/>
    <w:basedOn w:val="Normal"/>
    <w:link w:val="SmalltextChar"/>
    <w:qFormat/>
    <w:rsid w:val="00933C6E"/>
    <w:rPr>
      <w:sz w:val="14"/>
    </w:rPr>
  </w:style>
  <w:style w:type="character" w:customStyle="1" w:styleId="SmalltextChar">
    <w:name w:val="Small text Char"/>
    <w:aliases w:val="Quote Char,Quote1 Char1,Quote111 Char1,Quote21 Char1,Quote3 Char1,Quote4 Char1"/>
    <w:basedOn w:val="DefaultParagraphFont"/>
    <w:link w:val="Smalltext"/>
    <w:rsid w:val="00933C6E"/>
    <w:rPr>
      <w:rFonts w:ascii="Arial" w:hAnsi="Arial" w:cs="Arial"/>
      <w:sz w:val="14"/>
    </w:rPr>
  </w:style>
  <w:style w:type="character" w:customStyle="1" w:styleId="tagCharChar">
    <w:name w:val="tag Char Char"/>
    <w:basedOn w:val="DefaultParagraphFont"/>
    <w:rsid w:val="00933C6E"/>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933C6E"/>
    <w:rPr>
      <w:rFonts w:ascii="Times New Roman" w:eastAsia="Times New Roman" w:hAnsi="Times New Roman" w:cs="Arial"/>
      <w:lang w:val="es-419" w:eastAsia="es-419"/>
    </w:rPr>
  </w:style>
  <w:style w:type="paragraph" w:customStyle="1" w:styleId="underlined">
    <w:name w:val="underlined"/>
    <w:next w:val="Normal"/>
    <w:link w:val="underlinedChar"/>
    <w:autoRedefine/>
    <w:qFormat/>
    <w:rsid w:val="00933C6E"/>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933C6E"/>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933C6E"/>
    <w:rPr>
      <w:rFonts w:ascii="Arial Narrow" w:hAnsi="Arial Narrow"/>
      <w:sz w:val="12"/>
    </w:rPr>
  </w:style>
  <w:style w:type="character" w:customStyle="1" w:styleId="MicroTextChar">
    <w:name w:val="MicroText Char"/>
    <w:link w:val="MicroText"/>
    <w:rsid w:val="00933C6E"/>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933C6E"/>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933C6E"/>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933C6E"/>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933C6E"/>
    <w:rPr>
      <w:rFonts w:ascii="Times New Roman" w:eastAsia="Times New Roman" w:hAnsi="Times New Roman" w:cs="Times New Roman"/>
      <w:b/>
      <w:bCs/>
      <w:sz w:val="20"/>
      <w:u w:val="single"/>
    </w:rPr>
  </w:style>
  <w:style w:type="character" w:customStyle="1" w:styleId="CitesChar1">
    <w:name w:val="Cites Char1"/>
    <w:basedOn w:val="DefaultParagraphFont"/>
    <w:rsid w:val="00933C6E"/>
    <w:rPr>
      <w:rFonts w:ascii="Times New Roman" w:hAnsi="Times New Roman" w:cs="Times New Roman"/>
      <w:b/>
      <w:sz w:val="20"/>
      <w:szCs w:val="20"/>
    </w:rPr>
  </w:style>
  <w:style w:type="paragraph" w:customStyle="1" w:styleId="BlockTitle">
    <w:name w:val="Block Title"/>
    <w:basedOn w:val="Heading1"/>
    <w:next w:val="Normal"/>
    <w:link w:val="BlockTitleChar"/>
    <w:qFormat/>
    <w:rsid w:val="00933C6E"/>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933C6E"/>
    <w:rPr>
      <w:rFonts w:ascii="Arial" w:eastAsia="Times New Roman" w:hAnsi="Arial" w:cs="Arial"/>
      <w:b/>
      <w:bCs/>
      <w:kern w:val="32"/>
      <w:sz w:val="28"/>
      <w:szCs w:val="32"/>
      <w:u w:val="single"/>
    </w:rPr>
  </w:style>
  <w:style w:type="paragraph" w:customStyle="1" w:styleId="CardText0">
    <w:name w:val="CardText"/>
    <w:basedOn w:val="Normal"/>
    <w:link w:val="CardTextChar0"/>
    <w:qFormat/>
    <w:rsid w:val="00933C6E"/>
    <w:pPr>
      <w:ind w:left="288"/>
    </w:pPr>
  </w:style>
  <w:style w:type="character" w:customStyle="1" w:styleId="CardTextChar0">
    <w:name w:val="CardText Char"/>
    <w:basedOn w:val="DefaultParagraphFont"/>
    <w:link w:val="CardText0"/>
    <w:rsid w:val="00933C6E"/>
    <w:rPr>
      <w:rFonts w:ascii="Arial" w:hAnsi="Arial" w:cs="Arial"/>
      <w:sz w:val="22"/>
    </w:rPr>
  </w:style>
  <w:style w:type="character" w:customStyle="1" w:styleId="DebateUnderlined">
    <w:name w:val="Debate Underlined"/>
    <w:basedOn w:val="DefaultParagraphFont"/>
    <w:rsid w:val="00933C6E"/>
    <w:rPr>
      <w:rFonts w:ascii="Tahoma" w:hAnsi="Tahoma"/>
      <w:b/>
      <w:sz w:val="22"/>
      <w:u w:val="single"/>
    </w:rPr>
  </w:style>
  <w:style w:type="paragraph" w:customStyle="1" w:styleId="CiteBold">
    <w:name w:val="Cite Bold"/>
    <w:basedOn w:val="Normal"/>
    <w:link w:val="CiteBoldChar"/>
    <w:qFormat/>
    <w:rsid w:val="00933C6E"/>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933C6E"/>
    <w:rPr>
      <w:rFonts w:ascii="Arial" w:hAnsi="Arial" w:cs="Arial"/>
      <w:b/>
      <w:caps/>
    </w:rPr>
  </w:style>
  <w:style w:type="paragraph" w:customStyle="1" w:styleId="tiny">
    <w:name w:val="tiny"/>
    <w:next w:val="Normal"/>
    <w:link w:val="tinyChar"/>
    <w:autoRedefine/>
    <w:qFormat/>
    <w:rsid w:val="00933C6E"/>
    <w:pPr>
      <w:contextualSpacing/>
    </w:pPr>
    <w:rPr>
      <w:rFonts w:ascii="Times New Roman" w:eastAsia="Malgun Gothic" w:hAnsi="Times New Roman" w:cs="Times New Roman"/>
      <w:sz w:val="12"/>
    </w:rPr>
  </w:style>
  <w:style w:type="character" w:customStyle="1" w:styleId="tinyChar">
    <w:name w:val="tiny Char"/>
    <w:link w:val="tiny"/>
    <w:rsid w:val="00933C6E"/>
    <w:rPr>
      <w:rFonts w:ascii="Times New Roman" w:eastAsia="Malgun Gothic" w:hAnsi="Times New Roman" w:cs="Times New Roman"/>
      <w:sz w:val="12"/>
    </w:rPr>
  </w:style>
  <w:style w:type="character" w:customStyle="1" w:styleId="ShrinkChar">
    <w:name w:val="Shrink Char"/>
    <w:link w:val="Shrink"/>
    <w:locked/>
    <w:rsid w:val="00933C6E"/>
    <w:rPr>
      <w:rFonts w:ascii="Garamond" w:eastAsia="Times New Roman" w:hAnsi="Garamond"/>
      <w:sz w:val="12"/>
    </w:rPr>
  </w:style>
  <w:style w:type="paragraph" w:customStyle="1" w:styleId="Shrink">
    <w:name w:val="Shrink"/>
    <w:link w:val="ShrinkChar"/>
    <w:qFormat/>
    <w:rsid w:val="00933C6E"/>
    <w:pPr>
      <w:ind w:left="288" w:right="288"/>
    </w:pPr>
    <w:rPr>
      <w:rFonts w:ascii="Garamond" w:eastAsia="Times New Roman" w:hAnsi="Garamond"/>
      <w:sz w:val="12"/>
    </w:rPr>
  </w:style>
  <w:style w:type="character" w:customStyle="1" w:styleId="TagtemplateChar">
    <w:name w:val="Tagtemplate Char"/>
    <w:link w:val="Tagtemplate"/>
    <w:locked/>
    <w:rsid w:val="00933C6E"/>
    <w:rPr>
      <w:rFonts w:eastAsia="Calibri" w:cs="Times New Roman"/>
      <w:b/>
    </w:rPr>
  </w:style>
  <w:style w:type="paragraph" w:customStyle="1" w:styleId="Tagtemplate">
    <w:name w:val="Tagtemplate"/>
    <w:basedOn w:val="Normal"/>
    <w:link w:val="TagtemplateChar"/>
    <w:autoRedefine/>
    <w:qFormat/>
    <w:rsid w:val="00933C6E"/>
    <w:pPr>
      <w:keepNext/>
      <w:keepLines/>
    </w:pPr>
    <w:rPr>
      <w:rFonts w:asciiTheme="minorHAnsi" w:eastAsia="Calibri" w:hAnsiTheme="minorHAnsi" w:cs="Times New Roman"/>
      <w:b/>
      <w:sz w:val="24"/>
    </w:rPr>
  </w:style>
  <w:style w:type="paragraph" w:customStyle="1" w:styleId="Underlining">
    <w:name w:val="Underlining"/>
    <w:basedOn w:val="Normal"/>
    <w:next w:val="Normal"/>
    <w:link w:val="UnderliningChar"/>
    <w:qFormat/>
    <w:rsid w:val="00933C6E"/>
    <w:rPr>
      <w:rFonts w:ascii="Arial Narrow" w:eastAsia="Times New Roman" w:hAnsi="Arial Narrow"/>
      <w:sz w:val="24"/>
      <w:szCs w:val="20"/>
      <w:u w:val="single"/>
      <w:lang w:val="x-none" w:eastAsia="x-none"/>
    </w:rPr>
  </w:style>
  <w:style w:type="character" w:customStyle="1" w:styleId="UnderliningChar">
    <w:name w:val="Underlining Char"/>
    <w:link w:val="Underlining"/>
    <w:rsid w:val="00933C6E"/>
    <w:rPr>
      <w:rFonts w:ascii="Arial Narrow" w:eastAsia="Times New Roman" w:hAnsi="Arial Narrow" w:cs="Arial"/>
      <w:szCs w:val="20"/>
      <w:u w:val="single"/>
      <w:lang w:val="x-none" w:eastAsia="x-none"/>
    </w:rPr>
  </w:style>
  <w:style w:type="paragraph" w:customStyle="1" w:styleId="StyleJustifiedCharChar">
    <w:name w:val="Style Justified Char Char"/>
    <w:basedOn w:val="Normal"/>
    <w:link w:val="StyleJustifiedCharCharChar"/>
    <w:qFormat/>
    <w:rsid w:val="00933C6E"/>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933C6E"/>
    <w:rPr>
      <w:rFonts w:ascii="Times New Roman" w:eastAsia="Batang" w:hAnsi="Times New Roman" w:cs="Arial"/>
      <w:sz w:val="20"/>
      <w:szCs w:val="20"/>
    </w:rPr>
  </w:style>
  <w:style w:type="paragraph" w:customStyle="1" w:styleId="Small">
    <w:name w:val="Small"/>
    <w:basedOn w:val="Normal"/>
    <w:link w:val="SmallChar"/>
    <w:qFormat/>
    <w:rsid w:val="00933C6E"/>
    <w:rPr>
      <w:sz w:val="14"/>
    </w:rPr>
  </w:style>
  <w:style w:type="character" w:customStyle="1" w:styleId="TagGreg">
    <w:name w:val="TagGreg"/>
    <w:basedOn w:val="DefaultParagraphFont"/>
    <w:uiPriority w:val="1"/>
    <w:qFormat/>
    <w:rsid w:val="00933C6E"/>
    <w:rPr>
      <w:rFonts w:ascii="Arial" w:hAnsi="Arial"/>
      <w:b/>
      <w:sz w:val="24"/>
    </w:rPr>
  </w:style>
  <w:style w:type="character" w:customStyle="1" w:styleId="DebateHighlighted">
    <w:name w:val="Debate Highlighted"/>
    <w:basedOn w:val="DebateUnderline"/>
    <w:qFormat/>
    <w:rsid w:val="00933C6E"/>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933C6E"/>
    <w:rPr>
      <w:b/>
      <w:i/>
      <w:sz w:val="21"/>
    </w:rPr>
  </w:style>
  <w:style w:type="character" w:customStyle="1" w:styleId="apple-style-span">
    <w:name w:val="apple-style-span"/>
    <w:rsid w:val="00933C6E"/>
  </w:style>
  <w:style w:type="paragraph" w:customStyle="1" w:styleId="Heading3New">
    <w:name w:val="Heading 3 New"/>
    <w:basedOn w:val="Heading3"/>
    <w:next w:val="Normal"/>
    <w:qFormat/>
    <w:rsid w:val="00933C6E"/>
    <w:rPr>
      <w:rFonts w:eastAsia="Times New Roman" w:cs="Times New Roman"/>
    </w:rPr>
  </w:style>
  <w:style w:type="character" w:customStyle="1" w:styleId="m8370952637483410863gmail-styleunderline">
    <w:name w:val="m_8370952637483410863gmail-styleunderline"/>
    <w:basedOn w:val="DefaultParagraphFont"/>
    <w:rsid w:val="00933C6E"/>
  </w:style>
  <w:style w:type="character" w:customStyle="1" w:styleId="m400377485754071043gmail-style13ptbold">
    <w:name w:val="m_400377485754071043gmail-style13ptbold"/>
    <w:basedOn w:val="DefaultParagraphFont"/>
    <w:rsid w:val="00933C6E"/>
  </w:style>
  <w:style w:type="paragraph" w:customStyle="1" w:styleId="loose">
    <w:name w:val="loose"/>
    <w:basedOn w:val="Normal"/>
    <w:qFormat/>
    <w:rsid w:val="00933C6E"/>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933C6E"/>
  </w:style>
  <w:style w:type="character" w:customStyle="1" w:styleId="CitesChar">
    <w:name w:val="Cites Char"/>
    <w:rsid w:val="00933C6E"/>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933C6E"/>
  </w:style>
  <w:style w:type="character" w:customStyle="1" w:styleId="underlinedCharChar">
    <w:name w:val="underlined Char Char"/>
    <w:basedOn w:val="DefaultParagraphFont"/>
    <w:rsid w:val="00933C6E"/>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933C6E"/>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933C6E"/>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933C6E"/>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933C6E"/>
    <w:rPr>
      <w:rFonts w:ascii="Franklin Gothic Heavy" w:hAnsi="Franklin Gothic Heavy"/>
      <w:iCs/>
      <w:u w:val="single"/>
    </w:rPr>
  </w:style>
  <w:style w:type="character" w:customStyle="1" w:styleId="standardcontent">
    <w:name w:val="standardcontent"/>
    <w:basedOn w:val="DefaultParagraphFont"/>
    <w:rsid w:val="00933C6E"/>
  </w:style>
  <w:style w:type="paragraph" w:customStyle="1" w:styleId="hat">
    <w:name w:val="hat"/>
    <w:basedOn w:val="Normal"/>
    <w:next w:val="Normal"/>
    <w:link w:val="hatChar"/>
    <w:qFormat/>
    <w:rsid w:val="00933C6E"/>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933C6E"/>
  </w:style>
  <w:style w:type="character" w:customStyle="1" w:styleId="SmallCharChar">
    <w:name w:val="Small Char Char"/>
    <w:basedOn w:val="DefaultParagraphFont"/>
    <w:rsid w:val="00933C6E"/>
    <w:rPr>
      <w:sz w:val="17"/>
      <w:szCs w:val="24"/>
      <w:lang w:val="en-US" w:eastAsia="en-US" w:bidi="ar-SA"/>
    </w:rPr>
  </w:style>
  <w:style w:type="paragraph" w:styleId="BodyText">
    <w:name w:val="Body Text"/>
    <w:aliases w:val="BT"/>
    <w:basedOn w:val="Normal"/>
    <w:link w:val="BodyTextChar"/>
    <w:qFormat/>
    <w:rsid w:val="00933C6E"/>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933C6E"/>
    <w:rPr>
      <w:rFonts w:ascii="Arial Narrow" w:eastAsia="Times New Roman" w:hAnsi="Arial Narrow" w:cs="Arial"/>
      <w:color w:val="000000"/>
      <w:sz w:val="20"/>
    </w:rPr>
  </w:style>
  <w:style w:type="paragraph" w:customStyle="1" w:styleId="ThickUnderline">
    <w:name w:val="ThickUnderline"/>
    <w:qFormat/>
    <w:rsid w:val="00933C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933C6E"/>
    <w:pPr>
      <w:spacing w:after="0" w:line="240" w:lineRule="auto"/>
    </w:pPr>
    <w:rPr>
      <w:rFonts w:ascii="Futura" w:eastAsia="Times" w:hAnsi="Futura"/>
      <w:b/>
      <w:caps/>
      <w:sz w:val="18"/>
      <w:szCs w:val="20"/>
    </w:rPr>
  </w:style>
  <w:style w:type="paragraph" w:styleId="BodyText2">
    <w:name w:val="Body Text 2"/>
    <w:basedOn w:val="Normal"/>
    <w:link w:val="BodyText2Char"/>
    <w:rsid w:val="00933C6E"/>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933C6E"/>
    <w:rPr>
      <w:rFonts w:ascii="Times New Roman" w:eastAsia="Times" w:hAnsi="Times New Roman" w:cs="Arial"/>
      <w:color w:val="000000"/>
      <w:sz w:val="20"/>
      <w:szCs w:val="20"/>
    </w:rPr>
  </w:style>
  <w:style w:type="paragraph" w:customStyle="1" w:styleId="DebateTag">
    <w:name w:val="DebateTag"/>
    <w:basedOn w:val="Normal"/>
    <w:qFormat/>
    <w:rsid w:val="00933C6E"/>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933C6E"/>
    <w:rPr>
      <w:sz w:val="16"/>
      <w:szCs w:val="16"/>
    </w:rPr>
  </w:style>
  <w:style w:type="paragraph" w:customStyle="1" w:styleId="Style8pt">
    <w:name w:val="Style 8 pt"/>
    <w:basedOn w:val="Normal"/>
    <w:qFormat/>
    <w:rsid w:val="00933C6E"/>
    <w:pPr>
      <w:ind w:left="288"/>
    </w:pPr>
    <w:rPr>
      <w:rFonts w:eastAsia="Calibri"/>
      <w:sz w:val="16"/>
    </w:rPr>
  </w:style>
  <w:style w:type="character" w:customStyle="1" w:styleId="m-4799866747027741266gmail-style13ptbold">
    <w:name w:val="m_-4799866747027741266gmail-style13ptbold"/>
    <w:basedOn w:val="DefaultParagraphFont"/>
    <w:rsid w:val="00933C6E"/>
  </w:style>
  <w:style w:type="character" w:customStyle="1" w:styleId="m-4799866747027741266gmail-apple-converted-space">
    <w:name w:val="m_-4799866747027741266gmail-apple-converted-space"/>
    <w:basedOn w:val="DefaultParagraphFont"/>
    <w:rsid w:val="00933C6E"/>
  </w:style>
  <w:style w:type="character" w:customStyle="1" w:styleId="m-4799866747027741266gmail-m3965771245576658108gmail-styleunderline">
    <w:name w:val="m_-4799866747027741266gmail-m3965771245576658108gmail-styleunderline"/>
    <w:basedOn w:val="DefaultParagraphFont"/>
    <w:rsid w:val="00933C6E"/>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933C6E"/>
    <w:rPr>
      <w:sz w:val="16"/>
    </w:rPr>
  </w:style>
  <w:style w:type="paragraph" w:customStyle="1" w:styleId="cards0">
    <w:name w:val="cards"/>
    <w:basedOn w:val="Normal"/>
    <w:qFormat/>
    <w:rsid w:val="00933C6E"/>
  </w:style>
  <w:style w:type="character" w:customStyle="1" w:styleId="StyleBold">
    <w:name w:val="Style Bold"/>
    <w:basedOn w:val="DefaultParagraphFont"/>
    <w:uiPriority w:val="9"/>
    <w:qFormat/>
    <w:rsid w:val="00933C6E"/>
    <w:rPr>
      <w:b/>
      <w:bCs/>
    </w:rPr>
  </w:style>
  <w:style w:type="paragraph" w:customStyle="1" w:styleId="CitationCharChar">
    <w:name w:val="Citation Char Char"/>
    <w:basedOn w:val="Normal"/>
    <w:uiPriority w:val="6"/>
    <w:qFormat/>
    <w:rsid w:val="00933C6E"/>
    <w:pPr>
      <w:ind w:left="1440" w:right="1440"/>
    </w:pPr>
    <w:rPr>
      <w:rFonts w:ascii="Times New Roman" w:eastAsia="Calibri" w:hAnsi="Times New Roman"/>
      <w:sz w:val="20"/>
      <w:szCs w:val="20"/>
      <w:u w:val="single"/>
    </w:rPr>
  </w:style>
  <w:style w:type="character" w:customStyle="1" w:styleId="AuthorYear">
    <w:name w:val="AuthorYear"/>
    <w:uiPriority w:val="1"/>
    <w:qFormat/>
    <w:rsid w:val="00933C6E"/>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933C6E"/>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933C6E"/>
    <w:rPr>
      <w:b w:val="0"/>
      <w:bCs w:val="0"/>
      <w:sz w:val="24"/>
      <w:u w:val="single"/>
      <w:bdr w:val="none" w:sz="0" w:space="0" w:color="auto" w:frame="1"/>
    </w:rPr>
  </w:style>
  <w:style w:type="paragraph" w:customStyle="1" w:styleId="CiteChar0">
    <w:name w:val="Cite Char"/>
    <w:basedOn w:val="Normal"/>
    <w:qFormat/>
    <w:rsid w:val="00933C6E"/>
    <w:pPr>
      <w:ind w:left="-1080"/>
    </w:pPr>
    <w:rPr>
      <w:rFonts w:ascii="Arial Narrow" w:eastAsia="SimSun" w:hAnsi="Arial Narrow"/>
      <w:b/>
      <w:szCs w:val="20"/>
      <w:lang w:eastAsia="zh-CN"/>
    </w:rPr>
  </w:style>
  <w:style w:type="paragraph" w:customStyle="1" w:styleId="Default">
    <w:name w:val="Default"/>
    <w:basedOn w:val="Normal"/>
    <w:qFormat/>
    <w:rsid w:val="00933C6E"/>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933C6E"/>
    <w:pPr>
      <w:contextualSpacing/>
    </w:pPr>
    <w:rPr>
      <w:rFonts w:asciiTheme="minorHAnsi" w:eastAsia="Calibri" w:hAnsiTheme="minorHAnsi"/>
    </w:rPr>
  </w:style>
  <w:style w:type="paragraph" w:customStyle="1" w:styleId="PageHeaderLine1">
    <w:name w:val="PageHeaderLine1"/>
    <w:basedOn w:val="Normal"/>
    <w:qFormat/>
    <w:rsid w:val="00933C6E"/>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933C6E"/>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933C6E"/>
    <w:rPr>
      <w:rFonts w:asciiTheme="minorHAnsi" w:eastAsia="Calibri" w:hAnsiTheme="minorHAnsi"/>
    </w:rPr>
  </w:style>
  <w:style w:type="paragraph" w:customStyle="1" w:styleId="TagText">
    <w:name w:val="TagText"/>
    <w:basedOn w:val="Normal"/>
    <w:qFormat/>
    <w:rsid w:val="00933C6E"/>
    <w:rPr>
      <w:rFonts w:eastAsia="Calibri"/>
      <w:b/>
    </w:rPr>
  </w:style>
  <w:style w:type="character" w:customStyle="1" w:styleId="SmallerReal">
    <w:name w:val="SmallerReal"/>
    <w:basedOn w:val="DefaultParagraphFont"/>
    <w:uiPriority w:val="1"/>
    <w:qFormat/>
    <w:rsid w:val="00933C6E"/>
    <w:rPr>
      <w:rFonts w:ascii="Garamond" w:hAnsi="Garamond" w:hint="default"/>
      <w:sz w:val="16"/>
    </w:rPr>
  </w:style>
  <w:style w:type="character" w:customStyle="1" w:styleId="st">
    <w:name w:val="st"/>
    <w:basedOn w:val="DefaultParagraphFont"/>
    <w:rsid w:val="00933C6E"/>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933C6E"/>
    <w:rPr>
      <w:rFonts w:eastAsia="Calibri"/>
      <w:u w:val="single"/>
    </w:rPr>
  </w:style>
  <w:style w:type="character" w:customStyle="1" w:styleId="wikiexternallink">
    <w:name w:val="wikiexternallink"/>
    <w:basedOn w:val="DefaultParagraphFont"/>
    <w:rsid w:val="00933C6E"/>
  </w:style>
  <w:style w:type="character" w:customStyle="1" w:styleId="wikigeneratedlinkcontent">
    <w:name w:val="wikigeneratedlinkcontent"/>
    <w:basedOn w:val="DefaultParagraphFont"/>
    <w:rsid w:val="00933C6E"/>
  </w:style>
  <w:style w:type="paragraph" w:customStyle="1" w:styleId="StyleHeading4TagsmalltextBigcardbodyNormalTagNotBold">
    <w:name w:val="Style Heading 4Tagsmall textBig cardbodyNormal Tag + Not Bold"/>
    <w:basedOn w:val="Heading4"/>
    <w:qFormat/>
    <w:rsid w:val="00933C6E"/>
    <w:rPr>
      <w:bCs w:val="0"/>
      <w:iCs/>
    </w:rPr>
  </w:style>
  <w:style w:type="character" w:customStyle="1" w:styleId="created">
    <w:name w:val="created"/>
    <w:basedOn w:val="DefaultParagraphFont"/>
    <w:rsid w:val="00933C6E"/>
  </w:style>
  <w:style w:type="paragraph" w:customStyle="1" w:styleId="Cite8">
    <w:name w:val="Cite8"/>
    <w:basedOn w:val="Normal"/>
    <w:autoRedefine/>
    <w:uiPriority w:val="99"/>
    <w:qFormat/>
    <w:rsid w:val="00933C6E"/>
    <w:rPr>
      <w:rFonts w:eastAsia="Calibri"/>
    </w:rPr>
  </w:style>
  <w:style w:type="paragraph" w:customStyle="1" w:styleId="8font">
    <w:name w:val="8font"/>
    <w:basedOn w:val="Normal"/>
    <w:next w:val="Normal"/>
    <w:autoRedefine/>
    <w:uiPriority w:val="99"/>
    <w:qFormat/>
    <w:rsid w:val="00933C6E"/>
    <w:rPr>
      <w:rFonts w:eastAsia="Cambria"/>
      <w:szCs w:val="16"/>
    </w:rPr>
  </w:style>
  <w:style w:type="character" w:customStyle="1" w:styleId="FootnoteTextChar">
    <w:name w:val="Footnote Text Char"/>
    <w:basedOn w:val="DefaultParagraphFont"/>
    <w:link w:val="FootnoteText"/>
    <w:rsid w:val="00933C6E"/>
    <w:rPr>
      <w:rFonts w:ascii="Garamond" w:hAnsi="Garamond"/>
    </w:rPr>
  </w:style>
  <w:style w:type="paragraph" w:styleId="FootnoteText">
    <w:name w:val="footnote text"/>
    <w:basedOn w:val="Normal"/>
    <w:link w:val="FootnoteTextChar"/>
    <w:rsid w:val="00933C6E"/>
    <w:rPr>
      <w:rFonts w:ascii="Garamond" w:hAnsi="Garamond" w:cstheme="minorBidi"/>
      <w:sz w:val="24"/>
    </w:rPr>
  </w:style>
  <w:style w:type="character" w:customStyle="1" w:styleId="FootnoteTextChar1">
    <w:name w:val="Footnote Text Char1"/>
    <w:basedOn w:val="DefaultParagraphFont"/>
    <w:uiPriority w:val="99"/>
    <w:rsid w:val="00933C6E"/>
    <w:rPr>
      <w:rFonts w:ascii="Arial" w:hAnsi="Arial" w:cs="Arial"/>
      <w:sz w:val="20"/>
      <w:szCs w:val="20"/>
    </w:rPr>
  </w:style>
  <w:style w:type="character" w:styleId="FootnoteReference">
    <w:name w:val="footnote reference"/>
    <w:basedOn w:val="DefaultParagraphFont"/>
    <w:rsid w:val="00933C6E"/>
    <w:rPr>
      <w:vertAlign w:val="superscript"/>
    </w:rPr>
  </w:style>
  <w:style w:type="paragraph" w:styleId="EndnoteText">
    <w:name w:val="endnote text"/>
    <w:basedOn w:val="Normal"/>
    <w:link w:val="EndnoteTextChar"/>
    <w:rsid w:val="00933C6E"/>
    <w:rPr>
      <w:sz w:val="20"/>
      <w:szCs w:val="20"/>
    </w:rPr>
  </w:style>
  <w:style w:type="character" w:customStyle="1" w:styleId="EndnoteTextChar">
    <w:name w:val="Endnote Text Char"/>
    <w:basedOn w:val="DefaultParagraphFont"/>
    <w:link w:val="EndnoteText"/>
    <w:rsid w:val="00933C6E"/>
    <w:rPr>
      <w:rFonts w:ascii="Arial" w:hAnsi="Arial" w:cs="Arial"/>
      <w:sz w:val="20"/>
      <w:szCs w:val="20"/>
    </w:rPr>
  </w:style>
  <w:style w:type="character" w:styleId="EndnoteReference">
    <w:name w:val="endnote reference"/>
    <w:basedOn w:val="DefaultParagraphFont"/>
    <w:rsid w:val="00933C6E"/>
    <w:rPr>
      <w:vertAlign w:val="superscript"/>
    </w:rPr>
  </w:style>
  <w:style w:type="character" w:customStyle="1" w:styleId="StyleDate">
    <w:name w:val="Style Date"/>
    <w:aliases w:val="Author"/>
    <w:uiPriority w:val="1"/>
    <w:qFormat/>
    <w:rsid w:val="00933C6E"/>
    <w:rPr>
      <w:b/>
      <w:sz w:val="24"/>
      <w:u w:val="single"/>
    </w:rPr>
  </w:style>
  <w:style w:type="character" w:customStyle="1" w:styleId="referencediv">
    <w:name w:val="referencediv"/>
    <w:rsid w:val="00933C6E"/>
  </w:style>
  <w:style w:type="character" w:customStyle="1" w:styleId="CardTextChar1">
    <w:name w:val="Card Text Char"/>
    <w:locked/>
    <w:rsid w:val="00933C6E"/>
    <w:rPr>
      <w:rFonts w:ascii="Georgia" w:eastAsia="Times New Roman" w:hAnsi="Georgia"/>
      <w:szCs w:val="24"/>
    </w:rPr>
  </w:style>
  <w:style w:type="character" w:customStyle="1" w:styleId="StyleTimesNewRoman12ptBold">
    <w:name w:val="Style Times New Roman 12 pt Bold"/>
    <w:rsid w:val="00933C6E"/>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33C6E"/>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933C6E"/>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933C6E"/>
    <w:rPr>
      <w:rFonts w:ascii="Arial Narrow" w:eastAsia="Times New Roman" w:hAnsi="Arial Narrow" w:cs="Arial"/>
      <w:sz w:val="22"/>
      <w:szCs w:val="20"/>
      <w:u w:val="thick"/>
      <w:bdr w:val="single" w:sz="4" w:space="0" w:color="auto"/>
    </w:rPr>
  </w:style>
  <w:style w:type="paragraph" w:customStyle="1" w:styleId="CiteLittle">
    <w:name w:val="Cite Little"/>
    <w:next w:val="Normal"/>
    <w:qFormat/>
    <w:rsid w:val="00933C6E"/>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933C6E"/>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933C6E"/>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933C6E"/>
    <w:rPr>
      <w:rFonts w:ascii="Arial Narrow" w:eastAsia="Times New Roman" w:hAnsi="Arial Narrow" w:cs="Arial"/>
      <w:sz w:val="22"/>
      <w:szCs w:val="20"/>
    </w:rPr>
  </w:style>
  <w:style w:type="paragraph" w:customStyle="1" w:styleId="UnderlinedText">
    <w:name w:val="Underlined Text"/>
    <w:basedOn w:val="Normal"/>
    <w:link w:val="UnderlinedTextChar"/>
    <w:qFormat/>
    <w:rsid w:val="00933C6E"/>
    <w:rPr>
      <w:rFonts w:ascii="Times New Roman" w:eastAsia="MS Mincho" w:hAnsi="Times New Roman"/>
      <w:sz w:val="20"/>
      <w:u w:val="thick"/>
      <w:lang w:eastAsia="ja-JP"/>
    </w:rPr>
  </w:style>
  <w:style w:type="paragraph" w:customStyle="1" w:styleId="Little">
    <w:name w:val="Little"/>
    <w:basedOn w:val="UnderlinedText"/>
    <w:link w:val="LittleChar"/>
    <w:qFormat/>
    <w:rsid w:val="00933C6E"/>
    <w:rPr>
      <w:sz w:val="16"/>
      <w:u w:val="none"/>
    </w:rPr>
  </w:style>
  <w:style w:type="character" w:customStyle="1" w:styleId="LittleChar">
    <w:name w:val="Little Char"/>
    <w:link w:val="Little"/>
    <w:rsid w:val="00933C6E"/>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rsid w:val="00933C6E"/>
    <w:rPr>
      <w:rFonts w:ascii="Times New Roman" w:eastAsia="MS Mincho" w:hAnsi="Times New Roman" w:cs="Arial"/>
      <w:sz w:val="20"/>
      <w:u w:val="thick"/>
      <w:lang w:eastAsia="ja-JP"/>
    </w:rPr>
  </w:style>
  <w:style w:type="paragraph" w:customStyle="1" w:styleId="HotRoute">
    <w:name w:val="Hot Route"/>
    <w:basedOn w:val="Normal"/>
    <w:link w:val="HotRouteChar"/>
    <w:qFormat/>
    <w:rsid w:val="00933C6E"/>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933C6E"/>
    <w:rPr>
      <w:rFonts w:ascii="Times New Roman" w:eastAsia="MS Mincho" w:hAnsi="Times New Roman"/>
      <w:b/>
      <w:sz w:val="20"/>
      <w:szCs w:val="20"/>
      <w:u w:val="single"/>
      <w:lang w:eastAsia="ja-JP"/>
    </w:rPr>
  </w:style>
  <w:style w:type="character" w:customStyle="1" w:styleId="CircledChar">
    <w:name w:val="Circled Char"/>
    <w:link w:val="Circled"/>
    <w:rsid w:val="00933C6E"/>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933C6E"/>
    <w:rPr>
      <w:rFonts w:ascii="Times New Roman" w:eastAsia="SimSun" w:hAnsi="Times New Roman"/>
      <w:sz w:val="15"/>
      <w:lang w:eastAsia="zh-CN"/>
    </w:rPr>
  </w:style>
  <w:style w:type="character" w:customStyle="1" w:styleId="UnreadTextChar">
    <w:name w:val="Unread Text Char"/>
    <w:link w:val="UnreadText"/>
    <w:rsid w:val="00933C6E"/>
    <w:rPr>
      <w:rFonts w:ascii="Times New Roman" w:eastAsia="SimSun" w:hAnsi="Times New Roman" w:cs="Arial"/>
      <w:sz w:val="15"/>
      <w:lang w:eastAsia="zh-CN"/>
    </w:rPr>
  </w:style>
  <w:style w:type="character" w:customStyle="1" w:styleId="StyleAsianMSMinchoBold">
    <w:name w:val="Style (Asian) MS Mincho Bold"/>
    <w:rsid w:val="00933C6E"/>
    <w:rPr>
      <w:rFonts w:ascii="Times New Roman" w:eastAsia="MS Mincho" w:hAnsi="Times New Roman"/>
      <w:b/>
      <w:bCs/>
      <w:u w:val="thick"/>
    </w:rPr>
  </w:style>
  <w:style w:type="character" w:customStyle="1" w:styleId="StyleAsianMSMincho">
    <w:name w:val="Style (Asian) MS Mincho"/>
    <w:rsid w:val="00933C6E"/>
    <w:rPr>
      <w:rFonts w:ascii="Times New Roman" w:eastAsia="MS Mincho" w:hAnsi="Times New Roman"/>
      <w:u w:val="thick"/>
    </w:rPr>
  </w:style>
  <w:style w:type="paragraph" w:customStyle="1" w:styleId="docheader">
    <w:name w:val="doc header"/>
    <w:autoRedefine/>
    <w:qFormat/>
    <w:rsid w:val="00933C6E"/>
    <w:rPr>
      <w:rFonts w:ascii="Times New Roman" w:eastAsia="Malgun Gothic" w:hAnsi="Times New Roman" w:cs="Times New Roman"/>
      <w:b/>
      <w:sz w:val="20"/>
    </w:rPr>
  </w:style>
  <w:style w:type="paragraph" w:customStyle="1" w:styleId="docfooter">
    <w:name w:val="doc footer"/>
    <w:autoRedefine/>
    <w:qFormat/>
    <w:rsid w:val="00933C6E"/>
    <w:pPr>
      <w:jc w:val="right"/>
    </w:pPr>
    <w:rPr>
      <w:rFonts w:ascii="Times New Roman" w:eastAsia="Malgun Gothic" w:hAnsi="Times New Roman" w:cs="Times New Roman"/>
      <w:b/>
      <w:sz w:val="22"/>
    </w:rPr>
  </w:style>
  <w:style w:type="paragraph" w:styleId="TOCHeading">
    <w:name w:val="TOC Heading"/>
    <w:basedOn w:val="Heading1"/>
    <w:next w:val="Normal"/>
    <w:qFormat/>
    <w:rsid w:val="00933C6E"/>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933C6E"/>
    <w:pPr>
      <w:ind w:left="240"/>
    </w:pPr>
    <w:rPr>
      <w:rFonts w:ascii="Times New Roman" w:hAnsi="Times New Roman"/>
    </w:rPr>
  </w:style>
  <w:style w:type="paragraph" w:styleId="TOC3">
    <w:name w:val="toc 3"/>
    <w:basedOn w:val="Normal"/>
    <w:next w:val="Normal"/>
    <w:autoRedefine/>
    <w:uiPriority w:val="39"/>
    <w:qFormat/>
    <w:rsid w:val="00933C6E"/>
    <w:pPr>
      <w:ind w:left="480"/>
    </w:pPr>
    <w:rPr>
      <w:rFonts w:ascii="Times New Roman" w:hAnsi="Times New Roman"/>
    </w:rPr>
  </w:style>
  <w:style w:type="paragraph" w:styleId="TOC4">
    <w:name w:val="toc 4"/>
    <w:basedOn w:val="Normal"/>
    <w:next w:val="Normal"/>
    <w:autoRedefine/>
    <w:uiPriority w:val="39"/>
    <w:rsid w:val="00933C6E"/>
    <w:pPr>
      <w:spacing w:before="240"/>
    </w:pPr>
    <w:rPr>
      <w:b/>
      <w:u w:val="single"/>
    </w:rPr>
  </w:style>
  <w:style w:type="paragraph" w:styleId="TOC5">
    <w:name w:val="toc 5"/>
    <w:basedOn w:val="Normal"/>
    <w:next w:val="Normal"/>
    <w:autoRedefine/>
    <w:uiPriority w:val="39"/>
    <w:rsid w:val="00933C6E"/>
    <w:pPr>
      <w:ind w:left="960"/>
    </w:pPr>
    <w:rPr>
      <w:rFonts w:ascii="Times New Roman" w:hAnsi="Times New Roman"/>
    </w:rPr>
  </w:style>
  <w:style w:type="paragraph" w:styleId="TOC6">
    <w:name w:val="toc 6"/>
    <w:basedOn w:val="Normal"/>
    <w:next w:val="Normal"/>
    <w:autoRedefine/>
    <w:uiPriority w:val="39"/>
    <w:rsid w:val="00933C6E"/>
    <w:pPr>
      <w:ind w:left="1200"/>
    </w:pPr>
    <w:rPr>
      <w:rFonts w:ascii="Times New Roman" w:hAnsi="Times New Roman"/>
    </w:rPr>
  </w:style>
  <w:style w:type="paragraph" w:styleId="TOC7">
    <w:name w:val="toc 7"/>
    <w:basedOn w:val="Normal"/>
    <w:next w:val="Normal"/>
    <w:autoRedefine/>
    <w:uiPriority w:val="39"/>
    <w:rsid w:val="00933C6E"/>
    <w:pPr>
      <w:ind w:left="1440"/>
    </w:pPr>
    <w:rPr>
      <w:rFonts w:ascii="Times New Roman" w:hAnsi="Times New Roman"/>
    </w:rPr>
  </w:style>
  <w:style w:type="paragraph" w:styleId="TOC8">
    <w:name w:val="toc 8"/>
    <w:basedOn w:val="Normal"/>
    <w:next w:val="Normal"/>
    <w:autoRedefine/>
    <w:uiPriority w:val="39"/>
    <w:rsid w:val="00933C6E"/>
    <w:pPr>
      <w:ind w:left="1680"/>
    </w:pPr>
    <w:rPr>
      <w:rFonts w:ascii="Times New Roman" w:hAnsi="Times New Roman"/>
    </w:rPr>
  </w:style>
  <w:style w:type="paragraph" w:styleId="TOC9">
    <w:name w:val="toc 9"/>
    <w:basedOn w:val="Normal"/>
    <w:next w:val="Normal"/>
    <w:autoRedefine/>
    <w:uiPriority w:val="39"/>
    <w:rsid w:val="00933C6E"/>
    <w:pPr>
      <w:ind w:left="1920"/>
    </w:pPr>
    <w:rPr>
      <w:rFonts w:ascii="Times New Roman" w:hAnsi="Times New Roman"/>
    </w:rPr>
  </w:style>
  <w:style w:type="paragraph" w:customStyle="1" w:styleId="BlockHeadings">
    <w:name w:val="Block Headings"/>
    <w:next w:val="Nothing"/>
    <w:link w:val="BlockHeadingsChar"/>
    <w:qFormat/>
    <w:rsid w:val="00933C6E"/>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933C6E"/>
    <w:rPr>
      <w:rFonts w:ascii="Times New Roman" w:eastAsia="Times New Roman" w:hAnsi="Times New Roman" w:cs="Times New Roman"/>
      <w:b/>
      <w:sz w:val="28"/>
    </w:rPr>
  </w:style>
  <w:style w:type="character" w:customStyle="1" w:styleId="crosslinkpopup">
    <w:name w:val="crosslinkpopup"/>
    <w:rsid w:val="00933C6E"/>
  </w:style>
  <w:style w:type="character" w:customStyle="1" w:styleId="italic">
    <w:name w:val="italic"/>
    <w:rsid w:val="00933C6E"/>
  </w:style>
  <w:style w:type="paragraph" w:customStyle="1" w:styleId="Minimize">
    <w:name w:val="Minimize"/>
    <w:basedOn w:val="Normal"/>
    <w:next w:val="Normal"/>
    <w:link w:val="MinimizeChar"/>
    <w:uiPriority w:val="99"/>
    <w:qFormat/>
    <w:rsid w:val="00933C6E"/>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933C6E"/>
    <w:rPr>
      <w:rFonts w:ascii="Courier" w:eastAsia="Times New Roman" w:hAnsi="Courier" w:cs="Arial"/>
      <w:color w:val="000000"/>
      <w:sz w:val="12"/>
      <w:szCs w:val="20"/>
    </w:rPr>
  </w:style>
  <w:style w:type="character" w:customStyle="1" w:styleId="CardCharChar1">
    <w:name w:val="Card Char Char1"/>
    <w:rsid w:val="00933C6E"/>
    <w:rPr>
      <w:b/>
      <w:bCs/>
      <w:sz w:val="28"/>
      <w:szCs w:val="28"/>
    </w:rPr>
  </w:style>
  <w:style w:type="character" w:customStyle="1" w:styleId="mw-headline">
    <w:name w:val="mw-headline"/>
    <w:rsid w:val="00933C6E"/>
  </w:style>
  <w:style w:type="character" w:customStyle="1" w:styleId="yshortcuts">
    <w:name w:val="yshortcuts"/>
    <w:rsid w:val="00933C6E"/>
    <w:rPr>
      <w:rFonts w:cs="Times New Roman"/>
    </w:rPr>
  </w:style>
  <w:style w:type="paragraph" w:customStyle="1" w:styleId="Textsmall">
    <w:name w:val="Textsmall"/>
    <w:basedOn w:val="Normal"/>
    <w:next w:val="Normal"/>
    <w:link w:val="TextsmallChar"/>
    <w:qFormat/>
    <w:rsid w:val="00933C6E"/>
    <w:rPr>
      <w:rFonts w:ascii="Times New Roman" w:eastAsia="Times New Roman" w:hAnsi="Times New Roman"/>
    </w:rPr>
  </w:style>
  <w:style w:type="character" w:customStyle="1" w:styleId="TextsmallChar">
    <w:name w:val="Textsmall Char"/>
    <w:link w:val="Textsmall"/>
    <w:locked/>
    <w:rsid w:val="00933C6E"/>
    <w:rPr>
      <w:rFonts w:ascii="Times New Roman" w:eastAsia="Times New Roman" w:hAnsi="Times New Roman" w:cs="Arial"/>
      <w:sz w:val="22"/>
    </w:rPr>
  </w:style>
  <w:style w:type="character" w:customStyle="1" w:styleId="UnderlineChar1">
    <w:name w:val="Underline Char1"/>
    <w:rsid w:val="00933C6E"/>
    <w:rPr>
      <w:rFonts w:ascii="Arial Narrow" w:hAnsi="Arial Narrow"/>
      <w:szCs w:val="24"/>
      <w:u w:val="single"/>
      <w:lang w:val="en-US" w:eastAsia="en-US" w:bidi="ar-SA"/>
    </w:rPr>
  </w:style>
  <w:style w:type="character" w:customStyle="1" w:styleId="ssl0">
    <w:name w:val="ss_l0"/>
    <w:rsid w:val="00933C6E"/>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933C6E"/>
    <w:rPr>
      <w:rFonts w:eastAsia="SimSun"/>
      <w:b/>
      <w:lang w:eastAsia="zh-CN"/>
    </w:rPr>
  </w:style>
  <w:style w:type="paragraph" w:customStyle="1" w:styleId="cites0">
    <w:name w:val="cites"/>
    <w:next w:val="Normal"/>
    <w:link w:val="Heading1Char3"/>
    <w:autoRedefine/>
    <w:qFormat/>
    <w:rsid w:val="00933C6E"/>
    <w:pPr>
      <w:contextualSpacing/>
    </w:pPr>
    <w:rPr>
      <w:rFonts w:eastAsia="SimSun"/>
      <w:b/>
      <w:lang w:eastAsia="zh-CN"/>
    </w:rPr>
  </w:style>
  <w:style w:type="paragraph" w:customStyle="1" w:styleId="Citation-FirstLine">
    <w:name w:val="Citation - First Line"/>
    <w:basedOn w:val="Normal"/>
    <w:next w:val="Normal"/>
    <w:autoRedefine/>
    <w:qFormat/>
    <w:rsid w:val="00933C6E"/>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933C6E"/>
    <w:pPr>
      <w:spacing w:after="120"/>
    </w:pPr>
    <w:rPr>
      <w:rFonts w:ascii="Arial Narrow" w:eastAsia="Times New Roman" w:hAnsi="Arial Narrow"/>
      <w:sz w:val="20"/>
    </w:rPr>
  </w:style>
  <w:style w:type="character" w:customStyle="1" w:styleId="CharacterStyle3">
    <w:name w:val="Character Style 3"/>
    <w:rsid w:val="00933C6E"/>
    <w:rPr>
      <w:sz w:val="18"/>
      <w:szCs w:val="18"/>
    </w:rPr>
  </w:style>
  <w:style w:type="paragraph" w:customStyle="1" w:styleId="bloctitles">
    <w:name w:val="bloc titles"/>
    <w:basedOn w:val="Heading1"/>
    <w:next w:val="Normal"/>
    <w:link w:val="bloctitlesChar"/>
    <w:autoRedefine/>
    <w:qFormat/>
    <w:rsid w:val="00933C6E"/>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933C6E"/>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933C6E"/>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933C6E"/>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933C6E"/>
    <w:pPr>
      <w:outlineLvl w:val="9"/>
    </w:pPr>
  </w:style>
  <w:style w:type="paragraph" w:customStyle="1" w:styleId="StyleBodyText11ptBoldBlack">
    <w:name w:val="Style Body Text + 11 pt Bold Black"/>
    <w:basedOn w:val="BodyText"/>
    <w:link w:val="StyleBodyText11ptBoldBlackChar"/>
    <w:qFormat/>
    <w:rsid w:val="00933C6E"/>
    <w:pPr>
      <w:suppressAutoHyphens/>
      <w:spacing w:after="120" w:line="259" w:lineRule="auto"/>
      <w:jc w:val="left"/>
    </w:pPr>
    <w:rPr>
      <w:rFonts w:ascii="Times New Roman" w:hAnsi="Times New Roman"/>
      <w:b/>
      <w:bCs/>
      <w:szCs w:val="20"/>
      <w:lang w:eastAsia="ar-SA"/>
    </w:rPr>
  </w:style>
  <w:style w:type="character" w:customStyle="1" w:styleId="StyleBodyText11ptBoldBlackChar">
    <w:name w:val="Style Body Text + 11 pt Bold Black Char"/>
    <w:link w:val="StyleBodyText11ptBoldBlack"/>
    <w:rsid w:val="00933C6E"/>
    <w:rPr>
      <w:rFonts w:ascii="Times New Roman" w:eastAsia="Times New Roman" w:hAnsi="Times New Roman" w:cs="Arial"/>
      <w:b/>
      <w:bCs/>
      <w:color w:val="000000"/>
      <w:sz w:val="20"/>
      <w:szCs w:val="20"/>
      <w:lang w:eastAsia="ar-SA"/>
    </w:rPr>
  </w:style>
  <w:style w:type="paragraph" w:customStyle="1" w:styleId="StyletinyBold">
    <w:name w:val="Style tiny + Bold"/>
    <w:basedOn w:val="Normal"/>
    <w:link w:val="StyletinyBoldChar"/>
    <w:qFormat/>
    <w:rsid w:val="00933C6E"/>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933C6E"/>
    <w:rPr>
      <w:rFonts w:ascii="Times New Roman" w:hAnsi="Times New Roman" w:cs="Arial"/>
      <w:bCs/>
      <w:sz w:val="20"/>
      <w:szCs w:val="20"/>
    </w:rPr>
  </w:style>
  <w:style w:type="paragraph" w:customStyle="1" w:styleId="UnderlineBold0">
    <w:name w:val="Underline Bold"/>
    <w:basedOn w:val="Normal"/>
    <w:link w:val="UnderlineBoldChar"/>
    <w:autoRedefine/>
    <w:qFormat/>
    <w:rsid w:val="00933C6E"/>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933C6E"/>
    <w:rPr>
      <w:rFonts w:ascii="Times New Roman" w:eastAsia="Times New Roman" w:hAnsi="Times New Roman" w:cs="Arial"/>
      <w:b/>
      <w:sz w:val="22"/>
      <w:szCs w:val="20"/>
      <w:u w:val="single"/>
    </w:rPr>
  </w:style>
  <w:style w:type="paragraph" w:customStyle="1" w:styleId="cardCharCharCharChar">
    <w:name w:val="card Char Char Char Char"/>
    <w:basedOn w:val="Normal"/>
    <w:link w:val="cardCharCharCharCharChar"/>
    <w:qFormat/>
    <w:rsid w:val="00933C6E"/>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933C6E"/>
    <w:rPr>
      <w:rFonts w:ascii="Times New Roman" w:eastAsia="Times New Roman" w:hAnsi="Times New Roman" w:cs="Arial"/>
      <w:sz w:val="20"/>
      <w:szCs w:val="20"/>
    </w:rPr>
  </w:style>
  <w:style w:type="paragraph" w:customStyle="1" w:styleId="Style3">
    <w:name w:val="Style3"/>
    <w:basedOn w:val="Normal"/>
    <w:link w:val="Style3Char"/>
    <w:qFormat/>
    <w:rsid w:val="00933C6E"/>
    <w:rPr>
      <w:rFonts w:ascii="Arial Narrow" w:eastAsia="Times New Roman" w:hAnsi="Arial Narrow"/>
      <w:b/>
    </w:rPr>
  </w:style>
  <w:style w:type="character" w:customStyle="1" w:styleId="Style3Char">
    <w:name w:val="Style3 Char"/>
    <w:link w:val="Style3"/>
    <w:rsid w:val="00933C6E"/>
    <w:rPr>
      <w:rFonts w:ascii="Arial Narrow" w:eastAsia="Times New Roman" w:hAnsi="Arial Narrow" w:cs="Arial"/>
      <w:b/>
      <w:sz w:val="22"/>
    </w:rPr>
  </w:style>
  <w:style w:type="paragraph" w:customStyle="1" w:styleId="Style4">
    <w:name w:val="Style4"/>
    <w:basedOn w:val="Normal"/>
    <w:link w:val="Style4Char"/>
    <w:qFormat/>
    <w:rsid w:val="00933C6E"/>
    <w:rPr>
      <w:rFonts w:ascii="Arial Narrow" w:eastAsia="Times New Roman" w:hAnsi="Arial Narrow"/>
      <w:sz w:val="20"/>
      <w:u w:val="single"/>
    </w:rPr>
  </w:style>
  <w:style w:type="character" w:customStyle="1" w:styleId="Style4Char">
    <w:name w:val="Style4 Char"/>
    <w:link w:val="Style4"/>
    <w:rsid w:val="00933C6E"/>
    <w:rPr>
      <w:rFonts w:ascii="Arial Narrow" w:eastAsia="Times New Roman" w:hAnsi="Arial Narrow" w:cs="Arial"/>
      <w:sz w:val="20"/>
      <w:u w:val="single"/>
    </w:rPr>
  </w:style>
  <w:style w:type="paragraph" w:customStyle="1" w:styleId="tag">
    <w:name w:val="%tag"/>
    <w:basedOn w:val="Normal"/>
    <w:link w:val="tagChar"/>
    <w:qFormat/>
    <w:rsid w:val="00933C6E"/>
    <w:rPr>
      <w:rFonts w:ascii="Times New Roman" w:eastAsia="Times New Roman" w:hAnsi="Times New Roman"/>
      <w:b/>
      <w:szCs w:val="20"/>
    </w:rPr>
  </w:style>
  <w:style w:type="character" w:customStyle="1" w:styleId="tagChar">
    <w:name w:val="%tag Char"/>
    <w:link w:val="tag"/>
    <w:rsid w:val="00933C6E"/>
    <w:rPr>
      <w:rFonts w:ascii="Times New Roman" w:eastAsia="Times New Roman" w:hAnsi="Times New Roman" w:cs="Arial"/>
      <w:b/>
      <w:sz w:val="22"/>
      <w:szCs w:val="20"/>
    </w:rPr>
  </w:style>
  <w:style w:type="paragraph" w:customStyle="1" w:styleId="card">
    <w:name w:val="%card"/>
    <w:basedOn w:val="Normal"/>
    <w:link w:val="cardChar1"/>
    <w:qFormat/>
    <w:rsid w:val="00933C6E"/>
    <w:pPr>
      <w:ind w:left="288" w:right="288"/>
    </w:pPr>
    <w:rPr>
      <w:rFonts w:ascii="Times New Roman" w:eastAsia="Times New Roman" w:hAnsi="Times New Roman"/>
      <w:sz w:val="20"/>
      <w:szCs w:val="20"/>
    </w:rPr>
  </w:style>
  <w:style w:type="character" w:customStyle="1" w:styleId="cardChar1">
    <w:name w:val="%card Char"/>
    <w:link w:val="card"/>
    <w:rsid w:val="00933C6E"/>
    <w:rPr>
      <w:rFonts w:ascii="Times New Roman" w:eastAsia="Times New Roman" w:hAnsi="Times New Roman" w:cs="Arial"/>
      <w:sz w:val="20"/>
      <w:szCs w:val="20"/>
    </w:rPr>
  </w:style>
  <w:style w:type="paragraph" w:customStyle="1" w:styleId="AAAcard">
    <w:name w:val="AAAcard"/>
    <w:basedOn w:val="Normal"/>
    <w:link w:val="AAAcardChar"/>
    <w:qFormat/>
    <w:rsid w:val="00933C6E"/>
    <w:pPr>
      <w:ind w:left="288" w:right="288"/>
    </w:pPr>
    <w:rPr>
      <w:rFonts w:ascii="Times New Roman" w:eastAsia="Times New Roman" w:hAnsi="Times New Roman"/>
      <w:sz w:val="20"/>
      <w:szCs w:val="20"/>
    </w:rPr>
  </w:style>
  <w:style w:type="character" w:customStyle="1" w:styleId="AAAcardChar">
    <w:name w:val="AAAcard Char"/>
    <w:link w:val="AAAcard"/>
    <w:rsid w:val="00933C6E"/>
    <w:rPr>
      <w:rFonts w:ascii="Times New Roman" w:eastAsia="Times New Roman" w:hAnsi="Times New Roman" w:cs="Arial"/>
      <w:sz w:val="20"/>
      <w:szCs w:val="20"/>
    </w:rPr>
  </w:style>
  <w:style w:type="character" w:customStyle="1" w:styleId="BoldUnderlineChar0">
    <w:name w:val="BoldUnderline Char"/>
    <w:rsid w:val="00933C6E"/>
    <w:rPr>
      <w:rFonts w:ascii="Times New Roman" w:eastAsia="Times New Roman" w:hAnsi="Times New Roman" w:cs="Times New Roman"/>
      <w:b/>
      <w:sz w:val="20"/>
      <w:szCs w:val="24"/>
      <w:u w:val="single"/>
    </w:rPr>
  </w:style>
  <w:style w:type="character" w:customStyle="1" w:styleId="CardCharChar">
    <w:name w:val="Card Char Char"/>
    <w:rsid w:val="00933C6E"/>
    <w:rPr>
      <w:rFonts w:ascii="Arial Narrow" w:eastAsia="Times New Roman" w:hAnsi="Arial Narrow"/>
    </w:rPr>
  </w:style>
  <w:style w:type="paragraph" w:customStyle="1" w:styleId="underlineChar">
    <w:name w:val="underline Char"/>
    <w:basedOn w:val="Normal"/>
    <w:link w:val="underlineCharChar"/>
    <w:qFormat/>
    <w:rsid w:val="00933C6E"/>
    <w:rPr>
      <w:rFonts w:ascii="Arial Narrow" w:eastAsia="Times New Roman" w:hAnsi="Arial Narrow"/>
      <w:u w:val="single"/>
    </w:rPr>
  </w:style>
  <w:style w:type="character" w:customStyle="1" w:styleId="underlineCharChar">
    <w:name w:val="underline Char Char"/>
    <w:link w:val="underlineChar"/>
    <w:rsid w:val="00933C6E"/>
    <w:rPr>
      <w:rFonts w:ascii="Arial Narrow" w:eastAsia="Times New Roman" w:hAnsi="Arial Narrow" w:cs="Arial"/>
      <w:sz w:val="22"/>
      <w:u w:val="single"/>
    </w:rPr>
  </w:style>
  <w:style w:type="character" w:customStyle="1" w:styleId="BoldUnderliningChar">
    <w:name w:val="Bold Underlining Char"/>
    <w:rsid w:val="00933C6E"/>
    <w:rPr>
      <w:b/>
      <w:szCs w:val="24"/>
      <w:u w:val="single"/>
      <w:lang w:val="en-US" w:eastAsia="en-US" w:bidi="ar-SA"/>
    </w:rPr>
  </w:style>
  <w:style w:type="paragraph" w:customStyle="1" w:styleId="TagStyle">
    <w:name w:val="Tag Style"/>
    <w:basedOn w:val="Normal"/>
    <w:qFormat/>
    <w:rsid w:val="00933C6E"/>
    <w:rPr>
      <w:rFonts w:ascii="Times New Roman" w:eastAsia="Times New Roman" w:hAnsi="Times New Roman"/>
      <w:b/>
    </w:rPr>
  </w:style>
  <w:style w:type="paragraph" w:customStyle="1" w:styleId="CardStyle">
    <w:name w:val="Card Style"/>
    <w:basedOn w:val="Normal"/>
    <w:link w:val="CardStyleChar"/>
    <w:uiPriority w:val="99"/>
    <w:qFormat/>
    <w:rsid w:val="00933C6E"/>
    <w:rPr>
      <w:rFonts w:ascii="Times New Roman" w:eastAsia="Times New Roman" w:hAnsi="Times New Roman"/>
      <w:sz w:val="20"/>
    </w:rPr>
  </w:style>
  <w:style w:type="paragraph" w:customStyle="1" w:styleId="tagstyle0">
    <w:name w:val="tagstyle"/>
    <w:basedOn w:val="Normal"/>
    <w:qFormat/>
    <w:rsid w:val="00933C6E"/>
    <w:pPr>
      <w:spacing w:before="100" w:beforeAutospacing="1" w:after="100" w:afterAutospacing="1"/>
    </w:pPr>
    <w:rPr>
      <w:rFonts w:ascii="Times New Roman" w:eastAsia="Times New Roman" w:hAnsi="Times New Roman"/>
    </w:rPr>
  </w:style>
  <w:style w:type="character" w:customStyle="1" w:styleId="Subtitle1">
    <w:name w:val="Subtitle1"/>
    <w:rsid w:val="00933C6E"/>
  </w:style>
  <w:style w:type="character" w:customStyle="1" w:styleId="newsstorytitle">
    <w:name w:val="news_story_title"/>
    <w:rsid w:val="00933C6E"/>
  </w:style>
  <w:style w:type="character" w:customStyle="1" w:styleId="CardUpSize-LightChar">
    <w:name w:val="CardUpSize - Light Char"/>
    <w:link w:val="CardUpSize-Light"/>
    <w:rsid w:val="00933C6E"/>
    <w:rPr>
      <w:szCs w:val="32"/>
      <w:u w:val="single"/>
    </w:rPr>
  </w:style>
  <w:style w:type="paragraph" w:customStyle="1" w:styleId="CardDownx15">
    <w:name w:val="CardDown x1.5"/>
    <w:basedOn w:val="Header"/>
    <w:qFormat/>
    <w:rsid w:val="00933C6E"/>
    <w:pPr>
      <w:tabs>
        <w:tab w:val="clear" w:pos="4680"/>
        <w:tab w:val="clear" w:pos="9360"/>
      </w:tabs>
      <w:spacing w:after="160" w:line="259" w:lineRule="auto"/>
    </w:pPr>
  </w:style>
  <w:style w:type="character" w:customStyle="1" w:styleId="yqlink">
    <w:name w:val="yqlink"/>
    <w:rsid w:val="00933C6E"/>
  </w:style>
  <w:style w:type="character" w:customStyle="1" w:styleId="clbody">
    <w:name w:val="clbody"/>
    <w:rsid w:val="00933C6E"/>
  </w:style>
  <w:style w:type="character" w:customStyle="1" w:styleId="hilite1">
    <w:name w:val="hilite1"/>
    <w:rsid w:val="00933C6E"/>
    <w:rPr>
      <w:rFonts w:ascii="Arial Narrow" w:hAnsi="Arial Narrow"/>
      <w:sz w:val="20"/>
      <w:u w:val="single"/>
      <w:bdr w:val="none" w:sz="0" w:space="0" w:color="auto"/>
      <w:shd w:val="clear" w:color="auto" w:fill="FF0000"/>
    </w:rPr>
  </w:style>
  <w:style w:type="character" w:customStyle="1" w:styleId="Boxing">
    <w:name w:val="Boxing"/>
    <w:rsid w:val="00933C6E"/>
    <w:rPr>
      <w:rFonts w:ascii="Arial Narrow" w:hAnsi="Arial Narrow"/>
      <w:dstrike w:val="0"/>
      <w:sz w:val="20"/>
      <w:bdr w:val="single" w:sz="2" w:space="0" w:color="auto"/>
      <w:vertAlign w:val="baseline"/>
    </w:rPr>
  </w:style>
  <w:style w:type="paragraph" w:customStyle="1" w:styleId="Analyticals">
    <w:name w:val="Analyticals"/>
    <w:basedOn w:val="Normal"/>
    <w:qFormat/>
    <w:rsid w:val="00933C6E"/>
    <w:rPr>
      <w:rFonts w:ascii="Times New Roman" w:eastAsia="Times New Roman" w:hAnsi="Times New Roman"/>
    </w:rPr>
  </w:style>
  <w:style w:type="paragraph" w:customStyle="1" w:styleId="Style2">
    <w:name w:val="Style2"/>
    <w:basedOn w:val="Normal"/>
    <w:link w:val="Style2Char"/>
    <w:uiPriority w:val="99"/>
    <w:qFormat/>
    <w:rsid w:val="00933C6E"/>
    <w:rPr>
      <w:rFonts w:ascii="Times New Roman" w:hAnsi="Times New Roman"/>
      <w:sz w:val="20"/>
    </w:rPr>
  </w:style>
  <w:style w:type="character" w:customStyle="1" w:styleId="CharCharCharChar">
    <w:name w:val="Char Char Char Char"/>
    <w:rsid w:val="00933C6E"/>
    <w:rPr>
      <w:rFonts w:ascii="Times New Roman" w:eastAsia="Times New Roman" w:hAnsi="Times New Roman" w:cs="Arial"/>
      <w:b/>
      <w:bCs/>
      <w:iCs/>
      <w:sz w:val="24"/>
      <w:szCs w:val="28"/>
    </w:rPr>
  </w:style>
  <w:style w:type="character" w:customStyle="1" w:styleId="norm">
    <w:name w:val="norm"/>
    <w:rsid w:val="00933C6E"/>
  </w:style>
  <w:style w:type="character" w:customStyle="1" w:styleId="boldandunderlinecharcharcharcharcharcharcharcharcharcharcharcharcharcharcharchar">
    <w:name w:val="boldandunderlinecharcharcharcharcharcharcharcharcharcharcharcharcharcharcharchar"/>
    <w:rsid w:val="00933C6E"/>
  </w:style>
  <w:style w:type="character" w:customStyle="1" w:styleId="underlinecharcharcharcharcharcharcharcharcharcharcharcharcharchar">
    <w:name w:val="underlinecharcharcharcharcharcharcharcharcharcharcharcharcharchar"/>
    <w:rsid w:val="00933C6E"/>
  </w:style>
  <w:style w:type="character" w:customStyle="1" w:styleId="NothingChar1">
    <w:name w:val="Nothing Char1"/>
    <w:rsid w:val="00933C6E"/>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933C6E"/>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933C6E"/>
    <w:rPr>
      <w:rFonts w:ascii="Times New Roman" w:eastAsia="Times New Roman" w:hAnsi="Times New Roman" w:cs="Times New Roman"/>
      <w:b/>
    </w:rPr>
  </w:style>
  <w:style w:type="character" w:customStyle="1" w:styleId="SmallText-New">
    <w:name w:val="Small Text - New"/>
    <w:rsid w:val="00933C6E"/>
    <w:rPr>
      <w:rFonts w:ascii="Arial Narrow" w:hAnsi="Arial Narrow"/>
      <w:sz w:val="14"/>
    </w:rPr>
  </w:style>
  <w:style w:type="character" w:customStyle="1" w:styleId="Underlined-New">
    <w:name w:val="Underlined - New"/>
    <w:rsid w:val="00933C6E"/>
    <w:rPr>
      <w:rFonts w:ascii="Arial Narrow" w:hAnsi="Arial Narrow"/>
      <w:sz w:val="16"/>
      <w:u w:val="single"/>
    </w:rPr>
  </w:style>
  <w:style w:type="character" w:customStyle="1" w:styleId="Taggin-New">
    <w:name w:val="Taggin - New"/>
    <w:rsid w:val="00933C6E"/>
    <w:rPr>
      <w:rFonts w:ascii="Arial Narrow" w:hAnsi="Arial Narrow"/>
      <w:b/>
      <w:sz w:val="22"/>
    </w:rPr>
  </w:style>
  <w:style w:type="character" w:customStyle="1" w:styleId="emphasis20">
    <w:name w:val="emphasis2"/>
    <w:rsid w:val="00933C6E"/>
  </w:style>
  <w:style w:type="character" w:customStyle="1" w:styleId="citechar1">
    <w:name w:val="citechar"/>
    <w:rsid w:val="00933C6E"/>
  </w:style>
  <w:style w:type="character" w:customStyle="1" w:styleId="highlight2">
    <w:name w:val="highlight2"/>
    <w:rsid w:val="00933C6E"/>
  </w:style>
  <w:style w:type="character" w:customStyle="1" w:styleId="tagchar0">
    <w:name w:val="tagchar"/>
    <w:rsid w:val="00933C6E"/>
  </w:style>
  <w:style w:type="character" w:customStyle="1" w:styleId="CharChar6">
    <w:name w:val="Char Char6"/>
    <w:rsid w:val="00933C6E"/>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933C6E"/>
    <w:rPr>
      <w:sz w:val="24"/>
      <w:szCs w:val="24"/>
      <w:lang w:val="en-US" w:eastAsia="en-US" w:bidi="ar-SA"/>
    </w:rPr>
  </w:style>
  <w:style w:type="character" w:customStyle="1" w:styleId="NewTag">
    <w:name w:val="NewTag"/>
    <w:uiPriority w:val="1"/>
    <w:qFormat/>
    <w:rsid w:val="00933C6E"/>
    <w:rPr>
      <w:rFonts w:ascii="Georgia" w:hAnsi="Georgia"/>
      <w:b/>
      <w:sz w:val="24"/>
    </w:rPr>
  </w:style>
  <w:style w:type="character" w:customStyle="1" w:styleId="aqj">
    <w:name w:val="aqj"/>
    <w:rsid w:val="00933C6E"/>
  </w:style>
  <w:style w:type="character" w:customStyle="1" w:styleId="CardTagandCiteChar">
    <w:name w:val="Card Tag and Cite Char"/>
    <w:basedOn w:val="DefaultParagraphFont"/>
    <w:link w:val="CardTagandCite"/>
    <w:rsid w:val="00933C6E"/>
    <w:rPr>
      <w:rFonts w:ascii="Arial Narrow" w:hAnsi="Arial Narrow"/>
      <w:b/>
      <w:sz w:val="26"/>
    </w:rPr>
  </w:style>
  <w:style w:type="character" w:customStyle="1" w:styleId="CardText2Char">
    <w:name w:val="Card Text 2 Char"/>
    <w:basedOn w:val="DefaultParagraphFont"/>
    <w:link w:val="CardText2"/>
    <w:rsid w:val="00933C6E"/>
    <w:rPr>
      <w:rFonts w:ascii="Arial Narrow" w:hAnsi="Arial Narrow"/>
      <w:b/>
      <w:color w:val="000000"/>
      <w:u w:val="single"/>
    </w:rPr>
  </w:style>
  <w:style w:type="character" w:customStyle="1" w:styleId="caps">
    <w:name w:val="caps"/>
    <w:rsid w:val="00933C6E"/>
  </w:style>
  <w:style w:type="character" w:customStyle="1" w:styleId="Style8pt1">
    <w:name w:val="Style 8 pt1"/>
    <w:basedOn w:val="DefaultParagraphFont"/>
    <w:rsid w:val="00933C6E"/>
    <w:rPr>
      <w:rFonts w:ascii="Georgia" w:hAnsi="Georgia"/>
      <w:sz w:val="16"/>
    </w:rPr>
  </w:style>
  <w:style w:type="character" w:customStyle="1" w:styleId="searchtools-record-title">
    <w:name w:val="searchtools-record-title"/>
    <w:basedOn w:val="DefaultParagraphFont"/>
    <w:rsid w:val="00933C6E"/>
  </w:style>
  <w:style w:type="character" w:customStyle="1" w:styleId="Highlightedunderline">
    <w:name w:val="Highlighted underline"/>
    <w:qFormat/>
    <w:rsid w:val="00933C6E"/>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933C6E"/>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933C6E"/>
    <w:rPr>
      <w:rFonts w:ascii="Times New Roman" w:eastAsia="Times New Roman" w:hAnsi="Times New Roman" w:cs="Arial"/>
      <w:sz w:val="10"/>
    </w:rPr>
  </w:style>
  <w:style w:type="character" w:customStyle="1" w:styleId="author">
    <w:name w:val="author"/>
    <w:basedOn w:val="DefaultParagraphFont"/>
    <w:rsid w:val="00933C6E"/>
  </w:style>
  <w:style w:type="character" w:customStyle="1" w:styleId="HighlightedUnderline0">
    <w:name w:val="Highlighted Underline"/>
    <w:basedOn w:val="DefaultParagraphFont"/>
    <w:uiPriority w:val="1"/>
    <w:qFormat/>
    <w:rsid w:val="00933C6E"/>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933C6E"/>
    <w:pPr>
      <w:ind w:left="144"/>
    </w:pPr>
    <w:rPr>
      <w:rFonts w:ascii="Times New Roman" w:eastAsia="Times New Roman" w:hAnsi="Times New Roman"/>
      <w:sz w:val="20"/>
    </w:rPr>
  </w:style>
  <w:style w:type="character" w:customStyle="1" w:styleId="HotRouteChar0">
    <w:name w:val="Hot Route! Char"/>
    <w:basedOn w:val="DefaultParagraphFont"/>
    <w:link w:val="HotRoute0"/>
    <w:rsid w:val="00933C6E"/>
    <w:rPr>
      <w:rFonts w:ascii="Times New Roman" w:eastAsia="Times New Roman" w:hAnsi="Times New Roman" w:cs="Arial"/>
      <w:sz w:val="20"/>
    </w:rPr>
  </w:style>
  <w:style w:type="character" w:customStyle="1" w:styleId="Style11pt">
    <w:name w:val="Style 11 pt"/>
    <w:basedOn w:val="DefaultParagraphFont"/>
    <w:rsid w:val="00933C6E"/>
    <w:rPr>
      <w:sz w:val="20"/>
    </w:rPr>
  </w:style>
  <w:style w:type="character" w:customStyle="1" w:styleId="Style11ptUnderline">
    <w:name w:val="Style 11 pt Underline"/>
    <w:basedOn w:val="DefaultParagraphFont"/>
    <w:rsid w:val="00933C6E"/>
    <w:rPr>
      <w:sz w:val="20"/>
      <w:u w:val="single"/>
    </w:rPr>
  </w:style>
  <w:style w:type="character" w:customStyle="1" w:styleId="Style11ptBoldUnderline">
    <w:name w:val="Style 11 pt Bold Underline"/>
    <w:basedOn w:val="DefaultParagraphFont"/>
    <w:rsid w:val="00933C6E"/>
    <w:rPr>
      <w:b/>
      <w:bCs/>
      <w:sz w:val="20"/>
      <w:u w:val="single"/>
    </w:rPr>
  </w:style>
  <w:style w:type="paragraph" w:customStyle="1" w:styleId="StyleStyle411pt">
    <w:name w:val="Style Style4 + 11 pt"/>
    <w:basedOn w:val="Normal"/>
    <w:link w:val="StyleStyle411ptChar"/>
    <w:qFormat/>
    <w:rsid w:val="00933C6E"/>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933C6E"/>
    <w:rPr>
      <w:rFonts w:ascii="Times New Roman" w:eastAsia="Times New Roman" w:hAnsi="Times New Roman" w:cs="Arial"/>
      <w:sz w:val="22"/>
      <w:u w:val="single"/>
    </w:rPr>
  </w:style>
  <w:style w:type="paragraph" w:customStyle="1" w:styleId="StyleStyle411ptBold">
    <w:name w:val="Style Style4 + 11 pt Bold"/>
    <w:basedOn w:val="Normal"/>
    <w:link w:val="StyleStyle411ptBoldChar"/>
    <w:qFormat/>
    <w:rsid w:val="00933C6E"/>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933C6E"/>
    <w:rPr>
      <w:rFonts w:ascii="Times New Roman" w:eastAsia="Times New Roman" w:hAnsi="Times New Roman" w:cs="Arial"/>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933C6E"/>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933C6E"/>
    <w:rPr>
      <w:rFonts w:ascii="Times New Roman" w:eastAsia="Times New Roman" w:hAnsi="Times New Roman" w:cs="Arial"/>
      <w:sz w:val="22"/>
      <w:u w:val="single"/>
      <w:bdr w:val="single" w:sz="4" w:space="0" w:color="auto"/>
    </w:rPr>
  </w:style>
  <w:style w:type="paragraph" w:customStyle="1" w:styleId="NormalText">
    <w:name w:val="Normal Text"/>
    <w:basedOn w:val="Normal"/>
    <w:link w:val="NormalTextChar"/>
    <w:autoRedefine/>
    <w:qFormat/>
    <w:rsid w:val="00933C6E"/>
    <w:pPr>
      <w:jc w:val="both"/>
    </w:pPr>
    <w:rPr>
      <w:rFonts w:ascii="Times New Roman" w:eastAsia="Times New Roman" w:hAnsi="Times New Roman"/>
      <w:sz w:val="20"/>
      <w:szCs w:val="26"/>
    </w:rPr>
  </w:style>
  <w:style w:type="paragraph" w:styleId="ListBullet">
    <w:name w:val="List Bullet"/>
    <w:basedOn w:val="Normal"/>
    <w:link w:val="ListBulletChar"/>
    <w:unhideWhenUsed/>
    <w:rsid w:val="00933C6E"/>
    <w:pPr>
      <w:tabs>
        <w:tab w:val="num" w:pos="360"/>
      </w:tabs>
      <w:ind w:left="360" w:hanging="360"/>
      <w:contextualSpacing/>
    </w:pPr>
  </w:style>
  <w:style w:type="character" w:customStyle="1" w:styleId="dd">
    <w:name w:val="dd"/>
    <w:rsid w:val="00933C6E"/>
  </w:style>
  <w:style w:type="character" w:customStyle="1" w:styleId="Date1">
    <w:name w:val="Date1"/>
    <w:rsid w:val="00933C6E"/>
  </w:style>
  <w:style w:type="character" w:customStyle="1" w:styleId="underLight">
    <w:name w:val="underLight"/>
    <w:uiPriority w:val="1"/>
    <w:qFormat/>
    <w:rsid w:val="00933C6E"/>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933C6E"/>
  </w:style>
  <w:style w:type="character" w:customStyle="1" w:styleId="TitleChar2">
    <w:name w:val="Title Char2"/>
    <w:uiPriority w:val="5"/>
    <w:qFormat/>
    <w:locked/>
    <w:rsid w:val="00933C6E"/>
    <w:rPr>
      <w:u w:val="single"/>
    </w:rPr>
  </w:style>
  <w:style w:type="character" w:customStyle="1" w:styleId="Underline-Highlighted">
    <w:name w:val="Underline-Highlighted"/>
    <w:uiPriority w:val="1"/>
    <w:qFormat/>
    <w:rsid w:val="00933C6E"/>
    <w:rPr>
      <w:rFonts w:ascii="Cambria" w:hAnsi="Cambria" w:hint="default"/>
      <w:sz w:val="24"/>
      <w:u w:val="single"/>
      <w:bdr w:val="none" w:sz="0" w:space="0" w:color="auto" w:frame="1"/>
      <w:shd w:val="clear" w:color="auto" w:fill="99FF66"/>
    </w:rPr>
  </w:style>
  <w:style w:type="character" w:customStyle="1" w:styleId="apple">
    <w:name w:val="apple"/>
    <w:rsid w:val="00933C6E"/>
  </w:style>
  <w:style w:type="character" w:customStyle="1" w:styleId="itxtrst">
    <w:name w:val="itxtrst"/>
    <w:rsid w:val="00933C6E"/>
  </w:style>
  <w:style w:type="paragraph" w:customStyle="1" w:styleId="CardTagandCite">
    <w:name w:val="Card Tag and Cite"/>
    <w:basedOn w:val="Normal"/>
    <w:next w:val="Normal"/>
    <w:link w:val="CardTagandCiteChar"/>
    <w:qFormat/>
    <w:rsid w:val="00933C6E"/>
    <w:rPr>
      <w:rFonts w:ascii="Arial Narrow" w:hAnsi="Arial Narrow" w:cstheme="minorBidi"/>
      <w:b/>
      <w:sz w:val="26"/>
    </w:rPr>
  </w:style>
  <w:style w:type="character" w:styleId="HTMLCite">
    <w:name w:val="HTML Cite"/>
    <w:unhideWhenUsed/>
    <w:rsid w:val="00933C6E"/>
    <w:rPr>
      <w:i/>
      <w:iCs/>
    </w:rPr>
  </w:style>
  <w:style w:type="character" w:customStyle="1" w:styleId="rightside">
    <w:name w:val="rightside"/>
    <w:rsid w:val="00933C6E"/>
  </w:style>
  <w:style w:type="character" w:customStyle="1" w:styleId="flourish">
    <w:name w:val="flourish"/>
    <w:rsid w:val="00933C6E"/>
  </w:style>
  <w:style w:type="paragraph" w:customStyle="1" w:styleId="Micro">
    <w:name w:val="Micro"/>
    <w:basedOn w:val="Normal"/>
    <w:next w:val="Normal"/>
    <w:qFormat/>
    <w:rsid w:val="00933C6E"/>
    <w:rPr>
      <w:rFonts w:eastAsia="Times New Roman"/>
      <w:sz w:val="12"/>
    </w:rPr>
  </w:style>
  <w:style w:type="character" w:customStyle="1" w:styleId="style150">
    <w:name w:val="style150"/>
    <w:rsid w:val="00933C6E"/>
  </w:style>
  <w:style w:type="paragraph" w:customStyle="1" w:styleId="cite2">
    <w:name w:val="cite2"/>
    <w:basedOn w:val="Normal"/>
    <w:qFormat/>
    <w:rsid w:val="00933C6E"/>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933C6E"/>
    <w:rPr>
      <w:rFonts w:ascii="Times New Roman" w:eastAsia="Calibri" w:hAnsi="Times New Roman"/>
      <w:sz w:val="12"/>
    </w:rPr>
  </w:style>
  <w:style w:type="character" w:customStyle="1" w:styleId="MicrotextChar0">
    <w:name w:val="Microtext Char"/>
    <w:link w:val="Microtext0"/>
    <w:rsid w:val="00933C6E"/>
    <w:rPr>
      <w:rFonts w:ascii="Times New Roman" w:eastAsia="Calibri" w:hAnsi="Times New Roman" w:cs="Arial"/>
      <w:sz w:val="12"/>
    </w:rPr>
  </w:style>
  <w:style w:type="character" w:customStyle="1" w:styleId="submitted-date">
    <w:name w:val="submitted-date"/>
    <w:rsid w:val="00933C6E"/>
  </w:style>
  <w:style w:type="character" w:customStyle="1" w:styleId="head">
    <w:name w:val="head"/>
    <w:rsid w:val="00933C6E"/>
  </w:style>
  <w:style w:type="character" w:customStyle="1" w:styleId="titleauthoretc">
    <w:name w:val="titleauthoretc"/>
    <w:rsid w:val="00933C6E"/>
  </w:style>
  <w:style w:type="character" w:customStyle="1" w:styleId="-SmallText-">
    <w:name w:val="-Small Text-"/>
    <w:rsid w:val="00933C6E"/>
    <w:rPr>
      <w:rFonts w:ascii="Garamond" w:hAnsi="Garamond" w:cs="Times New Roman"/>
      <w:sz w:val="16"/>
    </w:rPr>
  </w:style>
  <w:style w:type="character" w:customStyle="1" w:styleId="A3">
    <w:name w:val="A3"/>
    <w:uiPriority w:val="99"/>
    <w:rsid w:val="00933C6E"/>
    <w:rPr>
      <w:rFonts w:cs="Perpetua"/>
      <w:color w:val="000000"/>
      <w:sz w:val="15"/>
      <w:szCs w:val="15"/>
    </w:rPr>
  </w:style>
  <w:style w:type="character" w:customStyle="1" w:styleId="CharacterStyle2">
    <w:name w:val="Character Style 2"/>
    <w:uiPriority w:val="99"/>
    <w:rsid w:val="00933C6E"/>
    <w:rPr>
      <w:rFonts w:ascii="Garamond" w:hAnsi="Garamond" w:cs="Garamond"/>
      <w:sz w:val="23"/>
      <w:szCs w:val="23"/>
    </w:rPr>
  </w:style>
  <w:style w:type="character" w:customStyle="1" w:styleId="see">
    <w:name w:val="see"/>
    <w:rsid w:val="00933C6E"/>
  </w:style>
  <w:style w:type="character" w:customStyle="1" w:styleId="first-letter">
    <w:name w:val="first-letter"/>
    <w:rsid w:val="00933C6E"/>
  </w:style>
  <w:style w:type="paragraph" w:customStyle="1" w:styleId="Normal1">
    <w:name w:val="Normal1"/>
    <w:basedOn w:val="Normal"/>
    <w:qFormat/>
    <w:rsid w:val="00933C6E"/>
    <w:rPr>
      <w:rFonts w:eastAsia="Times New Roman"/>
    </w:rPr>
  </w:style>
  <w:style w:type="character" w:customStyle="1" w:styleId="focusparagraph">
    <w:name w:val="focusparagraph"/>
    <w:rsid w:val="00933C6E"/>
  </w:style>
  <w:style w:type="character" w:customStyle="1" w:styleId="lightblue">
    <w:name w:val="lightblue"/>
    <w:rsid w:val="00933C6E"/>
  </w:style>
  <w:style w:type="character" w:customStyle="1" w:styleId="StyleUnderlineCharChar9pt">
    <w:name w:val="Style Underline Char Char + 9 pt"/>
    <w:rsid w:val="00933C6E"/>
    <w:rPr>
      <w:rFonts w:ascii="Times New Roman" w:hAnsi="Times New Roman" w:hint="default"/>
      <w:sz w:val="20"/>
      <w:szCs w:val="24"/>
      <w:u w:val="single"/>
      <w:lang w:val="en-US" w:eastAsia="en-US" w:bidi="ar-SA"/>
    </w:rPr>
  </w:style>
  <w:style w:type="character" w:customStyle="1" w:styleId="tagCharCharChar">
    <w:name w:val="tag Char Char Char"/>
    <w:rsid w:val="00933C6E"/>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933C6E"/>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933C6E"/>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933C6E"/>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933C6E"/>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933C6E"/>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933C6E"/>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933C6E"/>
    <w:rPr>
      <w:rFonts w:ascii="Times New Roman" w:eastAsia="Times New Roman" w:hAnsi="Times New Roman"/>
      <w:sz w:val="20"/>
      <w:u w:val="single"/>
    </w:rPr>
  </w:style>
  <w:style w:type="character" w:customStyle="1" w:styleId="StyleStyle49ptChar">
    <w:name w:val="Style Style4 + 9 pt Char"/>
    <w:link w:val="StyleStyle49pt"/>
    <w:rsid w:val="00933C6E"/>
    <w:rPr>
      <w:rFonts w:ascii="Times New Roman" w:eastAsia="Times New Roman" w:hAnsi="Times New Roman" w:cs="Arial"/>
      <w:sz w:val="20"/>
      <w:u w:val="single"/>
    </w:rPr>
  </w:style>
  <w:style w:type="paragraph" w:customStyle="1" w:styleId="StyleStyle1Bold">
    <w:name w:val="Style Style1 + Bold"/>
    <w:link w:val="StyleStyle1BoldChar"/>
    <w:qFormat/>
    <w:rsid w:val="00933C6E"/>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933C6E"/>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933C6E"/>
    <w:rPr>
      <w:b/>
      <w:u w:val="single"/>
    </w:rPr>
  </w:style>
  <w:style w:type="paragraph" w:customStyle="1" w:styleId="BoldandUnderlineChar">
    <w:name w:val="Bold and Underline Char"/>
    <w:basedOn w:val="Normal"/>
    <w:link w:val="BoldandUnderlineCharChar2"/>
    <w:qFormat/>
    <w:rsid w:val="00933C6E"/>
    <w:rPr>
      <w:rFonts w:asciiTheme="minorHAnsi" w:hAnsiTheme="minorHAnsi" w:cstheme="minorBidi"/>
      <w:b/>
      <w:sz w:val="24"/>
      <w:u w:val="single"/>
    </w:rPr>
  </w:style>
  <w:style w:type="character" w:customStyle="1" w:styleId="StyleUnderlineCharChar111pt">
    <w:name w:val="Style Underline Char Char1 + 11 pt"/>
    <w:rsid w:val="00933C6E"/>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933C6E"/>
    <w:rPr>
      <w:bCs/>
    </w:rPr>
  </w:style>
  <w:style w:type="character" w:customStyle="1" w:styleId="StyleBoldandUnderlineChar11ptChar">
    <w:name w:val="Style Bold and Underline Char + 11 pt Char"/>
    <w:link w:val="StyleBoldandUnderlineChar11pt"/>
    <w:rsid w:val="00933C6E"/>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33C6E"/>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933C6E"/>
    <w:rPr>
      <w:rFonts w:ascii="Times New Roman" w:eastAsia="SimSun" w:hAnsi="Times New Roman" w:cs="Arial"/>
      <w:b/>
      <w:bCs/>
      <w:sz w:val="20"/>
      <w:u w:val="single"/>
    </w:rPr>
  </w:style>
  <w:style w:type="character" w:customStyle="1" w:styleId="ilad">
    <w:name w:val="il_ad"/>
    <w:rsid w:val="00933C6E"/>
  </w:style>
  <w:style w:type="paragraph" w:styleId="HTMLPreformatted">
    <w:name w:val="HTML Preformatted"/>
    <w:basedOn w:val="Normal"/>
    <w:link w:val="HTMLPreformattedChar"/>
    <w:unhideWhenUsed/>
    <w:rsid w:val="0093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933C6E"/>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933C6E"/>
    <w:rPr>
      <w:rFonts w:cs="Arial"/>
      <w:b/>
      <w:bCs/>
      <w:iCs/>
      <w:lang w:val="en-US" w:eastAsia="en-US" w:bidi="ar-SA"/>
    </w:rPr>
  </w:style>
  <w:style w:type="character" w:customStyle="1" w:styleId="SubtitleChar">
    <w:name w:val="Subtitle Char"/>
    <w:aliases w:val="Underlined card text Char"/>
    <w:link w:val="Subtitle"/>
    <w:rsid w:val="00933C6E"/>
    <w:rPr>
      <w:rFonts w:cs="Arial"/>
      <w:bCs/>
      <w:szCs w:val="26"/>
      <w:u w:val="single"/>
    </w:rPr>
  </w:style>
  <w:style w:type="paragraph" w:styleId="Subtitle">
    <w:name w:val="Subtitle"/>
    <w:aliases w:val="Underlined card text"/>
    <w:basedOn w:val="Normal"/>
    <w:next w:val="Normal"/>
    <w:link w:val="SubtitleChar"/>
    <w:qFormat/>
    <w:rsid w:val="00933C6E"/>
    <w:pPr>
      <w:spacing w:after="60"/>
      <w:outlineLvl w:val="1"/>
    </w:pPr>
    <w:rPr>
      <w:rFonts w:asciiTheme="minorHAnsi" w:hAnsiTheme="minorHAnsi"/>
      <w:bCs/>
      <w:sz w:val="24"/>
      <w:szCs w:val="26"/>
      <w:u w:val="single"/>
    </w:rPr>
  </w:style>
  <w:style w:type="character" w:customStyle="1" w:styleId="SubtitleChar1">
    <w:name w:val="Subtitle Char1"/>
    <w:aliases w:val="Underlined card text Char1"/>
    <w:basedOn w:val="DefaultParagraphFont"/>
    <w:uiPriority w:val="11"/>
    <w:rsid w:val="00933C6E"/>
    <w:rPr>
      <w:color w:val="5A5A5A" w:themeColor="text1" w:themeTint="A5"/>
      <w:spacing w:val="15"/>
      <w:sz w:val="22"/>
      <w:szCs w:val="22"/>
    </w:rPr>
  </w:style>
  <w:style w:type="paragraph" w:customStyle="1" w:styleId="StyleStyle4Bold">
    <w:name w:val="Style Style4 + Bold"/>
    <w:basedOn w:val="Style4"/>
    <w:link w:val="StyleStyle4BoldChar"/>
    <w:qFormat/>
    <w:rsid w:val="00933C6E"/>
    <w:rPr>
      <w:rFonts w:ascii="Times New Roman" w:hAnsi="Times New Roman"/>
      <w:b/>
      <w:bCs/>
    </w:rPr>
  </w:style>
  <w:style w:type="character" w:customStyle="1" w:styleId="StyleStyle4BoldChar">
    <w:name w:val="Style Style4 + Bold Char"/>
    <w:link w:val="StyleStyle4Bold"/>
    <w:rsid w:val="00933C6E"/>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933C6E"/>
    <w:rPr>
      <w:rFonts w:ascii="Times New Roman" w:hAnsi="Times New Roman"/>
    </w:rPr>
  </w:style>
  <w:style w:type="character" w:customStyle="1" w:styleId="StyleStyle411pt1Char">
    <w:name w:val="Style Style4 + 11 pt1 Char"/>
    <w:link w:val="StyleStyle411pt1"/>
    <w:rsid w:val="00933C6E"/>
    <w:rPr>
      <w:rFonts w:ascii="Times New Roman" w:eastAsia="Times New Roman" w:hAnsi="Times New Roman" w:cs="Arial"/>
      <w:sz w:val="20"/>
      <w:u w:val="single"/>
    </w:rPr>
  </w:style>
  <w:style w:type="character" w:customStyle="1" w:styleId="Style9ptUnderline">
    <w:name w:val="Style 9 pt Underline"/>
    <w:rsid w:val="00933C6E"/>
    <w:rPr>
      <w:sz w:val="22"/>
      <w:u w:val="single"/>
    </w:rPr>
  </w:style>
  <w:style w:type="paragraph" w:customStyle="1" w:styleId="StyleStyle49ptBold">
    <w:name w:val="Style Style4 + 9 pt Bold"/>
    <w:basedOn w:val="Normal"/>
    <w:link w:val="StyleStyle49ptBoldChar"/>
    <w:qFormat/>
    <w:rsid w:val="00933C6E"/>
    <w:rPr>
      <w:rFonts w:ascii="Times New Roman" w:eastAsia="Times New Roman" w:hAnsi="Times New Roman"/>
      <w:b/>
      <w:bCs/>
      <w:sz w:val="20"/>
      <w:u w:val="single"/>
    </w:rPr>
  </w:style>
  <w:style w:type="character" w:customStyle="1" w:styleId="StyleStyle49ptBoldChar">
    <w:name w:val="Style Style4 + 9 pt Bold Char"/>
    <w:link w:val="StyleStyle49ptBold"/>
    <w:rsid w:val="00933C6E"/>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933C6E"/>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933C6E"/>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933C6E"/>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933C6E"/>
    <w:rPr>
      <w:rFonts w:ascii="Times New Roman" w:eastAsia="Times New Roman" w:hAnsi="Times New Roman" w:cs="Arial"/>
      <w:sz w:val="20"/>
      <w:u w:val="single"/>
      <w:bdr w:val="single" w:sz="4" w:space="0" w:color="auto"/>
    </w:rPr>
  </w:style>
  <w:style w:type="character" w:customStyle="1" w:styleId="CharChar31">
    <w:name w:val="Char Char31"/>
    <w:rsid w:val="00933C6E"/>
    <w:rPr>
      <w:rFonts w:cs="Arial"/>
      <w:b/>
      <w:bCs/>
      <w:szCs w:val="32"/>
      <w:lang w:val="en-US" w:eastAsia="en-US" w:bidi="ar-SA"/>
    </w:rPr>
  </w:style>
  <w:style w:type="character" w:customStyle="1" w:styleId="title1">
    <w:name w:val="title1"/>
    <w:rsid w:val="00933C6E"/>
  </w:style>
  <w:style w:type="character" w:customStyle="1" w:styleId="Header1">
    <w:name w:val="Header1"/>
    <w:rsid w:val="00933C6E"/>
  </w:style>
  <w:style w:type="paragraph" w:customStyle="1" w:styleId="H4Tag">
    <w:name w:val="H4 (Tag)"/>
    <w:basedOn w:val="Normal"/>
    <w:link w:val="H4TagChar1"/>
    <w:qFormat/>
    <w:rsid w:val="00933C6E"/>
    <w:rPr>
      <w:rFonts w:eastAsia="Calibri"/>
      <w:b/>
    </w:rPr>
  </w:style>
  <w:style w:type="character" w:customStyle="1" w:styleId="H4TagChar1">
    <w:name w:val="H4 (Tag) Char1"/>
    <w:link w:val="H4Tag"/>
    <w:rsid w:val="00933C6E"/>
    <w:rPr>
      <w:rFonts w:ascii="Arial" w:eastAsia="Calibri" w:hAnsi="Arial" w:cs="Arial"/>
      <w:b/>
      <w:sz w:val="22"/>
    </w:rPr>
  </w:style>
  <w:style w:type="character" w:customStyle="1" w:styleId="citationgenerated">
    <w:name w:val="citation generated"/>
    <w:rsid w:val="00933C6E"/>
  </w:style>
  <w:style w:type="character" w:customStyle="1" w:styleId="commentstext">
    <w:name w:val="comments_text"/>
    <w:uiPriority w:val="99"/>
    <w:rsid w:val="00933C6E"/>
    <w:rPr>
      <w:rFonts w:cs="Times New Roman"/>
    </w:rPr>
  </w:style>
  <w:style w:type="paragraph" w:customStyle="1" w:styleId="CM25">
    <w:name w:val="CM25"/>
    <w:basedOn w:val="Default"/>
    <w:next w:val="Default"/>
    <w:qFormat/>
    <w:rsid w:val="00933C6E"/>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933C6E"/>
    <w:pPr>
      <w:spacing w:before="100" w:beforeAutospacing="1" w:after="100" w:afterAutospacing="1"/>
    </w:pPr>
    <w:rPr>
      <w:rFonts w:eastAsia="Times New Roman"/>
    </w:rPr>
  </w:style>
  <w:style w:type="character" w:customStyle="1" w:styleId="pmterms12">
    <w:name w:val="pmterms12"/>
    <w:rsid w:val="00933C6E"/>
    <w:rPr>
      <w:b/>
      <w:bCs/>
      <w:i w:val="0"/>
      <w:iCs w:val="0"/>
      <w:color w:val="000000"/>
    </w:rPr>
  </w:style>
  <w:style w:type="character" w:customStyle="1" w:styleId="pmterms11">
    <w:name w:val="pmterms11"/>
    <w:rsid w:val="00933C6E"/>
    <w:rPr>
      <w:b/>
      <w:bCs/>
      <w:i w:val="0"/>
      <w:iCs w:val="0"/>
      <w:color w:val="000000"/>
    </w:rPr>
  </w:style>
  <w:style w:type="character" w:customStyle="1" w:styleId="Title10">
    <w:name w:val="Title1"/>
    <w:rsid w:val="00933C6E"/>
  </w:style>
  <w:style w:type="character" w:customStyle="1" w:styleId="UnderlineChar4Char">
    <w:name w:val="Underline Char4 Char"/>
    <w:link w:val="UnderlineChar4"/>
    <w:rsid w:val="00933C6E"/>
    <w:rPr>
      <w:u w:val="single"/>
    </w:rPr>
  </w:style>
  <w:style w:type="character" w:customStyle="1" w:styleId="BoldandUnderlineChar3Char2">
    <w:name w:val="Bold and Underline Char3 Char2"/>
    <w:link w:val="BoldandUnderlineChar3"/>
    <w:rsid w:val="00933C6E"/>
    <w:rPr>
      <w:b/>
      <w:u w:val="single"/>
    </w:rPr>
  </w:style>
  <w:style w:type="character" w:customStyle="1" w:styleId="LanguageChar">
    <w:name w:val="Language Char"/>
    <w:link w:val="Language"/>
    <w:rsid w:val="00933C6E"/>
    <w:rPr>
      <w:strike/>
      <w:sz w:val="16"/>
      <w:szCs w:val="16"/>
    </w:rPr>
  </w:style>
  <w:style w:type="paragraph" w:customStyle="1" w:styleId="cardCharChar0">
    <w:name w:val="card Char Char"/>
    <w:basedOn w:val="Normal"/>
    <w:link w:val="cardCharCharChar"/>
    <w:qFormat/>
    <w:rsid w:val="00933C6E"/>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933C6E"/>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933C6E"/>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933C6E"/>
    <w:rPr>
      <w:rFonts w:ascii="Arial Narrow" w:eastAsia="Times New Roman" w:hAnsi="Arial Narrow" w:cs="Arial"/>
      <w:sz w:val="20"/>
      <w:u w:val="single"/>
    </w:rPr>
  </w:style>
  <w:style w:type="character" w:customStyle="1" w:styleId="BoldandUnderlineCharCharCharChar">
    <w:name w:val="Bold and Underline Char Char Char Char"/>
    <w:rsid w:val="00933C6E"/>
    <w:rPr>
      <w:b/>
      <w:noProof w:val="0"/>
      <w:u w:val="single"/>
      <w:lang w:val="en-US" w:eastAsia="en-US" w:bidi="ar-SA"/>
    </w:rPr>
  </w:style>
  <w:style w:type="character" w:customStyle="1" w:styleId="BoldandUnderlineCharChar">
    <w:name w:val="Bold and Underline Char Char"/>
    <w:rsid w:val="00933C6E"/>
    <w:rPr>
      <w:b/>
      <w:noProof w:val="0"/>
      <w:u w:val="single"/>
      <w:lang w:val="en-US" w:eastAsia="en-US" w:bidi="ar-SA"/>
    </w:rPr>
  </w:style>
  <w:style w:type="character" w:customStyle="1" w:styleId="term1">
    <w:name w:val="term1"/>
    <w:rsid w:val="00933C6E"/>
    <w:rPr>
      <w:b/>
      <w:bCs/>
    </w:rPr>
  </w:style>
  <w:style w:type="character" w:customStyle="1" w:styleId="reduce2">
    <w:name w:val="reduce2"/>
    <w:rsid w:val="00933C6E"/>
    <w:rPr>
      <w:rFonts w:ascii="Arial" w:hAnsi="Arial" w:cs="Arial"/>
      <w:color w:val="000000"/>
      <w:sz w:val="10"/>
      <w:szCs w:val="22"/>
    </w:rPr>
  </w:style>
  <w:style w:type="character" w:customStyle="1" w:styleId="qlabel">
    <w:name w:val="q_label"/>
    <w:rsid w:val="00933C6E"/>
  </w:style>
  <w:style w:type="character" w:customStyle="1" w:styleId="alabel">
    <w:name w:val="a_label"/>
    <w:rsid w:val="00933C6E"/>
  </w:style>
  <w:style w:type="character" w:customStyle="1" w:styleId="FontStyle29">
    <w:name w:val="Font Style29"/>
    <w:uiPriority w:val="99"/>
    <w:rsid w:val="00933C6E"/>
    <w:rPr>
      <w:rFonts w:ascii="Arial" w:hAnsi="Arial" w:cs="Arial"/>
      <w:sz w:val="14"/>
      <w:szCs w:val="14"/>
    </w:rPr>
  </w:style>
  <w:style w:type="character" w:customStyle="1" w:styleId="Debate-CardTagandCite-F6Char">
    <w:name w:val="Debate- Card Tag and Cite- F6 Char"/>
    <w:link w:val="Debate-CardTagandCite-F6"/>
    <w:locked/>
    <w:rsid w:val="00933C6E"/>
    <w:rPr>
      <w:rFonts w:ascii="Georgia" w:hAnsi="Georgia"/>
      <w:b/>
    </w:rPr>
  </w:style>
  <w:style w:type="paragraph" w:customStyle="1" w:styleId="Debate-CardTagandCite-F6">
    <w:name w:val="Debate- Card Tag and Cite- F6"/>
    <w:basedOn w:val="Normal"/>
    <w:link w:val="Debate-CardTagandCite-F6Char"/>
    <w:qFormat/>
    <w:rsid w:val="00933C6E"/>
    <w:pPr>
      <w:contextualSpacing/>
    </w:pPr>
    <w:rPr>
      <w:rFonts w:ascii="Georgia" w:hAnsi="Georgia" w:cstheme="minorBidi"/>
      <w:b/>
      <w:sz w:val="24"/>
    </w:rPr>
  </w:style>
  <w:style w:type="character" w:customStyle="1" w:styleId="CardTagChar">
    <w:name w:val="Card Tag Char"/>
    <w:link w:val="CardTag"/>
    <w:locked/>
    <w:rsid w:val="00933C6E"/>
    <w:rPr>
      <w:rFonts w:ascii="Arial Narrow" w:hAnsi="Arial Narrow"/>
      <w:b/>
      <w:sz w:val="26"/>
    </w:rPr>
  </w:style>
  <w:style w:type="paragraph" w:customStyle="1" w:styleId="CardTag">
    <w:name w:val="Card Tag"/>
    <w:link w:val="CardTagChar"/>
    <w:qFormat/>
    <w:rsid w:val="00933C6E"/>
    <w:rPr>
      <w:rFonts w:ascii="Arial Narrow" w:hAnsi="Arial Narrow"/>
      <w:b/>
      <w:sz w:val="26"/>
    </w:rPr>
  </w:style>
  <w:style w:type="paragraph" w:customStyle="1" w:styleId="CardText1">
    <w:name w:val="Card Text 1"/>
    <w:basedOn w:val="Normal"/>
    <w:link w:val="CardText1Char"/>
    <w:autoRedefine/>
    <w:qFormat/>
    <w:rsid w:val="00933C6E"/>
    <w:rPr>
      <w:rFonts w:eastAsia="Calibri"/>
      <w:color w:val="000000"/>
      <w:u w:val="single"/>
    </w:rPr>
  </w:style>
  <w:style w:type="paragraph" w:customStyle="1" w:styleId="CardText2">
    <w:name w:val="Card Text 2"/>
    <w:basedOn w:val="CardText1"/>
    <w:link w:val="CardText2Char"/>
    <w:qFormat/>
    <w:rsid w:val="00933C6E"/>
    <w:rPr>
      <w:rFonts w:ascii="Arial Narrow" w:eastAsiaTheme="minorEastAsia" w:hAnsi="Arial Narrow" w:cstheme="minorBidi"/>
      <w:b/>
      <w:sz w:val="24"/>
    </w:rPr>
  </w:style>
  <w:style w:type="character" w:customStyle="1" w:styleId="CardText1Char">
    <w:name w:val="Card Text 1 Char"/>
    <w:link w:val="CardText1"/>
    <w:rsid w:val="00933C6E"/>
    <w:rPr>
      <w:rFonts w:ascii="Arial" w:eastAsia="Calibri" w:hAnsi="Arial" w:cs="Arial"/>
      <w:color w:val="000000"/>
      <w:sz w:val="22"/>
      <w:u w:val="single"/>
    </w:rPr>
  </w:style>
  <w:style w:type="character" w:customStyle="1" w:styleId="BoldUnderlining">
    <w:name w:val="Bold Underlining"/>
    <w:rsid w:val="00933C6E"/>
    <w:rPr>
      <w:b/>
      <w:u w:val="thick"/>
    </w:rPr>
  </w:style>
  <w:style w:type="character" w:customStyle="1" w:styleId="CardtextChar2">
    <w:name w:val="Card text Char"/>
    <w:link w:val="Cardtext3"/>
    <w:locked/>
    <w:rsid w:val="00933C6E"/>
    <w:rPr>
      <w:rFonts w:ascii="Arial Narrow" w:eastAsia="Times New Roman" w:hAnsi="Arial Narrow"/>
      <w:u w:val="single"/>
    </w:rPr>
  </w:style>
  <w:style w:type="paragraph" w:customStyle="1" w:styleId="Cardtext3">
    <w:name w:val="Card text"/>
    <w:link w:val="CardtextChar2"/>
    <w:qFormat/>
    <w:rsid w:val="00933C6E"/>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933C6E"/>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933C6E"/>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933C6E"/>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933C6E"/>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933C6E"/>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933C6E"/>
    <w:rPr>
      <w:b/>
    </w:rPr>
  </w:style>
  <w:style w:type="character" w:customStyle="1" w:styleId="UnderlineTextChar">
    <w:name w:val="Underline Text Char"/>
    <w:link w:val="UnderlineText"/>
    <w:rsid w:val="00933C6E"/>
    <w:rPr>
      <w:u w:val="single"/>
    </w:rPr>
  </w:style>
  <w:style w:type="character" w:customStyle="1" w:styleId="stylestylebold12pt">
    <w:name w:val="stylestylebold12pt"/>
    <w:rsid w:val="00933C6E"/>
  </w:style>
  <w:style w:type="character" w:customStyle="1" w:styleId="commentstext0">
    <w:name w:val="commentstext"/>
    <w:rsid w:val="00933C6E"/>
  </w:style>
  <w:style w:type="character" w:customStyle="1" w:styleId="Hyperlink6">
    <w:name w:val="Hyperlink6"/>
    <w:rsid w:val="00933C6E"/>
    <w:rPr>
      <w:color w:val="3300CC"/>
      <w:u w:val="single"/>
    </w:rPr>
  </w:style>
  <w:style w:type="character" w:customStyle="1" w:styleId="klink">
    <w:name w:val="klink"/>
    <w:rsid w:val="00933C6E"/>
  </w:style>
  <w:style w:type="character" w:customStyle="1" w:styleId="texto1">
    <w:name w:val="texto1"/>
    <w:rsid w:val="00933C6E"/>
  </w:style>
  <w:style w:type="character" w:customStyle="1" w:styleId="A8">
    <w:name w:val="A8"/>
    <w:uiPriority w:val="99"/>
    <w:rsid w:val="00933C6E"/>
    <w:rPr>
      <w:color w:val="000000"/>
      <w:sz w:val="12"/>
      <w:szCs w:val="12"/>
    </w:rPr>
  </w:style>
  <w:style w:type="paragraph" w:customStyle="1" w:styleId="TagCite">
    <w:name w:val="TagCite"/>
    <w:basedOn w:val="Normal"/>
    <w:qFormat/>
    <w:rsid w:val="00933C6E"/>
    <w:rPr>
      <w:rFonts w:ascii="Garamond" w:eastAsia="Calibri" w:hAnsi="Garamond"/>
      <w:b/>
    </w:rPr>
  </w:style>
  <w:style w:type="character" w:customStyle="1" w:styleId="marrontitulobig">
    <w:name w:val="marron_titulo_big"/>
    <w:rsid w:val="00933C6E"/>
  </w:style>
  <w:style w:type="character" w:customStyle="1" w:styleId="postbody">
    <w:name w:val="postbody"/>
    <w:rsid w:val="00933C6E"/>
  </w:style>
  <w:style w:type="character" w:styleId="HTMLAcronym">
    <w:name w:val="HTML Acronym"/>
    <w:uiPriority w:val="99"/>
    <w:unhideWhenUsed/>
    <w:rsid w:val="00933C6E"/>
  </w:style>
  <w:style w:type="character" w:customStyle="1" w:styleId="apturelink">
    <w:name w:val="apturelink"/>
    <w:rsid w:val="00933C6E"/>
  </w:style>
  <w:style w:type="character" w:customStyle="1" w:styleId="apturelinkicon">
    <w:name w:val="apturelinkicon"/>
    <w:rsid w:val="00933C6E"/>
  </w:style>
  <w:style w:type="character" w:customStyle="1" w:styleId="titletxt">
    <w:name w:val="titletxt"/>
    <w:rsid w:val="00933C6E"/>
  </w:style>
  <w:style w:type="character" w:customStyle="1" w:styleId="colbcopy">
    <w:name w:val="colbcopy"/>
    <w:rsid w:val="00933C6E"/>
  </w:style>
  <w:style w:type="character" w:customStyle="1" w:styleId="hcard">
    <w:name w:val="hcard"/>
    <w:rsid w:val="00933C6E"/>
  </w:style>
  <w:style w:type="table" w:styleId="MediumGrid2">
    <w:name w:val="Medium Grid 2"/>
    <w:basedOn w:val="TableNormal"/>
    <w:uiPriority w:val="68"/>
    <w:rsid w:val="00933C6E"/>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933C6E"/>
  </w:style>
  <w:style w:type="character" w:customStyle="1" w:styleId="source">
    <w:name w:val="source"/>
    <w:rsid w:val="00933C6E"/>
  </w:style>
  <w:style w:type="character" w:customStyle="1" w:styleId="bodycopy">
    <w:name w:val="bodycopy"/>
    <w:rsid w:val="00933C6E"/>
  </w:style>
  <w:style w:type="character" w:customStyle="1" w:styleId="bioline">
    <w:name w:val="bioline"/>
    <w:rsid w:val="00933C6E"/>
  </w:style>
  <w:style w:type="paragraph" w:customStyle="1" w:styleId="Cite20">
    <w:name w:val="Cite 2"/>
    <w:basedOn w:val="Normal"/>
    <w:qFormat/>
    <w:rsid w:val="00933C6E"/>
    <w:rPr>
      <w:rFonts w:eastAsia="Calibri"/>
      <w:b/>
      <w:u w:val="single"/>
    </w:rPr>
  </w:style>
  <w:style w:type="character" w:customStyle="1" w:styleId="slug-pub-date">
    <w:name w:val="slug-pub-date"/>
    <w:basedOn w:val="DefaultParagraphFont"/>
    <w:rsid w:val="00933C6E"/>
  </w:style>
  <w:style w:type="character" w:customStyle="1" w:styleId="slug-vol">
    <w:name w:val="slug-vol"/>
    <w:basedOn w:val="DefaultParagraphFont"/>
    <w:rsid w:val="00933C6E"/>
  </w:style>
  <w:style w:type="character" w:customStyle="1" w:styleId="slug-issue">
    <w:name w:val="slug-issue"/>
    <w:basedOn w:val="DefaultParagraphFont"/>
    <w:rsid w:val="00933C6E"/>
  </w:style>
  <w:style w:type="character" w:customStyle="1" w:styleId="slug-pages">
    <w:name w:val="slug-pages"/>
    <w:basedOn w:val="DefaultParagraphFont"/>
    <w:rsid w:val="00933C6E"/>
  </w:style>
  <w:style w:type="numbering" w:styleId="1ai">
    <w:name w:val="Outline List 1"/>
    <w:basedOn w:val="NoList"/>
    <w:rsid w:val="00933C6E"/>
    <w:pPr>
      <w:numPr>
        <w:numId w:val="12"/>
      </w:numPr>
    </w:pPr>
  </w:style>
  <w:style w:type="character" w:customStyle="1" w:styleId="HIGHLIGHT">
    <w:name w:val="HIGHLIGHT"/>
    <w:uiPriority w:val="1"/>
    <w:qFormat/>
    <w:rsid w:val="00933C6E"/>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933C6E"/>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933C6E"/>
    <w:rPr>
      <w:rFonts w:eastAsia="Cambria"/>
    </w:rPr>
  </w:style>
  <w:style w:type="paragraph" w:styleId="PlainText">
    <w:name w:val="Plain Text"/>
    <w:basedOn w:val="Normal"/>
    <w:link w:val="PlainTextChar"/>
    <w:unhideWhenUsed/>
    <w:rsid w:val="00933C6E"/>
    <w:rPr>
      <w:rFonts w:ascii="Courier" w:hAnsi="Courier"/>
      <w:sz w:val="21"/>
      <w:szCs w:val="21"/>
    </w:rPr>
  </w:style>
  <w:style w:type="character" w:customStyle="1" w:styleId="PlainTextChar">
    <w:name w:val="Plain Text Char"/>
    <w:basedOn w:val="DefaultParagraphFont"/>
    <w:link w:val="PlainText"/>
    <w:rsid w:val="00933C6E"/>
    <w:rPr>
      <w:rFonts w:ascii="Courier" w:hAnsi="Courier" w:cs="Arial"/>
      <w:sz w:val="21"/>
      <w:szCs w:val="21"/>
    </w:rPr>
  </w:style>
  <w:style w:type="paragraph" w:customStyle="1" w:styleId="hotroute1">
    <w:name w:val="hotroute"/>
    <w:basedOn w:val="Normal"/>
    <w:qFormat/>
    <w:rsid w:val="00933C6E"/>
    <w:pPr>
      <w:ind w:left="288"/>
    </w:pPr>
  </w:style>
  <w:style w:type="paragraph" w:customStyle="1" w:styleId="DeleteAnalytics">
    <w:name w:val="Delete Analytics"/>
    <w:basedOn w:val="Heading4"/>
    <w:qFormat/>
    <w:rsid w:val="00933C6E"/>
    <w:rPr>
      <w:color w:val="800000"/>
    </w:rPr>
  </w:style>
  <w:style w:type="paragraph" w:styleId="Quote">
    <w:name w:val="Quote"/>
    <w:aliases w:val="quote"/>
    <w:basedOn w:val="Normal"/>
    <w:next w:val="Normal"/>
    <w:link w:val="QuoteChar1"/>
    <w:uiPriority w:val="29"/>
    <w:qFormat/>
    <w:rsid w:val="00933C6E"/>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933C6E"/>
    <w:rPr>
      <w:rFonts w:ascii="Times New Roman" w:hAnsi="Times New Roman" w:cs="Arial"/>
      <w:iCs/>
      <w:sz w:val="18"/>
    </w:rPr>
  </w:style>
  <w:style w:type="paragraph" w:customStyle="1" w:styleId="ReallyFuckingSmall0">
    <w:name w:val="Really Fucking Small"/>
    <w:basedOn w:val="Normal"/>
    <w:link w:val="ReallyFuckingSmallChar0"/>
    <w:qFormat/>
    <w:rsid w:val="00933C6E"/>
    <w:pPr>
      <w:ind w:left="144"/>
    </w:pPr>
    <w:rPr>
      <w:rFonts w:ascii="Times New Roman" w:eastAsia="Times New Roman" w:hAnsi="Times New Roman"/>
      <w:sz w:val="12"/>
    </w:rPr>
  </w:style>
  <w:style w:type="character" w:customStyle="1" w:styleId="ReallyFuckingSmallChar0">
    <w:name w:val="Really Fucking Small Char"/>
    <w:link w:val="ReallyFuckingSmall0"/>
    <w:rsid w:val="00933C6E"/>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933C6E"/>
    <w:pPr>
      <w:ind w:left="144"/>
    </w:pPr>
  </w:style>
  <w:style w:type="character" w:customStyle="1" w:styleId="HotRouteCharCharCharCharCharChar">
    <w:name w:val="Hot Route! Char Char Char Char Char Char"/>
    <w:basedOn w:val="DefaultParagraphFont"/>
    <w:link w:val="HotRouteCharCharCharCharChar"/>
    <w:rsid w:val="00933C6E"/>
    <w:rPr>
      <w:rFonts w:ascii="Arial" w:hAnsi="Arial" w:cs="Arial"/>
      <w:sz w:val="22"/>
    </w:rPr>
  </w:style>
  <w:style w:type="paragraph" w:customStyle="1" w:styleId="SmallTextCharCharChar">
    <w:name w:val="Small Text Char Char Char"/>
    <w:basedOn w:val="Normal"/>
    <w:link w:val="SmallTextCharCharCharChar"/>
    <w:qFormat/>
    <w:rsid w:val="00933C6E"/>
  </w:style>
  <w:style w:type="character" w:customStyle="1" w:styleId="SmallTextCharCharCharChar">
    <w:name w:val="Small Text Char Char Char Char"/>
    <w:basedOn w:val="DefaultParagraphFont"/>
    <w:link w:val="SmallTextCharCharChar"/>
    <w:rsid w:val="00933C6E"/>
    <w:rPr>
      <w:rFonts w:ascii="Arial" w:hAnsi="Arial" w:cs="Arial"/>
      <w:sz w:val="22"/>
    </w:rPr>
  </w:style>
  <w:style w:type="paragraph" w:customStyle="1" w:styleId="UnderlineCharCharCharCharCharCharChar">
    <w:name w:val="Underline Char Char Char Char Char Char Char"/>
    <w:basedOn w:val="Normal"/>
    <w:link w:val="UnderlineCharCharCharCharCharCharCharChar"/>
    <w:qFormat/>
    <w:rsid w:val="00933C6E"/>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933C6E"/>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933C6E"/>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933C6E"/>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933C6E"/>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933C6E"/>
    <w:rPr>
      <w:rFonts w:ascii="Times New Roman" w:eastAsia="Times New Roman" w:hAnsi="Times New Roman" w:cs="Arial"/>
      <w:sz w:val="22"/>
    </w:rPr>
  </w:style>
  <w:style w:type="paragraph" w:customStyle="1" w:styleId="Boxempahsis">
    <w:name w:val="Box empahsis"/>
    <w:basedOn w:val="Normal"/>
    <w:link w:val="BoxempahsisChar"/>
    <w:qFormat/>
    <w:rsid w:val="00933C6E"/>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933C6E"/>
    <w:rPr>
      <w:rFonts w:ascii="Franklin Gothic Heavy" w:hAnsi="Franklin Gothic Heavy" w:cs="Arial"/>
      <w:sz w:val="22"/>
      <w:u w:val="single"/>
      <w:bdr w:val="single" w:sz="4" w:space="0" w:color="auto"/>
    </w:rPr>
  </w:style>
  <w:style w:type="character" w:customStyle="1" w:styleId="Qualified">
    <w:name w:val="Qualified"/>
    <w:rsid w:val="00933C6E"/>
    <w:rPr>
      <w:rFonts w:asciiTheme="majorHAnsi" w:hAnsiTheme="majorHAnsi"/>
      <w:b/>
      <w:bCs/>
      <w:sz w:val="16"/>
    </w:rPr>
  </w:style>
  <w:style w:type="character" w:customStyle="1" w:styleId="hdr">
    <w:name w:val="hdr"/>
    <w:rsid w:val="00933C6E"/>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933C6E"/>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933C6E"/>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933C6E"/>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933C6E"/>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933C6E"/>
    <w:rPr>
      <w:rFonts w:ascii="Garamond" w:eastAsia="Times New Roman" w:hAnsi="Garamond"/>
      <w:b/>
      <w:szCs w:val="20"/>
    </w:rPr>
  </w:style>
  <w:style w:type="character" w:customStyle="1" w:styleId="BlockTitleChar0">
    <w:name w:val="%Block Title Char"/>
    <w:rsid w:val="00933C6E"/>
    <w:rPr>
      <w:rFonts w:ascii="Arial" w:eastAsia="Times New Roman" w:hAnsi="Arial" w:cs="Arial"/>
      <w:b/>
      <w:bCs/>
      <w:kern w:val="32"/>
      <w:sz w:val="28"/>
      <w:szCs w:val="32"/>
    </w:rPr>
  </w:style>
  <w:style w:type="paragraph" w:customStyle="1" w:styleId="Regular">
    <w:name w:val="Regular"/>
    <w:basedOn w:val="Normal"/>
    <w:link w:val="RegularChar"/>
    <w:qFormat/>
    <w:rsid w:val="00933C6E"/>
    <w:pPr>
      <w:spacing w:after="200"/>
    </w:pPr>
    <w:rPr>
      <w:rFonts w:ascii="Cambria" w:eastAsia="Cambria" w:hAnsi="Cambria"/>
      <w:sz w:val="20"/>
    </w:rPr>
  </w:style>
  <w:style w:type="paragraph" w:styleId="Index6">
    <w:name w:val="index 6"/>
    <w:basedOn w:val="Normal"/>
    <w:next w:val="Normal"/>
    <w:autoRedefine/>
    <w:unhideWhenUsed/>
    <w:rsid w:val="00933C6E"/>
    <w:pPr>
      <w:ind w:left="1200" w:hanging="200"/>
    </w:pPr>
    <w:rPr>
      <w:rFonts w:ascii="Cambria" w:eastAsia="Cambria" w:hAnsi="Cambria"/>
      <w:sz w:val="18"/>
      <w:szCs w:val="18"/>
    </w:rPr>
  </w:style>
  <w:style w:type="character" w:customStyle="1" w:styleId="columntexthead">
    <w:name w:val="columntexthead"/>
    <w:rsid w:val="00933C6E"/>
  </w:style>
  <w:style w:type="character" w:customStyle="1" w:styleId="timestamp">
    <w:name w:val="timestamp"/>
    <w:rsid w:val="00933C6E"/>
  </w:style>
  <w:style w:type="character" w:customStyle="1" w:styleId="instruction">
    <w:name w:val="instruction"/>
    <w:rsid w:val="00933C6E"/>
  </w:style>
  <w:style w:type="character" w:customStyle="1" w:styleId="yahoobuzzbadge-form">
    <w:name w:val="yahoobuzzbadge-form"/>
    <w:rsid w:val="00933C6E"/>
  </w:style>
  <w:style w:type="character" w:customStyle="1" w:styleId="listpipe">
    <w:name w:val="listpipe"/>
    <w:rsid w:val="00933C6E"/>
  </w:style>
  <w:style w:type="character" w:customStyle="1" w:styleId="imagelink">
    <w:name w:val="imagelink"/>
    <w:rsid w:val="00933C6E"/>
  </w:style>
  <w:style w:type="character" w:customStyle="1" w:styleId="leadin">
    <w:name w:val="leadin"/>
    <w:rsid w:val="00933C6E"/>
  </w:style>
  <w:style w:type="paragraph" w:customStyle="1" w:styleId="Pa0">
    <w:name w:val="Pa0"/>
    <w:basedOn w:val="Default"/>
    <w:next w:val="Default"/>
    <w:qFormat/>
    <w:rsid w:val="00933C6E"/>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933C6E"/>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933C6E"/>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933C6E"/>
    <w:pPr>
      <w:widowControl w:val="0"/>
      <w:spacing w:after="0" w:line="221" w:lineRule="atLeast"/>
    </w:pPr>
    <w:rPr>
      <w:rFonts w:ascii="Frutiger 45 Light" w:eastAsia="Times New Roman" w:hAnsi="Frutiger 45 Light" w:cs="Times New Roman"/>
    </w:rPr>
  </w:style>
  <w:style w:type="character" w:customStyle="1" w:styleId="A4">
    <w:name w:val="A4"/>
    <w:rsid w:val="00933C6E"/>
    <w:rPr>
      <w:rFonts w:ascii="Baskerville" w:hAnsi="Baskerville" w:cs="Baskerville"/>
      <w:b/>
      <w:bCs/>
      <w:color w:val="000000"/>
      <w:sz w:val="22"/>
      <w:szCs w:val="22"/>
    </w:rPr>
  </w:style>
  <w:style w:type="character" w:customStyle="1" w:styleId="A7">
    <w:name w:val="A7"/>
    <w:uiPriority w:val="99"/>
    <w:rsid w:val="00933C6E"/>
    <w:rPr>
      <w:rFonts w:ascii="Frutiger 95 UltraBlack" w:hAnsi="Frutiger 95 UltraBlack" w:cs="Frutiger 95 UltraBlack"/>
      <w:color w:val="000000"/>
      <w:sz w:val="16"/>
      <w:szCs w:val="16"/>
    </w:rPr>
  </w:style>
  <w:style w:type="character" w:customStyle="1" w:styleId="noticiabyline">
    <w:name w:val="noticia_byline"/>
    <w:rsid w:val="00933C6E"/>
  </w:style>
  <w:style w:type="character" w:customStyle="1" w:styleId="sep">
    <w:name w:val="sep"/>
    <w:rsid w:val="00933C6E"/>
  </w:style>
  <w:style w:type="character" w:customStyle="1" w:styleId="rightnowyahoo">
    <w:name w:val="right_now_yahoo"/>
    <w:rsid w:val="00933C6E"/>
  </w:style>
  <w:style w:type="character" w:customStyle="1" w:styleId="submittedmeta">
    <w:name w:val="submitted meta"/>
    <w:rsid w:val="00933C6E"/>
  </w:style>
  <w:style w:type="paragraph" w:customStyle="1" w:styleId="Pa11">
    <w:name w:val="Pa11"/>
    <w:basedOn w:val="Default"/>
    <w:next w:val="Default"/>
    <w:uiPriority w:val="99"/>
    <w:qFormat/>
    <w:rsid w:val="00933C6E"/>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933C6E"/>
    <w:pPr>
      <w:widowControl w:val="0"/>
      <w:spacing w:before="280" w:after="0" w:line="221" w:lineRule="atLeast"/>
    </w:pPr>
    <w:rPr>
      <w:rFonts w:ascii="Baskerville" w:eastAsia="Times New Roman" w:hAnsi="Baskerville" w:cs="Times New Roman"/>
    </w:rPr>
  </w:style>
  <w:style w:type="character" w:customStyle="1" w:styleId="A10">
    <w:name w:val="A10"/>
    <w:rsid w:val="00933C6E"/>
    <w:rPr>
      <w:color w:val="000000"/>
      <w:sz w:val="12"/>
      <w:szCs w:val="12"/>
    </w:rPr>
  </w:style>
  <w:style w:type="paragraph" w:customStyle="1" w:styleId="Pa7">
    <w:name w:val="Pa7"/>
    <w:basedOn w:val="Default"/>
    <w:next w:val="Default"/>
    <w:qFormat/>
    <w:rsid w:val="00933C6E"/>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933C6E"/>
    <w:pPr>
      <w:widowControl w:val="0"/>
      <w:spacing w:after="0" w:line="221" w:lineRule="atLeast"/>
    </w:pPr>
    <w:rPr>
      <w:rFonts w:ascii="Baskerville" w:eastAsia="Times New Roman" w:hAnsi="Baskerville" w:cs="Times New Roman"/>
    </w:rPr>
  </w:style>
  <w:style w:type="character" w:customStyle="1" w:styleId="A11">
    <w:name w:val="A11"/>
    <w:rsid w:val="00933C6E"/>
    <w:rPr>
      <w:color w:val="000000"/>
      <w:sz w:val="12"/>
      <w:szCs w:val="12"/>
    </w:rPr>
  </w:style>
  <w:style w:type="character" w:customStyle="1" w:styleId="A6">
    <w:name w:val="A6"/>
    <w:uiPriority w:val="99"/>
    <w:rsid w:val="00933C6E"/>
    <w:rPr>
      <w:color w:val="000000"/>
      <w:sz w:val="106"/>
      <w:szCs w:val="106"/>
    </w:rPr>
  </w:style>
  <w:style w:type="paragraph" w:customStyle="1" w:styleId="Style6">
    <w:name w:val="Style6"/>
    <w:basedOn w:val="Normal"/>
    <w:link w:val="Style6Char"/>
    <w:autoRedefine/>
    <w:uiPriority w:val="99"/>
    <w:qFormat/>
    <w:rsid w:val="00933C6E"/>
    <w:rPr>
      <w:rFonts w:ascii="Times New Roman" w:eastAsia="SimSun" w:hAnsi="Times New Roman"/>
      <w:b/>
    </w:rPr>
  </w:style>
  <w:style w:type="character" w:customStyle="1" w:styleId="cite0">
    <w:name w:val="%cite"/>
    <w:rsid w:val="00933C6E"/>
    <w:rPr>
      <w:rFonts w:ascii="Times New Roman" w:hAnsi="Times New Roman"/>
      <w:b/>
      <w:sz w:val="24"/>
    </w:rPr>
  </w:style>
  <w:style w:type="character" w:customStyle="1" w:styleId="underline0">
    <w:name w:val="%underline"/>
    <w:qFormat/>
    <w:rsid w:val="00933C6E"/>
    <w:rPr>
      <w:b/>
      <w:u w:val="single"/>
    </w:rPr>
  </w:style>
  <w:style w:type="character" w:customStyle="1" w:styleId="Emphasis21">
    <w:name w:val="%Emphasis2"/>
    <w:rsid w:val="00933C6E"/>
    <w:rPr>
      <w:rFonts w:ascii="Cooper Black" w:hAnsi="Cooper Black"/>
      <w:iCs/>
      <w:u w:val="single"/>
    </w:rPr>
  </w:style>
  <w:style w:type="paragraph" w:customStyle="1" w:styleId="BlockTitle0">
    <w:name w:val="%Block Title"/>
    <w:basedOn w:val="Heading1"/>
    <w:qFormat/>
    <w:rsid w:val="00933C6E"/>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933C6E"/>
    <w:rPr>
      <w:rFonts w:ascii="Times New Roman" w:hAnsi="Times New Roman"/>
      <w:b/>
      <w:sz w:val="24"/>
    </w:rPr>
  </w:style>
  <w:style w:type="character" w:customStyle="1" w:styleId="AAAunderline">
    <w:name w:val="AAAunderline"/>
    <w:qFormat/>
    <w:rsid w:val="00933C6E"/>
    <w:rPr>
      <w:b/>
      <w:u w:val="single"/>
    </w:rPr>
  </w:style>
  <w:style w:type="character" w:customStyle="1" w:styleId="underline1">
    <w:name w:val="underline1"/>
    <w:rsid w:val="00933C6E"/>
    <w:rPr>
      <w:b/>
      <w:bCs/>
      <w:u w:val="single"/>
    </w:rPr>
  </w:style>
  <w:style w:type="paragraph" w:styleId="BodyTextIndent2">
    <w:name w:val="Body Text Indent 2"/>
    <w:basedOn w:val="Default"/>
    <w:next w:val="Default"/>
    <w:link w:val="BodyTextIndent2Char"/>
    <w:rsid w:val="00933C6E"/>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933C6E"/>
    <w:rPr>
      <w:rFonts w:ascii="Times New Roman" w:eastAsia="Times New Roman" w:hAnsi="Times New Roman" w:cs="Times New Roman"/>
      <w:sz w:val="22"/>
    </w:rPr>
  </w:style>
  <w:style w:type="character" w:customStyle="1" w:styleId="post-author">
    <w:name w:val="post-author"/>
    <w:rsid w:val="00933C6E"/>
  </w:style>
  <w:style w:type="paragraph" w:customStyle="1" w:styleId="IndexHeader">
    <w:name w:val="Index Header"/>
    <w:basedOn w:val="Normal"/>
    <w:qFormat/>
    <w:rsid w:val="00933C6E"/>
    <w:pPr>
      <w:ind w:left="-720"/>
      <w:outlineLvl w:val="0"/>
    </w:pPr>
    <w:rPr>
      <w:rFonts w:ascii="Times New Roman" w:eastAsia="Times New Roman" w:hAnsi="Times New Roman"/>
      <w:b/>
      <w:bCs/>
      <w:sz w:val="36"/>
      <w:szCs w:val="20"/>
    </w:rPr>
  </w:style>
  <w:style w:type="character" w:customStyle="1" w:styleId="IndexHeaderChar">
    <w:name w:val="Index Header Char"/>
    <w:rsid w:val="00933C6E"/>
    <w:rPr>
      <w:rFonts w:ascii="Times New Roman" w:eastAsia="Times New Roman" w:hAnsi="Times New Roman"/>
      <w:b/>
      <w:bCs/>
      <w:sz w:val="36"/>
    </w:rPr>
  </w:style>
  <w:style w:type="character" w:customStyle="1" w:styleId="ToReadChar">
    <w:name w:val="To Read Char"/>
    <w:rsid w:val="00933C6E"/>
    <w:rPr>
      <w:rFonts w:ascii="Verdana" w:hAnsi="Verdana"/>
      <w:b/>
      <w:szCs w:val="24"/>
      <w:u w:val="single"/>
      <w:lang w:val="en-US" w:eastAsia="en-US" w:bidi="ar-SA"/>
    </w:rPr>
  </w:style>
  <w:style w:type="paragraph" w:customStyle="1" w:styleId="CardRead">
    <w:name w:val="Card_Read"/>
    <w:basedOn w:val="Normal"/>
    <w:qFormat/>
    <w:rsid w:val="00933C6E"/>
    <w:rPr>
      <w:rFonts w:ascii="Times" w:eastAsia="Times" w:hAnsi="Times"/>
      <w:szCs w:val="20"/>
    </w:rPr>
  </w:style>
  <w:style w:type="paragraph" w:customStyle="1" w:styleId="CardNU">
    <w:name w:val="CardNU"/>
    <w:basedOn w:val="Normal"/>
    <w:qFormat/>
    <w:rsid w:val="00933C6E"/>
    <w:rPr>
      <w:rFonts w:ascii="Times" w:eastAsia="Times" w:hAnsi="Times"/>
      <w:sz w:val="14"/>
      <w:szCs w:val="20"/>
    </w:rPr>
  </w:style>
  <w:style w:type="paragraph" w:customStyle="1" w:styleId="StyleHeading310pt">
    <w:name w:val="Style Heading 3 + 10 pt"/>
    <w:basedOn w:val="Heading3"/>
    <w:qFormat/>
    <w:rsid w:val="00933C6E"/>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933C6E"/>
    <w:rPr>
      <w:rFonts w:ascii="Times New Roman" w:eastAsia="Times New Roman" w:hAnsi="Times New Roman" w:cs="Arial"/>
      <w:b/>
      <w:bCs/>
      <w:sz w:val="26"/>
      <w:szCs w:val="26"/>
    </w:rPr>
  </w:style>
  <w:style w:type="paragraph" w:customStyle="1" w:styleId="Style1">
    <w:name w:val="Style 1"/>
    <w:basedOn w:val="Normal"/>
    <w:qFormat/>
    <w:rsid w:val="00933C6E"/>
    <w:pPr>
      <w:autoSpaceDE w:val="0"/>
      <w:autoSpaceDN w:val="0"/>
      <w:adjustRightInd w:val="0"/>
    </w:pPr>
    <w:rPr>
      <w:rFonts w:ascii="Times New Roman" w:eastAsia="Times New Roman" w:hAnsi="Times New Roman"/>
    </w:rPr>
  </w:style>
  <w:style w:type="paragraph" w:customStyle="1" w:styleId="Style30">
    <w:name w:val="Style 3"/>
    <w:basedOn w:val="Normal"/>
    <w:qFormat/>
    <w:rsid w:val="00933C6E"/>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933C6E"/>
    <w:rPr>
      <w:b/>
      <w:u w:val="thick"/>
    </w:rPr>
  </w:style>
  <w:style w:type="character" w:customStyle="1" w:styleId="2xBoldUnderline">
    <w:name w:val="2x_Bold_Underline"/>
    <w:rsid w:val="00933C6E"/>
    <w:rPr>
      <w:rFonts w:ascii="Times New Roman" w:hAnsi="Times New Roman"/>
      <w:b/>
      <w:bCs/>
      <w:sz w:val="22"/>
      <w:szCs w:val="22"/>
      <w:u w:val="single"/>
    </w:rPr>
  </w:style>
  <w:style w:type="character" w:customStyle="1" w:styleId="CiteCardCharChar">
    <w:name w:val="Cite_Card Char Char"/>
    <w:rsid w:val="00933C6E"/>
    <w:rPr>
      <w:rFonts w:cs="Arial"/>
      <w:bCs/>
      <w:lang w:val="en-US" w:eastAsia="en-US" w:bidi="ar-SA"/>
    </w:rPr>
  </w:style>
  <w:style w:type="paragraph" w:customStyle="1" w:styleId="CiteCardChar">
    <w:name w:val="Cite_Card Char"/>
    <w:autoRedefine/>
    <w:qFormat/>
    <w:rsid w:val="00933C6E"/>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933C6E"/>
    <w:rPr>
      <w:b/>
      <w:sz w:val="22"/>
      <w:szCs w:val="24"/>
      <w:u w:val="single"/>
      <w:lang w:val="en-US" w:eastAsia="en-US" w:bidi="ar-SA"/>
    </w:rPr>
  </w:style>
  <w:style w:type="paragraph" w:customStyle="1" w:styleId="CardText-NotUnderlined">
    <w:name w:val="Card Text - Not Underlined"/>
    <w:basedOn w:val="Normal"/>
    <w:qFormat/>
    <w:rsid w:val="00933C6E"/>
    <w:pPr>
      <w:spacing w:after="60"/>
    </w:pPr>
    <w:rPr>
      <w:rFonts w:ascii="Times New Roman" w:eastAsia="Times New Roman" w:hAnsi="Times New Roman"/>
      <w:sz w:val="18"/>
    </w:rPr>
  </w:style>
  <w:style w:type="character" w:customStyle="1" w:styleId="CardsFont6ptChar">
    <w:name w:val="Cards + Font: 6 pt Char"/>
    <w:rsid w:val="00933C6E"/>
    <w:rPr>
      <w:sz w:val="12"/>
      <w:lang w:val="en-US" w:eastAsia="en-US" w:bidi="ar-SA"/>
    </w:rPr>
  </w:style>
  <w:style w:type="character" w:customStyle="1" w:styleId="CardsFont12ptCharCharCharChar">
    <w:name w:val="Cards + Font: 12 pt Char Char Char Char"/>
    <w:rsid w:val="00933C6E"/>
    <w:rPr>
      <w:sz w:val="24"/>
      <w:szCs w:val="24"/>
      <w:u w:val="thick"/>
      <w:lang w:val="en-US" w:eastAsia="en-US" w:bidi="ar-SA"/>
    </w:rPr>
  </w:style>
  <w:style w:type="paragraph" w:customStyle="1" w:styleId="CiteCard">
    <w:name w:val="Cite_Card"/>
    <w:qFormat/>
    <w:rsid w:val="00933C6E"/>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933C6E"/>
    <w:rPr>
      <w:rFonts w:ascii="Times New Roman" w:eastAsia="Times New Roman" w:hAnsi="Times New Roman"/>
      <w:color w:val="000000"/>
      <w:sz w:val="20"/>
      <w:szCs w:val="20"/>
    </w:rPr>
  </w:style>
  <w:style w:type="paragraph" w:customStyle="1" w:styleId="OmniPage1">
    <w:name w:val="OmniPage #1"/>
    <w:basedOn w:val="Normal"/>
    <w:qFormat/>
    <w:rsid w:val="00933C6E"/>
    <w:rPr>
      <w:rFonts w:ascii="Times New Roman" w:eastAsia="Times New Roman" w:hAnsi="Times New Roman"/>
      <w:color w:val="000000"/>
      <w:sz w:val="20"/>
      <w:szCs w:val="20"/>
    </w:rPr>
  </w:style>
  <w:style w:type="paragraph" w:customStyle="1" w:styleId="OmniPage2">
    <w:name w:val="OmniPage #2"/>
    <w:basedOn w:val="Normal"/>
    <w:qFormat/>
    <w:rsid w:val="00933C6E"/>
    <w:rPr>
      <w:rFonts w:ascii="Times New Roman" w:eastAsia="Times New Roman" w:hAnsi="Times New Roman"/>
      <w:color w:val="000000"/>
      <w:sz w:val="20"/>
      <w:szCs w:val="20"/>
    </w:rPr>
  </w:style>
  <w:style w:type="paragraph" w:customStyle="1" w:styleId="OmniPage6">
    <w:name w:val="OmniPage #6"/>
    <w:basedOn w:val="Normal"/>
    <w:qFormat/>
    <w:rsid w:val="00933C6E"/>
    <w:rPr>
      <w:rFonts w:ascii="Times New Roman" w:eastAsia="Times New Roman" w:hAnsi="Times New Roman"/>
      <w:color w:val="000000"/>
      <w:sz w:val="20"/>
      <w:szCs w:val="20"/>
    </w:rPr>
  </w:style>
  <w:style w:type="paragraph" w:customStyle="1" w:styleId="OmniPage7">
    <w:name w:val="OmniPage #7"/>
    <w:basedOn w:val="Normal"/>
    <w:qFormat/>
    <w:rsid w:val="00933C6E"/>
    <w:rPr>
      <w:rFonts w:ascii="Times New Roman" w:eastAsia="Times New Roman" w:hAnsi="Times New Roman"/>
      <w:color w:val="000000"/>
      <w:sz w:val="20"/>
      <w:szCs w:val="20"/>
    </w:rPr>
  </w:style>
  <w:style w:type="paragraph" w:customStyle="1" w:styleId="OmniPage11">
    <w:name w:val="OmniPage #11"/>
    <w:basedOn w:val="Normal"/>
    <w:qFormat/>
    <w:rsid w:val="00933C6E"/>
    <w:rPr>
      <w:rFonts w:ascii="Times New Roman" w:eastAsia="Times New Roman" w:hAnsi="Times New Roman"/>
      <w:color w:val="000000"/>
      <w:sz w:val="20"/>
      <w:szCs w:val="20"/>
    </w:rPr>
  </w:style>
  <w:style w:type="paragraph" w:customStyle="1" w:styleId="OmniPage12">
    <w:name w:val="OmniPage #12"/>
    <w:basedOn w:val="Normal"/>
    <w:qFormat/>
    <w:rsid w:val="00933C6E"/>
    <w:rPr>
      <w:rFonts w:ascii="Times New Roman" w:eastAsia="Times New Roman" w:hAnsi="Times New Roman"/>
      <w:color w:val="000000"/>
      <w:sz w:val="20"/>
      <w:szCs w:val="20"/>
    </w:rPr>
  </w:style>
  <w:style w:type="paragraph" w:customStyle="1" w:styleId="OmniPage10">
    <w:name w:val="OmniPage #10"/>
    <w:basedOn w:val="Normal"/>
    <w:qFormat/>
    <w:rsid w:val="00933C6E"/>
    <w:rPr>
      <w:rFonts w:ascii="Times New Roman" w:eastAsia="Times New Roman" w:hAnsi="Times New Roman"/>
      <w:color w:val="000000"/>
      <w:sz w:val="20"/>
      <w:szCs w:val="20"/>
    </w:rPr>
  </w:style>
  <w:style w:type="paragraph" w:customStyle="1" w:styleId="OmniPage13">
    <w:name w:val="OmniPage #13"/>
    <w:basedOn w:val="Normal"/>
    <w:qFormat/>
    <w:rsid w:val="00933C6E"/>
    <w:rPr>
      <w:rFonts w:ascii="Times New Roman" w:eastAsia="Times New Roman" w:hAnsi="Times New Roman"/>
      <w:color w:val="000000"/>
      <w:sz w:val="20"/>
      <w:szCs w:val="20"/>
    </w:rPr>
  </w:style>
  <w:style w:type="paragraph" w:customStyle="1" w:styleId="OmniPage14">
    <w:name w:val="OmniPage #14"/>
    <w:basedOn w:val="Normal"/>
    <w:qFormat/>
    <w:rsid w:val="00933C6E"/>
    <w:rPr>
      <w:rFonts w:ascii="Times New Roman" w:eastAsia="Times New Roman" w:hAnsi="Times New Roman"/>
      <w:color w:val="000000"/>
      <w:sz w:val="20"/>
      <w:szCs w:val="20"/>
    </w:rPr>
  </w:style>
  <w:style w:type="paragraph" w:customStyle="1" w:styleId="OmniPage15">
    <w:name w:val="OmniPage #15"/>
    <w:basedOn w:val="Normal"/>
    <w:qFormat/>
    <w:rsid w:val="00933C6E"/>
    <w:rPr>
      <w:rFonts w:ascii="Times New Roman" w:eastAsia="Times New Roman" w:hAnsi="Times New Roman"/>
      <w:color w:val="000000"/>
      <w:sz w:val="20"/>
      <w:szCs w:val="20"/>
    </w:rPr>
  </w:style>
  <w:style w:type="paragraph" w:customStyle="1" w:styleId="OmniPage17">
    <w:name w:val="OmniPage #17"/>
    <w:basedOn w:val="Normal"/>
    <w:qFormat/>
    <w:rsid w:val="00933C6E"/>
    <w:rPr>
      <w:rFonts w:ascii="Times New Roman" w:eastAsia="Times New Roman" w:hAnsi="Times New Roman"/>
      <w:color w:val="000000"/>
      <w:sz w:val="20"/>
      <w:szCs w:val="20"/>
    </w:rPr>
  </w:style>
  <w:style w:type="paragraph" w:customStyle="1" w:styleId="OmniPage19">
    <w:name w:val="OmniPage #19"/>
    <w:basedOn w:val="Normal"/>
    <w:qFormat/>
    <w:rsid w:val="00933C6E"/>
    <w:rPr>
      <w:rFonts w:ascii="Times New Roman" w:eastAsia="Times New Roman" w:hAnsi="Times New Roman"/>
      <w:color w:val="000000"/>
      <w:sz w:val="20"/>
      <w:szCs w:val="20"/>
    </w:rPr>
  </w:style>
  <w:style w:type="paragraph" w:customStyle="1" w:styleId="OmniPage20">
    <w:name w:val="OmniPage #20"/>
    <w:basedOn w:val="Normal"/>
    <w:qFormat/>
    <w:rsid w:val="00933C6E"/>
    <w:rPr>
      <w:rFonts w:ascii="Times New Roman" w:eastAsia="Times New Roman" w:hAnsi="Times New Roman"/>
      <w:color w:val="000000"/>
      <w:sz w:val="20"/>
      <w:szCs w:val="20"/>
    </w:rPr>
  </w:style>
  <w:style w:type="paragraph" w:customStyle="1" w:styleId="OmniPage21">
    <w:name w:val="OmniPage #21"/>
    <w:basedOn w:val="Normal"/>
    <w:qFormat/>
    <w:rsid w:val="00933C6E"/>
    <w:rPr>
      <w:rFonts w:ascii="Times New Roman" w:eastAsia="Times New Roman" w:hAnsi="Times New Roman"/>
      <w:color w:val="000000"/>
      <w:sz w:val="20"/>
      <w:szCs w:val="20"/>
    </w:rPr>
  </w:style>
  <w:style w:type="paragraph" w:customStyle="1" w:styleId="OmniPage22">
    <w:name w:val="OmniPage #22"/>
    <w:basedOn w:val="Normal"/>
    <w:qFormat/>
    <w:rsid w:val="00933C6E"/>
    <w:rPr>
      <w:rFonts w:ascii="Times New Roman" w:eastAsia="Times New Roman" w:hAnsi="Times New Roman"/>
      <w:color w:val="000000"/>
      <w:sz w:val="20"/>
      <w:szCs w:val="20"/>
    </w:rPr>
  </w:style>
  <w:style w:type="paragraph" w:customStyle="1" w:styleId="OmniPage25">
    <w:name w:val="OmniPage #25"/>
    <w:basedOn w:val="Normal"/>
    <w:qFormat/>
    <w:rsid w:val="00933C6E"/>
    <w:rPr>
      <w:rFonts w:ascii="Times New Roman" w:eastAsia="Times New Roman" w:hAnsi="Times New Roman"/>
      <w:color w:val="000000"/>
      <w:sz w:val="20"/>
      <w:szCs w:val="20"/>
    </w:rPr>
  </w:style>
  <w:style w:type="paragraph" w:customStyle="1" w:styleId="OmniPage18">
    <w:name w:val="OmniPage #18"/>
    <w:basedOn w:val="Normal"/>
    <w:qFormat/>
    <w:rsid w:val="00933C6E"/>
    <w:rPr>
      <w:rFonts w:ascii="Times New Roman" w:eastAsia="Times New Roman" w:hAnsi="Times New Roman"/>
      <w:color w:val="000000"/>
      <w:sz w:val="20"/>
      <w:szCs w:val="20"/>
    </w:rPr>
  </w:style>
  <w:style w:type="paragraph" w:customStyle="1" w:styleId="OmniPage26">
    <w:name w:val="OmniPage #26"/>
    <w:basedOn w:val="Normal"/>
    <w:qFormat/>
    <w:rsid w:val="00933C6E"/>
    <w:rPr>
      <w:rFonts w:ascii="Times New Roman" w:eastAsia="Times New Roman" w:hAnsi="Times New Roman"/>
      <w:color w:val="000000"/>
      <w:sz w:val="20"/>
      <w:szCs w:val="20"/>
    </w:rPr>
  </w:style>
  <w:style w:type="paragraph" w:styleId="Index1">
    <w:name w:val="index 1"/>
    <w:basedOn w:val="Normal"/>
    <w:next w:val="Normal"/>
    <w:autoRedefine/>
    <w:unhideWhenUsed/>
    <w:rsid w:val="00933C6E"/>
    <w:pPr>
      <w:ind w:left="200" w:hanging="200"/>
    </w:pPr>
    <w:rPr>
      <w:rFonts w:ascii="Cambria" w:eastAsia="Cambria" w:hAnsi="Cambria"/>
      <w:sz w:val="18"/>
      <w:szCs w:val="18"/>
    </w:rPr>
  </w:style>
  <w:style w:type="paragraph" w:styleId="IndexHeading">
    <w:name w:val="index heading"/>
    <w:basedOn w:val="Normal"/>
    <w:next w:val="Index1"/>
    <w:unhideWhenUsed/>
    <w:rsid w:val="00933C6E"/>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933C6E"/>
  </w:style>
  <w:style w:type="paragraph" w:customStyle="1" w:styleId="OmniPage9">
    <w:name w:val="OmniPage #9"/>
    <w:basedOn w:val="Normal"/>
    <w:qFormat/>
    <w:rsid w:val="00933C6E"/>
    <w:rPr>
      <w:rFonts w:ascii="Times New Roman" w:eastAsia="Times New Roman" w:hAnsi="Times New Roman"/>
      <w:color w:val="000000"/>
      <w:sz w:val="20"/>
      <w:szCs w:val="20"/>
    </w:rPr>
  </w:style>
  <w:style w:type="paragraph" w:customStyle="1" w:styleId="OmniPage5">
    <w:name w:val="OmniPage #5"/>
    <w:basedOn w:val="Normal"/>
    <w:qFormat/>
    <w:rsid w:val="00933C6E"/>
    <w:rPr>
      <w:rFonts w:ascii="Times New Roman" w:eastAsia="Times New Roman" w:hAnsi="Times New Roman"/>
      <w:color w:val="000000"/>
      <w:sz w:val="20"/>
      <w:szCs w:val="20"/>
    </w:rPr>
  </w:style>
  <w:style w:type="paragraph" w:styleId="BodyText3">
    <w:name w:val="Body Text 3"/>
    <w:basedOn w:val="Normal"/>
    <w:link w:val="BodyText3Char"/>
    <w:rsid w:val="00933C6E"/>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933C6E"/>
    <w:rPr>
      <w:rFonts w:ascii="Times New Roman" w:eastAsia="Times New Roman" w:hAnsi="Times New Roman" w:cs="Arial"/>
      <w:sz w:val="22"/>
      <w:szCs w:val="16"/>
    </w:rPr>
  </w:style>
  <w:style w:type="character" w:customStyle="1" w:styleId="style12char0">
    <w:name w:val="style12char"/>
    <w:rsid w:val="00933C6E"/>
  </w:style>
  <w:style w:type="character" w:customStyle="1" w:styleId="charchar20">
    <w:name w:val="charchar2"/>
    <w:rsid w:val="00933C6E"/>
  </w:style>
  <w:style w:type="character" w:customStyle="1" w:styleId="style11char">
    <w:name w:val="style11char"/>
    <w:rsid w:val="00933C6E"/>
  </w:style>
  <w:style w:type="paragraph" w:customStyle="1" w:styleId="CitesandCardText">
    <w:name w:val="Cites and Card Text"/>
    <w:basedOn w:val="Normal"/>
    <w:qFormat/>
    <w:rsid w:val="00933C6E"/>
    <w:rPr>
      <w:rFonts w:ascii="Times New Roman" w:eastAsia="Times New Roman" w:hAnsi="Times New Roman"/>
      <w:sz w:val="20"/>
    </w:rPr>
  </w:style>
  <w:style w:type="paragraph" w:styleId="List2">
    <w:name w:val="List 2"/>
    <w:basedOn w:val="Default"/>
    <w:next w:val="Default"/>
    <w:rsid w:val="00933C6E"/>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933C6E"/>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933C6E"/>
  </w:style>
  <w:style w:type="character" w:customStyle="1" w:styleId="medium-bold">
    <w:name w:val="medium-bold"/>
    <w:rsid w:val="00933C6E"/>
  </w:style>
  <w:style w:type="character" w:customStyle="1" w:styleId="Heading51">
    <w:name w:val="Heading 51"/>
    <w:aliases w:val="Heading 5 Char Char Char,Heading 511"/>
    <w:rsid w:val="00933C6E"/>
    <w:rPr>
      <w:b/>
      <w:bCs/>
      <w:iCs/>
      <w:szCs w:val="26"/>
      <w:lang w:val="en-US" w:eastAsia="en-US" w:bidi="ar-SA"/>
    </w:rPr>
  </w:style>
  <w:style w:type="paragraph" w:customStyle="1" w:styleId="CardsFont6pt">
    <w:name w:val="Cards + Font: 6 pt"/>
    <w:basedOn w:val="Cards"/>
    <w:link w:val="CardsFont6ptChar1"/>
    <w:autoRedefine/>
    <w:uiPriority w:val="99"/>
    <w:qFormat/>
    <w:rsid w:val="00933C6E"/>
    <w:pPr>
      <w:autoSpaceDE w:val="0"/>
      <w:autoSpaceDN w:val="0"/>
      <w:adjustRightInd w:val="0"/>
    </w:pPr>
    <w:rPr>
      <w:rFonts w:cs="Calibri"/>
      <w:sz w:val="12"/>
      <w:szCs w:val="20"/>
    </w:rPr>
  </w:style>
  <w:style w:type="character" w:customStyle="1" w:styleId="cardChar10">
    <w:name w:val="card Char1"/>
    <w:rsid w:val="00933C6E"/>
    <w:rPr>
      <w:lang w:val="en-US" w:eastAsia="en-US" w:bidi="ar-SA"/>
    </w:rPr>
  </w:style>
  <w:style w:type="paragraph" w:customStyle="1" w:styleId="Style16">
    <w:name w:val="Style 16"/>
    <w:basedOn w:val="Normal"/>
    <w:qFormat/>
    <w:rsid w:val="00933C6E"/>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933C6E"/>
    <w:rPr>
      <w:rFonts w:ascii="Times New Roman" w:eastAsia="Times New Roman" w:hAnsi="Times New Roman"/>
    </w:rPr>
  </w:style>
  <w:style w:type="character" w:customStyle="1" w:styleId="smalltextChar0">
    <w:name w:val="smalltext Char"/>
    <w:link w:val="smalltext0"/>
    <w:rsid w:val="00933C6E"/>
    <w:rPr>
      <w:rFonts w:ascii="Times New Roman" w:eastAsia="Times New Roman" w:hAnsi="Times New Roman" w:cs="Arial"/>
      <w:sz w:val="22"/>
    </w:rPr>
  </w:style>
  <w:style w:type="paragraph" w:customStyle="1" w:styleId="StyleJustifiedFirstline1cmAfter6ptLinespacing1">
    <w:name w:val="Style Justified First line:  1 cm After:  6 pt Line spacing:  1...."/>
    <w:basedOn w:val="Default"/>
    <w:next w:val="Default"/>
    <w:qFormat/>
    <w:rsid w:val="00933C6E"/>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933C6E"/>
    <w:pPr>
      <w:jc w:val="center"/>
    </w:pPr>
    <w:rPr>
      <w:rFonts w:ascii="Arial Black" w:eastAsia="Times New Roman" w:hAnsi="Arial Black"/>
      <w:b/>
      <w:sz w:val="36"/>
      <w:u w:val="single"/>
    </w:rPr>
  </w:style>
  <w:style w:type="character" w:customStyle="1" w:styleId="boldunderlineCharChar">
    <w:name w:val="boldunderline Char Char"/>
    <w:rsid w:val="00933C6E"/>
    <w:rPr>
      <w:b/>
      <w:sz w:val="22"/>
      <w:szCs w:val="24"/>
      <w:u w:val="single"/>
      <w:lang w:val="en-US" w:eastAsia="en-US" w:bidi="ar-SA"/>
    </w:rPr>
  </w:style>
  <w:style w:type="paragraph" w:customStyle="1" w:styleId="Bullets-squares">
    <w:name w:val="Bullets - squares"/>
    <w:basedOn w:val="Normal"/>
    <w:next w:val="Normal"/>
    <w:qFormat/>
    <w:rsid w:val="00933C6E"/>
    <w:pPr>
      <w:numPr>
        <w:numId w:val="13"/>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933C6E"/>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933C6E"/>
    <w:pPr>
      <w:ind w:left="288"/>
    </w:pPr>
    <w:rPr>
      <w:rFonts w:asciiTheme="minorHAnsi" w:hAnsiTheme="minorHAnsi" w:cstheme="minorBidi"/>
      <w:sz w:val="24"/>
      <w:u w:val="single"/>
    </w:rPr>
  </w:style>
  <w:style w:type="paragraph" w:customStyle="1" w:styleId="Size8">
    <w:name w:val="Size 8"/>
    <w:link w:val="Size8Char"/>
    <w:qFormat/>
    <w:rsid w:val="00933C6E"/>
    <w:rPr>
      <w:rFonts w:ascii="Times New Roman" w:eastAsia="Times New Roman" w:hAnsi="Times New Roman" w:cs="Times New Roman"/>
      <w:sz w:val="16"/>
      <w:szCs w:val="22"/>
    </w:rPr>
  </w:style>
  <w:style w:type="paragraph" w:customStyle="1" w:styleId="Text0">
    <w:name w:val="Text"/>
    <w:link w:val="TextChar"/>
    <w:qFormat/>
    <w:rsid w:val="00933C6E"/>
    <w:rPr>
      <w:rFonts w:ascii="Times New Roman" w:eastAsia="Times New Roman" w:hAnsi="Times New Roman" w:cs="Times New Roman"/>
      <w:szCs w:val="22"/>
    </w:rPr>
  </w:style>
  <w:style w:type="character" w:customStyle="1" w:styleId="Size8Char">
    <w:name w:val="Size 8 Char"/>
    <w:link w:val="Size8"/>
    <w:rsid w:val="00933C6E"/>
    <w:rPr>
      <w:rFonts w:ascii="Times New Roman" w:eastAsia="Times New Roman" w:hAnsi="Times New Roman" w:cs="Times New Roman"/>
      <w:sz w:val="16"/>
      <w:szCs w:val="22"/>
    </w:rPr>
  </w:style>
  <w:style w:type="character" w:customStyle="1" w:styleId="TextChar">
    <w:name w:val="Text Char"/>
    <w:link w:val="Text0"/>
    <w:rsid w:val="00933C6E"/>
    <w:rPr>
      <w:rFonts w:ascii="Times New Roman" w:eastAsia="Times New Roman" w:hAnsi="Times New Roman" w:cs="Times New Roman"/>
      <w:szCs w:val="22"/>
    </w:rPr>
  </w:style>
  <w:style w:type="character" w:customStyle="1" w:styleId="UnderlinedTextCharChar">
    <w:name w:val="Underlined Text Char Char"/>
    <w:rsid w:val="00933C6E"/>
    <w:rPr>
      <w:rFonts w:cs="Arial"/>
      <w:bCs/>
      <w:szCs w:val="26"/>
      <w:u w:val="single"/>
      <w:lang w:val="en-US" w:eastAsia="en-US" w:bidi="ar-SA"/>
    </w:rPr>
  </w:style>
  <w:style w:type="paragraph" w:customStyle="1" w:styleId="RegularCite">
    <w:name w:val="Regular Cite"/>
    <w:qFormat/>
    <w:rsid w:val="00933C6E"/>
    <w:rPr>
      <w:rFonts w:ascii="Times New Roman" w:eastAsia="Times New Roman" w:hAnsi="Times New Roman" w:cs="Times New Roman"/>
      <w:sz w:val="20"/>
      <w:szCs w:val="22"/>
    </w:rPr>
  </w:style>
  <w:style w:type="character" w:customStyle="1" w:styleId="eudoraheader">
    <w:name w:val="eudoraheader"/>
    <w:rsid w:val="00933C6E"/>
  </w:style>
  <w:style w:type="character" w:customStyle="1" w:styleId="emailstyle26">
    <w:name w:val="emailstyle26"/>
    <w:rsid w:val="00933C6E"/>
  </w:style>
  <w:style w:type="paragraph" w:customStyle="1" w:styleId="context">
    <w:name w:val="context"/>
    <w:basedOn w:val="Normal"/>
    <w:qFormat/>
    <w:rsid w:val="00933C6E"/>
    <w:pPr>
      <w:spacing w:before="100" w:beforeAutospacing="1" w:after="100" w:afterAutospacing="1"/>
    </w:pPr>
    <w:rPr>
      <w:rFonts w:ascii="Times New Roman" w:eastAsia="Times New Roman" w:hAnsi="Times New Roman"/>
    </w:rPr>
  </w:style>
  <w:style w:type="character" w:customStyle="1" w:styleId="newstitle1">
    <w:name w:val="newstitle1"/>
    <w:rsid w:val="00933C6E"/>
  </w:style>
  <w:style w:type="character" w:customStyle="1" w:styleId="articleheadline">
    <w:name w:val="articleheadline"/>
    <w:rsid w:val="00933C6E"/>
  </w:style>
  <w:style w:type="character" w:customStyle="1" w:styleId="dateline">
    <w:name w:val="dateline"/>
    <w:rsid w:val="00933C6E"/>
  </w:style>
  <w:style w:type="character" w:customStyle="1" w:styleId="sendtofriend">
    <w:name w:val="sendtofriend"/>
    <w:rsid w:val="00933C6E"/>
  </w:style>
  <w:style w:type="character" w:customStyle="1" w:styleId="pagetype">
    <w:name w:val="pagetype"/>
    <w:rsid w:val="00933C6E"/>
  </w:style>
  <w:style w:type="character" w:customStyle="1" w:styleId="byl">
    <w:name w:val="byl"/>
    <w:rsid w:val="00933C6E"/>
  </w:style>
  <w:style w:type="character" w:customStyle="1" w:styleId="byd">
    <w:name w:val="byd"/>
    <w:rsid w:val="00933C6E"/>
  </w:style>
  <w:style w:type="character" w:customStyle="1" w:styleId="ds">
    <w:name w:val="ds"/>
    <w:rsid w:val="00933C6E"/>
  </w:style>
  <w:style w:type="paragraph" w:customStyle="1" w:styleId="Size6">
    <w:name w:val="Size 6"/>
    <w:link w:val="Size6Char"/>
    <w:qFormat/>
    <w:rsid w:val="00933C6E"/>
    <w:rPr>
      <w:rFonts w:ascii="Times New Roman" w:eastAsia="Times New Roman" w:hAnsi="Times New Roman" w:cs="Times New Roman"/>
      <w:sz w:val="16"/>
      <w:szCs w:val="22"/>
    </w:rPr>
  </w:style>
  <w:style w:type="character" w:customStyle="1" w:styleId="Size6Char">
    <w:name w:val="Size 6 Char"/>
    <w:link w:val="Size6"/>
    <w:rsid w:val="00933C6E"/>
    <w:rPr>
      <w:rFonts w:ascii="Times New Roman" w:eastAsia="Times New Roman" w:hAnsi="Times New Roman" w:cs="Times New Roman"/>
      <w:sz w:val="16"/>
      <w:szCs w:val="22"/>
    </w:rPr>
  </w:style>
  <w:style w:type="character" w:customStyle="1" w:styleId="heading2char0">
    <w:name w:val="heading2char"/>
    <w:rsid w:val="00933C6E"/>
  </w:style>
  <w:style w:type="character" w:customStyle="1" w:styleId="underliningchar0">
    <w:name w:val="underliningchar"/>
    <w:rsid w:val="00933C6E"/>
  </w:style>
  <w:style w:type="paragraph" w:customStyle="1" w:styleId="TxBrp11">
    <w:name w:val="TxBr_p11"/>
    <w:basedOn w:val="Normal"/>
    <w:qFormat/>
    <w:rsid w:val="00933C6E"/>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933C6E"/>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933C6E"/>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933C6E"/>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933C6E"/>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933C6E"/>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933C6E"/>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933C6E"/>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933C6E"/>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933C6E"/>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933C6E"/>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933C6E"/>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933C6E"/>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933C6E"/>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933C6E"/>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933C6E"/>
    <w:pPr>
      <w:ind w:left="400" w:hanging="200"/>
    </w:pPr>
    <w:rPr>
      <w:rFonts w:ascii="Cambria" w:eastAsia="Cambria" w:hAnsi="Cambria"/>
      <w:sz w:val="18"/>
      <w:szCs w:val="18"/>
    </w:rPr>
  </w:style>
  <w:style w:type="paragraph" w:styleId="Index3">
    <w:name w:val="index 3"/>
    <w:basedOn w:val="Normal"/>
    <w:next w:val="Normal"/>
    <w:autoRedefine/>
    <w:unhideWhenUsed/>
    <w:rsid w:val="00933C6E"/>
    <w:pPr>
      <w:ind w:left="600" w:hanging="200"/>
    </w:pPr>
    <w:rPr>
      <w:rFonts w:ascii="Cambria" w:eastAsia="Cambria" w:hAnsi="Cambria"/>
      <w:sz w:val="18"/>
      <w:szCs w:val="18"/>
    </w:rPr>
  </w:style>
  <w:style w:type="paragraph" w:styleId="Index4">
    <w:name w:val="index 4"/>
    <w:basedOn w:val="Normal"/>
    <w:next w:val="Normal"/>
    <w:autoRedefine/>
    <w:unhideWhenUsed/>
    <w:rsid w:val="00933C6E"/>
    <w:pPr>
      <w:ind w:left="800" w:hanging="200"/>
    </w:pPr>
    <w:rPr>
      <w:rFonts w:ascii="Cambria" w:eastAsia="Cambria" w:hAnsi="Cambria"/>
      <w:sz w:val="18"/>
      <w:szCs w:val="18"/>
    </w:rPr>
  </w:style>
  <w:style w:type="paragraph" w:styleId="Index5">
    <w:name w:val="index 5"/>
    <w:basedOn w:val="Normal"/>
    <w:next w:val="Normal"/>
    <w:autoRedefine/>
    <w:unhideWhenUsed/>
    <w:rsid w:val="00933C6E"/>
    <w:pPr>
      <w:ind w:left="1000" w:hanging="200"/>
    </w:pPr>
    <w:rPr>
      <w:rFonts w:ascii="Cambria" w:eastAsia="Cambria" w:hAnsi="Cambria"/>
      <w:sz w:val="18"/>
      <w:szCs w:val="18"/>
    </w:rPr>
  </w:style>
  <w:style w:type="paragraph" w:styleId="Index7">
    <w:name w:val="index 7"/>
    <w:basedOn w:val="Normal"/>
    <w:next w:val="Normal"/>
    <w:autoRedefine/>
    <w:unhideWhenUsed/>
    <w:rsid w:val="00933C6E"/>
    <w:pPr>
      <w:ind w:left="1400" w:hanging="200"/>
    </w:pPr>
    <w:rPr>
      <w:rFonts w:ascii="Cambria" w:eastAsia="Cambria" w:hAnsi="Cambria"/>
      <w:sz w:val="18"/>
      <w:szCs w:val="18"/>
    </w:rPr>
  </w:style>
  <w:style w:type="paragraph" w:styleId="Index8">
    <w:name w:val="index 8"/>
    <w:basedOn w:val="Normal"/>
    <w:next w:val="Normal"/>
    <w:autoRedefine/>
    <w:unhideWhenUsed/>
    <w:rsid w:val="00933C6E"/>
    <w:pPr>
      <w:ind w:left="1600" w:hanging="200"/>
    </w:pPr>
    <w:rPr>
      <w:rFonts w:ascii="Cambria" w:eastAsia="Cambria" w:hAnsi="Cambria"/>
      <w:sz w:val="18"/>
      <w:szCs w:val="18"/>
    </w:rPr>
  </w:style>
  <w:style w:type="paragraph" w:styleId="Index9">
    <w:name w:val="index 9"/>
    <w:basedOn w:val="Normal"/>
    <w:next w:val="Normal"/>
    <w:autoRedefine/>
    <w:unhideWhenUsed/>
    <w:rsid w:val="00933C6E"/>
    <w:pPr>
      <w:ind w:left="1800" w:hanging="200"/>
    </w:pPr>
    <w:rPr>
      <w:rFonts w:ascii="Cambria" w:eastAsia="Cambria" w:hAnsi="Cambria"/>
      <w:sz w:val="18"/>
      <w:szCs w:val="18"/>
    </w:rPr>
  </w:style>
  <w:style w:type="character" w:customStyle="1" w:styleId="EndnoteTextChar1">
    <w:name w:val="Endnote Text Char1"/>
    <w:basedOn w:val="DefaultParagraphFont"/>
    <w:rsid w:val="00933C6E"/>
    <w:rPr>
      <w:rFonts w:ascii="Times New Roman" w:eastAsia="Times New Roman" w:hAnsi="Times New Roman" w:cs="Calibri"/>
      <w:sz w:val="20"/>
      <w:szCs w:val="20"/>
    </w:rPr>
  </w:style>
  <w:style w:type="character" w:customStyle="1" w:styleId="adtext124">
    <w:name w:val="adtext124"/>
    <w:rsid w:val="00933C6E"/>
    <w:rPr>
      <w:vanish w:val="0"/>
      <w:webHidden w:val="0"/>
      <w:color w:val="999999"/>
      <w:sz w:val="12"/>
      <w:szCs w:val="12"/>
      <w:specVanish/>
    </w:rPr>
  </w:style>
  <w:style w:type="paragraph" w:customStyle="1" w:styleId="CardsFont8pt">
    <w:name w:val="Cards + Font: 8 pt"/>
    <w:basedOn w:val="Normal"/>
    <w:qFormat/>
    <w:rsid w:val="00933C6E"/>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933C6E"/>
    <w:rPr>
      <w:sz w:val="16"/>
    </w:rPr>
  </w:style>
  <w:style w:type="character" w:customStyle="1" w:styleId="UnderliningChar1">
    <w:name w:val="Underlining Char1"/>
    <w:rsid w:val="00933C6E"/>
    <w:rPr>
      <w:rFonts w:ascii="Arial Narrow" w:hAnsi="Arial Narrow"/>
      <w:szCs w:val="24"/>
      <w:u w:val="single"/>
    </w:rPr>
  </w:style>
  <w:style w:type="character" w:customStyle="1" w:styleId="Style10ptUnderline">
    <w:name w:val="Style 10 pt Underline"/>
    <w:rsid w:val="00933C6E"/>
    <w:rPr>
      <w:sz w:val="22"/>
      <w:u w:val="single"/>
    </w:rPr>
  </w:style>
  <w:style w:type="character" w:customStyle="1" w:styleId="TagLineCharChar">
    <w:name w:val="Tag Line Char Char"/>
    <w:rsid w:val="00933C6E"/>
    <w:rPr>
      <w:rFonts w:cs="Arial"/>
      <w:b/>
      <w:bCs/>
      <w:iCs/>
      <w:sz w:val="24"/>
      <w:szCs w:val="28"/>
      <w:lang w:val="en-US" w:eastAsia="en-US" w:bidi="ar-SA"/>
    </w:rPr>
  </w:style>
  <w:style w:type="paragraph" w:customStyle="1" w:styleId="published">
    <w:name w:val="published"/>
    <w:basedOn w:val="Normal"/>
    <w:qFormat/>
    <w:rsid w:val="00933C6E"/>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933C6E"/>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933C6E"/>
  </w:style>
  <w:style w:type="character" w:customStyle="1" w:styleId="articlerecommendcount">
    <w:name w:val="article_recommend_count"/>
    <w:rsid w:val="00933C6E"/>
  </w:style>
  <w:style w:type="character" w:customStyle="1" w:styleId="headline">
    <w:name w:val="headline"/>
    <w:rsid w:val="00933C6E"/>
  </w:style>
  <w:style w:type="character" w:customStyle="1" w:styleId="normaltext0">
    <w:name w:val="normal_text"/>
    <w:rsid w:val="00933C6E"/>
  </w:style>
  <w:style w:type="paragraph" w:customStyle="1" w:styleId="storytimestamp">
    <w:name w:val="storytimestamp"/>
    <w:basedOn w:val="Normal"/>
    <w:qFormat/>
    <w:rsid w:val="00933C6E"/>
    <w:pPr>
      <w:spacing w:before="100" w:beforeAutospacing="1" w:after="100" w:afterAutospacing="1"/>
    </w:pPr>
    <w:rPr>
      <w:rFonts w:ascii="Times New Roman" w:eastAsia="Times New Roman" w:hAnsi="Times New Roman"/>
    </w:rPr>
  </w:style>
  <w:style w:type="character" w:customStyle="1" w:styleId="story-byline">
    <w:name w:val="story-byline"/>
    <w:rsid w:val="00933C6E"/>
  </w:style>
  <w:style w:type="character" w:customStyle="1" w:styleId="story-titleline">
    <w:name w:val="story-titleline"/>
    <w:rsid w:val="00933C6E"/>
  </w:style>
  <w:style w:type="character" w:customStyle="1" w:styleId="story-dateline">
    <w:name w:val="story-dateline"/>
    <w:rsid w:val="00933C6E"/>
  </w:style>
  <w:style w:type="character" w:customStyle="1" w:styleId="Aunderline">
    <w:name w:val="Aunderline"/>
    <w:qFormat/>
    <w:rsid w:val="00933C6E"/>
    <w:rPr>
      <w:rFonts w:ascii="Times New Roman" w:hAnsi="Times New Roman" w:cs="Times New Roman"/>
      <w:w w:val="106"/>
      <w:sz w:val="20"/>
      <w:szCs w:val="20"/>
      <w:u w:val="thick"/>
    </w:rPr>
  </w:style>
  <w:style w:type="paragraph" w:customStyle="1" w:styleId="Card10f2">
    <w:name w:val="Card.10.f2"/>
    <w:basedOn w:val="Normal"/>
    <w:autoRedefine/>
    <w:qFormat/>
    <w:rsid w:val="00933C6E"/>
    <w:rPr>
      <w:rFonts w:ascii="Times New Roman" w:eastAsia="Calibri" w:hAnsi="Times New Roman"/>
      <w:sz w:val="20"/>
      <w:szCs w:val="20"/>
    </w:rPr>
  </w:style>
  <w:style w:type="character" w:customStyle="1" w:styleId="Card10f2Char">
    <w:name w:val="Card.10.f2 Char"/>
    <w:rsid w:val="00933C6E"/>
    <w:rPr>
      <w:rFonts w:eastAsia="Calibri"/>
    </w:rPr>
  </w:style>
  <w:style w:type="paragraph" w:styleId="ListBullet2">
    <w:name w:val="List Bullet 2"/>
    <w:basedOn w:val="Normal"/>
    <w:rsid w:val="00933C6E"/>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933C6E"/>
    <w:rPr>
      <w:rFonts w:ascii="Times New Roman" w:eastAsia="Times New Roman" w:hAnsi="Times New Roman"/>
      <w:color w:val="000000"/>
      <w:sz w:val="10"/>
    </w:rPr>
  </w:style>
  <w:style w:type="character" w:customStyle="1" w:styleId="marron">
    <w:name w:val="marron"/>
    <w:rsid w:val="00933C6E"/>
  </w:style>
  <w:style w:type="paragraph" w:customStyle="1" w:styleId="boldcite">
    <w:name w:val="bold cite"/>
    <w:basedOn w:val="Heading1"/>
    <w:link w:val="boldciteChar4"/>
    <w:qFormat/>
    <w:rsid w:val="00933C6E"/>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933C6E"/>
    <w:rPr>
      <w:sz w:val="22"/>
      <w:szCs w:val="24"/>
      <w:u w:val="single"/>
      <w:lang w:val="en-US" w:eastAsia="en-US" w:bidi="ar-SA"/>
    </w:rPr>
  </w:style>
  <w:style w:type="character" w:customStyle="1" w:styleId="SourcesCharChar1">
    <w:name w:val="Sources Char Char1"/>
    <w:rsid w:val="00933C6E"/>
    <w:rPr>
      <w:rFonts w:cs="Arial"/>
      <w:b/>
      <w:bCs/>
      <w:iCs/>
      <w:sz w:val="24"/>
      <w:szCs w:val="28"/>
      <w:lang w:val="en-US" w:eastAsia="en-US" w:bidi="ar-SA"/>
    </w:rPr>
  </w:style>
  <w:style w:type="character" w:customStyle="1" w:styleId="UnderlinesCharChar">
    <w:name w:val="Underlines Char Char"/>
    <w:rsid w:val="00933C6E"/>
    <w:rPr>
      <w:rFonts w:cs="Arial"/>
      <w:b/>
      <w:bCs/>
      <w:sz w:val="22"/>
      <w:szCs w:val="26"/>
      <w:u w:val="single"/>
      <w:lang w:val="en-US" w:eastAsia="en-US" w:bidi="ar-SA"/>
    </w:rPr>
  </w:style>
  <w:style w:type="paragraph" w:customStyle="1" w:styleId="OmniPage3">
    <w:name w:val="OmniPage #3"/>
    <w:basedOn w:val="Normal"/>
    <w:qFormat/>
    <w:rsid w:val="00933C6E"/>
    <w:rPr>
      <w:rFonts w:ascii="Times New Roman" w:eastAsia="Times New Roman" w:hAnsi="Times New Roman"/>
      <w:color w:val="000000"/>
      <w:sz w:val="20"/>
      <w:szCs w:val="20"/>
    </w:rPr>
  </w:style>
  <w:style w:type="paragraph" w:customStyle="1" w:styleId="OmniPage4">
    <w:name w:val="OmniPage #4"/>
    <w:basedOn w:val="Normal"/>
    <w:qFormat/>
    <w:rsid w:val="00933C6E"/>
    <w:rPr>
      <w:rFonts w:ascii="Times New Roman" w:eastAsia="Times New Roman" w:hAnsi="Times New Roman"/>
      <w:color w:val="000000"/>
      <w:sz w:val="20"/>
      <w:szCs w:val="20"/>
    </w:rPr>
  </w:style>
  <w:style w:type="paragraph" w:customStyle="1" w:styleId="OmniPage16">
    <w:name w:val="OmniPage #16"/>
    <w:basedOn w:val="Normal"/>
    <w:qFormat/>
    <w:rsid w:val="00933C6E"/>
    <w:rPr>
      <w:rFonts w:ascii="Times New Roman" w:eastAsia="Times New Roman" w:hAnsi="Times New Roman"/>
      <w:color w:val="000000"/>
      <w:sz w:val="20"/>
      <w:szCs w:val="20"/>
    </w:rPr>
  </w:style>
  <w:style w:type="paragraph" w:customStyle="1" w:styleId="OmniPage23">
    <w:name w:val="OmniPage #23"/>
    <w:basedOn w:val="Normal"/>
    <w:qFormat/>
    <w:rsid w:val="00933C6E"/>
    <w:rPr>
      <w:rFonts w:ascii="Times New Roman" w:eastAsia="Times New Roman" w:hAnsi="Times New Roman"/>
      <w:color w:val="000000"/>
      <w:sz w:val="20"/>
      <w:szCs w:val="20"/>
    </w:rPr>
  </w:style>
  <w:style w:type="paragraph" w:customStyle="1" w:styleId="OmniPage24">
    <w:name w:val="OmniPage #24"/>
    <w:basedOn w:val="Normal"/>
    <w:qFormat/>
    <w:rsid w:val="00933C6E"/>
    <w:rPr>
      <w:rFonts w:ascii="Times New Roman" w:eastAsia="Times New Roman" w:hAnsi="Times New Roman"/>
      <w:color w:val="000000"/>
      <w:sz w:val="20"/>
      <w:szCs w:val="20"/>
    </w:rPr>
  </w:style>
  <w:style w:type="paragraph" w:customStyle="1" w:styleId="OmniPage27">
    <w:name w:val="OmniPage #27"/>
    <w:basedOn w:val="Normal"/>
    <w:qFormat/>
    <w:rsid w:val="00933C6E"/>
    <w:rPr>
      <w:rFonts w:ascii="Times New Roman" w:eastAsia="Times New Roman" w:hAnsi="Times New Roman"/>
      <w:color w:val="000000"/>
      <w:sz w:val="20"/>
      <w:szCs w:val="20"/>
    </w:rPr>
  </w:style>
  <w:style w:type="paragraph" w:customStyle="1" w:styleId="OmniPage28">
    <w:name w:val="OmniPage #28"/>
    <w:basedOn w:val="Normal"/>
    <w:qFormat/>
    <w:rsid w:val="00933C6E"/>
    <w:rPr>
      <w:rFonts w:ascii="Times New Roman" w:eastAsia="Times New Roman" w:hAnsi="Times New Roman"/>
      <w:color w:val="000000"/>
      <w:sz w:val="20"/>
      <w:szCs w:val="20"/>
    </w:rPr>
  </w:style>
  <w:style w:type="paragraph" w:customStyle="1" w:styleId="OmniPage29">
    <w:name w:val="OmniPage #29"/>
    <w:basedOn w:val="Normal"/>
    <w:qFormat/>
    <w:rsid w:val="00933C6E"/>
    <w:rPr>
      <w:rFonts w:ascii="Times New Roman" w:eastAsia="Times New Roman" w:hAnsi="Times New Roman"/>
      <w:color w:val="000000"/>
      <w:sz w:val="20"/>
      <w:szCs w:val="20"/>
    </w:rPr>
  </w:style>
  <w:style w:type="paragraph" w:customStyle="1" w:styleId="OmniPage30">
    <w:name w:val="OmniPage #30"/>
    <w:basedOn w:val="Normal"/>
    <w:qFormat/>
    <w:rsid w:val="00933C6E"/>
    <w:rPr>
      <w:rFonts w:ascii="Times New Roman" w:eastAsia="Times New Roman" w:hAnsi="Times New Roman"/>
      <w:color w:val="000000"/>
      <w:sz w:val="20"/>
      <w:szCs w:val="20"/>
    </w:rPr>
  </w:style>
  <w:style w:type="paragraph" w:customStyle="1" w:styleId="OmniPage31">
    <w:name w:val="OmniPage #31"/>
    <w:basedOn w:val="Normal"/>
    <w:qFormat/>
    <w:rsid w:val="00933C6E"/>
    <w:rPr>
      <w:rFonts w:ascii="Times New Roman" w:eastAsia="Times New Roman" w:hAnsi="Times New Roman"/>
      <w:color w:val="000000"/>
      <w:sz w:val="20"/>
      <w:szCs w:val="20"/>
    </w:rPr>
  </w:style>
  <w:style w:type="paragraph" w:customStyle="1" w:styleId="OmniPage32">
    <w:name w:val="OmniPage #32"/>
    <w:basedOn w:val="Normal"/>
    <w:qFormat/>
    <w:rsid w:val="00933C6E"/>
    <w:rPr>
      <w:rFonts w:ascii="Times New Roman" w:eastAsia="Times New Roman" w:hAnsi="Times New Roman"/>
      <w:color w:val="000000"/>
      <w:sz w:val="20"/>
      <w:szCs w:val="20"/>
    </w:rPr>
  </w:style>
  <w:style w:type="paragraph" w:customStyle="1" w:styleId="OmniPage33">
    <w:name w:val="OmniPage #33"/>
    <w:basedOn w:val="Normal"/>
    <w:qFormat/>
    <w:rsid w:val="00933C6E"/>
    <w:rPr>
      <w:rFonts w:ascii="Times New Roman" w:eastAsia="Times New Roman" w:hAnsi="Times New Roman"/>
      <w:color w:val="000000"/>
      <w:sz w:val="20"/>
      <w:szCs w:val="20"/>
    </w:rPr>
  </w:style>
  <w:style w:type="paragraph" w:customStyle="1" w:styleId="OmniPage34">
    <w:name w:val="OmniPage #34"/>
    <w:basedOn w:val="Normal"/>
    <w:qFormat/>
    <w:rsid w:val="00933C6E"/>
    <w:rPr>
      <w:rFonts w:ascii="Times New Roman" w:eastAsia="Times New Roman" w:hAnsi="Times New Roman"/>
      <w:color w:val="000000"/>
      <w:sz w:val="20"/>
      <w:szCs w:val="20"/>
    </w:rPr>
  </w:style>
  <w:style w:type="paragraph" w:customStyle="1" w:styleId="OmniPage35">
    <w:name w:val="OmniPage #35"/>
    <w:basedOn w:val="Normal"/>
    <w:qFormat/>
    <w:rsid w:val="00933C6E"/>
    <w:rPr>
      <w:rFonts w:ascii="Times New Roman" w:eastAsia="Times New Roman" w:hAnsi="Times New Roman"/>
      <w:color w:val="000000"/>
      <w:sz w:val="20"/>
      <w:szCs w:val="20"/>
    </w:rPr>
  </w:style>
  <w:style w:type="paragraph" w:customStyle="1" w:styleId="OmniPage36">
    <w:name w:val="OmniPage #36"/>
    <w:basedOn w:val="Normal"/>
    <w:qFormat/>
    <w:rsid w:val="00933C6E"/>
    <w:rPr>
      <w:rFonts w:ascii="Times New Roman" w:eastAsia="Times New Roman" w:hAnsi="Times New Roman"/>
      <w:color w:val="000000"/>
      <w:sz w:val="20"/>
      <w:szCs w:val="20"/>
    </w:rPr>
  </w:style>
  <w:style w:type="paragraph" w:customStyle="1" w:styleId="OmniPage37">
    <w:name w:val="OmniPage #37"/>
    <w:basedOn w:val="Normal"/>
    <w:qFormat/>
    <w:rsid w:val="00933C6E"/>
    <w:rPr>
      <w:rFonts w:ascii="Times New Roman" w:eastAsia="Times New Roman" w:hAnsi="Times New Roman"/>
      <w:color w:val="000000"/>
      <w:sz w:val="20"/>
      <w:szCs w:val="20"/>
    </w:rPr>
  </w:style>
  <w:style w:type="paragraph" w:customStyle="1" w:styleId="OmniPage38">
    <w:name w:val="OmniPage #38"/>
    <w:basedOn w:val="Normal"/>
    <w:qFormat/>
    <w:rsid w:val="00933C6E"/>
    <w:rPr>
      <w:rFonts w:ascii="Times New Roman" w:eastAsia="Times New Roman" w:hAnsi="Times New Roman"/>
      <w:color w:val="000000"/>
      <w:sz w:val="20"/>
      <w:szCs w:val="20"/>
    </w:rPr>
  </w:style>
  <w:style w:type="paragraph" w:customStyle="1" w:styleId="OmniPage39">
    <w:name w:val="OmniPage #39"/>
    <w:basedOn w:val="Normal"/>
    <w:qFormat/>
    <w:rsid w:val="00933C6E"/>
    <w:rPr>
      <w:rFonts w:ascii="Times New Roman" w:eastAsia="Times New Roman" w:hAnsi="Times New Roman"/>
      <w:color w:val="000000"/>
      <w:sz w:val="20"/>
      <w:szCs w:val="20"/>
    </w:rPr>
  </w:style>
  <w:style w:type="paragraph" w:customStyle="1" w:styleId="OmniPage40">
    <w:name w:val="OmniPage #40"/>
    <w:basedOn w:val="Normal"/>
    <w:qFormat/>
    <w:rsid w:val="00933C6E"/>
    <w:rPr>
      <w:rFonts w:ascii="Times New Roman" w:eastAsia="Times New Roman" w:hAnsi="Times New Roman"/>
      <w:color w:val="000000"/>
      <w:sz w:val="20"/>
      <w:szCs w:val="20"/>
    </w:rPr>
  </w:style>
  <w:style w:type="paragraph" w:customStyle="1" w:styleId="OmniPage41">
    <w:name w:val="OmniPage #41"/>
    <w:basedOn w:val="Normal"/>
    <w:qFormat/>
    <w:rsid w:val="00933C6E"/>
    <w:rPr>
      <w:rFonts w:ascii="Times New Roman" w:eastAsia="Times New Roman" w:hAnsi="Times New Roman"/>
      <w:color w:val="000000"/>
      <w:sz w:val="20"/>
      <w:szCs w:val="20"/>
    </w:rPr>
  </w:style>
  <w:style w:type="paragraph" w:customStyle="1" w:styleId="OmniPage42">
    <w:name w:val="OmniPage #42"/>
    <w:basedOn w:val="Normal"/>
    <w:qFormat/>
    <w:rsid w:val="00933C6E"/>
    <w:rPr>
      <w:rFonts w:ascii="Times New Roman" w:eastAsia="Times New Roman" w:hAnsi="Times New Roman"/>
      <w:color w:val="000000"/>
      <w:sz w:val="20"/>
      <w:szCs w:val="20"/>
    </w:rPr>
  </w:style>
  <w:style w:type="paragraph" w:customStyle="1" w:styleId="OmniPage43">
    <w:name w:val="OmniPage #43"/>
    <w:basedOn w:val="Normal"/>
    <w:qFormat/>
    <w:rsid w:val="00933C6E"/>
    <w:rPr>
      <w:rFonts w:ascii="Times New Roman" w:eastAsia="Times New Roman" w:hAnsi="Times New Roman"/>
      <w:color w:val="000000"/>
      <w:sz w:val="20"/>
      <w:szCs w:val="20"/>
    </w:rPr>
  </w:style>
  <w:style w:type="paragraph" w:customStyle="1" w:styleId="OmniPage44">
    <w:name w:val="OmniPage #44"/>
    <w:basedOn w:val="Normal"/>
    <w:qFormat/>
    <w:rsid w:val="00933C6E"/>
    <w:rPr>
      <w:rFonts w:ascii="Times New Roman" w:eastAsia="Times New Roman" w:hAnsi="Times New Roman"/>
      <w:color w:val="000000"/>
      <w:sz w:val="20"/>
      <w:szCs w:val="20"/>
    </w:rPr>
  </w:style>
  <w:style w:type="paragraph" w:customStyle="1" w:styleId="OmniPage45">
    <w:name w:val="OmniPage #45"/>
    <w:basedOn w:val="Normal"/>
    <w:qFormat/>
    <w:rsid w:val="00933C6E"/>
    <w:rPr>
      <w:rFonts w:ascii="Times New Roman" w:eastAsia="Times New Roman" w:hAnsi="Times New Roman"/>
      <w:color w:val="000000"/>
      <w:sz w:val="20"/>
      <w:szCs w:val="20"/>
    </w:rPr>
  </w:style>
  <w:style w:type="paragraph" w:customStyle="1" w:styleId="OmniPage46">
    <w:name w:val="OmniPage #46"/>
    <w:basedOn w:val="Normal"/>
    <w:qFormat/>
    <w:rsid w:val="00933C6E"/>
    <w:rPr>
      <w:rFonts w:ascii="Times New Roman" w:eastAsia="Times New Roman" w:hAnsi="Times New Roman"/>
      <w:color w:val="000000"/>
      <w:sz w:val="20"/>
      <w:szCs w:val="20"/>
    </w:rPr>
  </w:style>
  <w:style w:type="paragraph" w:customStyle="1" w:styleId="OmniPage47">
    <w:name w:val="OmniPage #47"/>
    <w:basedOn w:val="Normal"/>
    <w:qFormat/>
    <w:rsid w:val="00933C6E"/>
    <w:rPr>
      <w:rFonts w:ascii="Times New Roman" w:eastAsia="Times New Roman" w:hAnsi="Times New Roman"/>
      <w:color w:val="000000"/>
      <w:sz w:val="20"/>
      <w:szCs w:val="20"/>
    </w:rPr>
  </w:style>
  <w:style w:type="paragraph" w:customStyle="1" w:styleId="OmniPage48">
    <w:name w:val="OmniPage #48"/>
    <w:basedOn w:val="Normal"/>
    <w:qFormat/>
    <w:rsid w:val="00933C6E"/>
    <w:rPr>
      <w:rFonts w:ascii="Times New Roman" w:eastAsia="Times New Roman" w:hAnsi="Times New Roman"/>
      <w:color w:val="000000"/>
      <w:sz w:val="20"/>
      <w:szCs w:val="20"/>
    </w:rPr>
  </w:style>
  <w:style w:type="paragraph" w:customStyle="1" w:styleId="OmniPage49">
    <w:name w:val="OmniPage #49"/>
    <w:basedOn w:val="Normal"/>
    <w:qFormat/>
    <w:rsid w:val="00933C6E"/>
    <w:rPr>
      <w:rFonts w:ascii="Times New Roman" w:eastAsia="Times New Roman" w:hAnsi="Times New Roman"/>
      <w:color w:val="000000"/>
      <w:sz w:val="20"/>
      <w:szCs w:val="20"/>
    </w:rPr>
  </w:style>
  <w:style w:type="paragraph" w:customStyle="1" w:styleId="OmniPage50">
    <w:name w:val="OmniPage #50"/>
    <w:basedOn w:val="Normal"/>
    <w:qFormat/>
    <w:rsid w:val="00933C6E"/>
    <w:rPr>
      <w:rFonts w:ascii="Times New Roman" w:eastAsia="Times New Roman" w:hAnsi="Times New Roman"/>
      <w:color w:val="000000"/>
      <w:sz w:val="20"/>
      <w:szCs w:val="20"/>
    </w:rPr>
  </w:style>
  <w:style w:type="paragraph" w:customStyle="1" w:styleId="OmniPage51">
    <w:name w:val="OmniPage #51"/>
    <w:basedOn w:val="Normal"/>
    <w:qFormat/>
    <w:rsid w:val="00933C6E"/>
    <w:rPr>
      <w:rFonts w:ascii="Times New Roman" w:eastAsia="Times New Roman" w:hAnsi="Times New Roman"/>
      <w:color w:val="000000"/>
      <w:sz w:val="20"/>
      <w:szCs w:val="20"/>
    </w:rPr>
  </w:style>
  <w:style w:type="paragraph" w:customStyle="1" w:styleId="OmniPage52">
    <w:name w:val="OmniPage #52"/>
    <w:basedOn w:val="Normal"/>
    <w:qFormat/>
    <w:rsid w:val="00933C6E"/>
    <w:rPr>
      <w:rFonts w:ascii="Times New Roman" w:eastAsia="Times New Roman" w:hAnsi="Times New Roman"/>
      <w:color w:val="000000"/>
      <w:sz w:val="20"/>
      <w:szCs w:val="20"/>
    </w:rPr>
  </w:style>
  <w:style w:type="paragraph" w:customStyle="1" w:styleId="OmniPage53">
    <w:name w:val="OmniPage #53"/>
    <w:basedOn w:val="Normal"/>
    <w:qFormat/>
    <w:rsid w:val="00933C6E"/>
    <w:rPr>
      <w:rFonts w:ascii="Times New Roman" w:eastAsia="Times New Roman" w:hAnsi="Times New Roman"/>
      <w:color w:val="000000"/>
      <w:sz w:val="20"/>
      <w:szCs w:val="20"/>
    </w:rPr>
  </w:style>
  <w:style w:type="paragraph" w:customStyle="1" w:styleId="OmniPage54">
    <w:name w:val="OmniPage #54"/>
    <w:basedOn w:val="Normal"/>
    <w:qFormat/>
    <w:rsid w:val="00933C6E"/>
    <w:rPr>
      <w:rFonts w:ascii="Times New Roman" w:eastAsia="Times New Roman" w:hAnsi="Times New Roman"/>
      <w:color w:val="000000"/>
      <w:sz w:val="20"/>
      <w:szCs w:val="20"/>
    </w:rPr>
  </w:style>
  <w:style w:type="paragraph" w:customStyle="1" w:styleId="OmniPage55">
    <w:name w:val="OmniPage #55"/>
    <w:basedOn w:val="Normal"/>
    <w:qFormat/>
    <w:rsid w:val="00933C6E"/>
    <w:rPr>
      <w:rFonts w:ascii="Times New Roman" w:eastAsia="Times New Roman" w:hAnsi="Times New Roman"/>
      <w:color w:val="000000"/>
      <w:sz w:val="20"/>
      <w:szCs w:val="20"/>
    </w:rPr>
  </w:style>
  <w:style w:type="paragraph" w:customStyle="1" w:styleId="OmniPage56">
    <w:name w:val="OmniPage #56"/>
    <w:basedOn w:val="Normal"/>
    <w:qFormat/>
    <w:rsid w:val="00933C6E"/>
    <w:rPr>
      <w:rFonts w:ascii="Times New Roman" w:eastAsia="Times New Roman" w:hAnsi="Times New Roman"/>
      <w:color w:val="000000"/>
      <w:sz w:val="20"/>
      <w:szCs w:val="20"/>
    </w:rPr>
  </w:style>
  <w:style w:type="paragraph" w:customStyle="1" w:styleId="OmniPage57">
    <w:name w:val="OmniPage #57"/>
    <w:basedOn w:val="Normal"/>
    <w:qFormat/>
    <w:rsid w:val="00933C6E"/>
    <w:rPr>
      <w:rFonts w:ascii="Times New Roman" w:eastAsia="Times New Roman" w:hAnsi="Times New Roman"/>
      <w:color w:val="000000"/>
      <w:sz w:val="20"/>
      <w:szCs w:val="20"/>
    </w:rPr>
  </w:style>
  <w:style w:type="paragraph" w:customStyle="1" w:styleId="OmniPage58">
    <w:name w:val="OmniPage #58"/>
    <w:basedOn w:val="Normal"/>
    <w:qFormat/>
    <w:rsid w:val="00933C6E"/>
    <w:rPr>
      <w:rFonts w:ascii="Times New Roman" w:eastAsia="Times New Roman" w:hAnsi="Times New Roman"/>
      <w:color w:val="000000"/>
      <w:sz w:val="20"/>
      <w:szCs w:val="20"/>
    </w:rPr>
  </w:style>
  <w:style w:type="paragraph" w:customStyle="1" w:styleId="OmniPage59">
    <w:name w:val="OmniPage #59"/>
    <w:basedOn w:val="Normal"/>
    <w:qFormat/>
    <w:rsid w:val="00933C6E"/>
    <w:rPr>
      <w:rFonts w:ascii="Times New Roman" w:eastAsia="Times New Roman" w:hAnsi="Times New Roman"/>
      <w:color w:val="000000"/>
      <w:sz w:val="20"/>
      <w:szCs w:val="20"/>
    </w:rPr>
  </w:style>
  <w:style w:type="paragraph" w:customStyle="1" w:styleId="OmniPage60">
    <w:name w:val="OmniPage #60"/>
    <w:basedOn w:val="Normal"/>
    <w:qFormat/>
    <w:rsid w:val="00933C6E"/>
    <w:rPr>
      <w:rFonts w:ascii="Times New Roman" w:eastAsia="Times New Roman" w:hAnsi="Times New Roman"/>
      <w:color w:val="000000"/>
      <w:sz w:val="20"/>
      <w:szCs w:val="20"/>
    </w:rPr>
  </w:style>
  <w:style w:type="paragraph" w:customStyle="1" w:styleId="OmniPage61">
    <w:name w:val="OmniPage #61"/>
    <w:basedOn w:val="Normal"/>
    <w:qFormat/>
    <w:rsid w:val="00933C6E"/>
    <w:rPr>
      <w:rFonts w:ascii="Times New Roman" w:eastAsia="Times New Roman" w:hAnsi="Times New Roman"/>
      <w:color w:val="000000"/>
      <w:sz w:val="20"/>
      <w:szCs w:val="20"/>
    </w:rPr>
  </w:style>
  <w:style w:type="paragraph" w:customStyle="1" w:styleId="OmniPage62">
    <w:name w:val="OmniPage #62"/>
    <w:basedOn w:val="Normal"/>
    <w:qFormat/>
    <w:rsid w:val="00933C6E"/>
    <w:rPr>
      <w:rFonts w:ascii="Times New Roman" w:eastAsia="Times New Roman" w:hAnsi="Times New Roman"/>
      <w:color w:val="000000"/>
      <w:sz w:val="20"/>
      <w:szCs w:val="20"/>
    </w:rPr>
  </w:style>
  <w:style w:type="paragraph" w:customStyle="1" w:styleId="OmniPage63">
    <w:name w:val="OmniPage #63"/>
    <w:basedOn w:val="Normal"/>
    <w:qFormat/>
    <w:rsid w:val="00933C6E"/>
    <w:rPr>
      <w:rFonts w:ascii="Times New Roman" w:eastAsia="Times New Roman" w:hAnsi="Times New Roman"/>
      <w:color w:val="000000"/>
      <w:sz w:val="20"/>
      <w:szCs w:val="20"/>
    </w:rPr>
  </w:style>
  <w:style w:type="paragraph" w:customStyle="1" w:styleId="OmniPage64">
    <w:name w:val="OmniPage #64"/>
    <w:basedOn w:val="Normal"/>
    <w:qFormat/>
    <w:rsid w:val="00933C6E"/>
    <w:rPr>
      <w:rFonts w:ascii="Times New Roman" w:eastAsia="Times New Roman" w:hAnsi="Times New Roman"/>
      <w:color w:val="000000"/>
      <w:sz w:val="20"/>
      <w:szCs w:val="20"/>
    </w:rPr>
  </w:style>
  <w:style w:type="paragraph" w:customStyle="1" w:styleId="OmniPage65">
    <w:name w:val="OmniPage #65"/>
    <w:basedOn w:val="Normal"/>
    <w:qFormat/>
    <w:rsid w:val="00933C6E"/>
    <w:rPr>
      <w:rFonts w:ascii="Times New Roman" w:eastAsia="Times New Roman" w:hAnsi="Times New Roman"/>
      <w:color w:val="000000"/>
      <w:sz w:val="20"/>
      <w:szCs w:val="20"/>
    </w:rPr>
  </w:style>
  <w:style w:type="paragraph" w:customStyle="1" w:styleId="OmniPage66">
    <w:name w:val="OmniPage #66"/>
    <w:basedOn w:val="Normal"/>
    <w:qFormat/>
    <w:rsid w:val="00933C6E"/>
    <w:rPr>
      <w:rFonts w:ascii="Times New Roman" w:eastAsia="Times New Roman" w:hAnsi="Times New Roman"/>
      <w:color w:val="000000"/>
      <w:sz w:val="20"/>
      <w:szCs w:val="20"/>
    </w:rPr>
  </w:style>
  <w:style w:type="paragraph" w:customStyle="1" w:styleId="OmniPage67">
    <w:name w:val="OmniPage #67"/>
    <w:basedOn w:val="Normal"/>
    <w:qFormat/>
    <w:rsid w:val="00933C6E"/>
    <w:rPr>
      <w:rFonts w:ascii="Times New Roman" w:eastAsia="Times New Roman" w:hAnsi="Times New Roman"/>
      <w:color w:val="000000"/>
      <w:sz w:val="20"/>
      <w:szCs w:val="20"/>
    </w:rPr>
  </w:style>
  <w:style w:type="paragraph" w:customStyle="1" w:styleId="OmniPage68">
    <w:name w:val="OmniPage #68"/>
    <w:basedOn w:val="Normal"/>
    <w:qFormat/>
    <w:rsid w:val="00933C6E"/>
    <w:rPr>
      <w:rFonts w:ascii="Times New Roman" w:eastAsia="Times New Roman" w:hAnsi="Times New Roman"/>
      <w:color w:val="000000"/>
      <w:sz w:val="20"/>
      <w:szCs w:val="20"/>
    </w:rPr>
  </w:style>
  <w:style w:type="paragraph" w:customStyle="1" w:styleId="OmniPage69">
    <w:name w:val="OmniPage #69"/>
    <w:basedOn w:val="Normal"/>
    <w:qFormat/>
    <w:rsid w:val="00933C6E"/>
    <w:rPr>
      <w:rFonts w:ascii="Times New Roman" w:eastAsia="Times New Roman" w:hAnsi="Times New Roman"/>
      <w:color w:val="000000"/>
      <w:sz w:val="20"/>
      <w:szCs w:val="20"/>
    </w:rPr>
  </w:style>
  <w:style w:type="paragraph" w:customStyle="1" w:styleId="OmniPage70">
    <w:name w:val="OmniPage #70"/>
    <w:basedOn w:val="Normal"/>
    <w:qFormat/>
    <w:rsid w:val="00933C6E"/>
    <w:rPr>
      <w:rFonts w:ascii="Times New Roman" w:eastAsia="Times New Roman" w:hAnsi="Times New Roman"/>
      <w:color w:val="000000"/>
      <w:sz w:val="20"/>
      <w:szCs w:val="20"/>
    </w:rPr>
  </w:style>
  <w:style w:type="paragraph" w:customStyle="1" w:styleId="OmniPage71">
    <w:name w:val="OmniPage #71"/>
    <w:basedOn w:val="Normal"/>
    <w:qFormat/>
    <w:rsid w:val="00933C6E"/>
    <w:rPr>
      <w:rFonts w:ascii="Times New Roman" w:eastAsia="Times New Roman" w:hAnsi="Times New Roman"/>
      <w:color w:val="000000"/>
      <w:sz w:val="20"/>
      <w:szCs w:val="20"/>
    </w:rPr>
  </w:style>
  <w:style w:type="table" w:customStyle="1" w:styleId="MediumGrid22">
    <w:name w:val="Medium Grid 22"/>
    <w:basedOn w:val="TableNormal"/>
    <w:uiPriority w:val="68"/>
    <w:rsid w:val="00933C6E"/>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933C6E"/>
    <w:rPr>
      <w:rFonts w:ascii="Times New Roman" w:eastAsia="Calibri" w:hAnsi="Times New Roman"/>
    </w:rPr>
  </w:style>
  <w:style w:type="character" w:customStyle="1" w:styleId="DateChar">
    <w:name w:val="Date Char"/>
    <w:aliases w:val="date Char"/>
    <w:basedOn w:val="DefaultParagraphFont"/>
    <w:link w:val="Date"/>
    <w:rsid w:val="00933C6E"/>
    <w:rPr>
      <w:rFonts w:ascii="Times New Roman" w:eastAsia="Calibri" w:hAnsi="Times New Roman" w:cs="Arial"/>
      <w:sz w:val="22"/>
    </w:rPr>
  </w:style>
  <w:style w:type="paragraph" w:customStyle="1" w:styleId="info">
    <w:name w:val="info"/>
    <w:basedOn w:val="Normal"/>
    <w:next w:val="Normal"/>
    <w:link w:val="infoChar"/>
    <w:qFormat/>
    <w:rsid w:val="00933C6E"/>
    <w:rPr>
      <w:rFonts w:ascii="Times New Roman" w:eastAsia="Times New Roman" w:hAnsi="Times New Roman"/>
      <w:szCs w:val="20"/>
    </w:rPr>
  </w:style>
  <w:style w:type="character" w:customStyle="1" w:styleId="infoChar">
    <w:name w:val="info Char"/>
    <w:link w:val="info"/>
    <w:locked/>
    <w:rsid w:val="00933C6E"/>
    <w:rPr>
      <w:rFonts w:ascii="Times New Roman" w:eastAsia="Times New Roman" w:hAnsi="Times New Roman" w:cs="Arial"/>
      <w:sz w:val="22"/>
      <w:szCs w:val="20"/>
    </w:rPr>
  </w:style>
  <w:style w:type="character" w:customStyle="1" w:styleId="address">
    <w:name w:val="address"/>
    <w:rsid w:val="00933C6E"/>
    <w:rPr>
      <w:rFonts w:cs="Times New Roman"/>
    </w:rPr>
  </w:style>
  <w:style w:type="paragraph" w:customStyle="1" w:styleId="MinimizedText">
    <w:name w:val="Minimized Text"/>
    <w:link w:val="MinimizedTextChar"/>
    <w:qFormat/>
    <w:rsid w:val="00933C6E"/>
    <w:rPr>
      <w:rFonts w:ascii="Times New Roman" w:eastAsia="Times New Roman" w:hAnsi="Times New Roman" w:cs="Times New Roman"/>
      <w:sz w:val="16"/>
    </w:rPr>
  </w:style>
  <w:style w:type="character" w:customStyle="1" w:styleId="MinimizedTextChar">
    <w:name w:val="Minimized Text Char"/>
    <w:link w:val="MinimizedText"/>
    <w:rsid w:val="00933C6E"/>
    <w:rPr>
      <w:rFonts w:ascii="Times New Roman" w:eastAsia="Times New Roman" w:hAnsi="Times New Roman" w:cs="Times New Roman"/>
      <w:sz w:val="16"/>
    </w:rPr>
  </w:style>
  <w:style w:type="paragraph" w:customStyle="1" w:styleId="hotroute2">
    <w:name w:val="hot route!"/>
    <w:basedOn w:val="Normal"/>
    <w:qFormat/>
    <w:rsid w:val="00933C6E"/>
    <w:pPr>
      <w:ind w:left="144"/>
    </w:pPr>
    <w:rPr>
      <w:rFonts w:ascii="Times New Roman" w:eastAsia="Calibri" w:hAnsi="Times New Roman"/>
      <w:sz w:val="20"/>
      <w:szCs w:val="20"/>
    </w:rPr>
  </w:style>
  <w:style w:type="paragraph" w:customStyle="1" w:styleId="F4-NormalText">
    <w:name w:val="F4 - Normal Text"/>
    <w:basedOn w:val="Normal"/>
    <w:qFormat/>
    <w:rsid w:val="00933C6E"/>
    <w:rPr>
      <w:rFonts w:ascii="Times New Roman" w:eastAsia="Calibri" w:hAnsi="Times New Roman"/>
      <w:sz w:val="20"/>
    </w:rPr>
  </w:style>
  <w:style w:type="character" w:customStyle="1" w:styleId="box">
    <w:name w:val="box"/>
    <w:rsid w:val="00933C6E"/>
    <w:rPr>
      <w:rFonts w:ascii="Arial" w:hAnsi="Arial" w:cs="Arial"/>
      <w:b/>
      <w:color w:val="000000"/>
      <w:sz w:val="19"/>
      <w:szCs w:val="22"/>
      <w:u w:val="thick"/>
      <w:bdr w:val="single" w:sz="12" w:space="0" w:color="auto"/>
    </w:rPr>
  </w:style>
  <w:style w:type="paragraph" w:customStyle="1" w:styleId="FullText">
    <w:name w:val="Full Text"/>
    <w:basedOn w:val="Normal"/>
    <w:qFormat/>
    <w:rsid w:val="00933C6E"/>
    <w:rPr>
      <w:rFonts w:ascii="Arial Narrow" w:eastAsia="Times New Roman" w:hAnsi="Arial Narrow"/>
    </w:rPr>
  </w:style>
  <w:style w:type="character" w:customStyle="1" w:styleId="UnderlinedCard">
    <w:name w:val="Underlined Card"/>
    <w:rsid w:val="00933C6E"/>
    <w:rPr>
      <w:rFonts w:ascii="Arial Narrow" w:hAnsi="Arial Narrow" w:cs="Times New Roman"/>
      <w:sz w:val="22"/>
      <w:u w:val="single"/>
    </w:rPr>
  </w:style>
  <w:style w:type="character" w:customStyle="1" w:styleId="PlainTextChar1">
    <w:name w:val="Plain Text Char1"/>
    <w:uiPriority w:val="99"/>
    <w:rsid w:val="00933C6E"/>
    <w:rPr>
      <w:rFonts w:ascii="Courier New" w:hAnsi="Courier New" w:cs="Courier New"/>
    </w:rPr>
  </w:style>
  <w:style w:type="character" w:customStyle="1" w:styleId="NormalTextChar">
    <w:name w:val="Normal Text Char"/>
    <w:link w:val="NormalText"/>
    <w:rsid w:val="00933C6E"/>
    <w:rPr>
      <w:rFonts w:ascii="Times New Roman" w:eastAsia="Times New Roman" w:hAnsi="Times New Roman" w:cs="Arial"/>
      <w:sz w:val="20"/>
      <w:szCs w:val="26"/>
    </w:rPr>
  </w:style>
  <w:style w:type="character" w:customStyle="1" w:styleId="createby">
    <w:name w:val="createby"/>
    <w:rsid w:val="00933C6E"/>
  </w:style>
  <w:style w:type="paragraph" w:customStyle="1" w:styleId="Heading4Cite">
    <w:name w:val="Heading 4 Cite"/>
    <w:basedOn w:val="Normal"/>
    <w:link w:val="Heading4CiteChar"/>
    <w:autoRedefine/>
    <w:qFormat/>
    <w:rsid w:val="00933C6E"/>
    <w:rPr>
      <w:rFonts w:ascii="Times New Roman" w:eastAsia="Times New Roman" w:hAnsi="Times New Roman"/>
      <w:sz w:val="20"/>
    </w:rPr>
  </w:style>
  <w:style w:type="character" w:customStyle="1" w:styleId="Heading4CiteChar">
    <w:name w:val="Heading 4 Cite Char"/>
    <w:link w:val="Heading4Cite"/>
    <w:rsid w:val="00933C6E"/>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933C6E"/>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933C6E"/>
    <w:rPr>
      <w:rFonts w:ascii="Times New Roman" w:eastAsia="Times New Roman" w:hAnsi="Times New Roman" w:cs="Arial"/>
      <w:sz w:val="20"/>
      <w:szCs w:val="16"/>
    </w:rPr>
  </w:style>
  <w:style w:type="character" w:customStyle="1" w:styleId="quote-right">
    <w:name w:val="quote-right"/>
    <w:rsid w:val="00933C6E"/>
  </w:style>
  <w:style w:type="character" w:customStyle="1" w:styleId="dropcap">
    <w:name w:val="dropcap"/>
    <w:rsid w:val="00933C6E"/>
  </w:style>
  <w:style w:type="character" w:customStyle="1" w:styleId="smallcase">
    <w:name w:val="smallcase"/>
    <w:rsid w:val="00933C6E"/>
  </w:style>
  <w:style w:type="paragraph" w:customStyle="1" w:styleId="bold">
    <w:name w:val="bold"/>
    <w:basedOn w:val="Default"/>
    <w:qFormat/>
    <w:rsid w:val="00933C6E"/>
    <w:pPr>
      <w:widowControl w:val="0"/>
    </w:pPr>
    <w:rPr>
      <w:rFonts w:ascii="Times New Roman" w:hAnsi="Times New Roman"/>
      <w:b/>
      <w:sz w:val="20"/>
    </w:rPr>
  </w:style>
  <w:style w:type="character" w:customStyle="1" w:styleId="ft0">
    <w:name w:val="ft0"/>
    <w:rsid w:val="00933C6E"/>
  </w:style>
  <w:style w:type="character" w:customStyle="1" w:styleId="ft2">
    <w:name w:val="ft2"/>
    <w:rsid w:val="00933C6E"/>
  </w:style>
  <w:style w:type="character" w:customStyle="1" w:styleId="ft1">
    <w:name w:val="ft1"/>
    <w:rsid w:val="00933C6E"/>
  </w:style>
  <w:style w:type="character" w:customStyle="1" w:styleId="ft3">
    <w:name w:val="ft3"/>
    <w:rsid w:val="00933C6E"/>
  </w:style>
  <w:style w:type="character" w:customStyle="1" w:styleId="StyleTimesNewRoman12ptBold1">
    <w:name w:val="Style Times New Roman 12 pt Bold1"/>
    <w:rsid w:val="00933C6E"/>
    <w:rPr>
      <w:b/>
      <w:bCs/>
      <w:sz w:val="24"/>
    </w:rPr>
  </w:style>
  <w:style w:type="paragraph" w:customStyle="1" w:styleId="Unhighlighted">
    <w:name w:val="Unhighlighted"/>
    <w:basedOn w:val="Normal"/>
    <w:link w:val="UnhighlightedChar"/>
    <w:autoRedefine/>
    <w:qFormat/>
    <w:rsid w:val="00933C6E"/>
    <w:rPr>
      <w:rFonts w:ascii="Times New Roman" w:eastAsia="Times New Roman" w:hAnsi="Times New Roman"/>
      <w:sz w:val="12"/>
    </w:rPr>
  </w:style>
  <w:style w:type="character" w:customStyle="1" w:styleId="UnhighlightedChar">
    <w:name w:val="Unhighlighted Char"/>
    <w:link w:val="Unhighlighted"/>
    <w:rsid w:val="00933C6E"/>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1"/>
    <w:qFormat/>
    <w:rsid w:val="00933C6E"/>
    <w:rPr>
      <w:rFonts w:eastAsia="MS Mincho"/>
      <w:szCs w:val="24"/>
      <w:u w:val="single"/>
      <w:lang w:val="en-US" w:eastAsia="ja-JP" w:bidi="ar-SA"/>
    </w:rPr>
  </w:style>
  <w:style w:type="character" w:customStyle="1" w:styleId="CircledChar2">
    <w:name w:val="Circled Char2"/>
    <w:rsid w:val="00933C6E"/>
    <w:rPr>
      <w:rFonts w:eastAsia="MS Mincho"/>
      <w:b/>
      <w:szCs w:val="24"/>
      <w:u w:val="single"/>
      <w:lang w:val="en-US" w:eastAsia="ja-JP" w:bidi="ar-SA"/>
    </w:rPr>
  </w:style>
  <w:style w:type="character" w:customStyle="1" w:styleId="SmallTextChar2">
    <w:name w:val="Small Text Char2"/>
    <w:rsid w:val="00933C6E"/>
    <w:rPr>
      <w:rFonts w:eastAsia="MS Mincho"/>
      <w:sz w:val="15"/>
      <w:szCs w:val="24"/>
      <w:lang w:val="en-US" w:eastAsia="ja-JP" w:bidi="ar-SA"/>
    </w:rPr>
  </w:style>
  <w:style w:type="character" w:customStyle="1" w:styleId="UnderlinedCharChar0">
    <w:name w:val="Underlined Char Char"/>
    <w:rsid w:val="00933C6E"/>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933C6E"/>
    <w:rPr>
      <w:b/>
      <w:szCs w:val="24"/>
      <w:u w:val="single"/>
      <w:lang w:val="en-US" w:eastAsia="en-US" w:bidi="ar-SA"/>
    </w:rPr>
  </w:style>
  <w:style w:type="character" w:customStyle="1" w:styleId="UnderlinedCardChar">
    <w:name w:val="Underlined Card Char"/>
    <w:rsid w:val="00933C6E"/>
    <w:rPr>
      <w:rFonts w:ascii="Palatino Linotype" w:eastAsia="Times New Roman" w:hAnsi="Palatino Linotype"/>
      <w:u w:val="thick"/>
    </w:rPr>
  </w:style>
  <w:style w:type="character" w:customStyle="1" w:styleId="SmallCardChar">
    <w:name w:val="Small Card Char"/>
    <w:rsid w:val="00933C6E"/>
    <w:rPr>
      <w:rFonts w:ascii="Palatino Linotype" w:eastAsia="Times New Roman" w:hAnsi="Palatino Linotype"/>
      <w:sz w:val="12"/>
      <w:szCs w:val="24"/>
    </w:rPr>
  </w:style>
  <w:style w:type="character" w:customStyle="1" w:styleId="AuthorDate">
    <w:name w:val="Author Date"/>
    <w:qFormat/>
    <w:rsid w:val="00933C6E"/>
    <w:rPr>
      <w:b/>
      <w:bCs w:val="0"/>
      <w:sz w:val="24"/>
      <w:u w:val="thick"/>
    </w:rPr>
  </w:style>
  <w:style w:type="character" w:customStyle="1" w:styleId="Dottedunderline">
    <w:name w:val="Dotted underline"/>
    <w:rsid w:val="00933C6E"/>
    <w:rPr>
      <w:u w:val="dotted"/>
    </w:rPr>
  </w:style>
  <w:style w:type="character" w:customStyle="1" w:styleId="StyleBoldUnderline10ptBold">
    <w:name w:val="Style Bold Underline + 10 pt Bold"/>
    <w:rsid w:val="00933C6E"/>
    <w:rPr>
      <w:b/>
      <w:bCs/>
      <w:sz w:val="20"/>
      <w:u w:val="thick"/>
    </w:rPr>
  </w:style>
  <w:style w:type="character" w:customStyle="1" w:styleId="pubdate">
    <w:name w:val="pubdate"/>
    <w:rsid w:val="00933C6E"/>
  </w:style>
  <w:style w:type="character" w:customStyle="1" w:styleId="separator">
    <w:name w:val="separator"/>
    <w:rsid w:val="00933C6E"/>
  </w:style>
  <w:style w:type="paragraph" w:customStyle="1" w:styleId="Standard">
    <w:name w:val="Standard"/>
    <w:uiPriority w:val="99"/>
    <w:qFormat/>
    <w:rsid w:val="00933C6E"/>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933C6E"/>
    <w:pPr>
      <w:jc w:val="center"/>
    </w:pPr>
    <w:rPr>
      <w:rFonts w:ascii="Arial Narrow" w:eastAsia="SimSun" w:hAnsi="Arial Narrow"/>
      <w:b/>
      <w:sz w:val="36"/>
      <w:szCs w:val="36"/>
      <w:lang w:eastAsia="zh-CN"/>
    </w:rPr>
  </w:style>
  <w:style w:type="character" w:customStyle="1" w:styleId="PageHeaderChar">
    <w:name w:val="Page Header Char"/>
    <w:link w:val="PageHeader"/>
    <w:rsid w:val="00933C6E"/>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933C6E"/>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933C6E"/>
    <w:pPr>
      <w:ind w:left="720"/>
    </w:pPr>
    <w:rPr>
      <w:rFonts w:ascii="Times New Roman" w:eastAsia="Times New Roman" w:hAnsi="Times New Roman"/>
      <w:sz w:val="12"/>
    </w:rPr>
  </w:style>
  <w:style w:type="character" w:customStyle="1" w:styleId="NormalUnderlineChar">
    <w:name w:val="Normal + Underline Char"/>
    <w:link w:val="NormalUnderline"/>
    <w:rsid w:val="00933C6E"/>
    <w:rPr>
      <w:rFonts w:ascii="Times New Roman" w:eastAsia="Times New Roman" w:hAnsi="Times New Roman" w:cs="Arial"/>
      <w:b/>
      <w:sz w:val="22"/>
      <w:u w:val="single"/>
    </w:rPr>
  </w:style>
  <w:style w:type="character" w:customStyle="1" w:styleId="NormalNoUnderlineChar">
    <w:name w:val="Normal + No Underline Char"/>
    <w:link w:val="NormalNoUnderline"/>
    <w:rsid w:val="00933C6E"/>
    <w:rPr>
      <w:rFonts w:ascii="Times New Roman" w:eastAsia="Times New Roman" w:hAnsi="Times New Roman" w:cs="Arial"/>
      <w:sz w:val="12"/>
    </w:rPr>
  </w:style>
  <w:style w:type="paragraph" w:customStyle="1" w:styleId="TagCite0">
    <w:name w:val="Tag Cite"/>
    <w:basedOn w:val="PageHeader"/>
    <w:link w:val="TagCiteChar"/>
    <w:qFormat/>
    <w:rsid w:val="00933C6E"/>
    <w:pPr>
      <w:jc w:val="left"/>
    </w:pPr>
    <w:rPr>
      <w:sz w:val="24"/>
      <w:szCs w:val="24"/>
    </w:rPr>
  </w:style>
  <w:style w:type="character" w:customStyle="1" w:styleId="TagCiteChar">
    <w:name w:val="Tag Cite Char"/>
    <w:link w:val="TagCite0"/>
    <w:rsid w:val="00933C6E"/>
    <w:rPr>
      <w:rFonts w:ascii="Arial Narrow" w:eastAsia="SimSun" w:hAnsi="Arial Narrow" w:cs="Arial"/>
      <w:b/>
      <w:lang w:eastAsia="zh-CN"/>
    </w:rPr>
  </w:style>
  <w:style w:type="character" w:customStyle="1" w:styleId="smalllink">
    <w:name w:val="smalllink"/>
    <w:rsid w:val="00933C6E"/>
  </w:style>
  <w:style w:type="character" w:customStyle="1" w:styleId="text21">
    <w:name w:val="text21"/>
    <w:rsid w:val="00933C6E"/>
    <w:rPr>
      <w:rFonts w:ascii="Verdana" w:hAnsi="Verdana" w:hint="default"/>
      <w:sz w:val="18"/>
      <w:szCs w:val="18"/>
    </w:rPr>
  </w:style>
  <w:style w:type="character" w:customStyle="1" w:styleId="bighead1">
    <w:name w:val="bighead1"/>
    <w:rsid w:val="00933C6E"/>
    <w:rPr>
      <w:rFonts w:ascii="Verdana" w:hAnsi="Verdana" w:hint="default"/>
      <w:b/>
      <w:bCs/>
      <w:sz w:val="27"/>
      <w:szCs w:val="27"/>
    </w:rPr>
  </w:style>
  <w:style w:type="character" w:customStyle="1" w:styleId="styleboldunderline">
    <w:name w:val="styleboldunderline"/>
    <w:rsid w:val="00933C6E"/>
  </w:style>
  <w:style w:type="character" w:customStyle="1" w:styleId="citation">
    <w:name w:val="citation"/>
    <w:rsid w:val="00933C6E"/>
  </w:style>
  <w:style w:type="numbering" w:customStyle="1" w:styleId="NoList1">
    <w:name w:val="No List1"/>
    <w:next w:val="NoList"/>
    <w:uiPriority w:val="99"/>
    <w:semiHidden/>
    <w:unhideWhenUsed/>
    <w:rsid w:val="00933C6E"/>
  </w:style>
  <w:style w:type="character" w:customStyle="1" w:styleId="Underline-WFU">
    <w:name w:val="Underline-WFU"/>
    <w:uiPriority w:val="1"/>
    <w:qFormat/>
    <w:rsid w:val="00933C6E"/>
    <w:rPr>
      <w:rFonts w:ascii="Cambria" w:hAnsi="Cambria"/>
      <w:sz w:val="21"/>
      <w:u w:val="single"/>
    </w:rPr>
  </w:style>
  <w:style w:type="paragraph" w:customStyle="1" w:styleId="Tiny-WFU">
    <w:name w:val="Tiny-WFU"/>
    <w:basedOn w:val="Normal"/>
    <w:qFormat/>
    <w:rsid w:val="00933C6E"/>
    <w:rPr>
      <w:rFonts w:ascii="Cambria" w:eastAsia="Malgun Gothic" w:hAnsi="Cambria"/>
      <w:sz w:val="12"/>
      <w:lang w:eastAsia="ko-KR"/>
    </w:rPr>
  </w:style>
  <w:style w:type="character" w:customStyle="1" w:styleId="b">
    <w:name w:val="b"/>
    <w:rsid w:val="00933C6E"/>
  </w:style>
  <w:style w:type="character" w:customStyle="1" w:styleId="UnunderlinedTextChar">
    <w:name w:val="Ununderlined Text Char"/>
    <w:link w:val="UnunderlinedText"/>
    <w:rsid w:val="00933C6E"/>
    <w:rPr>
      <w:sz w:val="12"/>
    </w:rPr>
  </w:style>
  <w:style w:type="paragraph" w:customStyle="1" w:styleId="UnunderlinedText">
    <w:name w:val="Ununderlined Text"/>
    <w:basedOn w:val="Normal"/>
    <w:link w:val="UnunderlinedTextChar"/>
    <w:autoRedefine/>
    <w:qFormat/>
    <w:rsid w:val="00933C6E"/>
    <w:rPr>
      <w:rFonts w:asciiTheme="minorHAnsi" w:hAnsiTheme="minorHAnsi" w:cstheme="minorBidi"/>
      <w:sz w:val="12"/>
    </w:rPr>
  </w:style>
  <w:style w:type="character" w:customStyle="1" w:styleId="CardsFont6ptChar1">
    <w:name w:val="Cards + Font: 6 pt Char1"/>
    <w:link w:val="CardsFont6pt"/>
    <w:uiPriority w:val="99"/>
    <w:locked/>
    <w:rsid w:val="00933C6E"/>
    <w:rPr>
      <w:rFonts w:ascii="Times New Roman" w:eastAsia="Times New Roman" w:hAnsi="Times New Roman" w:cs="Calibri"/>
      <w:sz w:val="12"/>
      <w:szCs w:val="20"/>
    </w:rPr>
  </w:style>
  <w:style w:type="character" w:customStyle="1" w:styleId="CardTextCharChar">
    <w:name w:val="Card Text Char Char"/>
    <w:rsid w:val="00933C6E"/>
    <w:rPr>
      <w:rFonts w:ascii="Arial" w:hAnsi="Arial"/>
      <w:sz w:val="16"/>
      <w:szCs w:val="24"/>
    </w:rPr>
  </w:style>
  <w:style w:type="paragraph" w:customStyle="1" w:styleId="Indentation">
    <w:name w:val="Indentation"/>
    <w:basedOn w:val="Normal"/>
    <w:qFormat/>
    <w:rsid w:val="00933C6E"/>
    <w:pPr>
      <w:ind w:left="288" w:right="288"/>
    </w:pPr>
    <w:rPr>
      <w:rFonts w:ascii="Times New Roman" w:eastAsia="Calibri" w:hAnsi="Times New Roman"/>
    </w:rPr>
  </w:style>
  <w:style w:type="paragraph" w:customStyle="1" w:styleId="departments">
    <w:name w:val="departments"/>
    <w:basedOn w:val="Normal"/>
    <w:qFormat/>
    <w:rsid w:val="00933C6E"/>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933C6E"/>
  </w:style>
  <w:style w:type="character" w:customStyle="1" w:styleId="left-date1">
    <w:name w:val="left-date1"/>
    <w:rsid w:val="00933C6E"/>
    <w:rPr>
      <w:rFonts w:ascii="Verdana" w:hAnsi="Verdana" w:hint="default"/>
      <w:color w:val="666666"/>
      <w:sz w:val="14"/>
      <w:szCs w:val="14"/>
    </w:rPr>
  </w:style>
  <w:style w:type="character" w:customStyle="1" w:styleId="BodyText1">
    <w:name w:val="Body Text1"/>
    <w:basedOn w:val="DefaultParagraphFont"/>
    <w:rsid w:val="00933C6E"/>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933C6E"/>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933C6E"/>
  </w:style>
  <w:style w:type="character" w:customStyle="1" w:styleId="org">
    <w:name w:val="org"/>
    <w:basedOn w:val="DefaultParagraphFont"/>
    <w:rsid w:val="00933C6E"/>
  </w:style>
  <w:style w:type="paragraph" w:customStyle="1" w:styleId="seeall">
    <w:name w:val="seeall"/>
    <w:basedOn w:val="Normal"/>
    <w:qFormat/>
    <w:rsid w:val="00933C6E"/>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933C6E"/>
  </w:style>
  <w:style w:type="character" w:customStyle="1" w:styleId="list-comma">
    <w:name w:val="list-comma"/>
    <w:basedOn w:val="DefaultParagraphFont"/>
    <w:rsid w:val="00933C6E"/>
  </w:style>
  <w:style w:type="character" w:customStyle="1" w:styleId="date-display-single">
    <w:name w:val="date-display-single"/>
    <w:basedOn w:val="DefaultParagraphFont"/>
    <w:rsid w:val="00933C6E"/>
  </w:style>
  <w:style w:type="character" w:customStyle="1" w:styleId="livefyre-commentcount">
    <w:name w:val="livefyre-commentcount"/>
    <w:basedOn w:val="DefaultParagraphFont"/>
    <w:rsid w:val="00933C6E"/>
  </w:style>
  <w:style w:type="character" w:customStyle="1" w:styleId="share">
    <w:name w:val="share"/>
    <w:basedOn w:val="DefaultParagraphFont"/>
    <w:rsid w:val="00933C6E"/>
  </w:style>
  <w:style w:type="character" w:customStyle="1" w:styleId="ata11y">
    <w:name w:val="at_a11y"/>
    <w:basedOn w:val="DefaultParagraphFont"/>
    <w:rsid w:val="00933C6E"/>
  </w:style>
  <w:style w:type="character" w:customStyle="1" w:styleId="UNDERLINECharChar0">
    <w:name w:val="UNDERLINE Char Char"/>
    <w:rsid w:val="00933C6E"/>
    <w:rPr>
      <w:bCs/>
      <w:kern w:val="28"/>
      <w:szCs w:val="32"/>
      <w:u w:val="single"/>
    </w:rPr>
  </w:style>
  <w:style w:type="character" w:customStyle="1" w:styleId="Picturecaption2">
    <w:name w:val="Picture caption (2)_"/>
    <w:basedOn w:val="DefaultParagraphFont"/>
    <w:link w:val="Picturecaption20"/>
    <w:rsid w:val="00933C6E"/>
    <w:rPr>
      <w:rFonts w:eastAsia="Arial" w:cs="Arial"/>
      <w:b/>
      <w:bCs/>
      <w:sz w:val="15"/>
      <w:szCs w:val="15"/>
      <w:shd w:val="clear" w:color="auto" w:fill="FFFFFF"/>
    </w:rPr>
  </w:style>
  <w:style w:type="paragraph" w:customStyle="1" w:styleId="Picturecaption20">
    <w:name w:val="Picture caption (2)"/>
    <w:basedOn w:val="Normal"/>
    <w:link w:val="Picturecaption2"/>
    <w:qFormat/>
    <w:rsid w:val="00933C6E"/>
    <w:pPr>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933C6E"/>
    <w:rPr>
      <w:rFonts w:eastAsia="Arial" w:cs="Arial"/>
      <w:sz w:val="20"/>
      <w:szCs w:val="20"/>
      <w:shd w:val="clear" w:color="auto" w:fill="FFFFFF"/>
    </w:rPr>
  </w:style>
  <w:style w:type="paragraph" w:customStyle="1" w:styleId="Picturecaption0">
    <w:name w:val="Picture caption"/>
    <w:basedOn w:val="Normal"/>
    <w:link w:val="Picturecaption"/>
    <w:qFormat/>
    <w:rsid w:val="00933C6E"/>
    <w:pPr>
      <w:shd w:val="clear" w:color="auto" w:fill="FFFFFF"/>
      <w:spacing w:line="0" w:lineRule="atLeast"/>
    </w:pPr>
    <w:rPr>
      <w:rFonts w:asciiTheme="minorHAnsi" w:eastAsia="Arial" w:hAnsiTheme="minorHAnsi"/>
      <w:sz w:val="20"/>
      <w:szCs w:val="20"/>
    </w:rPr>
  </w:style>
  <w:style w:type="character" w:customStyle="1" w:styleId="Bodytext3Spacing0ptExact">
    <w:name w:val="Body text (3) + Spacing 0 pt Exact"/>
    <w:basedOn w:val="DefaultParagraphFont"/>
    <w:rsid w:val="00933C6E"/>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933C6E"/>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933C6E"/>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933C6E"/>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933C6E"/>
  </w:style>
  <w:style w:type="character" w:customStyle="1" w:styleId="wsodqchgshow">
    <w:name w:val="wsodq_chgshow"/>
    <w:basedOn w:val="DefaultParagraphFont"/>
    <w:rsid w:val="00933C6E"/>
  </w:style>
  <w:style w:type="character" w:customStyle="1" w:styleId="greenposchange">
    <w:name w:val="green_pos_change"/>
    <w:basedOn w:val="DefaultParagraphFont"/>
    <w:rsid w:val="00933C6E"/>
  </w:style>
  <w:style w:type="paragraph" w:customStyle="1" w:styleId="image-caption">
    <w:name w:val="image-caption"/>
    <w:basedOn w:val="Normal"/>
    <w:qFormat/>
    <w:rsid w:val="00933C6E"/>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933C6E"/>
  </w:style>
  <w:style w:type="paragraph" w:customStyle="1" w:styleId="first">
    <w:name w:val="first"/>
    <w:basedOn w:val="Normal"/>
    <w:qFormat/>
    <w:rsid w:val="00933C6E"/>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933C6E"/>
    <w:pPr>
      <w:spacing w:before="100" w:beforeAutospacing="1" w:after="100" w:afterAutospacing="1"/>
    </w:pPr>
    <w:rPr>
      <w:rFonts w:ascii="Times New Roman" w:eastAsia="Times New Roman" w:hAnsi="Times New Roman"/>
    </w:rPr>
  </w:style>
  <w:style w:type="character" w:customStyle="1" w:styleId="sup1">
    <w:name w:val="sup1"/>
    <w:rsid w:val="00933C6E"/>
    <w:rPr>
      <w:rFonts w:ascii="Times New Roman" w:hAnsi="Times New Roman" w:cs="Times New Roman" w:hint="default"/>
      <w:color w:val="000000"/>
      <w:shd w:val="clear" w:color="auto" w:fill="FEFFCF"/>
    </w:rPr>
  </w:style>
  <w:style w:type="character" w:customStyle="1" w:styleId="pgnum1">
    <w:name w:val="pgnum1"/>
    <w:rsid w:val="00933C6E"/>
    <w:rPr>
      <w:rFonts w:ascii="Arial" w:hAnsi="Arial" w:cs="Arial" w:hint="default"/>
      <w:color w:val="FF0000"/>
      <w:sz w:val="22"/>
      <w:szCs w:val="22"/>
    </w:rPr>
  </w:style>
  <w:style w:type="character" w:customStyle="1" w:styleId="nw">
    <w:name w:val="nw"/>
    <w:rsid w:val="00933C6E"/>
  </w:style>
  <w:style w:type="paragraph" w:customStyle="1" w:styleId="AuthorDate0">
    <w:name w:val="AuthorDate"/>
    <w:next w:val="Normal"/>
    <w:link w:val="AuthorDateChar"/>
    <w:qFormat/>
    <w:rsid w:val="00933C6E"/>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933C6E"/>
    <w:rPr>
      <w:rFonts w:ascii="Times New Roman" w:eastAsia="Calibri" w:hAnsi="Times New Roman" w:cs="Times New Roman"/>
      <w:b/>
      <w:szCs w:val="20"/>
      <w:u w:val="single"/>
    </w:rPr>
  </w:style>
  <w:style w:type="character" w:customStyle="1" w:styleId="CardsFont12pt0">
    <w:name w:val="Cards + Font 12pt"/>
    <w:uiPriority w:val="1"/>
    <w:rsid w:val="00933C6E"/>
    <w:rPr>
      <w:rFonts w:ascii="Times New Roman" w:hAnsi="Times New Roman"/>
      <w:sz w:val="24"/>
      <w:u w:val="single"/>
      <w:lang w:val="en-US" w:eastAsia="en-US" w:bidi="ar-SA"/>
    </w:rPr>
  </w:style>
  <w:style w:type="character" w:customStyle="1" w:styleId="CardsHighlight">
    <w:name w:val="Cards Highlight"/>
    <w:uiPriority w:val="1"/>
    <w:qFormat/>
    <w:rsid w:val="00933C6E"/>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933C6E"/>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933C6E"/>
    <w:pPr>
      <w:autoSpaceDE w:val="0"/>
      <w:autoSpaceDN w:val="0"/>
      <w:adjustRightInd w:val="0"/>
      <w:outlineLvl w:val="2"/>
    </w:pPr>
    <w:rPr>
      <w:b/>
      <w:bCs/>
    </w:rPr>
  </w:style>
  <w:style w:type="paragraph" w:customStyle="1" w:styleId="TagsChar1Char">
    <w:name w:val="Tags Char1 Char"/>
    <w:basedOn w:val="Normal"/>
    <w:link w:val="TagsChar1CharChar"/>
    <w:qFormat/>
    <w:rsid w:val="00933C6E"/>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933C6E"/>
    <w:rPr>
      <w:rFonts w:ascii="Georgia" w:hAnsi="Georgia" w:cs="Calibri"/>
      <w:sz w:val="24"/>
      <w:u w:val="thick"/>
    </w:rPr>
  </w:style>
  <w:style w:type="character" w:customStyle="1" w:styleId="TagsChar1CharChar">
    <w:name w:val="Tags Char1 Char Char"/>
    <w:link w:val="TagsChar1Char"/>
    <w:rsid w:val="00933C6E"/>
    <w:rPr>
      <w:rFonts w:ascii="Arial" w:hAnsi="Arial" w:cs="Arial"/>
      <w:b/>
      <w:sz w:val="22"/>
    </w:rPr>
  </w:style>
  <w:style w:type="character" w:customStyle="1" w:styleId="CitesCharCharCharChar">
    <w:name w:val="Cites Char Char Char Char"/>
    <w:link w:val="CitesCharCharChar"/>
    <w:rsid w:val="00933C6E"/>
    <w:rPr>
      <w:rFonts w:ascii="Arial" w:hAnsi="Arial" w:cs="Arial"/>
      <w:b/>
      <w:bCs/>
      <w:sz w:val="22"/>
    </w:rPr>
  </w:style>
  <w:style w:type="paragraph" w:customStyle="1" w:styleId="CardsFont6ptCharChar">
    <w:name w:val="Cards + Font: 6 pt Char Char"/>
    <w:basedOn w:val="Normal"/>
    <w:link w:val="CardsFont6ptCharCharChar"/>
    <w:qFormat/>
    <w:rsid w:val="00933C6E"/>
    <w:pPr>
      <w:autoSpaceDE w:val="0"/>
      <w:autoSpaceDN w:val="0"/>
      <w:adjustRightInd w:val="0"/>
      <w:ind w:left="432" w:right="432"/>
    </w:pPr>
    <w:rPr>
      <w:sz w:val="12"/>
    </w:rPr>
  </w:style>
  <w:style w:type="character" w:customStyle="1" w:styleId="CardsFont6ptCharCharChar">
    <w:name w:val="Cards + Font: 6 pt Char Char Char"/>
    <w:link w:val="CardsFont6ptCharChar"/>
    <w:rsid w:val="00933C6E"/>
    <w:rPr>
      <w:rFonts w:ascii="Arial" w:hAnsi="Arial" w:cs="Arial"/>
      <w:sz w:val="12"/>
    </w:rPr>
  </w:style>
  <w:style w:type="character" w:customStyle="1" w:styleId="BlockHeadingsCharCharChar">
    <w:name w:val="Block Headings Char Char Char"/>
    <w:link w:val="BlockHeadingsCharChar"/>
    <w:rsid w:val="00933C6E"/>
    <w:rPr>
      <w:rFonts w:ascii="Times New Roman" w:hAnsi="Times New Roman" w:cs="Arial"/>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933C6E"/>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933C6E"/>
    <w:rPr>
      <w:b/>
      <w:sz w:val="22"/>
      <w:lang w:val="en-US" w:eastAsia="en-US" w:bidi="ar-SA"/>
    </w:rPr>
  </w:style>
  <w:style w:type="paragraph" w:customStyle="1" w:styleId="blocktitle1">
    <w:name w:val="block title"/>
    <w:basedOn w:val="Normal"/>
    <w:link w:val="blocktitleChar1"/>
    <w:qFormat/>
    <w:rsid w:val="00933C6E"/>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933C6E"/>
    <w:rPr>
      <w:rFonts w:ascii="Garamond" w:eastAsia="Times New Roman" w:hAnsi="Garamond" w:cs="Arial"/>
      <w:b/>
      <w:caps/>
      <w:sz w:val="28"/>
      <w:szCs w:val="20"/>
    </w:rPr>
  </w:style>
  <w:style w:type="paragraph" w:customStyle="1" w:styleId="Cards1">
    <w:name w:val="Cards1"/>
    <w:basedOn w:val="Normal"/>
    <w:link w:val="Cards1Char"/>
    <w:qFormat/>
    <w:rsid w:val="00933C6E"/>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933C6E"/>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933C6E"/>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933C6E"/>
    <w:rPr>
      <w:rFonts w:ascii="Times New Roman" w:eastAsia="Times New Roman" w:hAnsi="Times New Roman" w:cs="Arial"/>
      <w:sz w:val="22"/>
      <w:u w:val="thick"/>
    </w:rPr>
  </w:style>
  <w:style w:type="paragraph" w:customStyle="1" w:styleId="StyleNormalWebNormalWebChar1CharNormalWebCharCharC">
    <w:name w:val="Style Normal (Web)Normal (Web) Char1 CharNormal (Web) Char Char C..."/>
    <w:basedOn w:val="NormalWeb"/>
    <w:qFormat/>
    <w:rsid w:val="00933C6E"/>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933C6E"/>
    <w:rPr>
      <w:rFonts w:ascii="Times New Roman" w:eastAsia="Times New Roman" w:hAnsi="Times New Roman"/>
    </w:rPr>
  </w:style>
  <w:style w:type="paragraph" w:customStyle="1" w:styleId="Reference">
    <w:name w:val="Reference"/>
    <w:qFormat/>
    <w:rsid w:val="00933C6E"/>
    <w:rPr>
      <w:rFonts w:ascii="Times New Roman" w:eastAsia="Times New Roman" w:hAnsi="Times New Roman" w:cs="Times New Roman"/>
      <w:b/>
      <w:bCs/>
      <w:szCs w:val="27"/>
      <w:u w:val="single"/>
    </w:rPr>
  </w:style>
  <w:style w:type="character" w:customStyle="1" w:styleId="inhoud">
    <w:name w:val="inhoud"/>
    <w:rsid w:val="00933C6E"/>
  </w:style>
  <w:style w:type="character" w:customStyle="1" w:styleId="CardsUnderlined">
    <w:name w:val="Cards Underlined"/>
    <w:qFormat/>
    <w:rsid w:val="00933C6E"/>
    <w:rPr>
      <w:rFonts w:ascii="Helvetica" w:hAnsi="Helvetica"/>
      <w:sz w:val="22"/>
      <w:szCs w:val="24"/>
      <w:u w:val="single"/>
    </w:rPr>
  </w:style>
  <w:style w:type="character" w:customStyle="1" w:styleId="Cites-AuthorDate">
    <w:name w:val="Cites-Author/Date"/>
    <w:qFormat/>
    <w:rsid w:val="00933C6E"/>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933C6E"/>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933C6E"/>
    <w:rPr>
      <w:rFonts w:ascii="Georgia" w:hAnsi="Georgia"/>
      <w:b w:val="0"/>
      <w:sz w:val="22"/>
      <w:u w:val="single"/>
      <w:bdr w:val="none" w:sz="0" w:space="0" w:color="auto"/>
      <w:shd w:val="clear" w:color="auto" w:fill="89FF94"/>
    </w:rPr>
  </w:style>
  <w:style w:type="character" w:customStyle="1" w:styleId="Boxout">
    <w:name w:val="Box out"/>
    <w:uiPriority w:val="1"/>
    <w:qFormat/>
    <w:rsid w:val="00933C6E"/>
    <w:rPr>
      <w:rFonts w:ascii="Georgia" w:hAnsi="Georgia"/>
      <w:b/>
      <w:sz w:val="22"/>
      <w:u w:val="single"/>
      <w:bdr w:val="single" w:sz="4" w:space="0" w:color="auto"/>
      <w:shd w:val="clear" w:color="auto" w:fill="89FF94"/>
    </w:rPr>
  </w:style>
  <w:style w:type="character" w:customStyle="1" w:styleId="StyleCardtextChar10pt">
    <w:name w:val="Style Card text Char + 10 pt"/>
    <w:rsid w:val="00933C6E"/>
    <w:rPr>
      <w:rFonts w:ascii="Georgia" w:hAnsi="Georgia"/>
      <w:sz w:val="20"/>
      <w:u w:val="single"/>
    </w:rPr>
  </w:style>
  <w:style w:type="paragraph" w:customStyle="1" w:styleId="Blocktitle3">
    <w:name w:val="Block title"/>
    <w:basedOn w:val="Heading1"/>
    <w:autoRedefine/>
    <w:qFormat/>
    <w:rsid w:val="00933C6E"/>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paragraph" w:customStyle="1" w:styleId="CardUnderlined">
    <w:name w:val="Card Underlined"/>
    <w:basedOn w:val="Normal"/>
    <w:autoRedefine/>
    <w:qFormat/>
    <w:rsid w:val="00933C6E"/>
    <w:rPr>
      <w:rFonts w:ascii="Arial Narrow" w:eastAsia="Times New Roman" w:hAnsi="Arial Narrow"/>
      <w:u w:val="single"/>
    </w:rPr>
  </w:style>
  <w:style w:type="paragraph" w:customStyle="1" w:styleId="CardNotUnderlined0">
    <w:name w:val="Card Not Underlined"/>
    <w:basedOn w:val="Normal"/>
    <w:autoRedefine/>
    <w:qFormat/>
    <w:rsid w:val="00933C6E"/>
    <w:rPr>
      <w:rFonts w:eastAsia="Times New Roman"/>
      <w:szCs w:val="20"/>
    </w:rPr>
  </w:style>
  <w:style w:type="character" w:customStyle="1" w:styleId="UnderliningChar2">
    <w:name w:val="Underlining Char2"/>
    <w:rsid w:val="00933C6E"/>
    <w:rPr>
      <w:rFonts w:ascii="Arial Narrow" w:hAnsi="Arial Narrow"/>
      <w:szCs w:val="24"/>
      <w:u w:val="single"/>
      <w:lang w:val="en-US" w:eastAsia="en-US" w:bidi="ar-SA"/>
    </w:rPr>
  </w:style>
  <w:style w:type="paragraph" w:customStyle="1" w:styleId="BlockHeading1">
    <w:name w:val="Block Heading 1"/>
    <w:basedOn w:val="Normal"/>
    <w:qFormat/>
    <w:rsid w:val="00933C6E"/>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933C6E"/>
    <w:pPr>
      <w:outlineLvl w:val="1"/>
    </w:pPr>
    <w:rPr>
      <w:emboss/>
    </w:rPr>
  </w:style>
  <w:style w:type="paragraph" w:customStyle="1" w:styleId="Paste">
    <w:name w:val="Paste"/>
    <w:basedOn w:val="Normal"/>
    <w:qFormat/>
    <w:rsid w:val="00933C6E"/>
    <w:rPr>
      <w:rFonts w:ascii="Arial Narrow" w:eastAsia="Times New Roman" w:hAnsi="Arial Narrow"/>
    </w:rPr>
  </w:style>
  <w:style w:type="paragraph" w:customStyle="1" w:styleId="textsmall0">
    <w:name w:val="textsmall"/>
    <w:basedOn w:val="Normal"/>
    <w:link w:val="textsmallChar0"/>
    <w:qFormat/>
    <w:rsid w:val="00933C6E"/>
    <w:rPr>
      <w:rFonts w:eastAsia="Times New Roman"/>
    </w:rPr>
  </w:style>
  <w:style w:type="character" w:customStyle="1" w:styleId="smcaps">
    <w:name w:val="smcaps"/>
    <w:rsid w:val="00933C6E"/>
  </w:style>
  <w:style w:type="character" w:customStyle="1" w:styleId="Style1Char2">
    <w:name w:val="Style1 Char2"/>
    <w:rsid w:val="00933C6E"/>
    <w:rPr>
      <w:szCs w:val="24"/>
      <w:lang w:val="en-US" w:eastAsia="en-US" w:bidi="ar-SA"/>
    </w:rPr>
  </w:style>
  <w:style w:type="paragraph" w:customStyle="1" w:styleId="SmallCite">
    <w:name w:val="Small Cite"/>
    <w:basedOn w:val="Normal"/>
    <w:qFormat/>
    <w:rsid w:val="00933C6E"/>
    <w:rPr>
      <w:rFonts w:ascii="Verdana" w:eastAsia="Times New Roman" w:hAnsi="Verdana"/>
    </w:rPr>
  </w:style>
  <w:style w:type="paragraph" w:customStyle="1" w:styleId="inside-copy">
    <w:name w:val="inside-copy"/>
    <w:basedOn w:val="Normal"/>
    <w:qFormat/>
    <w:rsid w:val="00933C6E"/>
    <w:pPr>
      <w:spacing w:before="100" w:beforeAutospacing="1" w:after="100" w:afterAutospacing="1" w:line="225" w:lineRule="atLeast"/>
    </w:pPr>
    <w:rPr>
      <w:rFonts w:eastAsia="Times New Roman"/>
      <w:szCs w:val="18"/>
    </w:rPr>
  </w:style>
  <w:style w:type="character" w:customStyle="1" w:styleId="inside-head1">
    <w:name w:val="inside-head1"/>
    <w:rsid w:val="00933C6E"/>
    <w:rPr>
      <w:rFonts w:ascii="Arial" w:hAnsi="Arial" w:cs="Arial" w:hint="default"/>
      <w:b/>
      <w:bCs/>
      <w:color w:val="000000"/>
      <w:spacing w:val="-15"/>
      <w:sz w:val="45"/>
      <w:szCs w:val="45"/>
    </w:rPr>
  </w:style>
  <w:style w:type="character" w:customStyle="1" w:styleId="datestamp1">
    <w:name w:val="datestamp1"/>
    <w:rsid w:val="00933C6E"/>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933C6E"/>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933C6E"/>
  </w:style>
  <w:style w:type="paragraph" w:customStyle="1" w:styleId="links1">
    <w:name w:val="links1"/>
    <w:basedOn w:val="Normal"/>
    <w:qFormat/>
    <w:rsid w:val="00933C6E"/>
    <w:pPr>
      <w:spacing w:before="100" w:beforeAutospacing="1" w:after="100" w:afterAutospacing="1"/>
    </w:pPr>
    <w:rPr>
      <w:rFonts w:eastAsia="Times New Roman"/>
      <w:color w:val="FFFFFF"/>
      <w:szCs w:val="16"/>
    </w:rPr>
  </w:style>
  <w:style w:type="paragraph" w:customStyle="1" w:styleId="noindent">
    <w:name w:val="noindent"/>
    <w:basedOn w:val="Normal"/>
    <w:qFormat/>
    <w:rsid w:val="00933C6E"/>
    <w:pPr>
      <w:spacing w:before="100" w:beforeAutospacing="1" w:after="100" w:afterAutospacing="1"/>
      <w:ind w:left="300"/>
    </w:pPr>
    <w:rPr>
      <w:rFonts w:eastAsia="Times New Roman"/>
    </w:rPr>
  </w:style>
  <w:style w:type="paragraph" w:customStyle="1" w:styleId="endtext">
    <w:name w:val="endtext"/>
    <w:basedOn w:val="Normal"/>
    <w:qFormat/>
    <w:rsid w:val="00933C6E"/>
    <w:pPr>
      <w:spacing w:before="100" w:beforeAutospacing="1" w:after="100" w:afterAutospacing="1"/>
      <w:ind w:left="300"/>
    </w:pPr>
    <w:rPr>
      <w:rFonts w:eastAsia="Times New Roman"/>
      <w:szCs w:val="20"/>
    </w:rPr>
  </w:style>
  <w:style w:type="character" w:customStyle="1" w:styleId="storyheading31">
    <w:name w:val="storyheading31"/>
    <w:rsid w:val="00933C6E"/>
    <w:rPr>
      <w:rFonts w:ascii="Verdana" w:hAnsi="Verdana" w:hint="default"/>
      <w:b/>
      <w:bCs/>
      <w:sz w:val="32"/>
      <w:szCs w:val="32"/>
    </w:rPr>
  </w:style>
  <w:style w:type="character" w:customStyle="1" w:styleId="storydeck31">
    <w:name w:val="storydeck31"/>
    <w:rsid w:val="00933C6E"/>
    <w:rPr>
      <w:rFonts w:ascii="Verdana" w:hAnsi="Verdana" w:hint="default"/>
      <w:i w:val="0"/>
      <w:iCs w:val="0"/>
      <w:sz w:val="21"/>
      <w:szCs w:val="21"/>
    </w:rPr>
  </w:style>
  <w:style w:type="paragraph" w:customStyle="1" w:styleId="copyright">
    <w:name w:val="copyright"/>
    <w:basedOn w:val="Normal"/>
    <w:qFormat/>
    <w:rsid w:val="00933C6E"/>
    <w:pPr>
      <w:spacing w:before="100" w:beforeAutospacing="1" w:after="100" w:afterAutospacing="1"/>
    </w:pPr>
    <w:rPr>
      <w:rFonts w:eastAsia="Times New Roman"/>
    </w:rPr>
  </w:style>
  <w:style w:type="character" w:customStyle="1" w:styleId="subtitle10">
    <w:name w:val="subtitle1"/>
    <w:rsid w:val="00933C6E"/>
    <w:rPr>
      <w:rFonts w:ascii="Verdana" w:hAnsi="Verdana" w:hint="default"/>
      <w:b w:val="0"/>
      <w:bCs w:val="0"/>
      <w:vanish w:val="0"/>
      <w:webHidden w:val="0"/>
      <w:color w:val="484848"/>
      <w:sz w:val="14"/>
      <w:szCs w:val="14"/>
      <w:specVanish w:val="0"/>
    </w:rPr>
  </w:style>
  <w:style w:type="paragraph" w:customStyle="1" w:styleId="g">
    <w:name w:val="g"/>
    <w:basedOn w:val="Normal"/>
    <w:qFormat/>
    <w:rsid w:val="00933C6E"/>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933C6E"/>
    <w:rPr>
      <w:rFonts w:cs="Arial"/>
      <w:b/>
      <w:bCs/>
      <w:iCs/>
      <w:color w:val="000000"/>
      <w:szCs w:val="28"/>
      <w:lang w:val="en-US" w:eastAsia="en-US" w:bidi="ar-SA"/>
    </w:rPr>
  </w:style>
  <w:style w:type="character" w:customStyle="1" w:styleId="clsbiolink">
    <w:name w:val="clsbiolink"/>
    <w:rsid w:val="00933C6E"/>
  </w:style>
  <w:style w:type="character" w:customStyle="1" w:styleId="clssmaller">
    <w:name w:val="clssmaller"/>
    <w:rsid w:val="00933C6E"/>
  </w:style>
  <w:style w:type="character" w:customStyle="1" w:styleId="sm1">
    <w:name w:val="sm1"/>
    <w:rsid w:val="00933C6E"/>
    <w:rPr>
      <w:rFonts w:ascii="Verdana" w:hAnsi="Verdana" w:hint="default"/>
      <w:i w:val="0"/>
      <w:iCs w:val="0"/>
      <w:smallCaps w:val="0"/>
      <w:color w:val="000000"/>
      <w:sz w:val="17"/>
      <w:szCs w:val="17"/>
    </w:rPr>
  </w:style>
  <w:style w:type="character" w:customStyle="1" w:styleId="noindentChar">
    <w:name w:val="noindent Char"/>
    <w:rsid w:val="00933C6E"/>
    <w:rPr>
      <w:rFonts w:ascii="Arial" w:hAnsi="Arial" w:cs="Arial"/>
      <w:sz w:val="24"/>
      <w:szCs w:val="24"/>
      <w:lang w:val="en-US" w:eastAsia="en-US" w:bidi="ar-SA"/>
    </w:rPr>
  </w:style>
  <w:style w:type="character" w:customStyle="1" w:styleId="SmallChar1">
    <w:name w:val="Small Char1"/>
    <w:rsid w:val="00933C6E"/>
    <w:rPr>
      <w:sz w:val="16"/>
      <w:szCs w:val="24"/>
      <w:lang w:val="en-US" w:eastAsia="en-US" w:bidi="ar-SA"/>
    </w:rPr>
  </w:style>
  <w:style w:type="character" w:customStyle="1" w:styleId="smallChar0">
    <w:name w:val="small Char"/>
    <w:rsid w:val="00933C6E"/>
    <w:rPr>
      <w:szCs w:val="24"/>
      <w:lang w:val="en-US" w:eastAsia="en-US" w:bidi="ar-SA"/>
    </w:rPr>
  </w:style>
  <w:style w:type="character" w:customStyle="1" w:styleId="fullcite">
    <w:name w:val="fullcite"/>
    <w:rsid w:val="00933C6E"/>
  </w:style>
  <w:style w:type="character" w:customStyle="1" w:styleId="Style9ptThickunderline">
    <w:name w:val="Style 9 pt Thick underline"/>
    <w:rsid w:val="00933C6E"/>
    <w:rPr>
      <w:sz w:val="24"/>
      <w:u w:val="thick"/>
    </w:rPr>
  </w:style>
  <w:style w:type="paragraph" w:customStyle="1" w:styleId="Repeatheader">
    <w:name w:val="Repeat header"/>
    <w:basedOn w:val="Normal"/>
    <w:autoRedefine/>
    <w:qFormat/>
    <w:rsid w:val="00933C6E"/>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933C6E"/>
  </w:style>
  <w:style w:type="character" w:customStyle="1" w:styleId="CardNotUnderlinedChar">
    <w:name w:val="Card Not Underlined Char"/>
    <w:rsid w:val="00933C6E"/>
    <w:rPr>
      <w:sz w:val="16"/>
      <w:lang w:val="en-US" w:eastAsia="en-US" w:bidi="ar-SA"/>
    </w:rPr>
  </w:style>
  <w:style w:type="paragraph" w:customStyle="1" w:styleId="CardNotUnderlined3">
    <w:name w:val="Card Not Underlined 3"/>
    <w:basedOn w:val="CardNotUnderlined0"/>
    <w:qFormat/>
    <w:rsid w:val="00933C6E"/>
    <w:rPr>
      <w:sz w:val="18"/>
    </w:rPr>
  </w:style>
  <w:style w:type="paragraph" w:customStyle="1" w:styleId="CardNotUnderlinedFinal">
    <w:name w:val="Card Not Underlined Final"/>
    <w:basedOn w:val="CardNotUnderlined3"/>
    <w:qFormat/>
    <w:rsid w:val="00933C6E"/>
    <w:rPr>
      <w:sz w:val="20"/>
    </w:rPr>
  </w:style>
  <w:style w:type="character" w:customStyle="1" w:styleId="CardUnderlinedChar">
    <w:name w:val="Card Underlined Char"/>
    <w:rsid w:val="00933C6E"/>
    <w:rPr>
      <w:rFonts w:ascii="Arial Narrow" w:hAnsi="Arial Narrow"/>
      <w:sz w:val="22"/>
      <w:szCs w:val="24"/>
      <w:u w:val="single"/>
      <w:lang w:val="en-US" w:eastAsia="en-US" w:bidi="ar-SA"/>
    </w:rPr>
  </w:style>
  <w:style w:type="character" w:customStyle="1" w:styleId="CardNotUnderlinedChar1">
    <w:name w:val="Card Not Underlined Char1"/>
    <w:rsid w:val="00933C6E"/>
    <w:rPr>
      <w:lang w:val="en-US" w:eastAsia="en-US" w:bidi="ar-SA"/>
    </w:rPr>
  </w:style>
  <w:style w:type="character" w:customStyle="1" w:styleId="IndexHeadersCharChar">
    <w:name w:val="Index Headers Char Char"/>
    <w:rsid w:val="00933C6E"/>
    <w:rPr>
      <w:rFonts w:cs="Arial"/>
      <w:bCs/>
      <w:caps/>
      <w:color w:val="FFFFFF"/>
      <w:sz w:val="2"/>
      <w:szCs w:val="2"/>
      <w:lang w:val="en-US" w:eastAsia="en-US" w:bidi="ar-SA"/>
    </w:rPr>
  </w:style>
  <w:style w:type="paragraph" w:customStyle="1" w:styleId="Numbering">
    <w:name w:val="Numbering"/>
    <w:basedOn w:val="Normal"/>
    <w:next w:val="Normal"/>
    <w:qFormat/>
    <w:rsid w:val="00933C6E"/>
    <w:pPr>
      <w:numPr>
        <w:numId w:val="15"/>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933C6E"/>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933C6E"/>
    <w:pPr>
      <w:suppressAutoHyphens/>
      <w:spacing w:after="200"/>
      <w:contextualSpacing/>
    </w:pPr>
    <w:rPr>
      <w:rFonts w:eastAsia="Times New Roman"/>
      <w:sz w:val="14"/>
      <w:szCs w:val="18"/>
    </w:rPr>
  </w:style>
  <w:style w:type="character" w:customStyle="1" w:styleId="SmallFontChar">
    <w:name w:val="Small Font Char"/>
    <w:rsid w:val="00933C6E"/>
    <w:rPr>
      <w:sz w:val="14"/>
      <w:szCs w:val="18"/>
      <w:lang w:val="en-US" w:eastAsia="en-US" w:bidi="ar-SA"/>
    </w:rPr>
  </w:style>
  <w:style w:type="paragraph" w:customStyle="1" w:styleId="Circle">
    <w:name w:val="Circle"/>
    <w:basedOn w:val="Normal"/>
    <w:next w:val="Normal"/>
    <w:link w:val="CircleChar"/>
    <w:qFormat/>
    <w:rsid w:val="00933C6E"/>
    <w:pPr>
      <w:suppressAutoHyphens/>
      <w:spacing w:after="200"/>
      <w:contextualSpacing/>
    </w:pPr>
    <w:rPr>
      <w:rFonts w:eastAsia="Times New Roman"/>
      <w:b/>
      <w:i/>
      <w:szCs w:val="18"/>
      <w:u w:val="thick"/>
    </w:rPr>
  </w:style>
  <w:style w:type="character" w:customStyle="1" w:styleId="CircleChar1">
    <w:name w:val="Circle Char1"/>
    <w:rsid w:val="00933C6E"/>
    <w:rPr>
      <w:b/>
      <w:i/>
      <w:szCs w:val="18"/>
      <w:u w:val="thick"/>
      <w:lang w:val="en-US" w:eastAsia="en-US" w:bidi="ar-SA"/>
    </w:rPr>
  </w:style>
  <w:style w:type="paragraph" w:customStyle="1" w:styleId="IndentedLettering">
    <w:name w:val="Indented Lettering"/>
    <w:basedOn w:val="Numbering"/>
    <w:next w:val="Normal"/>
    <w:qFormat/>
    <w:rsid w:val="00933C6E"/>
  </w:style>
  <w:style w:type="paragraph" w:customStyle="1" w:styleId="Lettering">
    <w:name w:val="Lettering"/>
    <w:basedOn w:val="Numbering"/>
    <w:next w:val="Normal"/>
    <w:qFormat/>
    <w:rsid w:val="00933C6E"/>
    <w:pPr>
      <w:numPr>
        <w:numId w:val="0"/>
      </w:numPr>
      <w:tabs>
        <w:tab w:val="num" w:pos="720"/>
      </w:tabs>
      <w:ind w:left="720" w:hanging="360"/>
    </w:pPr>
    <w:rPr>
      <w:szCs w:val="22"/>
    </w:rPr>
  </w:style>
  <w:style w:type="paragraph" w:customStyle="1" w:styleId="FileName">
    <w:name w:val="File Name"/>
    <w:basedOn w:val="Normal"/>
    <w:next w:val="Normal"/>
    <w:qFormat/>
    <w:rsid w:val="00933C6E"/>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933C6E"/>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933C6E"/>
    <w:pPr>
      <w:numPr>
        <w:numId w:val="0"/>
      </w:numPr>
      <w:tabs>
        <w:tab w:val="num" w:pos="720"/>
      </w:tabs>
      <w:ind w:left="720" w:hanging="360"/>
    </w:pPr>
  </w:style>
  <w:style w:type="paragraph" w:customStyle="1" w:styleId="CardContinued1">
    <w:name w:val="Card Continued 1"/>
    <w:basedOn w:val="Normal"/>
    <w:next w:val="Normal"/>
    <w:qFormat/>
    <w:rsid w:val="00933C6E"/>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933C6E"/>
    <w:pPr>
      <w:spacing w:before="0" w:after="120"/>
      <w:jc w:val="left"/>
    </w:pPr>
  </w:style>
  <w:style w:type="paragraph" w:customStyle="1" w:styleId="Clearformatting">
    <w:name w:val="Clear formatting"/>
    <w:basedOn w:val="Normal"/>
    <w:qFormat/>
    <w:rsid w:val="00933C6E"/>
    <w:pPr>
      <w:keepNext/>
      <w:outlineLvl w:val="2"/>
    </w:pPr>
    <w:rPr>
      <w:rFonts w:ascii="Arial Narrow" w:eastAsia="Times New Roman" w:hAnsi="Arial Narrow"/>
      <w:b/>
      <w:bCs/>
      <w:szCs w:val="26"/>
    </w:rPr>
  </w:style>
  <w:style w:type="character" w:customStyle="1" w:styleId="textmedium">
    <w:name w:val="textmedium"/>
    <w:rsid w:val="00933C6E"/>
  </w:style>
  <w:style w:type="character" w:customStyle="1" w:styleId="SmallText1">
    <w:name w:val="SmallText"/>
    <w:rsid w:val="00933C6E"/>
    <w:rPr>
      <w:color w:val="000000"/>
    </w:rPr>
  </w:style>
  <w:style w:type="character" w:customStyle="1" w:styleId="justify">
    <w:name w:val="justify"/>
    <w:rsid w:val="00933C6E"/>
  </w:style>
  <w:style w:type="paragraph" w:customStyle="1" w:styleId="SmallCardText">
    <w:name w:val="Small Card Text"/>
    <w:qFormat/>
    <w:rsid w:val="00933C6E"/>
    <w:pPr>
      <w:spacing w:after="200" w:line="276" w:lineRule="auto"/>
    </w:pPr>
    <w:rPr>
      <w:rFonts w:eastAsia="Times New Roman"/>
      <w:sz w:val="16"/>
      <w:szCs w:val="16"/>
    </w:rPr>
  </w:style>
  <w:style w:type="character" w:customStyle="1" w:styleId="SmallCardTextChar">
    <w:name w:val="Small Card Text Char"/>
    <w:rsid w:val="00933C6E"/>
    <w:rPr>
      <w:sz w:val="16"/>
      <w:szCs w:val="16"/>
      <w:lang w:val="en-US" w:eastAsia="en-US" w:bidi="ar-SA"/>
    </w:rPr>
  </w:style>
  <w:style w:type="paragraph" w:customStyle="1" w:styleId="TAGFONT">
    <w:name w:val="TAG FONT"/>
    <w:basedOn w:val="Normal"/>
    <w:autoRedefine/>
    <w:qFormat/>
    <w:rsid w:val="00933C6E"/>
    <w:rPr>
      <w:rFonts w:eastAsia="Times New Roman"/>
    </w:rPr>
  </w:style>
  <w:style w:type="paragraph" w:styleId="BodyTextIndent">
    <w:name w:val="Body Text Indent"/>
    <w:aliases w:val="Body Text EJ"/>
    <w:basedOn w:val="Normal"/>
    <w:link w:val="BodyTextIndentChar"/>
    <w:rsid w:val="00933C6E"/>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933C6E"/>
    <w:rPr>
      <w:rFonts w:ascii="Arial" w:eastAsia="Times New Roman" w:hAnsi="Arial" w:cs="Arial"/>
      <w:sz w:val="22"/>
      <w:szCs w:val="18"/>
    </w:rPr>
  </w:style>
  <w:style w:type="character" w:customStyle="1" w:styleId="tagChar3">
    <w:name w:val="tag Char3"/>
    <w:rsid w:val="00933C6E"/>
    <w:rPr>
      <w:b/>
      <w:sz w:val="24"/>
      <w:szCs w:val="24"/>
      <w:lang w:val="en-US" w:eastAsia="en-US" w:bidi="ar-SA"/>
    </w:rPr>
  </w:style>
  <w:style w:type="paragraph" w:customStyle="1" w:styleId="LanguageStrike">
    <w:name w:val="Language Strike"/>
    <w:basedOn w:val="Normal"/>
    <w:next w:val="Normal"/>
    <w:link w:val="LanguageStrikeChar"/>
    <w:qFormat/>
    <w:rsid w:val="00933C6E"/>
    <w:rPr>
      <w:rFonts w:ascii="Arial Narrow" w:eastAsia="Times New Roman" w:hAnsi="Arial Narrow"/>
      <w:strike/>
    </w:rPr>
  </w:style>
  <w:style w:type="character" w:customStyle="1" w:styleId="LanguageStrikeChar">
    <w:name w:val="Language Strike Char"/>
    <w:link w:val="LanguageStrike"/>
    <w:rsid w:val="00933C6E"/>
    <w:rPr>
      <w:rFonts w:ascii="Arial Narrow" w:eastAsia="Times New Roman" w:hAnsi="Arial Narrow" w:cs="Arial"/>
      <w:strike/>
      <w:sz w:val="22"/>
    </w:rPr>
  </w:style>
  <w:style w:type="paragraph" w:customStyle="1" w:styleId="medium-normal">
    <w:name w:val="medium-normal"/>
    <w:basedOn w:val="Normal"/>
    <w:qFormat/>
    <w:rsid w:val="00933C6E"/>
    <w:pPr>
      <w:spacing w:before="100" w:beforeAutospacing="1" w:after="100" w:afterAutospacing="1"/>
    </w:pPr>
    <w:rPr>
      <w:rFonts w:eastAsia="Times New Roman"/>
      <w:szCs w:val="20"/>
    </w:rPr>
  </w:style>
  <w:style w:type="character" w:customStyle="1" w:styleId="medium-normal1">
    <w:name w:val="medium-normal1"/>
    <w:rsid w:val="00933C6E"/>
    <w:rPr>
      <w:rFonts w:ascii="Arial" w:hAnsi="Arial" w:cs="Arial" w:hint="default"/>
      <w:b w:val="0"/>
      <w:bCs w:val="0"/>
      <w:i w:val="0"/>
      <w:iCs w:val="0"/>
      <w:sz w:val="20"/>
      <w:szCs w:val="20"/>
    </w:rPr>
  </w:style>
  <w:style w:type="paragraph" w:customStyle="1" w:styleId="8point">
    <w:name w:val="8 point"/>
    <w:basedOn w:val="Normal"/>
    <w:link w:val="8pointChar"/>
    <w:qFormat/>
    <w:rsid w:val="00933C6E"/>
    <w:rPr>
      <w:rFonts w:eastAsia="Times New Roman"/>
    </w:rPr>
  </w:style>
  <w:style w:type="character" w:customStyle="1" w:styleId="8pointChar">
    <w:name w:val="8 point Char"/>
    <w:link w:val="8point"/>
    <w:rsid w:val="00933C6E"/>
    <w:rPr>
      <w:rFonts w:ascii="Arial" w:eastAsia="Times New Roman" w:hAnsi="Arial" w:cs="Arial"/>
      <w:sz w:val="22"/>
    </w:rPr>
  </w:style>
  <w:style w:type="paragraph" w:customStyle="1" w:styleId="citationunderline">
    <w:name w:val="citation/underline"/>
    <w:link w:val="citationunderlineChar"/>
    <w:autoRedefine/>
    <w:qFormat/>
    <w:rsid w:val="00933C6E"/>
    <w:rPr>
      <w:rFonts w:ascii="Times New Roman" w:eastAsia="Times New Roman" w:hAnsi="Times New Roman" w:cs="Times New Roman"/>
      <w:b/>
      <w:u w:val="single"/>
    </w:rPr>
  </w:style>
  <w:style w:type="character" w:customStyle="1" w:styleId="citationunderlineChar">
    <w:name w:val="citation/underline Char"/>
    <w:link w:val="citationunderline"/>
    <w:rsid w:val="00933C6E"/>
    <w:rPr>
      <w:rFonts w:ascii="Times New Roman" w:eastAsia="Times New Roman" w:hAnsi="Times New Roman" w:cs="Times New Roman"/>
      <w:b/>
      <w:u w:val="single"/>
    </w:rPr>
  </w:style>
  <w:style w:type="character" w:customStyle="1" w:styleId="inside-head">
    <w:name w:val="inside-head"/>
    <w:rsid w:val="00933C6E"/>
  </w:style>
  <w:style w:type="character" w:customStyle="1" w:styleId="awtw">
    <w:name w:val="awtw"/>
    <w:rsid w:val="00933C6E"/>
  </w:style>
  <w:style w:type="paragraph" w:customStyle="1" w:styleId="Style60">
    <w:name w:val="Style 6"/>
    <w:qFormat/>
    <w:rsid w:val="00933C6E"/>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933C6E"/>
    <w:rPr>
      <w:b/>
      <w:bCs w:val="0"/>
      <w:sz w:val="20"/>
      <w:u w:val="single"/>
    </w:rPr>
  </w:style>
  <w:style w:type="character" w:customStyle="1" w:styleId="Citation-AuthorDate">
    <w:name w:val="Citation - Author/Date"/>
    <w:rsid w:val="00933C6E"/>
    <w:rPr>
      <w:b/>
      <w:bCs w:val="0"/>
      <w:smallCaps/>
      <w:sz w:val="24"/>
      <w:u w:val="single"/>
    </w:rPr>
  </w:style>
  <w:style w:type="character" w:customStyle="1" w:styleId="CardsCharChar">
    <w:name w:val="Cards Char Char"/>
    <w:rsid w:val="00933C6E"/>
    <w:rPr>
      <w:rFonts w:ascii="Arial Narrow" w:eastAsia="Times New Roman" w:hAnsi="Arial Narrow"/>
      <w:szCs w:val="24"/>
    </w:rPr>
  </w:style>
  <w:style w:type="character" w:customStyle="1" w:styleId="ThickUnderlineCharChar">
    <w:name w:val="Thick Underline Char Char"/>
    <w:rsid w:val="00933C6E"/>
    <w:rPr>
      <w:rFonts w:ascii="Arial Narrow" w:eastAsia="Times New Roman" w:hAnsi="Arial Narrow"/>
      <w:sz w:val="24"/>
      <w:szCs w:val="24"/>
      <w:u w:val="thick"/>
    </w:rPr>
  </w:style>
  <w:style w:type="character" w:customStyle="1" w:styleId="CitesCharChar">
    <w:name w:val="Cites Char Char"/>
    <w:rsid w:val="00933C6E"/>
    <w:rPr>
      <w:rFonts w:ascii="Arial Narrow" w:eastAsia="Times New Roman" w:hAnsi="Arial Narrow"/>
      <w:b/>
      <w:bCs/>
      <w:sz w:val="24"/>
      <w:szCs w:val="24"/>
    </w:rPr>
  </w:style>
  <w:style w:type="character" w:customStyle="1" w:styleId="TagsCharChar">
    <w:name w:val="Tags Char Char"/>
    <w:rsid w:val="00933C6E"/>
    <w:rPr>
      <w:rFonts w:ascii="Arial Narrow" w:eastAsia="Times New Roman" w:hAnsi="Arial Narrow"/>
      <w:b/>
      <w:sz w:val="24"/>
      <w:szCs w:val="24"/>
    </w:rPr>
  </w:style>
  <w:style w:type="character" w:customStyle="1" w:styleId="Style6Char">
    <w:name w:val="Style6 Char"/>
    <w:link w:val="Style6"/>
    <w:uiPriority w:val="99"/>
    <w:rsid w:val="00933C6E"/>
    <w:rPr>
      <w:rFonts w:ascii="Times New Roman" w:eastAsia="SimSun" w:hAnsi="Times New Roman" w:cs="Arial"/>
      <w:b/>
      <w:sz w:val="22"/>
    </w:rPr>
  </w:style>
  <w:style w:type="character" w:customStyle="1" w:styleId="ld3">
    <w:name w:val="ld3"/>
    <w:rsid w:val="00933C6E"/>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933C6E"/>
    <w:rPr>
      <w:rFonts w:ascii="Times New Roman" w:hAnsi="Times New Roman"/>
      <w:sz w:val="14"/>
    </w:rPr>
  </w:style>
  <w:style w:type="paragraph" w:customStyle="1" w:styleId="DateCitesAuthorChar">
    <w:name w:val="DateCitesAuthor Char"/>
    <w:basedOn w:val="Normal"/>
    <w:link w:val="DateCitesAuthorCharChar"/>
    <w:qFormat/>
    <w:rsid w:val="00933C6E"/>
    <w:pPr>
      <w:keepNext/>
      <w:outlineLvl w:val="2"/>
    </w:pPr>
    <w:rPr>
      <w:rFonts w:eastAsia="Times New Roman"/>
      <w:b/>
      <w:bCs/>
      <w:szCs w:val="26"/>
      <w:u w:val="single"/>
    </w:rPr>
  </w:style>
  <w:style w:type="character" w:customStyle="1" w:styleId="DateCitesAuthorCharChar">
    <w:name w:val="DateCitesAuthor Char Char"/>
    <w:link w:val="DateCitesAuthorChar"/>
    <w:rsid w:val="00933C6E"/>
    <w:rPr>
      <w:rFonts w:ascii="Arial" w:eastAsia="Times New Roman" w:hAnsi="Arial" w:cs="Arial"/>
      <w:b/>
      <w:bCs/>
      <w:sz w:val="22"/>
      <w:szCs w:val="26"/>
      <w:u w:val="single"/>
    </w:rPr>
  </w:style>
  <w:style w:type="paragraph" w:customStyle="1" w:styleId="articlebodynormaltext">
    <w:name w:val="articlebody_normaltext"/>
    <w:basedOn w:val="Normal"/>
    <w:qFormat/>
    <w:rsid w:val="00933C6E"/>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933C6E"/>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933C6E"/>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933C6E"/>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933C6E"/>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933C6E"/>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933C6E"/>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933C6E"/>
  </w:style>
  <w:style w:type="paragraph" w:customStyle="1" w:styleId="Shrink8">
    <w:name w:val="Shrink8"/>
    <w:basedOn w:val="Normal"/>
    <w:autoRedefine/>
    <w:qFormat/>
    <w:rsid w:val="00933C6E"/>
  </w:style>
  <w:style w:type="paragraph" w:customStyle="1" w:styleId="Tag12">
    <w:name w:val="Tag12"/>
    <w:basedOn w:val="Normal"/>
    <w:qFormat/>
    <w:rsid w:val="00933C6E"/>
    <w:pPr>
      <w:contextualSpacing/>
    </w:pPr>
    <w:rPr>
      <w:b/>
    </w:rPr>
  </w:style>
  <w:style w:type="character" w:customStyle="1" w:styleId="grey10">
    <w:name w:val="grey10"/>
    <w:rsid w:val="00933C6E"/>
  </w:style>
  <w:style w:type="character" w:customStyle="1" w:styleId="CharacterStyle20">
    <w:name w:val="Character Style 20"/>
    <w:rsid w:val="00933C6E"/>
    <w:rPr>
      <w:sz w:val="21"/>
    </w:rPr>
  </w:style>
  <w:style w:type="character" w:customStyle="1" w:styleId="Style11ptUnderlineBorderSinglesolidlineAuto05pt">
    <w:name w:val="Style 11 pt Underline Border: : (Single solid line Auto  0.5 pt..."/>
    <w:rsid w:val="00933C6E"/>
    <w:rPr>
      <w:sz w:val="20"/>
      <w:u w:val="single"/>
      <w:bdr w:val="single" w:sz="4" w:space="0" w:color="auto"/>
    </w:rPr>
  </w:style>
  <w:style w:type="character" w:customStyle="1" w:styleId="A9">
    <w:name w:val="A9"/>
    <w:uiPriority w:val="99"/>
    <w:rsid w:val="00933C6E"/>
    <w:rPr>
      <w:color w:val="000000"/>
      <w:sz w:val="11"/>
    </w:rPr>
  </w:style>
  <w:style w:type="character" w:customStyle="1" w:styleId="A5">
    <w:name w:val="A5"/>
    <w:uiPriority w:val="99"/>
    <w:rsid w:val="00933C6E"/>
    <w:rPr>
      <w:rFonts w:ascii="Minion RegularSC" w:hAnsi="Minion RegularSC"/>
      <w:color w:val="000000"/>
      <w:sz w:val="12"/>
    </w:rPr>
  </w:style>
  <w:style w:type="paragraph" w:customStyle="1" w:styleId="HeadingsBase">
    <w:name w:val="Headings Base"/>
    <w:basedOn w:val="Normal"/>
    <w:link w:val="HeadingsBaseChar"/>
    <w:qFormat/>
    <w:rsid w:val="00933C6E"/>
    <w:pPr>
      <w:keepNext/>
      <w:keepLines/>
      <w:suppressAutoHyphens/>
      <w:spacing w:before="20" w:after="120"/>
      <w:jc w:val="center"/>
    </w:pPr>
    <w:rPr>
      <w:b/>
      <w:sz w:val="32"/>
    </w:rPr>
  </w:style>
  <w:style w:type="character" w:customStyle="1" w:styleId="underline2">
    <w:name w:val="underline2"/>
    <w:qFormat/>
    <w:rsid w:val="00933C6E"/>
    <w:rPr>
      <w:u w:val="single"/>
      <w:bdr w:val="none" w:sz="0" w:space="0" w:color="auto"/>
      <w:shd w:val="clear" w:color="auto" w:fill="B3B3B3"/>
    </w:rPr>
  </w:style>
  <w:style w:type="character" w:customStyle="1" w:styleId="underline3">
    <w:name w:val="underline3"/>
    <w:rsid w:val="00933C6E"/>
    <w:rPr>
      <w:u w:val="single"/>
      <w:bdr w:val="none" w:sz="0" w:space="0" w:color="auto"/>
      <w:shd w:val="clear" w:color="auto" w:fill="FFFF00"/>
    </w:rPr>
  </w:style>
  <w:style w:type="paragraph" w:customStyle="1" w:styleId="HeadingFake">
    <w:name w:val="Heading Fake"/>
    <w:basedOn w:val="Heading3"/>
    <w:uiPriority w:val="99"/>
    <w:qFormat/>
    <w:rsid w:val="00933C6E"/>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933C6E"/>
    <w:pPr>
      <w:spacing w:line="480" w:lineRule="auto"/>
      <w:ind w:firstLine="720"/>
    </w:pPr>
  </w:style>
  <w:style w:type="paragraph" w:customStyle="1" w:styleId="SchoolBlockQuote">
    <w:name w:val="School Block Quote"/>
    <w:basedOn w:val="SchoolPaper"/>
    <w:uiPriority w:val="99"/>
    <w:qFormat/>
    <w:rsid w:val="00933C6E"/>
    <w:pPr>
      <w:spacing w:line="240" w:lineRule="auto"/>
      <w:ind w:left="720" w:right="720" w:firstLine="0"/>
    </w:pPr>
  </w:style>
  <w:style w:type="paragraph" w:customStyle="1" w:styleId="SchoolWorksCited">
    <w:name w:val="School Works Cited"/>
    <w:basedOn w:val="SchoolPaper"/>
    <w:uiPriority w:val="99"/>
    <w:qFormat/>
    <w:rsid w:val="00933C6E"/>
    <w:pPr>
      <w:ind w:left="720" w:hanging="720"/>
    </w:pPr>
  </w:style>
  <w:style w:type="paragraph" w:customStyle="1" w:styleId="BlockQuote">
    <w:name w:val="Block Quote"/>
    <w:basedOn w:val="Normal"/>
    <w:uiPriority w:val="99"/>
    <w:qFormat/>
    <w:rsid w:val="00933C6E"/>
    <w:pPr>
      <w:ind w:left="720" w:right="720"/>
    </w:pPr>
  </w:style>
  <w:style w:type="character" w:customStyle="1" w:styleId="menu">
    <w:name w:val="menu"/>
    <w:rsid w:val="00933C6E"/>
  </w:style>
  <w:style w:type="paragraph" w:customStyle="1" w:styleId="PaperBody">
    <w:name w:val="Paper Body"/>
    <w:basedOn w:val="Normal"/>
    <w:uiPriority w:val="99"/>
    <w:qFormat/>
    <w:rsid w:val="00933C6E"/>
    <w:pPr>
      <w:spacing w:line="480" w:lineRule="auto"/>
      <w:ind w:firstLine="720"/>
    </w:pPr>
  </w:style>
  <w:style w:type="paragraph" w:customStyle="1" w:styleId="PaperCitation">
    <w:name w:val="Paper Citation"/>
    <w:basedOn w:val="Normal"/>
    <w:uiPriority w:val="99"/>
    <w:qFormat/>
    <w:rsid w:val="00933C6E"/>
    <w:pPr>
      <w:spacing w:line="480" w:lineRule="auto"/>
      <w:ind w:left="720" w:hanging="720"/>
    </w:pPr>
  </w:style>
  <w:style w:type="table" w:styleId="TableGrid">
    <w:name w:val="Table Grid"/>
    <w:basedOn w:val="TableNormal"/>
    <w:rsid w:val="00933C6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933C6E"/>
    <w:rPr>
      <w:rFonts w:ascii="Arial" w:hAnsi="Arial" w:cs="Arial"/>
      <w:b/>
      <w:sz w:val="32"/>
    </w:rPr>
  </w:style>
  <w:style w:type="character" w:customStyle="1" w:styleId="hatChar">
    <w:name w:val="hat Char"/>
    <w:link w:val="hat"/>
    <w:rsid w:val="00933C6E"/>
    <w:rPr>
      <w:rFonts w:ascii="Times New Roman" w:eastAsia="Times New Roman" w:hAnsi="Times New Roman" w:cs="Arial"/>
      <w:b/>
      <w:bCs/>
      <w:sz w:val="32"/>
      <w:u w:val="single"/>
    </w:rPr>
  </w:style>
  <w:style w:type="character" w:customStyle="1" w:styleId="centerheadlines">
    <w:name w:val="centerheadlines"/>
    <w:rsid w:val="00933C6E"/>
  </w:style>
  <w:style w:type="paragraph" w:customStyle="1" w:styleId="CM9">
    <w:name w:val="CM9"/>
    <w:basedOn w:val="Default"/>
    <w:next w:val="Default"/>
    <w:uiPriority w:val="99"/>
    <w:qFormat/>
    <w:rsid w:val="00933C6E"/>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933C6E"/>
    <w:pPr>
      <w:widowControl w:val="0"/>
      <w:spacing w:after="0" w:line="553" w:lineRule="atLeast"/>
    </w:pPr>
    <w:rPr>
      <w:rFonts w:ascii="Times New Roman" w:eastAsiaTheme="minorHAnsi" w:hAnsi="Times New Roman" w:cs="Times New Roman"/>
    </w:rPr>
  </w:style>
  <w:style w:type="character" w:customStyle="1" w:styleId="datetime">
    <w:name w:val="datetime"/>
    <w:rsid w:val="00933C6E"/>
  </w:style>
  <w:style w:type="paragraph" w:customStyle="1" w:styleId="boldness">
    <w:name w:val="boldness"/>
    <w:basedOn w:val="Normal"/>
    <w:qFormat/>
    <w:rsid w:val="00933C6E"/>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933C6E"/>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933C6E"/>
    <w:rPr>
      <w:rFonts w:ascii="Arial" w:eastAsia="Calibri" w:hAnsi="Arial" w:cs="Times New Roman"/>
      <w:iCs/>
      <w:sz w:val="26"/>
      <w:szCs w:val="26"/>
      <w:u w:val="single"/>
    </w:rPr>
  </w:style>
  <w:style w:type="paragraph" w:customStyle="1" w:styleId="CM21">
    <w:name w:val="CM21"/>
    <w:basedOn w:val="Default"/>
    <w:next w:val="Default"/>
    <w:uiPriority w:val="99"/>
    <w:qFormat/>
    <w:rsid w:val="00933C6E"/>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933C6E"/>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933C6E"/>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933C6E"/>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933C6E"/>
    <w:pPr>
      <w:widowControl w:val="0"/>
      <w:spacing w:after="0" w:line="261" w:lineRule="atLeast"/>
    </w:pPr>
    <w:rPr>
      <w:rFonts w:ascii="Adobe Garamond Pro" w:eastAsiaTheme="minorHAnsi" w:hAnsi="Adobe Garamond Pro" w:cs="Times New Roman"/>
    </w:rPr>
  </w:style>
  <w:style w:type="character" w:customStyle="1" w:styleId="datestory">
    <w:name w:val="datestory"/>
    <w:rsid w:val="00933C6E"/>
  </w:style>
  <w:style w:type="character" w:customStyle="1" w:styleId="A2">
    <w:name w:val="A2"/>
    <w:rsid w:val="00933C6E"/>
    <w:rPr>
      <w:color w:val="211D1E"/>
      <w:sz w:val="21"/>
      <w:szCs w:val="21"/>
    </w:rPr>
  </w:style>
  <w:style w:type="character" w:customStyle="1" w:styleId="A1">
    <w:name w:val="A1"/>
    <w:uiPriority w:val="99"/>
    <w:rsid w:val="00933C6E"/>
    <w:rPr>
      <w:rFonts w:cs="Arial Black"/>
      <w:b/>
      <w:bCs/>
      <w:color w:val="003C78"/>
      <w:sz w:val="42"/>
      <w:szCs w:val="42"/>
    </w:rPr>
  </w:style>
  <w:style w:type="numbering" w:customStyle="1" w:styleId="NoList11">
    <w:name w:val="No List11"/>
    <w:next w:val="NoList"/>
    <w:uiPriority w:val="99"/>
    <w:semiHidden/>
    <w:unhideWhenUsed/>
    <w:rsid w:val="00933C6E"/>
  </w:style>
  <w:style w:type="character" w:customStyle="1" w:styleId="goohl1">
    <w:name w:val="goohl1"/>
    <w:rsid w:val="00933C6E"/>
  </w:style>
  <w:style w:type="character" w:customStyle="1" w:styleId="goohl2">
    <w:name w:val="goohl2"/>
    <w:rsid w:val="00933C6E"/>
  </w:style>
  <w:style w:type="character" w:customStyle="1" w:styleId="goohl0">
    <w:name w:val="goohl0"/>
    <w:rsid w:val="00933C6E"/>
  </w:style>
  <w:style w:type="character" w:customStyle="1" w:styleId="Boxed">
    <w:name w:val="Boxed"/>
    <w:qFormat/>
    <w:rsid w:val="00933C6E"/>
    <w:rPr>
      <w:rFonts w:ascii="Garamond" w:hAnsi="Garamond"/>
      <w:sz w:val="20"/>
      <w:bdr w:val="single" w:sz="6" w:space="0" w:color="auto"/>
    </w:rPr>
  </w:style>
  <w:style w:type="paragraph" w:customStyle="1" w:styleId="FreeFormA">
    <w:name w:val="Free Form A"/>
    <w:qFormat/>
    <w:rsid w:val="00933C6E"/>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933C6E"/>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933C6E"/>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933C6E"/>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933C6E"/>
    <w:rPr>
      <w:rFonts w:ascii="Times New Roman" w:eastAsia="Times New Roman" w:hAnsi="Times New Roman" w:cs="Arial"/>
      <w:b/>
      <w:sz w:val="22"/>
      <w:u w:val="single"/>
    </w:rPr>
  </w:style>
  <w:style w:type="character" w:customStyle="1" w:styleId="citeschar10">
    <w:name w:val="citeschar1"/>
    <w:basedOn w:val="DefaultParagraphFont"/>
    <w:rsid w:val="00933C6E"/>
  </w:style>
  <w:style w:type="character" w:customStyle="1" w:styleId="cardunderlinedchar0">
    <w:name w:val="cardunderlinedchar"/>
    <w:basedOn w:val="DefaultParagraphFont"/>
    <w:rsid w:val="00933C6E"/>
  </w:style>
  <w:style w:type="paragraph" w:customStyle="1" w:styleId="Style1CharChar">
    <w:name w:val="Style1 Char Char"/>
    <w:basedOn w:val="Heading3"/>
    <w:next w:val="Normal"/>
    <w:link w:val="Style1CharCharChar"/>
    <w:rsid w:val="00933C6E"/>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933C6E"/>
    <w:rPr>
      <w:rFonts w:ascii="Times New Roman" w:eastAsia="Times New Roman" w:hAnsi="Times New Roman" w:cs="Arial"/>
      <w:bCs/>
      <w:caps/>
      <w:sz w:val="12"/>
      <w:szCs w:val="18"/>
    </w:rPr>
  </w:style>
  <w:style w:type="paragraph" w:customStyle="1" w:styleId="Analytics">
    <w:name w:val="Analytics"/>
    <w:basedOn w:val="Heading1"/>
    <w:link w:val="AnalyticsChar"/>
    <w:qFormat/>
    <w:rsid w:val="00933C6E"/>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933C6E"/>
    <w:pPr>
      <w:suppressAutoHyphens/>
    </w:pPr>
    <w:rPr>
      <w:rFonts w:ascii="Georgia" w:eastAsia="Calibri" w:hAnsi="Georgia" w:cs="Calibri"/>
      <w:sz w:val="22"/>
      <w:szCs w:val="22"/>
      <w:lang w:eastAsia="ar-SA"/>
    </w:rPr>
  </w:style>
  <w:style w:type="character" w:customStyle="1" w:styleId="EmphasizeThis">
    <w:name w:val="EmphasizeThis"/>
    <w:rsid w:val="00933C6E"/>
    <w:rPr>
      <w:rFonts w:ascii="Georgia" w:hAnsi="Georgia"/>
      <w:b/>
      <w:iCs/>
      <w:sz w:val="24"/>
      <w:u w:val="thick"/>
    </w:rPr>
  </w:style>
  <w:style w:type="paragraph" w:customStyle="1" w:styleId="Tagandcite">
    <w:name w:val="Tag and cite"/>
    <w:basedOn w:val="Normal"/>
    <w:qFormat/>
    <w:rsid w:val="00933C6E"/>
    <w:pPr>
      <w:suppressAutoHyphens/>
    </w:pPr>
    <w:rPr>
      <w:rFonts w:ascii="Times New Roman" w:hAnsi="Times New Roman"/>
      <w:color w:val="333333"/>
      <w:lang w:eastAsia="ar-SA"/>
    </w:rPr>
  </w:style>
  <w:style w:type="character" w:customStyle="1" w:styleId="citenon-boldChar">
    <w:name w:val="cite non-bold Char"/>
    <w:link w:val="citenon-bold"/>
    <w:rsid w:val="00933C6E"/>
    <w:rPr>
      <w:rFonts w:ascii="Times New Roman" w:eastAsia="Times New Roman" w:hAnsi="Times New Roman" w:cs="Arial"/>
      <w:sz w:val="22"/>
    </w:rPr>
  </w:style>
  <w:style w:type="paragraph" w:customStyle="1" w:styleId="Textbody">
    <w:name w:val="Text body"/>
    <w:basedOn w:val="Standard"/>
    <w:qFormat/>
    <w:rsid w:val="00933C6E"/>
    <w:pPr>
      <w:spacing w:after="120"/>
    </w:pPr>
    <w:rPr>
      <w:rFonts w:eastAsia="Lucida Sans Unicode" w:cs="Tahoma"/>
      <w:lang w:eastAsia="en-US" w:bidi="ar-SA"/>
    </w:rPr>
  </w:style>
  <w:style w:type="character" w:customStyle="1" w:styleId="fn">
    <w:name w:val="fn"/>
    <w:basedOn w:val="DefaultParagraphFont"/>
    <w:rsid w:val="00933C6E"/>
  </w:style>
  <w:style w:type="character" w:customStyle="1" w:styleId="provider">
    <w:name w:val="provider"/>
    <w:basedOn w:val="DefaultParagraphFont"/>
    <w:rsid w:val="00933C6E"/>
  </w:style>
  <w:style w:type="character" w:customStyle="1" w:styleId="grame">
    <w:name w:val="grame"/>
    <w:rsid w:val="00933C6E"/>
  </w:style>
  <w:style w:type="character" w:customStyle="1" w:styleId="spelle">
    <w:name w:val="spelle"/>
    <w:rsid w:val="00933C6E"/>
  </w:style>
  <w:style w:type="character" w:customStyle="1" w:styleId="vitstoryheadline">
    <w:name w:val="vitstoryheadline"/>
    <w:rsid w:val="00933C6E"/>
  </w:style>
  <w:style w:type="character" w:customStyle="1" w:styleId="vitstorybyline">
    <w:name w:val="vitstorybyline"/>
    <w:rsid w:val="00933C6E"/>
  </w:style>
  <w:style w:type="paragraph" w:customStyle="1" w:styleId="comments">
    <w:name w:val="comments"/>
    <w:basedOn w:val="Normal"/>
    <w:qFormat/>
    <w:rsid w:val="00933C6E"/>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933C6E"/>
  </w:style>
  <w:style w:type="paragraph" w:customStyle="1" w:styleId="Default1">
    <w:name w:val="Default1"/>
    <w:basedOn w:val="Default"/>
    <w:next w:val="Default"/>
    <w:uiPriority w:val="99"/>
    <w:qFormat/>
    <w:rsid w:val="00933C6E"/>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933C6E"/>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933C6E"/>
  </w:style>
  <w:style w:type="character" w:customStyle="1" w:styleId="Box0">
    <w:name w:val="Box!"/>
    <w:uiPriority w:val="1"/>
    <w:rsid w:val="00933C6E"/>
    <w:rPr>
      <w:rFonts w:ascii="Times New Roman" w:hAnsi="Times New Roman" w:cs="Times New Roman" w:hint="default"/>
      <w:sz w:val="20"/>
      <w:u w:val="thick"/>
      <w:bdr w:val="single" w:sz="4" w:space="0" w:color="auto" w:frame="1"/>
    </w:rPr>
  </w:style>
  <w:style w:type="character" w:styleId="BookTitle">
    <w:name w:val="Book Title"/>
    <w:qFormat/>
    <w:rsid w:val="00933C6E"/>
    <w:rPr>
      <w:b/>
      <w:bCs/>
      <w:smallCaps/>
      <w:spacing w:val="5"/>
    </w:rPr>
  </w:style>
  <w:style w:type="paragraph" w:customStyle="1" w:styleId="UnderlinedCardText">
    <w:name w:val="Underlined Card Text"/>
    <w:basedOn w:val="Normal"/>
    <w:link w:val="UnderlinedCardTextChar"/>
    <w:qFormat/>
    <w:rsid w:val="00933C6E"/>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933C6E"/>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933C6E"/>
    <w:rPr>
      <w:b/>
    </w:rPr>
  </w:style>
  <w:style w:type="character" w:customStyle="1" w:styleId="cardtextemphasisChar">
    <w:name w:val="card text emphasis Char"/>
    <w:link w:val="cardtextemphasis"/>
    <w:rsid w:val="00933C6E"/>
    <w:rPr>
      <w:rFonts w:ascii="Arial Narrow" w:hAnsi="Arial Narrow" w:cs="Arial"/>
      <w:b/>
      <w:sz w:val="18"/>
      <w:szCs w:val="20"/>
      <w:u w:val="single"/>
    </w:rPr>
  </w:style>
  <w:style w:type="character" w:customStyle="1" w:styleId="month">
    <w:name w:val="month"/>
    <w:rsid w:val="00933C6E"/>
  </w:style>
  <w:style w:type="character" w:customStyle="1" w:styleId="CiteCharCharChar">
    <w:name w:val="Cite Char Char Char"/>
    <w:rsid w:val="00933C6E"/>
    <w:rPr>
      <w:rFonts w:ascii="Garamond" w:hAnsi="Garamond" w:cs="Calibri"/>
      <w:b/>
      <w:sz w:val="20"/>
      <w:szCs w:val="20"/>
      <w:u w:val="thick"/>
    </w:rPr>
  </w:style>
  <w:style w:type="character" w:customStyle="1" w:styleId="texttitlebigred">
    <w:name w:val="texttitlebigred"/>
    <w:rsid w:val="00933C6E"/>
  </w:style>
  <w:style w:type="character" w:customStyle="1" w:styleId="subtitles">
    <w:name w:val="subtitles"/>
    <w:rsid w:val="00933C6E"/>
  </w:style>
  <w:style w:type="character" w:customStyle="1" w:styleId="CiteCardCharCharCharChar">
    <w:name w:val="Cite_Card Char Char Char Char"/>
    <w:link w:val="CiteCardCharCharChar"/>
    <w:rsid w:val="00933C6E"/>
    <w:rPr>
      <w:rFonts w:cs="Arial"/>
      <w:bCs/>
    </w:rPr>
  </w:style>
  <w:style w:type="paragraph" w:customStyle="1" w:styleId="CiteCardCharCharChar">
    <w:name w:val="Cite_Card Char Char Char"/>
    <w:link w:val="CiteCardCharCharCharChar"/>
    <w:qFormat/>
    <w:rsid w:val="00933C6E"/>
    <w:rPr>
      <w:rFonts w:cs="Arial"/>
      <w:bCs/>
    </w:rPr>
  </w:style>
  <w:style w:type="paragraph" w:customStyle="1" w:styleId="heading">
    <w:name w:val="heading"/>
    <w:basedOn w:val="Normal"/>
    <w:qFormat/>
    <w:rsid w:val="00933C6E"/>
    <w:pPr>
      <w:jc w:val="center"/>
    </w:pPr>
    <w:rPr>
      <w:rFonts w:ascii="Arial Black" w:eastAsia="Times New Roman" w:hAnsi="Arial Black" w:cs="Courier New"/>
      <w:b/>
      <w:sz w:val="36"/>
      <w:u w:val="single"/>
    </w:rPr>
  </w:style>
  <w:style w:type="character" w:customStyle="1" w:styleId="CiteCardChar1">
    <w:name w:val="Cite_Card Char1"/>
    <w:rsid w:val="00933C6E"/>
    <w:rPr>
      <w:rFonts w:cs="Arial"/>
      <w:bCs/>
      <w:lang w:val="en-US" w:eastAsia="en-US" w:bidi="ar-SA"/>
    </w:rPr>
  </w:style>
  <w:style w:type="character" w:customStyle="1" w:styleId="ptitleinside">
    <w:name w:val="p_title_inside"/>
    <w:rsid w:val="00933C6E"/>
  </w:style>
  <w:style w:type="paragraph" w:customStyle="1" w:styleId="DebateHeader">
    <w:name w:val="Debate Header"/>
    <w:basedOn w:val="Normal"/>
    <w:next w:val="Normal"/>
    <w:link w:val="DebateHeaderChar"/>
    <w:autoRedefine/>
    <w:qFormat/>
    <w:rsid w:val="00933C6E"/>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933C6E"/>
    <w:rPr>
      <w:rFonts w:ascii="Times New Roman" w:eastAsia="Times New Roman" w:hAnsi="Times New Roman" w:cs="Arial"/>
      <w:b/>
      <w:sz w:val="36"/>
      <w:u w:val="single"/>
    </w:rPr>
  </w:style>
  <w:style w:type="character" w:customStyle="1" w:styleId="paramv">
    <w:name w:val="paramv"/>
    <w:rsid w:val="00933C6E"/>
  </w:style>
  <w:style w:type="paragraph" w:customStyle="1" w:styleId="articletitle">
    <w:name w:val="article_title"/>
    <w:basedOn w:val="Normal"/>
    <w:qFormat/>
    <w:rsid w:val="00933C6E"/>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933C6E"/>
    <w:rPr>
      <w:rFonts w:ascii="Arial Narrow" w:eastAsia="Times New Roman" w:hAnsi="Arial Narrow"/>
      <w:b/>
      <w:sz w:val="20"/>
    </w:rPr>
  </w:style>
  <w:style w:type="character" w:customStyle="1" w:styleId="TagCiteChar0">
    <w:name w:val="Tag &amp; Cite Char"/>
    <w:link w:val="TagCite1"/>
    <w:rsid w:val="00933C6E"/>
    <w:rPr>
      <w:rFonts w:ascii="Arial Narrow" w:eastAsia="Times New Roman" w:hAnsi="Arial Narrow" w:cs="Arial"/>
      <w:b/>
      <w:sz w:val="20"/>
    </w:rPr>
  </w:style>
  <w:style w:type="paragraph" w:customStyle="1" w:styleId="HighlightedText">
    <w:name w:val="Highlighted Text"/>
    <w:basedOn w:val="Normal"/>
    <w:link w:val="HighlightedTextChar"/>
    <w:qFormat/>
    <w:rsid w:val="00933C6E"/>
    <w:rPr>
      <w:rFonts w:ascii="Arial Narrow" w:eastAsia="Times New Roman" w:hAnsi="Arial Narrow"/>
      <w:sz w:val="20"/>
      <w:u w:val="thick"/>
    </w:rPr>
  </w:style>
  <w:style w:type="character" w:customStyle="1" w:styleId="HighlightedTextChar">
    <w:name w:val="Highlighted Text Char"/>
    <w:link w:val="HighlightedText"/>
    <w:rsid w:val="00933C6E"/>
    <w:rPr>
      <w:rFonts w:ascii="Arial Narrow" w:eastAsia="Times New Roman" w:hAnsi="Arial Narrow" w:cs="Arial"/>
      <w:sz w:val="20"/>
      <w:u w:val="thick"/>
    </w:rPr>
  </w:style>
  <w:style w:type="character" w:customStyle="1" w:styleId="quotepeekbase">
    <w:name w:val="quotepeekbase"/>
    <w:rsid w:val="00933C6E"/>
  </w:style>
  <w:style w:type="character" w:customStyle="1" w:styleId="symbol">
    <w:name w:val="symbol"/>
    <w:rsid w:val="00933C6E"/>
  </w:style>
  <w:style w:type="character" w:customStyle="1" w:styleId="data">
    <w:name w:val="data"/>
    <w:rsid w:val="00933C6E"/>
  </w:style>
  <w:style w:type="character" w:customStyle="1" w:styleId="cross-head">
    <w:name w:val="cross-head"/>
    <w:rsid w:val="00933C6E"/>
  </w:style>
  <w:style w:type="character" w:customStyle="1" w:styleId="scaps">
    <w:name w:val="scaps"/>
    <w:rsid w:val="00933C6E"/>
  </w:style>
  <w:style w:type="character" w:customStyle="1" w:styleId="pub-date">
    <w:name w:val="pub-date"/>
    <w:rsid w:val="00933C6E"/>
  </w:style>
  <w:style w:type="paragraph" w:customStyle="1" w:styleId="articleauthor">
    <w:name w:val="articleauthor"/>
    <w:basedOn w:val="Normal"/>
    <w:qFormat/>
    <w:rsid w:val="00933C6E"/>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933C6E"/>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933C6E"/>
    <w:rPr>
      <w:rFonts w:ascii="Times New Roman" w:eastAsia="Times New Roman" w:hAnsi="Times New Roman" w:cs="Arial"/>
      <w:sz w:val="20"/>
      <w:szCs w:val="20"/>
      <w:u w:val="thick"/>
    </w:rPr>
  </w:style>
  <w:style w:type="character" w:customStyle="1" w:styleId="AuthorDateF4">
    <w:name w:val="Author Date (F4)"/>
    <w:rsid w:val="00933C6E"/>
    <w:rPr>
      <w:b/>
      <w:sz w:val="24"/>
      <w:u w:val="thick"/>
    </w:rPr>
  </w:style>
  <w:style w:type="character" w:customStyle="1" w:styleId="BoldUnderlineF6">
    <w:name w:val="Bold Underline (F6)"/>
    <w:rsid w:val="00933C6E"/>
    <w:rPr>
      <w:u w:val="thick"/>
    </w:rPr>
  </w:style>
  <w:style w:type="paragraph" w:customStyle="1" w:styleId="TagF3">
    <w:name w:val="Tag (F3)"/>
    <w:qFormat/>
    <w:rsid w:val="00933C6E"/>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933C6E"/>
    <w:pPr>
      <w:spacing w:before="100" w:beforeAutospacing="1" w:after="100" w:afterAutospacing="1"/>
    </w:pPr>
    <w:rPr>
      <w:rFonts w:ascii="Times New Roman" w:eastAsia="Times New Roman" w:hAnsi="Times New Roman"/>
    </w:rPr>
  </w:style>
  <w:style w:type="character" w:customStyle="1" w:styleId="grouptext">
    <w:name w:val="group_text"/>
    <w:rsid w:val="00933C6E"/>
  </w:style>
  <w:style w:type="paragraph" w:customStyle="1" w:styleId="style14">
    <w:name w:val="style14"/>
    <w:basedOn w:val="Normal"/>
    <w:qFormat/>
    <w:rsid w:val="00933C6E"/>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933C6E"/>
    <w:rPr>
      <w:rFonts w:eastAsia="Times New Roman"/>
      <w:b/>
    </w:rPr>
  </w:style>
  <w:style w:type="character" w:customStyle="1" w:styleId="authors">
    <w:name w:val="authors"/>
    <w:rsid w:val="00933C6E"/>
  </w:style>
  <w:style w:type="character" w:customStyle="1" w:styleId="StyleArial12ptBoldItalic">
    <w:name w:val="Style Arial 12 pt Bold Italic"/>
    <w:rsid w:val="00933C6E"/>
    <w:rPr>
      <w:rFonts w:ascii="Arial" w:hAnsi="Arial"/>
      <w:b/>
      <w:bCs/>
      <w:i/>
      <w:iCs/>
      <w:sz w:val="24"/>
    </w:rPr>
  </w:style>
  <w:style w:type="character" w:customStyle="1" w:styleId="verdana12grey1">
    <w:name w:val="verdana12grey1"/>
    <w:rsid w:val="00933C6E"/>
  </w:style>
  <w:style w:type="character" w:customStyle="1" w:styleId="verdana9grey1a">
    <w:name w:val="verdana9grey1a"/>
    <w:rsid w:val="00933C6E"/>
  </w:style>
  <w:style w:type="character" w:customStyle="1" w:styleId="nn-twttr-share-btn">
    <w:name w:val="nn-twttr-share-btn"/>
    <w:rsid w:val="00933C6E"/>
  </w:style>
  <w:style w:type="character" w:customStyle="1" w:styleId="count">
    <w:name w:val="count"/>
    <w:rsid w:val="00933C6E"/>
  </w:style>
  <w:style w:type="character" w:customStyle="1" w:styleId="fbbuttontext">
    <w:name w:val="fb_button_text"/>
    <w:rsid w:val="00933C6E"/>
  </w:style>
  <w:style w:type="character" w:customStyle="1" w:styleId="comment-count">
    <w:name w:val="comment-count"/>
    <w:rsid w:val="00933C6E"/>
  </w:style>
  <w:style w:type="character" w:customStyle="1" w:styleId="comment-count-text">
    <w:name w:val="comment-count-text"/>
    <w:rsid w:val="00933C6E"/>
  </w:style>
  <w:style w:type="paragraph" w:customStyle="1" w:styleId="articlebody">
    <w:name w:val="articlebody"/>
    <w:basedOn w:val="Normal"/>
    <w:qFormat/>
    <w:rsid w:val="00933C6E"/>
    <w:pPr>
      <w:spacing w:before="100" w:beforeAutospacing="1" w:after="100" w:afterAutospacing="1"/>
    </w:pPr>
    <w:rPr>
      <w:rFonts w:ascii="Times New Roman" w:eastAsia="Times New Roman" w:hAnsi="Times New Roman"/>
    </w:rPr>
  </w:style>
  <w:style w:type="character" w:customStyle="1" w:styleId="author-name">
    <w:name w:val="author-name"/>
    <w:rsid w:val="00933C6E"/>
  </w:style>
  <w:style w:type="character" w:customStyle="1" w:styleId="StyleThickunderline">
    <w:name w:val="Style Thick underline"/>
    <w:qFormat/>
    <w:rsid w:val="00933C6E"/>
    <w:rPr>
      <w:u w:val="thick"/>
    </w:rPr>
  </w:style>
  <w:style w:type="character" w:customStyle="1" w:styleId="lightheader">
    <w:name w:val="lightheader"/>
    <w:rsid w:val="00933C6E"/>
  </w:style>
  <w:style w:type="paragraph" w:customStyle="1" w:styleId="CiteCardCharCharCharCharCharCharChar">
    <w:name w:val="Cite_Card Char Char Char Char Char Char Char"/>
    <w:link w:val="CiteCardCharCharCharCharCharCharCharChar"/>
    <w:autoRedefine/>
    <w:qFormat/>
    <w:rsid w:val="00933C6E"/>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933C6E"/>
    <w:rPr>
      <w:rFonts w:ascii="Times New Roman" w:eastAsia="Times New Roman" w:hAnsi="Times New Roman" w:cs="Times New Roman"/>
      <w:bCs/>
      <w:sz w:val="22"/>
      <w:szCs w:val="22"/>
      <w:lang w:eastAsia="zh-CN"/>
    </w:rPr>
  </w:style>
  <w:style w:type="paragraph" w:customStyle="1" w:styleId="foldie">
    <w:name w:val="foldie"/>
    <w:basedOn w:val="heading"/>
    <w:qFormat/>
    <w:rsid w:val="00933C6E"/>
    <w:pPr>
      <w:spacing w:before="6480"/>
      <w:outlineLvl w:val="0"/>
    </w:pPr>
  </w:style>
  <w:style w:type="character" w:customStyle="1" w:styleId="CiteCardCharCharCharCharChar">
    <w:name w:val="Cite_Card Char Char Char Char Char"/>
    <w:rsid w:val="00933C6E"/>
    <w:rPr>
      <w:rFonts w:cs="Arial"/>
      <w:bCs/>
      <w:lang w:val="en-US" w:eastAsia="en-US" w:bidi="ar-SA"/>
    </w:rPr>
  </w:style>
  <w:style w:type="character" w:customStyle="1" w:styleId="CiteCardCharCharCharCharCharChar">
    <w:name w:val="Cite_Card Char Char Char Char Char Char"/>
    <w:rsid w:val="00933C6E"/>
    <w:rPr>
      <w:rFonts w:cs="Arial"/>
      <w:bCs/>
      <w:lang w:val="en-US" w:eastAsia="en-US" w:bidi="ar-SA"/>
    </w:rPr>
  </w:style>
  <w:style w:type="paragraph" w:customStyle="1" w:styleId="billtextsection">
    <w:name w:val="bill_text_section"/>
    <w:basedOn w:val="Normal"/>
    <w:qFormat/>
    <w:rsid w:val="00933C6E"/>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933C6E"/>
    <w:pPr>
      <w:spacing w:before="100" w:beforeAutospacing="1" w:after="100" w:afterAutospacing="1"/>
    </w:pPr>
    <w:rPr>
      <w:rFonts w:ascii="Times New Roman" w:eastAsia="Times New Roman" w:hAnsi="Times New Roman"/>
    </w:rPr>
  </w:style>
  <w:style w:type="character" w:customStyle="1" w:styleId="yahoobuzzbadge">
    <w:name w:val="yahoobuzzbadge"/>
    <w:rsid w:val="00933C6E"/>
  </w:style>
  <w:style w:type="character" w:customStyle="1" w:styleId="fbsharecountinner">
    <w:name w:val="fb_share_count_inner"/>
    <w:rsid w:val="00933C6E"/>
  </w:style>
  <w:style w:type="character" w:customStyle="1" w:styleId="fbconnectbuttontext">
    <w:name w:val="fbconnectbutton_text"/>
    <w:rsid w:val="00933C6E"/>
  </w:style>
  <w:style w:type="paragraph" w:customStyle="1" w:styleId="CiteNormal">
    <w:name w:val="Cite Normal"/>
    <w:basedOn w:val="Normal"/>
    <w:link w:val="CiteNormalChar"/>
    <w:autoRedefine/>
    <w:qFormat/>
    <w:rsid w:val="00933C6E"/>
    <w:rPr>
      <w:rFonts w:ascii="Times New Roman" w:eastAsia="Times New Roman" w:hAnsi="Times New Roman"/>
    </w:rPr>
  </w:style>
  <w:style w:type="character" w:customStyle="1" w:styleId="CiteNormalChar">
    <w:name w:val="Cite Normal Char"/>
    <w:link w:val="CiteNormal"/>
    <w:rsid w:val="00933C6E"/>
    <w:rPr>
      <w:rFonts w:ascii="Times New Roman" w:eastAsia="Times New Roman" w:hAnsi="Times New Roman" w:cs="Arial"/>
      <w:sz w:val="22"/>
    </w:rPr>
  </w:style>
  <w:style w:type="character" w:customStyle="1" w:styleId="SourcenameChar">
    <w:name w:val="Source name Char"/>
    <w:link w:val="Sourcename"/>
    <w:locked/>
    <w:rsid w:val="00933C6E"/>
    <w:rPr>
      <w:rFonts w:ascii="Arial Narrow" w:hAnsi="Arial Narrow"/>
      <w:b/>
      <w:bCs/>
    </w:rPr>
  </w:style>
  <w:style w:type="paragraph" w:customStyle="1" w:styleId="Sourcename">
    <w:name w:val="Source name"/>
    <w:basedOn w:val="Normaltext1"/>
    <w:link w:val="SourcenameChar"/>
    <w:autoRedefine/>
    <w:qFormat/>
    <w:rsid w:val="00933C6E"/>
    <w:rPr>
      <w:rFonts w:ascii="Arial Narrow" w:hAnsi="Arial Narrow" w:cstheme="minorBidi"/>
      <w:b/>
      <w:bCs/>
      <w:sz w:val="24"/>
    </w:rPr>
  </w:style>
  <w:style w:type="paragraph" w:customStyle="1" w:styleId="Normaltext1">
    <w:name w:val="Normal text"/>
    <w:basedOn w:val="Normal"/>
    <w:link w:val="NormaltextCharChar"/>
    <w:autoRedefine/>
    <w:qFormat/>
    <w:rsid w:val="00933C6E"/>
  </w:style>
  <w:style w:type="character" w:customStyle="1" w:styleId="NormaltextCharChar">
    <w:name w:val="Normal text Char Char"/>
    <w:link w:val="Normaltext1"/>
    <w:locked/>
    <w:rsid w:val="00933C6E"/>
    <w:rPr>
      <w:rFonts w:ascii="Arial" w:hAnsi="Arial" w:cs="Arial"/>
      <w:sz w:val="22"/>
    </w:rPr>
  </w:style>
  <w:style w:type="character" w:customStyle="1" w:styleId="underlinedcardChar0">
    <w:name w:val="underlined card Char"/>
    <w:link w:val="underlinedcard0"/>
    <w:locked/>
    <w:rsid w:val="00933C6E"/>
    <w:rPr>
      <w:rFonts w:ascii="Arial Narrow" w:hAnsi="Arial Narrow"/>
      <w:u w:val="single"/>
    </w:rPr>
  </w:style>
  <w:style w:type="paragraph" w:customStyle="1" w:styleId="underlinedcard0">
    <w:name w:val="underlined card"/>
    <w:basedOn w:val="Normaltext1"/>
    <w:link w:val="underlinedcardChar0"/>
    <w:autoRedefine/>
    <w:qFormat/>
    <w:rsid w:val="00933C6E"/>
    <w:rPr>
      <w:rFonts w:ascii="Arial Narrow" w:hAnsi="Arial Narrow" w:cstheme="minorBidi"/>
      <w:sz w:val="24"/>
      <w:u w:val="single"/>
    </w:rPr>
  </w:style>
  <w:style w:type="character" w:customStyle="1" w:styleId="StrongEmphasis">
    <w:name w:val="Strong Emphasis"/>
    <w:rsid w:val="00933C6E"/>
    <w:rPr>
      <w:b/>
      <w:bCs/>
    </w:rPr>
  </w:style>
  <w:style w:type="character" w:customStyle="1" w:styleId="Caption2">
    <w:name w:val="Caption2"/>
    <w:rsid w:val="00933C6E"/>
  </w:style>
  <w:style w:type="paragraph" w:customStyle="1" w:styleId="TextUnderline">
    <w:name w:val="Text Underline"/>
    <w:basedOn w:val="Normal"/>
    <w:link w:val="TextUnderlineChar"/>
    <w:qFormat/>
    <w:rsid w:val="00933C6E"/>
    <w:rPr>
      <w:rFonts w:ascii="Garamond" w:eastAsia="Times New Roman" w:hAnsi="Garamond"/>
      <w:bCs/>
      <w:kern w:val="20"/>
      <w:sz w:val="20"/>
      <w:szCs w:val="32"/>
      <w:u w:val="single"/>
    </w:rPr>
  </w:style>
  <w:style w:type="character" w:customStyle="1" w:styleId="TextUnderlineChar">
    <w:name w:val="Text Underline Char"/>
    <w:link w:val="TextUnderline"/>
    <w:rsid w:val="00933C6E"/>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933C6E"/>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33C6E"/>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933C6E"/>
    <w:rPr>
      <w:i/>
      <w:iCs/>
      <w:sz w:val="20"/>
      <w:u w:val="single"/>
    </w:rPr>
  </w:style>
  <w:style w:type="character" w:customStyle="1" w:styleId="Style11ptItalic">
    <w:name w:val="Style 11 pt Italic"/>
    <w:rsid w:val="00933C6E"/>
    <w:rPr>
      <w:rFonts w:ascii="Times New Roman" w:hAnsi="Times New Roman"/>
      <w:i/>
      <w:iCs/>
      <w:sz w:val="20"/>
    </w:rPr>
  </w:style>
  <w:style w:type="character" w:customStyle="1" w:styleId="7TimesNewRoman">
    <w:name w:val="7 Times New Roman"/>
    <w:rsid w:val="00933C6E"/>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933C6E"/>
    <w:rPr>
      <w:rFonts w:ascii="Garamond" w:eastAsia="Times New Roman" w:hAnsi="Garamond"/>
      <w:b/>
      <w:bCs/>
      <w:kern w:val="20"/>
      <w:sz w:val="20"/>
      <w:szCs w:val="32"/>
      <w:u w:val="single"/>
    </w:rPr>
  </w:style>
  <w:style w:type="character" w:customStyle="1" w:styleId="BoldunderlineChar2">
    <w:name w:val="Bold underline Char"/>
    <w:link w:val="Boldunderline0"/>
    <w:rsid w:val="00933C6E"/>
    <w:rPr>
      <w:rFonts w:ascii="Garamond" w:eastAsia="Times New Roman" w:hAnsi="Garamond" w:cs="Arial"/>
      <w:b/>
      <w:bCs/>
      <w:kern w:val="20"/>
      <w:sz w:val="20"/>
      <w:szCs w:val="32"/>
      <w:u w:val="single"/>
    </w:rPr>
  </w:style>
  <w:style w:type="character" w:customStyle="1" w:styleId="Style2Char">
    <w:name w:val="Style2 Char"/>
    <w:link w:val="Style2"/>
    <w:uiPriority w:val="99"/>
    <w:rsid w:val="00933C6E"/>
    <w:rPr>
      <w:rFonts w:ascii="Times New Roman" w:hAnsi="Times New Roman" w:cs="Arial"/>
      <w:sz w:val="20"/>
    </w:rPr>
  </w:style>
  <w:style w:type="character" w:customStyle="1" w:styleId="Style6pt">
    <w:name w:val="Style 6 pt"/>
    <w:qFormat/>
    <w:rsid w:val="00933C6E"/>
    <w:rPr>
      <w:sz w:val="12"/>
    </w:rPr>
  </w:style>
  <w:style w:type="paragraph" w:customStyle="1" w:styleId="BLOCKTITLE4">
    <w:name w:val="BLOCK TITLE"/>
    <w:basedOn w:val="Normal"/>
    <w:qFormat/>
    <w:rsid w:val="00933C6E"/>
    <w:pPr>
      <w:jc w:val="center"/>
    </w:pPr>
    <w:rPr>
      <w:rFonts w:eastAsia="Times New Roman"/>
      <w:b/>
      <w:caps/>
      <w:szCs w:val="20"/>
      <w:u w:val="single"/>
    </w:rPr>
  </w:style>
  <w:style w:type="paragraph" w:customStyle="1" w:styleId="StyleNormalWeb10pt">
    <w:name w:val="Style Normal (Web) + 10 pt"/>
    <w:basedOn w:val="NormalWeb"/>
    <w:uiPriority w:val="99"/>
    <w:qFormat/>
    <w:rsid w:val="00933C6E"/>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933C6E"/>
  </w:style>
  <w:style w:type="character" w:customStyle="1" w:styleId="pageheader0">
    <w:name w:val="pageheader"/>
    <w:basedOn w:val="DefaultParagraphFont"/>
    <w:rsid w:val="00933C6E"/>
  </w:style>
  <w:style w:type="paragraph" w:customStyle="1" w:styleId="SmallNormal">
    <w:name w:val="Small Normal"/>
    <w:basedOn w:val="Normal"/>
    <w:qFormat/>
    <w:rsid w:val="00933C6E"/>
    <w:pPr>
      <w:suppressAutoHyphens/>
      <w:contextualSpacing/>
    </w:pPr>
    <w:rPr>
      <w:rFonts w:ascii="Garamond" w:eastAsia="Times New Roman" w:hAnsi="Garamond"/>
      <w:sz w:val="18"/>
      <w:szCs w:val="18"/>
    </w:rPr>
  </w:style>
  <w:style w:type="character" w:customStyle="1" w:styleId="AuthorCharChar">
    <w:name w:val="Author Char Char"/>
    <w:rsid w:val="00933C6E"/>
    <w:rPr>
      <w:rFonts w:ascii="Times New Roman" w:hAnsi="Times New Roman"/>
      <w:b/>
      <w:sz w:val="22"/>
      <w:szCs w:val="22"/>
    </w:rPr>
  </w:style>
  <w:style w:type="character" w:customStyle="1" w:styleId="RegularChar">
    <w:name w:val="Regular Char"/>
    <w:link w:val="Regular"/>
    <w:rsid w:val="00933C6E"/>
    <w:rPr>
      <w:rFonts w:ascii="Cambria" w:eastAsia="Cambria" w:hAnsi="Cambria" w:cs="Arial"/>
      <w:sz w:val="20"/>
    </w:rPr>
  </w:style>
  <w:style w:type="character" w:customStyle="1" w:styleId="smallchar2">
    <w:name w:val="smallchar"/>
    <w:basedOn w:val="DefaultParagraphFont"/>
    <w:rsid w:val="00933C6E"/>
  </w:style>
  <w:style w:type="character" w:customStyle="1" w:styleId="Shortcite">
    <w:name w:val="Shortcite"/>
    <w:rsid w:val="00933C6E"/>
    <w:rPr>
      <w:rFonts w:ascii="Times New Roman" w:hAnsi="Times New Roman"/>
      <w:b/>
      <w:bCs/>
      <w:sz w:val="20"/>
    </w:rPr>
  </w:style>
  <w:style w:type="character" w:customStyle="1" w:styleId="Longcite">
    <w:name w:val="Longcite"/>
    <w:rsid w:val="00933C6E"/>
    <w:rPr>
      <w:sz w:val="16"/>
    </w:rPr>
  </w:style>
  <w:style w:type="character" w:customStyle="1" w:styleId="StyleStyle7pt8pt">
    <w:name w:val="Style Style 7 pt + 8 pt"/>
    <w:rsid w:val="00933C6E"/>
    <w:rPr>
      <w:sz w:val="16"/>
    </w:rPr>
  </w:style>
  <w:style w:type="character" w:customStyle="1" w:styleId="StyleStyleThickunderlineBold1">
    <w:name w:val="Style Style Thick underline + Bold1"/>
    <w:rsid w:val="00933C6E"/>
    <w:rPr>
      <w:b/>
      <w:bCs/>
      <w:u w:val="thick"/>
    </w:rPr>
  </w:style>
  <w:style w:type="character" w:customStyle="1" w:styleId="StyleUnderline2">
    <w:name w:val="Style Underline2"/>
    <w:rsid w:val="00933C6E"/>
    <w:rPr>
      <w:u w:val="single"/>
    </w:rPr>
  </w:style>
  <w:style w:type="character" w:customStyle="1" w:styleId="NormalizationChar">
    <w:name w:val="Normalization Char"/>
    <w:rsid w:val="00933C6E"/>
    <w:rPr>
      <w:noProof w:val="0"/>
      <w:sz w:val="18"/>
      <w:szCs w:val="24"/>
      <w:lang w:val="en-US" w:eastAsia="en-US" w:bidi="ar-SA"/>
    </w:rPr>
  </w:style>
  <w:style w:type="character" w:customStyle="1" w:styleId="maintextbldleft">
    <w:name w:val="maintextbldleft"/>
    <w:basedOn w:val="DefaultParagraphFont"/>
    <w:rsid w:val="00933C6E"/>
  </w:style>
  <w:style w:type="character" w:customStyle="1" w:styleId="maintextleft">
    <w:name w:val="maintextleft"/>
    <w:basedOn w:val="DefaultParagraphFont"/>
    <w:rsid w:val="00933C6E"/>
  </w:style>
  <w:style w:type="character" w:customStyle="1" w:styleId="highlight1">
    <w:name w:val="highlight"/>
    <w:rsid w:val="00933C6E"/>
    <w:rPr>
      <w:rFonts w:ascii="Times New Roman" w:hAnsi="Times New Roman"/>
      <w:b/>
      <w:sz w:val="20"/>
      <w:u w:val="single"/>
    </w:rPr>
  </w:style>
  <w:style w:type="character" w:customStyle="1" w:styleId="Shrinker">
    <w:name w:val="Shrinker"/>
    <w:rsid w:val="00933C6E"/>
    <w:rPr>
      <w:rFonts w:ascii="Times New Roman" w:hAnsi="Times New Roman"/>
      <w:sz w:val="10"/>
      <w:szCs w:val="13"/>
    </w:rPr>
  </w:style>
  <w:style w:type="paragraph" w:customStyle="1" w:styleId="CardDownx1">
    <w:name w:val="CardDown x1"/>
    <w:basedOn w:val="Header"/>
    <w:link w:val="CardDownx1Char"/>
    <w:qFormat/>
    <w:rsid w:val="00933C6E"/>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933C6E"/>
    <w:rPr>
      <w:rFonts w:ascii="Times New Roman" w:eastAsia="Times New Roman" w:hAnsi="Times New Roman" w:cs="Arial"/>
      <w:sz w:val="22"/>
    </w:rPr>
  </w:style>
  <w:style w:type="character" w:customStyle="1" w:styleId="heading3char1">
    <w:name w:val="heading3char1"/>
    <w:basedOn w:val="DefaultParagraphFont"/>
    <w:rsid w:val="00933C6E"/>
  </w:style>
  <w:style w:type="character" w:customStyle="1" w:styleId="addmd">
    <w:name w:val="addmd"/>
    <w:basedOn w:val="DefaultParagraphFont"/>
    <w:rsid w:val="00933C6E"/>
  </w:style>
  <w:style w:type="character" w:customStyle="1" w:styleId="underlinea">
    <w:name w:val="underlinea"/>
    <w:basedOn w:val="DefaultParagraphFont"/>
    <w:rsid w:val="00933C6E"/>
  </w:style>
  <w:style w:type="character" w:customStyle="1" w:styleId="StyleUnderlineChar9pt2">
    <w:name w:val="Style Underline Char + 9 pt2"/>
    <w:rsid w:val="00933C6E"/>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933C6E"/>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933C6E"/>
    <w:rPr>
      <w:rFonts w:ascii="Garamond" w:eastAsia="Times New Roman" w:hAnsi="Garamond"/>
      <w:sz w:val="20"/>
      <w:szCs w:val="20"/>
    </w:rPr>
  </w:style>
  <w:style w:type="character" w:customStyle="1" w:styleId="FullCiteChar">
    <w:name w:val="Full Cite Char"/>
    <w:link w:val="FullCite0"/>
    <w:rsid w:val="00933C6E"/>
    <w:rPr>
      <w:rFonts w:ascii="Garamond" w:eastAsia="Times New Roman" w:hAnsi="Garamond" w:cs="Arial"/>
      <w:sz w:val="20"/>
      <w:szCs w:val="20"/>
    </w:rPr>
  </w:style>
  <w:style w:type="table" w:customStyle="1" w:styleId="TableGrid1">
    <w:name w:val="Table Grid1"/>
    <w:basedOn w:val="TableNormal"/>
    <w:next w:val="TableGrid"/>
    <w:rsid w:val="00933C6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933C6E"/>
    <w:rPr>
      <w:rFonts w:ascii="Times New Roman" w:hAnsi="Times New Roman" w:cs="Times New Roman"/>
      <w:b/>
      <w:bCs/>
      <w:spacing w:val="-10"/>
      <w:sz w:val="18"/>
      <w:szCs w:val="18"/>
    </w:rPr>
  </w:style>
  <w:style w:type="paragraph" w:customStyle="1" w:styleId="CiteTag">
    <w:name w:val="Cite/Tag"/>
    <w:basedOn w:val="Normal"/>
    <w:qFormat/>
    <w:rsid w:val="00933C6E"/>
    <w:rPr>
      <w:rFonts w:eastAsia="Times New Roman"/>
      <w:b/>
      <w:lang w:bidi="en-US"/>
    </w:rPr>
  </w:style>
  <w:style w:type="character" w:customStyle="1" w:styleId="heading3char0">
    <w:name w:val="heading3char"/>
    <w:rsid w:val="00933C6E"/>
  </w:style>
  <w:style w:type="paragraph" w:customStyle="1" w:styleId="cardtext4">
    <w:name w:val="cardtext"/>
    <w:basedOn w:val="Normal"/>
    <w:link w:val="cardtextChar3"/>
    <w:qFormat/>
    <w:rsid w:val="00933C6E"/>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933C6E"/>
    <w:rPr>
      <w:rFonts w:ascii="Arial Narrow" w:eastAsia="Times New Roman" w:hAnsi="Arial Narrow" w:cs="Arial"/>
      <w:sz w:val="18"/>
      <w:szCs w:val="20"/>
    </w:rPr>
  </w:style>
  <w:style w:type="paragraph" w:customStyle="1" w:styleId="ecxmsonormal">
    <w:name w:val="ecxmsonormal"/>
    <w:basedOn w:val="Normal"/>
    <w:qFormat/>
    <w:rsid w:val="00933C6E"/>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933C6E"/>
    <w:rPr>
      <w:rFonts w:ascii="Times New Roman" w:hAnsi="Times New Roman" w:cs="Times New Roman" w:hint="default"/>
      <w:sz w:val="14"/>
      <w:szCs w:val="14"/>
    </w:rPr>
  </w:style>
  <w:style w:type="character" w:customStyle="1" w:styleId="FontStyle232">
    <w:name w:val="Font Style232"/>
    <w:uiPriority w:val="99"/>
    <w:rsid w:val="00933C6E"/>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933C6E"/>
    <w:pPr>
      <w:widowControl w:val="0"/>
      <w:jc w:val="left"/>
    </w:pPr>
    <w:rPr>
      <w:rFonts w:cs="Calibri"/>
      <w:b/>
      <w:u w:val="thick"/>
    </w:rPr>
  </w:style>
  <w:style w:type="character" w:customStyle="1" w:styleId="DebateUnderlineBoldChar">
    <w:name w:val="Debate Underline Bold Char"/>
    <w:link w:val="DebateUnderlineBold"/>
    <w:rsid w:val="00933C6E"/>
    <w:rPr>
      <w:rFonts w:ascii="Times New Roman" w:eastAsia="Times New Roman" w:hAnsi="Times New Roman" w:cs="Calibri"/>
      <w:b/>
      <w:sz w:val="20"/>
      <w:u w:val="thick"/>
    </w:rPr>
  </w:style>
  <w:style w:type="character" w:customStyle="1" w:styleId="erasure">
    <w:name w:val="erasure"/>
    <w:rsid w:val="00933C6E"/>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933C6E"/>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933C6E"/>
    <w:rPr>
      <w:rFonts w:ascii="Arial Narrow" w:eastAsia="Times New Roman" w:hAnsi="Arial Narrow" w:cs="Arial"/>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933C6E"/>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933C6E"/>
    <w:rPr>
      <w:rFonts w:ascii="Arial Narrow" w:eastAsia="Times New Roman" w:hAnsi="Arial Narrow" w:cs="Arial"/>
      <w:sz w:val="22"/>
      <w:szCs w:val="20"/>
      <w:u w:val="thick"/>
      <w:bdr w:val="single" w:sz="4" w:space="0" w:color="auto"/>
    </w:rPr>
  </w:style>
  <w:style w:type="paragraph" w:customStyle="1" w:styleId="Highlighting">
    <w:name w:val="Highlighting"/>
    <w:basedOn w:val="Normal"/>
    <w:link w:val="HighlightingChar"/>
    <w:autoRedefine/>
    <w:qFormat/>
    <w:rsid w:val="00933C6E"/>
    <w:rPr>
      <w:rFonts w:ascii="Times New Roman" w:eastAsia="Times New Roman" w:hAnsi="Times New Roman"/>
      <w:u w:val="thick"/>
    </w:rPr>
  </w:style>
  <w:style w:type="character" w:customStyle="1" w:styleId="HighlightingChar">
    <w:name w:val="Highlighting Char"/>
    <w:link w:val="Highlighting"/>
    <w:rsid w:val="00933C6E"/>
    <w:rPr>
      <w:rFonts w:ascii="Times New Roman" w:eastAsia="Times New Roman" w:hAnsi="Times New Roman" w:cs="Arial"/>
      <w:sz w:val="22"/>
      <w:u w:val="thick"/>
    </w:rPr>
  </w:style>
  <w:style w:type="character" w:customStyle="1" w:styleId="MicroTextCharChar">
    <w:name w:val="MicroText Char Char"/>
    <w:rsid w:val="00933C6E"/>
    <w:rPr>
      <w:rFonts w:ascii="Arial Narrow" w:eastAsia="Times New Roman" w:hAnsi="Arial Narrow"/>
      <w:sz w:val="12"/>
      <w:szCs w:val="24"/>
    </w:rPr>
  </w:style>
  <w:style w:type="paragraph" w:customStyle="1" w:styleId="CiteCharCharCharChar">
    <w:name w:val="Cite Char Char Char Char"/>
    <w:basedOn w:val="Normal"/>
    <w:next w:val="Normal"/>
    <w:qFormat/>
    <w:rsid w:val="00933C6E"/>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933C6E"/>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933C6E"/>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933C6E"/>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933C6E"/>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933C6E"/>
    <w:rPr>
      <w:rFonts w:ascii="Arial Narrow" w:eastAsia="Times New Roman" w:hAnsi="Arial Narrow"/>
      <w:sz w:val="20"/>
      <w:u w:val="thick"/>
    </w:rPr>
  </w:style>
  <w:style w:type="character" w:customStyle="1" w:styleId="UnderliningCharCharChar">
    <w:name w:val="Underlining Char Char Char"/>
    <w:link w:val="UnderliningCharChar"/>
    <w:rsid w:val="00933C6E"/>
    <w:rPr>
      <w:rFonts w:ascii="Arial Narrow" w:eastAsia="Times New Roman" w:hAnsi="Arial Narrow" w:cs="Arial"/>
      <w:sz w:val="20"/>
      <w:u w:val="thick"/>
    </w:rPr>
  </w:style>
  <w:style w:type="paragraph" w:customStyle="1" w:styleId="Style120">
    <w:name w:val="Style 12"/>
    <w:qFormat/>
    <w:rsid w:val="00933C6E"/>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933C6E"/>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933C6E"/>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933C6E"/>
  </w:style>
  <w:style w:type="paragraph" w:customStyle="1" w:styleId="Emphasis3">
    <w:name w:val="Emphasis3"/>
    <w:qFormat/>
    <w:rsid w:val="00933C6E"/>
    <w:rPr>
      <w:rFonts w:ascii="Times New Roman" w:eastAsia="Times New Roman" w:hAnsi="Times New Roman" w:cs="Times New Roman"/>
      <w:bCs/>
      <w:szCs w:val="27"/>
      <w:u w:val="thick"/>
    </w:rPr>
  </w:style>
  <w:style w:type="paragraph" w:customStyle="1" w:styleId="BreifTitle">
    <w:name w:val="Breif Title"/>
    <w:basedOn w:val="Normal"/>
    <w:autoRedefine/>
    <w:qFormat/>
    <w:rsid w:val="00933C6E"/>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933C6E"/>
    <w:rPr>
      <w:rFonts w:eastAsia="Times New Roman"/>
      <w:b/>
    </w:rPr>
  </w:style>
  <w:style w:type="character" w:customStyle="1" w:styleId="BoldandUnderlineChar1Char2Char">
    <w:name w:val="Bold and Underline Char1 Char2 Char"/>
    <w:basedOn w:val="DefaultParagraphFont"/>
    <w:rsid w:val="00933C6E"/>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933C6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933C6E"/>
    <w:rPr>
      <w:rFonts w:ascii="Arial Narrow" w:hAnsi="Arial Narrow"/>
      <w:noProof w:val="0"/>
      <w:szCs w:val="24"/>
      <w:u w:val="single"/>
      <w:lang w:val="en-US" w:eastAsia="en-US" w:bidi="ar-SA"/>
    </w:rPr>
  </w:style>
  <w:style w:type="paragraph" w:customStyle="1" w:styleId="formfldssel">
    <w:name w:val="formfldssel"/>
    <w:basedOn w:val="Normal"/>
    <w:qFormat/>
    <w:rsid w:val="00933C6E"/>
    <w:pPr>
      <w:spacing w:before="100" w:beforeAutospacing="1" w:after="100" w:afterAutospacing="1"/>
    </w:pPr>
    <w:rPr>
      <w:rFonts w:eastAsia="Arial Unicode MS"/>
      <w:color w:val="000000"/>
      <w:szCs w:val="20"/>
    </w:rPr>
  </w:style>
  <w:style w:type="paragraph" w:customStyle="1" w:styleId="hpleftlk">
    <w:name w:val="hpleftlk"/>
    <w:basedOn w:val="Normal"/>
    <w:qFormat/>
    <w:rsid w:val="00933C6E"/>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933C6E"/>
    <w:pPr>
      <w:spacing w:before="100" w:beforeAutospacing="1" w:after="100" w:afterAutospacing="1"/>
    </w:pPr>
    <w:rPr>
      <w:rFonts w:eastAsia="Arial Unicode MS"/>
      <w:b/>
      <w:bCs/>
      <w:szCs w:val="20"/>
    </w:rPr>
  </w:style>
  <w:style w:type="character" w:styleId="HTMLTypewriter">
    <w:name w:val="HTML Typewriter"/>
    <w:basedOn w:val="DefaultParagraphFont"/>
    <w:rsid w:val="00933C6E"/>
    <w:rPr>
      <w:rFonts w:ascii="Courier New" w:eastAsia="Times New Roman" w:hAnsi="Courier New" w:cs="Courier New"/>
      <w:sz w:val="20"/>
      <w:szCs w:val="20"/>
    </w:rPr>
  </w:style>
  <w:style w:type="character" w:customStyle="1" w:styleId="pmterms2">
    <w:name w:val="pmterms2"/>
    <w:basedOn w:val="DefaultParagraphFont"/>
    <w:rsid w:val="00933C6E"/>
  </w:style>
  <w:style w:type="character" w:customStyle="1" w:styleId="BoldandUnderlineChar5CharCharCharCharCharCharCharChar">
    <w:name w:val="Bold and Underline Char5 Char Char Char Char Char Char Char Char"/>
    <w:basedOn w:val="DefaultParagraphFont"/>
    <w:rsid w:val="00933C6E"/>
    <w:rPr>
      <w:b/>
      <w:u w:val="thick"/>
      <w:lang w:val="en-US" w:eastAsia="en-US" w:bidi="ar-SA"/>
    </w:rPr>
  </w:style>
  <w:style w:type="character" w:customStyle="1" w:styleId="StyleCardTextUnderline3Char">
    <w:name w:val="Style Card Text + Underline3 Char"/>
    <w:basedOn w:val="DefaultParagraphFont"/>
    <w:link w:val="StyleCardTextUnderline3"/>
    <w:rsid w:val="00933C6E"/>
    <w:rPr>
      <w:rFonts w:eastAsia="SimSun"/>
      <w:u w:val="thick"/>
      <w:lang w:eastAsia="zh-CN"/>
    </w:rPr>
  </w:style>
  <w:style w:type="character" w:customStyle="1" w:styleId="BoldandUnderlineChar1Char2CharChar">
    <w:name w:val="Bold and Underline Char1 Char2 Char Char"/>
    <w:basedOn w:val="DefaultParagraphFont"/>
    <w:rsid w:val="00933C6E"/>
    <w:rPr>
      <w:b/>
      <w:noProof w:val="0"/>
      <w:szCs w:val="24"/>
      <w:u w:val="single"/>
      <w:lang w:val="en-US" w:eastAsia="en-US" w:bidi="ar-SA"/>
    </w:rPr>
  </w:style>
  <w:style w:type="character" w:customStyle="1" w:styleId="UnderlineChar1Char1">
    <w:name w:val="Underline Char1 Char1"/>
    <w:basedOn w:val="DefaultParagraphFont"/>
    <w:rsid w:val="00933C6E"/>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33C6E"/>
    <w:rPr>
      <w:noProof w:val="0"/>
      <w:szCs w:val="24"/>
      <w:u w:val="single"/>
      <w:lang w:val="en-US" w:eastAsia="en-US" w:bidi="ar-SA"/>
    </w:rPr>
  </w:style>
  <w:style w:type="character" w:customStyle="1" w:styleId="BoldText12pt">
    <w:name w:val="Bold Text 12 pt"/>
    <w:autoRedefine/>
    <w:rsid w:val="00933C6E"/>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933C6E"/>
    <w:pPr>
      <w:tabs>
        <w:tab w:val="left" w:pos="720"/>
      </w:tabs>
      <w:ind w:left="720"/>
    </w:pPr>
    <w:rPr>
      <w:rFonts w:eastAsia="Times New Roman"/>
      <w:szCs w:val="20"/>
      <w:u w:val="single"/>
    </w:rPr>
  </w:style>
  <w:style w:type="character" w:customStyle="1" w:styleId="Style2CharChar">
    <w:name w:val="Style2 Char Char"/>
    <w:basedOn w:val="DefaultParagraphFont"/>
    <w:rsid w:val="00933C6E"/>
    <w:rPr>
      <w:u w:val="thick"/>
      <w:lang w:val="en-US" w:eastAsia="en-US" w:bidi="ar-SA"/>
    </w:rPr>
  </w:style>
  <w:style w:type="paragraph" w:customStyle="1" w:styleId="DebateCiteCharChar">
    <w:name w:val="Debate Cite Char Char"/>
    <w:basedOn w:val="Normal"/>
    <w:autoRedefine/>
    <w:uiPriority w:val="99"/>
    <w:qFormat/>
    <w:rsid w:val="00933C6E"/>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933C6E"/>
    <w:rPr>
      <w:b/>
      <w:sz w:val="32"/>
      <w:szCs w:val="32"/>
      <w:lang w:val="en-US" w:eastAsia="en-US" w:bidi="ar-SA"/>
    </w:rPr>
  </w:style>
  <w:style w:type="paragraph" w:styleId="BodyTextFirstIndent">
    <w:name w:val="Body Text First Indent"/>
    <w:basedOn w:val="BodyText"/>
    <w:link w:val="BodyTextFirstIndentChar"/>
    <w:rsid w:val="00933C6E"/>
    <w:pPr>
      <w:spacing w:after="120" w:line="259" w:lineRule="auto"/>
      <w:ind w:firstLine="210"/>
      <w:jc w:val="left"/>
    </w:pPr>
    <w:rPr>
      <w:rFonts w:ascii="Times New Roman" w:hAnsi="Times New Roman"/>
      <w:color w:val="auto"/>
      <w:sz w:val="22"/>
    </w:rPr>
  </w:style>
  <w:style w:type="character" w:customStyle="1" w:styleId="BodyTextFirstIndentChar">
    <w:name w:val="Body Text First Indent Char"/>
    <w:basedOn w:val="BodyTextChar"/>
    <w:link w:val="BodyTextFirstIndent"/>
    <w:rsid w:val="00933C6E"/>
    <w:rPr>
      <w:rFonts w:ascii="Times New Roman" w:eastAsia="Times New Roman" w:hAnsi="Times New Roman" w:cs="Arial"/>
      <w:color w:val="000000"/>
      <w:sz w:val="22"/>
    </w:rPr>
  </w:style>
  <w:style w:type="paragraph" w:customStyle="1" w:styleId="PageHeading">
    <w:name w:val="Page Heading"/>
    <w:basedOn w:val="Heading2"/>
    <w:qFormat/>
    <w:rsid w:val="00933C6E"/>
    <w:pPr>
      <w:keepLines w:val="0"/>
      <w:pageBreakBefore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Normal"/>
    <w:autoRedefine/>
    <w:qFormat/>
    <w:rsid w:val="00933C6E"/>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933C6E"/>
    <w:rPr>
      <w:bCs/>
    </w:rPr>
  </w:style>
  <w:style w:type="character" w:customStyle="1" w:styleId="Style10ptBold">
    <w:name w:val="Style 10 pt Bold"/>
    <w:basedOn w:val="DefaultParagraphFont"/>
    <w:rsid w:val="00933C6E"/>
    <w:rPr>
      <w:b/>
      <w:bCs/>
      <w:sz w:val="20"/>
    </w:rPr>
  </w:style>
  <w:style w:type="character" w:customStyle="1" w:styleId="text9">
    <w:name w:val="text9"/>
    <w:basedOn w:val="DefaultParagraphFont"/>
    <w:rsid w:val="00933C6E"/>
  </w:style>
  <w:style w:type="character" w:customStyle="1" w:styleId="text19">
    <w:name w:val="text19"/>
    <w:basedOn w:val="DefaultParagraphFont"/>
    <w:rsid w:val="00933C6E"/>
  </w:style>
  <w:style w:type="character" w:customStyle="1" w:styleId="TagChar30">
    <w:name w:val="Tag Char3"/>
    <w:basedOn w:val="DefaultParagraphFont"/>
    <w:rsid w:val="00933C6E"/>
    <w:rPr>
      <w:rFonts w:ascii="Palatino Linotype" w:hAnsi="Palatino Linotype"/>
      <w:b/>
      <w:sz w:val="24"/>
      <w:szCs w:val="24"/>
      <w:lang w:val="en-US" w:eastAsia="en-US" w:bidi="ar-SA"/>
    </w:rPr>
  </w:style>
  <w:style w:type="paragraph" w:customStyle="1" w:styleId="TagCite2">
    <w:name w:val="Tag/Cite"/>
    <w:basedOn w:val="Normal"/>
    <w:qFormat/>
    <w:rsid w:val="00933C6E"/>
    <w:pPr>
      <w:autoSpaceDE w:val="0"/>
      <w:autoSpaceDN w:val="0"/>
      <w:adjustRightInd w:val="0"/>
    </w:pPr>
    <w:rPr>
      <w:rFonts w:eastAsia="Times New Roman"/>
      <w:b/>
      <w:szCs w:val="20"/>
    </w:rPr>
  </w:style>
  <w:style w:type="paragraph" w:customStyle="1" w:styleId="CiteCard0">
    <w:name w:val="Cite/Card"/>
    <w:basedOn w:val="Normal"/>
    <w:qFormat/>
    <w:rsid w:val="00933C6E"/>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933C6E"/>
    <w:rPr>
      <w:rFonts w:eastAsia="Times New Roman"/>
      <w:b/>
      <w:szCs w:val="20"/>
    </w:rPr>
  </w:style>
  <w:style w:type="character" w:customStyle="1" w:styleId="term2">
    <w:name w:val="term2"/>
    <w:basedOn w:val="DefaultParagraphFont"/>
    <w:rsid w:val="00933C6E"/>
    <w:rPr>
      <w:b/>
      <w:bCs/>
    </w:rPr>
  </w:style>
  <w:style w:type="paragraph" w:customStyle="1" w:styleId="title-bold-medium">
    <w:name w:val="title-bold-medium"/>
    <w:basedOn w:val="Normal"/>
    <w:qFormat/>
    <w:rsid w:val="00933C6E"/>
    <w:pPr>
      <w:spacing w:before="100" w:beforeAutospacing="1" w:after="100" w:afterAutospacing="1"/>
    </w:pPr>
    <w:rPr>
      <w:rFonts w:eastAsia="Arial Unicode MS"/>
      <w:b/>
      <w:bCs/>
      <w:color w:val="000000"/>
      <w:szCs w:val="20"/>
    </w:rPr>
  </w:style>
  <w:style w:type="paragraph" w:customStyle="1" w:styleId="lact">
    <w:name w:val="lact"/>
    <w:basedOn w:val="Normal"/>
    <w:qFormat/>
    <w:rsid w:val="00933C6E"/>
    <w:pPr>
      <w:spacing w:before="100" w:beforeAutospacing="1" w:after="100" w:afterAutospacing="1"/>
    </w:pPr>
    <w:rPr>
      <w:rFonts w:eastAsia="Arial Unicode MS"/>
      <w:b/>
      <w:bCs/>
      <w:color w:val="000000"/>
      <w:szCs w:val="20"/>
    </w:rPr>
  </w:style>
  <w:style w:type="paragraph" w:styleId="BlockText">
    <w:name w:val="Block Text"/>
    <w:basedOn w:val="Normal"/>
    <w:rsid w:val="00933C6E"/>
    <w:pPr>
      <w:ind w:left="229" w:right="229"/>
    </w:pPr>
    <w:rPr>
      <w:rFonts w:ascii="Verdana" w:eastAsia="Times New Roman" w:hAnsi="Verdana"/>
      <w:szCs w:val="20"/>
    </w:rPr>
  </w:style>
  <w:style w:type="paragraph" w:styleId="NormalIndent">
    <w:name w:val="Normal Indent"/>
    <w:basedOn w:val="Normal"/>
    <w:rsid w:val="00933C6E"/>
    <w:pPr>
      <w:ind w:left="720"/>
    </w:pPr>
    <w:rPr>
      <w:rFonts w:eastAsia="Times New Roman"/>
      <w:szCs w:val="20"/>
    </w:rPr>
  </w:style>
  <w:style w:type="character" w:customStyle="1" w:styleId="ToReadCharChar">
    <w:name w:val="To Read Char Char"/>
    <w:basedOn w:val="DefaultParagraphFont"/>
    <w:rsid w:val="00933C6E"/>
    <w:rPr>
      <w:rFonts w:ascii="Verdana" w:hAnsi="Verdana"/>
      <w:b/>
      <w:szCs w:val="24"/>
      <w:u w:val="single"/>
      <w:lang w:val="en-US" w:eastAsia="en-US" w:bidi="ar-SA"/>
    </w:rPr>
  </w:style>
  <w:style w:type="paragraph" w:styleId="EnvelopeReturn">
    <w:name w:val="envelope return"/>
    <w:basedOn w:val="Normal"/>
    <w:rsid w:val="00933C6E"/>
    <w:rPr>
      <w:rFonts w:eastAsia="Times New Roman"/>
      <w:szCs w:val="20"/>
    </w:rPr>
  </w:style>
  <w:style w:type="paragraph" w:styleId="EnvelopeAddress">
    <w:name w:val="envelope address"/>
    <w:basedOn w:val="Normal"/>
    <w:rsid w:val="00933C6E"/>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933C6E"/>
  </w:style>
  <w:style w:type="character" w:customStyle="1" w:styleId="storytextstyle">
    <w:name w:val="storytextstyle"/>
    <w:basedOn w:val="DefaultParagraphFont"/>
    <w:rsid w:val="00933C6E"/>
  </w:style>
  <w:style w:type="character" w:customStyle="1" w:styleId="cardunderlinedCharChar0">
    <w:name w:val="card underlined Char Char"/>
    <w:basedOn w:val="DefaultParagraphFont"/>
    <w:rsid w:val="00933C6E"/>
    <w:rPr>
      <w:rFonts w:ascii="Arial" w:hAnsi="Arial"/>
      <w:sz w:val="22"/>
      <w:szCs w:val="24"/>
      <w:u w:val="single"/>
      <w:lang w:val="en-US" w:eastAsia="en-US" w:bidi="ar-SA"/>
    </w:rPr>
  </w:style>
  <w:style w:type="character" w:customStyle="1" w:styleId="Style2Char1">
    <w:name w:val="Style2 Char1"/>
    <w:basedOn w:val="DefaultParagraphFont"/>
    <w:rsid w:val="00933C6E"/>
    <w:rPr>
      <w:rFonts w:ascii="Book Antiqua" w:hAnsi="Book Antiqua"/>
      <w:szCs w:val="24"/>
      <w:u w:val="thick"/>
      <w:lang w:val="en-US" w:eastAsia="en-US" w:bidi="ar-SA"/>
    </w:rPr>
  </w:style>
  <w:style w:type="character" w:customStyle="1" w:styleId="articlehead21">
    <w:name w:val="articlehead21"/>
    <w:basedOn w:val="DefaultParagraphFont"/>
    <w:rsid w:val="00933C6E"/>
    <w:rPr>
      <w:rFonts w:ascii="Arial" w:hAnsi="Arial" w:cs="Arial" w:hint="default"/>
      <w:b/>
      <w:bCs/>
      <w:color w:val="660000"/>
      <w:sz w:val="20"/>
      <w:szCs w:val="20"/>
    </w:rPr>
  </w:style>
  <w:style w:type="paragraph" w:customStyle="1" w:styleId="shellscontentions">
    <w:name w:val="shells/contentions"/>
    <w:basedOn w:val="TagCite2"/>
    <w:qFormat/>
    <w:rsid w:val="00933C6E"/>
  </w:style>
  <w:style w:type="character" w:customStyle="1" w:styleId="BoldandUnderlineChar2Char1">
    <w:name w:val="Bold and Underline Char2 Char1"/>
    <w:basedOn w:val="DefaultParagraphFont"/>
    <w:rsid w:val="00933C6E"/>
    <w:rPr>
      <w:b/>
      <w:szCs w:val="24"/>
      <w:u w:val="single"/>
      <w:lang w:val="en-US" w:eastAsia="en-US" w:bidi="ar-SA"/>
    </w:rPr>
  </w:style>
  <w:style w:type="character" w:customStyle="1" w:styleId="TagCiteChar1">
    <w:name w:val="Tag/Cite Char1"/>
    <w:basedOn w:val="DefaultParagraphFont"/>
    <w:rsid w:val="00933C6E"/>
    <w:rPr>
      <w:b/>
      <w:lang w:val="en-US" w:eastAsia="en-US" w:bidi="ar-SA"/>
    </w:rPr>
  </w:style>
  <w:style w:type="character" w:customStyle="1" w:styleId="Normal2">
    <w:name w:val="Normal2"/>
    <w:basedOn w:val="DefaultParagraphFont"/>
    <w:rsid w:val="00933C6E"/>
  </w:style>
  <w:style w:type="paragraph" w:customStyle="1" w:styleId="BriefTitle1">
    <w:name w:val="Brief Title 1"/>
    <w:basedOn w:val="Normal"/>
    <w:qFormat/>
    <w:rsid w:val="00933C6E"/>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933C6E"/>
    <w:pPr>
      <w:autoSpaceDE w:val="0"/>
      <w:autoSpaceDN w:val="0"/>
      <w:adjustRightInd w:val="0"/>
    </w:pPr>
    <w:rPr>
      <w:rFonts w:eastAsia="Times New Roman"/>
      <w:b/>
      <w:szCs w:val="20"/>
    </w:rPr>
  </w:style>
  <w:style w:type="character" w:customStyle="1" w:styleId="BriefTitle1Char">
    <w:name w:val="Brief Title 1 Char"/>
    <w:basedOn w:val="DefaultParagraphFont"/>
    <w:rsid w:val="00933C6E"/>
    <w:rPr>
      <w:b/>
      <w:u w:val="single"/>
      <w:lang w:val="en-US" w:eastAsia="en-US" w:bidi="ar-SA"/>
    </w:rPr>
  </w:style>
  <w:style w:type="character" w:customStyle="1" w:styleId="TagCiteCharChar">
    <w:name w:val="Tag/Cite Char Char"/>
    <w:basedOn w:val="DefaultParagraphFont"/>
    <w:rsid w:val="00933C6E"/>
    <w:rPr>
      <w:b/>
      <w:lang w:val="en-US" w:eastAsia="en-US" w:bidi="ar-SA"/>
    </w:rPr>
  </w:style>
  <w:style w:type="paragraph" w:customStyle="1" w:styleId="ShellTitles">
    <w:name w:val="ShellTitles"/>
    <w:basedOn w:val="Normal"/>
    <w:qFormat/>
    <w:rsid w:val="00933C6E"/>
    <w:pPr>
      <w:autoSpaceDE w:val="0"/>
      <w:autoSpaceDN w:val="0"/>
      <w:adjustRightInd w:val="0"/>
    </w:pPr>
    <w:rPr>
      <w:rFonts w:eastAsia="Times New Roman"/>
      <w:b/>
      <w:szCs w:val="20"/>
    </w:rPr>
  </w:style>
  <w:style w:type="paragraph" w:customStyle="1" w:styleId="maintext">
    <w:name w:val="maintext"/>
    <w:basedOn w:val="Normal"/>
    <w:qFormat/>
    <w:rsid w:val="00933C6E"/>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933C6E"/>
  </w:style>
  <w:style w:type="character" w:customStyle="1" w:styleId="prodgeneral1">
    <w:name w:val="prodgeneral1"/>
    <w:basedOn w:val="DefaultParagraphFont"/>
    <w:rsid w:val="00933C6E"/>
    <w:rPr>
      <w:rFonts w:ascii="Verdana" w:hAnsi="Verdana" w:hint="default"/>
      <w:b w:val="0"/>
      <w:bCs w:val="0"/>
      <w:caps w:val="0"/>
      <w:color w:val="000000"/>
      <w:spacing w:val="0"/>
      <w:sz w:val="16"/>
      <w:szCs w:val="16"/>
    </w:rPr>
  </w:style>
  <w:style w:type="character" w:customStyle="1" w:styleId="texto11">
    <w:name w:val="texto11"/>
    <w:basedOn w:val="DefaultParagraphFont"/>
    <w:rsid w:val="00933C6E"/>
    <w:rPr>
      <w:rFonts w:ascii="Arial" w:hAnsi="Arial" w:cs="Arial" w:hint="default"/>
      <w:b w:val="0"/>
      <w:bCs w:val="0"/>
      <w:i w:val="0"/>
      <w:iCs w:val="0"/>
      <w:caps w:val="0"/>
      <w:color w:val="000000"/>
      <w:sz w:val="20"/>
      <w:szCs w:val="20"/>
    </w:rPr>
  </w:style>
  <w:style w:type="character" w:customStyle="1" w:styleId="date10">
    <w:name w:val="date1"/>
    <w:basedOn w:val="DefaultParagraphFont"/>
    <w:rsid w:val="00933C6E"/>
  </w:style>
  <w:style w:type="character" w:customStyle="1" w:styleId="summary1">
    <w:name w:val="summary1"/>
    <w:basedOn w:val="DefaultParagraphFont"/>
    <w:rsid w:val="00933C6E"/>
    <w:rPr>
      <w:rFonts w:ascii="Arial" w:hAnsi="Arial" w:cs="Arial" w:hint="default"/>
      <w:sz w:val="18"/>
      <w:szCs w:val="18"/>
    </w:rPr>
  </w:style>
  <w:style w:type="paragraph" w:customStyle="1" w:styleId="ToRead">
    <w:name w:val="To Read"/>
    <w:basedOn w:val="Normal"/>
    <w:qFormat/>
    <w:rsid w:val="00933C6E"/>
    <w:pPr>
      <w:ind w:left="720"/>
    </w:pPr>
    <w:rPr>
      <w:rFonts w:ascii="Verdana" w:eastAsia="Times New Roman" w:hAnsi="Verdana"/>
      <w:b/>
      <w:u w:val="single"/>
    </w:rPr>
  </w:style>
  <w:style w:type="character" w:customStyle="1" w:styleId="text3">
    <w:name w:val="text3"/>
    <w:basedOn w:val="DefaultParagraphFont"/>
    <w:rsid w:val="00933C6E"/>
  </w:style>
  <w:style w:type="paragraph" w:customStyle="1" w:styleId="Style20">
    <w:name w:val="Style 2"/>
    <w:basedOn w:val="Normal"/>
    <w:link w:val="Style2Char0"/>
    <w:qFormat/>
    <w:rsid w:val="00933C6E"/>
    <w:pPr>
      <w:ind w:left="216" w:hanging="144"/>
    </w:pPr>
    <w:rPr>
      <w:rFonts w:eastAsia="Times New Roman"/>
      <w:noProof/>
      <w:color w:val="000000"/>
      <w:szCs w:val="20"/>
    </w:rPr>
  </w:style>
  <w:style w:type="paragraph" w:customStyle="1" w:styleId="Style40">
    <w:name w:val="Style 4"/>
    <w:basedOn w:val="Normal"/>
    <w:qFormat/>
    <w:rsid w:val="00933C6E"/>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933C6E"/>
    <w:rPr>
      <w:rFonts w:ascii="Arial" w:hAnsi="Arial" w:cs="Arial" w:hint="default"/>
      <w:color w:val="666666"/>
    </w:rPr>
  </w:style>
  <w:style w:type="character" w:customStyle="1" w:styleId="CardCharCharChar0">
    <w:name w:val="Card Char Char Char"/>
    <w:basedOn w:val="DefaultParagraphFont"/>
    <w:rsid w:val="00933C6E"/>
    <w:rPr>
      <w:rFonts w:ascii="Book Antiqua" w:hAnsi="Book Antiqua"/>
      <w:szCs w:val="24"/>
      <w:lang w:val="en-US" w:eastAsia="en-US" w:bidi="ar-SA"/>
    </w:rPr>
  </w:style>
  <w:style w:type="paragraph" w:customStyle="1" w:styleId="CM10">
    <w:name w:val="CM10"/>
    <w:basedOn w:val="Default"/>
    <w:next w:val="Default"/>
    <w:qFormat/>
    <w:rsid w:val="00933C6E"/>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933C6E"/>
    <w:rPr>
      <w:sz w:val="28"/>
      <w:szCs w:val="28"/>
    </w:rPr>
  </w:style>
  <w:style w:type="character" w:customStyle="1" w:styleId="articletitle1">
    <w:name w:val="articletitle1"/>
    <w:basedOn w:val="DefaultParagraphFont"/>
    <w:rsid w:val="00933C6E"/>
    <w:rPr>
      <w:b/>
      <w:bCs/>
      <w:color w:val="990000"/>
    </w:rPr>
  </w:style>
  <w:style w:type="character" w:customStyle="1" w:styleId="prodgeneral">
    <w:name w:val="prodgeneral"/>
    <w:basedOn w:val="DefaultParagraphFont"/>
    <w:rsid w:val="00933C6E"/>
  </w:style>
  <w:style w:type="character" w:customStyle="1" w:styleId="StyleUnderline1">
    <w:name w:val="Style Underline1"/>
    <w:basedOn w:val="DefaultParagraphFont"/>
    <w:rsid w:val="00933C6E"/>
    <w:rPr>
      <w:u w:val="single"/>
    </w:rPr>
  </w:style>
  <w:style w:type="character" w:customStyle="1" w:styleId="Style10pt">
    <w:name w:val="Style 10 pt"/>
    <w:basedOn w:val="DefaultParagraphFont"/>
    <w:rsid w:val="00933C6E"/>
    <w:rPr>
      <w:sz w:val="20"/>
    </w:rPr>
  </w:style>
  <w:style w:type="character" w:customStyle="1" w:styleId="StyleUnderlineChar">
    <w:name w:val="Style Underline + Char"/>
    <w:basedOn w:val="DefaultParagraphFont"/>
    <w:rsid w:val="00933C6E"/>
    <w:rPr>
      <w:rFonts w:eastAsia="SimSun" w:cs="Arial"/>
      <w:b/>
      <w:bCs/>
      <w:iCs/>
      <w:caps/>
      <w:sz w:val="24"/>
      <w:szCs w:val="24"/>
      <w:u w:val="single"/>
      <w:lang w:val="en-US" w:eastAsia="en-US" w:bidi="ar-SA"/>
    </w:rPr>
  </w:style>
  <w:style w:type="character" w:customStyle="1" w:styleId="highlightChar">
    <w:name w:val="highlight Char"/>
    <w:basedOn w:val="DefaultParagraphFont"/>
    <w:rsid w:val="00933C6E"/>
    <w:rPr>
      <w:sz w:val="24"/>
      <w:szCs w:val="24"/>
      <w:u w:val="single"/>
      <w:lang w:val="en-US" w:eastAsia="en-US" w:bidi="ar-SA"/>
    </w:rPr>
  </w:style>
  <w:style w:type="character" w:customStyle="1" w:styleId="StyleciteChar">
    <w:name w:val="Style cite + Char"/>
    <w:basedOn w:val="citeChar2"/>
    <w:rsid w:val="00933C6E"/>
    <w:rPr>
      <w:sz w:val="24"/>
      <w:szCs w:val="24"/>
      <w:lang w:val="en-US" w:eastAsia="en-US" w:bidi="ar-SA"/>
    </w:rPr>
  </w:style>
  <w:style w:type="character" w:customStyle="1" w:styleId="citeChar2">
    <w:name w:val="cite Char"/>
    <w:basedOn w:val="DefaultParagraphFont"/>
    <w:rsid w:val="00933C6E"/>
    <w:rPr>
      <w:sz w:val="24"/>
      <w:szCs w:val="24"/>
      <w:lang w:val="en-US" w:eastAsia="en-US" w:bidi="ar-SA"/>
    </w:rPr>
  </w:style>
  <w:style w:type="paragraph" w:customStyle="1" w:styleId="OffensiveLanguage">
    <w:name w:val="Offensive Language"/>
    <w:basedOn w:val="Normal"/>
    <w:next w:val="Normal"/>
    <w:qFormat/>
    <w:rsid w:val="00933C6E"/>
    <w:rPr>
      <w:rFonts w:ascii="Arial Narrow" w:hAnsi="Arial Narrow"/>
      <w:strike/>
      <w:u w:val="single"/>
    </w:rPr>
  </w:style>
  <w:style w:type="character" w:customStyle="1" w:styleId="OffensiveLanguageChar">
    <w:name w:val="Offensive Language Char"/>
    <w:rsid w:val="00933C6E"/>
    <w:rPr>
      <w:rFonts w:ascii="Arial Narrow" w:hAnsi="Arial Narrow"/>
      <w:strike/>
      <w:szCs w:val="24"/>
      <w:u w:val="single"/>
      <w:lang w:val="en-US" w:eastAsia="en-US" w:bidi="ar-SA"/>
    </w:rPr>
  </w:style>
  <w:style w:type="paragraph" w:customStyle="1" w:styleId="clearformatting0">
    <w:name w:val="clear formatting"/>
    <w:basedOn w:val="Normal"/>
    <w:qFormat/>
    <w:rsid w:val="00933C6E"/>
  </w:style>
  <w:style w:type="paragraph" w:customStyle="1" w:styleId="Style18">
    <w:name w:val="Style 18"/>
    <w:uiPriority w:val="99"/>
    <w:qFormat/>
    <w:rsid w:val="00933C6E"/>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933C6E"/>
  </w:style>
  <w:style w:type="paragraph" w:customStyle="1" w:styleId="formfld">
    <w:name w:val="formfld"/>
    <w:basedOn w:val="Normal"/>
    <w:qFormat/>
    <w:rsid w:val="00933C6E"/>
    <w:pPr>
      <w:spacing w:before="100" w:beforeAutospacing="1" w:after="100" w:afterAutospacing="1"/>
    </w:pPr>
    <w:rPr>
      <w:rFonts w:eastAsia="Arial Unicode MS"/>
      <w:szCs w:val="20"/>
    </w:rPr>
  </w:style>
  <w:style w:type="character" w:customStyle="1" w:styleId="yellowfadeinnerspan">
    <w:name w:val="yellowfadeinnerspan"/>
    <w:rsid w:val="00933C6E"/>
  </w:style>
  <w:style w:type="paragraph" w:customStyle="1" w:styleId="Caption3">
    <w:name w:val="Caption3"/>
    <w:basedOn w:val="Normal"/>
    <w:qFormat/>
    <w:rsid w:val="00933C6E"/>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933C6E"/>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933C6E"/>
    <w:rPr>
      <w:rFonts w:ascii="Calibri" w:eastAsia="Times New Roman" w:hAnsi="Calibri" w:cs="Times New Roman"/>
      <w:b/>
      <w:sz w:val="20"/>
      <w:szCs w:val="24"/>
      <w:u w:val="single"/>
    </w:rPr>
  </w:style>
  <w:style w:type="character" w:customStyle="1" w:styleId="ipa">
    <w:name w:val="ipa"/>
    <w:basedOn w:val="DefaultParagraphFont"/>
    <w:rsid w:val="00933C6E"/>
  </w:style>
  <w:style w:type="character" w:customStyle="1" w:styleId="regtext">
    <w:name w:val="regtext"/>
    <w:uiPriority w:val="99"/>
    <w:rsid w:val="00933C6E"/>
  </w:style>
  <w:style w:type="character" w:customStyle="1" w:styleId="FontStyle14">
    <w:name w:val="Font Style14"/>
    <w:uiPriority w:val="99"/>
    <w:rsid w:val="00933C6E"/>
    <w:rPr>
      <w:rFonts w:ascii="Georgia" w:hAnsi="Georgia" w:cs="Georgia"/>
      <w:sz w:val="54"/>
      <w:szCs w:val="54"/>
    </w:rPr>
  </w:style>
  <w:style w:type="character" w:customStyle="1" w:styleId="ft6">
    <w:name w:val="ft6"/>
    <w:basedOn w:val="DefaultParagraphFont"/>
    <w:rsid w:val="00933C6E"/>
  </w:style>
  <w:style w:type="character" w:customStyle="1" w:styleId="SourceBold">
    <w:name w:val="Source Bold"/>
    <w:basedOn w:val="DefaultParagraphFont"/>
    <w:rsid w:val="00933C6E"/>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933C6E"/>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933C6E"/>
    <w:rPr>
      <w:rFonts w:ascii="Century Gothic" w:eastAsia="Cambria" w:hAnsi="Century Gothic"/>
      <w:sz w:val="20"/>
      <w:u w:val="thick"/>
    </w:rPr>
  </w:style>
  <w:style w:type="character" w:customStyle="1" w:styleId="Card-UnderlineChar">
    <w:name w:val="Card-Underline Char"/>
    <w:link w:val="Card-Underline"/>
    <w:rsid w:val="00933C6E"/>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933C6E"/>
    <w:rPr>
      <w:b/>
      <w:bCs/>
      <w:strike w:val="0"/>
      <w:dstrike w:val="0"/>
      <w:sz w:val="26"/>
      <w:u w:val="none"/>
      <w:effect w:val="none"/>
    </w:rPr>
  </w:style>
  <w:style w:type="character" w:customStyle="1" w:styleId="StyleStyleUnderline411pt">
    <w:name w:val="Style Style Underline4 + 11 pt"/>
    <w:basedOn w:val="DefaultParagraphFont"/>
    <w:rsid w:val="00933C6E"/>
    <w:rPr>
      <w:sz w:val="20"/>
      <w:u w:val="single"/>
    </w:rPr>
  </w:style>
  <w:style w:type="character" w:customStyle="1" w:styleId="StyleStyleUnderline411ptBold">
    <w:name w:val="Style Style Underline4 + 11 pt Bold"/>
    <w:basedOn w:val="DefaultParagraphFont"/>
    <w:rsid w:val="00933C6E"/>
    <w:rPr>
      <w:b/>
      <w:bCs/>
      <w:sz w:val="20"/>
      <w:u w:val="single"/>
    </w:rPr>
  </w:style>
  <w:style w:type="character" w:customStyle="1" w:styleId="StyleStyleUnderline311pt">
    <w:name w:val="Style Style Underline3 + 11 pt"/>
    <w:basedOn w:val="DefaultParagraphFont"/>
    <w:rsid w:val="00933C6E"/>
    <w:rPr>
      <w:sz w:val="20"/>
      <w:u w:val="single"/>
    </w:rPr>
  </w:style>
  <w:style w:type="character" w:customStyle="1" w:styleId="StyleStyleUnderline311ptBold">
    <w:name w:val="Style Style Underline3 + 11 pt Bold"/>
    <w:basedOn w:val="DefaultParagraphFont"/>
    <w:rsid w:val="00933C6E"/>
    <w:rPr>
      <w:b/>
      <w:bCs/>
      <w:sz w:val="20"/>
      <w:u w:val="single"/>
    </w:rPr>
  </w:style>
  <w:style w:type="character" w:customStyle="1" w:styleId="BoldandUnderlineChar6">
    <w:name w:val="Bold and Underline Char6"/>
    <w:basedOn w:val="DefaultParagraphFont"/>
    <w:rsid w:val="00933C6E"/>
    <w:rPr>
      <w:b/>
      <w:szCs w:val="24"/>
      <w:u w:val="single"/>
      <w:lang w:val="en-US" w:eastAsia="en-US" w:bidi="ar-SA"/>
    </w:rPr>
  </w:style>
  <w:style w:type="character" w:customStyle="1" w:styleId="UnderlineChar2">
    <w:name w:val="Underline Char2"/>
    <w:basedOn w:val="DefaultParagraphFont"/>
    <w:rsid w:val="00933C6E"/>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933C6E"/>
    <w:rPr>
      <w:noProof w:val="0"/>
      <w:u w:val="single"/>
      <w:lang w:val="en-US" w:eastAsia="en-US" w:bidi="ar-SA"/>
    </w:rPr>
  </w:style>
  <w:style w:type="paragraph" w:customStyle="1" w:styleId="DebateTag0">
    <w:name w:val="Debate Tag"/>
    <w:basedOn w:val="Text0"/>
    <w:link w:val="DebateTagChar"/>
    <w:qFormat/>
    <w:rsid w:val="00933C6E"/>
    <w:pPr>
      <w:widowControl w:val="0"/>
    </w:pPr>
    <w:rPr>
      <w:rFonts w:ascii="Garamond" w:hAnsi="Garamond"/>
      <w:b/>
      <w:color w:val="000000"/>
      <w:sz w:val="22"/>
      <w:szCs w:val="24"/>
    </w:rPr>
  </w:style>
  <w:style w:type="paragraph" w:customStyle="1" w:styleId="endarticle">
    <w:name w:val="endarticle"/>
    <w:basedOn w:val="Normal"/>
    <w:uiPriority w:val="99"/>
    <w:qFormat/>
    <w:rsid w:val="00933C6E"/>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933C6E"/>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933C6E"/>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933C6E"/>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933C6E"/>
    <w:rPr>
      <w:rFonts w:ascii="Georgia" w:eastAsia="Calibri" w:hAnsi="Georgia" w:cs="Calibri"/>
      <w:sz w:val="24"/>
      <w:u w:val="single"/>
    </w:rPr>
  </w:style>
  <w:style w:type="character" w:customStyle="1" w:styleId="StyleUnderlineChar11ptBold3Char">
    <w:name w:val="Style Underline Char + 11 pt Bold3 Char"/>
    <w:link w:val="StyleUnderlineChar11ptBold3"/>
    <w:locked/>
    <w:rsid w:val="00933C6E"/>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933C6E"/>
    <w:rPr>
      <w:rFonts w:ascii="Georgia" w:eastAsia="Calibri" w:hAnsi="Georgia" w:cs="Calibri"/>
      <w:b/>
      <w:bCs/>
      <w:sz w:val="24"/>
      <w:u w:val="single"/>
    </w:rPr>
  </w:style>
  <w:style w:type="character" w:customStyle="1" w:styleId="caption4">
    <w:name w:val="caption4"/>
    <w:basedOn w:val="DefaultParagraphFont"/>
    <w:rsid w:val="00933C6E"/>
  </w:style>
  <w:style w:type="character" w:customStyle="1" w:styleId="field-content">
    <w:name w:val="field-content"/>
    <w:basedOn w:val="DefaultParagraphFont"/>
    <w:rsid w:val="00933C6E"/>
  </w:style>
  <w:style w:type="character" w:customStyle="1" w:styleId="honorific-prefix">
    <w:name w:val="honorific-prefix"/>
    <w:basedOn w:val="DefaultParagraphFont"/>
    <w:rsid w:val="00933C6E"/>
  </w:style>
  <w:style w:type="character" w:customStyle="1" w:styleId="given-name">
    <w:name w:val="given-name"/>
    <w:basedOn w:val="DefaultParagraphFont"/>
    <w:rsid w:val="00933C6E"/>
  </w:style>
  <w:style w:type="character" w:customStyle="1" w:styleId="family-name">
    <w:name w:val="family-name"/>
    <w:basedOn w:val="DefaultParagraphFont"/>
    <w:rsid w:val="00933C6E"/>
  </w:style>
  <w:style w:type="character" w:customStyle="1" w:styleId="chead">
    <w:name w:val="chead"/>
    <w:basedOn w:val="DefaultParagraphFont"/>
    <w:rsid w:val="00933C6E"/>
  </w:style>
  <w:style w:type="character" w:customStyle="1" w:styleId="obgcapsstart">
    <w:name w:val="obg_caps_start"/>
    <w:basedOn w:val="DefaultParagraphFont"/>
    <w:rsid w:val="00933C6E"/>
  </w:style>
  <w:style w:type="character" w:customStyle="1" w:styleId="tpk">
    <w:name w:val="tpk"/>
    <w:basedOn w:val="DefaultParagraphFont"/>
    <w:rsid w:val="00933C6E"/>
  </w:style>
  <w:style w:type="paragraph" w:customStyle="1" w:styleId="Language">
    <w:name w:val="Language"/>
    <w:next w:val="Normal"/>
    <w:link w:val="LanguageChar"/>
    <w:qFormat/>
    <w:rsid w:val="00933C6E"/>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uiPriority w:val="6"/>
    <w:qFormat/>
    <w:rsid w:val="00933C6E"/>
    <w:rPr>
      <w:szCs w:val="16"/>
      <w:u w:val="single"/>
      <w:lang w:val="en-US" w:eastAsia="en-US" w:bidi="ar-SA"/>
    </w:rPr>
  </w:style>
  <w:style w:type="paragraph" w:customStyle="1" w:styleId="Pa4">
    <w:name w:val="Pa4"/>
    <w:basedOn w:val="Normal"/>
    <w:next w:val="Normal"/>
    <w:uiPriority w:val="99"/>
    <w:qFormat/>
    <w:rsid w:val="00933C6E"/>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933C6E"/>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933C6E"/>
    <w:rPr>
      <w:rFonts w:cs="Arial"/>
      <w:bCs/>
      <w:szCs w:val="26"/>
      <w:u w:val="single"/>
      <w:lang w:val="en-US" w:eastAsia="en-US" w:bidi="ar-SA"/>
    </w:rPr>
  </w:style>
  <w:style w:type="character" w:customStyle="1" w:styleId="style10">
    <w:name w:val="style1"/>
    <w:basedOn w:val="DefaultParagraphFont"/>
    <w:rsid w:val="00933C6E"/>
  </w:style>
  <w:style w:type="character" w:customStyle="1" w:styleId="subheader">
    <w:name w:val="subheader"/>
    <w:basedOn w:val="DefaultParagraphFont"/>
    <w:rsid w:val="00933C6E"/>
  </w:style>
  <w:style w:type="paragraph" w:customStyle="1" w:styleId="attribution">
    <w:name w:val="attribution"/>
    <w:basedOn w:val="Normal"/>
    <w:qFormat/>
    <w:rsid w:val="00933C6E"/>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933C6E"/>
    <w:pPr>
      <w:spacing w:before="100" w:beforeAutospacing="1" w:after="100" w:afterAutospacing="1"/>
    </w:pPr>
    <w:rPr>
      <w:rFonts w:eastAsia="Times New Roman"/>
    </w:rPr>
  </w:style>
  <w:style w:type="paragraph" w:customStyle="1" w:styleId="text-textbodyhoustontext">
    <w:name w:val="text-textbody houstontext"/>
    <w:basedOn w:val="Normal"/>
    <w:qFormat/>
    <w:rsid w:val="00933C6E"/>
    <w:pPr>
      <w:spacing w:before="100" w:beforeAutospacing="1" w:after="100" w:afterAutospacing="1"/>
    </w:pPr>
    <w:rPr>
      <w:rFonts w:eastAsia="Times New Roman"/>
    </w:rPr>
  </w:style>
  <w:style w:type="character" w:customStyle="1" w:styleId="text2">
    <w:name w:val="text2"/>
    <w:basedOn w:val="DefaultParagraphFont"/>
    <w:rsid w:val="00933C6E"/>
  </w:style>
  <w:style w:type="paragraph" w:customStyle="1" w:styleId="msolistparagraph0">
    <w:name w:val="msolistparagraph"/>
    <w:basedOn w:val="Normal"/>
    <w:qFormat/>
    <w:rsid w:val="00933C6E"/>
    <w:pPr>
      <w:spacing w:before="100" w:beforeAutospacing="1" w:after="100" w:afterAutospacing="1"/>
    </w:pPr>
    <w:rPr>
      <w:rFonts w:eastAsia="Times New Roman"/>
    </w:rPr>
  </w:style>
  <w:style w:type="paragraph" w:customStyle="1" w:styleId="msolistparagraphcxsplast">
    <w:name w:val="msolistparagraphcxsplast"/>
    <w:basedOn w:val="Normal"/>
    <w:qFormat/>
    <w:rsid w:val="00933C6E"/>
    <w:pPr>
      <w:spacing w:before="100" w:beforeAutospacing="1" w:after="100" w:afterAutospacing="1"/>
    </w:pPr>
    <w:rPr>
      <w:rFonts w:eastAsia="Times New Roman"/>
    </w:rPr>
  </w:style>
  <w:style w:type="character" w:customStyle="1" w:styleId="pmtermsel">
    <w:name w:val="pmtermsel"/>
    <w:basedOn w:val="DefaultParagraphFont"/>
    <w:rsid w:val="00933C6E"/>
  </w:style>
  <w:style w:type="character" w:customStyle="1" w:styleId="StyleUnderlineChar2CharChar11pt">
    <w:name w:val="Style Underline Char2 Char Char + 11 pt"/>
    <w:basedOn w:val="Style11pt"/>
    <w:rsid w:val="00933C6E"/>
    <w:rPr>
      <w:rFonts w:ascii="Times New Roman" w:hAnsi="Times New Roman"/>
      <w:sz w:val="20"/>
      <w:u w:val="single"/>
    </w:rPr>
  </w:style>
  <w:style w:type="character" w:customStyle="1" w:styleId="StyleStyleBoldUnderline11pt">
    <w:name w:val="Style Style Bold Underline + 11 pt"/>
    <w:basedOn w:val="DefaultParagraphFont"/>
    <w:rsid w:val="00933C6E"/>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933C6E"/>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933C6E"/>
    <w:rPr>
      <w:rFonts w:ascii="Georgia" w:eastAsia="SimSun" w:hAnsi="Georgia" w:cs="Arial"/>
      <w:b/>
      <w:bCs/>
      <w:sz w:val="20"/>
      <w:u w:val="single"/>
    </w:rPr>
  </w:style>
  <w:style w:type="paragraph" w:customStyle="1" w:styleId="StyleStyle49pt10">
    <w:name w:val="Style Style4 + 9 pt10"/>
    <w:basedOn w:val="Style4"/>
    <w:link w:val="StyleStyle49pt10Char"/>
    <w:qFormat/>
    <w:rsid w:val="00933C6E"/>
    <w:rPr>
      <w:rFonts w:ascii="Georgia" w:hAnsi="Georgia"/>
    </w:rPr>
  </w:style>
  <w:style w:type="character" w:customStyle="1" w:styleId="StyleStyle49pt10Char">
    <w:name w:val="Style Style4 + 9 pt10 Char"/>
    <w:basedOn w:val="Style4Char"/>
    <w:link w:val="StyleStyle49pt10"/>
    <w:rsid w:val="00933C6E"/>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933C6E"/>
    <w:rPr>
      <w:rFonts w:ascii="Georgia" w:hAnsi="Georgia"/>
      <w:b/>
      <w:bCs/>
    </w:rPr>
  </w:style>
  <w:style w:type="character" w:customStyle="1" w:styleId="StyleStyle49ptBold7Char">
    <w:name w:val="Style Style4 + 9 pt Bold7 Char"/>
    <w:basedOn w:val="Style4Char"/>
    <w:link w:val="StyleStyle49ptBold7"/>
    <w:rsid w:val="00933C6E"/>
    <w:rPr>
      <w:rFonts w:ascii="Georgia" w:eastAsia="Times New Roman" w:hAnsi="Georgia" w:cs="Arial"/>
      <w:b/>
      <w:bCs/>
      <w:sz w:val="20"/>
      <w:u w:val="single"/>
    </w:rPr>
  </w:style>
  <w:style w:type="character" w:customStyle="1" w:styleId="StyleUnderlineChar9pt">
    <w:name w:val="Style Underline Char + 9 pt"/>
    <w:basedOn w:val="DefaultParagraphFont"/>
    <w:rsid w:val="00933C6E"/>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933C6E"/>
    <w:rPr>
      <w:rFonts w:ascii="Times New Roman" w:hAnsi="Times New Roman"/>
      <w:b/>
      <w:bCs/>
      <w:sz w:val="20"/>
      <w:u w:val="single"/>
      <w:lang w:val="en-US" w:eastAsia="en-US" w:bidi="ar-SA"/>
    </w:rPr>
  </w:style>
  <w:style w:type="character" w:customStyle="1" w:styleId="articlehead2">
    <w:name w:val="articlehead2"/>
    <w:basedOn w:val="DefaultParagraphFont"/>
    <w:rsid w:val="00933C6E"/>
  </w:style>
  <w:style w:type="character" w:customStyle="1" w:styleId="pronset">
    <w:name w:val="pronset"/>
    <w:basedOn w:val="DefaultParagraphFont"/>
    <w:rsid w:val="00933C6E"/>
  </w:style>
  <w:style w:type="character" w:customStyle="1" w:styleId="showipapr">
    <w:name w:val="show_ipapr"/>
    <w:basedOn w:val="DefaultParagraphFont"/>
    <w:rsid w:val="00933C6E"/>
  </w:style>
  <w:style w:type="character" w:customStyle="1" w:styleId="prondelim">
    <w:name w:val="prondelim"/>
    <w:basedOn w:val="DefaultParagraphFont"/>
    <w:rsid w:val="00933C6E"/>
  </w:style>
  <w:style w:type="character" w:customStyle="1" w:styleId="pron">
    <w:name w:val="pron"/>
    <w:basedOn w:val="DefaultParagraphFont"/>
    <w:rsid w:val="00933C6E"/>
  </w:style>
  <w:style w:type="character" w:customStyle="1" w:styleId="prontoggle">
    <w:name w:val="pron_toggle"/>
    <w:basedOn w:val="DefaultParagraphFont"/>
    <w:rsid w:val="00933C6E"/>
  </w:style>
  <w:style w:type="character" w:customStyle="1" w:styleId="showspellpr">
    <w:name w:val="show_spellpr"/>
    <w:basedOn w:val="DefaultParagraphFont"/>
    <w:rsid w:val="00933C6E"/>
  </w:style>
  <w:style w:type="character" w:customStyle="1" w:styleId="boldface">
    <w:name w:val="boldface"/>
    <w:basedOn w:val="DefaultParagraphFont"/>
    <w:rsid w:val="00933C6E"/>
  </w:style>
  <w:style w:type="character" w:customStyle="1" w:styleId="pg">
    <w:name w:val="pg"/>
    <w:basedOn w:val="DefaultParagraphFont"/>
    <w:rsid w:val="00933C6E"/>
  </w:style>
  <w:style w:type="character" w:customStyle="1" w:styleId="secondary-bf">
    <w:name w:val="secondary-bf"/>
    <w:basedOn w:val="DefaultParagraphFont"/>
    <w:rsid w:val="00933C6E"/>
  </w:style>
  <w:style w:type="character" w:customStyle="1" w:styleId="dnindex">
    <w:name w:val="dnindex"/>
    <w:basedOn w:val="DefaultParagraphFont"/>
    <w:rsid w:val="00933C6E"/>
  </w:style>
  <w:style w:type="character" w:customStyle="1" w:styleId="Styleterm111ptUnderline">
    <w:name w:val="Style term1 + 11 pt Underline"/>
    <w:basedOn w:val="term1"/>
    <w:rsid w:val="00933C6E"/>
    <w:rPr>
      <w:b/>
      <w:bCs/>
      <w:sz w:val="20"/>
      <w:u w:val="single"/>
    </w:rPr>
  </w:style>
  <w:style w:type="paragraph" w:customStyle="1" w:styleId="StyleMinimizedTextArialNarrow10pt">
    <w:name w:val="Style Minimized Text + Arial Narrow 10 pt"/>
    <w:basedOn w:val="MinimizedText"/>
    <w:link w:val="StyleMinimizedTextArialNarrow10ptChar"/>
    <w:qFormat/>
    <w:rsid w:val="00933C6E"/>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933C6E"/>
    <w:rPr>
      <w:rFonts w:ascii="Georgia" w:eastAsia="Times New Roman" w:hAnsi="Georgia" w:cs="Calibri"/>
      <w:sz w:val="20"/>
    </w:rPr>
  </w:style>
  <w:style w:type="paragraph" w:customStyle="1" w:styleId="StyleStyle49pt3">
    <w:name w:val="Style Style4 + 9 pt3"/>
    <w:basedOn w:val="Style4"/>
    <w:link w:val="StyleStyle49pt3Char"/>
    <w:qFormat/>
    <w:rsid w:val="00933C6E"/>
    <w:rPr>
      <w:rFonts w:ascii="Georgia" w:hAnsi="Georgia"/>
    </w:rPr>
  </w:style>
  <w:style w:type="character" w:customStyle="1" w:styleId="StyleStyle49pt3Char">
    <w:name w:val="Style Style4 + 9 pt3 Char"/>
    <w:basedOn w:val="Style4Char"/>
    <w:link w:val="StyleStyle49pt3"/>
    <w:rsid w:val="00933C6E"/>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933C6E"/>
    <w:rPr>
      <w:rFonts w:ascii="Georgia" w:hAnsi="Georgia"/>
      <w:b/>
      <w:bCs/>
    </w:rPr>
  </w:style>
  <w:style w:type="character" w:customStyle="1" w:styleId="StyleStyle49ptBold3Char">
    <w:name w:val="Style Style4 + 9 pt Bold3 Char"/>
    <w:basedOn w:val="Style4Char"/>
    <w:link w:val="StyleStyle49ptBold3"/>
    <w:rsid w:val="00933C6E"/>
    <w:rPr>
      <w:rFonts w:ascii="Georgia" w:eastAsia="Times New Roman" w:hAnsi="Georgia" w:cs="Arial"/>
      <w:b/>
      <w:bCs/>
      <w:sz w:val="20"/>
      <w:u w:val="single"/>
    </w:rPr>
  </w:style>
  <w:style w:type="character" w:customStyle="1" w:styleId="Style9ptUnderline6">
    <w:name w:val="Style 9 pt Underline6"/>
    <w:basedOn w:val="DefaultParagraphFont"/>
    <w:rsid w:val="00933C6E"/>
    <w:rPr>
      <w:sz w:val="20"/>
      <w:u w:val="single"/>
    </w:rPr>
  </w:style>
  <w:style w:type="character" w:customStyle="1" w:styleId="ct-with-fmlt">
    <w:name w:val="ct-with-fmlt"/>
    <w:basedOn w:val="DefaultParagraphFont"/>
    <w:rsid w:val="00933C6E"/>
  </w:style>
  <w:style w:type="character" w:customStyle="1" w:styleId="MicroChar">
    <w:name w:val="Micro Char"/>
    <w:rsid w:val="00933C6E"/>
    <w:rPr>
      <w:rFonts w:ascii="Arial" w:hAnsi="Arial"/>
      <w:sz w:val="12"/>
      <w:szCs w:val="24"/>
      <w:lang w:val="en-US" w:eastAsia="en-US" w:bidi="ar-SA"/>
    </w:rPr>
  </w:style>
  <w:style w:type="character" w:customStyle="1" w:styleId="althead">
    <w:name w:val="althead"/>
    <w:basedOn w:val="DefaultParagraphFont"/>
    <w:rsid w:val="00933C6E"/>
  </w:style>
  <w:style w:type="character" w:customStyle="1" w:styleId="para">
    <w:name w:val="para"/>
    <w:basedOn w:val="DefaultParagraphFont"/>
    <w:rsid w:val="00933C6E"/>
  </w:style>
  <w:style w:type="character" w:customStyle="1" w:styleId="arbd1">
    <w:name w:val="arbd1"/>
    <w:basedOn w:val="DefaultParagraphFont"/>
    <w:rsid w:val="00933C6E"/>
  </w:style>
  <w:style w:type="character" w:customStyle="1" w:styleId="unx">
    <w:name w:val="unx"/>
    <w:basedOn w:val="DefaultParagraphFont"/>
    <w:rsid w:val="00933C6E"/>
  </w:style>
  <w:style w:type="character" w:customStyle="1" w:styleId="lrdctph">
    <w:name w:val="lr_dct_ph"/>
    <w:basedOn w:val="DefaultParagraphFont"/>
    <w:rsid w:val="00933C6E"/>
  </w:style>
  <w:style w:type="paragraph" w:customStyle="1" w:styleId="CiteReal">
    <w:name w:val="Cite Real"/>
    <w:basedOn w:val="Normal"/>
    <w:next w:val="Normal"/>
    <w:qFormat/>
    <w:rsid w:val="00933C6E"/>
    <w:rPr>
      <w:rFonts w:eastAsia="Calibri"/>
      <w:b/>
      <w:u w:val="single"/>
    </w:rPr>
  </w:style>
  <w:style w:type="paragraph" w:customStyle="1" w:styleId="CardT1">
    <w:name w:val="CardT1"/>
    <w:basedOn w:val="Normal"/>
    <w:link w:val="CardT1Char"/>
    <w:qFormat/>
    <w:rsid w:val="00933C6E"/>
    <w:pPr>
      <w:jc w:val="both"/>
    </w:pPr>
    <w:rPr>
      <w:rFonts w:eastAsia="Calibri"/>
      <w:kern w:val="2"/>
      <w:sz w:val="14"/>
      <w:szCs w:val="14"/>
      <w:lang w:eastAsia="zh-TW"/>
    </w:rPr>
  </w:style>
  <w:style w:type="character" w:customStyle="1" w:styleId="CardT1Char">
    <w:name w:val="CardT1 Char"/>
    <w:link w:val="CardT1"/>
    <w:rsid w:val="00933C6E"/>
    <w:rPr>
      <w:rFonts w:ascii="Arial" w:eastAsia="Calibri" w:hAnsi="Arial" w:cs="Arial"/>
      <w:kern w:val="2"/>
      <w:sz w:val="14"/>
      <w:szCs w:val="14"/>
      <w:lang w:eastAsia="zh-TW"/>
    </w:rPr>
  </w:style>
  <w:style w:type="character" w:customStyle="1" w:styleId="CardCite1">
    <w:name w:val="CardCite1"/>
    <w:qFormat/>
    <w:rsid w:val="00933C6E"/>
    <w:rPr>
      <w:rFonts w:ascii="Times New Roman" w:hAnsi="Times New Roman"/>
      <w:b/>
      <w:sz w:val="22"/>
      <w:szCs w:val="22"/>
      <w:u w:val="single"/>
      <w:lang w:val="en-US" w:eastAsia="en-US" w:bidi="ar-SA"/>
    </w:rPr>
  </w:style>
  <w:style w:type="character" w:customStyle="1" w:styleId="BoxX2">
    <w:name w:val="BoxX2"/>
    <w:qFormat/>
    <w:rsid w:val="00933C6E"/>
    <w:rPr>
      <w:rFonts w:ascii="Times New Roman" w:hAnsi="Times New Roman"/>
      <w:b/>
      <w:sz w:val="22"/>
      <w:u w:val="single"/>
      <w:bdr w:val="single" w:sz="4" w:space="0" w:color="auto"/>
    </w:rPr>
  </w:style>
  <w:style w:type="paragraph" w:customStyle="1" w:styleId="CaseListNormal">
    <w:name w:val="Case List Normal"/>
    <w:basedOn w:val="Normal"/>
    <w:qFormat/>
    <w:rsid w:val="00933C6E"/>
    <w:rPr>
      <w:rFonts w:ascii="Times" w:eastAsia="Times New Roman" w:hAnsi="Times"/>
      <w:sz w:val="20"/>
      <w:szCs w:val="26"/>
    </w:rPr>
  </w:style>
  <w:style w:type="character" w:customStyle="1" w:styleId="BodyText20">
    <w:name w:val="Body Text2"/>
    <w:rsid w:val="00933C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933C6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933C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33C6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33C6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933C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933C6E"/>
    <w:pPr>
      <w:ind w:left="432"/>
    </w:pPr>
    <w:rPr>
      <w:rFonts w:ascii="Arial Narrow" w:eastAsia="SimSun" w:hAnsi="Arial Narrow"/>
      <w:b/>
      <w:color w:val="000000"/>
      <w:sz w:val="28"/>
      <w:szCs w:val="20"/>
    </w:rPr>
  </w:style>
  <w:style w:type="character" w:customStyle="1" w:styleId="TagofCardChar">
    <w:name w:val="Tag of Card Char"/>
    <w:link w:val="TagofCard"/>
    <w:rsid w:val="00933C6E"/>
    <w:rPr>
      <w:rFonts w:ascii="Arial Narrow" w:eastAsia="SimSun" w:hAnsi="Arial Narrow" w:cs="Arial"/>
      <w:b/>
      <w:color w:val="000000"/>
      <w:sz w:val="28"/>
      <w:szCs w:val="20"/>
    </w:rPr>
  </w:style>
  <w:style w:type="paragraph" w:customStyle="1" w:styleId="citeunread">
    <w:name w:val="cite unread"/>
    <w:basedOn w:val="Normal"/>
    <w:link w:val="citeunreadChar"/>
    <w:qFormat/>
    <w:rsid w:val="00933C6E"/>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933C6E"/>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933C6E"/>
    <w:rPr>
      <w:rFonts w:ascii="Times New Roman" w:eastAsia="Times New Roman" w:hAnsi="Times New Roman"/>
      <w:b/>
      <w:sz w:val="20"/>
      <w:szCs w:val="20"/>
      <w:u w:val="single"/>
    </w:rPr>
  </w:style>
  <w:style w:type="character" w:customStyle="1" w:styleId="readCharChar">
    <w:name w:val="read Char Char"/>
    <w:link w:val="read"/>
    <w:locked/>
    <w:rsid w:val="00933C6E"/>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933C6E"/>
    <w:pPr>
      <w:spacing w:before="240"/>
      <w:outlineLvl w:val="2"/>
    </w:pPr>
    <w:rPr>
      <w:rFonts w:ascii="Times New Roman" w:eastAsia="Times New Roman" w:hAnsi="Times New Roman"/>
      <w:b/>
    </w:rPr>
  </w:style>
  <w:style w:type="character" w:customStyle="1" w:styleId="readChar">
    <w:name w:val="read Char"/>
    <w:rsid w:val="00933C6E"/>
    <w:rPr>
      <w:szCs w:val="22"/>
      <w:u w:val="single"/>
      <w:lang w:val="en-US" w:eastAsia="en-US" w:bidi="ar-SA"/>
    </w:rPr>
  </w:style>
  <w:style w:type="character" w:customStyle="1" w:styleId="underlining0">
    <w:name w:val="underlining"/>
    <w:rsid w:val="00933C6E"/>
    <w:rPr>
      <w:u w:val="single"/>
    </w:rPr>
  </w:style>
  <w:style w:type="character" w:customStyle="1" w:styleId="btitle">
    <w:name w:val="btitle"/>
    <w:rsid w:val="00933C6E"/>
  </w:style>
  <w:style w:type="character" w:customStyle="1" w:styleId="green">
    <w:name w:val="green"/>
    <w:rsid w:val="00933C6E"/>
  </w:style>
  <w:style w:type="paragraph" w:customStyle="1" w:styleId="CM14">
    <w:name w:val="CM14"/>
    <w:basedOn w:val="Default"/>
    <w:next w:val="Default"/>
    <w:uiPriority w:val="99"/>
    <w:qFormat/>
    <w:rsid w:val="00933C6E"/>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933C6E"/>
    <w:rPr>
      <w:b/>
      <w:bCs/>
      <w:u w:val="single"/>
    </w:rPr>
  </w:style>
  <w:style w:type="character" w:customStyle="1" w:styleId="A-Underlining">
    <w:name w:val="A-Underlining"/>
    <w:basedOn w:val="DefaultParagraphFont"/>
    <w:rsid w:val="00933C6E"/>
    <w:rPr>
      <w:rFonts w:ascii="Garamond" w:hAnsi="Garamond"/>
      <w:color w:val="auto"/>
      <w:sz w:val="24"/>
      <w:u w:val="single"/>
    </w:rPr>
  </w:style>
  <w:style w:type="paragraph" w:customStyle="1" w:styleId="B-TagCite">
    <w:name w:val="B-TagCite"/>
    <w:uiPriority w:val="99"/>
    <w:qFormat/>
    <w:rsid w:val="00933C6E"/>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933C6E"/>
  </w:style>
  <w:style w:type="character" w:customStyle="1" w:styleId="pnumber">
    <w:name w:val="pnumber"/>
    <w:rsid w:val="00933C6E"/>
  </w:style>
  <w:style w:type="character" w:customStyle="1" w:styleId="ital">
    <w:name w:val="ital"/>
    <w:rsid w:val="00933C6E"/>
  </w:style>
  <w:style w:type="character" w:customStyle="1" w:styleId="orgdiv">
    <w:name w:val="orgdiv"/>
    <w:rsid w:val="00933C6E"/>
  </w:style>
  <w:style w:type="character" w:customStyle="1" w:styleId="orgname">
    <w:name w:val="orgname"/>
    <w:rsid w:val="00933C6E"/>
  </w:style>
  <w:style w:type="character" w:customStyle="1" w:styleId="city">
    <w:name w:val="city"/>
    <w:rsid w:val="00933C6E"/>
  </w:style>
  <w:style w:type="character" w:customStyle="1" w:styleId="state">
    <w:name w:val="state"/>
    <w:rsid w:val="00933C6E"/>
  </w:style>
  <w:style w:type="character" w:customStyle="1" w:styleId="country">
    <w:name w:val="country"/>
    <w:rsid w:val="00933C6E"/>
  </w:style>
  <w:style w:type="character" w:customStyle="1" w:styleId="articletitle0">
    <w:name w:val="articletitle"/>
    <w:rsid w:val="00933C6E"/>
    <w:rPr>
      <w:rFonts w:cs="Times New Roman"/>
    </w:rPr>
  </w:style>
  <w:style w:type="character" w:customStyle="1" w:styleId="6pointChar">
    <w:name w:val="6 point Char"/>
    <w:rsid w:val="00933C6E"/>
    <w:rPr>
      <w:rFonts w:cs="Times New Roman"/>
      <w:sz w:val="12"/>
      <w:lang w:val="en-US" w:eastAsia="en-US"/>
    </w:rPr>
  </w:style>
  <w:style w:type="character" w:customStyle="1" w:styleId="underlinechar0">
    <w:name w:val="underlinechar"/>
    <w:basedOn w:val="DefaultParagraphFont"/>
    <w:rsid w:val="00933C6E"/>
  </w:style>
  <w:style w:type="character" w:customStyle="1" w:styleId="CardUnderlineChar">
    <w:name w:val="Card Underline Char"/>
    <w:rsid w:val="00933C6E"/>
    <w:rPr>
      <w:szCs w:val="24"/>
      <w:u w:val="single"/>
      <w:lang w:val="en-US" w:eastAsia="en-US" w:bidi="ar-SA"/>
    </w:rPr>
  </w:style>
  <w:style w:type="character" w:customStyle="1" w:styleId="tagciteChar3">
    <w:name w:val="tag/cite Char"/>
    <w:basedOn w:val="DefaultParagraphFont"/>
    <w:rsid w:val="00933C6E"/>
    <w:rPr>
      <w:b/>
      <w:sz w:val="24"/>
      <w:lang w:val="en-US" w:eastAsia="en-US" w:bidi="ar-SA"/>
    </w:rPr>
  </w:style>
  <w:style w:type="character" w:customStyle="1" w:styleId="person-name">
    <w:name w:val="person-name"/>
    <w:basedOn w:val="DefaultParagraphFont"/>
    <w:rsid w:val="00933C6E"/>
  </w:style>
  <w:style w:type="paragraph" w:customStyle="1" w:styleId="TxBr41p1">
    <w:name w:val="TxBr_41p1"/>
    <w:basedOn w:val="Normal"/>
    <w:uiPriority w:val="99"/>
    <w:qFormat/>
    <w:rsid w:val="00933C6E"/>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933C6E"/>
    <w:rPr>
      <w:rFonts w:ascii="Georgia" w:eastAsia="Times New Roman" w:hAnsi="Georgia" w:cs="Arial" w:hint="default"/>
      <w:b/>
      <w:bCs/>
      <w:kern w:val="32"/>
      <w:sz w:val="28"/>
      <w:szCs w:val="32"/>
    </w:rPr>
  </w:style>
  <w:style w:type="character" w:customStyle="1" w:styleId="style3Char0">
    <w:name w:val="style 3 Char"/>
    <w:rsid w:val="00933C6E"/>
    <w:rPr>
      <w:sz w:val="18"/>
      <w:szCs w:val="24"/>
      <w:lang w:val="en-US" w:eastAsia="en-US" w:bidi="ar-SA"/>
    </w:rPr>
  </w:style>
  <w:style w:type="paragraph" w:customStyle="1" w:styleId="003Cite">
    <w:name w:val="003Cite"/>
    <w:basedOn w:val="Normal"/>
    <w:qFormat/>
    <w:rsid w:val="00933C6E"/>
    <w:rPr>
      <w:rFonts w:ascii="Times New Roman" w:eastAsia="Calibri" w:hAnsi="Times New Roman"/>
      <w:szCs w:val="16"/>
    </w:rPr>
  </w:style>
  <w:style w:type="paragraph" w:customStyle="1" w:styleId="NormalBold">
    <w:name w:val="Normal + Bold"/>
    <w:aliases w:val="Double Underline"/>
    <w:basedOn w:val="Normal"/>
    <w:link w:val="NormalBoldChar"/>
    <w:qFormat/>
    <w:rsid w:val="00933C6E"/>
    <w:pPr>
      <w:jc w:val="both"/>
    </w:pPr>
    <w:rPr>
      <w:b/>
      <w:color w:val="000000"/>
      <w:u w:val="single"/>
    </w:rPr>
  </w:style>
  <w:style w:type="character" w:customStyle="1" w:styleId="NormalBoldChar">
    <w:name w:val="Normal + Bold Char"/>
    <w:aliases w:val="Double Underline Char"/>
    <w:basedOn w:val="DefaultParagraphFont"/>
    <w:link w:val="NormalBold"/>
    <w:rsid w:val="00933C6E"/>
    <w:rPr>
      <w:rFonts w:ascii="Arial" w:hAnsi="Arial" w:cs="Arial"/>
      <w:b/>
      <w:color w:val="000000"/>
      <w:sz w:val="22"/>
      <w:u w:val="single"/>
    </w:rPr>
  </w:style>
  <w:style w:type="character" w:customStyle="1" w:styleId="StyleBold1">
    <w:name w:val="Style Bold1"/>
    <w:rsid w:val="00933C6E"/>
    <w:rPr>
      <w:rFonts w:ascii="Georgia" w:hAnsi="Georgia"/>
      <w:b/>
      <w:bCs/>
      <w:sz w:val="22"/>
    </w:rPr>
  </w:style>
  <w:style w:type="paragraph" w:customStyle="1" w:styleId="StyleCards12ptThickunderline">
    <w:name w:val="Style Cards + 12 pt Thick underline"/>
    <w:basedOn w:val="Normal"/>
    <w:link w:val="StyleCards12ptThickunderlineChar2"/>
    <w:qFormat/>
    <w:rsid w:val="00933C6E"/>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933C6E"/>
    <w:rPr>
      <w:rFonts w:ascii="Times New Roman" w:eastAsia="Times New Roman" w:hAnsi="Times New Roman" w:cs="Arial"/>
      <w:sz w:val="22"/>
      <w:u w:val="thick"/>
    </w:rPr>
  </w:style>
  <w:style w:type="character" w:customStyle="1" w:styleId="BlockHeadingsChar1">
    <w:name w:val="Block Headings Char1"/>
    <w:rsid w:val="00933C6E"/>
    <w:rPr>
      <w:b/>
      <w:caps/>
    </w:rPr>
  </w:style>
  <w:style w:type="character" w:customStyle="1" w:styleId="submitted">
    <w:name w:val="submitted"/>
    <w:rsid w:val="00933C6E"/>
  </w:style>
  <w:style w:type="paragraph" w:customStyle="1" w:styleId="CARD0">
    <w:name w:val="CARD"/>
    <w:basedOn w:val="Normal"/>
    <w:link w:val="CARDChar2"/>
    <w:autoRedefine/>
    <w:qFormat/>
    <w:rsid w:val="00933C6E"/>
    <w:rPr>
      <w:rFonts w:eastAsia="Times New Roman"/>
      <w:szCs w:val="20"/>
    </w:rPr>
  </w:style>
  <w:style w:type="character" w:customStyle="1" w:styleId="CARDChar2">
    <w:name w:val="CARD Char"/>
    <w:link w:val="CARD0"/>
    <w:rsid w:val="00933C6E"/>
    <w:rPr>
      <w:rFonts w:ascii="Arial" w:eastAsia="Times New Roman" w:hAnsi="Arial" w:cs="Arial"/>
      <w:sz w:val="22"/>
      <w:szCs w:val="20"/>
    </w:rPr>
  </w:style>
  <w:style w:type="character" w:customStyle="1" w:styleId="FontStyle170">
    <w:name w:val="Font Style170"/>
    <w:uiPriority w:val="99"/>
    <w:rsid w:val="00933C6E"/>
    <w:rPr>
      <w:rFonts w:ascii="Bookman Old Style" w:hAnsi="Bookman Old Style" w:cs="Bookman Old Style"/>
      <w:sz w:val="16"/>
      <w:szCs w:val="16"/>
    </w:rPr>
  </w:style>
  <w:style w:type="character" w:customStyle="1" w:styleId="FontStyle15">
    <w:name w:val="Font Style15"/>
    <w:uiPriority w:val="99"/>
    <w:rsid w:val="00933C6E"/>
    <w:rPr>
      <w:rFonts w:ascii="Book Antiqua" w:hAnsi="Book Antiqua" w:cs="Book Antiqua"/>
      <w:b/>
      <w:bCs/>
      <w:spacing w:val="10"/>
      <w:sz w:val="16"/>
      <w:szCs w:val="16"/>
    </w:rPr>
  </w:style>
  <w:style w:type="character" w:customStyle="1" w:styleId="FontStyle17">
    <w:name w:val="Font Style17"/>
    <w:uiPriority w:val="99"/>
    <w:rsid w:val="00933C6E"/>
    <w:rPr>
      <w:rFonts w:ascii="Book Antiqua" w:hAnsi="Book Antiqua" w:cs="Book Antiqua"/>
      <w:i/>
      <w:iCs/>
      <w:spacing w:val="10"/>
      <w:sz w:val="22"/>
      <w:szCs w:val="22"/>
    </w:rPr>
  </w:style>
  <w:style w:type="character" w:customStyle="1" w:styleId="articoloinside">
    <w:name w:val="articolo_inside"/>
    <w:rsid w:val="00933C6E"/>
  </w:style>
  <w:style w:type="paragraph" w:customStyle="1" w:styleId="pagetools">
    <w:name w:val="pagetools"/>
    <w:basedOn w:val="Normal"/>
    <w:uiPriority w:val="99"/>
    <w:qFormat/>
    <w:rsid w:val="00933C6E"/>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933C6E"/>
  </w:style>
  <w:style w:type="character" w:customStyle="1" w:styleId="company">
    <w:name w:val="company"/>
    <w:basedOn w:val="DefaultParagraphFont"/>
    <w:rsid w:val="00933C6E"/>
  </w:style>
  <w:style w:type="character" w:customStyle="1" w:styleId="publisher">
    <w:name w:val="publisher"/>
    <w:basedOn w:val="DefaultParagraphFont"/>
    <w:rsid w:val="00933C6E"/>
  </w:style>
  <w:style w:type="character" w:customStyle="1" w:styleId="pubyear">
    <w:name w:val="pubyear"/>
    <w:basedOn w:val="DefaultParagraphFont"/>
    <w:rsid w:val="00933C6E"/>
  </w:style>
  <w:style w:type="character" w:customStyle="1" w:styleId="pubcity">
    <w:name w:val="pubcity"/>
    <w:basedOn w:val="DefaultParagraphFont"/>
    <w:rsid w:val="00933C6E"/>
  </w:style>
  <w:style w:type="character" w:customStyle="1" w:styleId="bodycontentlink">
    <w:name w:val="bodycontentlink"/>
    <w:basedOn w:val="DefaultParagraphFont"/>
    <w:rsid w:val="00933C6E"/>
  </w:style>
  <w:style w:type="paragraph" w:customStyle="1" w:styleId="C-Text">
    <w:name w:val="C-Text"/>
    <w:basedOn w:val="Normal"/>
    <w:uiPriority w:val="99"/>
    <w:qFormat/>
    <w:rsid w:val="00933C6E"/>
    <w:pPr>
      <w:tabs>
        <w:tab w:val="num" w:pos="720"/>
      </w:tabs>
      <w:ind w:left="720" w:hanging="360"/>
    </w:pPr>
    <w:rPr>
      <w:rFonts w:ascii="Garamond" w:hAnsi="Garamond"/>
    </w:rPr>
  </w:style>
  <w:style w:type="paragraph" w:customStyle="1" w:styleId="times">
    <w:name w:val="times"/>
    <w:basedOn w:val="Normal"/>
    <w:uiPriority w:val="99"/>
    <w:qFormat/>
    <w:rsid w:val="00933C6E"/>
    <w:pPr>
      <w:spacing w:before="100" w:beforeAutospacing="1" w:after="100" w:afterAutospacing="1"/>
    </w:pPr>
  </w:style>
  <w:style w:type="character" w:customStyle="1" w:styleId="ecdate">
    <w:name w:val="ec_date"/>
    <w:basedOn w:val="DefaultParagraphFont"/>
    <w:rsid w:val="00933C6E"/>
    <w:rPr>
      <w:rFonts w:ascii="Verdana" w:hAnsi="Verdana" w:hint="default"/>
      <w:sz w:val="20"/>
      <w:szCs w:val="20"/>
      <w:shd w:val="clear" w:color="auto" w:fill="FFFFFF"/>
    </w:rPr>
  </w:style>
  <w:style w:type="paragraph" w:customStyle="1" w:styleId="ecmsonormal">
    <w:name w:val="ec_msonormal"/>
    <w:basedOn w:val="Normal"/>
    <w:uiPriority w:val="99"/>
    <w:qFormat/>
    <w:rsid w:val="00933C6E"/>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933C6E"/>
  </w:style>
  <w:style w:type="character" w:customStyle="1" w:styleId="hittermhilite">
    <w:name w:val="hittermhilite"/>
    <w:basedOn w:val="DefaultParagraphFont"/>
    <w:rsid w:val="00933C6E"/>
  </w:style>
  <w:style w:type="paragraph" w:customStyle="1" w:styleId="2ndOrderPara">
    <w:name w:val="2nd Order Para"/>
    <w:basedOn w:val="Normal"/>
    <w:next w:val="Normal"/>
    <w:uiPriority w:val="99"/>
    <w:qFormat/>
    <w:rsid w:val="00933C6E"/>
    <w:pPr>
      <w:autoSpaceDE w:val="0"/>
      <w:autoSpaceDN w:val="0"/>
      <w:adjustRightInd w:val="0"/>
      <w:spacing w:before="120"/>
    </w:pPr>
  </w:style>
  <w:style w:type="paragraph" w:customStyle="1" w:styleId="3rdOrderPara">
    <w:name w:val="3rd Order Para"/>
    <w:basedOn w:val="Normal"/>
    <w:next w:val="Normal"/>
    <w:uiPriority w:val="99"/>
    <w:qFormat/>
    <w:rsid w:val="00933C6E"/>
    <w:pPr>
      <w:autoSpaceDE w:val="0"/>
      <w:autoSpaceDN w:val="0"/>
      <w:adjustRightInd w:val="0"/>
      <w:spacing w:before="120"/>
    </w:pPr>
  </w:style>
  <w:style w:type="paragraph" w:customStyle="1" w:styleId="Normal-SIGN2">
    <w:name w:val="Normal-SIGN2"/>
    <w:basedOn w:val="Default"/>
    <w:next w:val="Default"/>
    <w:uiPriority w:val="99"/>
    <w:qFormat/>
    <w:rsid w:val="00933C6E"/>
    <w:pPr>
      <w:spacing w:after="0" w:line="240" w:lineRule="auto"/>
    </w:pPr>
    <w:rPr>
      <w:rFonts w:ascii="Calibri" w:eastAsia="SimSun" w:hAnsi="Calibri" w:cs="Times New Roman"/>
    </w:rPr>
  </w:style>
  <w:style w:type="character" w:customStyle="1" w:styleId="BoldChar">
    <w:name w:val="Bold Char"/>
    <w:basedOn w:val="DefaultParagraphFont"/>
    <w:rsid w:val="00933C6E"/>
    <w:rPr>
      <w:b/>
      <w:lang w:val="en-US" w:eastAsia="en-US" w:bidi="ar-SA"/>
    </w:rPr>
  </w:style>
  <w:style w:type="paragraph" w:customStyle="1" w:styleId="u-intro">
    <w:name w:val="u-intro"/>
    <w:basedOn w:val="Normal"/>
    <w:uiPriority w:val="99"/>
    <w:qFormat/>
    <w:rsid w:val="00933C6E"/>
    <w:pPr>
      <w:spacing w:before="100" w:beforeAutospacing="1" w:after="100" w:afterAutospacing="1"/>
    </w:pPr>
  </w:style>
  <w:style w:type="character" w:customStyle="1" w:styleId="u-byline">
    <w:name w:val="u-byline"/>
    <w:basedOn w:val="DefaultParagraphFont"/>
    <w:rsid w:val="00933C6E"/>
  </w:style>
  <w:style w:type="character" w:customStyle="1" w:styleId="story">
    <w:name w:val="story"/>
    <w:basedOn w:val="DefaultParagraphFont"/>
    <w:rsid w:val="00933C6E"/>
  </w:style>
  <w:style w:type="character" w:customStyle="1" w:styleId="articlebya">
    <w:name w:val="articleby_a"/>
    <w:basedOn w:val="DefaultParagraphFont"/>
    <w:rsid w:val="00933C6E"/>
  </w:style>
  <w:style w:type="character" w:customStyle="1" w:styleId="popupwinby">
    <w:name w:val="popupwinby"/>
    <w:basedOn w:val="DefaultParagraphFont"/>
    <w:rsid w:val="00933C6E"/>
  </w:style>
  <w:style w:type="character" w:customStyle="1" w:styleId="storyheader">
    <w:name w:val="storyheader"/>
    <w:basedOn w:val="DefaultParagraphFont"/>
    <w:rsid w:val="00933C6E"/>
  </w:style>
  <w:style w:type="character" w:customStyle="1" w:styleId="StyleNormalWeb10ptChar">
    <w:name w:val="Style Normal (Web) + 10 pt Char"/>
    <w:basedOn w:val="DefaultParagraphFont"/>
    <w:rsid w:val="00933C6E"/>
    <w:rPr>
      <w:szCs w:val="24"/>
      <w:lang w:val="en-US" w:eastAsia="en-US" w:bidi="ar-SA"/>
    </w:rPr>
  </w:style>
  <w:style w:type="paragraph" w:customStyle="1" w:styleId="TagCiteShells">
    <w:name w:val="Tag/Cite/Shells"/>
    <w:basedOn w:val="Normal"/>
    <w:uiPriority w:val="99"/>
    <w:qFormat/>
    <w:rsid w:val="00933C6E"/>
    <w:rPr>
      <w:b/>
    </w:rPr>
  </w:style>
  <w:style w:type="paragraph" w:customStyle="1" w:styleId="DefinitionTerm">
    <w:name w:val="Definition Term"/>
    <w:basedOn w:val="Normal"/>
    <w:next w:val="Normal"/>
    <w:uiPriority w:val="99"/>
    <w:qFormat/>
    <w:rsid w:val="00933C6E"/>
    <w:rPr>
      <w:snapToGrid w:val="0"/>
    </w:rPr>
  </w:style>
  <w:style w:type="character" w:customStyle="1" w:styleId="Style3CharChar">
    <w:name w:val="Style3 Char Char"/>
    <w:basedOn w:val="DefaultParagraphFont"/>
    <w:rsid w:val="00933C6E"/>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933C6E"/>
    <w:pPr>
      <w:spacing w:after="60"/>
    </w:pPr>
    <w:rPr>
      <w:rFonts w:eastAsia="SimSun" w:cs="Times New Roman"/>
      <w:caps/>
      <w:sz w:val="20"/>
      <w:lang w:eastAsia="zh-CN"/>
    </w:rPr>
  </w:style>
  <w:style w:type="character" w:customStyle="1" w:styleId="NormalChar">
    <w:name w:val="Normal Char"/>
    <w:basedOn w:val="DefaultParagraphFont"/>
    <w:rsid w:val="00933C6E"/>
    <w:rPr>
      <w:lang w:eastAsia="en-US"/>
    </w:rPr>
  </w:style>
  <w:style w:type="character" w:customStyle="1" w:styleId="BoldUnderlineChar3">
    <w:name w:val="Bold + Underline Char"/>
    <w:basedOn w:val="DefaultParagraphFont"/>
    <w:rsid w:val="00933C6E"/>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933C6E"/>
    <w:pPr>
      <w:autoSpaceDE w:val="0"/>
      <w:autoSpaceDN w:val="0"/>
      <w:adjustRightInd w:val="0"/>
      <w:ind w:left="432" w:right="432"/>
      <w:jc w:val="both"/>
    </w:pPr>
    <w:rPr>
      <w:u w:val="thick"/>
    </w:rPr>
  </w:style>
  <w:style w:type="character" w:customStyle="1" w:styleId="citationiacgale">
    <w:name w:val="citation iac gale"/>
    <w:basedOn w:val="DefaultParagraphFont"/>
    <w:rsid w:val="00933C6E"/>
  </w:style>
  <w:style w:type="character" w:customStyle="1" w:styleId="CharacterStyle7">
    <w:name w:val="Character Style 7"/>
    <w:rsid w:val="00933C6E"/>
    <w:rPr>
      <w:rFonts w:ascii="Arial Narrow" w:hAnsi="Arial Narrow" w:cs="Arial Narrow"/>
      <w:sz w:val="20"/>
      <w:szCs w:val="20"/>
      <w:u w:val="single"/>
    </w:rPr>
  </w:style>
  <w:style w:type="character" w:customStyle="1" w:styleId="StyleStyle4Char">
    <w:name w:val="Style Style4 + Char"/>
    <w:basedOn w:val="DefaultParagraphFont"/>
    <w:rsid w:val="00933C6E"/>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933C6E"/>
    <w:rPr>
      <w:sz w:val="14"/>
    </w:rPr>
  </w:style>
  <w:style w:type="character" w:customStyle="1" w:styleId="StyleStyle4BlackChar">
    <w:name w:val="Style Style4 + Black Char"/>
    <w:basedOn w:val="DefaultParagraphFont"/>
    <w:rsid w:val="00933C6E"/>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933C6E"/>
    <w:rPr>
      <w:rFonts w:ascii="Verdana" w:hAnsi="Verdana"/>
      <w:sz w:val="21"/>
      <w:szCs w:val="21"/>
      <w:u w:val="thick"/>
    </w:rPr>
  </w:style>
  <w:style w:type="character" w:customStyle="1" w:styleId="UnderlinedEvidenceCharChar">
    <w:name w:val="Underlined Evidence Char Char"/>
    <w:basedOn w:val="DefaultParagraphFont"/>
    <w:rsid w:val="00933C6E"/>
    <w:rPr>
      <w:rFonts w:ascii="Verdana" w:hAnsi="Verdana"/>
      <w:sz w:val="21"/>
      <w:szCs w:val="21"/>
      <w:u w:val="thick"/>
      <w:lang w:val="en-US" w:eastAsia="en-US" w:bidi="ar-SA"/>
    </w:rPr>
  </w:style>
  <w:style w:type="character" w:styleId="PlaceholderText">
    <w:name w:val="Placeholder Text"/>
    <w:basedOn w:val="DefaultParagraphFont"/>
    <w:uiPriority w:val="99"/>
    <w:rsid w:val="00933C6E"/>
    <w:rPr>
      <w:color w:val="808080"/>
    </w:rPr>
  </w:style>
  <w:style w:type="character" w:customStyle="1" w:styleId="Styleunderline12pt">
    <w:name w:val="Style underline + 12 pt"/>
    <w:rsid w:val="00933C6E"/>
    <w:rPr>
      <w:rFonts w:ascii="Times New Roman" w:hAnsi="Times New Roman"/>
      <w:bCs/>
      <w:sz w:val="20"/>
      <w:u w:val="single"/>
    </w:rPr>
  </w:style>
  <w:style w:type="character" w:customStyle="1" w:styleId="StyleUnderlineChar19pt">
    <w:name w:val="Style Underline Char1 + 9 pt"/>
    <w:basedOn w:val="UnderlineChar1"/>
    <w:rsid w:val="00933C6E"/>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933C6E"/>
    <w:rPr>
      <w:rFonts w:ascii="Times New Roman" w:hAnsi="Times New Roman"/>
      <w:b/>
      <w:bCs/>
      <w:sz w:val="20"/>
      <w:szCs w:val="24"/>
      <w:u w:val="single"/>
      <w:lang w:val="en-US" w:eastAsia="en-US" w:bidi="ar-SA"/>
    </w:rPr>
  </w:style>
  <w:style w:type="character" w:customStyle="1" w:styleId="StyleUnderlineChar1Bold">
    <w:name w:val="Style Underline Char1 + Bold"/>
    <w:rsid w:val="00933C6E"/>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933C6E"/>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933C6E"/>
    <w:rPr>
      <w:rFonts w:ascii="Times New Roman" w:hAnsi="Times New Roman"/>
      <w:sz w:val="20"/>
      <w:szCs w:val="24"/>
      <w:u w:val="single"/>
      <w:lang w:val="en-US" w:eastAsia="en-US" w:bidi="ar-SA"/>
    </w:rPr>
  </w:style>
  <w:style w:type="character" w:customStyle="1" w:styleId="Style9ptBoldUnderline">
    <w:name w:val="Style 9 pt Bold Underline"/>
    <w:rsid w:val="00933C6E"/>
    <w:rPr>
      <w:b/>
      <w:bCs/>
      <w:sz w:val="20"/>
      <w:u w:val="single"/>
    </w:rPr>
  </w:style>
  <w:style w:type="paragraph" w:customStyle="1" w:styleId="StyleUnderline9pt">
    <w:name w:val="Style Underline + 9 pt"/>
    <w:link w:val="StyleUnderline9ptChar"/>
    <w:qFormat/>
    <w:rsid w:val="00933C6E"/>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933C6E"/>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933C6E"/>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933C6E"/>
    <w:rPr>
      <w:rFonts w:ascii="Times New Roman" w:hAnsi="Times New Roman"/>
      <w:sz w:val="20"/>
      <w:u w:val="single"/>
      <w:lang w:val="en-US" w:eastAsia="en-US" w:bidi="ar-SA"/>
    </w:rPr>
  </w:style>
  <w:style w:type="paragraph" w:customStyle="1" w:styleId="StyleUnderline9pt1">
    <w:name w:val="Style Underline + 9 pt1"/>
    <w:qFormat/>
    <w:rsid w:val="00933C6E"/>
    <w:rPr>
      <w:rFonts w:ascii="Times New Roman" w:eastAsia="SimSun" w:hAnsi="Times New Roman" w:cs="Times New Roman"/>
      <w:sz w:val="20"/>
      <w:szCs w:val="20"/>
      <w:u w:val="single"/>
    </w:rPr>
  </w:style>
  <w:style w:type="character" w:customStyle="1" w:styleId="Style9ptUnderline1">
    <w:name w:val="Style 9 pt Underline1"/>
    <w:rsid w:val="00933C6E"/>
    <w:rPr>
      <w:sz w:val="20"/>
      <w:u w:val="single"/>
    </w:rPr>
  </w:style>
  <w:style w:type="character" w:customStyle="1" w:styleId="StyleUnderlineChar19pt2">
    <w:name w:val="Style Underline Char1 + 9 pt2"/>
    <w:basedOn w:val="UnderlineChar1"/>
    <w:rsid w:val="00933C6E"/>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933C6E"/>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933C6E"/>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933C6E"/>
    <w:rPr>
      <w:rFonts w:ascii="Times New Roman" w:hAnsi="Times New Roman"/>
      <w:b/>
      <w:bCs/>
      <w:sz w:val="20"/>
      <w:szCs w:val="24"/>
      <w:u w:val="single"/>
      <w:lang w:val="en-US" w:eastAsia="en-US" w:bidi="ar-SA"/>
    </w:rPr>
  </w:style>
  <w:style w:type="character" w:customStyle="1" w:styleId="1">
    <w:name w:val="1"/>
    <w:rsid w:val="00933C6E"/>
    <w:rPr>
      <w:rFonts w:cs="Arial"/>
      <w:bCs/>
      <w:sz w:val="20"/>
      <w:u w:val="single"/>
      <w:lang w:val="en-US" w:eastAsia="en-US" w:bidi="ar-SA"/>
    </w:rPr>
  </w:style>
  <w:style w:type="character" w:customStyle="1" w:styleId="articlecontent">
    <w:name w:val="articlecontent"/>
    <w:basedOn w:val="DefaultParagraphFont"/>
    <w:rsid w:val="00933C6E"/>
  </w:style>
  <w:style w:type="character" w:customStyle="1" w:styleId="content">
    <w:name w:val="content"/>
    <w:basedOn w:val="DefaultParagraphFont"/>
    <w:rsid w:val="00933C6E"/>
  </w:style>
  <w:style w:type="character" w:customStyle="1" w:styleId="2">
    <w:name w:val="2"/>
    <w:rsid w:val="00933C6E"/>
    <w:rPr>
      <w:rFonts w:cs="Arial"/>
      <w:bCs/>
      <w:sz w:val="20"/>
      <w:u w:val="single"/>
      <w:lang w:val="en-US" w:eastAsia="en-US" w:bidi="ar-SA"/>
    </w:rPr>
  </w:style>
  <w:style w:type="character" w:customStyle="1" w:styleId="Style9ptUnderline2">
    <w:name w:val="Style 9 pt Underline2"/>
    <w:rsid w:val="00933C6E"/>
    <w:rPr>
      <w:sz w:val="20"/>
      <w:u w:val="single"/>
    </w:rPr>
  </w:style>
  <w:style w:type="character" w:customStyle="1" w:styleId="Style9ptBoldUnderline1">
    <w:name w:val="Style 9 pt Bold Underline1"/>
    <w:rsid w:val="00933C6E"/>
    <w:rPr>
      <w:b/>
      <w:bCs/>
      <w:sz w:val="20"/>
      <w:u w:val="single"/>
    </w:rPr>
  </w:style>
  <w:style w:type="paragraph" w:customStyle="1" w:styleId="StyleUnderline9pt2">
    <w:name w:val="Style Underline + 9 pt2"/>
    <w:link w:val="StyleUnderline9pt2Char"/>
    <w:qFormat/>
    <w:rsid w:val="00933C6E"/>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933C6E"/>
    <w:rPr>
      <w:rFonts w:ascii="Times New Roman" w:eastAsia="SimSun" w:hAnsi="Times New Roman" w:cs="Times New Roman"/>
      <w:sz w:val="20"/>
      <w:szCs w:val="20"/>
      <w:u w:val="single"/>
    </w:rPr>
  </w:style>
  <w:style w:type="character" w:customStyle="1" w:styleId="tagCharCharCharChar">
    <w:name w:val="tag Char Char Char Char"/>
    <w:rsid w:val="00933C6E"/>
    <w:rPr>
      <w:rFonts w:ascii="Georgia" w:eastAsia="Calibri" w:hAnsi="Georgia" w:cs="Calibri"/>
      <w:b/>
      <w:sz w:val="24"/>
    </w:rPr>
  </w:style>
  <w:style w:type="character" w:customStyle="1" w:styleId="3">
    <w:name w:val="3"/>
    <w:rsid w:val="00933C6E"/>
    <w:rPr>
      <w:rFonts w:cs="Arial"/>
      <w:bCs/>
      <w:sz w:val="20"/>
      <w:u w:val="single"/>
      <w:lang w:val="en-US" w:eastAsia="en-US" w:bidi="ar-SA"/>
    </w:rPr>
  </w:style>
  <w:style w:type="character" w:customStyle="1" w:styleId="4">
    <w:name w:val="4"/>
    <w:rsid w:val="00933C6E"/>
    <w:rPr>
      <w:rFonts w:cs="Arial"/>
      <w:bCs/>
      <w:sz w:val="20"/>
      <w:u w:val="single"/>
      <w:lang w:val="en-US" w:eastAsia="en-US" w:bidi="ar-SA"/>
    </w:rPr>
  </w:style>
  <w:style w:type="character" w:customStyle="1" w:styleId="CharChar5">
    <w:name w:val="Char Char5"/>
    <w:rsid w:val="00933C6E"/>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933C6E"/>
    <w:rPr>
      <w:rFonts w:eastAsia="SimSun"/>
      <w:b/>
      <w:sz w:val="24"/>
      <w:u w:val="single"/>
      <w:lang w:eastAsia="en-US"/>
    </w:rPr>
  </w:style>
  <w:style w:type="character" w:customStyle="1" w:styleId="EmphasisTextChar">
    <w:name w:val="Emphasis Text Char"/>
    <w:link w:val="EmphasisText"/>
    <w:rsid w:val="00933C6E"/>
    <w:rPr>
      <w:rFonts w:ascii="Times New Roman" w:eastAsia="SimSun" w:hAnsi="Times New Roman" w:cs="Arial"/>
      <w:b/>
      <w:u w:val="single"/>
    </w:rPr>
  </w:style>
  <w:style w:type="character" w:customStyle="1" w:styleId="featuretitle">
    <w:name w:val="feature_title"/>
    <w:basedOn w:val="DefaultParagraphFont"/>
    <w:rsid w:val="00933C6E"/>
  </w:style>
  <w:style w:type="character" w:customStyle="1" w:styleId="6">
    <w:name w:val="6"/>
    <w:rsid w:val="00933C6E"/>
    <w:rPr>
      <w:rFonts w:cs="Arial"/>
      <w:bCs/>
      <w:sz w:val="20"/>
      <w:u w:val="single"/>
      <w:lang w:val="en-US" w:eastAsia="en-US" w:bidi="ar-SA"/>
    </w:rPr>
  </w:style>
  <w:style w:type="character" w:customStyle="1" w:styleId="7">
    <w:name w:val="7"/>
    <w:rsid w:val="00933C6E"/>
    <w:rPr>
      <w:rFonts w:cs="Arial"/>
      <w:bCs/>
      <w:sz w:val="20"/>
      <w:u w:val="single"/>
      <w:lang w:val="en-US" w:eastAsia="en-US" w:bidi="ar-SA"/>
    </w:rPr>
  </w:style>
  <w:style w:type="character" w:customStyle="1" w:styleId="StyleUnderlineChar19pt4">
    <w:name w:val="Style Underline Char1 + 9 pt4"/>
    <w:basedOn w:val="UnderlineChar1"/>
    <w:rsid w:val="00933C6E"/>
    <w:rPr>
      <w:rFonts w:ascii="Times New Roman" w:hAnsi="Times New Roman"/>
      <w:sz w:val="20"/>
      <w:szCs w:val="24"/>
      <w:u w:val="single"/>
      <w:lang w:val="en-US" w:eastAsia="en-US" w:bidi="ar-SA"/>
    </w:rPr>
  </w:style>
  <w:style w:type="character" w:customStyle="1" w:styleId="StyleUnderlineChar19ptBold1">
    <w:name w:val="Style Underline Char1 + 9 pt Bold1"/>
    <w:rsid w:val="00933C6E"/>
    <w:rPr>
      <w:rFonts w:ascii="Times New Roman" w:hAnsi="Times New Roman"/>
      <w:b/>
      <w:bCs/>
      <w:sz w:val="20"/>
      <w:szCs w:val="24"/>
      <w:u w:val="single"/>
      <w:lang w:val="en-US" w:eastAsia="en-US" w:bidi="ar-SA"/>
    </w:rPr>
  </w:style>
  <w:style w:type="character" w:customStyle="1" w:styleId="Style9ptUnderline3">
    <w:name w:val="Style 9 pt Underline3"/>
    <w:rsid w:val="00933C6E"/>
    <w:rPr>
      <w:sz w:val="20"/>
      <w:u w:val="single"/>
    </w:rPr>
  </w:style>
  <w:style w:type="paragraph" w:customStyle="1" w:styleId="Stylecard9pt">
    <w:name w:val="Style card + 9 pt"/>
    <w:basedOn w:val="Normal"/>
    <w:link w:val="Stylecard9ptChar"/>
    <w:qFormat/>
    <w:rsid w:val="00933C6E"/>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933C6E"/>
    <w:rPr>
      <w:rFonts w:ascii="Times New Roman" w:eastAsia="Calibri" w:hAnsi="Times New Roman" w:cs="Arial"/>
      <w:kern w:val="32"/>
      <w:sz w:val="20"/>
      <w:szCs w:val="20"/>
      <w:u w:val="single"/>
    </w:rPr>
  </w:style>
  <w:style w:type="character" w:customStyle="1" w:styleId="Styleunderline9pt0">
    <w:name w:val="Style underline + 9 pt"/>
    <w:basedOn w:val="underline"/>
    <w:rsid w:val="00933C6E"/>
    <w:rPr>
      <w:rFonts w:ascii="Georgia" w:hAnsi="Georgia"/>
      <w:b w:val="0"/>
      <w:iCs w:val="0"/>
      <w:sz w:val="20"/>
      <w:u w:val="single"/>
    </w:rPr>
  </w:style>
  <w:style w:type="character" w:customStyle="1" w:styleId="Style9ptUnderline4">
    <w:name w:val="Style 9 pt Underline4"/>
    <w:rsid w:val="00933C6E"/>
    <w:rPr>
      <w:sz w:val="20"/>
      <w:u w:val="single"/>
    </w:rPr>
  </w:style>
  <w:style w:type="character" w:customStyle="1" w:styleId="55">
    <w:name w:val="55"/>
    <w:rsid w:val="00933C6E"/>
    <w:rPr>
      <w:rFonts w:cs="Arial"/>
      <w:bCs/>
      <w:sz w:val="20"/>
      <w:u w:val="single"/>
      <w:lang w:val="en-US" w:eastAsia="en-US" w:bidi="ar-SA"/>
    </w:rPr>
  </w:style>
  <w:style w:type="paragraph" w:customStyle="1" w:styleId="CardBody">
    <w:name w:val="Card Body"/>
    <w:basedOn w:val="Normal"/>
    <w:link w:val="CardBodyChar"/>
    <w:qFormat/>
    <w:rsid w:val="00933C6E"/>
    <w:rPr>
      <w:rFonts w:eastAsia="Calibri"/>
    </w:rPr>
  </w:style>
  <w:style w:type="character" w:customStyle="1" w:styleId="CardBodyChar">
    <w:name w:val="Card Body Char"/>
    <w:link w:val="CardBody"/>
    <w:rsid w:val="00933C6E"/>
    <w:rPr>
      <w:rFonts w:ascii="Arial" w:eastAsia="Calibri" w:hAnsi="Arial" w:cs="Arial"/>
      <w:sz w:val="22"/>
    </w:rPr>
  </w:style>
  <w:style w:type="character" w:customStyle="1" w:styleId="Styleunderline9pt10">
    <w:name w:val="Style underline + 9 pt1"/>
    <w:basedOn w:val="underline"/>
    <w:rsid w:val="00933C6E"/>
    <w:rPr>
      <w:rFonts w:ascii="Georgia" w:hAnsi="Georgia"/>
      <w:b w:val="0"/>
      <w:iCs w:val="0"/>
      <w:sz w:val="20"/>
      <w:u w:val="single"/>
    </w:rPr>
  </w:style>
  <w:style w:type="character" w:customStyle="1" w:styleId="Styleunderline9ptBold">
    <w:name w:val="Style underline + 9 pt Bold"/>
    <w:rsid w:val="00933C6E"/>
    <w:rPr>
      <w:b/>
      <w:bCs/>
      <w:sz w:val="20"/>
      <w:u w:val="single"/>
    </w:rPr>
  </w:style>
  <w:style w:type="character" w:customStyle="1" w:styleId="StyleUnderliningChar9ptBold">
    <w:name w:val="Style Underlining Char + 9 pt Bold"/>
    <w:rsid w:val="00933C6E"/>
    <w:rPr>
      <w:rFonts w:ascii="Times New Roman" w:hAnsi="Times New Roman"/>
      <w:b/>
      <w:bCs/>
      <w:sz w:val="20"/>
      <w:szCs w:val="24"/>
      <w:u w:val="single"/>
      <w:lang w:val="en-US" w:eastAsia="en-US" w:bidi="ar-SA"/>
    </w:rPr>
  </w:style>
  <w:style w:type="character" w:customStyle="1" w:styleId="StyleUnderliningChar9pt">
    <w:name w:val="Style Underlining Char + 9 pt"/>
    <w:rsid w:val="00933C6E"/>
    <w:rPr>
      <w:rFonts w:ascii="Times New Roman" w:hAnsi="Times New Roman"/>
      <w:sz w:val="20"/>
      <w:szCs w:val="24"/>
      <w:u w:val="single"/>
      <w:lang w:val="en-US" w:eastAsia="en-US" w:bidi="ar-SA"/>
    </w:rPr>
  </w:style>
  <w:style w:type="character" w:customStyle="1" w:styleId="34">
    <w:name w:val="34"/>
    <w:rsid w:val="00933C6E"/>
    <w:rPr>
      <w:rFonts w:ascii="Times New Roman" w:hAnsi="Times New Roman" w:cs="Arial"/>
      <w:bCs/>
      <w:sz w:val="20"/>
      <w:u w:val="single"/>
      <w:lang w:val="en-US" w:eastAsia="en-US" w:bidi="ar-SA"/>
    </w:rPr>
  </w:style>
  <w:style w:type="character" w:customStyle="1" w:styleId="45">
    <w:name w:val="45"/>
    <w:rsid w:val="00933C6E"/>
    <w:rPr>
      <w:rFonts w:ascii="Times New Roman" w:hAnsi="Times New Roman" w:cs="Arial"/>
      <w:b/>
      <w:bCs/>
      <w:sz w:val="20"/>
      <w:u w:val="single"/>
      <w:lang w:val="en-US" w:eastAsia="en-US" w:bidi="ar-SA"/>
    </w:rPr>
  </w:style>
  <w:style w:type="character" w:customStyle="1" w:styleId="Style9ptUnderline5">
    <w:name w:val="Style 9 pt Underline5"/>
    <w:rsid w:val="00933C6E"/>
    <w:rPr>
      <w:rFonts w:ascii="Times New Roman" w:hAnsi="Times New Roman"/>
      <w:sz w:val="20"/>
      <w:u w:val="single"/>
    </w:rPr>
  </w:style>
  <w:style w:type="character" w:customStyle="1" w:styleId="Style9ptBoldUnderline2">
    <w:name w:val="Style 9 pt Bold Underline2"/>
    <w:rsid w:val="00933C6E"/>
    <w:rPr>
      <w:rFonts w:ascii="Times New Roman" w:hAnsi="Times New Roman"/>
      <w:b/>
      <w:bCs/>
      <w:sz w:val="20"/>
      <w:u w:val="single"/>
    </w:rPr>
  </w:style>
  <w:style w:type="character" w:customStyle="1" w:styleId="StyleBoldItalicUnderlineBorderSinglesolidlineAuto">
    <w:name w:val="Style Bold Italic Underline Border: : (Single solid line Auto ..."/>
    <w:rsid w:val="00933C6E"/>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933C6E"/>
    <w:rPr>
      <w:rFonts w:ascii="Georgia" w:eastAsia="Calibri" w:hAnsi="Georgia"/>
    </w:rPr>
  </w:style>
  <w:style w:type="character" w:customStyle="1" w:styleId="StyleStyle49pt1Char">
    <w:name w:val="Style Style4 + 9 pt1 Char"/>
    <w:basedOn w:val="Style4Char"/>
    <w:link w:val="StyleStyle49pt1"/>
    <w:rsid w:val="00933C6E"/>
    <w:rPr>
      <w:rFonts w:ascii="Georgia" w:eastAsia="Calibri" w:hAnsi="Georgia" w:cs="Arial"/>
      <w:sz w:val="20"/>
      <w:u w:val="single"/>
    </w:rPr>
  </w:style>
  <w:style w:type="paragraph" w:customStyle="1" w:styleId="StyleStyle49ptBold1">
    <w:name w:val="Style Style4 + 9 pt Bold1"/>
    <w:basedOn w:val="Style4"/>
    <w:link w:val="StyleStyle49ptBold1Char"/>
    <w:qFormat/>
    <w:rsid w:val="00933C6E"/>
    <w:rPr>
      <w:rFonts w:ascii="Georgia" w:eastAsia="Calibri" w:hAnsi="Georgia"/>
      <w:b/>
      <w:bCs/>
      <w:sz w:val="22"/>
    </w:rPr>
  </w:style>
  <w:style w:type="character" w:customStyle="1" w:styleId="StyleStyle49ptBold1Char">
    <w:name w:val="Style Style4 + 9 pt Bold1 Char"/>
    <w:link w:val="StyleStyle49ptBold1"/>
    <w:rsid w:val="00933C6E"/>
    <w:rPr>
      <w:rFonts w:ascii="Georgia" w:eastAsia="Calibri" w:hAnsi="Georgia" w:cs="Arial"/>
      <w:b/>
      <w:bCs/>
      <w:sz w:val="22"/>
      <w:u w:val="single"/>
    </w:rPr>
  </w:style>
  <w:style w:type="paragraph" w:customStyle="1" w:styleId="StyleStyle49pt2">
    <w:name w:val="Style Style4 + 9 pt2"/>
    <w:basedOn w:val="Style4"/>
    <w:link w:val="StyleStyle49pt2Char"/>
    <w:qFormat/>
    <w:rsid w:val="00933C6E"/>
    <w:rPr>
      <w:rFonts w:ascii="Georgia" w:eastAsia="Calibri" w:hAnsi="Georgia"/>
    </w:rPr>
  </w:style>
  <w:style w:type="character" w:customStyle="1" w:styleId="StyleStyle49pt2Char">
    <w:name w:val="Style Style4 + 9 pt2 Char"/>
    <w:basedOn w:val="Style4Char"/>
    <w:link w:val="StyleStyle49pt2"/>
    <w:rsid w:val="00933C6E"/>
    <w:rPr>
      <w:rFonts w:ascii="Georgia" w:eastAsia="Calibri" w:hAnsi="Georgia" w:cs="Arial"/>
      <w:sz w:val="20"/>
      <w:u w:val="single"/>
    </w:rPr>
  </w:style>
  <w:style w:type="paragraph" w:customStyle="1" w:styleId="StyleStyle49ptBold2">
    <w:name w:val="Style Style4 + 9 pt Bold2"/>
    <w:basedOn w:val="Style4"/>
    <w:link w:val="StyleStyle49ptBold2Char"/>
    <w:qFormat/>
    <w:rsid w:val="00933C6E"/>
    <w:rPr>
      <w:rFonts w:ascii="Georgia" w:eastAsia="Calibri" w:hAnsi="Georgia"/>
      <w:b/>
      <w:bCs/>
      <w:sz w:val="22"/>
    </w:rPr>
  </w:style>
  <w:style w:type="character" w:customStyle="1" w:styleId="StyleStyle49ptBold2Char">
    <w:name w:val="Style Style4 + 9 pt Bold2 Char"/>
    <w:link w:val="StyleStyle49ptBold2"/>
    <w:rsid w:val="00933C6E"/>
    <w:rPr>
      <w:rFonts w:ascii="Georgia" w:eastAsia="Calibri" w:hAnsi="Georgia" w:cs="Arial"/>
      <w:b/>
      <w:bCs/>
      <w:sz w:val="22"/>
      <w:u w:val="single"/>
    </w:rPr>
  </w:style>
  <w:style w:type="character" w:customStyle="1" w:styleId="23">
    <w:name w:val="23"/>
    <w:rsid w:val="00933C6E"/>
    <w:rPr>
      <w:rFonts w:ascii="Times New Roman" w:hAnsi="Times New Roman" w:cs="Arial"/>
      <w:bCs/>
      <w:sz w:val="20"/>
      <w:u w:val="single"/>
      <w:lang w:val="en-US" w:eastAsia="en-US" w:bidi="ar-SA"/>
    </w:rPr>
  </w:style>
  <w:style w:type="character" w:customStyle="1" w:styleId="33">
    <w:name w:val="33"/>
    <w:rsid w:val="00933C6E"/>
    <w:rPr>
      <w:rFonts w:ascii="Times New Roman" w:hAnsi="Times New Roman" w:cs="Arial"/>
      <w:b/>
      <w:bCs/>
      <w:sz w:val="20"/>
      <w:u w:val="single"/>
      <w:lang w:val="en-US" w:eastAsia="en-US" w:bidi="ar-SA"/>
    </w:rPr>
  </w:style>
  <w:style w:type="character" w:customStyle="1" w:styleId="27">
    <w:name w:val="27"/>
    <w:rsid w:val="00933C6E"/>
    <w:rPr>
      <w:rFonts w:cs="Arial"/>
      <w:bCs/>
      <w:sz w:val="20"/>
      <w:u w:val="single"/>
      <w:lang w:val="en-US" w:eastAsia="en-US" w:bidi="ar-SA"/>
    </w:rPr>
  </w:style>
  <w:style w:type="character" w:customStyle="1" w:styleId="StyleArialNarrow9pt">
    <w:name w:val="Style Arial Narrow 9 pt"/>
    <w:rsid w:val="00933C6E"/>
    <w:rPr>
      <w:rFonts w:ascii="Times New Roman" w:hAnsi="Times New Roman"/>
      <w:sz w:val="20"/>
    </w:rPr>
  </w:style>
  <w:style w:type="paragraph" w:customStyle="1" w:styleId="CiteBody">
    <w:name w:val="Cite Body"/>
    <w:basedOn w:val="Normal"/>
    <w:link w:val="CiteBodyChar"/>
    <w:qFormat/>
    <w:rsid w:val="00933C6E"/>
    <w:rPr>
      <w:rFonts w:eastAsia="Calibri"/>
      <w:szCs w:val="16"/>
    </w:rPr>
  </w:style>
  <w:style w:type="character" w:customStyle="1" w:styleId="CiteBodyChar">
    <w:name w:val="Cite Body Char"/>
    <w:link w:val="CiteBody"/>
    <w:rsid w:val="00933C6E"/>
    <w:rPr>
      <w:rFonts w:ascii="Arial" w:eastAsia="Calibri" w:hAnsi="Arial" w:cs="Arial"/>
      <w:sz w:val="22"/>
      <w:szCs w:val="16"/>
    </w:rPr>
  </w:style>
  <w:style w:type="paragraph" w:customStyle="1" w:styleId="StyleCardBody11ptUnderline">
    <w:name w:val="Style Card Body + 11 pt Underline"/>
    <w:basedOn w:val="CardBody"/>
    <w:link w:val="StyleCardBody11ptUnderlineChar"/>
    <w:qFormat/>
    <w:rsid w:val="00933C6E"/>
    <w:rPr>
      <w:sz w:val="20"/>
      <w:u w:val="single"/>
    </w:rPr>
  </w:style>
  <w:style w:type="character" w:customStyle="1" w:styleId="StyleCardBody11ptUnderlineChar">
    <w:name w:val="Style Card Body + 11 pt Underline Char"/>
    <w:link w:val="StyleCardBody11ptUnderline"/>
    <w:rsid w:val="00933C6E"/>
    <w:rPr>
      <w:rFonts w:ascii="Arial" w:eastAsia="Calibri" w:hAnsi="Arial" w:cs="Arial"/>
      <w:sz w:val="20"/>
      <w:u w:val="single"/>
    </w:rPr>
  </w:style>
  <w:style w:type="paragraph" w:customStyle="1" w:styleId="StyleStyle49pt4">
    <w:name w:val="Style Style4 + 9 pt4"/>
    <w:basedOn w:val="Style4"/>
    <w:link w:val="StyleStyle49pt4Char"/>
    <w:qFormat/>
    <w:rsid w:val="00933C6E"/>
    <w:rPr>
      <w:rFonts w:ascii="Georgia" w:eastAsia="Calibri" w:hAnsi="Georgia"/>
    </w:rPr>
  </w:style>
  <w:style w:type="character" w:customStyle="1" w:styleId="StyleStyle49pt4Char">
    <w:name w:val="Style Style4 + 9 pt4 Char"/>
    <w:basedOn w:val="Style4Char"/>
    <w:link w:val="StyleStyle49pt4"/>
    <w:rsid w:val="00933C6E"/>
    <w:rPr>
      <w:rFonts w:ascii="Georgia" w:eastAsia="Calibri" w:hAnsi="Georgia" w:cs="Arial"/>
      <w:sz w:val="20"/>
      <w:u w:val="single"/>
    </w:rPr>
  </w:style>
  <w:style w:type="paragraph" w:customStyle="1" w:styleId="StyleStyle49ptBold4">
    <w:name w:val="Style Style4 + 9 pt Bold4"/>
    <w:basedOn w:val="Style4"/>
    <w:link w:val="StyleStyle49ptBold4Char"/>
    <w:qFormat/>
    <w:rsid w:val="00933C6E"/>
    <w:rPr>
      <w:rFonts w:ascii="Georgia" w:eastAsia="Calibri" w:hAnsi="Georgia"/>
      <w:b/>
      <w:bCs/>
      <w:sz w:val="22"/>
    </w:rPr>
  </w:style>
  <w:style w:type="character" w:customStyle="1" w:styleId="StyleStyle49ptBold4Char">
    <w:name w:val="Style Style4 + 9 pt Bold4 Char"/>
    <w:link w:val="StyleStyle49ptBold4"/>
    <w:rsid w:val="00933C6E"/>
    <w:rPr>
      <w:rFonts w:ascii="Georgia" w:eastAsia="Calibri" w:hAnsi="Georgia" w:cs="Arial"/>
      <w:b/>
      <w:bCs/>
      <w:sz w:val="22"/>
      <w:u w:val="single"/>
    </w:rPr>
  </w:style>
  <w:style w:type="character" w:customStyle="1" w:styleId="StyleUnderlineCharChar9pt2">
    <w:name w:val="Style Underline Char Char + 9 pt2"/>
    <w:basedOn w:val="DefaultParagraphFont"/>
    <w:rsid w:val="00933C6E"/>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933C6E"/>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933C6E"/>
    <w:rPr>
      <w:b/>
      <w:bCs/>
      <w:sz w:val="20"/>
      <w:u w:val="single"/>
      <w:bdr w:val="single" w:sz="4" w:space="0" w:color="auto"/>
    </w:rPr>
  </w:style>
  <w:style w:type="character" w:customStyle="1" w:styleId="Style9ptUnderline7">
    <w:name w:val="Style 9 pt Underline7"/>
    <w:rsid w:val="00933C6E"/>
    <w:rPr>
      <w:sz w:val="20"/>
      <w:u w:val="single"/>
    </w:rPr>
  </w:style>
  <w:style w:type="character" w:customStyle="1" w:styleId="Style9ptBoldUnderline3">
    <w:name w:val="Style 9 pt Bold Underline3"/>
    <w:rsid w:val="00933C6E"/>
    <w:rPr>
      <w:b/>
      <w:bCs/>
      <w:sz w:val="20"/>
      <w:u w:val="single"/>
    </w:rPr>
  </w:style>
  <w:style w:type="character" w:customStyle="1" w:styleId="Style9ptUnderline8">
    <w:name w:val="Style 9 pt Underline8"/>
    <w:rsid w:val="00933C6E"/>
    <w:rPr>
      <w:sz w:val="20"/>
      <w:u w:val="single"/>
    </w:rPr>
  </w:style>
  <w:style w:type="paragraph" w:customStyle="1" w:styleId="StyleStyle49pt5">
    <w:name w:val="Style Style4 + 9 pt5"/>
    <w:basedOn w:val="Style4"/>
    <w:link w:val="StyleStyle49pt5Char"/>
    <w:qFormat/>
    <w:rsid w:val="00933C6E"/>
    <w:rPr>
      <w:rFonts w:ascii="Georgia" w:eastAsia="Calibri" w:hAnsi="Georgia"/>
    </w:rPr>
  </w:style>
  <w:style w:type="character" w:customStyle="1" w:styleId="StyleStyle49pt5Char">
    <w:name w:val="Style Style4 + 9 pt5 Char"/>
    <w:basedOn w:val="Style4Char"/>
    <w:link w:val="StyleStyle49pt5"/>
    <w:rsid w:val="00933C6E"/>
    <w:rPr>
      <w:rFonts w:ascii="Georgia" w:eastAsia="Calibri" w:hAnsi="Georgia" w:cs="Arial"/>
      <w:sz w:val="20"/>
      <w:u w:val="single"/>
    </w:rPr>
  </w:style>
  <w:style w:type="paragraph" w:customStyle="1" w:styleId="StyleStyle49pt6">
    <w:name w:val="Style Style4 + 9 pt6"/>
    <w:basedOn w:val="Style4"/>
    <w:link w:val="StyleStyle49pt6Char"/>
    <w:qFormat/>
    <w:rsid w:val="00933C6E"/>
    <w:rPr>
      <w:rFonts w:ascii="Georgia" w:eastAsia="Calibri" w:hAnsi="Georgia"/>
    </w:rPr>
  </w:style>
  <w:style w:type="character" w:customStyle="1" w:styleId="StyleStyle49pt6Char">
    <w:name w:val="Style Style4 + 9 pt6 Char"/>
    <w:basedOn w:val="Style4Char"/>
    <w:link w:val="StyleStyle49pt6"/>
    <w:rsid w:val="00933C6E"/>
    <w:rPr>
      <w:rFonts w:ascii="Georgia" w:eastAsia="Calibri" w:hAnsi="Georgia" w:cs="Arial"/>
      <w:sz w:val="20"/>
      <w:u w:val="single"/>
    </w:rPr>
  </w:style>
  <w:style w:type="character" w:customStyle="1" w:styleId="66">
    <w:name w:val="66"/>
    <w:rsid w:val="00933C6E"/>
    <w:rPr>
      <w:rFonts w:cs="Arial"/>
      <w:bCs/>
      <w:sz w:val="20"/>
      <w:u w:val="single"/>
      <w:lang w:val="en-US" w:eastAsia="en-US" w:bidi="ar-SA"/>
    </w:rPr>
  </w:style>
  <w:style w:type="character" w:customStyle="1" w:styleId="Style9ptUnderline9">
    <w:name w:val="Style 9 pt Underline9"/>
    <w:rsid w:val="00933C6E"/>
    <w:rPr>
      <w:sz w:val="20"/>
      <w:u w:val="single"/>
    </w:rPr>
  </w:style>
  <w:style w:type="paragraph" w:customStyle="1" w:styleId="StyleStyle49ptBold5">
    <w:name w:val="Style Style4 + 9 pt Bold5"/>
    <w:basedOn w:val="Style4"/>
    <w:link w:val="StyleStyle49ptBold5Char"/>
    <w:qFormat/>
    <w:rsid w:val="00933C6E"/>
    <w:rPr>
      <w:rFonts w:ascii="Georgia" w:eastAsia="Calibri" w:hAnsi="Georgia"/>
      <w:b/>
      <w:bCs/>
      <w:sz w:val="22"/>
    </w:rPr>
  </w:style>
  <w:style w:type="character" w:customStyle="1" w:styleId="StyleStyle49ptBold5Char">
    <w:name w:val="Style Style4 + 9 pt Bold5 Char"/>
    <w:link w:val="StyleStyle49ptBold5"/>
    <w:rsid w:val="00933C6E"/>
    <w:rPr>
      <w:rFonts w:ascii="Georgia" w:eastAsia="Calibri" w:hAnsi="Georgia" w:cs="Arial"/>
      <w:b/>
      <w:bCs/>
      <w:sz w:val="22"/>
      <w:u w:val="single"/>
    </w:rPr>
  </w:style>
  <w:style w:type="character" w:customStyle="1" w:styleId="Style9ptBoldUnderline4">
    <w:name w:val="Style 9 pt Bold Underline4"/>
    <w:rsid w:val="00933C6E"/>
    <w:rPr>
      <w:b/>
      <w:bCs/>
      <w:sz w:val="20"/>
      <w:u w:val="single"/>
    </w:rPr>
  </w:style>
  <w:style w:type="paragraph" w:customStyle="1" w:styleId="StyleStyle49pt7">
    <w:name w:val="Style Style4 + 9 pt7"/>
    <w:basedOn w:val="Style4"/>
    <w:link w:val="StyleStyle49pt7Char"/>
    <w:qFormat/>
    <w:rsid w:val="00933C6E"/>
    <w:rPr>
      <w:rFonts w:ascii="Georgia" w:eastAsia="Calibri" w:hAnsi="Georgia"/>
    </w:rPr>
  </w:style>
  <w:style w:type="character" w:customStyle="1" w:styleId="StyleStyle49pt7Char">
    <w:name w:val="Style Style4 + 9 pt7 Char"/>
    <w:basedOn w:val="Style4Char"/>
    <w:link w:val="StyleStyle49pt7"/>
    <w:rsid w:val="00933C6E"/>
    <w:rPr>
      <w:rFonts w:ascii="Georgia" w:eastAsia="Calibri" w:hAnsi="Georgia" w:cs="Arial"/>
      <w:sz w:val="20"/>
      <w:u w:val="single"/>
    </w:rPr>
  </w:style>
  <w:style w:type="character" w:customStyle="1" w:styleId="titleblue14">
    <w:name w:val="titleblue14"/>
    <w:basedOn w:val="DefaultParagraphFont"/>
    <w:rsid w:val="00933C6E"/>
  </w:style>
  <w:style w:type="character" w:customStyle="1" w:styleId="Style11ptUnderline1">
    <w:name w:val="Style 11 pt Underline1"/>
    <w:rsid w:val="00933C6E"/>
    <w:rPr>
      <w:sz w:val="20"/>
      <w:u w:val="single"/>
    </w:rPr>
  </w:style>
  <w:style w:type="character" w:customStyle="1" w:styleId="Style11ptBoldUnderline1">
    <w:name w:val="Style 11 pt Bold Underline1"/>
    <w:rsid w:val="00933C6E"/>
    <w:rPr>
      <w:b/>
      <w:bCs/>
      <w:sz w:val="20"/>
      <w:u w:val="single"/>
    </w:rPr>
  </w:style>
  <w:style w:type="paragraph" w:customStyle="1" w:styleId="FONT7">
    <w:name w:val="FONT 7"/>
    <w:qFormat/>
    <w:rsid w:val="00933C6E"/>
    <w:rPr>
      <w:rFonts w:ascii="Times New Roman" w:eastAsia="SimSun" w:hAnsi="Times New Roman" w:cs="Arial"/>
      <w:bCs/>
      <w:iCs/>
      <w:sz w:val="14"/>
      <w:szCs w:val="28"/>
    </w:rPr>
  </w:style>
  <w:style w:type="character" w:customStyle="1" w:styleId="CharChar4">
    <w:name w:val="Char Char4"/>
    <w:rsid w:val="00933C6E"/>
    <w:rPr>
      <w:szCs w:val="24"/>
      <w:lang w:eastAsia="zh-CN"/>
    </w:rPr>
  </w:style>
  <w:style w:type="paragraph" w:customStyle="1" w:styleId="StyleStyle49pt8">
    <w:name w:val="Style Style4 + 9 pt8"/>
    <w:basedOn w:val="Style4"/>
    <w:qFormat/>
    <w:rsid w:val="00933C6E"/>
    <w:rPr>
      <w:rFonts w:ascii="Georgia" w:eastAsia="Calibri" w:hAnsi="Georgia"/>
      <w:sz w:val="22"/>
    </w:rPr>
  </w:style>
  <w:style w:type="character" w:customStyle="1" w:styleId="underlinecardChar1">
    <w:name w:val="underline card Char"/>
    <w:rsid w:val="00933C6E"/>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933C6E"/>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933C6E"/>
    <w:rPr>
      <w:rFonts w:ascii="Arial" w:eastAsia="Times New Roman" w:hAnsi="Arial" w:cs="Times New Roman"/>
      <w:b/>
      <w:bCs/>
      <w:szCs w:val="44"/>
      <w:u w:val="single"/>
    </w:rPr>
  </w:style>
  <w:style w:type="paragraph" w:customStyle="1" w:styleId="StyleCardText11ptUnderline">
    <w:name w:val="Style Card Text + 11 pt Underline"/>
    <w:link w:val="StyleCardText11ptUnderlineChar"/>
    <w:qFormat/>
    <w:rsid w:val="00933C6E"/>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933C6E"/>
    <w:rPr>
      <w:rFonts w:eastAsia="Calibri"/>
      <w:sz w:val="22"/>
      <w:u w:val="single"/>
    </w:rPr>
  </w:style>
  <w:style w:type="paragraph" w:customStyle="1" w:styleId="StyleCardText11ptBoldUnderline">
    <w:name w:val="Style Card Text + 11 pt Bold Underline"/>
    <w:link w:val="StyleCardText11ptBoldUnderlineChar"/>
    <w:qFormat/>
    <w:rsid w:val="00933C6E"/>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933C6E"/>
    <w:rPr>
      <w:rFonts w:eastAsia="Calibri"/>
      <w:b/>
      <w:bCs/>
      <w:sz w:val="22"/>
      <w:u w:val="single"/>
    </w:rPr>
  </w:style>
  <w:style w:type="paragraph" w:customStyle="1" w:styleId="StyleMinimizedText11pt">
    <w:name w:val="Style Minimized Text + 11 pt"/>
    <w:basedOn w:val="MinimizedText"/>
    <w:link w:val="StyleMinimizedText11ptChar"/>
    <w:qFormat/>
    <w:rsid w:val="00933C6E"/>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933C6E"/>
    <w:rPr>
      <w:rFonts w:ascii="Times New Roman" w:eastAsia="Calibri" w:hAnsi="Times New Roman" w:cs="Times New Roman"/>
      <w:sz w:val="16"/>
    </w:rPr>
  </w:style>
  <w:style w:type="paragraph" w:customStyle="1" w:styleId="StyleStyle49pt9">
    <w:name w:val="Style Style4 + 9 pt9"/>
    <w:basedOn w:val="Style4"/>
    <w:link w:val="StyleStyle49pt9Char"/>
    <w:qFormat/>
    <w:rsid w:val="00933C6E"/>
    <w:rPr>
      <w:rFonts w:ascii="Georgia" w:eastAsia="Calibri" w:hAnsi="Georgia"/>
    </w:rPr>
  </w:style>
  <w:style w:type="character" w:customStyle="1" w:styleId="StyleStyle49pt9Char">
    <w:name w:val="Style Style4 + 9 pt9 Char"/>
    <w:basedOn w:val="Style4Char"/>
    <w:link w:val="StyleStyle49pt9"/>
    <w:rsid w:val="00933C6E"/>
    <w:rPr>
      <w:rFonts w:ascii="Georgia" w:eastAsia="Calibri" w:hAnsi="Georgia" w:cs="Arial"/>
      <w:sz w:val="20"/>
      <w:u w:val="single"/>
    </w:rPr>
  </w:style>
  <w:style w:type="paragraph" w:customStyle="1" w:styleId="StyleStyle49ptBold6">
    <w:name w:val="Style Style4 + 9 pt Bold6"/>
    <w:basedOn w:val="Style4"/>
    <w:link w:val="StyleStyle49ptBold6Char"/>
    <w:qFormat/>
    <w:rsid w:val="00933C6E"/>
    <w:rPr>
      <w:rFonts w:ascii="Georgia" w:eastAsia="Calibri" w:hAnsi="Georgia"/>
      <w:b/>
      <w:bCs/>
      <w:sz w:val="22"/>
    </w:rPr>
  </w:style>
  <w:style w:type="character" w:customStyle="1" w:styleId="StyleStyle49ptBold6Char">
    <w:name w:val="Style Style4 + 9 pt Bold6 Char"/>
    <w:link w:val="StyleStyle49ptBold6"/>
    <w:rsid w:val="00933C6E"/>
    <w:rPr>
      <w:rFonts w:ascii="Georgia" w:eastAsia="Calibri" w:hAnsi="Georgia" w:cs="Arial"/>
      <w:b/>
      <w:bCs/>
      <w:sz w:val="22"/>
      <w:u w:val="single"/>
    </w:rPr>
  </w:style>
  <w:style w:type="character" w:customStyle="1" w:styleId="Style11ptUnderline2">
    <w:name w:val="Style 11 pt Underline2"/>
    <w:rsid w:val="00933C6E"/>
    <w:rPr>
      <w:sz w:val="20"/>
      <w:u w:val="single"/>
    </w:rPr>
  </w:style>
  <w:style w:type="character" w:customStyle="1" w:styleId="Style11ptBoldUnderline2">
    <w:name w:val="Style 11 pt Bold Underline2"/>
    <w:rsid w:val="00933C6E"/>
    <w:rPr>
      <w:b/>
      <w:bCs/>
      <w:sz w:val="20"/>
      <w:u w:val="single"/>
    </w:rPr>
  </w:style>
  <w:style w:type="paragraph" w:customStyle="1" w:styleId="StyleUnderlined11pt">
    <w:name w:val="Style Underlined + 11 pt"/>
    <w:link w:val="StyleUnderlined11ptChar"/>
    <w:qFormat/>
    <w:rsid w:val="00933C6E"/>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933C6E"/>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933C6E"/>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933C6E"/>
    <w:rPr>
      <w:rFonts w:eastAsia="Calibri" w:cs="Arial"/>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933C6E"/>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933C6E"/>
    <w:rPr>
      <w:rFonts w:eastAsia="Calibri" w:cs="Arial"/>
      <w:b/>
      <w:bCs/>
      <w:sz w:val="22"/>
      <w:u w:val="single"/>
      <w:bdr w:val="single" w:sz="4" w:space="0" w:color="auto"/>
    </w:rPr>
  </w:style>
  <w:style w:type="paragraph" w:customStyle="1" w:styleId="StyleMinimizedText11pt1">
    <w:name w:val="Style Minimized Text + 11 pt1"/>
    <w:basedOn w:val="MinimizedText"/>
    <w:link w:val="StyleMinimizedText11pt1Char"/>
    <w:qFormat/>
    <w:rsid w:val="00933C6E"/>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933C6E"/>
    <w:rPr>
      <w:rFonts w:ascii="Times New Roman" w:eastAsia="Calibri" w:hAnsi="Times New Roman" w:cs="Times New Roman"/>
      <w:sz w:val="16"/>
    </w:rPr>
  </w:style>
  <w:style w:type="paragraph" w:customStyle="1" w:styleId="Underlinestyle0">
    <w:name w:val="Underline style"/>
    <w:basedOn w:val="Normal"/>
    <w:qFormat/>
    <w:rsid w:val="00933C6E"/>
    <w:rPr>
      <w:rFonts w:eastAsia="Calibri"/>
      <w:u w:val="single"/>
    </w:rPr>
  </w:style>
  <w:style w:type="character" w:customStyle="1" w:styleId="Style11ptUnderline3">
    <w:name w:val="Style 11 pt Underline3"/>
    <w:rsid w:val="00933C6E"/>
    <w:rPr>
      <w:sz w:val="20"/>
      <w:u w:val="single"/>
    </w:rPr>
  </w:style>
  <w:style w:type="character" w:customStyle="1" w:styleId="StyleUnderlineCharChar9pt3">
    <w:name w:val="Style Underline Char Char + 9 pt3"/>
    <w:basedOn w:val="DefaultParagraphFont"/>
    <w:rsid w:val="00933C6E"/>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933C6E"/>
    <w:rPr>
      <w:sz w:val="20"/>
      <w:u w:val="single"/>
    </w:rPr>
  </w:style>
  <w:style w:type="character" w:customStyle="1" w:styleId="Style9ptUnderline11">
    <w:name w:val="Style 9 pt Underline11"/>
    <w:rsid w:val="00933C6E"/>
    <w:rPr>
      <w:sz w:val="20"/>
      <w:u w:val="single"/>
    </w:rPr>
  </w:style>
  <w:style w:type="character" w:customStyle="1" w:styleId="Style9ptBoldUnderline5">
    <w:name w:val="Style 9 pt Bold Underline5"/>
    <w:rsid w:val="00933C6E"/>
    <w:rPr>
      <w:b/>
      <w:bCs/>
      <w:sz w:val="20"/>
      <w:u w:val="single"/>
    </w:rPr>
  </w:style>
  <w:style w:type="character" w:customStyle="1" w:styleId="UnderlineChar2CharChar">
    <w:name w:val="Underline Char2 Char Char"/>
    <w:rsid w:val="00933C6E"/>
    <w:rPr>
      <w:szCs w:val="24"/>
      <w:u w:val="single"/>
      <w:lang w:val="en-US" w:eastAsia="en-US" w:bidi="ar-SA"/>
    </w:rPr>
  </w:style>
  <w:style w:type="character" w:customStyle="1" w:styleId="BoldandUnderlineChar2CharCharChar">
    <w:name w:val="Bold and Underline Char2 Char Char Char"/>
    <w:link w:val="BoldandUnderlineChar2CharChar"/>
    <w:rsid w:val="00933C6E"/>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933C6E"/>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933C6E"/>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933C6E"/>
    <w:rPr>
      <w:rFonts w:ascii="Arial" w:eastAsia="Calibri" w:hAnsi="Arial" w:cs="Arial"/>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933C6E"/>
    <w:rPr>
      <w:rFonts w:ascii="Arial" w:eastAsia="Calibri" w:hAnsi="Arial" w:cs="Arial"/>
      <w:sz w:val="22"/>
      <w:u w:val="single"/>
    </w:rPr>
  </w:style>
  <w:style w:type="paragraph" w:customStyle="1" w:styleId="textboldChar">
    <w:name w:val="text bold Char"/>
    <w:basedOn w:val="Normal"/>
    <w:link w:val="textboldCharChar"/>
    <w:qFormat/>
    <w:rsid w:val="00933C6E"/>
    <w:pPr>
      <w:ind w:left="720"/>
    </w:pPr>
    <w:rPr>
      <w:rFonts w:eastAsia="Calibri"/>
      <w:b/>
      <w:u w:val="thick"/>
    </w:rPr>
  </w:style>
  <w:style w:type="character" w:customStyle="1" w:styleId="textboldCharChar">
    <w:name w:val="text bold Char Char"/>
    <w:link w:val="textboldChar"/>
    <w:rsid w:val="00933C6E"/>
    <w:rPr>
      <w:rFonts w:ascii="Arial" w:eastAsia="Calibri" w:hAnsi="Arial" w:cs="Arial"/>
      <w:b/>
      <w:sz w:val="22"/>
      <w:u w:val="thick"/>
    </w:rPr>
  </w:style>
  <w:style w:type="paragraph" w:customStyle="1" w:styleId="NormalUnderline0">
    <w:name w:val="Normal Underline"/>
    <w:basedOn w:val="Normal"/>
    <w:link w:val="NormalUnderlineChar0"/>
    <w:qFormat/>
    <w:rsid w:val="00933C6E"/>
    <w:pPr>
      <w:ind w:left="288"/>
    </w:pPr>
    <w:rPr>
      <w:rFonts w:eastAsia="Calibri"/>
      <w:u w:val="single"/>
    </w:rPr>
  </w:style>
  <w:style w:type="character" w:customStyle="1" w:styleId="NormalUnderlineChar0">
    <w:name w:val="Normal Underline Char"/>
    <w:link w:val="NormalUnderline0"/>
    <w:rsid w:val="00933C6E"/>
    <w:rPr>
      <w:rFonts w:ascii="Arial" w:eastAsia="Calibri" w:hAnsi="Arial" w:cs="Arial"/>
      <w:sz w:val="22"/>
      <w:u w:val="single"/>
    </w:rPr>
  </w:style>
  <w:style w:type="character" w:customStyle="1" w:styleId="snapnoshots">
    <w:name w:val="snap_noshots"/>
    <w:basedOn w:val="DefaultParagraphFont"/>
    <w:rsid w:val="00933C6E"/>
  </w:style>
  <w:style w:type="character" w:customStyle="1" w:styleId="manchettebig2">
    <w:name w:val="manchettebig2"/>
    <w:basedOn w:val="DefaultParagraphFont"/>
    <w:rsid w:val="00933C6E"/>
  </w:style>
  <w:style w:type="character" w:customStyle="1" w:styleId="cnbcsbhdcomp">
    <w:name w:val="cnbc_sbhd_comp"/>
    <w:rsid w:val="00933C6E"/>
  </w:style>
  <w:style w:type="character" w:customStyle="1" w:styleId="blox-headline">
    <w:name w:val="blox-headline"/>
    <w:rsid w:val="00933C6E"/>
  </w:style>
  <w:style w:type="paragraph" w:customStyle="1" w:styleId="StyleJustified">
    <w:name w:val="Style Justified"/>
    <w:basedOn w:val="Normal"/>
    <w:qFormat/>
    <w:rsid w:val="00933C6E"/>
    <w:rPr>
      <w:rFonts w:eastAsia="Times New Roman"/>
      <w:szCs w:val="20"/>
    </w:rPr>
  </w:style>
  <w:style w:type="character" w:customStyle="1" w:styleId="Heading2CharCharCharCharCharChar1CharChar">
    <w:name w:val="Heading 2 Char Char Char Char Char Char1 Char Char"/>
    <w:basedOn w:val="DefaultParagraphFont"/>
    <w:uiPriority w:val="99"/>
    <w:rsid w:val="00933C6E"/>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933C6E"/>
    <w:rPr>
      <w:rFonts w:ascii="Georgia" w:hAnsi="Georgia"/>
      <w:b w:val="0"/>
      <w:bCs/>
      <w:sz w:val="24"/>
      <w:u w:val="single"/>
    </w:rPr>
  </w:style>
  <w:style w:type="paragraph" w:customStyle="1" w:styleId="NotStarred">
    <w:name w:val="NotStarred"/>
    <w:basedOn w:val="Normal"/>
    <w:link w:val="NotStarredChar"/>
    <w:qFormat/>
    <w:rsid w:val="00933C6E"/>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933C6E"/>
    <w:rPr>
      <w:rFonts w:ascii="Arial" w:eastAsia="Times New Roman" w:hAnsi="Arial" w:cs="Arial"/>
      <w:b/>
      <w:caps/>
      <w:sz w:val="20"/>
      <w:szCs w:val="20"/>
      <w:u w:val="single"/>
    </w:rPr>
  </w:style>
  <w:style w:type="paragraph" w:customStyle="1" w:styleId="ember-view">
    <w:name w:val="ember-view"/>
    <w:basedOn w:val="Normal"/>
    <w:rsid w:val="00933C6E"/>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933C6E"/>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933C6E"/>
  </w:style>
  <w:style w:type="character" w:customStyle="1" w:styleId="pb-timestamp">
    <w:name w:val="pb-timestamp"/>
    <w:basedOn w:val="DefaultParagraphFont"/>
    <w:rsid w:val="00933C6E"/>
  </w:style>
  <w:style w:type="paragraph" w:customStyle="1" w:styleId="shirttail">
    <w:name w:val="shirttail"/>
    <w:basedOn w:val="Normal"/>
    <w:rsid w:val="00933C6E"/>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933C6E"/>
    <w:pPr>
      <w:spacing w:before="100" w:beforeAutospacing="1" w:after="100" w:afterAutospacing="1"/>
    </w:pPr>
    <w:rPr>
      <w:rFonts w:ascii="Times New Roman" w:eastAsia="Times New Roman" w:hAnsi="Times New Roman"/>
    </w:rPr>
  </w:style>
  <w:style w:type="paragraph" w:customStyle="1" w:styleId="p">
    <w:name w:val="p"/>
    <w:basedOn w:val="Normal"/>
    <w:qFormat/>
    <w:rsid w:val="00933C6E"/>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933C6E"/>
  </w:style>
  <w:style w:type="character" w:customStyle="1" w:styleId="Heading7Char1">
    <w:name w:val="Heading 7 Char1"/>
    <w:basedOn w:val="DefaultParagraphFont"/>
    <w:semiHidden/>
    <w:rsid w:val="00933C6E"/>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933C6E"/>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933C6E"/>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933C6E"/>
    <w:rPr>
      <w:rFonts w:ascii="Georgia" w:hAnsi="Georgia"/>
    </w:rPr>
  </w:style>
  <w:style w:type="character" w:customStyle="1" w:styleId="BodyText3Char1">
    <w:name w:val="Body Text 3 Char1"/>
    <w:basedOn w:val="DefaultParagraphFont"/>
    <w:rsid w:val="00933C6E"/>
    <w:rPr>
      <w:rFonts w:ascii="Georgia" w:hAnsi="Georgia"/>
      <w:sz w:val="16"/>
      <w:szCs w:val="16"/>
    </w:rPr>
  </w:style>
  <w:style w:type="character" w:customStyle="1" w:styleId="DateChar1">
    <w:name w:val="Date Char1"/>
    <w:aliases w:val="date Char1"/>
    <w:basedOn w:val="DefaultParagraphFont"/>
    <w:rsid w:val="00933C6E"/>
    <w:rPr>
      <w:rFonts w:ascii="Georgia" w:hAnsi="Georgia"/>
    </w:rPr>
  </w:style>
  <w:style w:type="character" w:customStyle="1" w:styleId="BodyTextIndentChar1">
    <w:name w:val="Body Text Indent Char1"/>
    <w:basedOn w:val="DefaultParagraphFont"/>
    <w:rsid w:val="00933C6E"/>
    <w:rPr>
      <w:rFonts w:ascii="Georgia" w:hAnsi="Georgia"/>
    </w:rPr>
  </w:style>
  <w:style w:type="character" w:customStyle="1" w:styleId="BodyTextFirstIndentChar1">
    <w:name w:val="Body Text First Indent Char1"/>
    <w:basedOn w:val="BodyTextChar1"/>
    <w:rsid w:val="00933C6E"/>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933C6E"/>
    <w:pPr>
      <w:spacing w:after="0" w:line="240" w:lineRule="auto"/>
    </w:pPr>
    <w:rPr>
      <w:rFonts w:eastAsia="Calibri"/>
      <w:sz w:val="20"/>
      <w:u w:val="single"/>
    </w:rPr>
  </w:style>
  <w:style w:type="character" w:customStyle="1" w:styleId="Underline2Char">
    <w:name w:val="Underline2 Char"/>
    <w:link w:val="Underline20"/>
    <w:uiPriority w:val="4"/>
    <w:rsid w:val="00933C6E"/>
    <w:rPr>
      <w:rFonts w:ascii="Arial" w:eastAsia="Calibri" w:hAnsi="Arial" w:cs="Arial"/>
      <w:sz w:val="20"/>
      <w:u w:val="single"/>
    </w:rPr>
  </w:style>
  <w:style w:type="paragraph" w:customStyle="1" w:styleId="PhoHat">
    <w:name w:val="PhoHat"/>
    <w:basedOn w:val="Normal"/>
    <w:next w:val="Default"/>
    <w:qFormat/>
    <w:rsid w:val="00933C6E"/>
    <w:pPr>
      <w:spacing w:after="0" w:line="240" w:lineRule="auto"/>
      <w:jc w:val="center"/>
      <w:outlineLvl w:val="0"/>
    </w:pPr>
    <w:rPr>
      <w:b/>
      <w:sz w:val="32"/>
      <w:u w:val="single"/>
    </w:rPr>
  </w:style>
  <w:style w:type="paragraph" w:customStyle="1" w:styleId="PhoHeading2">
    <w:name w:val="PhoHeading 2"/>
    <w:basedOn w:val="Normal"/>
    <w:qFormat/>
    <w:rsid w:val="00933C6E"/>
    <w:pPr>
      <w:spacing w:after="0" w:line="240" w:lineRule="auto"/>
      <w:jc w:val="center"/>
    </w:pPr>
    <w:rPr>
      <w:b/>
      <w:sz w:val="28"/>
      <w:u w:val="single"/>
    </w:rPr>
  </w:style>
  <w:style w:type="paragraph" w:customStyle="1" w:styleId="PhoTag">
    <w:name w:val="PhoTag"/>
    <w:basedOn w:val="Normal"/>
    <w:next w:val="Normal"/>
    <w:autoRedefine/>
    <w:qFormat/>
    <w:rsid w:val="00933C6E"/>
    <w:pPr>
      <w:spacing w:after="0" w:line="240" w:lineRule="auto"/>
    </w:pPr>
    <w:rPr>
      <w:b/>
      <w:sz w:val="20"/>
    </w:rPr>
  </w:style>
  <w:style w:type="character" w:customStyle="1" w:styleId="PhoNormal">
    <w:name w:val="PhoNormal"/>
    <w:uiPriority w:val="1"/>
    <w:qFormat/>
    <w:rsid w:val="00933C6E"/>
    <w:rPr>
      <w:rFonts w:ascii="Georgia" w:hAnsi="Georgia" w:hint="default"/>
      <w:sz w:val="22"/>
    </w:rPr>
  </w:style>
  <w:style w:type="character" w:customStyle="1" w:styleId="UnderlineNon-bold">
    <w:name w:val="Underline Non - bold"/>
    <w:rsid w:val="00933C6E"/>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933C6E"/>
    <w:rPr>
      <w:rFonts w:ascii="Arial" w:hAnsi="Arial"/>
      <w:b/>
      <w:bCs/>
      <w:iCs/>
      <w:szCs w:val="26"/>
      <w:u w:val="single"/>
    </w:rPr>
  </w:style>
  <w:style w:type="paragraph" w:styleId="Caption">
    <w:name w:val="caption"/>
    <w:aliases w:val="caption"/>
    <w:basedOn w:val="Normal"/>
    <w:qFormat/>
    <w:rsid w:val="00933C6E"/>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933C6E"/>
  </w:style>
  <w:style w:type="paragraph" w:customStyle="1" w:styleId="NormalF6">
    <w:name w:val="Normal F6"/>
    <w:basedOn w:val="Normal"/>
    <w:link w:val="NormalF6Char"/>
    <w:qFormat/>
    <w:rsid w:val="00933C6E"/>
    <w:pPr>
      <w:spacing w:after="0" w:line="240" w:lineRule="auto"/>
    </w:pPr>
    <w:rPr>
      <w:rFonts w:asciiTheme="minorHAnsi" w:hAnsiTheme="minorHAnsi" w:cstheme="minorBidi"/>
      <w:sz w:val="24"/>
    </w:rPr>
  </w:style>
  <w:style w:type="character" w:customStyle="1" w:styleId="UnreadF7Char">
    <w:name w:val="Unread F7 Char"/>
    <w:link w:val="UnreadF7"/>
    <w:locked/>
    <w:rsid w:val="00933C6E"/>
    <w:rPr>
      <w:sz w:val="12"/>
    </w:rPr>
  </w:style>
  <w:style w:type="paragraph" w:customStyle="1" w:styleId="UnreadF7">
    <w:name w:val="Unread F7"/>
    <w:basedOn w:val="Normal"/>
    <w:next w:val="NormalF6"/>
    <w:link w:val="UnreadF7Char"/>
    <w:qFormat/>
    <w:rsid w:val="00933C6E"/>
    <w:pPr>
      <w:spacing w:after="0" w:line="240" w:lineRule="auto"/>
    </w:pPr>
    <w:rPr>
      <w:rFonts w:asciiTheme="minorHAnsi" w:hAnsiTheme="minorHAnsi" w:cstheme="minorBidi"/>
      <w:sz w:val="12"/>
    </w:rPr>
  </w:style>
  <w:style w:type="character" w:customStyle="1" w:styleId="TagCiteF8Char">
    <w:name w:val="Tag/Cite F8 Char"/>
    <w:link w:val="TagCiteF8"/>
    <w:locked/>
    <w:rsid w:val="00933C6E"/>
    <w:rPr>
      <w:b/>
    </w:rPr>
  </w:style>
  <w:style w:type="paragraph" w:customStyle="1" w:styleId="TagCiteF8">
    <w:name w:val="Tag/Cite F8"/>
    <w:basedOn w:val="Normal"/>
    <w:next w:val="NormalF6"/>
    <w:link w:val="TagCiteF8Char"/>
    <w:qFormat/>
    <w:rsid w:val="00933C6E"/>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933C6E"/>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933C6E"/>
    <w:rPr>
      <w:rFonts w:ascii="Garamond" w:eastAsia="Times New Roman" w:hAnsi="Garamond" w:cs="Times New Roman"/>
      <w:b/>
      <w:color w:val="000000"/>
      <w:sz w:val="22"/>
    </w:rPr>
  </w:style>
  <w:style w:type="character" w:customStyle="1" w:styleId="ShrinkText">
    <w:name w:val="Shrink Text"/>
    <w:rsid w:val="00933C6E"/>
    <w:rPr>
      <w:sz w:val="16"/>
    </w:rPr>
  </w:style>
  <w:style w:type="character" w:customStyle="1" w:styleId="volume-issue">
    <w:name w:val="volume-issue"/>
    <w:rsid w:val="00933C6E"/>
    <w:rPr>
      <w:rFonts w:cs="Times New Roman"/>
    </w:rPr>
  </w:style>
  <w:style w:type="paragraph" w:customStyle="1" w:styleId="BriefTitle">
    <w:name w:val="Brief Title"/>
    <w:basedOn w:val="Normal"/>
    <w:uiPriority w:val="99"/>
    <w:qFormat/>
    <w:rsid w:val="00933C6E"/>
    <w:pPr>
      <w:jc w:val="center"/>
      <w:outlineLvl w:val="0"/>
    </w:pPr>
    <w:rPr>
      <w:b/>
      <w:sz w:val="28"/>
      <w:u w:val="single"/>
    </w:rPr>
  </w:style>
  <w:style w:type="character" w:customStyle="1" w:styleId="CiteReal0">
    <w:name w:val="CiteReal"/>
    <w:uiPriority w:val="1"/>
    <w:qFormat/>
    <w:rsid w:val="00933C6E"/>
    <w:rPr>
      <w:rFonts w:ascii="Arial" w:hAnsi="Arial"/>
      <w:b/>
      <w:sz w:val="24"/>
      <w:u w:val="single"/>
    </w:rPr>
  </w:style>
  <w:style w:type="character" w:customStyle="1" w:styleId="storytext">
    <w:name w:val="storytext"/>
    <w:basedOn w:val="DefaultParagraphFont"/>
    <w:rsid w:val="00933C6E"/>
  </w:style>
  <w:style w:type="character" w:customStyle="1" w:styleId="boldness1">
    <w:name w:val="boldness1"/>
    <w:rsid w:val="00933C6E"/>
  </w:style>
  <w:style w:type="paragraph" w:customStyle="1" w:styleId="indent">
    <w:name w:val="indent"/>
    <w:basedOn w:val="Normal"/>
    <w:qFormat/>
    <w:rsid w:val="00933C6E"/>
    <w:pPr>
      <w:spacing w:before="100" w:beforeAutospacing="1" w:after="100" w:afterAutospacing="1"/>
    </w:pPr>
    <w:rPr>
      <w:rFonts w:ascii="Times New Roman" w:eastAsia="Times New Roman" w:hAnsi="Times New Roman"/>
      <w:sz w:val="24"/>
    </w:rPr>
  </w:style>
  <w:style w:type="character" w:customStyle="1" w:styleId="entry-title">
    <w:name w:val="entry-title"/>
    <w:rsid w:val="00933C6E"/>
  </w:style>
  <w:style w:type="paragraph" w:customStyle="1" w:styleId="Cardd">
    <w:name w:val="Cardd"/>
    <w:basedOn w:val="Normal"/>
    <w:uiPriority w:val="4"/>
    <w:qFormat/>
    <w:rsid w:val="00933C6E"/>
    <w:pPr>
      <w:ind w:left="288" w:right="288"/>
    </w:pPr>
  </w:style>
  <w:style w:type="character" w:customStyle="1" w:styleId="view-count">
    <w:name w:val="view-count"/>
    <w:basedOn w:val="DefaultParagraphFont"/>
    <w:rsid w:val="00933C6E"/>
  </w:style>
  <w:style w:type="character" w:customStyle="1" w:styleId="story-author">
    <w:name w:val="story-author"/>
    <w:basedOn w:val="DefaultParagraphFont"/>
    <w:rsid w:val="00933C6E"/>
  </w:style>
  <w:style w:type="character" w:customStyle="1" w:styleId="Intemphasis">
    <w:name w:val="Intemphasis"/>
    <w:uiPriority w:val="1"/>
    <w:qFormat/>
    <w:rsid w:val="00933C6E"/>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933C6E"/>
    <w:rPr>
      <w:rFonts w:ascii="Times New Roman" w:eastAsia="Times New Roman" w:hAnsi="Times New Roman" w:cs="Arial"/>
      <w:sz w:val="22"/>
    </w:rPr>
  </w:style>
  <w:style w:type="paragraph" w:customStyle="1" w:styleId="Heading42">
    <w:name w:val="Heading 42"/>
    <w:basedOn w:val="Normal"/>
    <w:qFormat/>
    <w:rsid w:val="00933C6E"/>
    <w:rPr>
      <w:rFonts w:eastAsia="Times New Roman"/>
    </w:rPr>
  </w:style>
  <w:style w:type="paragraph" w:customStyle="1" w:styleId="DebateNormal">
    <w:name w:val="DebateNormal"/>
    <w:basedOn w:val="Normal"/>
    <w:link w:val="DebateNormalChar"/>
    <w:qFormat/>
    <w:rsid w:val="00933C6E"/>
    <w:pPr>
      <w:spacing w:line="276" w:lineRule="auto"/>
    </w:pPr>
    <w:rPr>
      <w:rFonts w:eastAsia="Calibri"/>
      <w:szCs w:val="20"/>
    </w:rPr>
  </w:style>
  <w:style w:type="character" w:customStyle="1" w:styleId="DebateNormalChar">
    <w:name w:val="DebateNormal Char"/>
    <w:basedOn w:val="DefaultParagraphFont"/>
    <w:link w:val="DebateNormal"/>
    <w:rsid w:val="00933C6E"/>
    <w:rPr>
      <w:rFonts w:ascii="Arial" w:eastAsia="Calibri" w:hAnsi="Arial" w:cs="Arial"/>
      <w:sz w:val="22"/>
      <w:szCs w:val="20"/>
    </w:rPr>
  </w:style>
  <w:style w:type="paragraph" w:customStyle="1" w:styleId="DebateEmphasis">
    <w:name w:val="DebateEmphasis"/>
    <w:basedOn w:val="Normal"/>
    <w:link w:val="DebateEmphasisChar"/>
    <w:qFormat/>
    <w:rsid w:val="00933C6E"/>
    <w:pPr>
      <w:spacing w:line="276" w:lineRule="auto"/>
    </w:pPr>
    <w:rPr>
      <w:rFonts w:eastAsia="Calibri"/>
      <w:b/>
      <w:szCs w:val="20"/>
      <w:u w:val="single"/>
    </w:rPr>
  </w:style>
  <w:style w:type="character" w:customStyle="1" w:styleId="DebateEmphasisChar">
    <w:name w:val="DebateEmphasis Char"/>
    <w:basedOn w:val="DefaultParagraphFont"/>
    <w:link w:val="DebateEmphasis"/>
    <w:rsid w:val="00933C6E"/>
    <w:rPr>
      <w:rFonts w:ascii="Arial" w:eastAsia="Calibri" w:hAnsi="Arial" w:cs="Arial"/>
      <w:b/>
      <w:sz w:val="22"/>
      <w:szCs w:val="20"/>
      <w:u w:val="single"/>
    </w:rPr>
  </w:style>
  <w:style w:type="paragraph" w:customStyle="1" w:styleId="NormalCite">
    <w:name w:val="NormalCite"/>
    <w:link w:val="NormalCiteChar"/>
    <w:qFormat/>
    <w:rsid w:val="00933C6E"/>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933C6E"/>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933C6E"/>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933C6E"/>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933C6E"/>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933C6E"/>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933C6E"/>
    <w:rPr>
      <w:rFonts w:cs="Arial"/>
      <w:bCs/>
      <w:szCs w:val="26"/>
      <w:u w:val="single"/>
      <w:lang w:val="en-US" w:eastAsia="en-US" w:bidi="ar-SA"/>
    </w:rPr>
  </w:style>
  <w:style w:type="character" w:customStyle="1" w:styleId="Heading3CharCharCharChar2">
    <w:name w:val="Heading 3 Char Char Char Char2"/>
    <w:basedOn w:val="DefaultParagraphFont"/>
    <w:rsid w:val="00933C6E"/>
    <w:rPr>
      <w:rFonts w:cs="Arial"/>
      <w:bCs/>
      <w:szCs w:val="26"/>
      <w:u w:val="single"/>
      <w:lang w:val="en-US" w:eastAsia="en-US" w:bidi="ar-SA"/>
    </w:rPr>
  </w:style>
  <w:style w:type="character" w:customStyle="1" w:styleId="Style9pt">
    <w:name w:val="Style 9 pt"/>
    <w:basedOn w:val="DefaultParagraphFont"/>
    <w:rsid w:val="00933C6E"/>
    <w:rPr>
      <w:rFonts w:ascii="Times New Roman" w:hAnsi="Times New Roman"/>
      <w:sz w:val="20"/>
    </w:rPr>
  </w:style>
  <w:style w:type="character" w:customStyle="1" w:styleId="StyleTimesNewRoman9pt">
    <w:name w:val="Style Times New Roman 9 pt"/>
    <w:basedOn w:val="DefaultParagraphFont"/>
    <w:rsid w:val="00933C6E"/>
    <w:rPr>
      <w:rFonts w:ascii="Times New Roman" w:hAnsi="Times New Roman"/>
      <w:sz w:val="20"/>
    </w:rPr>
  </w:style>
  <w:style w:type="character" w:customStyle="1" w:styleId="StyleunderlineArialNarrow9ptBold">
    <w:name w:val="Style underline + Arial Narrow 9 pt Bold"/>
    <w:basedOn w:val="underline"/>
    <w:rsid w:val="00933C6E"/>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933C6E"/>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933C6E"/>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933C6E"/>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933C6E"/>
    <w:rPr>
      <w:rFonts w:eastAsia="Times New Roman"/>
      <w:sz w:val="22"/>
    </w:rPr>
  </w:style>
  <w:style w:type="character" w:customStyle="1" w:styleId="StyleBoldandUnderlineCharCharCharChar9pt">
    <w:name w:val="Style Bold and Underline Char Char Char Char + 9 pt"/>
    <w:basedOn w:val="DefaultParagraphFont"/>
    <w:rsid w:val="00933C6E"/>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933C6E"/>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933C6E"/>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933C6E"/>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933C6E"/>
    <w:rPr>
      <w:rFonts w:eastAsia="Times New Roman"/>
      <w:sz w:val="22"/>
    </w:rPr>
  </w:style>
  <w:style w:type="paragraph" w:customStyle="1" w:styleId="StyleMinimizedTextArialNarrow9pt">
    <w:name w:val="Style Minimized Text + Arial Narrow 9 pt"/>
    <w:basedOn w:val="Normal"/>
    <w:link w:val="StyleMinimizedTextArialNarrow9ptChar"/>
    <w:qFormat/>
    <w:rsid w:val="00933C6E"/>
    <w:rPr>
      <w:rFonts w:eastAsia="Times New Roman"/>
    </w:rPr>
  </w:style>
  <w:style w:type="character" w:customStyle="1" w:styleId="StyleMinimizedTextArialNarrow9ptChar">
    <w:name w:val="Style Minimized Text + Arial Narrow 9 pt Char"/>
    <w:basedOn w:val="DefaultParagraphFont"/>
    <w:link w:val="StyleMinimizedTextArialNarrow9pt"/>
    <w:rsid w:val="00933C6E"/>
    <w:rPr>
      <w:rFonts w:ascii="Arial" w:eastAsia="Times New Roman" w:hAnsi="Arial" w:cs="Arial"/>
      <w:sz w:val="22"/>
    </w:rPr>
  </w:style>
  <w:style w:type="paragraph" w:customStyle="1" w:styleId="StyleBoldandUnderlineChar11ptNotBold">
    <w:name w:val="Style Bold and Underline Char + 11 pt Not Bold"/>
    <w:link w:val="StyleBoldandUnderlineChar11ptNotBoldChar"/>
    <w:qFormat/>
    <w:rsid w:val="00933C6E"/>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933C6E"/>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933C6E"/>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933C6E"/>
  </w:style>
  <w:style w:type="paragraph" w:customStyle="1" w:styleId="StyleStyle112pt">
    <w:name w:val="Style Style1 + 12 pt"/>
    <w:basedOn w:val="Normal"/>
    <w:link w:val="StyleStyle112ptChar"/>
    <w:qFormat/>
    <w:rsid w:val="00933C6E"/>
    <w:rPr>
      <w:rFonts w:eastAsia="SimSun"/>
      <w:u w:val="single"/>
      <w:lang w:eastAsia="zh-CN"/>
    </w:rPr>
  </w:style>
  <w:style w:type="character" w:customStyle="1" w:styleId="StyleStyle112ptChar">
    <w:name w:val="Style Style1 + 12 pt Char"/>
    <w:basedOn w:val="DefaultParagraphFont"/>
    <w:link w:val="StyleStyle112pt"/>
    <w:rsid w:val="00933C6E"/>
    <w:rPr>
      <w:rFonts w:ascii="Arial" w:eastAsia="SimSun" w:hAnsi="Arial" w:cs="Arial"/>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933C6E"/>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933C6E"/>
    <w:rPr>
      <w:rFonts w:ascii="Arial" w:eastAsia="SimSun" w:hAnsi="Arial"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933C6E"/>
    <w:rPr>
      <w:rFonts w:ascii="Times New Roman" w:eastAsia="Times New Roman" w:hAnsi="Times New Roman" w:cs="Times New Roman"/>
      <w:sz w:val="20"/>
      <w:szCs w:val="24"/>
    </w:rPr>
  </w:style>
  <w:style w:type="character" w:customStyle="1" w:styleId="CharChar111">
    <w:name w:val="Char Char111"/>
    <w:basedOn w:val="DefaultParagraphFont"/>
    <w:rsid w:val="00933C6E"/>
    <w:rPr>
      <w:rFonts w:cs="Arial"/>
      <w:bCs/>
      <w:szCs w:val="26"/>
      <w:u w:val="single"/>
      <w:lang w:val="en-US" w:eastAsia="en-US" w:bidi="ar-SA"/>
    </w:rPr>
  </w:style>
  <w:style w:type="paragraph" w:customStyle="1" w:styleId="cardtextsmall">
    <w:name w:val="card text small"/>
    <w:basedOn w:val="Normal"/>
    <w:qFormat/>
    <w:rsid w:val="00933C6E"/>
    <w:rPr>
      <w:rFonts w:ascii="Arial Narrow" w:eastAsia="Times New Roman" w:hAnsi="Arial Narrow"/>
      <w:sz w:val="16"/>
    </w:rPr>
  </w:style>
  <w:style w:type="character" w:customStyle="1" w:styleId="AUnterdline">
    <w:name w:val="AUnterdline"/>
    <w:qFormat/>
    <w:rsid w:val="00933C6E"/>
    <w:rPr>
      <w:rFonts w:ascii="Times New Roman" w:hAnsi="Times New Roman"/>
      <w:sz w:val="20"/>
      <w:u w:val="single"/>
    </w:rPr>
  </w:style>
  <w:style w:type="character" w:customStyle="1" w:styleId="DontRead">
    <w:name w:val="Don't Read"/>
    <w:qFormat/>
    <w:rsid w:val="00933C6E"/>
    <w:rPr>
      <w:rFonts w:ascii="Times New Roman" w:hAnsi="Times New Roman"/>
      <w:sz w:val="16"/>
    </w:rPr>
  </w:style>
  <w:style w:type="character" w:customStyle="1" w:styleId="CharChar113">
    <w:name w:val="Char Char113"/>
    <w:basedOn w:val="DefaultParagraphFont"/>
    <w:rsid w:val="00933C6E"/>
    <w:rPr>
      <w:rFonts w:cs="Arial"/>
      <w:bCs/>
      <w:szCs w:val="26"/>
      <w:u w:val="single"/>
      <w:lang w:val="en-US" w:eastAsia="en-US" w:bidi="ar-SA"/>
    </w:rPr>
  </w:style>
  <w:style w:type="character" w:customStyle="1" w:styleId="StyleunderlineBold0">
    <w:name w:val="Style underline + Bold"/>
    <w:basedOn w:val="underline"/>
    <w:rsid w:val="00933C6E"/>
    <w:rPr>
      <w:rFonts w:ascii="Times New Roman" w:hAnsi="Times New Roman" w:cs="Times New Roman"/>
      <w:b w:val="0"/>
      <w:bCs/>
      <w:iCs w:val="0"/>
      <w:sz w:val="20"/>
      <w:u w:val="single"/>
    </w:rPr>
  </w:style>
  <w:style w:type="character" w:customStyle="1" w:styleId="StyleunderlineCharNotBold">
    <w:name w:val="Style underline Char + Not Bold"/>
    <w:rsid w:val="00933C6E"/>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933C6E"/>
    <w:rPr>
      <w:rFonts w:ascii="Times New Roman" w:hAnsi="Times New Roman" w:cs="Times New Roman"/>
      <w:sz w:val="16"/>
      <w:szCs w:val="16"/>
    </w:rPr>
  </w:style>
  <w:style w:type="paragraph" w:styleId="BodyTextIndent3">
    <w:name w:val="Body Text Indent 3"/>
    <w:basedOn w:val="Normal"/>
    <w:link w:val="BodyTextIndent3Char"/>
    <w:uiPriority w:val="99"/>
    <w:rsid w:val="00933C6E"/>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933C6E"/>
    <w:rPr>
      <w:rFonts w:ascii="Arial" w:hAnsi="Arial" w:cs="Arial"/>
      <w:sz w:val="16"/>
      <w:szCs w:val="16"/>
    </w:rPr>
  </w:style>
  <w:style w:type="paragraph" w:customStyle="1" w:styleId="BoldandUnderline">
    <w:name w:val="Bold and Underline"/>
    <w:basedOn w:val="Normal"/>
    <w:qFormat/>
    <w:rsid w:val="00933C6E"/>
    <w:rPr>
      <w:rFonts w:eastAsia="Times New Roman"/>
      <w:b/>
      <w:u w:val="single"/>
    </w:rPr>
  </w:style>
  <w:style w:type="character" w:customStyle="1" w:styleId="UnderlineChar5Char">
    <w:name w:val="Underline Char5 Char"/>
    <w:basedOn w:val="DefaultParagraphFont"/>
    <w:rsid w:val="00933C6E"/>
    <w:rPr>
      <w:szCs w:val="24"/>
      <w:u w:val="single"/>
      <w:lang w:val="en-US" w:eastAsia="en-US" w:bidi="ar-SA"/>
    </w:rPr>
  </w:style>
  <w:style w:type="paragraph" w:customStyle="1" w:styleId="UnderlineChar4">
    <w:name w:val="Underline Char4"/>
    <w:basedOn w:val="Normal"/>
    <w:link w:val="UnderlineChar4Char"/>
    <w:qFormat/>
    <w:rsid w:val="00933C6E"/>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933C6E"/>
    <w:rPr>
      <w:rFonts w:asciiTheme="minorHAnsi" w:hAnsiTheme="minorHAnsi" w:cstheme="minorBidi"/>
      <w:b/>
      <w:sz w:val="24"/>
      <w:u w:val="single"/>
    </w:rPr>
  </w:style>
  <w:style w:type="paragraph" w:customStyle="1" w:styleId="UnderlineChar3">
    <w:name w:val="Underline Char3"/>
    <w:basedOn w:val="Normal"/>
    <w:link w:val="UnderlineChar3Char"/>
    <w:qFormat/>
    <w:rsid w:val="00933C6E"/>
    <w:rPr>
      <w:rFonts w:eastAsia="Times New Roman"/>
      <w:u w:val="single"/>
    </w:rPr>
  </w:style>
  <w:style w:type="character" w:customStyle="1" w:styleId="UnderlineChar3Char">
    <w:name w:val="Underline Char3 Char"/>
    <w:basedOn w:val="DefaultParagraphFont"/>
    <w:link w:val="UnderlineChar3"/>
    <w:rsid w:val="00933C6E"/>
    <w:rPr>
      <w:rFonts w:ascii="Arial" w:eastAsia="Times New Roman" w:hAnsi="Arial" w:cs="Arial"/>
      <w:sz w:val="22"/>
      <w:u w:val="single"/>
    </w:rPr>
  </w:style>
  <w:style w:type="paragraph" w:customStyle="1" w:styleId="BoldandUnderlineChar3Char">
    <w:name w:val="Bold and Underline Char3 Char"/>
    <w:basedOn w:val="Normal"/>
    <w:link w:val="BoldandUnderlineChar3CharChar"/>
    <w:qFormat/>
    <w:rsid w:val="00933C6E"/>
    <w:rPr>
      <w:rFonts w:eastAsia="Times New Roman"/>
      <w:b/>
      <w:u w:val="single"/>
    </w:rPr>
  </w:style>
  <w:style w:type="character" w:customStyle="1" w:styleId="BoldandUnderlineChar3CharChar">
    <w:name w:val="Bold and Underline Char3 Char Char"/>
    <w:basedOn w:val="DefaultParagraphFont"/>
    <w:link w:val="BoldandUnderlineChar3Char"/>
    <w:rsid w:val="00933C6E"/>
    <w:rPr>
      <w:rFonts w:ascii="Arial" w:eastAsia="Times New Roman" w:hAnsi="Arial" w:cs="Arial"/>
      <w:b/>
      <w:sz w:val="22"/>
      <w:u w:val="single"/>
    </w:rPr>
  </w:style>
  <w:style w:type="character" w:customStyle="1" w:styleId="StyleStyle11ptBoldUnderlineBorderSinglesolidlineAuto">
    <w:name w:val="Style Style 11 pt Bold Underline Border: : (Single solid line Auto ..."/>
    <w:rsid w:val="00933C6E"/>
    <w:rPr>
      <w:rFonts w:ascii="Times New Roman" w:hAnsi="Times New Roman"/>
      <w:b/>
      <w:bCs/>
      <w:sz w:val="20"/>
      <w:u w:val="none"/>
      <w:bdr w:val="none" w:sz="0" w:space="0" w:color="auto"/>
    </w:rPr>
  </w:style>
  <w:style w:type="character" w:customStyle="1" w:styleId="base">
    <w:name w:val="base"/>
    <w:basedOn w:val="DefaultParagraphFont"/>
    <w:rsid w:val="00933C6E"/>
  </w:style>
  <w:style w:type="character" w:customStyle="1" w:styleId="part-of-speech">
    <w:name w:val="part-of-speech"/>
    <w:basedOn w:val="DefaultParagraphFont"/>
    <w:rsid w:val="00933C6E"/>
  </w:style>
  <w:style w:type="character" w:customStyle="1" w:styleId="articletext0">
    <w:name w:val="articletext"/>
    <w:basedOn w:val="DefaultParagraphFont"/>
    <w:rsid w:val="00933C6E"/>
  </w:style>
  <w:style w:type="character" w:customStyle="1" w:styleId="StyleUnderlinePatternClearYellow">
    <w:name w:val="Style Underline Pattern: Clear (Yellow)"/>
    <w:basedOn w:val="DefaultParagraphFont"/>
    <w:rsid w:val="00933C6E"/>
    <w:rPr>
      <w:u w:val="single"/>
      <w:shd w:val="clear" w:color="auto" w:fill="00FF00"/>
    </w:rPr>
  </w:style>
  <w:style w:type="paragraph" w:customStyle="1" w:styleId="UnderlineBoldIndent">
    <w:name w:val="Underline + Bold Indent"/>
    <w:basedOn w:val="Normal"/>
    <w:link w:val="UnderlineBoldIndentCharChar"/>
    <w:qFormat/>
    <w:rsid w:val="00933C6E"/>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933C6E"/>
    <w:rPr>
      <w:rFonts w:ascii="Arial" w:eastAsia="Times New Roman" w:hAnsi="Arial" w:cs="Arial"/>
      <w:sz w:val="22"/>
      <w:szCs w:val="20"/>
      <w:u w:val="thick"/>
    </w:rPr>
  </w:style>
  <w:style w:type="paragraph" w:customStyle="1" w:styleId="StyleUnderlineBoldIndent11pt">
    <w:name w:val="Style Underline + Bold Indent + 11 pt"/>
    <w:basedOn w:val="UnderlineBoldIndent"/>
    <w:link w:val="StyleUnderlineBoldIndent11ptChar"/>
    <w:qFormat/>
    <w:rsid w:val="00933C6E"/>
    <w:rPr>
      <w:u w:val="single"/>
    </w:rPr>
  </w:style>
  <w:style w:type="character" w:customStyle="1" w:styleId="StyleUnderlineBoldIndent11ptChar">
    <w:name w:val="Style Underline + Bold Indent + 11 pt Char"/>
    <w:link w:val="StyleUnderlineBoldIndent11pt"/>
    <w:rsid w:val="00933C6E"/>
    <w:rPr>
      <w:rFonts w:ascii="Arial" w:eastAsia="Times New Roman" w:hAnsi="Arial" w:cs="Arial"/>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933C6E"/>
    <w:rPr>
      <w:b/>
      <w:bCs/>
      <w:u w:val="single"/>
    </w:rPr>
  </w:style>
  <w:style w:type="character" w:customStyle="1" w:styleId="StyleUnderlineBoldIndent11ptBoldChar">
    <w:name w:val="Style Underline + Bold Indent + 11 pt Bold Char"/>
    <w:link w:val="StyleUnderlineBoldIndent11ptBold"/>
    <w:rsid w:val="00933C6E"/>
    <w:rPr>
      <w:rFonts w:ascii="Arial" w:eastAsia="Times New Roman" w:hAnsi="Arial" w:cs="Arial"/>
      <w:b/>
      <w:bCs/>
      <w:sz w:val="22"/>
      <w:szCs w:val="20"/>
      <w:u w:val="single"/>
    </w:rPr>
  </w:style>
  <w:style w:type="character" w:customStyle="1" w:styleId="globalcontentbody">
    <w:name w:val="globalcontentbody"/>
    <w:basedOn w:val="DefaultParagraphFont"/>
    <w:rsid w:val="00933C6E"/>
  </w:style>
  <w:style w:type="character" w:customStyle="1" w:styleId="authorbio">
    <w:name w:val="authorbio"/>
    <w:basedOn w:val="DefaultParagraphFont"/>
    <w:rsid w:val="00933C6E"/>
  </w:style>
  <w:style w:type="character" w:customStyle="1" w:styleId="StyleUnderline3">
    <w:name w:val="Style Underline3"/>
    <w:basedOn w:val="DefaultParagraphFont"/>
    <w:rsid w:val="00933C6E"/>
    <w:rPr>
      <w:u w:val="single"/>
    </w:rPr>
  </w:style>
  <w:style w:type="character" w:customStyle="1" w:styleId="StyleUnderline4">
    <w:name w:val="Style Underline4"/>
    <w:basedOn w:val="DefaultParagraphFont"/>
    <w:rsid w:val="00933C6E"/>
    <w:rPr>
      <w:u w:val="single"/>
    </w:rPr>
  </w:style>
  <w:style w:type="character" w:customStyle="1" w:styleId="StyleBoldandUnderlineCharChar11pt">
    <w:name w:val="Style Bold and Underline Char Char + 11 pt"/>
    <w:basedOn w:val="DefaultParagraphFont"/>
    <w:rsid w:val="00933C6E"/>
    <w:rPr>
      <w:b/>
      <w:bCs/>
      <w:noProof w:val="0"/>
      <w:sz w:val="20"/>
      <w:u w:val="single"/>
      <w:lang w:val="en-US" w:eastAsia="en-US" w:bidi="ar-SA"/>
    </w:rPr>
  </w:style>
  <w:style w:type="character" w:customStyle="1" w:styleId="Hyperlink23">
    <w:name w:val="Hyperlink23"/>
    <w:basedOn w:val="DefaultParagraphFont"/>
    <w:rsid w:val="00933C6E"/>
    <w:rPr>
      <w:color w:val="3300CC"/>
      <w:u w:val="single"/>
    </w:rPr>
  </w:style>
  <w:style w:type="character" w:customStyle="1" w:styleId="UnderlineCharCharChar">
    <w:name w:val="Underline Char Char Char"/>
    <w:basedOn w:val="DefaultParagraphFont"/>
    <w:rsid w:val="00933C6E"/>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933C6E"/>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933C6E"/>
    <w:rPr>
      <w:rFonts w:ascii="Times New Roman" w:hAnsi="Times New Roman"/>
      <w:b/>
      <w:bCs/>
      <w:sz w:val="20"/>
      <w:u w:val="single"/>
      <w:bdr w:val="single" w:sz="4" w:space="0" w:color="auto"/>
    </w:rPr>
  </w:style>
  <w:style w:type="character" w:customStyle="1" w:styleId="CharChar114">
    <w:name w:val="Char Char114"/>
    <w:basedOn w:val="DefaultParagraphFont"/>
    <w:rsid w:val="00933C6E"/>
    <w:rPr>
      <w:rFonts w:cs="Arial"/>
      <w:bCs/>
      <w:szCs w:val="26"/>
      <w:u w:val="single"/>
      <w:lang w:val="en-US" w:eastAsia="en-US" w:bidi="ar-SA"/>
    </w:rPr>
  </w:style>
  <w:style w:type="character" w:customStyle="1" w:styleId="CharChar112">
    <w:name w:val="Char Char112"/>
    <w:basedOn w:val="DefaultParagraphFont"/>
    <w:rsid w:val="00933C6E"/>
    <w:rPr>
      <w:rFonts w:cs="Arial"/>
      <w:bCs/>
      <w:szCs w:val="26"/>
      <w:u w:val="single"/>
      <w:lang w:val="en-US" w:eastAsia="en-US" w:bidi="ar-SA"/>
    </w:rPr>
  </w:style>
  <w:style w:type="paragraph" w:customStyle="1" w:styleId="WW-Default1">
    <w:name w:val="WW-Default1"/>
    <w:basedOn w:val="Normal"/>
    <w:qFormat/>
    <w:rsid w:val="00933C6E"/>
    <w:pPr>
      <w:suppressAutoHyphens/>
    </w:pPr>
    <w:rPr>
      <w:rFonts w:eastAsia="Times New Roman"/>
      <w:b/>
      <w:bCs/>
      <w:szCs w:val="20"/>
      <w:lang w:eastAsia="ar-SA"/>
    </w:rPr>
  </w:style>
  <w:style w:type="character" w:customStyle="1" w:styleId="zoomme">
    <w:name w:val="zoomme"/>
    <w:basedOn w:val="DefaultParagraphFont"/>
    <w:rsid w:val="00933C6E"/>
  </w:style>
  <w:style w:type="character" w:customStyle="1" w:styleId="classauthor">
    <w:name w:val="class=&quot;author&quot;"/>
    <w:basedOn w:val="DefaultParagraphFont"/>
    <w:rsid w:val="00933C6E"/>
  </w:style>
  <w:style w:type="paragraph" w:customStyle="1" w:styleId="Stylecard11ptUnderline">
    <w:name w:val="Style card + 11 pt Underline"/>
    <w:basedOn w:val="Normal"/>
    <w:link w:val="Stylecard11ptUnderlineChar"/>
    <w:qFormat/>
    <w:rsid w:val="00933C6E"/>
    <w:pPr>
      <w:ind w:left="288" w:right="288"/>
    </w:pPr>
    <w:rPr>
      <w:rFonts w:eastAsia="SimSun"/>
      <w:u w:val="single"/>
      <w:lang w:eastAsia="zh-CN"/>
    </w:rPr>
  </w:style>
  <w:style w:type="character" w:customStyle="1" w:styleId="Stylecard11ptUnderlineChar">
    <w:name w:val="Style card + 11 pt Underline Char"/>
    <w:link w:val="Stylecard11ptUnderline"/>
    <w:rsid w:val="00933C6E"/>
    <w:rPr>
      <w:rFonts w:ascii="Arial" w:eastAsia="SimSun" w:hAnsi="Arial" w:cs="Arial"/>
      <w:sz w:val="22"/>
      <w:u w:val="single"/>
      <w:lang w:eastAsia="zh-CN"/>
    </w:rPr>
  </w:style>
  <w:style w:type="character" w:customStyle="1" w:styleId="officialstitle-">
    <w:name w:val="official_s_title-"/>
    <w:basedOn w:val="DefaultParagraphFont"/>
    <w:rsid w:val="00933C6E"/>
  </w:style>
  <w:style w:type="character" w:customStyle="1" w:styleId="officialsbureau">
    <w:name w:val="official_s_bureau"/>
    <w:basedOn w:val="DefaultParagraphFont"/>
    <w:rsid w:val="00933C6E"/>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33C6E"/>
    <w:pPr>
      <w:keepLines w:val="0"/>
      <w:pageBreakBefore w:val="0"/>
      <w:spacing w:before="240" w:after="60"/>
      <w:jc w:val="left"/>
    </w:pPr>
    <w:rPr>
      <w:rFonts w:ascii="Times New Roman" w:eastAsia="Times New Roman" w:hAnsi="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933C6E"/>
    <w:rPr>
      <w:rFonts w:ascii="Times New Roman" w:eastAsia="Times New Roman" w:hAnsi="Times New Roman" w:cs="Arial"/>
      <w:b/>
      <w:szCs w:val="28"/>
    </w:rPr>
  </w:style>
  <w:style w:type="paragraph" w:customStyle="1" w:styleId="Style23">
    <w:name w:val="Style23"/>
    <w:basedOn w:val="Normal"/>
    <w:uiPriority w:val="99"/>
    <w:qFormat/>
    <w:rsid w:val="00933C6E"/>
    <w:pPr>
      <w:widowControl w:val="0"/>
      <w:autoSpaceDE w:val="0"/>
      <w:autoSpaceDN w:val="0"/>
      <w:adjustRightInd w:val="0"/>
      <w:spacing w:line="209" w:lineRule="exact"/>
    </w:pPr>
    <w:rPr>
      <w:rFonts w:eastAsia="SimSun"/>
    </w:rPr>
  </w:style>
  <w:style w:type="character" w:customStyle="1" w:styleId="gray">
    <w:name w:val="gray"/>
    <w:basedOn w:val="DefaultParagraphFont"/>
    <w:rsid w:val="00933C6E"/>
  </w:style>
  <w:style w:type="character" w:customStyle="1" w:styleId="Citation-CompleteChar">
    <w:name w:val="Citation - Complete Char"/>
    <w:basedOn w:val="DefaultParagraphFont"/>
    <w:link w:val="Citation-Complete"/>
    <w:locked/>
    <w:rsid w:val="00933C6E"/>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933C6E"/>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933C6E"/>
    <w:rPr>
      <w:rFonts w:ascii="Arial" w:eastAsia="Times New Roman" w:hAnsi="Arial" w:cs="Arial"/>
      <w:b/>
      <w:bCs/>
      <w:i/>
      <w:iCs/>
      <w:sz w:val="22"/>
      <w:u w:val="single"/>
    </w:rPr>
  </w:style>
  <w:style w:type="paragraph" w:customStyle="1" w:styleId="StyleUnderlined11ptBold">
    <w:name w:val="Style Underlined + 11 pt Bold"/>
    <w:link w:val="StyleUnderlined11ptBoldChar"/>
    <w:qFormat/>
    <w:rsid w:val="00933C6E"/>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933C6E"/>
    <w:rPr>
      <w:rFonts w:eastAsia="Times New Roman"/>
      <w:b/>
      <w:bCs/>
      <w:sz w:val="22"/>
      <w:u w:val="single"/>
    </w:rPr>
  </w:style>
  <w:style w:type="character" w:customStyle="1" w:styleId="newscontent">
    <w:name w:val="newscontent"/>
    <w:rsid w:val="00933C6E"/>
  </w:style>
  <w:style w:type="paragraph" w:customStyle="1" w:styleId="Cardstyle0">
    <w:name w:val="Cardstyle"/>
    <w:basedOn w:val="Normal"/>
    <w:next w:val="Normal"/>
    <w:qFormat/>
    <w:rsid w:val="00933C6E"/>
    <w:rPr>
      <w:rFonts w:eastAsia="Times New Roman"/>
    </w:rPr>
  </w:style>
  <w:style w:type="character" w:customStyle="1" w:styleId="Style12ptBoldUnderline1">
    <w:name w:val="Style 12 pt Bold Underline1"/>
    <w:basedOn w:val="DefaultParagraphFont"/>
    <w:rsid w:val="00933C6E"/>
    <w:rPr>
      <w:b/>
      <w:bCs/>
      <w:sz w:val="24"/>
      <w:u w:val="single"/>
    </w:rPr>
  </w:style>
  <w:style w:type="character" w:customStyle="1" w:styleId="StyleEmphasisArial12ptBoldNotItalic">
    <w:name w:val="Style Emphasis + Arial 12 pt Bold Not Italic"/>
    <w:basedOn w:val="Emphasis"/>
    <w:rsid w:val="00933C6E"/>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933C6E"/>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933C6E"/>
    <w:rPr>
      <w:b/>
      <w:bCs/>
      <w:sz w:val="20"/>
      <w:u w:val="single"/>
      <w:bdr w:val="single" w:sz="4" w:space="0" w:color="auto"/>
    </w:rPr>
  </w:style>
  <w:style w:type="paragraph" w:customStyle="1" w:styleId="StyleUnderlining11pt">
    <w:name w:val="Style Underlining + 11 pt"/>
    <w:basedOn w:val="Normal"/>
    <w:link w:val="StyleUnderlining11ptChar"/>
    <w:qFormat/>
    <w:rsid w:val="00933C6E"/>
    <w:rPr>
      <w:rFonts w:eastAsia="Times New Roman"/>
      <w:u w:val="single"/>
      <w:lang w:val="en-GB"/>
    </w:rPr>
  </w:style>
  <w:style w:type="character" w:customStyle="1" w:styleId="StyleUnderlining11ptChar">
    <w:name w:val="Style Underlining + 11 pt Char"/>
    <w:basedOn w:val="DefaultParagraphFont"/>
    <w:link w:val="StyleUnderlining11pt"/>
    <w:rsid w:val="00933C6E"/>
    <w:rPr>
      <w:rFonts w:ascii="Arial" w:eastAsia="Times New Roman" w:hAnsi="Arial" w:cs="Arial"/>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933C6E"/>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933C6E"/>
    <w:rPr>
      <w:rFonts w:ascii="Arial" w:eastAsia="Times New Roman" w:hAnsi="Arial" w:cs="Arial"/>
      <w:sz w:val="22"/>
    </w:rPr>
  </w:style>
  <w:style w:type="paragraph" w:customStyle="1" w:styleId="Stylecard11ptBoldUnderline">
    <w:name w:val="Style card + 11 pt Bold Underline"/>
    <w:basedOn w:val="Normal"/>
    <w:link w:val="Stylecard11ptBoldUnderlineChar"/>
    <w:qFormat/>
    <w:rsid w:val="00933C6E"/>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933C6E"/>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933C6E"/>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933C6E"/>
    <w:rPr>
      <w:rFonts w:eastAsia="Calibri"/>
      <w:sz w:val="22"/>
      <w:szCs w:val="22"/>
      <w:u w:val="single"/>
    </w:rPr>
  </w:style>
  <w:style w:type="paragraph" w:customStyle="1" w:styleId="Stylecard8pt">
    <w:name w:val="Style card + 8 pt"/>
    <w:basedOn w:val="Normal"/>
    <w:link w:val="Stylecard8ptChar"/>
    <w:qFormat/>
    <w:rsid w:val="00933C6E"/>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933C6E"/>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933C6E"/>
  </w:style>
  <w:style w:type="paragraph" w:customStyle="1" w:styleId="TagGA11">
    <w:name w:val="Tag GA 11"/>
    <w:basedOn w:val="TOC1"/>
    <w:qFormat/>
    <w:rsid w:val="00933C6E"/>
    <w:rPr>
      <w:rFonts w:ascii="Georgia" w:hAnsi="Georgia"/>
      <w:b/>
    </w:rPr>
  </w:style>
  <w:style w:type="character" w:customStyle="1" w:styleId="CardTextUnderlinedChar">
    <w:name w:val="Card Text Underlined Char"/>
    <w:basedOn w:val="DefaultParagraphFont"/>
    <w:rsid w:val="00933C6E"/>
    <w:rPr>
      <w:rFonts w:ascii="Georgia" w:eastAsia="Times New Roman" w:hAnsi="Georgia" w:hint="default"/>
      <w:sz w:val="22"/>
      <w:u w:val="single"/>
      <w:lang w:eastAsia="zh-CN"/>
    </w:rPr>
  </w:style>
  <w:style w:type="character" w:customStyle="1" w:styleId="navy13bd">
    <w:name w:val="navy13bd"/>
    <w:basedOn w:val="DefaultParagraphFont"/>
    <w:rsid w:val="00933C6E"/>
  </w:style>
  <w:style w:type="paragraph" w:customStyle="1" w:styleId="Normal20pt">
    <w:name w:val="Normal  + 20 pt"/>
    <w:basedOn w:val="Normal"/>
    <w:uiPriority w:val="6"/>
    <w:qFormat/>
    <w:rsid w:val="00933C6E"/>
    <w:rPr>
      <w:rFonts w:asciiTheme="minorHAnsi" w:hAnsiTheme="minorHAnsi"/>
      <w:bCs/>
      <w:u w:val="single"/>
    </w:rPr>
  </w:style>
  <w:style w:type="paragraph" w:customStyle="1" w:styleId="author-credentials">
    <w:name w:val="author-credentials"/>
    <w:basedOn w:val="Normal"/>
    <w:qFormat/>
    <w:rsid w:val="00933C6E"/>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933C6E"/>
    <w:rPr>
      <w:rFonts w:ascii="Consolas" w:hAnsi="Consolas" w:cs="Consolas"/>
      <w:sz w:val="20"/>
      <w:szCs w:val="20"/>
    </w:rPr>
  </w:style>
  <w:style w:type="character" w:customStyle="1" w:styleId="StyleStyle4CharTimesNewRoman11ptBold">
    <w:name w:val="Style Style4 Char + Times New Roman 11 pt Bold"/>
    <w:basedOn w:val="DefaultParagraphFont"/>
    <w:rsid w:val="00933C6E"/>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933C6E"/>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933C6E"/>
  </w:style>
  <w:style w:type="character" w:customStyle="1" w:styleId="sensecontent">
    <w:name w:val="sense_content"/>
    <w:basedOn w:val="DefaultParagraphFont"/>
    <w:rsid w:val="00933C6E"/>
  </w:style>
  <w:style w:type="character" w:customStyle="1" w:styleId="vi">
    <w:name w:val="vi"/>
    <w:basedOn w:val="DefaultParagraphFont"/>
    <w:rsid w:val="00933C6E"/>
  </w:style>
  <w:style w:type="paragraph" w:customStyle="1" w:styleId="Style11">
    <w:name w:val="Style11"/>
    <w:basedOn w:val="Normal"/>
    <w:link w:val="Style11Char0"/>
    <w:qFormat/>
    <w:rsid w:val="00933C6E"/>
    <w:rPr>
      <w:rFonts w:eastAsia="Times New Roman"/>
      <w:b/>
      <w:szCs w:val="20"/>
      <w:u w:val="thick"/>
    </w:rPr>
  </w:style>
  <w:style w:type="character" w:customStyle="1" w:styleId="Style11Char0">
    <w:name w:val="Style11 Char"/>
    <w:basedOn w:val="DefaultParagraphFont"/>
    <w:link w:val="Style11"/>
    <w:rsid w:val="00933C6E"/>
    <w:rPr>
      <w:rFonts w:ascii="Arial" w:eastAsia="Times New Roman" w:hAnsi="Arial" w:cs="Arial"/>
      <w:b/>
      <w:sz w:val="22"/>
      <w:szCs w:val="20"/>
      <w:u w:val="thick"/>
    </w:rPr>
  </w:style>
  <w:style w:type="paragraph" w:customStyle="1" w:styleId="Style12">
    <w:name w:val="Style12"/>
    <w:basedOn w:val="Normal"/>
    <w:link w:val="Style12Char"/>
    <w:qFormat/>
    <w:rsid w:val="00933C6E"/>
    <w:rPr>
      <w:rFonts w:asciiTheme="minorHAnsi" w:hAnsiTheme="minorHAnsi" w:cstheme="minorBidi"/>
      <w:b/>
      <w:sz w:val="24"/>
      <w:u w:val="thick"/>
    </w:rPr>
  </w:style>
  <w:style w:type="character" w:customStyle="1" w:styleId="caps-label">
    <w:name w:val="caps-label"/>
    <w:basedOn w:val="DefaultParagraphFont"/>
    <w:rsid w:val="00933C6E"/>
  </w:style>
  <w:style w:type="character" w:customStyle="1" w:styleId="tagChar2">
    <w:name w:val="tag Char2"/>
    <w:basedOn w:val="DefaultParagraphFont"/>
    <w:qFormat/>
    <w:rsid w:val="00933C6E"/>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933C6E"/>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933C6E"/>
    <w:rPr>
      <w:rFonts w:ascii="Calibri" w:eastAsia="Calibri" w:hAnsi="Calibri" w:cs="Arial"/>
      <w:sz w:val="22"/>
      <w:u w:val="single"/>
    </w:rPr>
  </w:style>
  <w:style w:type="character" w:customStyle="1" w:styleId="LanguageEditingChar">
    <w:name w:val="Language Editing Char"/>
    <w:link w:val="LanguageEditing"/>
    <w:locked/>
    <w:rsid w:val="00933C6E"/>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933C6E"/>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933C6E"/>
    <w:rPr>
      <w:b w:val="0"/>
      <w:bCs/>
      <w:sz w:val="22"/>
      <w:u w:val="single"/>
    </w:rPr>
  </w:style>
  <w:style w:type="paragraph" w:customStyle="1" w:styleId="RyanEvText1">
    <w:name w:val="RyanEvText1"/>
    <w:basedOn w:val="Normal"/>
    <w:autoRedefine/>
    <w:qFormat/>
    <w:rsid w:val="00933C6E"/>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933C6E"/>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933C6E"/>
    <w:pPr>
      <w:tabs>
        <w:tab w:val="left" w:pos="0"/>
      </w:tabs>
    </w:pPr>
    <w:rPr>
      <w:rFonts w:eastAsia="Calibri"/>
      <w:sz w:val="18"/>
    </w:rPr>
  </w:style>
  <w:style w:type="character" w:customStyle="1" w:styleId="CiteJVChar">
    <w:name w:val="CiteJV Char"/>
    <w:link w:val="CiteJV"/>
    <w:rsid w:val="00933C6E"/>
    <w:rPr>
      <w:rFonts w:ascii="Arial" w:eastAsia="Calibri" w:hAnsi="Arial" w:cs="Arial"/>
      <w:sz w:val="18"/>
    </w:rPr>
  </w:style>
  <w:style w:type="paragraph" w:customStyle="1" w:styleId="Card-text">
    <w:name w:val="Card-text"/>
    <w:basedOn w:val="Normal"/>
    <w:link w:val="Card-textChar"/>
    <w:rsid w:val="00933C6E"/>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933C6E"/>
    <w:rPr>
      <w:rFonts w:ascii="Book Antiqua" w:eastAsia="Times New Roman" w:hAnsi="Book Antiqua" w:cs="Arial"/>
      <w:sz w:val="22"/>
      <w:szCs w:val="20"/>
    </w:rPr>
  </w:style>
  <w:style w:type="paragraph" w:customStyle="1" w:styleId="TagAuthorNameYear">
    <w:name w:val="Tag+Author Name/Year"/>
    <w:basedOn w:val="Card-text"/>
    <w:link w:val="TagAuthorNameYearChar"/>
    <w:rsid w:val="00933C6E"/>
    <w:rPr>
      <w:b/>
      <w:bCs/>
      <w:smallCaps/>
    </w:rPr>
  </w:style>
  <w:style w:type="character" w:customStyle="1" w:styleId="TagAuthorNameYearChar">
    <w:name w:val="Tag+Author Name/Year Char"/>
    <w:basedOn w:val="Card-textChar"/>
    <w:link w:val="TagAuthorNameYear"/>
    <w:rsid w:val="00933C6E"/>
    <w:rPr>
      <w:rFonts w:ascii="Book Antiqua" w:eastAsia="Times New Roman" w:hAnsi="Book Antiqua" w:cs="Arial"/>
      <w:b/>
      <w:bCs/>
      <w:smallCaps/>
      <w:sz w:val="22"/>
      <w:szCs w:val="20"/>
    </w:rPr>
  </w:style>
  <w:style w:type="paragraph" w:customStyle="1" w:styleId="CardText-Verbalized">
    <w:name w:val="Card Text-Verbalized"/>
    <w:basedOn w:val="Card-text"/>
    <w:link w:val="CardText-VerbalizedChar"/>
    <w:rsid w:val="00933C6E"/>
    <w:rPr>
      <w:u w:val="single"/>
    </w:rPr>
  </w:style>
  <w:style w:type="character" w:customStyle="1" w:styleId="CardText-VerbalizedChar">
    <w:name w:val="Card Text-Verbalized Char"/>
    <w:basedOn w:val="Card-textChar"/>
    <w:link w:val="CardText-Verbalized"/>
    <w:rsid w:val="00933C6E"/>
    <w:rPr>
      <w:rFonts w:ascii="Book Antiqua" w:eastAsia="Times New Roman" w:hAnsi="Book Antiqua" w:cs="Arial"/>
      <w:sz w:val="22"/>
      <w:szCs w:val="20"/>
      <w:u w:val="single"/>
    </w:rPr>
  </w:style>
  <w:style w:type="character" w:customStyle="1" w:styleId="AnalyticsChar">
    <w:name w:val="Analytics Char"/>
    <w:basedOn w:val="DefaultParagraphFont"/>
    <w:link w:val="Analytics"/>
    <w:locked/>
    <w:rsid w:val="00933C6E"/>
    <w:rPr>
      <w:rFonts w:ascii="Arial" w:eastAsia="Times New Roman" w:hAnsi="Arial" w:cs="Arial"/>
      <w:b/>
      <w:bCs/>
      <w:kern w:val="32"/>
      <w:sz w:val="20"/>
      <w:szCs w:val="27"/>
    </w:rPr>
  </w:style>
  <w:style w:type="paragraph" w:customStyle="1" w:styleId="blurb">
    <w:name w:val="blurb"/>
    <w:basedOn w:val="Normal"/>
    <w:qFormat/>
    <w:rsid w:val="00933C6E"/>
    <w:pPr>
      <w:spacing w:before="100" w:beforeAutospacing="1" w:after="100" w:afterAutospacing="1"/>
    </w:pPr>
    <w:rPr>
      <w:rFonts w:eastAsia="Times New Roman"/>
      <w:sz w:val="24"/>
    </w:rPr>
  </w:style>
  <w:style w:type="character" w:customStyle="1" w:styleId="postdate">
    <w:name w:val="post_date"/>
    <w:basedOn w:val="DefaultParagraphFont"/>
    <w:rsid w:val="00933C6E"/>
  </w:style>
  <w:style w:type="character" w:customStyle="1" w:styleId="articlesubtitle">
    <w:name w:val="article_subtitle"/>
    <w:rsid w:val="00933C6E"/>
  </w:style>
  <w:style w:type="character" w:customStyle="1" w:styleId="bodystrong">
    <w:name w:val="bodystrong"/>
    <w:rsid w:val="00933C6E"/>
  </w:style>
  <w:style w:type="paragraph" w:customStyle="1" w:styleId="meta">
    <w:name w:val="meta"/>
    <w:basedOn w:val="Normal"/>
    <w:rsid w:val="00933C6E"/>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933C6E"/>
  </w:style>
  <w:style w:type="character" w:customStyle="1" w:styleId="FontStyle11">
    <w:name w:val="Font Style11"/>
    <w:uiPriority w:val="99"/>
    <w:rsid w:val="00933C6E"/>
    <w:rPr>
      <w:rFonts w:ascii="Times New Roman" w:hAnsi="Times New Roman" w:cs="Times New Roman" w:hint="default"/>
      <w:sz w:val="20"/>
      <w:szCs w:val="20"/>
    </w:rPr>
  </w:style>
  <w:style w:type="character" w:customStyle="1" w:styleId="FontStyle12">
    <w:name w:val="Font Style12"/>
    <w:uiPriority w:val="99"/>
    <w:rsid w:val="00933C6E"/>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933C6E"/>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933C6E"/>
    <w:rPr>
      <w:rFonts w:ascii="Cambria" w:eastAsia="Cambria" w:hAnsi="Cambria" w:cs="Cambria"/>
      <w:color w:val="000000"/>
      <w:sz w:val="16"/>
      <w:szCs w:val="22"/>
    </w:rPr>
  </w:style>
  <w:style w:type="character" w:customStyle="1" w:styleId="footnotemark">
    <w:name w:val="footnote mark"/>
    <w:hidden/>
    <w:rsid w:val="00933C6E"/>
    <w:rPr>
      <w:rFonts w:ascii="Cambria" w:eastAsia="Cambria" w:hAnsi="Cambria" w:cs="Cambria"/>
      <w:color w:val="000000"/>
      <w:sz w:val="16"/>
      <w:vertAlign w:val="superscript"/>
    </w:rPr>
  </w:style>
  <w:style w:type="paragraph" w:customStyle="1" w:styleId="KooCard">
    <w:name w:val="KooCard"/>
    <w:basedOn w:val="Normal"/>
    <w:link w:val="KooCardChar"/>
    <w:qFormat/>
    <w:rsid w:val="00933C6E"/>
    <w:pPr>
      <w:ind w:left="288" w:right="288"/>
    </w:pPr>
    <w:rPr>
      <w:rFonts w:eastAsiaTheme="majorEastAsia"/>
      <w:bCs/>
      <w:sz w:val="52"/>
      <w:szCs w:val="28"/>
    </w:rPr>
  </w:style>
  <w:style w:type="character" w:customStyle="1" w:styleId="KooCardChar">
    <w:name w:val="KooCard Char"/>
    <w:basedOn w:val="DefaultParagraphFont"/>
    <w:link w:val="KooCard"/>
    <w:rsid w:val="00933C6E"/>
    <w:rPr>
      <w:rFonts w:ascii="Arial" w:eastAsiaTheme="majorEastAsia" w:hAnsi="Arial" w:cs="Arial"/>
      <w:bCs/>
      <w:sz w:val="52"/>
      <w:szCs w:val="28"/>
    </w:rPr>
  </w:style>
  <w:style w:type="paragraph" w:customStyle="1" w:styleId="Indent0">
    <w:name w:val="Indent"/>
    <w:basedOn w:val="Normal"/>
    <w:autoRedefine/>
    <w:qFormat/>
    <w:rsid w:val="00933C6E"/>
    <w:pPr>
      <w:spacing w:after="0" w:line="240" w:lineRule="auto"/>
      <w:ind w:left="288"/>
    </w:pPr>
  </w:style>
  <w:style w:type="character" w:customStyle="1" w:styleId="UnresolvedMention1">
    <w:name w:val="Unresolved Mention1"/>
    <w:basedOn w:val="DefaultParagraphFont"/>
    <w:uiPriority w:val="99"/>
    <w:unhideWhenUsed/>
    <w:rsid w:val="00933C6E"/>
    <w:rPr>
      <w:color w:val="605E5C"/>
      <w:shd w:val="clear" w:color="auto" w:fill="E1DFDD"/>
    </w:rPr>
  </w:style>
  <w:style w:type="character" w:customStyle="1" w:styleId="m-5156237671796814033gmail-styleunderline">
    <w:name w:val="m_-5156237671796814033gmail-styleunderline"/>
    <w:basedOn w:val="DefaultParagraphFont"/>
    <w:rsid w:val="00933C6E"/>
  </w:style>
  <w:style w:type="character" w:customStyle="1" w:styleId="m-5156237671796814033gmail-style13ptbold">
    <w:name w:val="m_-5156237671796814033gmail-style13ptbold"/>
    <w:basedOn w:val="DefaultParagraphFont"/>
    <w:rsid w:val="00933C6E"/>
  </w:style>
  <w:style w:type="character" w:customStyle="1" w:styleId="review--authors">
    <w:name w:val="review--authors"/>
    <w:basedOn w:val="DefaultParagraphFont"/>
    <w:rsid w:val="00933C6E"/>
  </w:style>
  <w:style w:type="character" w:customStyle="1" w:styleId="m3874072174869965789gmail-heading4char">
    <w:name w:val="m_3874072174869965789gmail-heading4char"/>
    <w:basedOn w:val="DefaultParagraphFont"/>
    <w:rsid w:val="00933C6E"/>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933C6E"/>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933C6E"/>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933C6E"/>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933C6E"/>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933C6E"/>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933C6E"/>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933C6E"/>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933C6E"/>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933C6E"/>
    <w:rPr>
      <w:b/>
      <w:bCs/>
      <w:u w:val="single"/>
      <w:bdr w:val="none" w:sz="0" w:space="0" w:color="auto"/>
    </w:rPr>
  </w:style>
  <w:style w:type="character" w:customStyle="1" w:styleId="UnresolvedMention2">
    <w:name w:val="Unresolved Mention2"/>
    <w:basedOn w:val="DefaultParagraphFont"/>
    <w:uiPriority w:val="99"/>
    <w:unhideWhenUsed/>
    <w:rsid w:val="00933C6E"/>
    <w:rPr>
      <w:color w:val="605E5C"/>
      <w:shd w:val="clear" w:color="auto" w:fill="E1DFDD"/>
    </w:rPr>
  </w:style>
  <w:style w:type="character" w:customStyle="1" w:styleId="m6540463018285843025gmail-heading4char">
    <w:name w:val="m_6540463018285843025gmail-heading4char"/>
    <w:basedOn w:val="DefaultParagraphFont"/>
    <w:rsid w:val="00933C6E"/>
  </w:style>
  <w:style w:type="character" w:customStyle="1" w:styleId="m6540463018285843025gmail-styleunderline">
    <w:name w:val="m_6540463018285843025gmail-styleunderline"/>
    <w:basedOn w:val="DefaultParagraphFont"/>
    <w:rsid w:val="00933C6E"/>
  </w:style>
  <w:style w:type="character" w:customStyle="1" w:styleId="bylines">
    <w:name w:val="bylines"/>
    <w:basedOn w:val="DefaultParagraphFont"/>
    <w:rsid w:val="00933C6E"/>
  </w:style>
  <w:style w:type="character" w:customStyle="1" w:styleId="postsubtitle">
    <w:name w:val="post_subtitle"/>
    <w:basedOn w:val="DefaultParagraphFont"/>
    <w:rsid w:val="00933C6E"/>
  </w:style>
  <w:style w:type="character" w:customStyle="1" w:styleId="dispurl">
    <w:name w:val="dispurl"/>
    <w:basedOn w:val="DefaultParagraphFont"/>
    <w:rsid w:val="00933C6E"/>
  </w:style>
  <w:style w:type="character" w:customStyle="1" w:styleId="ListBulletChar">
    <w:name w:val="List Bullet Char"/>
    <w:link w:val="ListBullet"/>
    <w:rsid w:val="00933C6E"/>
    <w:rPr>
      <w:rFonts w:ascii="Arial" w:hAnsi="Arial" w:cs="Arial"/>
      <w:sz w:val="22"/>
    </w:rPr>
  </w:style>
  <w:style w:type="character" w:customStyle="1" w:styleId="StyleUnderline11ptChar">
    <w:name w:val="Style Underline + 11 pt Char"/>
    <w:link w:val="StyleUnderline11pt0"/>
    <w:locked/>
    <w:rsid w:val="00933C6E"/>
    <w:rPr>
      <w:rFonts w:ascii="Georgia" w:hAnsi="Georgia"/>
      <w:u w:val="single"/>
    </w:rPr>
  </w:style>
  <w:style w:type="paragraph" w:customStyle="1" w:styleId="StyleUnderline11pt0">
    <w:name w:val="Style Underline + 11 pt"/>
    <w:basedOn w:val="Normal"/>
    <w:link w:val="StyleUnderline11ptChar"/>
    <w:rsid w:val="00933C6E"/>
    <w:pPr>
      <w:spacing w:after="0" w:line="240" w:lineRule="auto"/>
    </w:pPr>
    <w:rPr>
      <w:rFonts w:ascii="Georgia" w:hAnsi="Georgia" w:cstheme="minorBidi"/>
      <w:sz w:val="24"/>
      <w:u w:val="single"/>
    </w:rPr>
  </w:style>
  <w:style w:type="character" w:customStyle="1" w:styleId="StyleBoldUnderline11ptChar">
    <w:name w:val="Style BoldUnderline + 11 pt Char"/>
    <w:link w:val="StyleBoldUnderline11pt"/>
    <w:locked/>
    <w:rsid w:val="00933C6E"/>
    <w:rPr>
      <w:rFonts w:ascii="Georgia" w:hAnsi="Georgia"/>
      <w:b/>
      <w:bCs/>
      <w:u w:val="single"/>
    </w:rPr>
  </w:style>
  <w:style w:type="paragraph" w:customStyle="1" w:styleId="StyleBoldUnderline11pt">
    <w:name w:val="Style BoldUnderline + 11 pt"/>
    <w:basedOn w:val="Normal"/>
    <w:link w:val="StyleBoldUnderline11ptChar"/>
    <w:qFormat/>
    <w:rsid w:val="00933C6E"/>
    <w:pPr>
      <w:spacing w:after="0" w:line="240" w:lineRule="auto"/>
    </w:pPr>
    <w:rPr>
      <w:rFonts w:ascii="Georgia" w:hAnsi="Georgia" w:cstheme="minorBidi"/>
      <w:b/>
      <w:bCs/>
      <w:sz w:val="24"/>
      <w:u w:val="single"/>
    </w:rPr>
  </w:style>
  <w:style w:type="character" w:customStyle="1" w:styleId="UnresolvedMention3">
    <w:name w:val="Unresolved Mention3"/>
    <w:basedOn w:val="DefaultParagraphFont"/>
    <w:uiPriority w:val="99"/>
    <w:unhideWhenUsed/>
    <w:rsid w:val="00933C6E"/>
    <w:rPr>
      <w:color w:val="605E5C"/>
      <w:shd w:val="clear" w:color="auto" w:fill="E1DFDD"/>
    </w:rPr>
  </w:style>
  <w:style w:type="paragraph" w:customStyle="1" w:styleId="StyleStyle4ArialNarrow9pt">
    <w:name w:val="Style Style4 + Arial Narrow 9 pt"/>
    <w:basedOn w:val="Normal"/>
    <w:link w:val="StyleStyle4ArialNarrow9ptChar"/>
    <w:qFormat/>
    <w:rsid w:val="00933C6E"/>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933C6E"/>
    <w:rPr>
      <w:rFonts w:ascii="Arial" w:eastAsia="Times New Roman" w:hAnsi="Arial" w:cs="Arial"/>
      <w:sz w:val="22"/>
      <w:u w:val="single"/>
    </w:rPr>
  </w:style>
  <w:style w:type="character" w:customStyle="1" w:styleId="UnresolvedMention4">
    <w:name w:val="Unresolved Mention4"/>
    <w:basedOn w:val="DefaultParagraphFont"/>
    <w:uiPriority w:val="99"/>
    <w:unhideWhenUsed/>
    <w:rsid w:val="00933C6E"/>
    <w:rPr>
      <w:color w:val="605E5C"/>
      <w:shd w:val="clear" w:color="auto" w:fill="E1DFDD"/>
    </w:rPr>
  </w:style>
  <w:style w:type="character" w:customStyle="1" w:styleId="a-list-item">
    <w:name w:val="a-list-item"/>
    <w:basedOn w:val="DefaultParagraphFont"/>
    <w:rsid w:val="00933C6E"/>
  </w:style>
  <w:style w:type="character" w:customStyle="1" w:styleId="Mention1">
    <w:name w:val="Mention1"/>
    <w:basedOn w:val="DefaultParagraphFont"/>
    <w:uiPriority w:val="99"/>
    <w:semiHidden/>
    <w:unhideWhenUsed/>
    <w:rsid w:val="00933C6E"/>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933C6E"/>
    <w:rPr>
      <w:rFonts w:ascii="Arial" w:hAnsi="Arial" w:cs="Arial"/>
      <w:sz w:val="14"/>
    </w:rPr>
  </w:style>
  <w:style w:type="character" w:customStyle="1" w:styleId="n">
    <w:name w:val="n"/>
    <w:rsid w:val="00933C6E"/>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933C6E"/>
    <w:rPr>
      <w:rFonts w:eastAsiaTheme="minorHAnsi"/>
      <w:bCs/>
      <w:sz w:val="22"/>
      <w:szCs w:val="22"/>
    </w:rPr>
  </w:style>
  <w:style w:type="character" w:customStyle="1" w:styleId="CardChar11">
    <w:name w:val="Card Char1"/>
    <w:rsid w:val="00933C6E"/>
    <w:rPr>
      <w:rFonts w:ascii="Palatino Linotype" w:eastAsia="Times New Roman" w:hAnsi="Palatino Linotype" w:cs="Arial"/>
      <w:bCs/>
      <w:szCs w:val="24"/>
    </w:rPr>
  </w:style>
  <w:style w:type="character" w:customStyle="1" w:styleId="pull-quote">
    <w:name w:val="pull-quote"/>
    <w:basedOn w:val="DefaultParagraphFont"/>
    <w:rsid w:val="00933C6E"/>
  </w:style>
  <w:style w:type="character" w:customStyle="1" w:styleId="pull-quote-sidebar">
    <w:name w:val="pull-quote-sidebar"/>
    <w:basedOn w:val="DefaultParagraphFont"/>
    <w:rsid w:val="00933C6E"/>
  </w:style>
  <w:style w:type="paragraph" w:customStyle="1" w:styleId="heading-container">
    <w:name w:val="heading-container"/>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933C6E"/>
  </w:style>
  <w:style w:type="character" w:customStyle="1" w:styleId="ob-unit">
    <w:name w:val="ob-unit"/>
    <w:basedOn w:val="DefaultParagraphFont"/>
    <w:rsid w:val="00933C6E"/>
  </w:style>
  <w:style w:type="character" w:customStyle="1" w:styleId="cbola-desktop-image-titleinner">
    <w:name w:val="cbola-desktop-image-title__inner"/>
    <w:basedOn w:val="DefaultParagraphFont"/>
    <w:rsid w:val="00933C6E"/>
  </w:style>
  <w:style w:type="paragraph" w:customStyle="1" w:styleId="cbola-content-item-description">
    <w:name w:val="cbola-content-item-description"/>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933C6E"/>
    <w:rPr>
      <w:rFonts w:eastAsia="Times New Roman" w:cs="Arial"/>
      <w:b/>
      <w:bCs/>
      <w:sz w:val="24"/>
      <w:szCs w:val="24"/>
      <w:u w:val="single"/>
      <w:lang w:eastAsia="zh-CN"/>
    </w:rPr>
  </w:style>
  <w:style w:type="paragraph" w:customStyle="1" w:styleId="ReallySmall">
    <w:name w:val="Really Small"/>
    <w:basedOn w:val="Normal"/>
    <w:link w:val="ReallySmallChar"/>
    <w:qFormat/>
    <w:rsid w:val="00933C6E"/>
    <w:rPr>
      <w:rFonts w:eastAsia="Times New Roman"/>
      <w:sz w:val="16"/>
      <w:szCs w:val="20"/>
    </w:rPr>
  </w:style>
  <w:style w:type="character" w:customStyle="1" w:styleId="ReallySmallChar">
    <w:name w:val="Really Small Char"/>
    <w:basedOn w:val="DefaultParagraphFont"/>
    <w:link w:val="ReallySmall"/>
    <w:rsid w:val="00933C6E"/>
    <w:rPr>
      <w:rFonts w:ascii="Arial" w:eastAsia="Times New Roman" w:hAnsi="Arial" w:cs="Arial"/>
      <w:sz w:val="16"/>
      <w:szCs w:val="20"/>
    </w:rPr>
  </w:style>
  <w:style w:type="paragraph" w:customStyle="1" w:styleId="PageTitle">
    <w:name w:val="Page Title"/>
    <w:basedOn w:val="Normal"/>
    <w:next w:val="Normal"/>
    <w:qFormat/>
    <w:rsid w:val="00933C6E"/>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933C6E"/>
    <w:rPr>
      <w:i/>
      <w:iCs/>
      <w:sz w:val="20"/>
      <w:u w:val="single"/>
    </w:rPr>
  </w:style>
  <w:style w:type="paragraph" w:customStyle="1" w:styleId="UnderlineEmphasis">
    <w:name w:val="Underline + Emphasis"/>
    <w:basedOn w:val="Normal"/>
    <w:next w:val="Normal"/>
    <w:link w:val="UnderlineEmphasisChar"/>
    <w:autoRedefine/>
    <w:qFormat/>
    <w:rsid w:val="00933C6E"/>
    <w:rPr>
      <w:rFonts w:eastAsia="Calibri"/>
      <w:b/>
      <w:color w:val="000000"/>
      <w:u w:val="single"/>
    </w:rPr>
  </w:style>
  <w:style w:type="character" w:customStyle="1" w:styleId="UnderlineEmphasisChar">
    <w:name w:val="Underline + Emphasis Char"/>
    <w:link w:val="UnderlineEmphasis"/>
    <w:rsid w:val="00933C6E"/>
    <w:rPr>
      <w:rFonts w:ascii="Arial" w:eastAsia="Calibri" w:hAnsi="Arial" w:cs="Arial"/>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933C6E"/>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933C6E"/>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933C6E"/>
    <w:rPr>
      <w:rFonts w:ascii="Arial" w:eastAsia="Times New Roman" w:hAnsi="Arial"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933C6E"/>
    <w:rPr>
      <w:rFonts w:ascii="Arial" w:eastAsia="Times New Roman" w:hAnsi="Arial" w:cs="Times New Roman"/>
      <w:iCs/>
      <w:color w:val="000000"/>
      <w:sz w:val="16"/>
      <w:szCs w:val="28"/>
    </w:rPr>
  </w:style>
  <w:style w:type="paragraph" w:customStyle="1" w:styleId="TxBr5p1">
    <w:name w:val="TxBr_5p1"/>
    <w:basedOn w:val="Normal"/>
    <w:qFormat/>
    <w:rsid w:val="00933C6E"/>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933C6E"/>
    <w:pPr>
      <w:ind w:left="400"/>
    </w:pPr>
    <w:rPr>
      <w:rFonts w:eastAsia="Calibri"/>
      <w:color w:val="000000"/>
    </w:rPr>
  </w:style>
  <w:style w:type="character" w:customStyle="1" w:styleId="12TimesNewRoman">
    <w:name w:val="12 Times New Roman"/>
    <w:rsid w:val="00933C6E"/>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933C6E"/>
    <w:rPr>
      <w:u w:val="single"/>
      <w:lang w:val="en-US" w:eastAsia="en-US" w:bidi="ar-SA"/>
    </w:rPr>
  </w:style>
  <w:style w:type="paragraph" w:customStyle="1" w:styleId="Normaltag">
    <w:name w:val="Normal tag"/>
    <w:basedOn w:val="Normal"/>
    <w:link w:val="NormaltagChar"/>
    <w:qFormat/>
    <w:rsid w:val="00933C6E"/>
    <w:rPr>
      <w:rFonts w:eastAsia="Times New Roman"/>
      <w:b/>
      <w:color w:val="000000"/>
      <w:szCs w:val="20"/>
    </w:rPr>
  </w:style>
  <w:style w:type="numbering" w:customStyle="1" w:styleId="NoList3">
    <w:name w:val="No List3"/>
    <w:next w:val="NoList"/>
    <w:uiPriority w:val="99"/>
    <w:semiHidden/>
    <w:unhideWhenUsed/>
    <w:rsid w:val="00933C6E"/>
  </w:style>
  <w:style w:type="numbering" w:customStyle="1" w:styleId="NoList12">
    <w:name w:val="No List12"/>
    <w:next w:val="NoList"/>
    <w:uiPriority w:val="99"/>
    <w:semiHidden/>
    <w:unhideWhenUsed/>
    <w:rsid w:val="00933C6E"/>
  </w:style>
  <w:style w:type="numbering" w:customStyle="1" w:styleId="NoList21">
    <w:name w:val="No List21"/>
    <w:next w:val="NoList"/>
    <w:uiPriority w:val="99"/>
    <w:semiHidden/>
    <w:unhideWhenUsed/>
    <w:rsid w:val="00933C6E"/>
  </w:style>
  <w:style w:type="numbering" w:customStyle="1" w:styleId="NoList111">
    <w:name w:val="No List111"/>
    <w:next w:val="NoList"/>
    <w:uiPriority w:val="99"/>
    <w:semiHidden/>
    <w:unhideWhenUsed/>
    <w:rsid w:val="00933C6E"/>
  </w:style>
  <w:style w:type="numbering" w:customStyle="1" w:styleId="NoList211">
    <w:name w:val="No List211"/>
    <w:next w:val="NoList"/>
    <w:uiPriority w:val="99"/>
    <w:semiHidden/>
    <w:unhideWhenUsed/>
    <w:rsid w:val="00933C6E"/>
  </w:style>
  <w:style w:type="numbering" w:customStyle="1" w:styleId="NoList1111">
    <w:name w:val="No List1111"/>
    <w:next w:val="NoList"/>
    <w:uiPriority w:val="99"/>
    <w:semiHidden/>
    <w:unhideWhenUsed/>
    <w:rsid w:val="00933C6E"/>
  </w:style>
  <w:style w:type="numbering" w:customStyle="1" w:styleId="NoList4">
    <w:name w:val="No List4"/>
    <w:next w:val="NoList"/>
    <w:uiPriority w:val="99"/>
    <w:semiHidden/>
    <w:unhideWhenUsed/>
    <w:rsid w:val="00933C6E"/>
  </w:style>
  <w:style w:type="numbering" w:customStyle="1" w:styleId="NoList5">
    <w:name w:val="No List5"/>
    <w:next w:val="NoList"/>
    <w:uiPriority w:val="99"/>
    <w:semiHidden/>
    <w:unhideWhenUsed/>
    <w:rsid w:val="00933C6E"/>
  </w:style>
  <w:style w:type="character" w:customStyle="1" w:styleId="flagicon">
    <w:name w:val="flagicon"/>
    <w:basedOn w:val="DefaultParagraphFont"/>
    <w:rsid w:val="00933C6E"/>
  </w:style>
  <w:style w:type="paragraph" w:customStyle="1" w:styleId="CardsHighlighted">
    <w:name w:val="Cards Highlighted"/>
    <w:basedOn w:val="Normal"/>
    <w:link w:val="CardsHighlightedChar"/>
    <w:autoRedefine/>
    <w:qFormat/>
    <w:rsid w:val="00933C6E"/>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933C6E"/>
    <w:rPr>
      <w:rFonts w:ascii="Arial" w:eastAsia="Times New Roman" w:hAnsi="Arial" w:cs="Arial"/>
      <w:sz w:val="22"/>
      <w:u w:val="thick"/>
      <w:shd w:val="clear" w:color="auto" w:fill="00FFFF"/>
    </w:rPr>
  </w:style>
  <w:style w:type="character" w:customStyle="1" w:styleId="A12">
    <w:name w:val="A12"/>
    <w:uiPriority w:val="99"/>
    <w:rsid w:val="00933C6E"/>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933C6E"/>
    <w:rPr>
      <w:rFonts w:ascii="Times New Roman" w:eastAsia="Times New Roman" w:hAnsi="Times New Roman" w:cs="Arial"/>
      <w:b/>
      <w:sz w:val="20"/>
      <w:szCs w:val="36"/>
    </w:rPr>
  </w:style>
  <w:style w:type="character" w:customStyle="1" w:styleId="bold-italic-sub-c">
    <w:name w:val="bold-italic-sub-c"/>
    <w:basedOn w:val="DefaultParagraphFont"/>
    <w:rsid w:val="00933C6E"/>
  </w:style>
  <w:style w:type="character" w:customStyle="1" w:styleId="charoverride-4">
    <w:name w:val="charoverride-4"/>
    <w:basedOn w:val="DefaultParagraphFont"/>
    <w:rsid w:val="00933C6E"/>
  </w:style>
  <w:style w:type="character" w:customStyle="1" w:styleId="charoverride-3">
    <w:name w:val="charoverride-3"/>
    <w:basedOn w:val="DefaultParagraphFont"/>
    <w:rsid w:val="00933C6E"/>
  </w:style>
  <w:style w:type="character" w:customStyle="1" w:styleId="f">
    <w:name w:val="f"/>
    <w:rsid w:val="00933C6E"/>
  </w:style>
  <w:style w:type="character" w:customStyle="1" w:styleId="BlockTitle2Char">
    <w:name w:val="Block Title2 Char"/>
    <w:link w:val="BlockTitle2"/>
    <w:rsid w:val="00933C6E"/>
    <w:rPr>
      <w:rFonts w:ascii="Times New Roman" w:eastAsia="Times New Roman" w:hAnsi="Times New Roman" w:cs="Arial"/>
      <w:b/>
      <w:sz w:val="32"/>
      <w:szCs w:val="20"/>
      <w:u w:val="single"/>
    </w:rPr>
  </w:style>
  <w:style w:type="paragraph" w:customStyle="1" w:styleId="tag1">
    <w:name w:val="tag1"/>
    <w:basedOn w:val="Normal"/>
    <w:qFormat/>
    <w:rsid w:val="00933C6E"/>
    <w:rPr>
      <w:rFonts w:eastAsia="Times New Roman"/>
      <w:b/>
      <w:szCs w:val="20"/>
    </w:rPr>
  </w:style>
  <w:style w:type="paragraph" w:customStyle="1" w:styleId="tagcite3">
    <w:name w:val="tagcite"/>
    <w:basedOn w:val="Normal"/>
    <w:qFormat/>
    <w:rsid w:val="00933C6E"/>
    <w:rPr>
      <w:rFonts w:eastAsia="Times New Roman"/>
      <w:b/>
    </w:rPr>
  </w:style>
  <w:style w:type="paragraph" w:customStyle="1" w:styleId="SmallFontCharCharChar">
    <w:name w:val="Small Font Char Char Char"/>
    <w:basedOn w:val="Normal"/>
    <w:uiPriority w:val="99"/>
    <w:qFormat/>
    <w:rsid w:val="00933C6E"/>
    <w:rPr>
      <w:rFonts w:eastAsia="Times New Roman"/>
      <w:sz w:val="12"/>
    </w:rPr>
  </w:style>
  <w:style w:type="character" w:customStyle="1" w:styleId="tag1Char">
    <w:name w:val="tag1 Char"/>
    <w:rsid w:val="00933C6E"/>
    <w:rPr>
      <w:b/>
      <w:bCs w:val="0"/>
      <w:sz w:val="24"/>
    </w:rPr>
  </w:style>
  <w:style w:type="character" w:customStyle="1" w:styleId="SmallFontCharCharCharChar">
    <w:name w:val="Small Font Char Char Char Char"/>
    <w:rsid w:val="00933C6E"/>
    <w:rPr>
      <w:rFonts w:ascii="Arial" w:hAnsi="Arial" w:cs="Arial" w:hint="default"/>
      <w:sz w:val="12"/>
      <w:szCs w:val="24"/>
    </w:rPr>
  </w:style>
  <w:style w:type="character" w:customStyle="1" w:styleId="TagCiteChar4">
    <w:name w:val="TagCite Char"/>
    <w:rsid w:val="00933C6E"/>
    <w:rPr>
      <w:rFonts w:ascii="Garamond" w:hAnsi="Garamond" w:hint="default"/>
      <w:b/>
      <w:bCs w:val="0"/>
      <w:sz w:val="24"/>
      <w:szCs w:val="24"/>
    </w:rPr>
  </w:style>
  <w:style w:type="character" w:customStyle="1" w:styleId="heading2char2charchar1">
    <w:name w:val="heading2char2charchar1"/>
    <w:rsid w:val="00933C6E"/>
  </w:style>
  <w:style w:type="character" w:customStyle="1" w:styleId="charchar60">
    <w:name w:val="charchar6"/>
    <w:rsid w:val="00933C6E"/>
  </w:style>
  <w:style w:type="character" w:customStyle="1" w:styleId="searchtermbold">
    <w:name w:val="searchtermbold"/>
    <w:rsid w:val="00933C6E"/>
  </w:style>
  <w:style w:type="character" w:customStyle="1" w:styleId="bps-topic-ident">
    <w:name w:val="bps-topic-ident"/>
    <w:rsid w:val="00933C6E"/>
  </w:style>
  <w:style w:type="paragraph" w:customStyle="1" w:styleId="TagLine">
    <w:name w:val="Tag Line"/>
    <w:basedOn w:val="Normal"/>
    <w:next w:val="FullText"/>
    <w:uiPriority w:val="99"/>
    <w:qFormat/>
    <w:rsid w:val="00933C6E"/>
    <w:rPr>
      <w:rFonts w:ascii="Arial Narrow" w:eastAsia="Times New Roman" w:hAnsi="Arial Narrow"/>
      <w:b/>
      <w:sz w:val="28"/>
    </w:rPr>
  </w:style>
  <w:style w:type="paragraph" w:customStyle="1" w:styleId="FreeForm">
    <w:name w:val="Free Form"/>
    <w:qFormat/>
    <w:rsid w:val="00933C6E"/>
    <w:rPr>
      <w:rFonts w:ascii="Times New Roman" w:eastAsia="ヒラギノ角ゴ Pro W3" w:hAnsi="Times New Roman" w:cs="Times New Roman"/>
      <w:color w:val="000000"/>
      <w:szCs w:val="20"/>
    </w:rPr>
  </w:style>
  <w:style w:type="character" w:customStyle="1" w:styleId="Hyperlink1">
    <w:name w:val="Hyperlink1"/>
    <w:rsid w:val="00933C6E"/>
    <w:rPr>
      <w:color w:val="002FF6"/>
      <w:sz w:val="24"/>
      <w:u w:val="single"/>
    </w:rPr>
  </w:style>
  <w:style w:type="character" w:customStyle="1" w:styleId="AuthorDateChar0">
    <w:name w:val="Author/Date Char"/>
    <w:link w:val="AuthorDate1"/>
    <w:locked/>
    <w:rsid w:val="00933C6E"/>
    <w:rPr>
      <w:rFonts w:cs="Calibri"/>
      <w:b/>
      <w:u w:val="single"/>
    </w:rPr>
  </w:style>
  <w:style w:type="paragraph" w:customStyle="1" w:styleId="AuthorDate1">
    <w:name w:val="Author/Date"/>
    <w:basedOn w:val="Normal"/>
    <w:link w:val="AuthorDateChar0"/>
    <w:qFormat/>
    <w:rsid w:val="00933C6E"/>
    <w:rPr>
      <w:rFonts w:asciiTheme="minorHAnsi" w:hAnsiTheme="minorHAnsi" w:cs="Calibri"/>
      <w:b/>
      <w:sz w:val="24"/>
      <w:u w:val="single"/>
    </w:rPr>
  </w:style>
  <w:style w:type="character" w:customStyle="1" w:styleId="HilightChar">
    <w:name w:val="Hilight Char"/>
    <w:rsid w:val="00933C6E"/>
    <w:rPr>
      <w:rFonts w:eastAsia="Calibri"/>
      <w:b/>
      <w:noProof w:val="0"/>
      <w:sz w:val="22"/>
      <w:szCs w:val="22"/>
      <w:u w:val="single"/>
      <w:lang w:val="en-US" w:eastAsia="ar-SA" w:bidi="ar-SA"/>
    </w:rPr>
  </w:style>
  <w:style w:type="character" w:customStyle="1" w:styleId="StyleUnderlineCharChar">
    <w:name w:val="Style Underline Char Char"/>
    <w:rsid w:val="00933C6E"/>
    <w:rPr>
      <w:rFonts w:ascii="Times New Roman" w:eastAsia="Times New Roman" w:hAnsi="Times New Roman" w:cs="Times New Roman"/>
      <w:sz w:val="20"/>
      <w:szCs w:val="20"/>
      <w:u w:val="single"/>
    </w:rPr>
  </w:style>
  <w:style w:type="character" w:customStyle="1" w:styleId="c1">
    <w:name w:val="c1"/>
    <w:rsid w:val="00933C6E"/>
  </w:style>
  <w:style w:type="paragraph" w:customStyle="1" w:styleId="Hat2">
    <w:name w:val="Hat2"/>
    <w:basedOn w:val="Heading2"/>
    <w:next w:val="Heading2"/>
    <w:autoRedefine/>
    <w:uiPriority w:val="99"/>
    <w:qFormat/>
    <w:rsid w:val="00933C6E"/>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933C6E"/>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933C6E"/>
    <w:pPr>
      <w:spacing w:after="200" w:line="276" w:lineRule="auto"/>
    </w:pPr>
    <w:rPr>
      <w:rFonts w:eastAsia="SimSun"/>
      <w:u w:val="thick"/>
      <w:lang w:eastAsia="zh-CN"/>
    </w:rPr>
  </w:style>
  <w:style w:type="character" w:customStyle="1" w:styleId="Underline4">
    <w:name w:val="*Underline*"/>
    <w:rsid w:val="00933C6E"/>
    <w:rPr>
      <w:rFonts w:ascii="Times New Roman" w:hAnsi="Times New Roman"/>
      <w:b/>
      <w:sz w:val="24"/>
      <w:u w:val="single"/>
    </w:rPr>
  </w:style>
  <w:style w:type="paragraph" w:customStyle="1" w:styleId="TxBr33p1">
    <w:name w:val="TxBr_33p1"/>
    <w:basedOn w:val="Normal"/>
    <w:uiPriority w:val="99"/>
    <w:qFormat/>
    <w:rsid w:val="00933C6E"/>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933C6E"/>
    <w:rPr>
      <w:rFonts w:eastAsia="SimSun"/>
      <w:lang w:eastAsia="zh-CN"/>
    </w:rPr>
  </w:style>
  <w:style w:type="character" w:customStyle="1" w:styleId="comments-post">
    <w:name w:val="comments-post"/>
    <w:rsid w:val="00933C6E"/>
  </w:style>
  <w:style w:type="character" w:customStyle="1" w:styleId="boldciteChar4">
    <w:name w:val="bold cite Char4"/>
    <w:link w:val="boldcite"/>
    <w:locked/>
    <w:rsid w:val="00933C6E"/>
    <w:rPr>
      <w:rFonts w:ascii="Arial" w:eastAsia="Times New Roman" w:hAnsi="Arial" w:cs="Arial"/>
      <w:b/>
      <w:bCs/>
      <w:kern w:val="32"/>
    </w:rPr>
  </w:style>
  <w:style w:type="paragraph" w:customStyle="1" w:styleId="Irrelevant6font">
    <w:name w:val="Irrelevant (6 font)"/>
    <w:basedOn w:val="Normal"/>
    <w:qFormat/>
    <w:rsid w:val="00933C6E"/>
    <w:pPr>
      <w:ind w:left="547" w:right="648"/>
      <w:jc w:val="both"/>
    </w:pPr>
    <w:rPr>
      <w:rFonts w:eastAsia="Calibri"/>
      <w:sz w:val="12"/>
      <w:szCs w:val="12"/>
    </w:rPr>
  </w:style>
  <w:style w:type="character" w:customStyle="1" w:styleId="Irrelevant5fontChar">
    <w:name w:val="Irrelevant (5 font) Char"/>
    <w:rsid w:val="00933C6E"/>
    <w:rPr>
      <w:sz w:val="10"/>
      <w:szCs w:val="10"/>
      <w:lang w:val="en-US" w:eastAsia="en-US" w:bidi="ar-SA"/>
    </w:rPr>
  </w:style>
  <w:style w:type="character" w:customStyle="1" w:styleId="TagsCharCharChar">
    <w:name w:val="Tags Char Char Char"/>
    <w:rsid w:val="00933C6E"/>
    <w:rPr>
      <w:b/>
      <w:lang w:val="en-US" w:eastAsia="en-US" w:bidi="ar-SA"/>
    </w:rPr>
  </w:style>
  <w:style w:type="character" w:customStyle="1" w:styleId="Hyperlink13">
    <w:name w:val="Hyperlink13"/>
    <w:rsid w:val="00933C6E"/>
    <w:rPr>
      <w:b w:val="0"/>
      <w:bCs w:val="0"/>
      <w:strike w:val="0"/>
      <w:dstrike w:val="0"/>
      <w:color w:val="008000"/>
      <w:sz w:val="20"/>
      <w:szCs w:val="20"/>
      <w:u w:val="none"/>
      <w:effect w:val="none"/>
    </w:rPr>
  </w:style>
  <w:style w:type="character" w:customStyle="1" w:styleId="standardcontent1">
    <w:name w:val="standardcontent1"/>
    <w:rsid w:val="00933C6E"/>
    <w:rPr>
      <w:rFonts w:ascii="Arial" w:hAnsi="Arial" w:cs="Arial" w:hint="default"/>
      <w:strike w:val="0"/>
      <w:dstrike w:val="0"/>
      <w:sz w:val="24"/>
      <w:szCs w:val="24"/>
      <w:u w:val="none"/>
      <w:effect w:val="none"/>
    </w:rPr>
  </w:style>
  <w:style w:type="character" w:customStyle="1" w:styleId="Hyperlink4">
    <w:name w:val="Hyperlink4"/>
    <w:rsid w:val="00933C6E"/>
    <w:rPr>
      <w:color w:val="000066"/>
      <w:u w:val="single"/>
    </w:rPr>
  </w:style>
  <w:style w:type="paragraph" w:customStyle="1" w:styleId="rddateline">
    <w:name w:val="rddateline"/>
    <w:basedOn w:val="Normal"/>
    <w:qFormat/>
    <w:rsid w:val="00933C6E"/>
    <w:rPr>
      <w:rFonts w:eastAsia="Calibri"/>
      <w:szCs w:val="20"/>
    </w:rPr>
  </w:style>
  <w:style w:type="paragraph" w:customStyle="1" w:styleId="rdheadline">
    <w:name w:val="rdheadline"/>
    <w:basedOn w:val="Normal"/>
    <w:qFormat/>
    <w:rsid w:val="00933C6E"/>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933C6E"/>
    <w:pPr>
      <w:spacing w:after="100" w:afterAutospacing="1"/>
    </w:pPr>
    <w:rPr>
      <w:rFonts w:ascii="Verdana" w:eastAsia="Calibri" w:hAnsi="Verdana"/>
      <w:szCs w:val="20"/>
    </w:rPr>
  </w:style>
  <w:style w:type="character" w:customStyle="1" w:styleId="rddeckline1">
    <w:name w:val="rddeckline1"/>
    <w:rsid w:val="00933C6E"/>
    <w:rPr>
      <w:rFonts w:ascii="Verdana" w:hAnsi="Verdana" w:hint="default"/>
      <w:b/>
      <w:bCs/>
      <w:sz w:val="22"/>
      <w:szCs w:val="22"/>
    </w:rPr>
  </w:style>
  <w:style w:type="character" w:customStyle="1" w:styleId="link-external">
    <w:name w:val="link-external"/>
    <w:rsid w:val="00933C6E"/>
  </w:style>
  <w:style w:type="character" w:customStyle="1" w:styleId="contact1">
    <w:name w:val="contact1"/>
    <w:rsid w:val="00933C6E"/>
    <w:rPr>
      <w:rFonts w:ascii="Tahoma" w:hAnsi="Tahoma" w:cs="Tahoma" w:hint="default"/>
      <w:color w:val="999999"/>
      <w:sz w:val="20"/>
      <w:szCs w:val="20"/>
    </w:rPr>
  </w:style>
  <w:style w:type="character" w:customStyle="1" w:styleId="credits1">
    <w:name w:val="credits1"/>
    <w:rsid w:val="00933C6E"/>
    <w:rPr>
      <w:rFonts w:ascii="Tahoma" w:hAnsi="Tahoma" w:cs="Tahoma" w:hint="default"/>
      <w:color w:val="999999"/>
      <w:sz w:val="16"/>
      <w:szCs w:val="16"/>
    </w:rPr>
  </w:style>
  <w:style w:type="paragraph" w:customStyle="1" w:styleId="Heading20">
    <w:name w:val="Heading2"/>
    <w:basedOn w:val="Normal"/>
    <w:link w:val="Heading2Char1"/>
    <w:qFormat/>
    <w:rsid w:val="00933C6E"/>
    <w:pPr>
      <w:jc w:val="center"/>
    </w:pPr>
    <w:rPr>
      <w:rFonts w:eastAsia="Times New Roman"/>
      <w:b/>
      <w:caps/>
    </w:rPr>
  </w:style>
  <w:style w:type="character" w:customStyle="1" w:styleId="Heading2Char1">
    <w:name w:val="Heading2 Char"/>
    <w:link w:val="Heading20"/>
    <w:rsid w:val="00933C6E"/>
    <w:rPr>
      <w:rFonts w:ascii="Arial" w:eastAsia="Times New Roman" w:hAnsi="Arial" w:cs="Arial"/>
      <w:b/>
      <w:caps/>
      <w:sz w:val="22"/>
    </w:rPr>
  </w:style>
  <w:style w:type="paragraph" w:customStyle="1" w:styleId="Header2">
    <w:name w:val="Header2"/>
    <w:basedOn w:val="Heading20"/>
    <w:link w:val="Header2Char"/>
    <w:qFormat/>
    <w:rsid w:val="00933C6E"/>
  </w:style>
  <w:style w:type="character" w:customStyle="1" w:styleId="Header2Char">
    <w:name w:val="Header2 Char"/>
    <w:link w:val="Header2"/>
    <w:rsid w:val="00933C6E"/>
    <w:rPr>
      <w:rFonts w:ascii="Arial" w:eastAsia="Times New Roman" w:hAnsi="Arial" w:cs="Arial"/>
      <w:b/>
      <w:caps/>
      <w:sz w:val="22"/>
    </w:rPr>
  </w:style>
  <w:style w:type="paragraph" w:customStyle="1" w:styleId="Underlinedcard1">
    <w:name w:val="Underlined card"/>
    <w:basedOn w:val="Normal"/>
    <w:link w:val="UnderlinedcardChar1"/>
    <w:autoRedefine/>
    <w:qFormat/>
    <w:rsid w:val="00933C6E"/>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933C6E"/>
    <w:rPr>
      <w:rFonts w:ascii="Arial" w:eastAsia="Times New Roman" w:hAnsi="Arial" w:cs="Arial"/>
      <w:sz w:val="22"/>
      <w:u w:val="thick"/>
    </w:rPr>
  </w:style>
  <w:style w:type="paragraph" w:customStyle="1" w:styleId="StyleHeading212pt">
    <w:name w:val="Style Heading2 + 12 pt"/>
    <w:basedOn w:val="Heading20"/>
    <w:link w:val="StyleHeading212ptChar"/>
    <w:qFormat/>
    <w:rsid w:val="00933C6E"/>
    <w:rPr>
      <w:bCs/>
    </w:rPr>
  </w:style>
  <w:style w:type="character" w:customStyle="1" w:styleId="StyleHeading212ptChar">
    <w:name w:val="Style Heading2 + 12 pt Char"/>
    <w:link w:val="StyleHeading212pt"/>
    <w:rsid w:val="00933C6E"/>
    <w:rPr>
      <w:rFonts w:ascii="Arial" w:eastAsia="Times New Roman" w:hAnsi="Arial" w:cs="Arial"/>
      <w:b/>
      <w:bCs/>
      <w:caps/>
      <w:sz w:val="22"/>
    </w:rPr>
  </w:style>
  <w:style w:type="paragraph" w:customStyle="1" w:styleId="Heading212pt">
    <w:name w:val="Heading2 + 12 pt"/>
    <w:basedOn w:val="StyleHeading212pt"/>
    <w:link w:val="Heading212ptChar"/>
    <w:qFormat/>
    <w:rsid w:val="00933C6E"/>
  </w:style>
  <w:style w:type="character" w:customStyle="1" w:styleId="Heading212ptChar">
    <w:name w:val="Heading2 + 12 pt Char"/>
    <w:link w:val="Heading212pt"/>
    <w:rsid w:val="00933C6E"/>
    <w:rPr>
      <w:rFonts w:ascii="Arial" w:eastAsia="Times New Roman" w:hAnsi="Arial" w:cs="Arial"/>
      <w:b/>
      <w:bCs/>
      <w:caps/>
      <w:sz w:val="22"/>
    </w:rPr>
  </w:style>
  <w:style w:type="paragraph" w:customStyle="1" w:styleId="StyleHeading110pt">
    <w:name w:val="Style Heading 1 + 10 pt"/>
    <w:basedOn w:val="Heading1"/>
    <w:qFormat/>
    <w:rsid w:val="00933C6E"/>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933C6E"/>
  </w:style>
  <w:style w:type="paragraph" w:customStyle="1" w:styleId="StyleUnderliningTimesNewRomanBoldNounderlineKernat16">
    <w:name w:val="Style Underlining + Times New Roman Bold No underline Kern at 16..."/>
    <w:basedOn w:val="Normal"/>
    <w:qFormat/>
    <w:rsid w:val="00933C6E"/>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933C6E"/>
    <w:rPr>
      <w:rFonts w:eastAsia="Calibri"/>
      <w:b/>
      <w:bCs/>
      <w:kern w:val="32"/>
      <w:sz w:val="32"/>
      <w:szCs w:val="32"/>
    </w:rPr>
  </w:style>
  <w:style w:type="paragraph" w:customStyle="1" w:styleId="StyleBoldUnderliningKernat16pt">
    <w:name w:val="Style Bold Underlining + Kern at 16 pt"/>
    <w:basedOn w:val="Normal"/>
    <w:qFormat/>
    <w:rsid w:val="00933C6E"/>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933C6E"/>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933C6E"/>
  </w:style>
  <w:style w:type="paragraph" w:customStyle="1" w:styleId="highlightcardtext">
    <w:name w:val="highlight card text"/>
    <w:basedOn w:val="evidencetext"/>
    <w:qFormat/>
    <w:rsid w:val="00933C6E"/>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933C6E"/>
    <w:pPr>
      <w:ind w:left="1440" w:right="2016"/>
    </w:pPr>
    <w:rPr>
      <w:rFonts w:eastAsia="Calibri"/>
      <w:sz w:val="18"/>
      <w:u w:val="single"/>
    </w:rPr>
  </w:style>
  <w:style w:type="paragraph" w:customStyle="1" w:styleId="underlinecard0">
    <w:name w:val="underline card"/>
    <w:basedOn w:val="Normal"/>
    <w:qFormat/>
    <w:rsid w:val="00933C6E"/>
    <w:pPr>
      <w:ind w:left="1728" w:right="1728"/>
    </w:pPr>
    <w:rPr>
      <w:rFonts w:eastAsia="Calibri"/>
      <w:sz w:val="18"/>
      <w:u w:val="single"/>
    </w:rPr>
  </w:style>
  <w:style w:type="paragraph" w:customStyle="1" w:styleId="CardsChar2">
    <w:name w:val="Cards Char2"/>
    <w:basedOn w:val="Normal"/>
    <w:qFormat/>
    <w:rsid w:val="00933C6E"/>
    <w:pPr>
      <w:autoSpaceDE w:val="0"/>
      <w:autoSpaceDN w:val="0"/>
      <w:adjustRightInd w:val="0"/>
      <w:ind w:left="432" w:right="432"/>
      <w:jc w:val="both"/>
    </w:pPr>
    <w:rPr>
      <w:rFonts w:eastAsia="Calibri"/>
      <w:szCs w:val="20"/>
    </w:rPr>
  </w:style>
  <w:style w:type="character" w:customStyle="1" w:styleId="Char3">
    <w:name w:val="Char3"/>
    <w:rsid w:val="00933C6E"/>
    <w:rPr>
      <w:rFonts w:ascii="Arial Narrow" w:eastAsia="Batang" w:hAnsi="Arial Narrow" w:cs="Arial"/>
      <w:b/>
      <w:bCs/>
      <w:iCs/>
      <w:sz w:val="24"/>
      <w:szCs w:val="28"/>
      <w:lang w:val="en-US" w:eastAsia="en-US" w:bidi="ar-SA"/>
    </w:rPr>
  </w:style>
  <w:style w:type="character" w:customStyle="1" w:styleId="UnderlinedCards">
    <w:name w:val="Underlined Cards"/>
    <w:rsid w:val="00933C6E"/>
    <w:rPr>
      <w:sz w:val="24"/>
      <w:szCs w:val="24"/>
      <w:u w:val="thick"/>
      <w:lang w:val="en-US" w:eastAsia="en-US" w:bidi="ar-SA"/>
    </w:rPr>
  </w:style>
  <w:style w:type="paragraph" w:customStyle="1" w:styleId="story-body">
    <w:name w:val="story-body"/>
    <w:basedOn w:val="Normal"/>
    <w:qFormat/>
    <w:rsid w:val="00933C6E"/>
    <w:pPr>
      <w:spacing w:before="100" w:beforeAutospacing="1" w:after="100" w:afterAutospacing="1"/>
    </w:pPr>
    <w:rPr>
      <w:rFonts w:eastAsia="Calibri"/>
    </w:rPr>
  </w:style>
  <w:style w:type="character" w:customStyle="1" w:styleId="highlightcardtextChar">
    <w:name w:val="highlight card text Char"/>
    <w:rsid w:val="00933C6E"/>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933C6E"/>
    <w:pPr>
      <w:ind w:left="1728" w:right="1728"/>
    </w:pPr>
    <w:rPr>
      <w:rFonts w:eastAsia="Times New Roman"/>
      <w:sz w:val="18"/>
    </w:rPr>
  </w:style>
  <w:style w:type="character" w:customStyle="1" w:styleId="CardTextCharCharCharCharChar">
    <w:name w:val="Card Text Char Char Char Char Char"/>
    <w:link w:val="CardTextCharCharCharChar"/>
    <w:rsid w:val="00933C6E"/>
    <w:rPr>
      <w:rFonts w:ascii="Arial" w:eastAsia="Times New Roman" w:hAnsi="Arial" w:cs="Arial"/>
      <w:sz w:val="18"/>
    </w:rPr>
  </w:style>
  <w:style w:type="character" w:customStyle="1" w:styleId="TagsChar4">
    <w:name w:val="Tags Char4"/>
    <w:rsid w:val="00933C6E"/>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933C6E"/>
    <w:rPr>
      <w:b/>
      <w:sz w:val="24"/>
      <w:lang w:val="en-US" w:eastAsia="en-US" w:bidi="ar-SA"/>
    </w:rPr>
  </w:style>
  <w:style w:type="character" w:customStyle="1" w:styleId="hit1">
    <w:name w:val="hit1"/>
    <w:rsid w:val="00933C6E"/>
    <w:rPr>
      <w:rFonts w:ascii="Verdana" w:hAnsi="Verdana" w:hint="default"/>
      <w:b/>
      <w:bCs/>
      <w:vanish w:val="0"/>
      <w:webHidden w:val="0"/>
      <w:color w:val="CC0033"/>
      <w:sz w:val="20"/>
      <w:szCs w:val="20"/>
      <w:specVanish w:val="0"/>
    </w:rPr>
  </w:style>
  <w:style w:type="character" w:customStyle="1" w:styleId="ssl01">
    <w:name w:val="ss_l01"/>
    <w:rsid w:val="00933C6E"/>
    <w:rPr>
      <w:rFonts w:ascii="Verdana" w:hAnsi="Verdana" w:hint="default"/>
      <w:color w:val="000000"/>
      <w:sz w:val="20"/>
      <w:szCs w:val="20"/>
    </w:rPr>
  </w:style>
  <w:style w:type="character" w:customStyle="1" w:styleId="tightinline1">
    <w:name w:val="tightinline1"/>
    <w:rsid w:val="00933C6E"/>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933C6E"/>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933C6E"/>
    <w:rPr>
      <w:rFonts w:ascii="Arial" w:eastAsia="Times New Roman" w:hAnsi="Arial" w:cs="Arial"/>
      <w:b/>
      <w:color w:val="000000"/>
      <w:sz w:val="22"/>
      <w:szCs w:val="20"/>
    </w:rPr>
  </w:style>
  <w:style w:type="paragraph" w:customStyle="1" w:styleId="Cardnon-underlined">
    <w:name w:val="Card non-underlined"/>
    <w:basedOn w:val="Normal"/>
    <w:link w:val="Cardnon-underlinedChar"/>
    <w:qFormat/>
    <w:rsid w:val="00933C6E"/>
    <w:rPr>
      <w:rFonts w:eastAsia="Calibri"/>
      <w:sz w:val="16"/>
      <w:szCs w:val="20"/>
    </w:rPr>
  </w:style>
  <w:style w:type="paragraph" w:customStyle="1" w:styleId="CardCites">
    <w:name w:val="Card Cites"/>
    <w:basedOn w:val="Normal"/>
    <w:next w:val="Normal"/>
    <w:qFormat/>
    <w:rsid w:val="00933C6E"/>
    <w:rPr>
      <w:rFonts w:eastAsia="Calibri"/>
      <w:b/>
    </w:rPr>
  </w:style>
  <w:style w:type="character" w:customStyle="1" w:styleId="blsp-spelling-corrected">
    <w:name w:val="blsp-spelling-corrected"/>
    <w:rsid w:val="00933C6E"/>
  </w:style>
  <w:style w:type="character" w:customStyle="1" w:styleId="blsp-spelling-error">
    <w:name w:val="blsp-spelling-error"/>
    <w:rsid w:val="00933C6E"/>
  </w:style>
  <w:style w:type="character" w:customStyle="1" w:styleId="sup">
    <w:name w:val="sup"/>
    <w:rsid w:val="00933C6E"/>
  </w:style>
  <w:style w:type="character" w:customStyle="1" w:styleId="pgnum">
    <w:name w:val="pgnum"/>
    <w:rsid w:val="00933C6E"/>
  </w:style>
  <w:style w:type="character" w:customStyle="1" w:styleId="SmallFontCharChar">
    <w:name w:val="Small Font Char Char"/>
    <w:rsid w:val="00933C6E"/>
    <w:rPr>
      <w:rFonts w:ascii="Arial" w:hAnsi="Arial"/>
      <w:sz w:val="12"/>
      <w:szCs w:val="24"/>
      <w:lang w:val="en-US" w:eastAsia="en-US" w:bidi="ar-SA"/>
    </w:rPr>
  </w:style>
  <w:style w:type="paragraph" w:customStyle="1" w:styleId="textmargin">
    <w:name w:val="textmargin"/>
    <w:basedOn w:val="Normal"/>
    <w:uiPriority w:val="99"/>
    <w:qFormat/>
    <w:rsid w:val="00933C6E"/>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933C6E"/>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933C6E"/>
    <w:rPr>
      <w:rFonts w:ascii="Arial Narrow" w:eastAsia="Calibri" w:hAnsi="Arial Narrow"/>
      <w:color w:val="000000"/>
    </w:rPr>
  </w:style>
  <w:style w:type="paragraph" w:customStyle="1" w:styleId="bc2">
    <w:name w:val="bc_2"/>
    <w:basedOn w:val="Normal"/>
    <w:uiPriority w:val="99"/>
    <w:qFormat/>
    <w:rsid w:val="00933C6E"/>
    <w:pPr>
      <w:spacing w:before="100" w:beforeAutospacing="1" w:after="100" w:afterAutospacing="1"/>
    </w:pPr>
    <w:rPr>
      <w:rFonts w:eastAsia="Calibri"/>
      <w:color w:val="000000"/>
    </w:rPr>
  </w:style>
  <w:style w:type="character" w:customStyle="1" w:styleId="bc21">
    <w:name w:val="bc_21"/>
    <w:rsid w:val="00933C6E"/>
  </w:style>
  <w:style w:type="paragraph" w:customStyle="1" w:styleId="style21">
    <w:name w:val="style2"/>
    <w:basedOn w:val="Normal"/>
    <w:uiPriority w:val="99"/>
    <w:qFormat/>
    <w:rsid w:val="00933C6E"/>
    <w:rPr>
      <w:rFonts w:ascii="Verdana" w:eastAsia="Calibri" w:hAnsi="Verdana"/>
      <w:szCs w:val="20"/>
    </w:rPr>
  </w:style>
  <w:style w:type="paragraph" w:customStyle="1" w:styleId="quote2">
    <w:name w:val="quote2"/>
    <w:basedOn w:val="Normal"/>
    <w:uiPriority w:val="99"/>
    <w:qFormat/>
    <w:rsid w:val="00933C6E"/>
    <w:rPr>
      <w:rFonts w:ascii="Verdana" w:eastAsia="Calibri" w:hAnsi="Verdana"/>
      <w:szCs w:val="20"/>
    </w:rPr>
  </w:style>
  <w:style w:type="character" w:customStyle="1" w:styleId="copystyle">
    <w:name w:val="copystyle"/>
    <w:rsid w:val="00933C6E"/>
  </w:style>
  <w:style w:type="paragraph" w:customStyle="1" w:styleId="BlockTitle10">
    <w:name w:val="Block Title #1"/>
    <w:basedOn w:val="Heading1"/>
    <w:qFormat/>
    <w:rsid w:val="00933C6E"/>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933C6E"/>
    <w:rPr>
      <w:rFonts w:ascii="Arial" w:hAnsi="Arial" w:cs="Arial"/>
      <w:b/>
      <w:bCs/>
      <w:kern w:val="32"/>
      <w:sz w:val="24"/>
      <w:szCs w:val="24"/>
      <w:lang w:val="en-US" w:eastAsia="en-US" w:bidi="ar-SA"/>
    </w:rPr>
  </w:style>
  <w:style w:type="character" w:customStyle="1" w:styleId="ReadUnderline">
    <w:name w:val="Read Underline"/>
    <w:rsid w:val="00933C6E"/>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933C6E"/>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933C6E"/>
    <w:rPr>
      <w:rFonts w:ascii="Century Gothic" w:eastAsia="Times New Roman" w:hAnsi="Century Gothic" w:cs="Arial"/>
      <w:bCs/>
      <w:spacing w:val="-20"/>
      <w:kern w:val="32"/>
      <w:sz w:val="36"/>
      <w:szCs w:val="32"/>
    </w:rPr>
  </w:style>
  <w:style w:type="paragraph" w:customStyle="1" w:styleId="F4">
    <w:name w:val="F4"/>
    <w:basedOn w:val="Normal"/>
    <w:link w:val="F4Char"/>
    <w:qFormat/>
    <w:rsid w:val="00933C6E"/>
    <w:pPr>
      <w:ind w:left="288" w:right="288"/>
    </w:pPr>
    <w:rPr>
      <w:rFonts w:ascii="Arial Narrow" w:eastAsia="Times New Roman" w:hAnsi="Arial Narrow"/>
      <w:szCs w:val="20"/>
      <w:u w:val="single"/>
    </w:rPr>
  </w:style>
  <w:style w:type="character" w:customStyle="1" w:styleId="F4Char">
    <w:name w:val="F4 Char"/>
    <w:link w:val="F4"/>
    <w:rsid w:val="00933C6E"/>
    <w:rPr>
      <w:rFonts w:ascii="Arial Narrow" w:eastAsia="Times New Roman" w:hAnsi="Arial Narrow" w:cs="Arial"/>
      <w:sz w:val="22"/>
      <w:szCs w:val="20"/>
      <w:u w:val="single"/>
    </w:rPr>
  </w:style>
  <w:style w:type="paragraph" w:customStyle="1" w:styleId="StyleCARD">
    <w:name w:val="Style CARD +"/>
    <w:basedOn w:val="Normal"/>
    <w:link w:val="StyleCARDChar"/>
    <w:qFormat/>
    <w:rsid w:val="00933C6E"/>
    <w:pPr>
      <w:ind w:left="300" w:right="288"/>
    </w:pPr>
    <w:rPr>
      <w:rFonts w:ascii="Arial Narrow" w:eastAsia="Times New Roman" w:hAnsi="Arial Narrow"/>
      <w:szCs w:val="20"/>
    </w:rPr>
  </w:style>
  <w:style w:type="character" w:customStyle="1" w:styleId="StyleCARDChar">
    <w:name w:val="Style CARD + Char"/>
    <w:link w:val="StyleCARD"/>
    <w:rsid w:val="00933C6E"/>
    <w:rPr>
      <w:rFonts w:ascii="Arial Narrow" w:eastAsia="Times New Roman" w:hAnsi="Arial Narrow" w:cs="Arial"/>
      <w:sz w:val="22"/>
      <w:szCs w:val="20"/>
    </w:rPr>
  </w:style>
  <w:style w:type="character" w:customStyle="1" w:styleId="noiconheadline">
    <w:name w:val="noicon_headline"/>
    <w:rsid w:val="00933C6E"/>
  </w:style>
  <w:style w:type="paragraph" w:styleId="MacroText">
    <w:name w:val="macro"/>
    <w:link w:val="MacroTextChar"/>
    <w:rsid w:val="00933C6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933C6E"/>
    <w:rPr>
      <w:rFonts w:ascii="Courier New" w:eastAsia="Times New Roman" w:hAnsi="Courier New" w:cs="Courier New"/>
      <w:sz w:val="20"/>
      <w:szCs w:val="20"/>
    </w:rPr>
  </w:style>
  <w:style w:type="character" w:customStyle="1" w:styleId="pp1">
    <w:name w:val="pp1"/>
    <w:rsid w:val="00933C6E"/>
    <w:rPr>
      <w:rFonts w:ascii="Times New Roman" w:hAnsi="Times New Roman" w:cs="Times New Roman" w:hint="default"/>
      <w:i w:val="0"/>
      <w:iCs w:val="0"/>
      <w:smallCaps w:val="0"/>
      <w:sz w:val="30"/>
      <w:szCs w:val="30"/>
    </w:rPr>
  </w:style>
  <w:style w:type="character" w:customStyle="1" w:styleId="prbodytext1">
    <w:name w:val="pr_bodytext1"/>
    <w:rsid w:val="00933C6E"/>
    <w:rPr>
      <w:rFonts w:ascii="Arial" w:hAnsi="Arial" w:cs="Arial" w:hint="default"/>
      <w:sz w:val="20"/>
      <w:szCs w:val="20"/>
    </w:rPr>
  </w:style>
  <w:style w:type="character" w:customStyle="1" w:styleId="articlehead">
    <w:name w:val="articlehead"/>
    <w:rsid w:val="00933C6E"/>
  </w:style>
  <w:style w:type="character" w:customStyle="1" w:styleId="lead">
    <w:name w:val="lead"/>
    <w:rsid w:val="00933C6E"/>
  </w:style>
  <w:style w:type="character" w:customStyle="1" w:styleId="blue3">
    <w:name w:val="blue3"/>
    <w:rsid w:val="00933C6E"/>
  </w:style>
  <w:style w:type="paragraph" w:customStyle="1" w:styleId="issuedetails">
    <w:name w:val="issue_details"/>
    <w:basedOn w:val="Normal"/>
    <w:uiPriority w:val="99"/>
    <w:qFormat/>
    <w:rsid w:val="00933C6E"/>
    <w:pPr>
      <w:spacing w:before="100" w:beforeAutospacing="1" w:after="100" w:afterAutospacing="1"/>
    </w:pPr>
    <w:rPr>
      <w:rFonts w:eastAsia="Times New Roman"/>
    </w:rPr>
  </w:style>
  <w:style w:type="character" w:customStyle="1" w:styleId="over-title">
    <w:name w:val="over-title"/>
    <w:rsid w:val="00933C6E"/>
  </w:style>
  <w:style w:type="character" w:customStyle="1" w:styleId="contentheader">
    <w:name w:val="contentheader"/>
    <w:rsid w:val="00933C6E"/>
  </w:style>
  <w:style w:type="character" w:customStyle="1" w:styleId="Stylecites10ptNotBoldChar">
    <w:name w:val="Style cites + 10 pt Not Bold Char"/>
    <w:rsid w:val="00933C6E"/>
    <w:rPr>
      <w:rFonts w:eastAsia="SimSun"/>
      <w:szCs w:val="24"/>
      <w:lang w:val="en-US" w:eastAsia="zh-CN" w:bidi="ar-SA"/>
    </w:rPr>
  </w:style>
  <w:style w:type="character" w:customStyle="1" w:styleId="tagscharchar0">
    <w:name w:val="tagscharchar"/>
    <w:rsid w:val="00933C6E"/>
  </w:style>
  <w:style w:type="character" w:customStyle="1" w:styleId="FontStyle13">
    <w:name w:val="Font Style13"/>
    <w:uiPriority w:val="99"/>
    <w:rsid w:val="00933C6E"/>
    <w:rPr>
      <w:rFonts w:ascii="Times New Roman" w:hAnsi="Times New Roman" w:cs="Times New Roman"/>
      <w:sz w:val="18"/>
      <w:szCs w:val="18"/>
    </w:rPr>
  </w:style>
  <w:style w:type="character" w:customStyle="1" w:styleId="FontStyle16">
    <w:name w:val="Font Style16"/>
    <w:uiPriority w:val="99"/>
    <w:rsid w:val="00933C6E"/>
    <w:rPr>
      <w:rFonts w:ascii="Times New Roman" w:hAnsi="Times New Roman" w:cs="Times New Roman"/>
      <w:b/>
      <w:bCs/>
      <w:spacing w:val="-20"/>
      <w:sz w:val="16"/>
      <w:szCs w:val="16"/>
    </w:rPr>
  </w:style>
  <w:style w:type="character" w:customStyle="1" w:styleId="in-widget">
    <w:name w:val="in-widget"/>
    <w:rsid w:val="00933C6E"/>
  </w:style>
  <w:style w:type="paragraph" w:customStyle="1" w:styleId="bodycopyindent">
    <w:name w:val="bodycopyindent"/>
    <w:basedOn w:val="Normal"/>
    <w:uiPriority w:val="99"/>
    <w:qFormat/>
    <w:rsid w:val="00933C6E"/>
    <w:pPr>
      <w:spacing w:before="100" w:beforeAutospacing="1" w:after="100" w:afterAutospacing="1"/>
    </w:pPr>
    <w:rPr>
      <w:rFonts w:eastAsia="Times New Roman"/>
    </w:rPr>
  </w:style>
  <w:style w:type="character" w:customStyle="1" w:styleId="spanstyle">
    <w:name w:val="spanstyle"/>
    <w:rsid w:val="00933C6E"/>
  </w:style>
  <w:style w:type="character" w:customStyle="1" w:styleId="ssl3">
    <w:name w:val="ss_l3"/>
    <w:rsid w:val="00933C6E"/>
  </w:style>
  <w:style w:type="paragraph" w:customStyle="1" w:styleId="tussenkop">
    <w:name w:val="tussenkop"/>
    <w:basedOn w:val="Normal"/>
    <w:uiPriority w:val="99"/>
    <w:qFormat/>
    <w:rsid w:val="00933C6E"/>
    <w:pPr>
      <w:spacing w:before="100" w:beforeAutospacing="1" w:after="100" w:afterAutospacing="1"/>
    </w:pPr>
    <w:rPr>
      <w:rFonts w:eastAsia="Times New Roman"/>
    </w:rPr>
  </w:style>
  <w:style w:type="paragraph" w:customStyle="1" w:styleId="text1">
    <w:name w:val="text1"/>
    <w:basedOn w:val="Normal"/>
    <w:autoRedefine/>
    <w:uiPriority w:val="99"/>
    <w:qFormat/>
    <w:rsid w:val="00933C6E"/>
    <w:rPr>
      <w:rFonts w:eastAsia="Times New Roman"/>
      <w:szCs w:val="20"/>
    </w:rPr>
  </w:style>
  <w:style w:type="character" w:customStyle="1" w:styleId="docnumbertitle">
    <w:name w:val="doc_number_title"/>
    <w:basedOn w:val="DefaultParagraphFont"/>
    <w:rsid w:val="00933C6E"/>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933C6E"/>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933C6E"/>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933C6E"/>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933C6E"/>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933C6E"/>
    <w:rPr>
      <w:rFonts w:ascii="Consolas" w:hAnsi="Consolas" w:cs="Consolas"/>
      <w:sz w:val="20"/>
      <w:szCs w:val="20"/>
    </w:rPr>
  </w:style>
  <w:style w:type="paragraph" w:customStyle="1" w:styleId="Tagline0">
    <w:name w:val="Tagline"/>
    <w:basedOn w:val="Normal"/>
    <w:link w:val="TaglineChar"/>
    <w:qFormat/>
    <w:rsid w:val="00933C6E"/>
    <w:pPr>
      <w:spacing w:line="256" w:lineRule="auto"/>
    </w:pPr>
    <w:rPr>
      <w:b/>
      <w:sz w:val="26"/>
    </w:rPr>
  </w:style>
  <w:style w:type="character" w:customStyle="1" w:styleId="FontStyle39">
    <w:name w:val="Font Style39"/>
    <w:uiPriority w:val="99"/>
    <w:rsid w:val="00933C6E"/>
    <w:rPr>
      <w:rFonts w:ascii="Constantia" w:hAnsi="Constantia" w:cs="Constantia"/>
      <w:b/>
      <w:bCs/>
      <w:sz w:val="18"/>
      <w:szCs w:val="18"/>
    </w:rPr>
  </w:style>
  <w:style w:type="character" w:customStyle="1" w:styleId="hidden">
    <w:name w:val="hidden"/>
    <w:basedOn w:val="DefaultParagraphFont"/>
    <w:rsid w:val="00933C6E"/>
  </w:style>
  <w:style w:type="paragraph" w:customStyle="1" w:styleId="StyleHeading3BlockLatinBodyCalibri">
    <w:name w:val="Style Heading 3Block + (Latin) +Body (Calibri)"/>
    <w:basedOn w:val="Heading3"/>
    <w:rsid w:val="00933C6E"/>
  </w:style>
  <w:style w:type="paragraph" w:customStyle="1" w:styleId="StyleHeading4Tagheading2Heading2Char2CharHeading2Char1">
    <w:name w:val="Style Heading 4Tagheading 2Heading 2 Char2 CharHeading 2 Char1 ..."/>
    <w:basedOn w:val="Heading4"/>
    <w:rsid w:val="00933C6E"/>
    <w:rPr>
      <w:iCs/>
    </w:rPr>
  </w:style>
  <w:style w:type="character" w:customStyle="1" w:styleId="StyleStyleBoldUnderlineIntenseEmphasisUnderlineStyleapple-s1">
    <w:name w:val="Style Style Bold UnderlineIntense EmphasisUnderlineStyleapple-s...1"/>
    <w:basedOn w:val="DefaultParagraphFont"/>
    <w:rsid w:val="00933C6E"/>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933C6E"/>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933C6E"/>
    <w:pPr>
      <w:ind w:left="720"/>
      <w:contextualSpacing/>
    </w:pPr>
  </w:style>
  <w:style w:type="character" w:customStyle="1" w:styleId="arial11">
    <w:name w:val="arial_11"/>
    <w:basedOn w:val="DefaultParagraphFont"/>
    <w:rsid w:val="00933C6E"/>
  </w:style>
  <w:style w:type="character" w:customStyle="1" w:styleId="article-date">
    <w:name w:val="article-date"/>
    <w:basedOn w:val="DefaultParagraphFont"/>
    <w:rsid w:val="00933C6E"/>
  </w:style>
  <w:style w:type="paragraph" w:customStyle="1" w:styleId="bodytext0">
    <w:name w:val="bodytext"/>
    <w:basedOn w:val="Normal"/>
    <w:rsid w:val="00933C6E"/>
    <w:pPr>
      <w:spacing w:before="100" w:beforeAutospacing="1" w:after="100" w:afterAutospacing="1"/>
    </w:pPr>
    <w:rPr>
      <w:rFonts w:ascii="Times" w:hAnsi="Times"/>
      <w:szCs w:val="20"/>
    </w:rPr>
  </w:style>
  <w:style w:type="character" w:customStyle="1" w:styleId="bodysubtoc">
    <w:name w:val="bodysubtoc"/>
    <w:basedOn w:val="DefaultParagraphFont"/>
    <w:rsid w:val="00933C6E"/>
  </w:style>
  <w:style w:type="character" w:customStyle="1" w:styleId="lefttitlesmaller">
    <w:name w:val="lefttitlesmaller"/>
    <w:basedOn w:val="DefaultParagraphFont"/>
    <w:rsid w:val="00933C6E"/>
  </w:style>
  <w:style w:type="character" w:customStyle="1" w:styleId="mb">
    <w:name w:val="mb"/>
    <w:basedOn w:val="DefaultParagraphFont"/>
    <w:rsid w:val="00933C6E"/>
  </w:style>
  <w:style w:type="character" w:customStyle="1" w:styleId="submitted-time">
    <w:name w:val="submitted-time"/>
    <w:basedOn w:val="DefaultParagraphFont"/>
    <w:rsid w:val="00933C6E"/>
  </w:style>
  <w:style w:type="paragraph" w:customStyle="1" w:styleId="date-comments">
    <w:name w:val="date-comments"/>
    <w:basedOn w:val="Normal"/>
    <w:uiPriority w:val="99"/>
    <w:qFormat/>
    <w:rsid w:val="00933C6E"/>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933C6E"/>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933C6E"/>
  </w:style>
  <w:style w:type="character" w:customStyle="1" w:styleId="meta-prep">
    <w:name w:val="meta-prep"/>
    <w:basedOn w:val="DefaultParagraphFont"/>
    <w:rsid w:val="00933C6E"/>
  </w:style>
  <w:style w:type="character" w:customStyle="1" w:styleId="entry-date">
    <w:name w:val="entry-date"/>
    <w:basedOn w:val="DefaultParagraphFont"/>
    <w:rsid w:val="00933C6E"/>
  </w:style>
  <w:style w:type="paragraph" w:customStyle="1" w:styleId="Shrink6">
    <w:name w:val="Shrink 6"/>
    <w:basedOn w:val="Normal"/>
    <w:qFormat/>
    <w:rsid w:val="00933C6E"/>
    <w:rPr>
      <w:rFonts w:eastAsia="Calibri"/>
      <w:sz w:val="12"/>
    </w:rPr>
  </w:style>
  <w:style w:type="paragraph" w:customStyle="1" w:styleId="10ptfont">
    <w:name w:val="10pt font"/>
    <w:basedOn w:val="Normal"/>
    <w:link w:val="10ptfontChar"/>
    <w:autoRedefine/>
    <w:qFormat/>
    <w:rsid w:val="00933C6E"/>
    <w:rPr>
      <w:rFonts w:eastAsia="Times New Roman"/>
      <w:sz w:val="20"/>
    </w:rPr>
  </w:style>
  <w:style w:type="character" w:customStyle="1" w:styleId="10ptfontChar">
    <w:name w:val="10pt font Char"/>
    <w:link w:val="10ptfont"/>
    <w:rsid w:val="00933C6E"/>
    <w:rPr>
      <w:rFonts w:ascii="Arial" w:eastAsia="Times New Roman" w:hAnsi="Arial" w:cs="Arial"/>
      <w:sz w:val="20"/>
    </w:rPr>
  </w:style>
  <w:style w:type="character" w:customStyle="1" w:styleId="StyleIntenseReferenceGaramond">
    <w:name w:val="Style Intense Reference + Garamond"/>
    <w:rsid w:val="00933C6E"/>
    <w:rPr>
      <w:rFonts w:ascii="Garamond" w:hAnsi="Garamond"/>
      <w:bCs/>
      <w:color w:val="auto"/>
      <w:spacing w:val="5"/>
      <w:sz w:val="20"/>
      <w:u w:val="single"/>
    </w:rPr>
  </w:style>
  <w:style w:type="character" w:customStyle="1" w:styleId="StyleIntenseReferenceGaramondBold">
    <w:name w:val="Style Intense Reference + Garamond Bold"/>
    <w:rsid w:val="00933C6E"/>
    <w:rPr>
      <w:rFonts w:ascii="Garamond" w:hAnsi="Garamond"/>
      <w:b/>
      <w:bCs/>
      <w:color w:val="auto"/>
      <w:spacing w:val="5"/>
      <w:sz w:val="20"/>
      <w:u w:val="single"/>
    </w:rPr>
  </w:style>
  <w:style w:type="character" w:customStyle="1" w:styleId="detailtitle">
    <w:name w:val="detailtitle"/>
    <w:basedOn w:val="DefaultParagraphFont"/>
    <w:rsid w:val="00933C6E"/>
  </w:style>
  <w:style w:type="character" w:customStyle="1" w:styleId="newstime">
    <w:name w:val="newstime"/>
    <w:basedOn w:val="DefaultParagraphFont"/>
    <w:rsid w:val="00933C6E"/>
  </w:style>
  <w:style w:type="character" w:customStyle="1" w:styleId="IntenseReference1">
    <w:name w:val="Intense Reference1"/>
    <w:qFormat/>
    <w:rsid w:val="00933C6E"/>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933C6E"/>
    <w:rPr>
      <w:rFonts w:ascii="Garamond" w:hAnsi="Garamond"/>
      <w:b/>
      <w:sz w:val="24"/>
      <w:szCs w:val="26"/>
      <w:bdr w:val="none" w:sz="0" w:space="0" w:color="auto"/>
      <w:shd w:val="clear" w:color="auto" w:fill="FFFF00"/>
    </w:rPr>
  </w:style>
  <w:style w:type="character" w:customStyle="1" w:styleId="ilad1">
    <w:name w:val="il_ad1"/>
    <w:rsid w:val="00933C6E"/>
    <w:rPr>
      <w:vanish/>
      <w:webHidden w:val="0"/>
      <w:color w:val="000000"/>
      <w:u w:val="single"/>
      <w:specVanish/>
    </w:rPr>
  </w:style>
  <w:style w:type="character" w:customStyle="1" w:styleId="post-category">
    <w:name w:val="post-category"/>
    <w:basedOn w:val="DefaultParagraphFont"/>
    <w:rsid w:val="00933C6E"/>
  </w:style>
  <w:style w:type="character" w:customStyle="1" w:styleId="Style11ptBlack">
    <w:name w:val="Style 11 pt Black"/>
    <w:basedOn w:val="DefaultParagraphFont"/>
    <w:rsid w:val="00933C6E"/>
    <w:rPr>
      <w:color w:val="000000"/>
      <w:sz w:val="20"/>
    </w:rPr>
  </w:style>
  <w:style w:type="paragraph" w:customStyle="1" w:styleId="font--body">
    <w:name w:val="font--body"/>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933C6E"/>
  </w:style>
  <w:style w:type="character" w:customStyle="1" w:styleId="css-16f3y1r">
    <w:name w:val="css-16f3y1r"/>
    <w:basedOn w:val="DefaultParagraphFont"/>
    <w:rsid w:val="00933C6E"/>
  </w:style>
  <w:style w:type="character" w:customStyle="1" w:styleId="css-cnj6d5">
    <w:name w:val="css-cnj6d5"/>
    <w:basedOn w:val="DefaultParagraphFont"/>
    <w:rsid w:val="00933C6E"/>
  </w:style>
  <w:style w:type="character" w:customStyle="1" w:styleId="ob-widget-text">
    <w:name w:val="ob-widget-text"/>
    <w:basedOn w:val="DefaultParagraphFont"/>
    <w:rsid w:val="00933C6E"/>
  </w:style>
  <w:style w:type="paragraph" w:customStyle="1" w:styleId="ob-dynamic-rec-container">
    <w:name w:val="ob-dynamic-rec-container"/>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933C6E"/>
  </w:style>
  <w:style w:type="character" w:customStyle="1" w:styleId="share-kitcollapse-btn-text">
    <w:name w:val="share-kit__collapse-btn-text"/>
    <w:basedOn w:val="DefaultParagraphFont"/>
    <w:rsid w:val="00933C6E"/>
  </w:style>
  <w:style w:type="paragraph" w:customStyle="1" w:styleId="e-navigation-primary-iteme-navigation-primary-item--first">
    <w:name w:val="e-navigation-primary-item&#10;     &#10;     &#10;     &#10;     e-navigation-primary-item--first"/>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933C6E"/>
  </w:style>
  <w:style w:type="paragraph" w:customStyle="1" w:styleId="e-navigation-primary-iteme-navigation-primary-item--current">
    <w:name w:val="e-navigation-primary-item&#10;     e-navigation-primary-item--current"/>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933C6E"/>
  </w:style>
  <w:style w:type="paragraph" w:customStyle="1" w:styleId="e-navigation-secondary-iteme-navigation-secondary-item--has-children">
    <w:name w:val="e-navigation-secondary-item&#10;     &#10;     e-navigation-secondary-item--has-children"/>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933C6E"/>
  </w:style>
  <w:style w:type="paragraph" w:customStyle="1" w:styleId="e-navigation-secondary-item">
    <w:name w:val="e-navigation-secondary-item"/>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933C6E"/>
  </w:style>
  <w:style w:type="character" w:customStyle="1" w:styleId="lead-asset-copyright">
    <w:name w:val="lead-asset-copyright"/>
    <w:basedOn w:val="DefaultParagraphFont"/>
    <w:rsid w:val="00933C6E"/>
  </w:style>
  <w:style w:type="character" w:customStyle="1" w:styleId="lead-asset-copyright-label">
    <w:name w:val="lead-asset-copyright-label"/>
    <w:basedOn w:val="DefaultParagraphFont"/>
    <w:rsid w:val="00933C6E"/>
  </w:style>
  <w:style w:type="paragraph" w:customStyle="1" w:styleId="bylineauthor">
    <w:name w:val="byline__author"/>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933C6E"/>
  </w:style>
  <w:style w:type="character" w:customStyle="1" w:styleId="bylineauthor-location">
    <w:name w:val="byline__author-location"/>
    <w:basedOn w:val="DefaultParagraphFont"/>
    <w:rsid w:val="00933C6E"/>
  </w:style>
  <w:style w:type="character" w:customStyle="1" w:styleId="component-content">
    <w:name w:val="component-content"/>
    <w:basedOn w:val="DefaultParagraphFont"/>
    <w:rsid w:val="00933C6E"/>
  </w:style>
  <w:style w:type="character" w:customStyle="1" w:styleId="mfirst-letter">
    <w:name w:val="m_first-letter"/>
    <w:basedOn w:val="DefaultParagraphFont"/>
    <w:rsid w:val="00933C6E"/>
  </w:style>
  <w:style w:type="character" w:customStyle="1" w:styleId="article-body-image-caption">
    <w:name w:val="article-body-image-caption"/>
    <w:basedOn w:val="DefaultParagraphFont"/>
    <w:rsid w:val="00933C6E"/>
  </w:style>
  <w:style w:type="character" w:customStyle="1" w:styleId="article-body-image-copyright">
    <w:name w:val="article-body-image-copyright"/>
    <w:basedOn w:val="DefaultParagraphFont"/>
    <w:rsid w:val="00933C6E"/>
  </w:style>
  <w:style w:type="character" w:customStyle="1" w:styleId="article-body-image-copyright-label">
    <w:name w:val="article-body-image-copyright-label"/>
    <w:basedOn w:val="DefaultParagraphFont"/>
    <w:rsid w:val="00933C6E"/>
  </w:style>
  <w:style w:type="paragraph" w:customStyle="1" w:styleId="list-of-tagsitem">
    <w:name w:val="list-of-tags__item"/>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933C6E"/>
  </w:style>
  <w:style w:type="paragraph" w:customStyle="1" w:styleId="social-followitem">
    <w:name w:val="social-follow__item"/>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933C6E"/>
  </w:style>
  <w:style w:type="paragraph" w:customStyle="1" w:styleId="list-of-entitiesitem">
    <w:name w:val="list-of-entities__item"/>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933C6E"/>
  </w:style>
  <w:style w:type="character" w:customStyle="1" w:styleId="mmeta-propertydate-date">
    <w:name w:val="m_meta-property__date-date"/>
    <w:basedOn w:val="DefaultParagraphFont"/>
    <w:rsid w:val="00933C6E"/>
  </w:style>
  <w:style w:type="character" w:customStyle="1" w:styleId="mmeta-propertydate-separator">
    <w:name w:val="m_meta-property__date-separator"/>
    <w:basedOn w:val="DefaultParagraphFont"/>
    <w:rsid w:val="00933C6E"/>
  </w:style>
  <w:style w:type="character" w:customStyle="1" w:styleId="mmeta-propertydate-time">
    <w:name w:val="m_meta-property__date-time"/>
    <w:basedOn w:val="DefaultParagraphFont"/>
    <w:rsid w:val="00933C6E"/>
  </w:style>
  <w:style w:type="character" w:customStyle="1" w:styleId="live-indicatortext">
    <w:name w:val="live-indicator__text"/>
    <w:basedOn w:val="DefaultParagraphFont"/>
    <w:rsid w:val="00933C6E"/>
  </w:style>
  <w:style w:type="character" w:customStyle="1" w:styleId="sr-only">
    <w:name w:val="sr-only"/>
    <w:basedOn w:val="DefaultParagraphFont"/>
    <w:rsid w:val="00933C6E"/>
  </w:style>
  <w:style w:type="character" w:customStyle="1" w:styleId="site-footerback-to-top-text">
    <w:name w:val="site-footer__back-to-top-text"/>
    <w:basedOn w:val="DefaultParagraphFont"/>
    <w:rsid w:val="00933C6E"/>
  </w:style>
  <w:style w:type="character" w:customStyle="1" w:styleId="site-footersocial-description">
    <w:name w:val="site-footer__social-description"/>
    <w:basedOn w:val="DefaultParagraphFont"/>
    <w:rsid w:val="00933C6E"/>
  </w:style>
  <w:style w:type="paragraph" w:customStyle="1" w:styleId="site-footersocial-item">
    <w:name w:val="site-footer__social-item"/>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933C6E"/>
  </w:style>
  <w:style w:type="character" w:customStyle="1" w:styleId="dquo">
    <w:name w:val="dquo"/>
    <w:basedOn w:val="DefaultParagraphFont"/>
    <w:rsid w:val="00933C6E"/>
  </w:style>
  <w:style w:type="character" w:customStyle="1" w:styleId="rollover-block">
    <w:name w:val="rollover-block"/>
    <w:basedOn w:val="DefaultParagraphFont"/>
    <w:rsid w:val="00933C6E"/>
  </w:style>
  <w:style w:type="paragraph" w:customStyle="1" w:styleId="tx">
    <w:name w:val="tx"/>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933C6E"/>
  </w:style>
  <w:style w:type="paragraph" w:customStyle="1" w:styleId="paragraph">
    <w:name w:val="paragraph"/>
    <w:basedOn w:val="Normal"/>
    <w:qFormat/>
    <w:rsid w:val="00933C6E"/>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933C6E"/>
  </w:style>
  <w:style w:type="character" w:customStyle="1" w:styleId="eop">
    <w:name w:val="eop"/>
    <w:basedOn w:val="DefaultParagraphFont"/>
    <w:rsid w:val="00933C6E"/>
  </w:style>
  <w:style w:type="character" w:customStyle="1" w:styleId="spellingerror">
    <w:name w:val="spellingerror"/>
    <w:basedOn w:val="DefaultParagraphFont"/>
    <w:rsid w:val="00933C6E"/>
  </w:style>
  <w:style w:type="paragraph" w:customStyle="1" w:styleId="CardText20">
    <w:name w:val="Card Text2"/>
    <w:basedOn w:val="Normal"/>
    <w:uiPriority w:val="4"/>
    <w:qFormat/>
    <w:rsid w:val="00933C6E"/>
    <w:pPr>
      <w:ind w:left="288" w:right="288"/>
    </w:pPr>
    <w:rPr>
      <w:sz w:val="16"/>
    </w:rPr>
  </w:style>
  <w:style w:type="character" w:customStyle="1" w:styleId="normal-c1">
    <w:name w:val="normal-c1"/>
    <w:rsid w:val="00933C6E"/>
  </w:style>
  <w:style w:type="character" w:customStyle="1" w:styleId="Style12ptBoldUnderline">
    <w:name w:val="Style 12 pt Bold Underline"/>
    <w:rsid w:val="00933C6E"/>
    <w:rPr>
      <w:b/>
      <w:bCs/>
      <w:sz w:val="24"/>
      <w:u w:val="single"/>
    </w:rPr>
  </w:style>
  <w:style w:type="character" w:customStyle="1" w:styleId="Irrelevant6fontChar">
    <w:name w:val="Irrelevant (6 font) Char"/>
    <w:rsid w:val="00933C6E"/>
    <w:rPr>
      <w:sz w:val="12"/>
      <w:szCs w:val="12"/>
      <w:lang w:val="en-US" w:eastAsia="en-US" w:bidi="ar-SA"/>
    </w:rPr>
  </w:style>
  <w:style w:type="character" w:customStyle="1" w:styleId="ref-lnk">
    <w:name w:val="ref-lnk"/>
    <w:basedOn w:val="DefaultParagraphFont"/>
    <w:rsid w:val="00933C6E"/>
  </w:style>
  <w:style w:type="character" w:customStyle="1" w:styleId="s1">
    <w:name w:val="s1"/>
    <w:basedOn w:val="DefaultParagraphFont"/>
    <w:rsid w:val="00933C6E"/>
  </w:style>
  <w:style w:type="character" w:customStyle="1" w:styleId="s2">
    <w:name w:val="s2"/>
    <w:basedOn w:val="DefaultParagraphFont"/>
    <w:rsid w:val="00933C6E"/>
  </w:style>
  <w:style w:type="paragraph" w:customStyle="1" w:styleId="li1">
    <w:name w:val="li1"/>
    <w:basedOn w:val="Normal"/>
    <w:rsid w:val="00933C6E"/>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933C6E"/>
  </w:style>
  <w:style w:type="paragraph" w:customStyle="1" w:styleId="ad-inject-after">
    <w:name w:val="ad-inject-after"/>
    <w:basedOn w:val="Normal"/>
    <w:rsid w:val="00933C6E"/>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933C6E"/>
  </w:style>
  <w:style w:type="character" w:customStyle="1" w:styleId="right">
    <w:name w:val="right"/>
    <w:basedOn w:val="DefaultParagraphFont"/>
    <w:rsid w:val="00933C6E"/>
  </w:style>
  <w:style w:type="character" w:customStyle="1" w:styleId="StyleThickunderline1">
    <w:name w:val="Style Thick underline1"/>
    <w:basedOn w:val="DefaultParagraphFont"/>
    <w:rsid w:val="00933C6E"/>
    <w:rPr>
      <w:u w:val="single"/>
    </w:rPr>
  </w:style>
  <w:style w:type="paragraph" w:customStyle="1" w:styleId="BoldUnderlined1">
    <w:name w:val="Bold Underlined1"/>
    <w:basedOn w:val="Normal"/>
    <w:next w:val="BodyText"/>
    <w:uiPriority w:val="6"/>
    <w:qFormat/>
    <w:rsid w:val="00933C6E"/>
    <w:pPr>
      <w:keepNext/>
      <w:keepLines/>
      <w:spacing w:after="240"/>
      <w:jc w:val="center"/>
      <w:outlineLvl w:val="0"/>
    </w:pPr>
    <w:rPr>
      <w:bCs/>
      <w:sz w:val="24"/>
      <w:u w:val="single"/>
    </w:rPr>
  </w:style>
  <w:style w:type="character" w:customStyle="1" w:styleId="font--body1">
    <w:name w:val="font--body1"/>
    <w:basedOn w:val="DefaultParagraphFont"/>
    <w:rsid w:val="00933C6E"/>
  </w:style>
  <w:style w:type="paragraph" w:customStyle="1" w:styleId="m6644278047421238569gmail-msolistparagraph">
    <w:name w:val="m_6644278047421238569gmail-msolistparagraph"/>
    <w:basedOn w:val="Normal"/>
    <w:rsid w:val="00933C6E"/>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933C6E"/>
  </w:style>
  <w:style w:type="character" w:customStyle="1" w:styleId="inlinevideo-videolabel">
    <w:name w:val="inlinevideo-videolabel"/>
    <w:basedOn w:val="DefaultParagraphFont"/>
    <w:rsid w:val="00933C6E"/>
  </w:style>
  <w:style w:type="character" w:customStyle="1" w:styleId="inlinevideo-videoduration">
    <w:name w:val="inlinevideo-videoduration"/>
    <w:basedOn w:val="DefaultParagraphFont"/>
    <w:rsid w:val="00933C6E"/>
  </w:style>
  <w:style w:type="paragraph" w:customStyle="1" w:styleId="interstitial-link">
    <w:name w:val="interstitial-link"/>
    <w:basedOn w:val="Normal"/>
    <w:uiPriority w:val="99"/>
    <w:qFormat/>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933C6E"/>
  </w:style>
  <w:style w:type="paragraph" w:customStyle="1" w:styleId="td-ad-inline">
    <w:name w:val="td-ad-inline"/>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933C6E"/>
  </w:style>
  <w:style w:type="character" w:customStyle="1" w:styleId="mghead">
    <w:name w:val="mghead"/>
    <w:basedOn w:val="DefaultParagraphFont"/>
    <w:rsid w:val="00933C6E"/>
  </w:style>
  <w:style w:type="paragraph" w:customStyle="1" w:styleId="excerpt">
    <w:name w:val="excerpt"/>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933C6E"/>
  </w:style>
  <w:style w:type="paragraph" w:customStyle="1" w:styleId="introtxt">
    <w:name w:val="introtxt"/>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933C6E"/>
  </w:style>
  <w:style w:type="character" w:customStyle="1" w:styleId="read-more-bigsubtitle">
    <w:name w:val="read-more-big__subtitle"/>
    <w:basedOn w:val="DefaultParagraphFont"/>
    <w:rsid w:val="00933C6E"/>
  </w:style>
  <w:style w:type="character" w:customStyle="1" w:styleId="read-more-bigtitle">
    <w:name w:val="read-more-big__title"/>
    <w:basedOn w:val="DefaultParagraphFont"/>
    <w:rsid w:val="00933C6E"/>
  </w:style>
  <w:style w:type="character" w:customStyle="1" w:styleId="field">
    <w:name w:val="field"/>
    <w:basedOn w:val="DefaultParagraphFont"/>
    <w:rsid w:val="00933C6E"/>
  </w:style>
  <w:style w:type="paragraph" w:customStyle="1" w:styleId="v-pstyle0">
    <w:name w:val="v-pstyle0"/>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933C6E"/>
  </w:style>
  <w:style w:type="paragraph" w:customStyle="1" w:styleId="v-pstyle2">
    <w:name w:val="v-pstyle2"/>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933C6E"/>
  </w:style>
  <w:style w:type="character" w:customStyle="1" w:styleId="screen-reader-text">
    <w:name w:val="screen-reader-text"/>
    <w:basedOn w:val="DefaultParagraphFont"/>
    <w:rsid w:val="00933C6E"/>
  </w:style>
  <w:style w:type="paragraph" w:customStyle="1" w:styleId="css-38z03z">
    <w:name w:val="css-38z03z"/>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933C6E"/>
  </w:style>
  <w:style w:type="paragraph" w:customStyle="1" w:styleId="21smz">
    <w:name w:val="_21smz"/>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933C6E"/>
  </w:style>
  <w:style w:type="paragraph" w:customStyle="1" w:styleId="8PointFont">
    <w:name w:val="8 Point Font"/>
    <w:next w:val="Normal"/>
    <w:link w:val="8PointFontChar"/>
    <w:qFormat/>
    <w:rsid w:val="00933C6E"/>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933C6E"/>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933C6E"/>
    <w:rPr>
      <w:rFonts w:ascii="Avenir LT Std 45 Book" w:hAnsi="Avenir LT Std 45 Book"/>
    </w:rPr>
  </w:style>
  <w:style w:type="character" w:customStyle="1" w:styleId="DateTimeChar">
    <w:name w:val="DateTime Char"/>
    <w:basedOn w:val="DefaultParagraphFont"/>
    <w:link w:val="DateTime0"/>
    <w:uiPriority w:val="4"/>
    <w:rsid w:val="00933C6E"/>
    <w:rPr>
      <w:rFonts w:ascii="Avenir LT Std 45 Book" w:hAnsi="Avenir LT Std 45 Book" w:cs="Arial"/>
      <w:sz w:val="22"/>
    </w:rPr>
  </w:style>
  <w:style w:type="paragraph" w:customStyle="1" w:styleId="Lecture">
    <w:name w:val="Lecture"/>
    <w:next w:val="BodyText"/>
    <w:link w:val="LectureChar"/>
    <w:autoRedefine/>
    <w:uiPriority w:val="4"/>
    <w:qFormat/>
    <w:rsid w:val="00933C6E"/>
    <w:pPr>
      <w:spacing w:line="259" w:lineRule="auto"/>
      <w:outlineLvl w:val="5"/>
    </w:pPr>
    <w:rPr>
      <w:rFonts w:ascii="Avenir LT Std 45 Book" w:eastAsiaTheme="minorHAnsi" w:hAnsi="Avenir LT Std 45 Book" w:cs="Arial"/>
      <w:spacing w:val="-10"/>
      <w:sz w:val="22"/>
      <w:szCs w:val="22"/>
    </w:rPr>
  </w:style>
  <w:style w:type="character" w:customStyle="1" w:styleId="LectureChar">
    <w:name w:val="Lecture Char"/>
    <w:basedOn w:val="DateTimeChar"/>
    <w:link w:val="Lecture"/>
    <w:uiPriority w:val="4"/>
    <w:rsid w:val="00933C6E"/>
    <w:rPr>
      <w:rFonts w:ascii="Avenir LT Std 45 Book" w:eastAsiaTheme="minorHAnsi" w:hAnsi="Avenir LT Std 45 Book" w:cs="Arial"/>
      <w:spacing w:val="-10"/>
      <w:sz w:val="22"/>
      <w:szCs w:val="22"/>
    </w:rPr>
  </w:style>
  <w:style w:type="character" w:customStyle="1" w:styleId="m4841727538114946087gmail-styleunderline">
    <w:name w:val="m_4841727538114946087gmail-styleunderline"/>
    <w:basedOn w:val="DefaultParagraphFont"/>
    <w:rsid w:val="00933C6E"/>
  </w:style>
  <w:style w:type="paragraph" w:customStyle="1" w:styleId="BreakTag">
    <w:name w:val="Break Tag"/>
    <w:basedOn w:val="Normal"/>
    <w:autoRedefine/>
    <w:uiPriority w:val="4"/>
    <w:qFormat/>
    <w:rsid w:val="00933C6E"/>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933C6E"/>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933C6E"/>
    <w:rPr>
      <w:rFonts w:ascii="Arial Bold" w:hAnsi="Arial Bold" w:cs="Arial"/>
      <w:b/>
      <w:caps/>
      <w:sz w:val="32"/>
      <w:u w:val="single"/>
    </w:rPr>
  </w:style>
  <w:style w:type="character" w:customStyle="1" w:styleId="CiteCharChar">
    <w:name w:val="Cite Char Char"/>
    <w:basedOn w:val="DefaultParagraphFont"/>
    <w:rsid w:val="00933C6E"/>
    <w:rPr>
      <w:rFonts w:ascii="Cambria" w:hAnsi="Cambria" w:cs="Times New Roman"/>
      <w:b/>
      <w:bCs/>
      <w:sz w:val="26"/>
      <w:szCs w:val="26"/>
    </w:rPr>
  </w:style>
  <w:style w:type="character" w:customStyle="1" w:styleId="upper">
    <w:name w:val="upper"/>
    <w:basedOn w:val="DefaultParagraphFont"/>
    <w:rsid w:val="00933C6E"/>
  </w:style>
  <w:style w:type="character" w:customStyle="1" w:styleId="SmallFont7pt">
    <w:name w:val="Small Font (7 pt)"/>
    <w:basedOn w:val="DefaultParagraphFont"/>
    <w:qFormat/>
    <w:rsid w:val="00933C6E"/>
    <w:rPr>
      <w:sz w:val="14"/>
    </w:rPr>
  </w:style>
  <w:style w:type="character" w:customStyle="1" w:styleId="style65">
    <w:name w:val="style65"/>
    <w:basedOn w:val="DefaultParagraphFont"/>
    <w:rsid w:val="00933C6E"/>
    <w:rPr>
      <w:rFonts w:cs="Times New Roman"/>
    </w:rPr>
  </w:style>
  <w:style w:type="paragraph" w:customStyle="1" w:styleId="StylecardLatinVerdana-BoldUnderline">
    <w:name w:val="Style card + (Latin) Verdana-Bold Underline"/>
    <w:basedOn w:val="Normal"/>
    <w:link w:val="StylecardLatinVerdana-BoldUnderlineChar"/>
    <w:qFormat/>
    <w:rsid w:val="00933C6E"/>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933C6E"/>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933C6E"/>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933C6E"/>
    <w:rPr>
      <w:rFonts w:ascii="Avenir LT Std 45 Book" w:eastAsia="Calibri" w:hAnsi="Avenir LT Std 45 Book" w:cs="Arial"/>
      <w:sz w:val="22"/>
    </w:rPr>
  </w:style>
  <w:style w:type="character" w:customStyle="1" w:styleId="Style11ptThickunderline">
    <w:name w:val="Style 11 pt Thick underline"/>
    <w:rsid w:val="00933C6E"/>
    <w:rPr>
      <w:rFonts w:ascii="Times New Roman" w:hAnsi="Times New Roman"/>
      <w:sz w:val="20"/>
      <w:u w:val="single"/>
    </w:rPr>
  </w:style>
  <w:style w:type="character" w:customStyle="1" w:styleId="Style11ptBoldThickunderline">
    <w:name w:val="Style 11 pt Bold Thick underline"/>
    <w:rsid w:val="00933C6E"/>
    <w:rPr>
      <w:rFonts w:ascii="Times New Roman" w:hAnsi="Times New Roman"/>
      <w:b/>
      <w:bCs/>
      <w:sz w:val="20"/>
      <w:u w:val="single"/>
    </w:rPr>
  </w:style>
  <w:style w:type="character" w:customStyle="1" w:styleId="UnderlineCard1">
    <w:name w:val="Underline Card"/>
    <w:uiPriority w:val="6"/>
    <w:qFormat/>
    <w:rsid w:val="00933C6E"/>
    <w:rPr>
      <w:rFonts w:ascii="Arial" w:hAnsi="Arial"/>
      <w:b w:val="0"/>
      <w:bCs/>
      <w:sz w:val="20"/>
      <w:u w:val="single"/>
    </w:rPr>
  </w:style>
  <w:style w:type="paragraph" w:customStyle="1" w:styleId="type">
    <w:name w:val="type"/>
    <w:basedOn w:val="Normal"/>
    <w:qFormat/>
    <w:rsid w:val="00933C6E"/>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933C6E"/>
  </w:style>
  <w:style w:type="character" w:customStyle="1" w:styleId="abodyblack3">
    <w:name w:val="abodyblack3"/>
    <w:basedOn w:val="DefaultParagraphFont"/>
    <w:rsid w:val="00933C6E"/>
  </w:style>
  <w:style w:type="character" w:customStyle="1" w:styleId="UnderlineChar2CharCharChar">
    <w:name w:val="Underline Char2 Char Char Char"/>
    <w:rsid w:val="00933C6E"/>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933C6E"/>
    <w:rPr>
      <w:rFonts w:ascii="Times New Roman" w:hAnsi="Times New Roman" w:cs="Times New Roman"/>
      <w:sz w:val="20"/>
      <w:szCs w:val="20"/>
    </w:rPr>
  </w:style>
  <w:style w:type="character" w:customStyle="1" w:styleId="FontStyle173">
    <w:name w:val="Font Style173"/>
    <w:basedOn w:val="DefaultParagraphFont"/>
    <w:uiPriority w:val="99"/>
    <w:rsid w:val="00933C6E"/>
    <w:rPr>
      <w:rFonts w:ascii="Times New Roman" w:hAnsi="Times New Roman" w:cs="Times New Roman"/>
      <w:sz w:val="14"/>
      <w:szCs w:val="14"/>
    </w:rPr>
  </w:style>
  <w:style w:type="character" w:customStyle="1" w:styleId="FontStyle151">
    <w:name w:val="Font Style151"/>
    <w:basedOn w:val="DefaultParagraphFont"/>
    <w:uiPriority w:val="99"/>
    <w:rsid w:val="00933C6E"/>
    <w:rPr>
      <w:rFonts w:ascii="Arial Narrow" w:hAnsi="Arial Narrow" w:cs="Arial Narrow"/>
      <w:b/>
      <w:bCs/>
      <w:sz w:val="12"/>
      <w:szCs w:val="12"/>
    </w:rPr>
  </w:style>
  <w:style w:type="character" w:customStyle="1" w:styleId="FontStyle156">
    <w:name w:val="Font Style156"/>
    <w:basedOn w:val="DefaultParagraphFont"/>
    <w:uiPriority w:val="99"/>
    <w:rsid w:val="00933C6E"/>
    <w:rPr>
      <w:rFonts w:ascii="Arial Narrow" w:hAnsi="Arial Narrow" w:cs="Arial Narrow"/>
      <w:sz w:val="8"/>
      <w:szCs w:val="8"/>
    </w:rPr>
  </w:style>
  <w:style w:type="character" w:customStyle="1" w:styleId="FontStyle160">
    <w:name w:val="Font Style160"/>
    <w:basedOn w:val="DefaultParagraphFont"/>
    <w:uiPriority w:val="99"/>
    <w:rsid w:val="00933C6E"/>
    <w:rPr>
      <w:rFonts w:ascii="Times New Roman" w:hAnsi="Times New Roman" w:cs="Times New Roman"/>
      <w:b/>
      <w:bCs/>
      <w:sz w:val="20"/>
      <w:szCs w:val="20"/>
    </w:rPr>
  </w:style>
  <w:style w:type="character" w:customStyle="1" w:styleId="FontStyle178">
    <w:name w:val="Font Style178"/>
    <w:basedOn w:val="DefaultParagraphFont"/>
    <w:uiPriority w:val="99"/>
    <w:rsid w:val="00933C6E"/>
    <w:rPr>
      <w:rFonts w:ascii="Times New Roman" w:hAnsi="Times New Roman" w:cs="Times New Roman"/>
      <w:sz w:val="18"/>
      <w:szCs w:val="18"/>
    </w:rPr>
  </w:style>
  <w:style w:type="paragraph" w:customStyle="1" w:styleId="Style140">
    <w:name w:val="Style14"/>
    <w:basedOn w:val="Normal"/>
    <w:uiPriority w:val="99"/>
    <w:qFormat/>
    <w:rsid w:val="00933C6E"/>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933C6E"/>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933C6E"/>
    <w:rPr>
      <w:rFonts w:ascii="Times New Roman" w:hAnsi="Times New Roman" w:cs="Times New Roman"/>
      <w:sz w:val="12"/>
      <w:szCs w:val="12"/>
    </w:rPr>
  </w:style>
  <w:style w:type="paragraph" w:customStyle="1" w:styleId="Style90">
    <w:name w:val="Style9"/>
    <w:basedOn w:val="Normal"/>
    <w:uiPriority w:val="99"/>
    <w:qFormat/>
    <w:rsid w:val="00933C6E"/>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933C6E"/>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933C6E"/>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933C6E"/>
    <w:rPr>
      <w:rFonts w:ascii="Times New Roman" w:hAnsi="Times New Roman" w:cs="Times New Roman"/>
      <w:sz w:val="16"/>
      <w:szCs w:val="16"/>
    </w:rPr>
  </w:style>
  <w:style w:type="character" w:customStyle="1" w:styleId="FontStyle172">
    <w:name w:val="Font Style172"/>
    <w:basedOn w:val="DefaultParagraphFont"/>
    <w:uiPriority w:val="99"/>
    <w:rsid w:val="00933C6E"/>
    <w:rPr>
      <w:rFonts w:ascii="Times New Roman" w:hAnsi="Times New Roman" w:cs="Times New Roman"/>
      <w:b/>
      <w:bCs/>
      <w:sz w:val="16"/>
      <w:szCs w:val="16"/>
    </w:rPr>
  </w:style>
  <w:style w:type="paragraph" w:customStyle="1" w:styleId="Style180">
    <w:name w:val="Style18"/>
    <w:basedOn w:val="Normal"/>
    <w:uiPriority w:val="99"/>
    <w:qFormat/>
    <w:rsid w:val="00933C6E"/>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933C6E"/>
    <w:rPr>
      <w:rFonts w:ascii="Times New Roman" w:hAnsi="Times New Roman" w:cs="Times New Roman"/>
      <w:i/>
      <w:iCs/>
      <w:sz w:val="16"/>
      <w:szCs w:val="16"/>
    </w:rPr>
  </w:style>
  <w:style w:type="character" w:customStyle="1" w:styleId="FontStyle162">
    <w:name w:val="Font Style162"/>
    <w:basedOn w:val="DefaultParagraphFont"/>
    <w:uiPriority w:val="99"/>
    <w:rsid w:val="00933C6E"/>
    <w:rPr>
      <w:rFonts w:ascii="Times New Roman" w:hAnsi="Times New Roman" w:cs="Times New Roman"/>
      <w:b/>
      <w:bCs/>
      <w:sz w:val="18"/>
      <w:szCs w:val="18"/>
    </w:rPr>
  </w:style>
  <w:style w:type="character" w:customStyle="1" w:styleId="FontStyle167">
    <w:name w:val="Font Style167"/>
    <w:basedOn w:val="DefaultParagraphFont"/>
    <w:uiPriority w:val="99"/>
    <w:rsid w:val="00933C6E"/>
    <w:rPr>
      <w:rFonts w:ascii="Times New Roman" w:hAnsi="Times New Roman" w:cs="Times New Roman"/>
      <w:sz w:val="10"/>
      <w:szCs w:val="10"/>
    </w:rPr>
  </w:style>
  <w:style w:type="character" w:customStyle="1" w:styleId="FontStyle174">
    <w:name w:val="Font Style174"/>
    <w:basedOn w:val="DefaultParagraphFont"/>
    <w:uiPriority w:val="99"/>
    <w:rsid w:val="00933C6E"/>
    <w:rPr>
      <w:rFonts w:ascii="Arial Narrow" w:hAnsi="Arial Narrow" w:cs="Arial Narrow"/>
      <w:b/>
      <w:bCs/>
      <w:sz w:val="18"/>
      <w:szCs w:val="18"/>
    </w:rPr>
  </w:style>
  <w:style w:type="paragraph" w:customStyle="1" w:styleId="Style47">
    <w:name w:val="Style47"/>
    <w:basedOn w:val="Normal"/>
    <w:uiPriority w:val="99"/>
    <w:qFormat/>
    <w:rsid w:val="00933C6E"/>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933C6E"/>
    <w:rPr>
      <w:rFonts w:ascii="Times New Roman" w:hAnsi="Times New Roman" w:cs="Times New Roman"/>
      <w:sz w:val="12"/>
      <w:szCs w:val="12"/>
    </w:rPr>
  </w:style>
  <w:style w:type="paragraph" w:customStyle="1" w:styleId="Style24">
    <w:name w:val="Style24"/>
    <w:basedOn w:val="Normal"/>
    <w:uiPriority w:val="99"/>
    <w:qFormat/>
    <w:rsid w:val="00933C6E"/>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933C6E"/>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933C6E"/>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933C6E"/>
    <w:rPr>
      <w:rFonts w:ascii="Times New Roman" w:hAnsi="Times New Roman" w:cs="Times New Roman"/>
      <w:b/>
      <w:bCs/>
      <w:sz w:val="18"/>
      <w:szCs w:val="18"/>
    </w:rPr>
  </w:style>
  <w:style w:type="paragraph" w:customStyle="1" w:styleId="Style210">
    <w:name w:val="Style21"/>
    <w:basedOn w:val="Normal"/>
    <w:uiPriority w:val="99"/>
    <w:qFormat/>
    <w:rsid w:val="00933C6E"/>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933C6E"/>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933C6E"/>
    <w:rPr>
      <w:rFonts w:ascii="Arial" w:eastAsia="Calibri" w:hAnsi="Arial" w:cs="Arial"/>
      <w:sz w:val="16"/>
      <w:szCs w:val="20"/>
    </w:rPr>
  </w:style>
  <w:style w:type="character" w:customStyle="1" w:styleId="allocatoragentsleft">
    <w:name w:val="al_locatoragentsleft"/>
    <w:basedOn w:val="DefaultParagraphFont"/>
    <w:rsid w:val="00933C6E"/>
  </w:style>
  <w:style w:type="paragraph" w:customStyle="1" w:styleId="Carding">
    <w:name w:val="Carding"/>
    <w:basedOn w:val="Normal"/>
    <w:qFormat/>
    <w:rsid w:val="00933C6E"/>
    <w:rPr>
      <w:rFonts w:ascii="Avenir LT Std 45 Book" w:eastAsia="Times New Roman" w:hAnsi="Avenir LT Std 45 Book"/>
      <w:sz w:val="18"/>
    </w:rPr>
  </w:style>
  <w:style w:type="character" w:customStyle="1" w:styleId="aunderline0">
    <w:name w:val="aunderline"/>
    <w:basedOn w:val="DefaultParagraphFont"/>
    <w:qFormat/>
    <w:rsid w:val="00933C6E"/>
    <w:rPr>
      <w:rFonts w:ascii="Times New Roman" w:hAnsi="Times New Roman"/>
      <w:sz w:val="20"/>
      <w:szCs w:val="24"/>
      <w:u w:val="thick"/>
    </w:rPr>
  </w:style>
  <w:style w:type="character" w:customStyle="1" w:styleId="Boxing-New">
    <w:name w:val="Boxing - New"/>
    <w:basedOn w:val="DefaultParagraphFont"/>
    <w:rsid w:val="00933C6E"/>
    <w:rPr>
      <w:rFonts w:ascii="Arial Narrow" w:hAnsi="Arial Narrow"/>
      <w:sz w:val="16"/>
      <w:u w:val="none"/>
      <w:bdr w:val="single" w:sz="4" w:space="0" w:color="auto"/>
    </w:rPr>
  </w:style>
  <w:style w:type="character" w:customStyle="1" w:styleId="pagetitle0">
    <w:name w:val="pagetitle"/>
    <w:basedOn w:val="DefaultParagraphFont"/>
    <w:rsid w:val="00933C6E"/>
  </w:style>
  <w:style w:type="paragraph" w:customStyle="1" w:styleId="NormalWeb8">
    <w:name w:val="Normal (Web)8"/>
    <w:basedOn w:val="Normal"/>
    <w:qFormat/>
    <w:rsid w:val="00933C6E"/>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933C6E"/>
    <w:rPr>
      <w:color w:val="000000"/>
      <w:sz w:val="20"/>
      <w:u w:val="single"/>
    </w:rPr>
  </w:style>
  <w:style w:type="character" w:customStyle="1" w:styleId="StyleUnderlineCharTimesBold">
    <w:name w:val="Style Underline Char + Times Bold"/>
    <w:basedOn w:val="DefaultParagraphFont"/>
    <w:rsid w:val="00933C6E"/>
    <w:rPr>
      <w:rFonts w:ascii="Times" w:hAnsi="Times"/>
      <w:b w:val="0"/>
      <w:bCs/>
      <w:sz w:val="20"/>
      <w:u w:val="single"/>
    </w:rPr>
  </w:style>
  <w:style w:type="character" w:customStyle="1" w:styleId="blubigktbiz">
    <w:name w:val="blubigktbiz"/>
    <w:rsid w:val="00933C6E"/>
  </w:style>
  <w:style w:type="character" w:customStyle="1" w:styleId="Style4CharChar">
    <w:name w:val="Style4 Char Char"/>
    <w:basedOn w:val="DefaultParagraphFont"/>
    <w:rsid w:val="00933C6E"/>
    <w:rPr>
      <w:rFonts w:ascii="Arial Narrow" w:hAnsi="Arial Narrow"/>
      <w:noProof w:val="0"/>
      <w:szCs w:val="24"/>
      <w:u w:val="single"/>
      <w:lang w:val="en-US" w:eastAsia="en-US" w:bidi="ar-SA"/>
    </w:rPr>
  </w:style>
  <w:style w:type="character" w:customStyle="1" w:styleId="StyleEmphasisArial12ptBold">
    <w:name w:val="Style Emphasis + Arial 12 pt Bold"/>
    <w:rsid w:val="00933C6E"/>
    <w:rPr>
      <w:rFonts w:ascii="Arial" w:hAnsi="Arial"/>
      <w:b/>
      <w:bCs/>
      <w:i/>
      <w:iCs/>
      <w:sz w:val="24"/>
    </w:rPr>
  </w:style>
  <w:style w:type="character" w:customStyle="1" w:styleId="super">
    <w:name w:val="super"/>
    <w:rsid w:val="00933C6E"/>
  </w:style>
  <w:style w:type="character" w:customStyle="1" w:styleId="text30">
    <w:name w:val="text30"/>
    <w:rsid w:val="00933C6E"/>
  </w:style>
  <w:style w:type="character" w:customStyle="1" w:styleId="uppercase">
    <w:name w:val="uppercase"/>
    <w:rsid w:val="00933C6E"/>
  </w:style>
  <w:style w:type="character" w:customStyle="1" w:styleId="mainbody1">
    <w:name w:val="mainbody1"/>
    <w:basedOn w:val="DefaultParagraphFont"/>
    <w:rsid w:val="00933C6E"/>
    <w:rPr>
      <w:rFonts w:ascii="Verdana" w:hAnsi="Verdana" w:hint="default"/>
      <w:color w:val="000000"/>
      <w:sz w:val="22"/>
      <w:szCs w:val="22"/>
    </w:rPr>
  </w:style>
  <w:style w:type="character" w:customStyle="1" w:styleId="cit-first-element">
    <w:name w:val="cit-first-element"/>
    <w:basedOn w:val="DefaultParagraphFont"/>
    <w:rsid w:val="00933C6E"/>
  </w:style>
  <w:style w:type="paragraph" w:customStyle="1" w:styleId="TableParagraph">
    <w:name w:val="Table Paragraph"/>
    <w:basedOn w:val="Normal"/>
    <w:uiPriority w:val="1"/>
    <w:qFormat/>
    <w:rsid w:val="00933C6E"/>
    <w:pPr>
      <w:widowControl w:val="0"/>
    </w:pPr>
    <w:rPr>
      <w:rFonts w:ascii="Avenir LT Std 45 Book" w:hAnsi="Avenir LT Std 45 Book"/>
    </w:rPr>
  </w:style>
  <w:style w:type="character" w:customStyle="1" w:styleId="UnderlineChar5">
    <w:name w:val="UnderlineChar"/>
    <w:rsid w:val="00933C6E"/>
    <w:rPr>
      <w:sz w:val="24"/>
      <w:u w:val="single"/>
      <w:shd w:val="clear" w:color="auto" w:fill="auto"/>
    </w:rPr>
  </w:style>
  <w:style w:type="character" w:customStyle="1" w:styleId="foreground">
    <w:name w:val="foreground"/>
    <w:basedOn w:val="DefaultParagraphFont"/>
    <w:rsid w:val="00933C6E"/>
  </w:style>
  <w:style w:type="paragraph" w:customStyle="1" w:styleId="StyleUnunderlined10ptThickunderline">
    <w:name w:val="Style Ununderlined + 10 pt Thick underline"/>
    <w:basedOn w:val="Normal"/>
    <w:link w:val="StyleUnunderlined10ptThickunderlineChar"/>
    <w:qFormat/>
    <w:rsid w:val="00933C6E"/>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933C6E"/>
    <w:rPr>
      <w:rFonts w:ascii="Times" w:eastAsia="Times New Roman" w:hAnsi="Times" w:cs="Arial"/>
      <w:sz w:val="22"/>
      <w:szCs w:val="28"/>
      <w:u w:val="single"/>
    </w:rPr>
  </w:style>
  <w:style w:type="character" w:customStyle="1" w:styleId="postby">
    <w:name w:val="post_by"/>
    <w:basedOn w:val="DefaultParagraphFont"/>
    <w:rsid w:val="00933C6E"/>
  </w:style>
  <w:style w:type="character" w:customStyle="1" w:styleId="Style11ptBorderSinglesolidlineAuto05ptLinewidth">
    <w:name w:val="Style 11 pt Border: : (Single solid line Auto  0.5 pt Line width)"/>
    <w:rsid w:val="00933C6E"/>
    <w:rPr>
      <w:sz w:val="20"/>
      <w:bdr w:val="single" w:sz="4" w:space="0" w:color="auto" w:frame="1"/>
    </w:rPr>
  </w:style>
  <w:style w:type="character" w:customStyle="1" w:styleId="StyleUnderlineChar6CharCharCharCharCharCharCharChar11">
    <w:name w:val="Style Underline Char6 Char Char Char Char Char Char Char Char + 11 ..."/>
    <w:rsid w:val="00933C6E"/>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933C6E"/>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933C6E"/>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933C6E"/>
    <w:rPr>
      <w:sz w:val="20"/>
      <w:szCs w:val="24"/>
      <w:u w:val="single"/>
      <w:bdr w:val="single" w:sz="4" w:space="0" w:color="auto"/>
      <w:lang w:val="en-US" w:eastAsia="en-US" w:bidi="ar-SA"/>
    </w:rPr>
  </w:style>
  <w:style w:type="character" w:customStyle="1" w:styleId="StyleLatinGaramondUnderline">
    <w:name w:val="Style (Latin) Garamond Underline"/>
    <w:rsid w:val="00933C6E"/>
    <w:rPr>
      <w:rFonts w:ascii="Times New Roman" w:hAnsi="Times New Roman"/>
      <w:sz w:val="20"/>
      <w:u w:val="single"/>
    </w:rPr>
  </w:style>
  <w:style w:type="character" w:customStyle="1" w:styleId="StyleLatinGaramond">
    <w:name w:val="Style (Latin) Garamond"/>
    <w:rsid w:val="00933C6E"/>
    <w:rPr>
      <w:rFonts w:ascii="Times New Roman" w:hAnsi="Times New Roman"/>
      <w:sz w:val="20"/>
    </w:rPr>
  </w:style>
  <w:style w:type="character" w:customStyle="1" w:styleId="styletimesnewroman12ptbold0">
    <w:name w:val="styletimesnewroman12ptbold"/>
    <w:basedOn w:val="DefaultParagraphFont"/>
    <w:rsid w:val="00933C6E"/>
  </w:style>
  <w:style w:type="character" w:customStyle="1" w:styleId="mainheading">
    <w:name w:val="mainheading"/>
    <w:basedOn w:val="DefaultParagraphFont"/>
    <w:rsid w:val="00933C6E"/>
  </w:style>
  <w:style w:type="paragraph" w:customStyle="1" w:styleId="BoldandUnderlineChar2CharChar">
    <w:name w:val="Bold and Underline Char2 Char Char"/>
    <w:basedOn w:val="Normal"/>
    <w:link w:val="BoldandUnderlineChar2CharCharChar"/>
    <w:qFormat/>
    <w:rsid w:val="00933C6E"/>
    <w:rPr>
      <w:rFonts w:asciiTheme="minorHAnsi" w:hAnsiTheme="minorHAnsi" w:cstheme="minorBidi"/>
      <w:b/>
      <w:sz w:val="24"/>
      <w:u w:val="single"/>
    </w:rPr>
  </w:style>
  <w:style w:type="character" w:customStyle="1" w:styleId="StyleUnderlineChar9ptChar">
    <w:name w:val="Style Underline Char + 9 pt Char"/>
    <w:basedOn w:val="DefaultParagraphFont"/>
    <w:rsid w:val="00933C6E"/>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933C6E"/>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933C6E"/>
    <w:rPr>
      <w:sz w:val="16"/>
    </w:rPr>
  </w:style>
  <w:style w:type="paragraph" w:customStyle="1" w:styleId="Reduce8pt">
    <w:name w:val="Reduce 8pt"/>
    <w:basedOn w:val="Normal"/>
    <w:link w:val="Reduce8ptCharChar"/>
    <w:qFormat/>
    <w:rsid w:val="00933C6E"/>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933C6E"/>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933C6E"/>
  </w:style>
  <w:style w:type="paragraph" w:customStyle="1" w:styleId="Footnote2">
    <w:name w:val="Footnote2"/>
    <w:basedOn w:val="Normal"/>
    <w:next w:val="Normal"/>
    <w:link w:val="Footnote2Char"/>
    <w:autoRedefine/>
    <w:qFormat/>
    <w:rsid w:val="00933C6E"/>
    <w:pPr>
      <w:spacing w:after="120" w:line="480" w:lineRule="auto"/>
    </w:pPr>
    <w:rPr>
      <w:rFonts w:asciiTheme="minorHAnsi" w:hAnsiTheme="minorHAnsi" w:cstheme="minorBidi"/>
      <w:sz w:val="24"/>
    </w:rPr>
  </w:style>
  <w:style w:type="character" w:customStyle="1" w:styleId="red">
    <w:name w:val="red"/>
    <w:basedOn w:val="DefaultParagraphFont"/>
    <w:rsid w:val="00933C6E"/>
  </w:style>
  <w:style w:type="character" w:customStyle="1" w:styleId="Mention11">
    <w:name w:val="Mention11"/>
    <w:basedOn w:val="DefaultParagraphFont"/>
    <w:uiPriority w:val="99"/>
    <w:semiHidden/>
    <w:unhideWhenUsed/>
    <w:rsid w:val="00933C6E"/>
    <w:rPr>
      <w:color w:val="2B579A"/>
      <w:shd w:val="clear" w:color="auto" w:fill="E6E6E6"/>
    </w:rPr>
  </w:style>
  <w:style w:type="character" w:customStyle="1" w:styleId="Emph">
    <w:name w:val="Emph"/>
    <w:basedOn w:val="DefaultParagraphFont"/>
    <w:uiPriority w:val="1"/>
    <w:qFormat/>
    <w:rsid w:val="00933C6E"/>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933C6E"/>
  </w:style>
  <w:style w:type="character" w:customStyle="1" w:styleId="Mention2">
    <w:name w:val="Mention2"/>
    <w:basedOn w:val="DefaultParagraphFont"/>
    <w:uiPriority w:val="99"/>
    <w:semiHidden/>
    <w:unhideWhenUsed/>
    <w:rsid w:val="00933C6E"/>
    <w:rPr>
      <w:color w:val="2B579A"/>
      <w:shd w:val="clear" w:color="auto" w:fill="E6E6E6"/>
    </w:rPr>
  </w:style>
  <w:style w:type="paragraph" w:customStyle="1" w:styleId="FlashTag">
    <w:name w:val="FlashTag"/>
    <w:basedOn w:val="Normal"/>
    <w:link w:val="FlashTagChar"/>
    <w:autoRedefine/>
    <w:uiPriority w:val="4"/>
    <w:qFormat/>
    <w:rsid w:val="00933C6E"/>
    <w:rPr>
      <w:rFonts w:asciiTheme="majorHAnsi" w:hAnsiTheme="majorHAnsi"/>
      <w:b/>
      <w:sz w:val="28"/>
    </w:rPr>
  </w:style>
  <w:style w:type="character" w:customStyle="1" w:styleId="FlashTagChar">
    <w:name w:val="FlashTag Char"/>
    <w:basedOn w:val="DefaultParagraphFont"/>
    <w:link w:val="FlashTag"/>
    <w:uiPriority w:val="4"/>
    <w:rsid w:val="00933C6E"/>
    <w:rPr>
      <w:rFonts w:asciiTheme="majorHAnsi" w:hAnsiTheme="majorHAnsi" w:cs="Arial"/>
      <w:b/>
      <w:sz w:val="28"/>
    </w:rPr>
  </w:style>
  <w:style w:type="paragraph" w:customStyle="1" w:styleId="Warrant">
    <w:name w:val="Warrant"/>
    <w:autoRedefine/>
    <w:uiPriority w:val="4"/>
    <w:qFormat/>
    <w:rsid w:val="00933C6E"/>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933C6E"/>
  </w:style>
  <w:style w:type="character" w:customStyle="1" w:styleId="m3965771245576658108gmail-styleunderline">
    <w:name w:val="m_3965771245576658108gmail-styleunderline"/>
    <w:basedOn w:val="DefaultParagraphFont"/>
    <w:rsid w:val="00933C6E"/>
  </w:style>
  <w:style w:type="character" w:customStyle="1" w:styleId="BodyTextIndent2Char1">
    <w:name w:val="Body Text Indent 2 Char1"/>
    <w:basedOn w:val="DefaultParagraphFont"/>
    <w:rsid w:val="00933C6E"/>
    <w:rPr>
      <w:rFonts w:ascii="Calibri" w:hAnsi="Calibri" w:cs="Calibri"/>
    </w:rPr>
  </w:style>
  <w:style w:type="paragraph" w:customStyle="1" w:styleId="msolistparagraphcxspfirst">
    <w:name w:val="msolistparagraphcxspfirst"/>
    <w:basedOn w:val="Normal"/>
    <w:uiPriority w:val="99"/>
    <w:qFormat/>
    <w:rsid w:val="00933C6E"/>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933C6E"/>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933C6E"/>
    <w:rPr>
      <w:rFonts w:eastAsia="Calibri" w:cs="Arial"/>
      <w:b/>
      <w:sz w:val="22"/>
    </w:rPr>
  </w:style>
  <w:style w:type="paragraph" w:customStyle="1" w:styleId="Heading2-Bold">
    <w:name w:val="Heading 2 - Bold"/>
    <w:basedOn w:val="Normal"/>
    <w:autoRedefine/>
    <w:uiPriority w:val="99"/>
    <w:qFormat/>
    <w:rsid w:val="00933C6E"/>
    <w:rPr>
      <w:rFonts w:ascii="Garamond" w:eastAsia="Calibri" w:hAnsi="Garamond"/>
      <w:b/>
    </w:rPr>
  </w:style>
  <w:style w:type="character" w:customStyle="1" w:styleId="Style2Char0">
    <w:name w:val="Style 2 Char"/>
    <w:link w:val="Style20"/>
    <w:locked/>
    <w:rsid w:val="00933C6E"/>
    <w:rPr>
      <w:rFonts w:ascii="Arial" w:eastAsia="Times New Roman" w:hAnsi="Arial" w:cs="Arial"/>
      <w:noProof/>
      <w:color w:val="000000"/>
      <w:sz w:val="22"/>
      <w:szCs w:val="20"/>
    </w:rPr>
  </w:style>
  <w:style w:type="character" w:customStyle="1" w:styleId="GAUnderlineChar">
    <w:name w:val="GA Underline Char"/>
    <w:link w:val="GAUnderline"/>
    <w:locked/>
    <w:rsid w:val="00933C6E"/>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933C6E"/>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933C6E"/>
    <w:rPr>
      <w:rFonts w:ascii="Arial" w:eastAsia="Times New Roman" w:hAnsi="Arial" w:cs="Arial"/>
      <w:sz w:val="22"/>
    </w:rPr>
  </w:style>
  <w:style w:type="paragraph" w:customStyle="1" w:styleId="h-lead">
    <w:name w:val="h-lead"/>
    <w:basedOn w:val="Normal"/>
    <w:uiPriority w:val="99"/>
    <w:qFormat/>
    <w:rsid w:val="00933C6E"/>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933C6E"/>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933C6E"/>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933C6E"/>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933C6E"/>
    <w:rPr>
      <w:rFonts w:ascii="Avenir LT Std 45 Book" w:eastAsia="Times New Roman" w:hAnsi="Avenir LT Std 45 Book"/>
      <w:b/>
    </w:rPr>
  </w:style>
  <w:style w:type="paragraph" w:customStyle="1" w:styleId="F5-UnderlineNormal">
    <w:name w:val="F5 - Underline Normal"/>
    <w:basedOn w:val="Normal"/>
    <w:uiPriority w:val="99"/>
    <w:qFormat/>
    <w:rsid w:val="00933C6E"/>
    <w:rPr>
      <w:rFonts w:ascii="Avenir LT Std 45 Book" w:eastAsia="Calibri" w:hAnsi="Avenir LT Std 45 Book"/>
      <w:u w:val="single"/>
    </w:rPr>
  </w:style>
  <w:style w:type="paragraph" w:customStyle="1" w:styleId="Brief-PrimarySource">
    <w:name w:val="Brief - Primary Source"/>
    <w:basedOn w:val="Normal"/>
    <w:qFormat/>
    <w:rsid w:val="00933C6E"/>
    <w:rPr>
      <w:rFonts w:ascii="Avenir LT Std 45 Book" w:eastAsia="Times New Roman" w:hAnsi="Avenir LT Std 45 Book"/>
      <w:b/>
      <w:u w:val="single"/>
    </w:rPr>
  </w:style>
  <w:style w:type="paragraph" w:customStyle="1" w:styleId="Brief-Underline">
    <w:name w:val="Brief - Underline"/>
    <w:basedOn w:val="Normal"/>
    <w:qFormat/>
    <w:rsid w:val="00933C6E"/>
    <w:rPr>
      <w:rFonts w:ascii="Avenir LT Std 45 Book" w:eastAsia="Times New Roman" w:hAnsi="Avenir LT Std 45 Book"/>
      <w:u w:val="single"/>
    </w:rPr>
  </w:style>
  <w:style w:type="paragraph" w:customStyle="1" w:styleId="Brief">
    <w:name w:val="Brief"/>
    <w:basedOn w:val="Brief-PrimarySource"/>
    <w:qFormat/>
    <w:rsid w:val="00933C6E"/>
  </w:style>
  <w:style w:type="paragraph" w:customStyle="1" w:styleId="CM2">
    <w:name w:val="CM2"/>
    <w:basedOn w:val="Normal"/>
    <w:next w:val="Normal"/>
    <w:uiPriority w:val="99"/>
    <w:qFormat/>
    <w:rsid w:val="00933C6E"/>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933C6E"/>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933C6E"/>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933C6E"/>
  </w:style>
  <w:style w:type="paragraph" w:customStyle="1" w:styleId="CM34">
    <w:name w:val="CM34"/>
    <w:basedOn w:val="Default"/>
    <w:next w:val="Default"/>
    <w:uiPriority w:val="99"/>
    <w:qFormat/>
    <w:rsid w:val="00933C6E"/>
  </w:style>
  <w:style w:type="paragraph" w:customStyle="1" w:styleId="CM56">
    <w:name w:val="CM56"/>
    <w:basedOn w:val="Default"/>
    <w:next w:val="Default"/>
    <w:uiPriority w:val="99"/>
    <w:qFormat/>
    <w:rsid w:val="00933C6E"/>
  </w:style>
  <w:style w:type="paragraph" w:customStyle="1" w:styleId="CM58">
    <w:name w:val="CM58"/>
    <w:basedOn w:val="Default"/>
    <w:next w:val="Default"/>
    <w:uiPriority w:val="99"/>
    <w:qFormat/>
    <w:rsid w:val="00933C6E"/>
  </w:style>
  <w:style w:type="paragraph" w:customStyle="1" w:styleId="CM57">
    <w:name w:val="CM57"/>
    <w:basedOn w:val="Default"/>
    <w:next w:val="Default"/>
    <w:uiPriority w:val="99"/>
    <w:qFormat/>
    <w:rsid w:val="00933C6E"/>
  </w:style>
  <w:style w:type="paragraph" w:customStyle="1" w:styleId="CM1">
    <w:name w:val="CM1"/>
    <w:basedOn w:val="Default"/>
    <w:next w:val="Default"/>
    <w:uiPriority w:val="99"/>
    <w:qFormat/>
    <w:rsid w:val="00933C6E"/>
  </w:style>
  <w:style w:type="paragraph" w:customStyle="1" w:styleId="CM49">
    <w:name w:val="CM49"/>
    <w:basedOn w:val="Default"/>
    <w:next w:val="Default"/>
    <w:uiPriority w:val="99"/>
    <w:qFormat/>
    <w:rsid w:val="00933C6E"/>
  </w:style>
  <w:style w:type="paragraph" w:customStyle="1" w:styleId="CM41">
    <w:name w:val="CM41"/>
    <w:basedOn w:val="Default"/>
    <w:next w:val="Default"/>
    <w:uiPriority w:val="99"/>
    <w:qFormat/>
    <w:rsid w:val="00933C6E"/>
  </w:style>
  <w:style w:type="paragraph" w:customStyle="1" w:styleId="Normal-SIGN1">
    <w:name w:val="Normal-SIGN1"/>
    <w:basedOn w:val="Default"/>
    <w:next w:val="Default"/>
    <w:uiPriority w:val="99"/>
    <w:qFormat/>
    <w:rsid w:val="00933C6E"/>
  </w:style>
  <w:style w:type="paragraph" w:customStyle="1" w:styleId="CM3">
    <w:name w:val="CM3"/>
    <w:basedOn w:val="Default"/>
    <w:next w:val="Default"/>
    <w:uiPriority w:val="99"/>
    <w:qFormat/>
    <w:rsid w:val="00933C6E"/>
  </w:style>
  <w:style w:type="paragraph" w:customStyle="1" w:styleId="CM33">
    <w:name w:val="CM33"/>
    <w:basedOn w:val="Default"/>
    <w:next w:val="Default"/>
    <w:uiPriority w:val="99"/>
    <w:qFormat/>
    <w:rsid w:val="00933C6E"/>
  </w:style>
  <w:style w:type="paragraph" w:customStyle="1" w:styleId="CM37">
    <w:name w:val="CM37"/>
    <w:basedOn w:val="Default"/>
    <w:next w:val="Default"/>
    <w:uiPriority w:val="99"/>
    <w:qFormat/>
    <w:rsid w:val="00933C6E"/>
  </w:style>
  <w:style w:type="paragraph" w:customStyle="1" w:styleId="CM7">
    <w:name w:val="CM7"/>
    <w:basedOn w:val="Default"/>
    <w:next w:val="Default"/>
    <w:uiPriority w:val="99"/>
    <w:qFormat/>
    <w:rsid w:val="00933C6E"/>
  </w:style>
  <w:style w:type="paragraph" w:customStyle="1" w:styleId="Brief-Card">
    <w:name w:val="Brief - Card"/>
    <w:basedOn w:val="Normal"/>
    <w:uiPriority w:val="99"/>
    <w:qFormat/>
    <w:rsid w:val="00933C6E"/>
    <w:rPr>
      <w:rFonts w:ascii="Avenir LT Std 45 Book" w:eastAsia="Times New Roman" w:hAnsi="Avenir LT Std 45 Book"/>
    </w:rPr>
  </w:style>
  <w:style w:type="paragraph" w:customStyle="1" w:styleId="Normal3">
    <w:name w:val="Normal+3"/>
    <w:basedOn w:val="Normal"/>
    <w:next w:val="Normal"/>
    <w:uiPriority w:val="99"/>
    <w:qFormat/>
    <w:rsid w:val="00933C6E"/>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933C6E"/>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933C6E"/>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933C6E"/>
  </w:style>
  <w:style w:type="paragraph" w:customStyle="1" w:styleId="Cover1">
    <w:name w:val="Cover 1"/>
    <w:basedOn w:val="Normal"/>
    <w:next w:val="Normal"/>
    <w:uiPriority w:val="99"/>
    <w:qFormat/>
    <w:rsid w:val="00933C6E"/>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933C6E"/>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933C6E"/>
  </w:style>
  <w:style w:type="paragraph" w:customStyle="1" w:styleId="CM30">
    <w:name w:val="CM30"/>
    <w:basedOn w:val="Default"/>
    <w:next w:val="Default"/>
    <w:uiPriority w:val="99"/>
    <w:qFormat/>
    <w:rsid w:val="00933C6E"/>
  </w:style>
  <w:style w:type="paragraph" w:customStyle="1" w:styleId="CM28">
    <w:name w:val="CM28"/>
    <w:basedOn w:val="Default"/>
    <w:next w:val="Default"/>
    <w:uiPriority w:val="99"/>
    <w:qFormat/>
    <w:rsid w:val="00933C6E"/>
  </w:style>
  <w:style w:type="paragraph" w:customStyle="1" w:styleId="CM8">
    <w:name w:val="CM8"/>
    <w:basedOn w:val="Default"/>
    <w:next w:val="Default"/>
    <w:uiPriority w:val="99"/>
    <w:qFormat/>
    <w:rsid w:val="00933C6E"/>
  </w:style>
  <w:style w:type="paragraph" w:customStyle="1" w:styleId="DoubleUnderlined">
    <w:name w:val="Double Underlined"/>
    <w:basedOn w:val="Heading2"/>
    <w:autoRedefine/>
    <w:uiPriority w:val="99"/>
    <w:qFormat/>
    <w:rsid w:val="00933C6E"/>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933C6E"/>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933C6E"/>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933C6E"/>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933C6E"/>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933C6E"/>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933C6E"/>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933C6E"/>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933C6E"/>
    <w:rPr>
      <w:rFonts w:ascii="Georgia" w:eastAsia="Times New Roman" w:hAnsi="Georgia"/>
      <w:b/>
      <w:u w:val="single"/>
    </w:rPr>
  </w:style>
  <w:style w:type="paragraph" w:customStyle="1" w:styleId="UnderlineStyle1">
    <w:name w:val="Underline Style"/>
    <w:basedOn w:val="Normal"/>
    <w:link w:val="UnderlineStyleChar"/>
    <w:qFormat/>
    <w:rsid w:val="00933C6E"/>
    <w:rPr>
      <w:rFonts w:ascii="Georgia" w:eastAsia="Times New Roman" w:hAnsi="Georgia" w:cstheme="minorBidi"/>
      <w:b/>
      <w:sz w:val="24"/>
      <w:u w:val="single"/>
    </w:rPr>
  </w:style>
  <w:style w:type="paragraph" w:customStyle="1" w:styleId="Normalization">
    <w:name w:val="Normalization"/>
    <w:basedOn w:val="Normal"/>
    <w:qFormat/>
    <w:rsid w:val="00933C6E"/>
    <w:rPr>
      <w:rFonts w:ascii="Avenir LT Std 45 Book" w:eastAsia="Times New Roman" w:hAnsi="Avenir LT Std 45 Book"/>
      <w:sz w:val="18"/>
    </w:rPr>
  </w:style>
  <w:style w:type="paragraph" w:customStyle="1" w:styleId="listlevel1">
    <w:name w:val="list level 1"/>
    <w:basedOn w:val="Normal"/>
    <w:uiPriority w:val="99"/>
    <w:qFormat/>
    <w:rsid w:val="00933C6E"/>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933C6E"/>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933C6E"/>
  </w:style>
  <w:style w:type="paragraph" w:customStyle="1" w:styleId="PageNumber1">
    <w:name w:val="Page Number1"/>
    <w:basedOn w:val="Normal"/>
    <w:next w:val="Normal"/>
    <w:uiPriority w:val="99"/>
    <w:qFormat/>
    <w:rsid w:val="00933C6E"/>
    <w:rPr>
      <w:rFonts w:ascii="Avenir LT Std 45 Book" w:eastAsia="Times New Roman" w:hAnsi="Avenir LT Std 45 Book"/>
    </w:rPr>
  </w:style>
  <w:style w:type="paragraph" w:customStyle="1" w:styleId="Card1">
    <w:name w:val="Card1"/>
    <w:uiPriority w:val="99"/>
    <w:qFormat/>
    <w:rsid w:val="00933C6E"/>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933C6E"/>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933C6E"/>
    <w:pPr>
      <w:ind w:left="288" w:right="288"/>
    </w:pPr>
    <w:rPr>
      <w:rFonts w:ascii="Avenir LT Std 45 Book" w:eastAsia="Times New Roman" w:hAnsi="Avenir LT Std 45 Book"/>
    </w:rPr>
  </w:style>
  <w:style w:type="paragraph" w:customStyle="1" w:styleId="Body">
    <w:name w:val="Body"/>
    <w:basedOn w:val="Normal"/>
    <w:qFormat/>
    <w:rsid w:val="00933C6E"/>
    <w:pPr>
      <w:outlineLvl w:val="3"/>
    </w:pPr>
    <w:rPr>
      <w:rFonts w:ascii="Avenir LT Std 45 Book" w:eastAsia="Times New Roman" w:hAnsi="Avenir LT Std 45 Book"/>
      <w:szCs w:val="20"/>
    </w:rPr>
  </w:style>
  <w:style w:type="paragraph" w:customStyle="1" w:styleId="3text">
    <w:name w:val="3text"/>
    <w:basedOn w:val="Normal"/>
    <w:qFormat/>
    <w:rsid w:val="00933C6E"/>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933C6E"/>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933C6E"/>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933C6E"/>
    <w:rPr>
      <w:rFonts w:ascii="Avenir LT Std 45 Book" w:eastAsia="Times New Roman" w:hAnsi="Avenir LT Std 45 Book"/>
      <w:color w:val="000000"/>
      <w:sz w:val="18"/>
    </w:rPr>
  </w:style>
  <w:style w:type="paragraph" w:customStyle="1" w:styleId="story-headline">
    <w:name w:val="story-headline"/>
    <w:basedOn w:val="Normal"/>
    <w:uiPriority w:val="99"/>
    <w:qFormat/>
    <w:rsid w:val="00933C6E"/>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933C6E"/>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933C6E"/>
    <w:pPr>
      <w:widowControl w:val="0"/>
      <w:adjustRightInd w:val="0"/>
      <w:spacing w:after="283"/>
    </w:pPr>
    <w:rPr>
      <w:rFonts w:ascii="Times" w:eastAsia="Times New Roman" w:hAnsi="Times"/>
    </w:rPr>
  </w:style>
  <w:style w:type="paragraph" w:customStyle="1" w:styleId="tagCharChar1Char">
    <w:name w:val="tag Char Char1 Char"/>
    <w:uiPriority w:val="99"/>
    <w:qFormat/>
    <w:rsid w:val="00933C6E"/>
    <w:rPr>
      <w:rFonts w:eastAsia="Times New Roman" w:cs="Calibri"/>
      <w:b/>
      <w:bCs/>
    </w:rPr>
  </w:style>
  <w:style w:type="paragraph" w:customStyle="1" w:styleId="TitlePageCenter">
    <w:name w:val="Title Page Center"/>
    <w:basedOn w:val="Normal"/>
    <w:autoRedefine/>
    <w:uiPriority w:val="99"/>
    <w:qFormat/>
    <w:rsid w:val="00933C6E"/>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933C6E"/>
    <w:rPr>
      <w:rFonts w:ascii="Arial" w:hAnsi="Arial"/>
      <w:b w:val="0"/>
      <w:caps w:val="0"/>
    </w:rPr>
  </w:style>
  <w:style w:type="paragraph" w:customStyle="1" w:styleId="ProjectTitleLine">
    <w:name w:val="Project Title Line"/>
    <w:basedOn w:val="Normal"/>
    <w:next w:val="Normal"/>
    <w:autoRedefine/>
    <w:uiPriority w:val="99"/>
    <w:qFormat/>
    <w:rsid w:val="00933C6E"/>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933C6E"/>
    <w:rPr>
      <w:rFonts w:ascii="Avenir LT Std 45 Book" w:eastAsia="Times New Roman" w:hAnsi="Avenir LT Std 45 Book"/>
      <w:szCs w:val="20"/>
      <w:u w:val="single"/>
    </w:rPr>
  </w:style>
  <w:style w:type="paragraph" w:customStyle="1" w:styleId="cardChar1Char">
    <w:name w:val="card Char1 Char"/>
    <w:basedOn w:val="Normal"/>
    <w:uiPriority w:val="99"/>
    <w:qFormat/>
    <w:rsid w:val="00933C6E"/>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933C6E"/>
  </w:style>
  <w:style w:type="paragraph" w:customStyle="1" w:styleId="CM44">
    <w:name w:val="CM44"/>
    <w:basedOn w:val="Default"/>
    <w:next w:val="Default"/>
    <w:uiPriority w:val="99"/>
    <w:qFormat/>
    <w:rsid w:val="00933C6E"/>
  </w:style>
  <w:style w:type="paragraph" w:customStyle="1" w:styleId="StrikeThrough">
    <w:name w:val="Strike Through"/>
    <w:basedOn w:val="Normal"/>
    <w:next w:val="Normal"/>
    <w:uiPriority w:val="99"/>
    <w:qFormat/>
    <w:rsid w:val="00933C6E"/>
    <w:rPr>
      <w:rFonts w:ascii="Avenir LT Std 45 Book" w:eastAsia="Times New Roman" w:hAnsi="Avenir LT Std 45 Book"/>
      <w:strike/>
      <w:szCs w:val="20"/>
    </w:rPr>
  </w:style>
  <w:style w:type="character" w:customStyle="1" w:styleId="CiteCorrectedChar">
    <w:name w:val="Cite Corrected Char"/>
    <w:link w:val="CiteCorrected"/>
    <w:locked/>
    <w:rsid w:val="00933C6E"/>
    <w:rPr>
      <w:rFonts w:ascii="Georgia" w:eastAsia="Times New Roman" w:hAnsi="Georgia"/>
      <w:b/>
      <w:bCs/>
      <w:szCs w:val="16"/>
      <w:u w:val="single"/>
    </w:rPr>
  </w:style>
  <w:style w:type="paragraph" w:customStyle="1" w:styleId="CiteCorrected">
    <w:name w:val="Cite Corrected"/>
    <w:basedOn w:val="Normal"/>
    <w:link w:val="CiteCorrectedChar"/>
    <w:qFormat/>
    <w:rsid w:val="00933C6E"/>
    <w:rPr>
      <w:rFonts w:ascii="Georgia" w:eastAsia="Times New Roman" w:hAnsi="Georgia" w:cstheme="minorBidi"/>
      <w:b/>
      <w:bCs/>
      <w:sz w:val="24"/>
      <w:szCs w:val="16"/>
      <w:u w:val="single"/>
    </w:rPr>
  </w:style>
  <w:style w:type="paragraph" w:customStyle="1" w:styleId="StyleLeft02">
    <w:name w:val="Style Left:  0.2&quot;"/>
    <w:basedOn w:val="Normal"/>
    <w:qFormat/>
    <w:rsid w:val="00933C6E"/>
    <w:pPr>
      <w:ind w:left="288"/>
    </w:pPr>
    <w:rPr>
      <w:rFonts w:ascii="Avenir LT Std 45 Book" w:eastAsia="SimSun" w:hAnsi="Avenir LT Std 45 Book"/>
      <w:szCs w:val="20"/>
      <w:lang w:eastAsia="zh-CN"/>
    </w:rPr>
  </w:style>
  <w:style w:type="paragraph" w:customStyle="1" w:styleId="story-body-text">
    <w:name w:val="story-body-text"/>
    <w:basedOn w:val="Normal"/>
    <w:qFormat/>
    <w:rsid w:val="00933C6E"/>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933C6E"/>
  </w:style>
  <w:style w:type="character" w:customStyle="1" w:styleId="CardStyleChar">
    <w:name w:val="Card Style Char"/>
    <w:link w:val="CardStyle"/>
    <w:uiPriority w:val="99"/>
    <w:locked/>
    <w:rsid w:val="00933C6E"/>
    <w:rPr>
      <w:rFonts w:ascii="Times New Roman" w:eastAsia="Times New Roman" w:hAnsi="Times New Roman" w:cs="Arial"/>
      <w:sz w:val="20"/>
    </w:rPr>
  </w:style>
  <w:style w:type="paragraph" w:customStyle="1" w:styleId="emactive">
    <w:name w:val="emactive"/>
    <w:basedOn w:val="Normal"/>
    <w:uiPriority w:val="99"/>
    <w:qFormat/>
    <w:rsid w:val="00933C6E"/>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933C6E"/>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933C6E"/>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933C6E"/>
    <w:rPr>
      <w:rFonts w:ascii="Georgia" w:eastAsia="Times New Roman" w:hAnsi="Georgia" w:cs="Times New Roman"/>
      <w:b/>
      <w:sz w:val="24"/>
      <w:u w:val="single"/>
    </w:rPr>
  </w:style>
  <w:style w:type="character" w:customStyle="1" w:styleId="CardHighlightChar">
    <w:name w:val="Card Highlight Char"/>
    <w:link w:val="CardHighlight"/>
    <w:locked/>
    <w:rsid w:val="00933C6E"/>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933C6E"/>
    <w:pPr>
      <w:shd w:val="clear" w:color="auto" w:fill="66FFFF"/>
    </w:pPr>
    <w:rPr>
      <w:rFonts w:ascii="Calibri" w:eastAsia="Calibri" w:hAnsi="Calibri" w:cs="Calibri"/>
      <w:sz w:val="24"/>
      <w:u w:val="single"/>
    </w:rPr>
  </w:style>
  <w:style w:type="character" w:customStyle="1" w:styleId="BlockHeaderHiddenChar">
    <w:name w:val="Block Header Hidden Char"/>
    <w:link w:val="BlockHeaderHidden"/>
    <w:locked/>
    <w:rsid w:val="00933C6E"/>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933C6E"/>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933C6E"/>
    <w:rPr>
      <w:rFonts w:eastAsia="MS Gothic" w:cs="Arial"/>
      <w:bCs w:val="0"/>
      <w:sz w:val="24"/>
    </w:rPr>
  </w:style>
  <w:style w:type="paragraph" w:customStyle="1" w:styleId="nromal">
    <w:name w:val="nromal"/>
    <w:basedOn w:val="Normal"/>
    <w:uiPriority w:val="99"/>
    <w:qFormat/>
    <w:rsid w:val="00933C6E"/>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933C6E"/>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933C6E"/>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933C6E"/>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933C6E"/>
    <w:rPr>
      <w:rFonts w:ascii="Georgia" w:eastAsia="Calibri" w:hAnsi="Georgia"/>
      <w:sz w:val="16"/>
      <w:szCs w:val="16"/>
    </w:rPr>
  </w:style>
  <w:style w:type="paragraph" w:customStyle="1" w:styleId="SmallSizeParagraph">
    <w:name w:val="Small Size Paragraph"/>
    <w:basedOn w:val="Normal"/>
    <w:link w:val="SmallSizeParagraphChar"/>
    <w:qFormat/>
    <w:rsid w:val="00933C6E"/>
    <w:rPr>
      <w:rFonts w:ascii="Georgia" w:eastAsia="Calibri" w:hAnsi="Georgia" w:cstheme="minorBidi"/>
      <w:sz w:val="16"/>
      <w:szCs w:val="16"/>
    </w:rPr>
  </w:style>
  <w:style w:type="character" w:customStyle="1" w:styleId="UnderlineSChar">
    <w:name w:val="Underline S Char"/>
    <w:link w:val="UnderlineS"/>
    <w:locked/>
    <w:rsid w:val="00933C6E"/>
    <w:rPr>
      <w:rFonts w:ascii="Georgia" w:eastAsia="Calibri" w:hAnsi="Georgia"/>
      <w:u w:val="single"/>
      <w:lang w:val="x-none" w:eastAsia="zh-CN"/>
    </w:rPr>
  </w:style>
  <w:style w:type="paragraph" w:customStyle="1" w:styleId="UnderlineS">
    <w:name w:val="Underline S"/>
    <w:basedOn w:val="Normal"/>
    <w:link w:val="UnderlineSChar"/>
    <w:qFormat/>
    <w:rsid w:val="00933C6E"/>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933C6E"/>
    <w:rPr>
      <w:rFonts w:ascii="Georgia" w:eastAsia="SimSun" w:hAnsi="Georgia"/>
      <w:sz w:val="12"/>
    </w:rPr>
  </w:style>
  <w:style w:type="paragraph" w:customStyle="1" w:styleId="Ununderlined">
    <w:name w:val="Ununderlined"/>
    <w:basedOn w:val="Normal"/>
    <w:link w:val="UnunderlinedChar"/>
    <w:qFormat/>
    <w:rsid w:val="00933C6E"/>
    <w:rPr>
      <w:rFonts w:ascii="Georgia" w:eastAsia="SimSun" w:hAnsi="Georgia" w:cstheme="minorBidi"/>
      <w:sz w:val="12"/>
    </w:rPr>
  </w:style>
  <w:style w:type="character" w:customStyle="1" w:styleId="CITEChar">
    <w:name w:val="CITE Char"/>
    <w:link w:val="CITE"/>
    <w:locked/>
    <w:rsid w:val="00933C6E"/>
    <w:rPr>
      <w:rFonts w:ascii="Arial" w:hAnsi="Arial" w:cs="Arial"/>
      <w:b/>
      <w:i/>
      <w:sz w:val="21"/>
    </w:rPr>
  </w:style>
  <w:style w:type="character" w:customStyle="1" w:styleId="DebatenoramlChar">
    <w:name w:val="Debatenoraml Char"/>
    <w:link w:val="Debatenoraml"/>
    <w:locked/>
    <w:rsid w:val="00933C6E"/>
    <w:rPr>
      <w:rFonts w:ascii="Times New Roman" w:hAnsi="Times New Roman" w:cs="Times New Roman"/>
    </w:rPr>
  </w:style>
  <w:style w:type="paragraph" w:customStyle="1" w:styleId="Debatenoraml">
    <w:name w:val="Debatenoraml"/>
    <w:basedOn w:val="NoSpacing"/>
    <w:link w:val="DebatenoramlChar"/>
    <w:qFormat/>
    <w:rsid w:val="00933C6E"/>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933C6E"/>
    <w:rPr>
      <w:rFonts w:ascii="Avenir LT Std 45 Book" w:eastAsia="Calibri" w:hAnsi="Avenir LT Std 45 Book"/>
      <w:b/>
    </w:rPr>
  </w:style>
  <w:style w:type="character" w:customStyle="1" w:styleId="QualsChar">
    <w:name w:val="Quals Char"/>
    <w:link w:val="Quals"/>
    <w:locked/>
    <w:rsid w:val="00933C6E"/>
    <w:rPr>
      <w:rFonts w:ascii="Georgia" w:eastAsia="Calibri" w:hAnsi="Georgia"/>
      <w:sz w:val="18"/>
    </w:rPr>
  </w:style>
  <w:style w:type="paragraph" w:customStyle="1" w:styleId="Quals">
    <w:name w:val="Quals"/>
    <w:basedOn w:val="Normal"/>
    <w:link w:val="QualsChar"/>
    <w:qFormat/>
    <w:rsid w:val="00933C6E"/>
    <w:rPr>
      <w:rFonts w:ascii="Georgia" w:eastAsia="Calibri" w:hAnsi="Georgia" w:cstheme="minorBidi"/>
      <w:sz w:val="18"/>
    </w:rPr>
  </w:style>
  <w:style w:type="paragraph" w:customStyle="1" w:styleId="BodyA">
    <w:name w:val="Body A"/>
    <w:qFormat/>
    <w:rsid w:val="00933C6E"/>
    <w:rPr>
      <w:rFonts w:ascii="Helvetica" w:eastAsia="ヒラギノ角ゴ Pro W3" w:hAnsi="Helvetica" w:cs="Times New Roman"/>
      <w:color w:val="000000"/>
      <w:szCs w:val="20"/>
    </w:rPr>
  </w:style>
  <w:style w:type="character" w:customStyle="1" w:styleId="StarredChar">
    <w:name w:val="Starred Char"/>
    <w:link w:val="Starred"/>
    <w:locked/>
    <w:rsid w:val="00933C6E"/>
    <w:rPr>
      <w:rFonts w:ascii="Georgia" w:eastAsia="Times New Roman" w:hAnsi="Georgia"/>
      <w:b/>
      <w:caps/>
      <w:szCs w:val="28"/>
      <w:u w:val="single"/>
    </w:rPr>
  </w:style>
  <w:style w:type="paragraph" w:customStyle="1" w:styleId="Starred">
    <w:name w:val="Starred"/>
    <w:basedOn w:val="Normal"/>
    <w:link w:val="StarredChar"/>
    <w:qFormat/>
    <w:rsid w:val="00933C6E"/>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ewHeading2Char">
    <w:name w:val="NewHeading2 Char"/>
    <w:link w:val="NewHeading2"/>
    <w:locked/>
    <w:rsid w:val="00933C6E"/>
    <w:rPr>
      <w:rFonts w:ascii="Georgia" w:eastAsia="Times New Roman" w:hAnsi="Georgia"/>
      <w:b/>
      <w:szCs w:val="28"/>
      <w:u w:val="single"/>
    </w:rPr>
  </w:style>
  <w:style w:type="paragraph" w:customStyle="1" w:styleId="NewHeading2">
    <w:name w:val="NewHeading2"/>
    <w:basedOn w:val="Normal"/>
    <w:link w:val="NewHeading2Char"/>
    <w:qFormat/>
    <w:rsid w:val="00933C6E"/>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933C6E"/>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933C6E"/>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933C6E"/>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933C6E"/>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933C6E"/>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933C6E"/>
    <w:rPr>
      <w:rFonts w:ascii="Century Gothic" w:eastAsia="Times New Roman" w:hAnsi="Century Gothic"/>
      <w:sz w:val="16"/>
    </w:rPr>
  </w:style>
  <w:style w:type="character" w:customStyle="1" w:styleId="StylecardThickunderlineChar">
    <w:name w:val="Style card + Thick underline Char"/>
    <w:link w:val="StylecardThickunderline"/>
    <w:locked/>
    <w:rsid w:val="00933C6E"/>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933C6E"/>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933C6E"/>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933C6E"/>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933C6E"/>
  </w:style>
  <w:style w:type="paragraph" w:customStyle="1" w:styleId="font-null">
    <w:name w:val="font-null"/>
    <w:basedOn w:val="Normal"/>
    <w:uiPriority w:val="99"/>
    <w:qFormat/>
    <w:rsid w:val="00933C6E"/>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933C6E"/>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933C6E"/>
  </w:style>
  <w:style w:type="paragraph" w:customStyle="1" w:styleId="introduction">
    <w:name w:val="introduction"/>
    <w:basedOn w:val="Normal"/>
    <w:qFormat/>
    <w:rsid w:val="00933C6E"/>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933C6E"/>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933C6E"/>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933C6E"/>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933C6E"/>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933C6E"/>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933C6E"/>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933C6E"/>
    <w:pPr>
      <w:jc w:val="center"/>
    </w:pPr>
    <w:rPr>
      <w:rFonts w:ascii="Book Antiqua" w:eastAsia="Times New Roman" w:hAnsi="Book Antiqua"/>
      <w:b/>
      <w:sz w:val="28"/>
    </w:rPr>
  </w:style>
  <w:style w:type="paragraph" w:customStyle="1" w:styleId="body-12-5">
    <w:name w:val="body-12-5"/>
    <w:basedOn w:val="Normal"/>
    <w:uiPriority w:val="99"/>
    <w:qFormat/>
    <w:rsid w:val="00933C6E"/>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933C6E"/>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933C6E"/>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933C6E"/>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933C6E"/>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933C6E"/>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933C6E"/>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933C6E"/>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933C6E"/>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933C6E"/>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933C6E"/>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933C6E"/>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933C6E"/>
    <w:pPr>
      <w:widowControl w:val="0"/>
      <w:numPr>
        <w:ilvl w:val="1"/>
        <w:numId w:val="16"/>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933C6E"/>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933C6E"/>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933C6E"/>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933C6E"/>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933C6E"/>
  </w:style>
  <w:style w:type="paragraph" w:customStyle="1" w:styleId="CM35">
    <w:name w:val="CM35"/>
    <w:basedOn w:val="Default"/>
    <w:next w:val="Default"/>
    <w:uiPriority w:val="99"/>
    <w:qFormat/>
    <w:rsid w:val="00933C6E"/>
  </w:style>
  <w:style w:type="paragraph" w:customStyle="1" w:styleId="CM60">
    <w:name w:val="CM60"/>
    <w:basedOn w:val="Default"/>
    <w:next w:val="Default"/>
    <w:uiPriority w:val="99"/>
    <w:qFormat/>
    <w:rsid w:val="00933C6E"/>
  </w:style>
  <w:style w:type="character" w:customStyle="1" w:styleId="StylecardCharCharChar11ptChar">
    <w:name w:val="Style card Char Char Char + 11 pt Char"/>
    <w:link w:val="StylecardCharCharChar11pt"/>
    <w:locked/>
    <w:rsid w:val="00933C6E"/>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933C6E"/>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933C6E"/>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933C6E"/>
    <w:rPr>
      <w:rFonts w:ascii="Georgia" w:hAnsi="Georgia"/>
      <w:sz w:val="24"/>
      <w:lang w:val="x-none" w:eastAsia="x-none"/>
    </w:rPr>
  </w:style>
  <w:style w:type="character" w:customStyle="1" w:styleId="StyleCards11ptUnderlineChar">
    <w:name w:val="Style Cards + 11 pt Underline Char"/>
    <w:link w:val="StyleCards11ptUnderline"/>
    <w:locked/>
    <w:rsid w:val="00933C6E"/>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933C6E"/>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933C6E"/>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933C6E"/>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933C6E"/>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933C6E"/>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933C6E"/>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933C6E"/>
    <w:rPr>
      <w:rFonts w:ascii="Georgia" w:hAnsi="Georgia" w:cstheme="minorBidi"/>
      <w:sz w:val="24"/>
      <w:lang w:val="x-none" w:eastAsia="x-none"/>
    </w:rPr>
  </w:style>
  <w:style w:type="character" w:customStyle="1" w:styleId="NormalFontChar">
    <w:name w:val="Normal Font Char"/>
    <w:link w:val="NormalFont"/>
    <w:locked/>
    <w:rsid w:val="00933C6E"/>
    <w:rPr>
      <w:rFonts w:ascii="Times New Roman" w:eastAsia="Times New Roman" w:hAnsi="Times New Roman" w:cs="Times New Roman"/>
      <w:sz w:val="20"/>
      <w:szCs w:val="20"/>
    </w:rPr>
  </w:style>
  <w:style w:type="paragraph" w:customStyle="1" w:styleId="NormalFont">
    <w:name w:val="Normal Font"/>
    <w:link w:val="NormalFontChar"/>
    <w:qFormat/>
    <w:rsid w:val="00933C6E"/>
    <w:rPr>
      <w:rFonts w:ascii="Times New Roman" w:eastAsia="Times New Roman" w:hAnsi="Times New Roman" w:cs="Times New Roman"/>
      <w:sz w:val="20"/>
      <w:szCs w:val="20"/>
    </w:rPr>
  </w:style>
  <w:style w:type="paragraph" w:customStyle="1" w:styleId="StyleSmall11pt">
    <w:name w:val="Style Small + 11 pt"/>
    <w:uiPriority w:val="99"/>
    <w:qFormat/>
    <w:rsid w:val="00933C6E"/>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933C6E"/>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933C6E"/>
    <w:rPr>
      <w:u w:val="single"/>
      <w:lang w:val="x-none" w:eastAsia="x-none"/>
    </w:rPr>
  </w:style>
  <w:style w:type="character" w:customStyle="1" w:styleId="StyleNormalFont11ptBoldUnderlineChar">
    <w:name w:val="Style Normal Font + 11 pt Bold Underline Char"/>
    <w:link w:val="StyleNormalFont11ptBoldUnderline"/>
    <w:locked/>
    <w:rsid w:val="00933C6E"/>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933C6E"/>
    <w:rPr>
      <w:b/>
      <w:bCs/>
      <w:u w:val="single"/>
      <w:lang w:val="x-none" w:eastAsia="x-none"/>
    </w:rPr>
  </w:style>
  <w:style w:type="paragraph" w:customStyle="1" w:styleId="Smallfont0">
    <w:name w:val="Smallfont"/>
    <w:basedOn w:val="Normal"/>
    <w:uiPriority w:val="99"/>
    <w:qFormat/>
    <w:rsid w:val="00933C6E"/>
    <w:rPr>
      <w:rFonts w:ascii="Avenir LT Std 45 Book" w:eastAsia="Times New Roman" w:hAnsi="Avenir LT Std 45 Book"/>
      <w:sz w:val="15"/>
    </w:rPr>
  </w:style>
  <w:style w:type="paragraph" w:customStyle="1" w:styleId="formatvorlage2">
    <w:name w:val="formatvorlage2"/>
    <w:basedOn w:val="Normal"/>
    <w:uiPriority w:val="99"/>
    <w:qFormat/>
    <w:rsid w:val="00933C6E"/>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933C6E"/>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933C6E"/>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933C6E"/>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933C6E"/>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933C6E"/>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933C6E"/>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933C6E"/>
    <w:rPr>
      <w:rFonts w:ascii="Avenir LT Std 45 Book" w:eastAsia="Calibri" w:hAnsi="Avenir LT Std 45 Book"/>
    </w:rPr>
  </w:style>
  <w:style w:type="paragraph" w:customStyle="1" w:styleId="NoteLevel22">
    <w:name w:val="Note Level 22"/>
    <w:basedOn w:val="Normal"/>
    <w:next w:val="Normal"/>
    <w:uiPriority w:val="99"/>
    <w:qFormat/>
    <w:rsid w:val="00933C6E"/>
    <w:pPr>
      <w:keepNext/>
      <w:ind w:left="288" w:right="288"/>
    </w:pPr>
    <w:rPr>
      <w:rFonts w:ascii="Georgia" w:eastAsia="MS Gothic" w:hAnsi="Georgia"/>
      <w:szCs w:val="20"/>
    </w:rPr>
  </w:style>
  <w:style w:type="paragraph" w:customStyle="1" w:styleId="svarticle">
    <w:name w:val="svarticle"/>
    <w:basedOn w:val="Normal"/>
    <w:uiPriority w:val="99"/>
    <w:qFormat/>
    <w:rsid w:val="00933C6E"/>
    <w:pPr>
      <w:spacing w:before="100" w:beforeAutospacing="1" w:after="100" w:afterAutospacing="1"/>
    </w:pPr>
    <w:rPr>
      <w:rFonts w:eastAsia="Times New Roman"/>
    </w:rPr>
  </w:style>
  <w:style w:type="paragraph" w:customStyle="1" w:styleId="canvas-atom">
    <w:name w:val="canvas-atom"/>
    <w:basedOn w:val="Normal"/>
    <w:uiPriority w:val="99"/>
    <w:qFormat/>
    <w:rsid w:val="00933C6E"/>
    <w:pPr>
      <w:spacing w:before="100" w:beforeAutospacing="1" w:after="100" w:afterAutospacing="1"/>
    </w:pPr>
  </w:style>
  <w:style w:type="paragraph" w:customStyle="1" w:styleId="tweet-text">
    <w:name w:val="tweet-text"/>
    <w:basedOn w:val="Normal"/>
    <w:uiPriority w:val="99"/>
    <w:qFormat/>
    <w:rsid w:val="00933C6E"/>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933C6E"/>
    <w:pPr>
      <w:spacing w:before="100" w:beforeAutospacing="1" w:after="100" w:afterAutospacing="1"/>
    </w:pPr>
    <w:rPr>
      <w:rFonts w:ascii="Avenir LT Std 45 Book" w:hAnsi="Avenir LT Std 45 Book"/>
    </w:rPr>
  </w:style>
  <w:style w:type="paragraph" w:customStyle="1" w:styleId="column">
    <w:name w:val="column"/>
    <w:basedOn w:val="Normal"/>
    <w:qFormat/>
    <w:rsid w:val="00933C6E"/>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933C6E"/>
    <w:pPr>
      <w:spacing w:before="100" w:beforeAutospacing="1" w:after="100" w:afterAutospacing="1"/>
    </w:pPr>
  </w:style>
  <w:style w:type="paragraph" w:customStyle="1" w:styleId="see-also">
    <w:name w:val="see-also"/>
    <w:basedOn w:val="Normal"/>
    <w:uiPriority w:val="99"/>
    <w:qFormat/>
    <w:rsid w:val="00933C6E"/>
    <w:pPr>
      <w:spacing w:before="100" w:beforeAutospacing="1" w:after="100" w:afterAutospacing="1"/>
    </w:pPr>
  </w:style>
  <w:style w:type="character" w:customStyle="1" w:styleId="cardchar00">
    <w:name w:val="cardchar0"/>
    <w:basedOn w:val="DefaultParagraphFont"/>
    <w:rsid w:val="00933C6E"/>
  </w:style>
  <w:style w:type="paragraph" w:customStyle="1" w:styleId="StyleHeading4UnderlinedsmalltextGaramond">
    <w:name w:val="Style Heading 4Underlinedsmall text + Garamond"/>
    <w:basedOn w:val="Normal"/>
    <w:link w:val="StyleHeading4UnderlinedsmalltextGaramondChar"/>
    <w:qFormat/>
    <w:rsid w:val="00933C6E"/>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933C6E"/>
    <w:rPr>
      <w:rFonts w:ascii="Avenir LT Std 45 Book" w:hAnsi="Avenir LT Std 45 Book" w:cs="Arial"/>
      <w:sz w:val="22"/>
    </w:rPr>
  </w:style>
  <w:style w:type="character" w:customStyle="1" w:styleId="Heading5Char2">
    <w:name w:val="Heading 5 Char2"/>
    <w:aliases w:val="Blocks Char2,Text Char1"/>
    <w:rsid w:val="00933C6E"/>
    <w:rPr>
      <w:rFonts w:ascii="Bell MT" w:eastAsia="Times New Roman" w:hAnsi="Bell MT" w:hint="default"/>
      <w:bCs/>
      <w:iCs/>
      <w:sz w:val="10"/>
      <w:szCs w:val="26"/>
    </w:rPr>
  </w:style>
  <w:style w:type="character" w:customStyle="1" w:styleId="authordate2">
    <w:name w:val="authordate"/>
    <w:rsid w:val="00933C6E"/>
  </w:style>
  <w:style w:type="character" w:customStyle="1" w:styleId="AUNDERLINE1">
    <w:name w:val="AUNDERLINE"/>
    <w:qFormat/>
    <w:rsid w:val="00933C6E"/>
    <w:rPr>
      <w:rFonts w:ascii="Times New Roman" w:hAnsi="Times New Roman" w:cs="Times New Roman" w:hint="default"/>
      <w:sz w:val="20"/>
      <w:u w:val="single"/>
    </w:rPr>
  </w:style>
  <w:style w:type="character" w:customStyle="1" w:styleId="slug-doi">
    <w:name w:val="slug-doi"/>
    <w:basedOn w:val="DefaultParagraphFont"/>
    <w:rsid w:val="00933C6E"/>
  </w:style>
  <w:style w:type="character" w:customStyle="1" w:styleId="af">
    <w:name w:val="af"/>
    <w:basedOn w:val="DefaultParagraphFont"/>
    <w:rsid w:val="00933C6E"/>
  </w:style>
  <w:style w:type="character" w:customStyle="1" w:styleId="ab">
    <w:name w:val="ab"/>
    <w:basedOn w:val="DefaultParagraphFont"/>
    <w:rsid w:val="00933C6E"/>
  </w:style>
  <w:style w:type="character" w:customStyle="1" w:styleId="em">
    <w:name w:val="em"/>
    <w:basedOn w:val="DefaultParagraphFont"/>
    <w:rsid w:val="00933C6E"/>
  </w:style>
  <w:style w:type="character" w:customStyle="1" w:styleId="au">
    <w:name w:val="au"/>
    <w:basedOn w:val="DefaultParagraphFont"/>
    <w:rsid w:val="00933C6E"/>
  </w:style>
  <w:style w:type="character" w:customStyle="1" w:styleId="ti">
    <w:name w:val="ti"/>
    <w:basedOn w:val="DefaultParagraphFont"/>
    <w:rsid w:val="00933C6E"/>
  </w:style>
  <w:style w:type="character" w:customStyle="1" w:styleId="subheadblue">
    <w:name w:val="subhead_blue"/>
    <w:basedOn w:val="DefaultParagraphFont"/>
    <w:rsid w:val="00933C6E"/>
  </w:style>
  <w:style w:type="character" w:customStyle="1" w:styleId="affiliation">
    <w:name w:val="affiliation"/>
    <w:basedOn w:val="DefaultParagraphFont"/>
    <w:rsid w:val="00933C6E"/>
  </w:style>
  <w:style w:type="character" w:customStyle="1" w:styleId="slug-doi-wrapper">
    <w:name w:val="slug-doi-wrapper"/>
    <w:basedOn w:val="DefaultParagraphFont"/>
    <w:rsid w:val="00933C6E"/>
  </w:style>
  <w:style w:type="character" w:customStyle="1" w:styleId="slug-metadata-noteahead-of-print">
    <w:name w:val="slug-metadata-note ahead-of-print"/>
    <w:basedOn w:val="DefaultParagraphFont"/>
    <w:rsid w:val="00933C6E"/>
  </w:style>
  <w:style w:type="character" w:customStyle="1" w:styleId="slug-ahead-of-print-date">
    <w:name w:val="slug-ahead-of-print-date"/>
    <w:basedOn w:val="DefaultParagraphFont"/>
    <w:rsid w:val="00933C6E"/>
  </w:style>
  <w:style w:type="character" w:customStyle="1" w:styleId="TagCharChar1">
    <w:name w:val="Tag Char Char1"/>
    <w:aliases w:val="Heading 2 Char Char Char Char Char Char Char2, Char Char Char Char1 Char1, Char Ch,T Ch,TAG C, Cha"/>
    <w:qFormat/>
    <w:rsid w:val="00933C6E"/>
    <w:rPr>
      <w:b/>
      <w:bCs w:val="0"/>
      <w:sz w:val="24"/>
      <w:szCs w:val="24"/>
      <w:lang w:val="en-US" w:eastAsia="en-US" w:bidi="ar-SA"/>
    </w:rPr>
  </w:style>
  <w:style w:type="character" w:customStyle="1" w:styleId="berief">
    <w:name w:val="berief"/>
    <w:rsid w:val="00933C6E"/>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933C6E"/>
    <w:rPr>
      <w:rFonts w:ascii="Times New Roman" w:hAnsi="Times New Roman" w:cs="Times New Roman" w:hint="default"/>
      <w:strike w:val="0"/>
      <w:dstrike w:val="0"/>
      <w:sz w:val="14"/>
      <w:u w:val="none"/>
      <w:effect w:val="none"/>
    </w:rPr>
  </w:style>
  <w:style w:type="character" w:customStyle="1" w:styleId="F8-UnderlineBold">
    <w:name w:val="F8 - Underline/Bold"/>
    <w:rsid w:val="00933C6E"/>
    <w:rPr>
      <w:rFonts w:ascii="Times New Roman" w:hAnsi="Times New Roman" w:cs="Times New Roman" w:hint="default"/>
      <w:b/>
      <w:bCs w:val="0"/>
      <w:sz w:val="20"/>
      <w:u w:val="single"/>
    </w:rPr>
  </w:style>
  <w:style w:type="character" w:customStyle="1" w:styleId="F7-SmallFont">
    <w:name w:val="F7 - Small Font"/>
    <w:rsid w:val="00933C6E"/>
    <w:rPr>
      <w:rFonts w:ascii="Times New Roman" w:hAnsi="Times New Roman" w:cs="Times New Roman" w:hint="default"/>
      <w:sz w:val="14"/>
    </w:rPr>
  </w:style>
  <w:style w:type="character" w:customStyle="1" w:styleId="Brief-Bold">
    <w:name w:val="Brief - Bold"/>
    <w:rsid w:val="00933C6E"/>
    <w:rPr>
      <w:rFonts w:ascii="Times New Roman" w:hAnsi="Times New Roman" w:cs="Times New Roman" w:hint="default"/>
      <w:b/>
      <w:bCs w:val="0"/>
    </w:rPr>
  </w:style>
  <w:style w:type="character" w:customStyle="1" w:styleId="Card-Underline0">
    <w:name w:val="Card - Underline"/>
    <w:rsid w:val="00933C6E"/>
    <w:rPr>
      <w:rFonts w:ascii="Times New Roman" w:hAnsi="Times New Roman" w:cs="Times New Roman" w:hint="default"/>
      <w:u w:val="single"/>
    </w:rPr>
  </w:style>
  <w:style w:type="character" w:customStyle="1" w:styleId="beriefunderline">
    <w:name w:val="berief = underline"/>
    <w:rsid w:val="00933C6E"/>
    <w:rPr>
      <w:rFonts w:ascii="Times New Roman" w:eastAsia="Times New Roman" w:hAnsi="Times New Roman" w:cs="Times New Roman" w:hint="default"/>
      <w:sz w:val="20"/>
      <w:u w:val="single"/>
    </w:rPr>
  </w:style>
  <w:style w:type="character" w:customStyle="1" w:styleId="BoldText10pt">
    <w:name w:val="Bold Text 10 pt"/>
    <w:rsid w:val="00933C6E"/>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933C6E"/>
  </w:style>
  <w:style w:type="character" w:customStyle="1" w:styleId="SC4208902">
    <w:name w:val="SC.4.208902"/>
    <w:rsid w:val="00933C6E"/>
    <w:rPr>
      <w:rFonts w:ascii="Century" w:hAnsi="Century" w:cs="Century" w:hint="default"/>
      <w:color w:val="000000"/>
      <w:sz w:val="22"/>
      <w:szCs w:val="22"/>
    </w:rPr>
  </w:style>
  <w:style w:type="character" w:customStyle="1" w:styleId="SC4208915">
    <w:name w:val="SC.4.208915"/>
    <w:rsid w:val="00933C6E"/>
    <w:rPr>
      <w:rFonts w:ascii="Century" w:hAnsi="Century" w:cs="Century" w:hint="default"/>
      <w:color w:val="000000"/>
      <w:sz w:val="13"/>
      <w:szCs w:val="13"/>
    </w:rPr>
  </w:style>
  <w:style w:type="character" w:customStyle="1" w:styleId="SC273764">
    <w:name w:val="SC.2.73764"/>
    <w:rsid w:val="00933C6E"/>
    <w:rPr>
      <w:rFonts w:ascii="Century" w:hAnsi="Century" w:cs="Century" w:hint="default"/>
      <w:color w:val="000000"/>
      <w:sz w:val="72"/>
      <w:szCs w:val="72"/>
    </w:rPr>
  </w:style>
  <w:style w:type="character" w:customStyle="1" w:styleId="SC273779">
    <w:name w:val="SC.2.73779"/>
    <w:rsid w:val="00933C6E"/>
    <w:rPr>
      <w:rFonts w:ascii="Century" w:hAnsi="Century" w:cs="Century" w:hint="default"/>
      <w:color w:val="000000"/>
      <w:sz w:val="40"/>
      <w:szCs w:val="40"/>
    </w:rPr>
  </w:style>
  <w:style w:type="character" w:customStyle="1" w:styleId="SC273763">
    <w:name w:val="SC.2.73763"/>
    <w:rsid w:val="00933C6E"/>
    <w:rPr>
      <w:rFonts w:ascii="Century" w:hAnsi="Century" w:cs="Century" w:hint="default"/>
      <w:b/>
      <w:bCs/>
      <w:color w:val="000000"/>
    </w:rPr>
  </w:style>
  <w:style w:type="character" w:customStyle="1" w:styleId="SC4208910">
    <w:name w:val="SC.4.208910"/>
    <w:rsid w:val="00933C6E"/>
    <w:rPr>
      <w:rFonts w:ascii="Century" w:hAnsi="Century" w:cs="Century" w:hint="default"/>
      <w:color w:val="000000"/>
      <w:sz w:val="28"/>
      <w:szCs w:val="28"/>
    </w:rPr>
  </w:style>
  <w:style w:type="character" w:customStyle="1" w:styleId="SC4208911">
    <w:name w:val="SC.4.208911"/>
    <w:rsid w:val="00933C6E"/>
    <w:rPr>
      <w:rFonts w:ascii="Century" w:hAnsi="Century" w:cs="Century" w:hint="default"/>
      <w:color w:val="000000"/>
    </w:rPr>
  </w:style>
  <w:style w:type="character" w:customStyle="1" w:styleId="articlesubtitle0">
    <w:name w:val="article_sub_title"/>
    <w:basedOn w:val="DefaultParagraphFont"/>
    <w:rsid w:val="00933C6E"/>
  </w:style>
  <w:style w:type="character" w:customStyle="1" w:styleId="newsdate2">
    <w:name w:val="news_date2"/>
    <w:basedOn w:val="DefaultParagraphFont"/>
    <w:rsid w:val="00933C6E"/>
  </w:style>
  <w:style w:type="character" w:customStyle="1" w:styleId="readarticleheader">
    <w:name w:val="readarticleheader"/>
    <w:basedOn w:val="DefaultParagraphFont"/>
    <w:rsid w:val="00933C6E"/>
  </w:style>
  <w:style w:type="character" w:customStyle="1" w:styleId="char">
    <w:name w:val="char"/>
    <w:basedOn w:val="DefaultParagraphFont"/>
    <w:rsid w:val="00933C6E"/>
  </w:style>
  <w:style w:type="character" w:customStyle="1" w:styleId="bolding1">
    <w:name w:val="bolding1"/>
    <w:rsid w:val="00933C6E"/>
    <w:rPr>
      <w:b/>
      <w:bCs/>
    </w:rPr>
  </w:style>
  <w:style w:type="character" w:customStyle="1" w:styleId="bookoptions1">
    <w:name w:val="book_options1"/>
    <w:rsid w:val="00933C6E"/>
    <w:rPr>
      <w:b/>
      <w:bCs/>
      <w:color w:val="333366"/>
    </w:rPr>
  </w:style>
  <w:style w:type="character" w:customStyle="1" w:styleId="descriptionblock">
    <w:name w:val="description block"/>
    <w:basedOn w:val="DefaultParagraphFont"/>
    <w:rsid w:val="00933C6E"/>
  </w:style>
  <w:style w:type="character" w:customStyle="1" w:styleId="detailsboxblock">
    <w:name w:val="detailsbox block"/>
    <w:basedOn w:val="DefaultParagraphFont"/>
    <w:rsid w:val="00933C6E"/>
  </w:style>
  <w:style w:type="character" w:customStyle="1" w:styleId="TagandCiteChar">
    <w:name w:val="Tag and Cite Char"/>
    <w:uiPriority w:val="99"/>
    <w:rsid w:val="00933C6E"/>
    <w:rPr>
      <w:color w:val="333333"/>
      <w:sz w:val="22"/>
      <w:szCs w:val="22"/>
      <w:lang w:val="en-US" w:eastAsia="en-US" w:bidi="ar-SA"/>
    </w:rPr>
  </w:style>
  <w:style w:type="character" w:customStyle="1" w:styleId="cardtextsmallChar">
    <w:name w:val="card text small Char"/>
    <w:rsid w:val="00933C6E"/>
    <w:rPr>
      <w:rFonts w:ascii="Arial Narrow" w:hAnsi="Arial Narrow" w:hint="default"/>
      <w:sz w:val="16"/>
      <w:szCs w:val="24"/>
      <w:lang w:val="en-US" w:eastAsia="en-US" w:bidi="ar-SA"/>
    </w:rPr>
  </w:style>
  <w:style w:type="character" w:customStyle="1" w:styleId="countrytitle1">
    <w:name w:val="countrytitle1"/>
    <w:rsid w:val="00933C6E"/>
    <w:rPr>
      <w:rFonts w:ascii="Verdana" w:hAnsi="Verdana" w:hint="default"/>
      <w:b/>
      <w:bCs/>
      <w:color w:val="293643"/>
      <w:sz w:val="24"/>
      <w:szCs w:val="24"/>
    </w:rPr>
  </w:style>
  <w:style w:type="character" w:customStyle="1" w:styleId="storyheader1">
    <w:name w:val="storyheader1"/>
    <w:rsid w:val="00933C6E"/>
    <w:rPr>
      <w:rFonts w:ascii="Verdana" w:hAnsi="Verdana" w:hint="default"/>
      <w:b/>
      <w:bCs/>
      <w:color w:val="000000"/>
      <w:sz w:val="21"/>
      <w:szCs w:val="21"/>
    </w:rPr>
  </w:style>
  <w:style w:type="character" w:customStyle="1" w:styleId="cardunderlinedChar1">
    <w:name w:val="card underlined Char"/>
    <w:rsid w:val="00933C6E"/>
    <w:rPr>
      <w:rFonts w:ascii="Arial" w:hAnsi="Arial" w:cs="Arial" w:hint="default"/>
      <w:sz w:val="22"/>
      <w:szCs w:val="24"/>
      <w:u w:val="single"/>
      <w:lang w:val="en-US" w:eastAsia="en-US" w:bidi="ar-SA"/>
    </w:rPr>
  </w:style>
  <w:style w:type="character" w:customStyle="1" w:styleId="article1">
    <w:name w:val="article1"/>
    <w:rsid w:val="00933C6E"/>
    <w:rPr>
      <w:rFonts w:ascii="Verdana" w:hAnsi="Verdana" w:hint="default"/>
      <w:color w:val="333333"/>
      <w:sz w:val="16"/>
      <w:szCs w:val="16"/>
    </w:rPr>
  </w:style>
  <w:style w:type="character" w:customStyle="1" w:styleId="story-posted-date1">
    <w:name w:val="story-posted-date1"/>
    <w:rsid w:val="00933C6E"/>
    <w:rPr>
      <w:rFonts w:ascii="Arial" w:hAnsi="Arial" w:cs="Arial" w:hint="default"/>
      <w:b w:val="0"/>
      <w:bCs w:val="0"/>
      <w:sz w:val="19"/>
      <w:szCs w:val="19"/>
    </w:rPr>
  </w:style>
  <w:style w:type="character" w:customStyle="1" w:styleId="citation1">
    <w:name w:val="citation1"/>
    <w:rsid w:val="00933C6E"/>
    <w:rPr>
      <w:rFonts w:ascii="Verdana" w:hAnsi="Verdana" w:hint="default"/>
      <w:sz w:val="17"/>
      <w:szCs w:val="17"/>
    </w:rPr>
  </w:style>
  <w:style w:type="character" w:customStyle="1" w:styleId="hithighlite">
    <w:name w:val="hithighlite"/>
    <w:basedOn w:val="DefaultParagraphFont"/>
    <w:rsid w:val="00933C6E"/>
  </w:style>
  <w:style w:type="character" w:customStyle="1" w:styleId="fource1">
    <w:name w:val="fource1"/>
    <w:rsid w:val="00933C6E"/>
    <w:rPr>
      <w:sz w:val="34"/>
      <w:szCs w:val="34"/>
    </w:rPr>
  </w:style>
  <w:style w:type="character" w:customStyle="1" w:styleId="normal11">
    <w:name w:val="normal1"/>
    <w:basedOn w:val="DefaultParagraphFont"/>
    <w:rsid w:val="00933C6E"/>
  </w:style>
  <w:style w:type="character" w:customStyle="1" w:styleId="MicroTextChar1">
    <w:name w:val="MicroText Char1"/>
    <w:rsid w:val="00933C6E"/>
    <w:rPr>
      <w:rFonts w:ascii="Arial Narrow" w:hAnsi="Arial Narrow" w:hint="default"/>
      <w:sz w:val="12"/>
      <w:szCs w:val="24"/>
      <w:lang w:val="en-US" w:eastAsia="en-US" w:bidi="ar-SA"/>
    </w:rPr>
  </w:style>
  <w:style w:type="character" w:customStyle="1" w:styleId="DefaultPara">
    <w:name w:val="Default Para"/>
    <w:rsid w:val="00933C6E"/>
    <w:rPr>
      <w:sz w:val="20"/>
    </w:rPr>
  </w:style>
  <w:style w:type="character" w:customStyle="1" w:styleId="SYSHYPERTEXT">
    <w:name w:val="SYS_HYPERTEXT"/>
    <w:rsid w:val="00933C6E"/>
    <w:rPr>
      <w:color w:val="0000FF"/>
      <w:u w:val="single"/>
    </w:rPr>
  </w:style>
  <w:style w:type="character" w:customStyle="1" w:styleId="BlockHeading1Char">
    <w:name w:val="Block Heading 1 Char"/>
    <w:rsid w:val="00933C6E"/>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933C6E"/>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933C6E"/>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933C6E"/>
    <w:rPr>
      <w:rFonts w:ascii="Arial Narrow" w:hAnsi="Arial Narrow" w:hint="default"/>
      <w:b/>
      <w:bCs/>
      <w:sz w:val="24"/>
    </w:rPr>
  </w:style>
  <w:style w:type="character" w:customStyle="1" w:styleId="UnderlinedCharChar1">
    <w:name w:val="Underlined Char Char1"/>
    <w:rsid w:val="00933C6E"/>
    <w:rPr>
      <w:rFonts w:ascii="Bell MT" w:eastAsia="Times New Roman" w:hAnsi="Bell MT" w:hint="default"/>
      <w:bCs/>
      <w:iCs/>
      <w:sz w:val="22"/>
      <w:u w:val="single"/>
    </w:rPr>
  </w:style>
  <w:style w:type="character" w:customStyle="1" w:styleId="doctitle">
    <w:name w:val="doctitle"/>
    <w:rsid w:val="00933C6E"/>
  </w:style>
  <w:style w:type="character" w:customStyle="1" w:styleId="cardtext-underlined0">
    <w:name w:val="card text- underlined"/>
    <w:rsid w:val="00933C6E"/>
    <w:rPr>
      <w:rFonts w:ascii="Garamond" w:hAnsi="Garamond" w:hint="default"/>
      <w:u w:val="single"/>
    </w:rPr>
  </w:style>
  <w:style w:type="character" w:customStyle="1" w:styleId="-newsgate-macro-cci-bullet-">
    <w:name w:val="-newsgate-macro-cci-bullet-"/>
    <w:basedOn w:val="DefaultParagraphFont"/>
    <w:rsid w:val="00933C6E"/>
  </w:style>
  <w:style w:type="character" w:customStyle="1" w:styleId="BriefTitleChar">
    <w:name w:val="Brief Title Char"/>
    <w:basedOn w:val="DefaultParagraphFont"/>
    <w:rsid w:val="00933C6E"/>
    <w:rPr>
      <w:b/>
      <w:bCs w:val="0"/>
      <w:sz w:val="24"/>
      <w:szCs w:val="24"/>
      <w:u w:val="single"/>
      <w:lang w:val="en-US" w:eastAsia="en-US" w:bidi="ar-SA"/>
    </w:rPr>
  </w:style>
  <w:style w:type="character" w:customStyle="1" w:styleId="BriefTitle2Char">
    <w:name w:val="Brief Title 2 Char"/>
    <w:basedOn w:val="BriefTitleChar"/>
    <w:rsid w:val="00933C6E"/>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933C6E"/>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933C6E"/>
  </w:style>
  <w:style w:type="character" w:customStyle="1" w:styleId="mandelbrotrefrag">
    <w:name w:val="mandelbrot_refrag"/>
    <w:rsid w:val="00933C6E"/>
  </w:style>
  <w:style w:type="character" w:customStyle="1" w:styleId="eminfo">
    <w:name w:val="eminfo"/>
    <w:rsid w:val="00933C6E"/>
  </w:style>
  <w:style w:type="character" w:customStyle="1" w:styleId="emhighlight">
    <w:name w:val="emhighlight"/>
    <w:rsid w:val="00933C6E"/>
  </w:style>
  <w:style w:type="character" w:customStyle="1" w:styleId="name">
    <w:name w:val="name"/>
    <w:rsid w:val="00933C6E"/>
  </w:style>
  <w:style w:type="character" w:customStyle="1" w:styleId="tkrname">
    <w:name w:val="tkrname"/>
    <w:rsid w:val="00933C6E"/>
  </w:style>
  <w:style w:type="character" w:customStyle="1" w:styleId="tkrchange">
    <w:name w:val="tkrchange"/>
    <w:rsid w:val="00933C6E"/>
  </w:style>
  <w:style w:type="character" w:customStyle="1" w:styleId="source-org">
    <w:name w:val="source-org"/>
    <w:rsid w:val="00933C6E"/>
  </w:style>
  <w:style w:type="character" w:customStyle="1" w:styleId="last">
    <w:name w:val="last"/>
    <w:rsid w:val="00933C6E"/>
  </w:style>
  <w:style w:type="character" w:customStyle="1" w:styleId="StyleStyleunderlineBold11pt">
    <w:name w:val="Style Style underline + Bold + 11 pt"/>
    <w:rsid w:val="00933C6E"/>
    <w:rPr>
      <w:bCs/>
      <w:sz w:val="20"/>
      <w:u w:val="single"/>
    </w:rPr>
  </w:style>
  <w:style w:type="character" w:customStyle="1" w:styleId="StyleunderlineAsianTimesNewRomanBold">
    <w:name w:val="Style underline + (Asian) Times New Roman Bold"/>
    <w:rsid w:val="00933C6E"/>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933C6E"/>
    <w:rPr>
      <w:b/>
      <w:bCs/>
      <w:sz w:val="20"/>
      <w:u w:val="single"/>
      <w:bdr w:val="single" w:sz="4" w:space="0" w:color="auto" w:frame="1"/>
    </w:rPr>
  </w:style>
  <w:style w:type="character" w:customStyle="1" w:styleId="NormalCard">
    <w:name w:val="Normal Card"/>
    <w:uiPriority w:val="1"/>
    <w:qFormat/>
    <w:rsid w:val="00933C6E"/>
    <w:rPr>
      <w:rFonts w:ascii="Times New Roman" w:hAnsi="Times New Roman" w:cs="Times New Roman" w:hint="default"/>
      <w:sz w:val="24"/>
    </w:rPr>
  </w:style>
  <w:style w:type="character" w:customStyle="1" w:styleId="timebox">
    <w:name w:val="timebox"/>
    <w:rsid w:val="00933C6E"/>
  </w:style>
  <w:style w:type="character" w:customStyle="1" w:styleId="Heading2Subtext">
    <w:name w:val="Heading 2 Subtext"/>
    <w:rsid w:val="00933C6E"/>
    <w:rPr>
      <w:rFonts w:ascii="Times New Roman" w:hAnsi="Times New Roman" w:cs="Times New Roman" w:hint="default"/>
      <w:sz w:val="16"/>
    </w:rPr>
  </w:style>
  <w:style w:type="character" w:customStyle="1" w:styleId="lede">
    <w:name w:val="lede"/>
    <w:basedOn w:val="DefaultParagraphFont"/>
    <w:rsid w:val="00933C6E"/>
  </w:style>
  <w:style w:type="character" w:customStyle="1" w:styleId="FontStyle477">
    <w:name w:val="Font Style477"/>
    <w:basedOn w:val="DefaultParagraphFont"/>
    <w:uiPriority w:val="99"/>
    <w:rsid w:val="00933C6E"/>
    <w:rPr>
      <w:rFonts w:ascii="Times New Roman" w:hAnsi="Times New Roman" w:cs="Times New Roman" w:hint="default"/>
      <w:sz w:val="18"/>
      <w:szCs w:val="18"/>
    </w:rPr>
  </w:style>
  <w:style w:type="character" w:customStyle="1" w:styleId="FontStyle505">
    <w:name w:val="Font Style505"/>
    <w:basedOn w:val="DefaultParagraphFont"/>
    <w:uiPriority w:val="99"/>
    <w:rsid w:val="00933C6E"/>
    <w:rPr>
      <w:rFonts w:ascii="Times New Roman" w:hAnsi="Times New Roman" w:cs="Times New Roman" w:hint="default"/>
      <w:sz w:val="18"/>
      <w:szCs w:val="18"/>
    </w:rPr>
  </w:style>
  <w:style w:type="character" w:customStyle="1" w:styleId="FontStyle514">
    <w:name w:val="Font Style514"/>
    <w:basedOn w:val="DefaultParagraphFont"/>
    <w:uiPriority w:val="99"/>
    <w:rsid w:val="00933C6E"/>
    <w:rPr>
      <w:rFonts w:ascii="Times New Roman" w:hAnsi="Times New Roman" w:cs="Times New Roman" w:hint="default"/>
      <w:sz w:val="14"/>
      <w:szCs w:val="14"/>
    </w:rPr>
  </w:style>
  <w:style w:type="character" w:customStyle="1" w:styleId="FontStyle500">
    <w:name w:val="Font Style500"/>
    <w:basedOn w:val="DefaultParagraphFont"/>
    <w:uiPriority w:val="99"/>
    <w:rsid w:val="00933C6E"/>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933C6E"/>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933C6E"/>
    <w:rPr>
      <w:rFonts w:ascii="Times New Roman" w:hAnsi="Times New Roman" w:cs="Times New Roman" w:hint="default"/>
      <w:b/>
      <w:bCs/>
      <w:sz w:val="22"/>
      <w:szCs w:val="22"/>
    </w:rPr>
  </w:style>
  <w:style w:type="character" w:customStyle="1" w:styleId="UnderlineStyleChar7">
    <w:name w:val="Underline Style Char7"/>
    <w:rsid w:val="00933C6E"/>
    <w:rPr>
      <w:rFonts w:ascii="Garamond" w:hAnsi="Garamond" w:hint="default"/>
      <w:sz w:val="22"/>
      <w:szCs w:val="24"/>
      <w:u w:val="single"/>
      <w:lang w:val="en-US" w:eastAsia="en-US" w:bidi="ar-SA"/>
    </w:rPr>
  </w:style>
  <w:style w:type="character" w:customStyle="1" w:styleId="StyleArial6ptBold">
    <w:name w:val="Style Arial 6 pt Bold"/>
    <w:rsid w:val="00933C6E"/>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933C6E"/>
    <w:rPr>
      <w:rFonts w:ascii="Garamond" w:hAnsi="Garamond" w:cs="Arial" w:hint="default"/>
      <w:b/>
      <w:bCs/>
      <w:iCs/>
      <w:sz w:val="24"/>
      <w:szCs w:val="28"/>
      <w:lang w:val="en-US" w:eastAsia="en-US" w:bidi="ar-SA"/>
    </w:rPr>
  </w:style>
  <w:style w:type="character" w:customStyle="1" w:styleId="StyleDebateUnderline10pt">
    <w:name w:val="Style Debate Underline + 10 pt"/>
    <w:rsid w:val="00933C6E"/>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933C6E"/>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933C6E"/>
  </w:style>
  <w:style w:type="character" w:customStyle="1" w:styleId="drop">
    <w:name w:val="drop"/>
    <w:rsid w:val="00933C6E"/>
  </w:style>
  <w:style w:type="character" w:customStyle="1" w:styleId="s4">
    <w:name w:val="s4"/>
    <w:rsid w:val="00933C6E"/>
  </w:style>
  <w:style w:type="character" w:customStyle="1" w:styleId="s5">
    <w:name w:val="s5"/>
    <w:rsid w:val="00933C6E"/>
  </w:style>
  <w:style w:type="character" w:customStyle="1" w:styleId="cap">
    <w:name w:val="cap"/>
    <w:rsid w:val="00933C6E"/>
  </w:style>
  <w:style w:type="character" w:customStyle="1" w:styleId="rightsnotice">
    <w:name w:val="rightsnotice"/>
    <w:rsid w:val="00933C6E"/>
  </w:style>
  <w:style w:type="character" w:customStyle="1" w:styleId="credit">
    <w:name w:val="credit"/>
    <w:rsid w:val="00933C6E"/>
  </w:style>
  <w:style w:type="character" w:customStyle="1" w:styleId="current-article">
    <w:name w:val="current-article"/>
    <w:rsid w:val="00933C6E"/>
  </w:style>
  <w:style w:type="character" w:customStyle="1" w:styleId="related-current-indicator">
    <w:name w:val="related-current-indicator"/>
    <w:rsid w:val="00933C6E"/>
  </w:style>
  <w:style w:type="character" w:customStyle="1" w:styleId="bylclear">
    <w:name w:val="bylclear"/>
    <w:rsid w:val="00933C6E"/>
  </w:style>
  <w:style w:type="character" w:customStyle="1" w:styleId="essaytext">
    <w:name w:val="essaytext"/>
    <w:rsid w:val="00933C6E"/>
  </w:style>
  <w:style w:type="character" w:customStyle="1" w:styleId="username">
    <w:name w:val="username"/>
    <w:rsid w:val="00933C6E"/>
  </w:style>
  <w:style w:type="character" w:customStyle="1" w:styleId="toplinks">
    <w:name w:val="toplinks"/>
    <w:rsid w:val="00933C6E"/>
  </w:style>
  <w:style w:type="character" w:customStyle="1" w:styleId="titles">
    <w:name w:val="titles"/>
    <w:rsid w:val="00933C6E"/>
  </w:style>
  <w:style w:type="character" w:customStyle="1" w:styleId="contentauthor">
    <w:name w:val="contentauthor"/>
    <w:rsid w:val="00933C6E"/>
  </w:style>
  <w:style w:type="character" w:customStyle="1" w:styleId="subarticleheader">
    <w:name w:val="subarticleheader"/>
    <w:rsid w:val="00933C6E"/>
  </w:style>
  <w:style w:type="character" w:customStyle="1" w:styleId="copy">
    <w:name w:val="copy"/>
    <w:rsid w:val="00933C6E"/>
  </w:style>
  <w:style w:type="character" w:customStyle="1" w:styleId="topheadline">
    <w:name w:val="topheadline"/>
    <w:rsid w:val="00933C6E"/>
  </w:style>
  <w:style w:type="character" w:customStyle="1" w:styleId="Stylereduce27pt">
    <w:name w:val="Style reduce2 + 7 pt"/>
    <w:rsid w:val="00933C6E"/>
    <w:rPr>
      <w:rFonts w:ascii="Times New Roman" w:hAnsi="Times New Roman" w:cs="Arial" w:hint="default"/>
      <w:color w:val="000000"/>
      <w:sz w:val="14"/>
      <w:szCs w:val="22"/>
    </w:rPr>
  </w:style>
  <w:style w:type="character" w:customStyle="1" w:styleId="srtitle">
    <w:name w:val="srtitle"/>
    <w:rsid w:val="00933C6E"/>
  </w:style>
  <w:style w:type="character" w:customStyle="1" w:styleId="st1">
    <w:name w:val="st1"/>
    <w:rsid w:val="00933C6E"/>
  </w:style>
  <w:style w:type="character" w:customStyle="1" w:styleId="StyleStyleGaramond">
    <w:name w:val="Style Style Garamond +"/>
    <w:rsid w:val="00933C6E"/>
    <w:rPr>
      <w:rFonts w:ascii="Garamond" w:hAnsi="Garamond" w:cs="Times New Roman" w:hint="default"/>
      <w:sz w:val="20"/>
    </w:rPr>
  </w:style>
  <w:style w:type="character" w:customStyle="1" w:styleId="quotechar">
    <w:name w:val="quotechar"/>
    <w:rsid w:val="00933C6E"/>
  </w:style>
  <w:style w:type="character" w:customStyle="1" w:styleId="boldunderline1">
    <w:name w:val="boldunderline"/>
    <w:rsid w:val="00933C6E"/>
  </w:style>
  <w:style w:type="character" w:customStyle="1" w:styleId="A0">
    <w:name w:val="A0"/>
    <w:uiPriority w:val="99"/>
    <w:rsid w:val="00933C6E"/>
    <w:rPr>
      <w:rFonts w:ascii="Scala" w:hAnsi="Scala" w:cs="Scala" w:hint="default"/>
      <w:color w:val="000000"/>
      <w:sz w:val="16"/>
      <w:szCs w:val="16"/>
    </w:rPr>
  </w:style>
  <w:style w:type="character" w:customStyle="1" w:styleId="Date11">
    <w:name w:val="Date11"/>
    <w:rsid w:val="00933C6E"/>
  </w:style>
  <w:style w:type="character" w:customStyle="1" w:styleId="metad">
    <w:name w:val="metad"/>
    <w:rsid w:val="00933C6E"/>
  </w:style>
  <w:style w:type="character" w:customStyle="1" w:styleId="sifr-alternate">
    <w:name w:val="sifr-alternate"/>
    <w:rsid w:val="00933C6E"/>
  </w:style>
  <w:style w:type="character" w:customStyle="1" w:styleId="justify1">
    <w:name w:val="justify1"/>
    <w:rsid w:val="00933C6E"/>
  </w:style>
  <w:style w:type="character" w:customStyle="1" w:styleId="artbody1">
    <w:name w:val="art_body1"/>
    <w:rsid w:val="00933C6E"/>
    <w:rPr>
      <w:rFonts w:ascii="Arial" w:hAnsi="Arial" w:cs="Arial" w:hint="default"/>
    </w:rPr>
  </w:style>
  <w:style w:type="character" w:customStyle="1" w:styleId="reality">
    <w:name w:val="reality"/>
    <w:rsid w:val="00933C6E"/>
  </w:style>
  <w:style w:type="table" w:styleId="ColorfulGrid-Accent1">
    <w:name w:val="Colorful Grid Accent 1"/>
    <w:basedOn w:val="TableNormal"/>
    <w:link w:val="ColorfulGrid-Accent1Char"/>
    <w:uiPriority w:val="29"/>
    <w:unhideWhenUsed/>
    <w:rsid w:val="00933C6E"/>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933C6E"/>
    <w:rPr>
      <w:rFonts w:ascii="Times New Roman" w:hAnsi="Times New Roman" w:cs="Times New Roman" w:hint="default"/>
      <w:iCs/>
      <w:color w:val="000000"/>
      <w:sz w:val="16"/>
    </w:rPr>
  </w:style>
  <w:style w:type="character" w:customStyle="1" w:styleId="Boxout0">
    <w:name w:val="Boxout"/>
    <w:uiPriority w:val="1"/>
    <w:qFormat/>
    <w:rsid w:val="00933C6E"/>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933C6E"/>
  </w:style>
  <w:style w:type="character" w:customStyle="1" w:styleId="preloadwrap">
    <w:name w:val="preloadwrap"/>
    <w:rsid w:val="00933C6E"/>
  </w:style>
  <w:style w:type="character" w:customStyle="1" w:styleId="creditwrap">
    <w:name w:val="creditwrap"/>
    <w:rsid w:val="00933C6E"/>
  </w:style>
  <w:style w:type="character" w:customStyle="1" w:styleId="DefaultChar1">
    <w:name w:val="Default Char1"/>
    <w:rsid w:val="00933C6E"/>
    <w:rPr>
      <w:noProof w:val="0"/>
      <w:color w:val="000000"/>
      <w:lang w:val="en-US" w:eastAsia="en-US" w:bidi="ar-SA"/>
    </w:rPr>
  </w:style>
  <w:style w:type="character" w:customStyle="1" w:styleId="textunderlineChar0">
    <w:name w:val="text underline Char"/>
    <w:link w:val="textunderline0"/>
    <w:uiPriority w:val="99"/>
    <w:rsid w:val="00933C6E"/>
    <w:rPr>
      <w:u w:val="thick"/>
    </w:rPr>
  </w:style>
  <w:style w:type="character" w:customStyle="1" w:styleId="pmterms31">
    <w:name w:val="pmterms31"/>
    <w:rsid w:val="00933C6E"/>
    <w:rPr>
      <w:b/>
      <w:bCs/>
      <w:i w:val="0"/>
      <w:iCs w:val="0"/>
      <w:color w:val="000000"/>
    </w:rPr>
  </w:style>
  <w:style w:type="character" w:customStyle="1" w:styleId="copyrightdescription">
    <w:name w:val="copyrightdescription"/>
    <w:rsid w:val="00933C6E"/>
  </w:style>
  <w:style w:type="character" w:customStyle="1" w:styleId="ft01">
    <w:name w:val="ft01"/>
    <w:rsid w:val="00933C6E"/>
    <w:rPr>
      <w:rFonts w:ascii="Times" w:hAnsi="Times" w:cs="Times" w:hint="default"/>
      <w:color w:val="000000"/>
      <w:sz w:val="14"/>
      <w:szCs w:val="14"/>
    </w:rPr>
  </w:style>
  <w:style w:type="character" w:customStyle="1" w:styleId="ft11">
    <w:name w:val="ft11"/>
    <w:rsid w:val="00933C6E"/>
    <w:rPr>
      <w:rFonts w:ascii="Times" w:hAnsi="Times" w:cs="Times" w:hint="default"/>
      <w:color w:val="000000"/>
      <w:sz w:val="17"/>
      <w:szCs w:val="17"/>
    </w:rPr>
  </w:style>
  <w:style w:type="character" w:customStyle="1" w:styleId="ft21">
    <w:name w:val="ft21"/>
    <w:rsid w:val="00933C6E"/>
    <w:rPr>
      <w:rFonts w:ascii="Times" w:hAnsi="Times" w:cs="Times" w:hint="default"/>
      <w:color w:val="000000"/>
      <w:sz w:val="15"/>
      <w:szCs w:val="15"/>
    </w:rPr>
  </w:style>
  <w:style w:type="character" w:customStyle="1" w:styleId="ft31">
    <w:name w:val="ft31"/>
    <w:rsid w:val="00933C6E"/>
    <w:rPr>
      <w:rFonts w:ascii="Times" w:hAnsi="Times" w:cs="Times" w:hint="default"/>
      <w:color w:val="000000"/>
      <w:sz w:val="15"/>
      <w:szCs w:val="15"/>
    </w:rPr>
  </w:style>
  <w:style w:type="character" w:customStyle="1" w:styleId="caps2">
    <w:name w:val="caps2"/>
    <w:rsid w:val="00933C6E"/>
  </w:style>
  <w:style w:type="character" w:customStyle="1" w:styleId="ccs">
    <w:name w:val="c cs"/>
    <w:rsid w:val="00933C6E"/>
  </w:style>
  <w:style w:type="character" w:customStyle="1" w:styleId="UnderlinedEvChar">
    <w:name w:val="Underlined Ev Char"/>
    <w:rsid w:val="00933C6E"/>
    <w:rPr>
      <w:rFonts w:ascii="Times New Roman" w:eastAsia="Times New Roman" w:hAnsi="Times New Roman" w:cs="Times New Roman" w:hint="default"/>
      <w:szCs w:val="24"/>
      <w:u w:val="single"/>
    </w:rPr>
  </w:style>
  <w:style w:type="character" w:customStyle="1" w:styleId="dropshadow">
    <w:name w:val="dropshadow"/>
    <w:rsid w:val="00933C6E"/>
  </w:style>
  <w:style w:type="character" w:customStyle="1" w:styleId="d05ws">
    <w:name w:val="d05ws"/>
    <w:rsid w:val="00933C6E"/>
  </w:style>
  <w:style w:type="character" w:customStyle="1" w:styleId="rzibod">
    <w:name w:val="rzibod"/>
    <w:rsid w:val="00933C6E"/>
  </w:style>
  <w:style w:type="character" w:customStyle="1" w:styleId="headertext">
    <w:name w:val="headertext"/>
    <w:rsid w:val="00933C6E"/>
  </w:style>
  <w:style w:type="character" w:customStyle="1" w:styleId="endnote-reference">
    <w:name w:val="endnote-reference"/>
    <w:rsid w:val="00933C6E"/>
  </w:style>
  <w:style w:type="character" w:customStyle="1" w:styleId="officialsname">
    <w:name w:val="official_s_name"/>
    <w:rsid w:val="00933C6E"/>
  </w:style>
  <w:style w:type="character" w:customStyle="1" w:styleId="audience">
    <w:name w:val="audience"/>
    <w:rsid w:val="00933C6E"/>
  </w:style>
  <w:style w:type="character" w:customStyle="1" w:styleId="normalchar0">
    <w:name w:val="normal__char"/>
    <w:rsid w:val="00933C6E"/>
  </w:style>
  <w:style w:type="character" w:customStyle="1" w:styleId="hyperlink002cheading0020100200028block0020title0029char">
    <w:name w:val="hyperlink_002cheading_00201_0020_0028block_0020title_0029__char"/>
    <w:rsid w:val="00933C6E"/>
  </w:style>
  <w:style w:type="character" w:customStyle="1" w:styleId="underline002cstyle0020bold0020underlinechar">
    <w:name w:val="underline_002cstyle_0020bold_0020underline__char"/>
    <w:rsid w:val="00933C6E"/>
  </w:style>
  <w:style w:type="character" w:customStyle="1" w:styleId="copyboldblack">
    <w:name w:val="copyboldblack"/>
    <w:rsid w:val="00933C6E"/>
  </w:style>
  <w:style w:type="character" w:customStyle="1" w:styleId="copybold">
    <w:name w:val="copybold"/>
    <w:rsid w:val="00933C6E"/>
  </w:style>
  <w:style w:type="character" w:customStyle="1" w:styleId="author-date0">
    <w:name w:val="author-date"/>
    <w:rsid w:val="00933C6E"/>
  </w:style>
  <w:style w:type="character" w:customStyle="1" w:styleId="articlebegin">
    <w:name w:val="articlebegin"/>
    <w:rsid w:val="00933C6E"/>
  </w:style>
  <w:style w:type="character" w:customStyle="1" w:styleId="mediaoverlay">
    <w:name w:val="mediaoverlay"/>
    <w:rsid w:val="00933C6E"/>
  </w:style>
  <w:style w:type="character" w:customStyle="1" w:styleId="blogcaption">
    <w:name w:val="blog_caption"/>
    <w:rsid w:val="00933C6E"/>
  </w:style>
  <w:style w:type="character" w:customStyle="1" w:styleId="commnet-abuzz">
    <w:name w:val="commnet-abuzz"/>
    <w:rsid w:val="00933C6E"/>
  </w:style>
  <w:style w:type="character" w:customStyle="1" w:styleId="stbuttontext">
    <w:name w:val="stbuttontext"/>
    <w:rsid w:val="00933C6E"/>
  </w:style>
  <w:style w:type="character" w:customStyle="1" w:styleId="grey">
    <w:name w:val="grey"/>
    <w:rsid w:val="00933C6E"/>
  </w:style>
  <w:style w:type="character" w:customStyle="1" w:styleId="bdx">
    <w:name w:val="bdx"/>
    <w:rsid w:val="00933C6E"/>
  </w:style>
  <w:style w:type="character" w:customStyle="1" w:styleId="bdl">
    <w:name w:val="bdl"/>
    <w:rsid w:val="00933C6E"/>
  </w:style>
  <w:style w:type="character" w:customStyle="1" w:styleId="breadcrumbitemcurrent">
    <w:name w:val="breadcrumbitemcurrent"/>
    <w:rsid w:val="00933C6E"/>
  </w:style>
  <w:style w:type="character" w:customStyle="1" w:styleId="bbl">
    <w:name w:val="bbl"/>
    <w:rsid w:val="00933C6E"/>
  </w:style>
  <w:style w:type="character" w:customStyle="1" w:styleId="Date2">
    <w:name w:val="Date2"/>
    <w:rsid w:val="00933C6E"/>
  </w:style>
  <w:style w:type="character" w:customStyle="1" w:styleId="itxtnewhookspan">
    <w:name w:val="itxtnewhookspan"/>
    <w:rsid w:val="00933C6E"/>
  </w:style>
  <w:style w:type="character" w:customStyle="1" w:styleId="gstxthlt">
    <w:name w:val="gstxt_hlt"/>
    <w:rsid w:val="00933C6E"/>
  </w:style>
  <w:style w:type="character" w:customStyle="1" w:styleId="SubtleEmphasis1">
    <w:name w:val="Subtle Emphasis1"/>
    <w:uiPriority w:val="19"/>
    <w:qFormat/>
    <w:rsid w:val="00933C6E"/>
    <w:rPr>
      <w:rFonts w:ascii="Times New Roman" w:hAnsi="Times New Roman" w:cs="Times New Roman" w:hint="default"/>
      <w:b/>
      <w:bCs w:val="0"/>
      <w:iCs/>
      <w:color w:val="auto"/>
      <w:sz w:val="22"/>
    </w:rPr>
  </w:style>
  <w:style w:type="character" w:customStyle="1" w:styleId="StyleBoldRed">
    <w:name w:val="Style Bold Red"/>
    <w:rsid w:val="00933C6E"/>
    <w:rPr>
      <w:b/>
      <w:bCs/>
      <w:color w:val="auto"/>
    </w:rPr>
  </w:style>
  <w:style w:type="character" w:customStyle="1" w:styleId="StyleTimesNewRoman8pt">
    <w:name w:val="Style Times New Roman 8 pt"/>
    <w:rsid w:val="00933C6E"/>
    <w:rPr>
      <w:rFonts w:ascii="Georgia" w:hAnsi="Georgia" w:hint="default"/>
      <w:sz w:val="16"/>
    </w:rPr>
  </w:style>
  <w:style w:type="character" w:customStyle="1" w:styleId="goldbldtext">
    <w:name w:val="goldbldtext"/>
    <w:rsid w:val="00933C6E"/>
  </w:style>
  <w:style w:type="character" w:customStyle="1" w:styleId="cardshighlight0">
    <w:name w:val="cardshighlight"/>
    <w:rsid w:val="00933C6E"/>
  </w:style>
  <w:style w:type="character" w:customStyle="1" w:styleId="cardsfont12pt1">
    <w:name w:val="cardsfont12pt"/>
    <w:rsid w:val="00933C6E"/>
  </w:style>
  <w:style w:type="character" w:customStyle="1" w:styleId="kicker">
    <w:name w:val="kicker"/>
    <w:rsid w:val="00933C6E"/>
  </w:style>
  <w:style w:type="character" w:customStyle="1" w:styleId="backcontent">
    <w:name w:val="backcontent"/>
    <w:rsid w:val="00933C6E"/>
  </w:style>
  <w:style w:type="character" w:customStyle="1" w:styleId="daystmp">
    <w:name w:val="daystmp"/>
    <w:rsid w:val="00933C6E"/>
  </w:style>
  <w:style w:type="character" w:customStyle="1" w:styleId="cardsfont12ptchar">
    <w:name w:val="cardsfont12ptchar"/>
    <w:rsid w:val="00933C6E"/>
  </w:style>
  <w:style w:type="character" w:customStyle="1" w:styleId="gal">
    <w:name w:val="gal"/>
    <w:rsid w:val="00933C6E"/>
  </w:style>
  <w:style w:type="character" w:customStyle="1" w:styleId="imagedateline">
    <w:name w:val="image_dateline"/>
    <w:rsid w:val="00933C6E"/>
  </w:style>
  <w:style w:type="character" w:customStyle="1" w:styleId="authordatecharchar">
    <w:name w:val="authordatecharchar"/>
    <w:rsid w:val="00933C6E"/>
  </w:style>
  <w:style w:type="character" w:customStyle="1" w:styleId="style1char0">
    <w:name w:val="style1char"/>
    <w:rsid w:val="00933C6E"/>
  </w:style>
  <w:style w:type="character" w:customStyle="1" w:styleId="tagcharchar0">
    <w:name w:val="tagcharchar"/>
    <w:rsid w:val="00933C6E"/>
  </w:style>
  <w:style w:type="character" w:customStyle="1" w:styleId="underlinedcharchar2">
    <w:name w:val="underlinedcharchar"/>
    <w:rsid w:val="00933C6E"/>
  </w:style>
  <w:style w:type="character" w:customStyle="1" w:styleId="BoxedChar">
    <w:name w:val="Boxed Char"/>
    <w:rsid w:val="00933C6E"/>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933C6E"/>
    <w:rPr>
      <w:b/>
      <w:bCs/>
      <w:sz w:val="20"/>
      <w:u w:val="single"/>
      <w:bdr w:val="single" w:sz="4" w:space="0" w:color="auto" w:frame="1"/>
    </w:rPr>
  </w:style>
  <w:style w:type="character" w:customStyle="1" w:styleId="cardCharCharChar1">
    <w:name w:val="card Char Char Char1"/>
    <w:rsid w:val="00933C6E"/>
    <w:rPr>
      <w:lang w:val="en-US" w:eastAsia="en-US" w:bidi="ar-SA"/>
    </w:rPr>
  </w:style>
  <w:style w:type="character" w:customStyle="1" w:styleId="authors1">
    <w:name w:val="authors1"/>
    <w:rsid w:val="00933C6E"/>
    <w:rPr>
      <w:rFonts w:ascii="Verdana" w:hAnsi="Verdana" w:hint="default"/>
      <w:b/>
      <w:bCs/>
      <w:color w:val="006699"/>
      <w:sz w:val="20"/>
      <w:szCs w:val="20"/>
    </w:rPr>
  </w:style>
  <w:style w:type="character" w:customStyle="1" w:styleId="headlinesectionlarge">
    <w:name w:val="headline_section_large"/>
    <w:rsid w:val="00933C6E"/>
  </w:style>
  <w:style w:type="character" w:customStyle="1" w:styleId="Styleunderline11ptBlack">
    <w:name w:val="Style underline + 11 pt Black"/>
    <w:rsid w:val="00933C6E"/>
    <w:rPr>
      <w:color w:val="000000"/>
      <w:sz w:val="20"/>
      <w:u w:val="single"/>
    </w:rPr>
  </w:style>
  <w:style w:type="character" w:customStyle="1" w:styleId="Styleunderline11ptBoldBlack">
    <w:name w:val="Style underline + 11 pt Bold Black"/>
    <w:rsid w:val="00933C6E"/>
    <w:rPr>
      <w:b/>
      <w:bCs/>
      <w:color w:val="000000"/>
      <w:sz w:val="20"/>
      <w:u w:val="single"/>
    </w:rPr>
  </w:style>
  <w:style w:type="character" w:customStyle="1" w:styleId="Style11ptBoldBlackUnderline">
    <w:name w:val="Style 11 pt Bold Black Underline"/>
    <w:rsid w:val="00933C6E"/>
    <w:rPr>
      <w:b/>
      <w:bCs/>
      <w:color w:val="000000"/>
      <w:sz w:val="20"/>
      <w:u w:val="single"/>
    </w:rPr>
  </w:style>
  <w:style w:type="character" w:customStyle="1" w:styleId="Style11ptBoldBlackUnderlineBorderSinglesolidline">
    <w:name w:val="Style 11 pt Bold Black Underline Border: : (Single solid line ..."/>
    <w:rsid w:val="00933C6E"/>
    <w:rPr>
      <w:b/>
      <w:bCs/>
      <w:color w:val="000000"/>
      <w:sz w:val="20"/>
      <w:u w:val="single"/>
      <w:bdr w:val="single" w:sz="4" w:space="0" w:color="auto" w:frame="1"/>
    </w:rPr>
  </w:style>
  <w:style w:type="character" w:customStyle="1" w:styleId="StyleLatinMeridien-Italic11ptItalicUnderline">
    <w:name w:val="Style (Latin) Meridien-Italic 11 pt Italic Underline"/>
    <w:rsid w:val="00933C6E"/>
    <w:rPr>
      <w:rFonts w:ascii="Meridien-Italic" w:hAnsi="Meridien-Italic" w:hint="default"/>
      <w:i/>
      <w:iCs/>
      <w:sz w:val="20"/>
      <w:u w:val="single"/>
    </w:rPr>
  </w:style>
  <w:style w:type="character" w:customStyle="1" w:styleId="underlinestylechar0">
    <w:name w:val="underlinestylechar"/>
    <w:rsid w:val="00933C6E"/>
  </w:style>
  <w:style w:type="character" w:customStyle="1" w:styleId="DottedUnderline0">
    <w:name w:val="Dotted Underline"/>
    <w:rsid w:val="00933C6E"/>
    <w:rPr>
      <w:rFonts w:ascii="Times New Roman" w:hAnsi="Times New Roman" w:cs="Times New Roman" w:hint="default"/>
      <w:sz w:val="20"/>
      <w:u w:val="dottedHeavy"/>
    </w:rPr>
  </w:style>
  <w:style w:type="character" w:customStyle="1" w:styleId="labeltext">
    <w:name w:val="labeltext"/>
    <w:rsid w:val="00933C6E"/>
  </w:style>
  <w:style w:type="character" w:customStyle="1" w:styleId="viewlink">
    <w:name w:val="viewlink"/>
    <w:rsid w:val="00933C6E"/>
  </w:style>
  <w:style w:type="character" w:customStyle="1" w:styleId="inlinkchart">
    <w:name w:val="inlink_chart"/>
    <w:rsid w:val="00933C6E"/>
  </w:style>
  <w:style w:type="character" w:customStyle="1" w:styleId="fbsharecountwrapper">
    <w:name w:val="fb_share_count_wrapper"/>
    <w:rsid w:val="00933C6E"/>
  </w:style>
  <w:style w:type="character" w:customStyle="1" w:styleId="hw">
    <w:name w:val="hw"/>
    <w:rsid w:val="00933C6E"/>
  </w:style>
  <w:style w:type="character" w:customStyle="1" w:styleId="linktotop">
    <w:name w:val="linktotop"/>
    <w:rsid w:val="00933C6E"/>
  </w:style>
  <w:style w:type="character" w:customStyle="1" w:styleId="descriptionstyle1block">
    <w:name w:val="description style1 block"/>
    <w:rsid w:val="00933C6E"/>
  </w:style>
  <w:style w:type="character" w:customStyle="1" w:styleId="gutter-right-1">
    <w:name w:val="gutter-right-1"/>
    <w:basedOn w:val="DefaultParagraphFont"/>
    <w:rsid w:val="00933C6E"/>
  </w:style>
  <w:style w:type="character" w:customStyle="1" w:styleId="Header11">
    <w:name w:val="Header11"/>
    <w:rsid w:val="00933C6E"/>
  </w:style>
  <w:style w:type="character" w:customStyle="1" w:styleId="posa">
    <w:name w:val="pos(a)"/>
    <w:basedOn w:val="DefaultParagraphFont"/>
    <w:rsid w:val="00933C6E"/>
  </w:style>
  <w:style w:type="character" w:customStyle="1" w:styleId="u-hiddeninnarrowenv">
    <w:name w:val="u-hiddeninnarrowenv"/>
    <w:basedOn w:val="DefaultParagraphFont"/>
    <w:rsid w:val="00933C6E"/>
  </w:style>
  <w:style w:type="character" w:customStyle="1" w:styleId="followbutton-bird">
    <w:name w:val="followbutton-bird"/>
    <w:basedOn w:val="DefaultParagraphFont"/>
    <w:rsid w:val="00933C6E"/>
  </w:style>
  <w:style w:type="character" w:customStyle="1" w:styleId="tweetauthor-name">
    <w:name w:val="tweetauthor-name"/>
    <w:basedOn w:val="DefaultParagraphFont"/>
    <w:rsid w:val="00933C6E"/>
  </w:style>
  <w:style w:type="character" w:customStyle="1" w:styleId="tweetauthor-verifiedbadge">
    <w:name w:val="tweetauthor-verifiedbadge"/>
    <w:basedOn w:val="DefaultParagraphFont"/>
    <w:rsid w:val="00933C6E"/>
  </w:style>
  <w:style w:type="character" w:customStyle="1" w:styleId="tweetauthor-screenname">
    <w:name w:val="tweetauthor-screenname"/>
    <w:basedOn w:val="DefaultParagraphFont"/>
    <w:rsid w:val="00933C6E"/>
  </w:style>
  <w:style w:type="character" w:customStyle="1" w:styleId="u-hiddenvisually">
    <w:name w:val="u-hiddenvisually"/>
    <w:basedOn w:val="DefaultParagraphFont"/>
    <w:rsid w:val="00933C6E"/>
  </w:style>
  <w:style w:type="character" w:customStyle="1" w:styleId="tweetaction-stat">
    <w:name w:val="tweetaction-stat"/>
    <w:basedOn w:val="DefaultParagraphFont"/>
    <w:rsid w:val="00933C6E"/>
  </w:style>
  <w:style w:type="character" w:customStyle="1" w:styleId="related">
    <w:name w:val="related"/>
    <w:basedOn w:val="DefaultParagraphFont"/>
    <w:rsid w:val="00933C6E"/>
  </w:style>
  <w:style w:type="character" w:customStyle="1" w:styleId="related-content">
    <w:name w:val="related-content"/>
    <w:basedOn w:val="DefaultParagraphFont"/>
    <w:rsid w:val="00933C6E"/>
  </w:style>
  <w:style w:type="character" w:customStyle="1" w:styleId="name-of-author">
    <w:name w:val="name-of-author"/>
    <w:basedOn w:val="DefaultParagraphFont"/>
    <w:rsid w:val="00933C6E"/>
  </w:style>
  <w:style w:type="character" w:customStyle="1" w:styleId="first-name">
    <w:name w:val="first-name"/>
    <w:basedOn w:val="DefaultParagraphFont"/>
    <w:rsid w:val="00933C6E"/>
  </w:style>
  <w:style w:type="character" w:customStyle="1" w:styleId="last-name">
    <w:name w:val="last-name"/>
    <w:basedOn w:val="DefaultParagraphFont"/>
    <w:rsid w:val="00933C6E"/>
  </w:style>
  <w:style w:type="character" w:customStyle="1" w:styleId="caption10">
    <w:name w:val="caption1"/>
    <w:basedOn w:val="DefaultParagraphFont"/>
    <w:rsid w:val="00933C6E"/>
  </w:style>
  <w:style w:type="character" w:customStyle="1" w:styleId="recirc-text">
    <w:name w:val="&quot;recirc-text”"/>
    <w:basedOn w:val="DefaultParagraphFont"/>
    <w:rsid w:val="00933C6E"/>
  </w:style>
  <w:style w:type="character" w:customStyle="1" w:styleId="video-icon">
    <w:name w:val="video-icon"/>
    <w:basedOn w:val="DefaultParagraphFont"/>
    <w:rsid w:val="00933C6E"/>
  </w:style>
  <w:style w:type="character" w:customStyle="1" w:styleId="powa-shot-play-btn-text">
    <w:name w:val="powa-shot-play-btn-text"/>
    <w:basedOn w:val="DefaultParagraphFont"/>
    <w:rsid w:val="00933C6E"/>
  </w:style>
  <w:style w:type="character" w:customStyle="1" w:styleId="powa-shot-click">
    <w:name w:val="powa-shot-click"/>
    <w:basedOn w:val="DefaultParagraphFont"/>
    <w:rsid w:val="00933C6E"/>
  </w:style>
  <w:style w:type="character" w:customStyle="1" w:styleId="wpv-blurb">
    <w:name w:val="wpv-blurb"/>
    <w:basedOn w:val="DefaultParagraphFont"/>
    <w:rsid w:val="00933C6E"/>
  </w:style>
  <w:style w:type="character" w:customStyle="1" w:styleId="pb-caption">
    <w:name w:val="pb-caption"/>
    <w:basedOn w:val="DefaultParagraphFont"/>
    <w:rsid w:val="00933C6E"/>
  </w:style>
  <w:style w:type="character" w:customStyle="1" w:styleId="HeaderChar3">
    <w:name w:val="Header Char3"/>
    <w:basedOn w:val="DefaultParagraphFont"/>
    <w:uiPriority w:val="99"/>
    <w:semiHidden/>
    <w:rsid w:val="00933C6E"/>
    <w:rPr>
      <w:rFonts w:ascii="Calibri" w:hAnsi="Calibri" w:cs="Calibri"/>
    </w:rPr>
  </w:style>
  <w:style w:type="numbering" w:customStyle="1" w:styleId="NoList6">
    <w:name w:val="No List6"/>
    <w:next w:val="NoList"/>
    <w:uiPriority w:val="99"/>
    <w:semiHidden/>
    <w:unhideWhenUsed/>
    <w:rsid w:val="00933C6E"/>
  </w:style>
  <w:style w:type="numbering" w:customStyle="1" w:styleId="NoList7">
    <w:name w:val="No List7"/>
    <w:next w:val="NoList"/>
    <w:semiHidden/>
    <w:unhideWhenUsed/>
    <w:rsid w:val="00933C6E"/>
  </w:style>
  <w:style w:type="table" w:styleId="MediumGrid1">
    <w:name w:val="Medium Grid 1"/>
    <w:basedOn w:val="TableNormal"/>
    <w:uiPriority w:val="67"/>
    <w:rsid w:val="00933C6E"/>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933C6E"/>
  </w:style>
  <w:style w:type="numbering" w:customStyle="1" w:styleId="NoList111111">
    <w:name w:val="No List111111"/>
    <w:next w:val="NoList"/>
    <w:uiPriority w:val="99"/>
    <w:semiHidden/>
    <w:unhideWhenUsed/>
    <w:rsid w:val="00933C6E"/>
  </w:style>
  <w:style w:type="numbering" w:customStyle="1" w:styleId="NoList1111111">
    <w:name w:val="No List1111111"/>
    <w:next w:val="NoList"/>
    <w:uiPriority w:val="99"/>
    <w:semiHidden/>
    <w:unhideWhenUsed/>
    <w:rsid w:val="00933C6E"/>
  </w:style>
  <w:style w:type="numbering" w:customStyle="1" w:styleId="NoList11111111">
    <w:name w:val="No List11111111"/>
    <w:next w:val="NoList"/>
    <w:uiPriority w:val="99"/>
    <w:semiHidden/>
    <w:unhideWhenUsed/>
    <w:rsid w:val="00933C6E"/>
  </w:style>
  <w:style w:type="numbering" w:customStyle="1" w:styleId="NoList111111111">
    <w:name w:val="No List111111111"/>
    <w:next w:val="NoList"/>
    <w:uiPriority w:val="99"/>
    <w:semiHidden/>
    <w:unhideWhenUsed/>
    <w:rsid w:val="00933C6E"/>
  </w:style>
  <w:style w:type="numbering" w:customStyle="1" w:styleId="NoList1111111111">
    <w:name w:val="No List1111111111"/>
    <w:next w:val="NoList"/>
    <w:uiPriority w:val="99"/>
    <w:semiHidden/>
    <w:unhideWhenUsed/>
    <w:rsid w:val="00933C6E"/>
  </w:style>
  <w:style w:type="numbering" w:customStyle="1" w:styleId="NoList11111111111">
    <w:name w:val="No List11111111111"/>
    <w:next w:val="NoList"/>
    <w:uiPriority w:val="99"/>
    <w:semiHidden/>
    <w:unhideWhenUsed/>
    <w:rsid w:val="00933C6E"/>
  </w:style>
  <w:style w:type="numbering" w:customStyle="1" w:styleId="NoList111111111111">
    <w:name w:val="No List111111111111"/>
    <w:next w:val="NoList"/>
    <w:uiPriority w:val="99"/>
    <w:semiHidden/>
    <w:unhideWhenUsed/>
    <w:rsid w:val="00933C6E"/>
  </w:style>
  <w:style w:type="numbering" w:customStyle="1" w:styleId="NoList1111111111111">
    <w:name w:val="No List1111111111111"/>
    <w:next w:val="NoList"/>
    <w:uiPriority w:val="99"/>
    <w:semiHidden/>
    <w:unhideWhenUsed/>
    <w:rsid w:val="00933C6E"/>
  </w:style>
  <w:style w:type="numbering" w:customStyle="1" w:styleId="NoList11111111111111">
    <w:name w:val="No List11111111111111"/>
    <w:next w:val="NoList"/>
    <w:uiPriority w:val="99"/>
    <w:semiHidden/>
    <w:unhideWhenUsed/>
    <w:rsid w:val="00933C6E"/>
  </w:style>
  <w:style w:type="numbering" w:customStyle="1" w:styleId="NoList111111111111111">
    <w:name w:val="No List111111111111111"/>
    <w:next w:val="NoList"/>
    <w:uiPriority w:val="99"/>
    <w:semiHidden/>
    <w:unhideWhenUsed/>
    <w:rsid w:val="00933C6E"/>
  </w:style>
  <w:style w:type="numbering" w:customStyle="1" w:styleId="NoList1111111111111111">
    <w:name w:val="No List1111111111111111"/>
    <w:next w:val="NoList"/>
    <w:uiPriority w:val="99"/>
    <w:semiHidden/>
    <w:unhideWhenUsed/>
    <w:rsid w:val="00933C6E"/>
  </w:style>
  <w:style w:type="numbering" w:customStyle="1" w:styleId="NoList11111111111111111">
    <w:name w:val="No List11111111111111111"/>
    <w:next w:val="NoList"/>
    <w:uiPriority w:val="99"/>
    <w:semiHidden/>
    <w:unhideWhenUsed/>
    <w:rsid w:val="00933C6E"/>
  </w:style>
  <w:style w:type="character" w:customStyle="1" w:styleId="FontStyle220">
    <w:name w:val="Font Style220"/>
    <w:basedOn w:val="DefaultParagraphFont"/>
    <w:uiPriority w:val="99"/>
    <w:rsid w:val="00933C6E"/>
    <w:rPr>
      <w:rFonts w:ascii="Candara" w:hAnsi="Candara" w:cs="Candara" w:hint="default"/>
      <w:i/>
      <w:iCs/>
      <w:sz w:val="18"/>
      <w:szCs w:val="18"/>
    </w:rPr>
  </w:style>
  <w:style w:type="character" w:customStyle="1" w:styleId="FontStyle290">
    <w:name w:val="Font Style290"/>
    <w:basedOn w:val="DefaultParagraphFont"/>
    <w:uiPriority w:val="99"/>
    <w:rsid w:val="00933C6E"/>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933C6E"/>
    <w:rPr>
      <w:rFonts w:ascii="Arial" w:hAnsi="Arial" w:cs="Arial"/>
      <w:b/>
      <w:bCs/>
      <w:sz w:val="16"/>
      <w:szCs w:val="16"/>
    </w:rPr>
  </w:style>
  <w:style w:type="paragraph" w:customStyle="1" w:styleId="analytic0">
    <w:name w:val="analytic"/>
    <w:basedOn w:val="Normal"/>
    <w:link w:val="analyticChar0"/>
    <w:uiPriority w:val="4"/>
    <w:qFormat/>
    <w:rsid w:val="00933C6E"/>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933C6E"/>
    <w:rPr>
      <w:rFonts w:ascii="Avenir LT Std 45 Book" w:hAnsi="Avenir LT Std 45 Book" w:cs="Arial"/>
      <w:b/>
      <w:sz w:val="22"/>
    </w:rPr>
  </w:style>
  <w:style w:type="character" w:customStyle="1" w:styleId="m-5498913268213319940gmail-styleunderline">
    <w:name w:val="m_-5498913268213319940gmail-styleunderline"/>
    <w:basedOn w:val="DefaultParagraphFont"/>
    <w:rsid w:val="00933C6E"/>
  </w:style>
  <w:style w:type="paragraph" w:customStyle="1" w:styleId="speakable">
    <w:name w:val="speakable"/>
    <w:basedOn w:val="Normal"/>
    <w:qFormat/>
    <w:rsid w:val="00933C6E"/>
    <w:pPr>
      <w:spacing w:before="100" w:beforeAutospacing="1" w:after="100" w:afterAutospacing="1"/>
    </w:pPr>
    <w:rPr>
      <w:rFonts w:eastAsia="Times New Roman"/>
    </w:rPr>
  </w:style>
  <w:style w:type="character" w:customStyle="1" w:styleId="overlay">
    <w:name w:val="overlay"/>
    <w:basedOn w:val="DefaultParagraphFont"/>
    <w:rsid w:val="00933C6E"/>
  </w:style>
  <w:style w:type="character" w:customStyle="1" w:styleId="TagCharCharCharChar0">
    <w:name w:val="Tag Char Char Char Char"/>
    <w:basedOn w:val="DefaultParagraphFont"/>
    <w:rsid w:val="00933C6E"/>
    <w:rPr>
      <w:rFonts w:ascii="Calibri" w:hAnsi="Calibri" w:cs="Calibri"/>
      <w:b/>
      <w:sz w:val="24"/>
    </w:rPr>
  </w:style>
  <w:style w:type="paragraph" w:customStyle="1" w:styleId="g-body">
    <w:name w:val="g-body"/>
    <w:basedOn w:val="Normal"/>
    <w:uiPriority w:val="99"/>
    <w:qFormat/>
    <w:rsid w:val="00933C6E"/>
    <w:pPr>
      <w:spacing w:before="100" w:beforeAutospacing="1" w:after="100" w:afterAutospacing="1"/>
    </w:pPr>
    <w:rPr>
      <w:rFonts w:eastAsia="Times New Roman"/>
    </w:rPr>
  </w:style>
  <w:style w:type="paragraph" w:customStyle="1" w:styleId="g-pstyle0">
    <w:name w:val="g-pstyle0"/>
    <w:basedOn w:val="Normal"/>
    <w:uiPriority w:val="99"/>
    <w:qFormat/>
    <w:rsid w:val="00933C6E"/>
    <w:pPr>
      <w:spacing w:before="100" w:beforeAutospacing="1" w:after="100" w:afterAutospacing="1"/>
    </w:pPr>
    <w:rPr>
      <w:rFonts w:eastAsia="Times New Roman"/>
    </w:rPr>
  </w:style>
  <w:style w:type="paragraph" w:customStyle="1" w:styleId="g-pstyle1">
    <w:name w:val="g-pstyle1"/>
    <w:basedOn w:val="Normal"/>
    <w:uiPriority w:val="99"/>
    <w:qFormat/>
    <w:rsid w:val="00933C6E"/>
    <w:pPr>
      <w:spacing w:before="100" w:beforeAutospacing="1" w:after="100" w:afterAutospacing="1"/>
    </w:pPr>
    <w:rPr>
      <w:rFonts w:eastAsia="Times New Roman"/>
    </w:rPr>
  </w:style>
  <w:style w:type="paragraph" w:customStyle="1" w:styleId="g-asset-hed">
    <w:name w:val="g-asset-hed"/>
    <w:basedOn w:val="Normal"/>
    <w:uiPriority w:val="99"/>
    <w:qFormat/>
    <w:rsid w:val="00933C6E"/>
    <w:pPr>
      <w:spacing w:before="100" w:beforeAutospacing="1" w:after="100" w:afterAutospacing="1"/>
    </w:pPr>
    <w:rPr>
      <w:rFonts w:eastAsia="Times New Roman"/>
    </w:rPr>
  </w:style>
  <w:style w:type="paragraph" w:customStyle="1" w:styleId="js-tweet-text">
    <w:name w:val="js-tweet-text"/>
    <w:basedOn w:val="Normal"/>
    <w:uiPriority w:val="99"/>
    <w:qFormat/>
    <w:rsid w:val="00933C6E"/>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933C6E"/>
    <w:pPr>
      <w:spacing w:before="100" w:beforeAutospacing="1" w:after="100" w:afterAutospacing="1"/>
    </w:pPr>
  </w:style>
  <w:style w:type="paragraph" w:customStyle="1" w:styleId="speech">
    <w:name w:val="speech"/>
    <w:basedOn w:val="Normal"/>
    <w:uiPriority w:val="99"/>
    <w:qFormat/>
    <w:rsid w:val="00933C6E"/>
    <w:pPr>
      <w:spacing w:before="100" w:beforeAutospacing="1" w:after="100" w:afterAutospacing="1"/>
    </w:pPr>
  </w:style>
  <w:style w:type="character" w:customStyle="1" w:styleId="adtext">
    <w:name w:val="adtext"/>
    <w:basedOn w:val="DefaultParagraphFont"/>
    <w:rsid w:val="00933C6E"/>
  </w:style>
  <w:style w:type="character" w:customStyle="1" w:styleId="UL-Bold">
    <w:name w:val="UL-Bold"/>
    <w:basedOn w:val="DefaultParagraphFont"/>
    <w:rsid w:val="00933C6E"/>
    <w:rPr>
      <w:u w:val="thick"/>
    </w:rPr>
  </w:style>
  <w:style w:type="character" w:customStyle="1" w:styleId="UL-None">
    <w:name w:val="UL-None"/>
    <w:basedOn w:val="DefaultParagraphFont"/>
    <w:rsid w:val="00933C6E"/>
    <w:rPr>
      <w:strike w:val="0"/>
      <w:dstrike w:val="0"/>
      <w:u w:val="none"/>
      <w:effect w:val="none"/>
    </w:rPr>
  </w:style>
  <w:style w:type="character" w:customStyle="1" w:styleId="gl">
    <w:name w:val="gl"/>
    <w:basedOn w:val="DefaultParagraphFont"/>
    <w:rsid w:val="00933C6E"/>
  </w:style>
  <w:style w:type="character" w:customStyle="1" w:styleId="qu730rj69h">
    <w:name w:val="qu730rj69h"/>
    <w:basedOn w:val="DefaultParagraphFont"/>
    <w:rsid w:val="00933C6E"/>
  </w:style>
  <w:style w:type="paragraph" w:customStyle="1" w:styleId="optext">
    <w:name w:val="optext"/>
    <w:basedOn w:val="Normal"/>
    <w:uiPriority w:val="99"/>
    <w:qFormat/>
    <w:rsid w:val="00933C6E"/>
    <w:pPr>
      <w:spacing w:before="100" w:beforeAutospacing="1" w:after="100" w:afterAutospacing="1"/>
    </w:pPr>
  </w:style>
  <w:style w:type="character" w:customStyle="1" w:styleId="lmy74qr12z">
    <w:name w:val="lmy74qr12z"/>
    <w:basedOn w:val="DefaultParagraphFont"/>
    <w:rsid w:val="00933C6E"/>
  </w:style>
  <w:style w:type="character" w:customStyle="1" w:styleId="icr880">
    <w:name w:val="icr880"/>
    <w:basedOn w:val="DefaultParagraphFont"/>
    <w:rsid w:val="00933C6E"/>
  </w:style>
  <w:style w:type="character" w:customStyle="1" w:styleId="hx23q54">
    <w:name w:val="hx23q54"/>
    <w:basedOn w:val="DefaultParagraphFont"/>
    <w:rsid w:val="00933C6E"/>
  </w:style>
  <w:style w:type="character" w:customStyle="1" w:styleId="m-5348258726587825636gmail-style13ptbold">
    <w:name w:val="m_-5348258726587825636gmail-style13ptbold"/>
    <w:basedOn w:val="DefaultParagraphFont"/>
    <w:rsid w:val="00933C6E"/>
  </w:style>
  <w:style w:type="character" w:customStyle="1" w:styleId="m-5348258726587825636gmail-styleunderline">
    <w:name w:val="m_-5348258726587825636gmail-styleunderline"/>
    <w:basedOn w:val="DefaultParagraphFont"/>
    <w:rsid w:val="00933C6E"/>
  </w:style>
  <w:style w:type="character" w:customStyle="1" w:styleId="m4385445901877740177gmail-styleunderline">
    <w:name w:val="m_4385445901877740177gmail-styleunderline"/>
    <w:basedOn w:val="DefaultParagraphFont"/>
    <w:rsid w:val="00933C6E"/>
  </w:style>
  <w:style w:type="paragraph" w:customStyle="1" w:styleId="useless">
    <w:name w:val="useless"/>
    <w:basedOn w:val="Normal"/>
    <w:uiPriority w:val="99"/>
    <w:qFormat/>
    <w:rsid w:val="00933C6E"/>
    <w:rPr>
      <w:rFonts w:eastAsia="Times New Roman"/>
      <w:sz w:val="12"/>
    </w:rPr>
  </w:style>
  <w:style w:type="character" w:customStyle="1" w:styleId="DDIUnderline">
    <w:name w:val="DDI Underline"/>
    <w:qFormat/>
    <w:rsid w:val="00933C6E"/>
    <w:rPr>
      <w:rFonts w:ascii="Times New Roman" w:hAnsi="Times New Roman"/>
      <w:sz w:val="24"/>
      <w:u w:val="single"/>
    </w:rPr>
  </w:style>
  <w:style w:type="paragraph" w:customStyle="1" w:styleId="ALLCAPS">
    <w:name w:val="ALL CAPS"/>
    <w:basedOn w:val="Normal"/>
    <w:link w:val="ALLCAPSChar"/>
    <w:qFormat/>
    <w:rsid w:val="00933C6E"/>
    <w:rPr>
      <w:rFonts w:eastAsia="Times New Roman"/>
      <w:b/>
      <w:caps/>
    </w:rPr>
  </w:style>
  <w:style w:type="character" w:customStyle="1" w:styleId="ALLCAPSChar">
    <w:name w:val="ALL CAPS Char"/>
    <w:basedOn w:val="DefaultParagraphFont"/>
    <w:link w:val="ALLCAPS"/>
    <w:rsid w:val="00933C6E"/>
    <w:rPr>
      <w:rFonts w:ascii="Arial" w:eastAsia="Times New Roman" w:hAnsi="Arial" w:cs="Arial"/>
      <w:b/>
      <w:caps/>
      <w:sz w:val="22"/>
    </w:rPr>
  </w:style>
  <w:style w:type="paragraph" w:customStyle="1" w:styleId="TagCharCharCharCharCharCharChar0">
    <w:name w:val="Tag Char Char Char Char Char Char Char"/>
    <w:basedOn w:val="Normal"/>
    <w:link w:val="TagCharCharCharCharCharCharCharChar"/>
    <w:qFormat/>
    <w:rsid w:val="00933C6E"/>
    <w:rPr>
      <w:rFonts w:eastAsia="Times New Roman"/>
      <w:b/>
    </w:rPr>
  </w:style>
  <w:style w:type="character" w:customStyle="1" w:styleId="TagCharCharCharCharCharCharCharChar">
    <w:name w:val="Tag Char Char Char Char Char Char Char Char"/>
    <w:basedOn w:val="DefaultParagraphFont"/>
    <w:link w:val="TagCharCharCharCharCharCharChar0"/>
    <w:rsid w:val="00933C6E"/>
    <w:rPr>
      <w:rFonts w:ascii="Arial" w:eastAsia="Times New Roman" w:hAnsi="Arial" w:cs="Arial"/>
      <w:b/>
      <w:sz w:val="22"/>
    </w:rPr>
  </w:style>
  <w:style w:type="character" w:customStyle="1" w:styleId="10ptnotbold">
    <w:name w:val="10ptnotbold"/>
    <w:basedOn w:val="DefaultParagraphFont"/>
    <w:rsid w:val="00933C6E"/>
    <w:rPr>
      <w:sz w:val="20"/>
    </w:rPr>
  </w:style>
  <w:style w:type="character" w:customStyle="1" w:styleId="m489902567989944824gmail-style13ptbold">
    <w:name w:val="m_489902567989944824gmail-style13ptbold"/>
    <w:basedOn w:val="DefaultParagraphFont"/>
    <w:rsid w:val="00933C6E"/>
  </w:style>
  <w:style w:type="character" w:customStyle="1" w:styleId="m489902567989944824gmail-styleunderline">
    <w:name w:val="m_489902567989944824gmail-styleunderline"/>
    <w:basedOn w:val="DefaultParagraphFont"/>
    <w:rsid w:val="00933C6E"/>
  </w:style>
  <w:style w:type="character" w:customStyle="1" w:styleId="swauthor">
    <w:name w:val="sw_author"/>
    <w:rsid w:val="00933C6E"/>
  </w:style>
  <w:style w:type="character" w:customStyle="1" w:styleId="UnderlineCharChar3">
    <w:name w:val="Underline Char Char3"/>
    <w:rsid w:val="00933C6E"/>
    <w:rPr>
      <w:szCs w:val="24"/>
      <w:u w:val="single"/>
      <w:lang w:val="en-US" w:eastAsia="en-US" w:bidi="ar-SA"/>
    </w:rPr>
  </w:style>
  <w:style w:type="character" w:customStyle="1" w:styleId="tl8wme">
    <w:name w:val="tl8wme"/>
    <w:basedOn w:val="DefaultParagraphFont"/>
    <w:rsid w:val="00933C6E"/>
  </w:style>
  <w:style w:type="character" w:customStyle="1" w:styleId="Mention3">
    <w:name w:val="Mention3"/>
    <w:basedOn w:val="DefaultParagraphFont"/>
    <w:uiPriority w:val="99"/>
    <w:semiHidden/>
    <w:unhideWhenUsed/>
    <w:rsid w:val="00933C6E"/>
    <w:rPr>
      <w:color w:val="2B579A"/>
      <w:shd w:val="clear" w:color="auto" w:fill="E6E6E6"/>
    </w:rPr>
  </w:style>
  <w:style w:type="character" w:customStyle="1" w:styleId="m-5251091010484660064gmail-style13ptbold">
    <w:name w:val="m_-5251091010484660064gmail-style13ptbold"/>
    <w:basedOn w:val="DefaultParagraphFont"/>
    <w:rsid w:val="00933C6E"/>
  </w:style>
  <w:style w:type="character" w:customStyle="1" w:styleId="m-5251091010484660064gmail-styleunderline">
    <w:name w:val="m_-5251091010484660064gmail-styleunderline"/>
    <w:basedOn w:val="DefaultParagraphFont"/>
    <w:rsid w:val="00933C6E"/>
  </w:style>
  <w:style w:type="character" w:customStyle="1" w:styleId="tablecaption">
    <w:name w:val="tablecaption"/>
    <w:basedOn w:val="DefaultParagraphFont"/>
    <w:rsid w:val="00933C6E"/>
  </w:style>
  <w:style w:type="character" w:customStyle="1" w:styleId="StyleLatinHelvetica105ptBlack">
    <w:name w:val="Style (Latin) Helvetica 10.5 pt Black"/>
    <w:basedOn w:val="DefaultParagraphFont"/>
    <w:rsid w:val="00933C6E"/>
    <w:rPr>
      <w:rFonts w:ascii="Times New Roman" w:hAnsi="Times New Roman"/>
      <w:color w:val="000000"/>
      <w:sz w:val="21"/>
    </w:rPr>
  </w:style>
  <w:style w:type="character" w:customStyle="1" w:styleId="m-413333960618644972gmail-style13ptbold">
    <w:name w:val="m_-413333960618644972gmail-style13ptbold"/>
    <w:basedOn w:val="DefaultParagraphFont"/>
    <w:rsid w:val="00933C6E"/>
  </w:style>
  <w:style w:type="character" w:customStyle="1" w:styleId="m-413333960618644972gmail-styleunderline">
    <w:name w:val="m_-413333960618644972gmail-styleunderline"/>
    <w:basedOn w:val="DefaultParagraphFont"/>
    <w:rsid w:val="00933C6E"/>
  </w:style>
  <w:style w:type="character" w:customStyle="1" w:styleId="m8314098763611656848gmail-stylestylebold12pt">
    <w:name w:val="m_8314098763611656848gmail-stylestylebold12pt"/>
    <w:basedOn w:val="DefaultParagraphFont"/>
    <w:rsid w:val="00933C6E"/>
  </w:style>
  <w:style w:type="character" w:customStyle="1" w:styleId="m8314098763611656848gmail-styleboldunderline">
    <w:name w:val="m_8314098763611656848gmail-styleboldunderline"/>
    <w:basedOn w:val="DefaultParagraphFont"/>
    <w:rsid w:val="00933C6E"/>
  </w:style>
  <w:style w:type="paragraph" w:customStyle="1" w:styleId="Spacer">
    <w:name w:val="Spacer"/>
    <w:basedOn w:val="Heading1"/>
    <w:link w:val="SpacerChar"/>
    <w:autoRedefine/>
    <w:uiPriority w:val="4"/>
    <w:qFormat/>
    <w:rsid w:val="00933C6E"/>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933C6E"/>
    <w:rPr>
      <w:rFonts w:ascii="Georgia" w:eastAsiaTheme="majorEastAsia" w:hAnsi="Georgia" w:cstheme="majorBidi"/>
      <w:b/>
      <w:szCs w:val="32"/>
    </w:rPr>
  </w:style>
  <w:style w:type="paragraph" w:customStyle="1" w:styleId="msonormal0">
    <w:name w:val="msonormal"/>
    <w:basedOn w:val="Normal"/>
    <w:uiPriority w:val="99"/>
    <w:qFormat/>
    <w:rsid w:val="00933C6E"/>
    <w:pPr>
      <w:spacing w:before="100" w:beforeAutospacing="1" w:after="100" w:afterAutospacing="1"/>
    </w:pPr>
    <w:rPr>
      <w:rFonts w:eastAsia="Times New Roman"/>
    </w:rPr>
  </w:style>
  <w:style w:type="character" w:customStyle="1" w:styleId="dropcap1">
    <w:name w:val="dropcap1"/>
    <w:rsid w:val="00933C6E"/>
  </w:style>
  <w:style w:type="paragraph" w:customStyle="1" w:styleId="Style31">
    <w:name w:val="Style31"/>
    <w:basedOn w:val="Normal"/>
    <w:uiPriority w:val="99"/>
    <w:qFormat/>
    <w:rsid w:val="00933C6E"/>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933C6E"/>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933C6E"/>
    <w:pPr>
      <w:spacing w:line="200" w:lineRule="exact"/>
      <w:jc w:val="both"/>
    </w:pPr>
    <w:rPr>
      <w:rFonts w:ascii="Palatino Linotype" w:hAnsi="Palatino Linotype" w:cs="Palatino Linotype"/>
    </w:rPr>
  </w:style>
  <w:style w:type="character" w:customStyle="1" w:styleId="FontStyle72">
    <w:name w:val="Font Style72"/>
    <w:uiPriority w:val="99"/>
    <w:rsid w:val="00933C6E"/>
    <w:rPr>
      <w:rFonts w:ascii="Cambria" w:hAnsi="Cambria" w:cs="Cambria" w:hint="default"/>
      <w:sz w:val="16"/>
      <w:szCs w:val="16"/>
    </w:rPr>
  </w:style>
  <w:style w:type="character" w:customStyle="1" w:styleId="FontStyle73">
    <w:name w:val="Font Style73"/>
    <w:uiPriority w:val="99"/>
    <w:rsid w:val="00933C6E"/>
    <w:rPr>
      <w:rFonts w:ascii="Cambria" w:hAnsi="Cambria" w:cs="Cambria" w:hint="default"/>
      <w:i/>
      <w:iCs/>
      <w:sz w:val="16"/>
      <w:szCs w:val="16"/>
    </w:rPr>
  </w:style>
  <w:style w:type="character" w:customStyle="1" w:styleId="UnderlinestyleChar2">
    <w:name w:val="Underline style Char2"/>
    <w:rsid w:val="00933C6E"/>
    <w:rPr>
      <w:sz w:val="22"/>
      <w:szCs w:val="24"/>
      <w:u w:val="single"/>
      <w:lang w:val="en-US" w:eastAsia="en-US" w:bidi="ar-SA"/>
    </w:rPr>
  </w:style>
  <w:style w:type="character" w:customStyle="1" w:styleId="FontStyle49">
    <w:name w:val="Font Style49"/>
    <w:uiPriority w:val="99"/>
    <w:rsid w:val="00933C6E"/>
    <w:rPr>
      <w:rFonts w:ascii="Cambria" w:hAnsi="Cambria" w:cs="Cambria"/>
      <w:sz w:val="20"/>
      <w:szCs w:val="20"/>
    </w:rPr>
  </w:style>
  <w:style w:type="character" w:customStyle="1" w:styleId="FontStyle50">
    <w:name w:val="Font Style50"/>
    <w:uiPriority w:val="99"/>
    <w:rsid w:val="00933C6E"/>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933C6E"/>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933C6E"/>
    <w:rPr>
      <w:rFonts w:ascii="Cambria" w:eastAsia="Cambria" w:hAnsi="Cambria" w:cs="Cambria"/>
      <w:spacing w:val="-3"/>
      <w:sz w:val="22"/>
      <w:szCs w:val="20"/>
    </w:rPr>
  </w:style>
  <w:style w:type="character" w:customStyle="1" w:styleId="kn">
    <w:name w:val="kn"/>
    <w:basedOn w:val="DefaultParagraphFont"/>
    <w:rsid w:val="00933C6E"/>
  </w:style>
  <w:style w:type="character" w:customStyle="1" w:styleId="NoterefInText">
    <w:name w:val="_NoterefInText"/>
    <w:uiPriority w:val="99"/>
    <w:rsid w:val="00933C6E"/>
    <w:rPr>
      <w:rFonts w:cs="AKDPE C+ Utopia"/>
      <w:color w:val="000000"/>
    </w:rPr>
  </w:style>
  <w:style w:type="character" w:customStyle="1" w:styleId="postauthor">
    <w:name w:val="postauthor"/>
    <w:basedOn w:val="DefaultParagraphFont"/>
    <w:rsid w:val="00933C6E"/>
  </w:style>
  <w:style w:type="paragraph" w:customStyle="1" w:styleId="notes-source-hasnotes">
    <w:name w:val="notes-source-hasnotes"/>
    <w:basedOn w:val="Normal"/>
    <w:qFormat/>
    <w:rsid w:val="00933C6E"/>
    <w:pPr>
      <w:spacing w:before="100" w:beforeAutospacing="1" w:after="100" w:afterAutospacing="1"/>
    </w:pPr>
    <w:rPr>
      <w:rFonts w:ascii="Tahoma" w:hAnsi="Tahoma"/>
      <w:szCs w:val="20"/>
    </w:rPr>
  </w:style>
  <w:style w:type="character" w:customStyle="1" w:styleId="span">
    <w:name w:val="span"/>
    <w:basedOn w:val="DefaultParagraphFont"/>
    <w:rsid w:val="00933C6E"/>
  </w:style>
  <w:style w:type="character" w:customStyle="1" w:styleId="maintitle">
    <w:name w:val="maintitle"/>
    <w:basedOn w:val="DefaultParagraphFont"/>
    <w:rsid w:val="00933C6E"/>
  </w:style>
  <w:style w:type="character" w:customStyle="1" w:styleId="thirdparty-logo">
    <w:name w:val="thirdparty-logo"/>
    <w:basedOn w:val="DefaultParagraphFont"/>
    <w:rsid w:val="00933C6E"/>
  </w:style>
  <w:style w:type="character" w:customStyle="1" w:styleId="posted">
    <w:name w:val="posted"/>
    <w:basedOn w:val="DefaultParagraphFont"/>
    <w:rsid w:val="00933C6E"/>
  </w:style>
  <w:style w:type="character" w:customStyle="1" w:styleId="ticker">
    <w:name w:val="ticker"/>
    <w:basedOn w:val="DefaultParagraphFont"/>
    <w:rsid w:val="00933C6E"/>
  </w:style>
  <w:style w:type="paragraph" w:customStyle="1" w:styleId="articlemeta">
    <w:name w:val="articlemeta"/>
    <w:basedOn w:val="Normal"/>
    <w:qFormat/>
    <w:rsid w:val="00933C6E"/>
    <w:pPr>
      <w:spacing w:before="100" w:beforeAutospacing="1" w:after="100" w:afterAutospacing="1"/>
    </w:pPr>
    <w:rPr>
      <w:rFonts w:ascii="Tahoma" w:hAnsi="Tahoma"/>
      <w:szCs w:val="20"/>
    </w:rPr>
  </w:style>
  <w:style w:type="character" w:customStyle="1" w:styleId="vcard">
    <w:name w:val="vcard"/>
    <w:basedOn w:val="DefaultParagraphFont"/>
    <w:rsid w:val="00933C6E"/>
  </w:style>
  <w:style w:type="character" w:customStyle="1" w:styleId="print-footnote">
    <w:name w:val="print-footnote"/>
    <w:basedOn w:val="DefaultParagraphFont"/>
    <w:rsid w:val="00933C6E"/>
  </w:style>
  <w:style w:type="character" w:customStyle="1" w:styleId="datestring">
    <w:name w:val="datestring"/>
    <w:basedOn w:val="DefaultParagraphFont"/>
    <w:rsid w:val="00933C6E"/>
  </w:style>
  <w:style w:type="paragraph" w:customStyle="1" w:styleId="noindent0">
    <w:name w:val="no_indent"/>
    <w:basedOn w:val="Normal"/>
    <w:qFormat/>
    <w:rsid w:val="00933C6E"/>
    <w:pPr>
      <w:spacing w:before="100" w:beforeAutospacing="1" w:after="100" w:afterAutospacing="1"/>
    </w:pPr>
    <w:rPr>
      <w:rFonts w:ascii="Tahoma" w:hAnsi="Tahoma"/>
      <w:szCs w:val="20"/>
    </w:rPr>
  </w:style>
  <w:style w:type="character" w:customStyle="1" w:styleId="email">
    <w:name w:val="email"/>
    <w:basedOn w:val="DefaultParagraphFont"/>
    <w:rsid w:val="00933C6E"/>
  </w:style>
  <w:style w:type="paragraph" w:customStyle="1" w:styleId="left">
    <w:name w:val="left"/>
    <w:basedOn w:val="Normal"/>
    <w:qFormat/>
    <w:rsid w:val="00933C6E"/>
    <w:pPr>
      <w:spacing w:before="100" w:beforeAutospacing="1" w:after="100" w:afterAutospacing="1"/>
    </w:pPr>
    <w:rPr>
      <w:rFonts w:ascii="Tahoma" w:hAnsi="Tahoma"/>
      <w:szCs w:val="20"/>
    </w:rPr>
  </w:style>
  <w:style w:type="character" w:customStyle="1" w:styleId="gptad">
    <w:name w:val="gptad"/>
    <w:basedOn w:val="DefaultParagraphFont"/>
    <w:rsid w:val="00933C6E"/>
  </w:style>
  <w:style w:type="paragraph" w:customStyle="1" w:styleId="creditpostedmodified">
    <w:name w:val="credit_posted_modified"/>
    <w:basedOn w:val="Normal"/>
    <w:qFormat/>
    <w:rsid w:val="00933C6E"/>
    <w:pPr>
      <w:spacing w:before="100" w:beforeAutospacing="1" w:after="100" w:afterAutospacing="1"/>
    </w:pPr>
    <w:rPr>
      <w:rFonts w:ascii="Tahoma" w:hAnsi="Tahoma"/>
      <w:szCs w:val="20"/>
    </w:rPr>
  </w:style>
  <w:style w:type="character" w:customStyle="1" w:styleId="creditline">
    <w:name w:val="creditline"/>
    <w:basedOn w:val="DefaultParagraphFont"/>
    <w:rsid w:val="00933C6E"/>
  </w:style>
  <w:style w:type="character" w:customStyle="1" w:styleId="grd">
    <w:name w:val="grd"/>
    <w:basedOn w:val="DefaultParagraphFont"/>
    <w:rsid w:val="00933C6E"/>
  </w:style>
  <w:style w:type="paragraph" w:customStyle="1" w:styleId="hs-text-container">
    <w:name w:val="hs-text-container"/>
    <w:basedOn w:val="Normal"/>
    <w:qFormat/>
    <w:rsid w:val="00933C6E"/>
    <w:pPr>
      <w:spacing w:before="100" w:beforeAutospacing="1" w:after="100" w:afterAutospacing="1"/>
    </w:pPr>
    <w:rPr>
      <w:rFonts w:ascii="Tahoma" w:hAnsi="Tahoma"/>
      <w:szCs w:val="20"/>
    </w:rPr>
  </w:style>
  <w:style w:type="character" w:customStyle="1" w:styleId="changed">
    <w:name w:val="changed"/>
    <w:basedOn w:val="DefaultParagraphFont"/>
    <w:rsid w:val="00933C6E"/>
  </w:style>
  <w:style w:type="character" w:customStyle="1" w:styleId="article-author-name">
    <w:name w:val="article-author-name"/>
    <w:basedOn w:val="DefaultParagraphFont"/>
    <w:rsid w:val="00933C6E"/>
  </w:style>
  <w:style w:type="character" w:customStyle="1" w:styleId="bioexcerpt">
    <w:name w:val="bio_excerpt"/>
    <w:basedOn w:val="DefaultParagraphFont"/>
    <w:rsid w:val="00933C6E"/>
  </w:style>
  <w:style w:type="character" w:customStyle="1" w:styleId="commentcount">
    <w:name w:val="comment_count"/>
    <w:basedOn w:val="DefaultParagraphFont"/>
    <w:rsid w:val="00933C6E"/>
  </w:style>
  <w:style w:type="character" w:customStyle="1" w:styleId="searchtermshighlighted">
    <w:name w:val="searchtermshighlighted"/>
    <w:basedOn w:val="DefaultParagraphFont"/>
    <w:rsid w:val="00933C6E"/>
  </w:style>
  <w:style w:type="character" w:customStyle="1" w:styleId="contributornametrigger">
    <w:name w:val="contributornametrigger"/>
    <w:basedOn w:val="DefaultParagraphFont"/>
    <w:rsid w:val="00933C6E"/>
  </w:style>
  <w:style w:type="character" w:customStyle="1" w:styleId="bylinepipe">
    <w:name w:val="bylinepipe"/>
    <w:basedOn w:val="DefaultParagraphFont"/>
    <w:rsid w:val="00933C6E"/>
  </w:style>
  <w:style w:type="character" w:customStyle="1" w:styleId="lucenesearchresulturlb">
    <w:name w:val="lucene_search_result_url_b"/>
    <w:basedOn w:val="DefaultParagraphFont"/>
    <w:rsid w:val="00933C6E"/>
  </w:style>
  <w:style w:type="character" w:customStyle="1" w:styleId="faculty-title">
    <w:name w:val="faculty-title"/>
    <w:basedOn w:val="DefaultParagraphFont"/>
    <w:rsid w:val="00933C6E"/>
  </w:style>
  <w:style w:type="character" w:customStyle="1" w:styleId="volume">
    <w:name w:val="volume"/>
    <w:basedOn w:val="DefaultParagraphFont"/>
    <w:rsid w:val="00933C6E"/>
  </w:style>
  <w:style w:type="character" w:customStyle="1" w:styleId="issue">
    <w:name w:val="issue"/>
    <w:basedOn w:val="DefaultParagraphFont"/>
    <w:rsid w:val="00933C6E"/>
  </w:style>
  <w:style w:type="character" w:customStyle="1" w:styleId="pages">
    <w:name w:val="pages"/>
    <w:basedOn w:val="DefaultParagraphFont"/>
    <w:rsid w:val="00933C6E"/>
  </w:style>
  <w:style w:type="character" w:customStyle="1" w:styleId="person">
    <w:name w:val="person"/>
    <w:basedOn w:val="DefaultParagraphFont"/>
    <w:rsid w:val="00933C6E"/>
  </w:style>
  <w:style w:type="character" w:customStyle="1" w:styleId="corresponding">
    <w:name w:val="corresponding"/>
    <w:basedOn w:val="DefaultParagraphFont"/>
    <w:rsid w:val="00933C6E"/>
  </w:style>
  <w:style w:type="paragraph" w:customStyle="1" w:styleId="entry-meta">
    <w:name w:val="entry-meta"/>
    <w:basedOn w:val="Normal"/>
    <w:qFormat/>
    <w:rsid w:val="00933C6E"/>
    <w:pPr>
      <w:spacing w:before="100" w:beforeAutospacing="1" w:after="100" w:afterAutospacing="1"/>
    </w:pPr>
    <w:rPr>
      <w:rFonts w:ascii="Tahoma" w:hAnsi="Tahoma"/>
      <w:szCs w:val="20"/>
    </w:rPr>
  </w:style>
  <w:style w:type="character" w:customStyle="1" w:styleId="post-time">
    <w:name w:val="post-time"/>
    <w:basedOn w:val="DefaultParagraphFont"/>
    <w:rsid w:val="00933C6E"/>
  </w:style>
  <w:style w:type="paragraph" w:customStyle="1" w:styleId="articledetails">
    <w:name w:val="articledetails"/>
    <w:basedOn w:val="Normal"/>
    <w:qFormat/>
    <w:rsid w:val="00933C6E"/>
    <w:pPr>
      <w:spacing w:before="100" w:beforeAutospacing="1" w:after="100" w:afterAutospacing="1"/>
    </w:pPr>
    <w:rPr>
      <w:rFonts w:ascii="Tahoma" w:hAnsi="Tahoma"/>
      <w:szCs w:val="20"/>
    </w:rPr>
  </w:style>
  <w:style w:type="character" w:customStyle="1" w:styleId="posted-and-updated">
    <w:name w:val="posted-and-updated"/>
    <w:basedOn w:val="DefaultParagraphFont"/>
    <w:rsid w:val="00933C6E"/>
  </w:style>
  <w:style w:type="paragraph" w:customStyle="1" w:styleId="aff">
    <w:name w:val="aff"/>
    <w:basedOn w:val="Normal"/>
    <w:qFormat/>
    <w:rsid w:val="00933C6E"/>
    <w:pPr>
      <w:spacing w:before="100" w:beforeAutospacing="1" w:after="100" w:afterAutospacing="1"/>
    </w:pPr>
    <w:rPr>
      <w:rFonts w:ascii="Tahoma" w:hAnsi="Tahoma"/>
      <w:szCs w:val="20"/>
    </w:rPr>
  </w:style>
  <w:style w:type="character" w:customStyle="1" w:styleId="entry-author">
    <w:name w:val="entry-author"/>
    <w:basedOn w:val="DefaultParagraphFont"/>
    <w:rsid w:val="00933C6E"/>
  </w:style>
  <w:style w:type="character" w:customStyle="1" w:styleId="entry-author-name">
    <w:name w:val="entry-author-name"/>
    <w:basedOn w:val="DefaultParagraphFont"/>
    <w:rsid w:val="00933C6E"/>
  </w:style>
  <w:style w:type="character" w:customStyle="1" w:styleId="contrib-degrees">
    <w:name w:val="contrib-degrees"/>
    <w:basedOn w:val="DefaultParagraphFont"/>
    <w:rsid w:val="00933C6E"/>
  </w:style>
  <w:style w:type="character" w:customStyle="1" w:styleId="contrib-on-behalf-of">
    <w:name w:val="contrib-on-behalf-of"/>
    <w:basedOn w:val="DefaultParagraphFont"/>
    <w:rsid w:val="00933C6E"/>
  </w:style>
  <w:style w:type="character" w:customStyle="1" w:styleId="pubtime">
    <w:name w:val="pubtime"/>
    <w:basedOn w:val="DefaultParagraphFont"/>
    <w:rsid w:val="00933C6E"/>
  </w:style>
  <w:style w:type="character" w:customStyle="1" w:styleId="time">
    <w:name w:val="time"/>
    <w:basedOn w:val="DefaultParagraphFont"/>
    <w:rsid w:val="00933C6E"/>
  </w:style>
  <w:style w:type="character" w:customStyle="1" w:styleId="fbcommentscount">
    <w:name w:val="fb_comments_count"/>
    <w:basedOn w:val="DefaultParagraphFont"/>
    <w:rsid w:val="00933C6E"/>
  </w:style>
  <w:style w:type="character" w:customStyle="1" w:styleId="stsharethiscustom">
    <w:name w:val="st_sharethis_custom"/>
    <w:basedOn w:val="DefaultParagraphFont"/>
    <w:rsid w:val="00933C6E"/>
  </w:style>
  <w:style w:type="paragraph" w:customStyle="1" w:styleId="permalinkable">
    <w:name w:val="permalinkable"/>
    <w:basedOn w:val="Normal"/>
    <w:qFormat/>
    <w:rsid w:val="00933C6E"/>
    <w:pPr>
      <w:spacing w:before="100" w:beforeAutospacing="1" w:after="100" w:afterAutospacing="1"/>
    </w:pPr>
    <w:rPr>
      <w:rFonts w:ascii="Tahoma" w:hAnsi="Tahoma"/>
      <w:szCs w:val="20"/>
    </w:rPr>
  </w:style>
  <w:style w:type="character" w:customStyle="1" w:styleId="post-date">
    <w:name w:val="post-date"/>
    <w:basedOn w:val="DefaultParagraphFont"/>
    <w:rsid w:val="00933C6E"/>
  </w:style>
  <w:style w:type="character" w:customStyle="1" w:styleId="articleauthor0">
    <w:name w:val="article_author"/>
    <w:basedOn w:val="DefaultParagraphFont"/>
    <w:rsid w:val="00933C6E"/>
  </w:style>
  <w:style w:type="character" w:customStyle="1" w:styleId="articleissue">
    <w:name w:val="article_issue"/>
    <w:basedOn w:val="DefaultParagraphFont"/>
    <w:rsid w:val="00933C6E"/>
  </w:style>
  <w:style w:type="character" w:customStyle="1" w:styleId="a-size-large">
    <w:name w:val="a-size-large"/>
    <w:basedOn w:val="DefaultParagraphFont"/>
    <w:rsid w:val="00933C6E"/>
  </w:style>
  <w:style w:type="character" w:customStyle="1" w:styleId="a-size-medium">
    <w:name w:val="a-size-medium"/>
    <w:basedOn w:val="DefaultParagraphFont"/>
    <w:rsid w:val="00933C6E"/>
  </w:style>
  <w:style w:type="character" w:customStyle="1" w:styleId="contribution">
    <w:name w:val="contribution"/>
    <w:basedOn w:val="DefaultParagraphFont"/>
    <w:rsid w:val="00933C6E"/>
  </w:style>
  <w:style w:type="character" w:customStyle="1" w:styleId="a-color-secondary">
    <w:name w:val="a-color-secondary"/>
    <w:basedOn w:val="DefaultParagraphFont"/>
    <w:rsid w:val="00933C6E"/>
  </w:style>
  <w:style w:type="paragraph" w:customStyle="1" w:styleId="sbyline">
    <w:name w:val="sbyline"/>
    <w:basedOn w:val="Normal"/>
    <w:qFormat/>
    <w:rsid w:val="00933C6E"/>
    <w:pPr>
      <w:spacing w:before="100" w:beforeAutospacing="1" w:after="100" w:afterAutospacing="1"/>
    </w:pPr>
    <w:rPr>
      <w:rFonts w:ascii="Tahoma" w:hAnsi="Tahoma"/>
      <w:szCs w:val="20"/>
    </w:rPr>
  </w:style>
  <w:style w:type="character" w:customStyle="1" w:styleId="ui-author">
    <w:name w:val="ui-author"/>
    <w:basedOn w:val="DefaultParagraphFont"/>
    <w:rsid w:val="00933C6E"/>
  </w:style>
  <w:style w:type="character" w:customStyle="1" w:styleId="ui-staffline">
    <w:name w:val="ui-staffline"/>
    <w:basedOn w:val="DefaultParagraphFont"/>
    <w:rsid w:val="00933C6E"/>
  </w:style>
  <w:style w:type="paragraph" w:customStyle="1" w:styleId="promotion-tag-p">
    <w:name w:val="promotion-tag-p"/>
    <w:basedOn w:val="Normal"/>
    <w:qFormat/>
    <w:rsid w:val="00933C6E"/>
    <w:pPr>
      <w:spacing w:before="100" w:beforeAutospacing="1" w:after="100" w:afterAutospacing="1"/>
    </w:pPr>
    <w:rPr>
      <w:rFonts w:ascii="Tahoma" w:hAnsi="Tahoma"/>
      <w:szCs w:val="20"/>
    </w:rPr>
  </w:style>
  <w:style w:type="character" w:customStyle="1" w:styleId="value">
    <w:name w:val="value"/>
    <w:basedOn w:val="DefaultParagraphFont"/>
    <w:rsid w:val="00933C6E"/>
  </w:style>
  <w:style w:type="character" w:customStyle="1" w:styleId="specialissuelabel">
    <w:name w:val="specialissuelabel"/>
    <w:basedOn w:val="DefaultParagraphFont"/>
    <w:rsid w:val="00933C6E"/>
  </w:style>
  <w:style w:type="character" w:customStyle="1" w:styleId="wp-smiley">
    <w:name w:val="wp-smiley"/>
    <w:basedOn w:val="DefaultParagraphFont"/>
    <w:rsid w:val="00933C6E"/>
  </w:style>
  <w:style w:type="character" w:customStyle="1" w:styleId="artjournal">
    <w:name w:val="art_journal"/>
    <w:basedOn w:val="DefaultParagraphFont"/>
    <w:rsid w:val="00933C6E"/>
  </w:style>
  <w:style w:type="character" w:customStyle="1" w:styleId="artdatevolumeissuepart">
    <w:name w:val="art_datevolumeissuepart"/>
    <w:basedOn w:val="DefaultParagraphFont"/>
    <w:rsid w:val="00933C6E"/>
  </w:style>
  <w:style w:type="character" w:customStyle="1" w:styleId="artpages">
    <w:name w:val="art_pages"/>
    <w:basedOn w:val="DefaultParagraphFont"/>
    <w:rsid w:val="00933C6E"/>
  </w:style>
  <w:style w:type="character" w:customStyle="1" w:styleId="singlehighlightclass">
    <w:name w:val="single_highlight_class"/>
    <w:basedOn w:val="DefaultParagraphFont"/>
    <w:rsid w:val="00933C6E"/>
  </w:style>
  <w:style w:type="character" w:customStyle="1" w:styleId="degree">
    <w:name w:val="degree"/>
    <w:basedOn w:val="DefaultParagraphFont"/>
    <w:rsid w:val="00933C6E"/>
  </w:style>
  <w:style w:type="character" w:customStyle="1" w:styleId="major">
    <w:name w:val="major"/>
    <w:basedOn w:val="DefaultParagraphFont"/>
    <w:rsid w:val="00933C6E"/>
  </w:style>
  <w:style w:type="character" w:customStyle="1" w:styleId="views">
    <w:name w:val="views"/>
    <w:basedOn w:val="DefaultParagraphFont"/>
    <w:rsid w:val="00933C6E"/>
  </w:style>
  <w:style w:type="character" w:customStyle="1" w:styleId="stmainservices">
    <w:name w:val="stmainservices"/>
    <w:basedOn w:val="DefaultParagraphFont"/>
    <w:rsid w:val="00933C6E"/>
  </w:style>
  <w:style w:type="character" w:customStyle="1" w:styleId="stbubblehcount">
    <w:name w:val="stbubble_hcount"/>
    <w:basedOn w:val="DefaultParagraphFont"/>
    <w:rsid w:val="00933C6E"/>
  </w:style>
  <w:style w:type="paragraph" w:customStyle="1" w:styleId="Document0">
    <w:name w:val="_Document"/>
    <w:basedOn w:val="Default"/>
    <w:next w:val="Default"/>
    <w:uiPriority w:val="99"/>
    <w:qFormat/>
    <w:rsid w:val="00933C6E"/>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933C6E"/>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933C6E"/>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933C6E"/>
    <w:pPr>
      <w:spacing w:before="100" w:beforeAutospacing="1" w:after="100" w:afterAutospacing="1"/>
    </w:pPr>
    <w:rPr>
      <w:rFonts w:ascii="Tahoma" w:hAnsi="Tahoma"/>
      <w:szCs w:val="20"/>
    </w:rPr>
  </w:style>
  <w:style w:type="paragraph" w:customStyle="1" w:styleId="odd">
    <w:name w:val="odd"/>
    <w:basedOn w:val="Normal"/>
    <w:qFormat/>
    <w:rsid w:val="00933C6E"/>
    <w:pPr>
      <w:spacing w:before="100" w:beforeAutospacing="1" w:after="100" w:afterAutospacing="1"/>
    </w:pPr>
    <w:rPr>
      <w:rFonts w:ascii="Tahoma" w:hAnsi="Tahoma"/>
      <w:szCs w:val="20"/>
    </w:rPr>
  </w:style>
  <w:style w:type="character" w:customStyle="1" w:styleId="article-author">
    <w:name w:val="article-author"/>
    <w:basedOn w:val="DefaultParagraphFont"/>
    <w:rsid w:val="00933C6E"/>
  </w:style>
  <w:style w:type="character" w:customStyle="1" w:styleId="tolocaltime">
    <w:name w:val="tolocaltime"/>
    <w:basedOn w:val="DefaultParagraphFont"/>
    <w:rsid w:val="00933C6E"/>
  </w:style>
  <w:style w:type="character" w:customStyle="1" w:styleId="posted-on">
    <w:name w:val="posted-on"/>
    <w:basedOn w:val="DefaultParagraphFont"/>
    <w:rsid w:val="00933C6E"/>
  </w:style>
  <w:style w:type="character" w:customStyle="1" w:styleId="even">
    <w:name w:val="even"/>
    <w:basedOn w:val="DefaultParagraphFont"/>
    <w:rsid w:val="00933C6E"/>
  </w:style>
  <w:style w:type="paragraph" w:customStyle="1" w:styleId="volissue">
    <w:name w:val="volissue"/>
    <w:basedOn w:val="Normal"/>
    <w:qFormat/>
    <w:rsid w:val="00933C6E"/>
    <w:pPr>
      <w:spacing w:before="100" w:beforeAutospacing="1" w:after="100" w:afterAutospacing="1"/>
    </w:pPr>
    <w:rPr>
      <w:rFonts w:ascii="Tahoma" w:hAnsi="Tahoma"/>
      <w:szCs w:val="20"/>
    </w:rPr>
  </w:style>
  <w:style w:type="character" w:customStyle="1" w:styleId="tChar">
    <w:name w:val="t Char"/>
    <w:rsid w:val="00933C6E"/>
    <w:rPr>
      <w:rFonts w:ascii="Georgia" w:eastAsia="Times New Roman" w:hAnsi="Georgia" w:cs="Calibri"/>
      <w:b/>
      <w:lang w:val="x-none" w:eastAsia="x-none"/>
    </w:rPr>
  </w:style>
  <w:style w:type="paragraph" w:customStyle="1" w:styleId="BoldUnderlineChar20">
    <w:name w:val="BoldUnderline Char2"/>
    <w:link w:val="BoldUnderlineChar2Char"/>
    <w:qFormat/>
    <w:rsid w:val="00933C6E"/>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933C6E"/>
    <w:rPr>
      <w:rFonts w:ascii="Times New Roman" w:eastAsia="Times New Roman" w:hAnsi="Times New Roman" w:cs="Times New Roman"/>
      <w:b/>
      <w:sz w:val="20"/>
      <w:u w:val="single"/>
    </w:rPr>
  </w:style>
  <w:style w:type="character" w:customStyle="1" w:styleId="UnderlineCharChar4">
    <w:name w:val="Underline Char Char4"/>
    <w:rsid w:val="00933C6E"/>
    <w:rPr>
      <w:szCs w:val="24"/>
      <w:u w:val="single"/>
      <w:lang w:val="en-US" w:eastAsia="en-US" w:bidi="ar-SA"/>
    </w:rPr>
  </w:style>
  <w:style w:type="character" w:customStyle="1" w:styleId="BoldUnderlineCharChar3">
    <w:name w:val="BoldUnderline Char Char3"/>
    <w:rsid w:val="00933C6E"/>
    <w:rPr>
      <w:b/>
      <w:szCs w:val="24"/>
      <w:u w:val="single"/>
      <w:lang w:val="en-US" w:eastAsia="en-US" w:bidi="ar-SA"/>
    </w:rPr>
  </w:style>
  <w:style w:type="character" w:customStyle="1" w:styleId="BoldUnderlineCharChar2">
    <w:name w:val="BoldUnderline Char Char2"/>
    <w:rsid w:val="00933C6E"/>
    <w:rPr>
      <w:b/>
      <w:szCs w:val="24"/>
      <w:u w:val="single"/>
      <w:lang w:val="en-US" w:eastAsia="en-US" w:bidi="ar-SA"/>
    </w:rPr>
  </w:style>
  <w:style w:type="character" w:customStyle="1" w:styleId="i">
    <w:name w:val="i"/>
    <w:basedOn w:val="DefaultParagraphFont"/>
    <w:uiPriority w:val="99"/>
    <w:rsid w:val="00933C6E"/>
  </w:style>
  <w:style w:type="character" w:customStyle="1" w:styleId="Heading3CharCharCharChar">
    <w:name w:val="Heading 3 Char Char Char Char"/>
    <w:basedOn w:val="DefaultParagraphFont"/>
    <w:rsid w:val="00933C6E"/>
    <w:rPr>
      <w:rFonts w:cs="Arial"/>
      <w:bCs/>
      <w:szCs w:val="26"/>
      <w:u w:val="single"/>
      <w:lang w:val="en-US" w:eastAsia="en-US" w:bidi="ar-SA"/>
    </w:rPr>
  </w:style>
  <w:style w:type="character" w:customStyle="1" w:styleId="current-selection">
    <w:name w:val="current-selection"/>
    <w:basedOn w:val="DefaultParagraphFont"/>
    <w:rsid w:val="00933C6E"/>
  </w:style>
  <w:style w:type="character" w:customStyle="1" w:styleId="aa">
    <w:name w:val="_"/>
    <w:basedOn w:val="DefaultParagraphFont"/>
    <w:rsid w:val="00933C6E"/>
  </w:style>
  <w:style w:type="character" w:customStyle="1" w:styleId="messagecontent">
    <w:name w:val="message_content"/>
    <w:rsid w:val="00933C6E"/>
  </w:style>
  <w:style w:type="paragraph" w:customStyle="1" w:styleId="BriefTitleWorks">
    <w:name w:val="Brief Title Works"/>
    <w:basedOn w:val="Heading1"/>
    <w:link w:val="BriefTitleWorksChar"/>
    <w:qFormat/>
    <w:rsid w:val="00933C6E"/>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933C6E"/>
    <w:rPr>
      <w:rFonts w:ascii="Georgia" w:eastAsia="Times New Roman" w:hAnsi="Georgia" w:cs="Arial"/>
      <w:b/>
      <w:kern w:val="32"/>
      <w:szCs w:val="32"/>
      <w:u w:val="single"/>
    </w:rPr>
  </w:style>
  <w:style w:type="character" w:customStyle="1" w:styleId="twelptblackblack1">
    <w:name w:val="twelptblackblack1"/>
    <w:basedOn w:val="DefaultParagraphFont"/>
    <w:rsid w:val="00933C6E"/>
    <w:rPr>
      <w:rFonts w:ascii="Verdana" w:hAnsi="Verdana" w:hint="default"/>
      <w:color w:val="000000"/>
      <w:sz w:val="16"/>
      <w:szCs w:val="16"/>
    </w:rPr>
  </w:style>
  <w:style w:type="character" w:customStyle="1" w:styleId="Heading3CharCharCharChar1">
    <w:name w:val="Heading 3 Char Char Char Char1"/>
    <w:rsid w:val="00933C6E"/>
    <w:rPr>
      <w:rFonts w:cs="Arial"/>
      <w:bCs/>
      <w:szCs w:val="26"/>
      <w:u w:val="single"/>
      <w:lang w:val="en-US" w:eastAsia="en-US" w:bidi="ar-SA"/>
    </w:rPr>
  </w:style>
  <w:style w:type="paragraph" w:customStyle="1" w:styleId="conintrotext">
    <w:name w:val="conintrotext"/>
    <w:basedOn w:val="Normal"/>
    <w:uiPriority w:val="99"/>
    <w:qFormat/>
    <w:rsid w:val="00933C6E"/>
    <w:pPr>
      <w:spacing w:before="100" w:beforeAutospacing="1" w:after="100" w:afterAutospacing="1"/>
    </w:pPr>
    <w:rPr>
      <w:rFonts w:ascii="Georgia" w:eastAsia="Times New Roman" w:hAnsi="Georgia"/>
    </w:rPr>
  </w:style>
  <w:style w:type="character" w:customStyle="1" w:styleId="comment-body">
    <w:name w:val="comment-body"/>
    <w:rsid w:val="00933C6E"/>
  </w:style>
  <w:style w:type="character" w:customStyle="1" w:styleId="UnderlineCharCharChar1">
    <w:name w:val="Underline Char Char Char1"/>
    <w:rsid w:val="00933C6E"/>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933C6E"/>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933C6E"/>
    <w:rPr>
      <w:rFonts w:asciiTheme="minorHAnsi" w:eastAsia="MS Mincho" w:hAnsiTheme="minorHAnsi" w:cstheme="minorBidi"/>
      <w:b/>
      <w:sz w:val="24"/>
      <w:u w:val="single"/>
    </w:rPr>
  </w:style>
  <w:style w:type="paragraph" w:customStyle="1" w:styleId="assert">
    <w:name w:val="assert"/>
    <w:basedOn w:val="Normal"/>
    <w:uiPriority w:val="99"/>
    <w:qFormat/>
    <w:rsid w:val="00933C6E"/>
    <w:pPr>
      <w:spacing w:before="100" w:beforeAutospacing="1" w:after="100" w:afterAutospacing="1"/>
    </w:pPr>
    <w:rPr>
      <w:rFonts w:ascii="Georgia" w:eastAsia="Times New Roman" w:hAnsi="Georgia"/>
    </w:rPr>
  </w:style>
  <w:style w:type="paragraph" w:customStyle="1" w:styleId="center">
    <w:name w:val="center"/>
    <w:basedOn w:val="Normal"/>
    <w:uiPriority w:val="99"/>
    <w:qFormat/>
    <w:rsid w:val="00933C6E"/>
    <w:pPr>
      <w:spacing w:before="100" w:beforeAutospacing="1" w:after="100" w:afterAutospacing="1"/>
    </w:pPr>
    <w:rPr>
      <w:rFonts w:ascii="Georgia" w:eastAsia="Times New Roman" w:hAnsi="Georgia"/>
    </w:rPr>
  </w:style>
  <w:style w:type="character" w:customStyle="1" w:styleId="UnderlineChar1Char">
    <w:name w:val="Underline Char1 Char"/>
    <w:rsid w:val="00933C6E"/>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933C6E"/>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933C6E"/>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933C6E"/>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933C6E"/>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933C6E"/>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933C6E"/>
    <w:rPr>
      <w:rFonts w:asciiTheme="minorHAnsi" w:eastAsia="MS Mincho" w:hAnsiTheme="minorHAnsi" w:cstheme="minorBid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933C6E"/>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933C6E"/>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933C6E"/>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933C6E"/>
    <w:rPr>
      <w:rFonts w:ascii="Georgia" w:eastAsia="Times New Roman" w:hAnsi="Georgia" w:cs="Arial"/>
      <w:b/>
      <w:bCs/>
      <w:sz w:val="22"/>
      <w:u w:val="single"/>
    </w:rPr>
  </w:style>
  <w:style w:type="character" w:customStyle="1" w:styleId="StyleBoldandUnderlineCharChar29pt">
    <w:name w:val="Style Bold and Underline Char Char2 + 9 pt"/>
    <w:rsid w:val="00933C6E"/>
    <w:rPr>
      <w:rFonts w:ascii="Times New Roman" w:hAnsi="Times New Roman"/>
      <w:b/>
      <w:bCs/>
      <w:noProof w:val="0"/>
      <w:sz w:val="20"/>
      <w:u w:val="single"/>
    </w:rPr>
  </w:style>
  <w:style w:type="character" w:customStyle="1" w:styleId="StyleUnderlineCharChar19pt">
    <w:name w:val="Style Underline Char Char1 + 9 pt"/>
    <w:rsid w:val="00933C6E"/>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933C6E"/>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933C6E"/>
    <w:rPr>
      <w:rFonts w:ascii="Georgia" w:eastAsia="Times New Roman" w:hAnsi="Georgia"/>
      <w:b/>
      <w:smallCaps/>
      <w:sz w:val="24"/>
      <w:szCs w:val="24"/>
      <w:u w:val="single"/>
    </w:rPr>
  </w:style>
  <w:style w:type="character" w:customStyle="1" w:styleId="HiddenBlockHeaderChar">
    <w:name w:val="Hidden Block Header Char"/>
    <w:link w:val="HiddenBlockHeader"/>
    <w:rsid w:val="00933C6E"/>
    <w:rPr>
      <w:rFonts w:ascii="Times New Roman" w:eastAsia="Times New Roman" w:hAnsi="Times New Roman" w:cs="Times New Roman"/>
      <w:b/>
      <w:sz w:val="28"/>
    </w:rPr>
  </w:style>
  <w:style w:type="character" w:customStyle="1" w:styleId="FifthChar">
    <w:name w:val="Fifth Char"/>
    <w:link w:val="Fifth"/>
    <w:uiPriority w:val="99"/>
    <w:rsid w:val="00933C6E"/>
    <w:rPr>
      <w:rFonts w:ascii="Avenir LT Std 45 Book" w:eastAsia="Calibri" w:hAnsi="Avenir LT Std 45 Book" w:cs="Arial"/>
      <w:sz w:val="22"/>
    </w:rPr>
  </w:style>
  <w:style w:type="paragraph" w:customStyle="1" w:styleId="Third">
    <w:name w:val="Third"/>
    <w:basedOn w:val="Normal"/>
    <w:link w:val="ThirdChar"/>
    <w:qFormat/>
    <w:rsid w:val="00933C6E"/>
    <w:rPr>
      <w:rFonts w:ascii="Georgia" w:eastAsia="Times New Roman" w:hAnsi="Georgia"/>
      <w:b/>
      <w:u w:val="single"/>
      <w:lang w:val="x-none" w:eastAsia="x-none"/>
    </w:rPr>
  </w:style>
  <w:style w:type="character" w:customStyle="1" w:styleId="ThirdChar">
    <w:name w:val="Third Char"/>
    <w:link w:val="Third"/>
    <w:rsid w:val="00933C6E"/>
    <w:rPr>
      <w:rFonts w:ascii="Georgia" w:eastAsia="Times New Roman" w:hAnsi="Georgia" w:cs="Arial"/>
      <w:b/>
      <w:sz w:val="22"/>
      <w:u w:val="single"/>
      <w:lang w:val="x-none" w:eastAsia="x-none"/>
    </w:rPr>
  </w:style>
  <w:style w:type="character" w:customStyle="1" w:styleId="article-record-publication-volume-issue">
    <w:name w:val="article-record-publication-volume-issue"/>
    <w:rsid w:val="00933C6E"/>
  </w:style>
  <w:style w:type="character" w:customStyle="1" w:styleId="NothingCharChar">
    <w:name w:val="Nothing Char Char"/>
    <w:link w:val="NothingCharCharChar"/>
    <w:rsid w:val="00933C6E"/>
  </w:style>
  <w:style w:type="character" w:customStyle="1" w:styleId="DebateUnderlineBoldCharChar">
    <w:name w:val="Debate Underline Bold Char Char"/>
    <w:rsid w:val="00933C6E"/>
    <w:rPr>
      <w:rFonts w:ascii="Georgia" w:eastAsia="Times New Roman" w:hAnsi="Georgia"/>
      <w:b/>
      <w:u w:val="thick"/>
    </w:rPr>
  </w:style>
  <w:style w:type="character" w:customStyle="1" w:styleId="resultbodyblack">
    <w:name w:val="resultbodyblack"/>
    <w:rsid w:val="00933C6E"/>
    <w:rPr>
      <w:rFonts w:cs="Times New Roman"/>
    </w:rPr>
  </w:style>
  <w:style w:type="paragraph" w:customStyle="1" w:styleId="CiteSmallText">
    <w:name w:val="Cite Small Text"/>
    <w:basedOn w:val="Normal"/>
    <w:uiPriority w:val="99"/>
    <w:qFormat/>
    <w:rsid w:val="00933C6E"/>
    <w:pPr>
      <w:widowControl w:val="0"/>
      <w:spacing w:after="200"/>
    </w:pPr>
    <w:rPr>
      <w:rFonts w:ascii="Helvetica Neue" w:hAnsi="Helvetica Neue"/>
      <w:b/>
      <w:sz w:val="18"/>
    </w:rPr>
  </w:style>
  <w:style w:type="character" w:customStyle="1" w:styleId="3TagCite">
    <w:name w:val="3 Tag/Cite"/>
    <w:rsid w:val="00933C6E"/>
    <w:rPr>
      <w:rFonts w:ascii="Times New Roman" w:hAnsi="Times New Roman"/>
      <w:b/>
    </w:rPr>
  </w:style>
  <w:style w:type="character" w:customStyle="1" w:styleId="4Qualifications">
    <w:name w:val="4 Qualifications"/>
    <w:rsid w:val="00933C6E"/>
    <w:rPr>
      <w:rFonts w:ascii="Times New Roman" w:hAnsi="Times New Roman"/>
      <w:sz w:val="19"/>
    </w:rPr>
  </w:style>
  <w:style w:type="character" w:customStyle="1" w:styleId="6Underlined">
    <w:name w:val="6 Underlined"/>
    <w:rsid w:val="00933C6E"/>
    <w:rPr>
      <w:rFonts w:ascii="Times New Roman" w:hAnsi="Times New Roman"/>
      <w:b/>
      <w:sz w:val="21"/>
      <w:u w:val="single"/>
    </w:rPr>
  </w:style>
  <w:style w:type="paragraph" w:customStyle="1" w:styleId="Cards1CharChar">
    <w:name w:val="Cards1 Char Char"/>
    <w:basedOn w:val="Normal"/>
    <w:link w:val="Cards1CharCharChar"/>
    <w:qFormat/>
    <w:rsid w:val="00933C6E"/>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933C6E"/>
    <w:rPr>
      <w:rFonts w:ascii="Georgia" w:hAnsi="Georgia" w:cs="Arial"/>
      <w:sz w:val="22"/>
      <w:lang w:val="x-none"/>
    </w:rPr>
  </w:style>
  <w:style w:type="character" w:customStyle="1" w:styleId="nohighlighting">
    <w:name w:val="no highlighting"/>
    <w:rsid w:val="00933C6E"/>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933C6E"/>
    <w:rPr>
      <w:rFonts w:ascii="Georgia" w:hAnsi="Georgia"/>
      <w:color w:val="0000FF"/>
      <w:sz w:val="12"/>
      <w:u w:val="single"/>
    </w:rPr>
  </w:style>
  <w:style w:type="character" w:customStyle="1" w:styleId="SwagChar">
    <w:name w:val="Swag Char"/>
    <w:link w:val="Swag"/>
    <w:rsid w:val="00933C6E"/>
    <w:rPr>
      <w:rFonts w:ascii="Georgia" w:hAnsi="Georgia" w:cs="Arial"/>
      <w:color w:val="0000FF"/>
      <w:sz w:val="12"/>
      <w:u w:val="single"/>
    </w:rPr>
  </w:style>
  <w:style w:type="paragraph" w:customStyle="1" w:styleId="StyleUnderlineTimesNewRoman1">
    <w:name w:val="Style Underline + Times New Roman1"/>
    <w:link w:val="StyleUnderlineTimesNewRoman1Char"/>
    <w:qFormat/>
    <w:rsid w:val="00933C6E"/>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933C6E"/>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933C6E"/>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933C6E"/>
    <w:rPr>
      <w:rFonts w:ascii="Calibri" w:eastAsia="Times New Roman" w:hAnsi="Calibri" w:cs="Times New Roman"/>
      <w:b/>
      <w:bCs/>
      <w:sz w:val="22"/>
      <w:u w:val="single"/>
    </w:rPr>
  </w:style>
  <w:style w:type="character" w:customStyle="1" w:styleId="CharChar61">
    <w:name w:val="Char Char61"/>
    <w:rsid w:val="00933C6E"/>
    <w:rPr>
      <w:rFonts w:cs="Arial"/>
      <w:bCs/>
      <w:sz w:val="16"/>
      <w:szCs w:val="26"/>
      <w:lang w:val="en-US" w:eastAsia="en-US" w:bidi="ar-SA"/>
    </w:rPr>
  </w:style>
  <w:style w:type="paragraph" w:customStyle="1" w:styleId="subhead10">
    <w:name w:val="subhead1"/>
    <w:basedOn w:val="Normal"/>
    <w:uiPriority w:val="99"/>
    <w:qFormat/>
    <w:rsid w:val="00933C6E"/>
    <w:pPr>
      <w:spacing w:before="100" w:beforeAutospacing="1" w:after="100" w:afterAutospacing="1"/>
    </w:pPr>
    <w:rPr>
      <w:rFonts w:ascii="Georgia" w:eastAsia="Times New Roman" w:hAnsi="Georgia"/>
    </w:rPr>
  </w:style>
  <w:style w:type="character" w:customStyle="1" w:styleId="styledate0">
    <w:name w:val="styledate"/>
    <w:rsid w:val="00933C6E"/>
  </w:style>
  <w:style w:type="character" w:customStyle="1" w:styleId="BoldandUnderlineChar1">
    <w:name w:val="Bold and Underline Char1"/>
    <w:rsid w:val="00933C6E"/>
    <w:rPr>
      <w:b/>
      <w:szCs w:val="24"/>
      <w:u w:val="single"/>
      <w:lang w:val="en-US" w:eastAsia="en-US" w:bidi="ar-SA"/>
    </w:rPr>
  </w:style>
  <w:style w:type="character" w:customStyle="1" w:styleId="BoldandUnderlineChar1Char2">
    <w:name w:val="Bold and Underline Char1 Char2"/>
    <w:rsid w:val="00933C6E"/>
    <w:rPr>
      <w:b/>
      <w:szCs w:val="24"/>
      <w:u w:val="single"/>
      <w:lang w:val="en-US" w:eastAsia="en-US" w:bidi="ar-SA"/>
    </w:rPr>
  </w:style>
  <w:style w:type="character" w:customStyle="1" w:styleId="BoldandUnderlineCharChar1">
    <w:name w:val="Bold and Underline Char Char1"/>
    <w:rsid w:val="00933C6E"/>
    <w:rPr>
      <w:b/>
      <w:szCs w:val="24"/>
      <w:u w:val="single"/>
      <w:lang w:val="en-US" w:eastAsia="en-US" w:bidi="ar-SA"/>
    </w:rPr>
  </w:style>
  <w:style w:type="character" w:customStyle="1" w:styleId="title-link-wrapper">
    <w:name w:val="title-link-wrapper"/>
    <w:rsid w:val="00933C6E"/>
  </w:style>
  <w:style w:type="character" w:customStyle="1" w:styleId="medium-font">
    <w:name w:val="medium-font"/>
    <w:rsid w:val="00933C6E"/>
  </w:style>
  <w:style w:type="paragraph" w:customStyle="1" w:styleId="abstract">
    <w:name w:val="abstract"/>
    <w:basedOn w:val="Normal"/>
    <w:uiPriority w:val="99"/>
    <w:qFormat/>
    <w:rsid w:val="00933C6E"/>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933C6E"/>
    <w:rPr>
      <w:rFonts w:ascii="Georgia" w:eastAsia="Times New Roman" w:hAnsi="Georgia"/>
      <w:b/>
      <w:bCs/>
      <w:u w:val="single"/>
    </w:rPr>
  </w:style>
  <w:style w:type="character" w:customStyle="1" w:styleId="StyleUnderlineChar11ptBold2Char">
    <w:name w:val="Style Underline Char + 11 pt Bold2 Char"/>
    <w:link w:val="StyleUnderlineChar11ptBold2"/>
    <w:rsid w:val="00933C6E"/>
    <w:rPr>
      <w:rFonts w:ascii="Georgia" w:eastAsia="Times New Roman" w:hAnsi="Georgia" w:cs="Arial"/>
      <w:b/>
      <w:bCs/>
      <w:sz w:val="22"/>
      <w:u w:val="single"/>
    </w:rPr>
  </w:style>
  <w:style w:type="character" w:customStyle="1" w:styleId="ReallySamllTextChar">
    <w:name w:val="ReallySamllText Char"/>
    <w:link w:val="ReallySamllText"/>
    <w:rsid w:val="00933C6E"/>
    <w:rPr>
      <w:sz w:val="12"/>
    </w:rPr>
  </w:style>
  <w:style w:type="paragraph" w:customStyle="1" w:styleId="StyleStyleUnderlineTimesNewRoman11pt">
    <w:name w:val="Style Style Underline + Times New Roman + 11 pt"/>
    <w:basedOn w:val="Normal"/>
    <w:link w:val="StyleStyleUnderlineTimesNewRoman11ptChar"/>
    <w:qFormat/>
    <w:rsid w:val="00933C6E"/>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933C6E"/>
    <w:rPr>
      <w:rFonts w:ascii="Georgia" w:eastAsia="Times New Roman" w:hAnsi="Georgia" w:cs="Arial"/>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933C6E"/>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933C6E"/>
    <w:rPr>
      <w:rFonts w:ascii="Georgia" w:eastAsia="Times New Roman" w:hAnsi="Georgia" w:cs="Arial"/>
      <w:sz w:val="22"/>
      <w:u w:val="single"/>
    </w:rPr>
  </w:style>
  <w:style w:type="character" w:customStyle="1" w:styleId="authoraffil">
    <w:name w:val="authoraffil"/>
    <w:rsid w:val="00933C6E"/>
  </w:style>
  <w:style w:type="character" w:customStyle="1" w:styleId="CharChar8">
    <w:name w:val="Char Char8"/>
    <w:rsid w:val="00933C6E"/>
    <w:rPr>
      <w:rFonts w:ascii="Georgia" w:eastAsia="Times New Roman" w:hAnsi="Georgia"/>
      <w:b/>
      <w:bCs/>
      <w:sz w:val="30"/>
      <w:szCs w:val="28"/>
      <w:u w:val="single"/>
    </w:rPr>
  </w:style>
  <w:style w:type="character" w:customStyle="1" w:styleId="TagsCharCharCharChar">
    <w:name w:val="Tags Char Char Char Char"/>
    <w:rsid w:val="00933C6E"/>
    <w:rPr>
      <w:rFonts w:ascii="Times New Roman" w:eastAsia="Times New Roman" w:hAnsi="Times New Roman" w:cs="Times New Roman"/>
      <w:b/>
      <w:sz w:val="24"/>
      <w:szCs w:val="24"/>
    </w:rPr>
  </w:style>
  <w:style w:type="character" w:customStyle="1" w:styleId="Citation1Char">
    <w:name w:val="Citation1 Char"/>
    <w:link w:val="Citation10"/>
    <w:locked/>
    <w:rsid w:val="00933C6E"/>
    <w:rPr>
      <w:rFonts w:ascii="Georgia" w:hAnsi="Georgia"/>
      <w:b/>
      <w:u w:val="single"/>
    </w:rPr>
  </w:style>
  <w:style w:type="paragraph" w:customStyle="1" w:styleId="Citation10">
    <w:name w:val="Citation1"/>
    <w:basedOn w:val="Normal"/>
    <w:link w:val="Citation1Char"/>
    <w:qFormat/>
    <w:rsid w:val="00933C6E"/>
    <w:rPr>
      <w:rFonts w:ascii="Georgia" w:hAnsi="Georgia" w:cstheme="minorBidi"/>
      <w:b/>
      <w:sz w:val="24"/>
      <w:u w:val="single"/>
    </w:rPr>
  </w:style>
  <w:style w:type="character" w:customStyle="1" w:styleId="TaglineChar">
    <w:name w:val="Tagline Char"/>
    <w:link w:val="Tagline0"/>
    <w:locked/>
    <w:rsid w:val="00933C6E"/>
    <w:rPr>
      <w:rFonts w:ascii="Arial" w:hAnsi="Arial" w:cs="Arial"/>
      <w:b/>
      <w:sz w:val="26"/>
    </w:rPr>
  </w:style>
  <w:style w:type="paragraph" w:customStyle="1" w:styleId="NothingCharCharChar">
    <w:name w:val="Nothing Char Char Char"/>
    <w:link w:val="NothingCharChar"/>
    <w:qFormat/>
    <w:rsid w:val="00933C6E"/>
    <w:pPr>
      <w:jc w:val="both"/>
    </w:pPr>
  </w:style>
  <w:style w:type="paragraph" w:customStyle="1" w:styleId="StyleLeft021">
    <w:name w:val="Style Left:  0.2&quot;1"/>
    <w:basedOn w:val="Normal"/>
    <w:uiPriority w:val="99"/>
    <w:qFormat/>
    <w:rsid w:val="00933C6E"/>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933C6E"/>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933C6E"/>
    <w:rPr>
      <w:rFonts w:ascii="Georgia" w:eastAsia="Times New Roman" w:hAnsi="Georgia" w:cs="Arial"/>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933C6E"/>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933C6E"/>
    <w:rPr>
      <w:rFonts w:ascii="Georgia" w:eastAsia="Times New Roman" w:hAnsi="Georgia" w:cs="Arial"/>
      <w:sz w:val="22"/>
      <w:u w:val="single"/>
      <w:bdr w:val="single" w:sz="4" w:space="0" w:color="auto"/>
    </w:rPr>
  </w:style>
  <w:style w:type="character" w:customStyle="1" w:styleId="boldcitationChar">
    <w:name w:val="bold citation Char"/>
    <w:rsid w:val="00933C6E"/>
    <w:rPr>
      <w:rFonts w:ascii="Arial" w:hAnsi="Arial"/>
      <w:b/>
      <w:sz w:val="28"/>
      <w:szCs w:val="24"/>
      <w:u w:val="thick"/>
      <w:lang w:val="en-US" w:eastAsia="en-US" w:bidi="ar-SA"/>
    </w:rPr>
  </w:style>
  <w:style w:type="paragraph" w:customStyle="1" w:styleId="BlockTitle20">
    <w:name w:val="Block Title #2"/>
    <w:basedOn w:val="Normal"/>
    <w:qFormat/>
    <w:rsid w:val="00933C6E"/>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1">
    <w:name w:val="Tagstyle"/>
    <w:basedOn w:val="Normal"/>
    <w:next w:val="Normal"/>
    <w:qFormat/>
    <w:rsid w:val="00933C6E"/>
    <w:rPr>
      <w:rFonts w:ascii="Georgia" w:hAnsi="Georgia"/>
      <w:b/>
    </w:rPr>
  </w:style>
  <w:style w:type="character" w:customStyle="1" w:styleId="BoldunderlineChar5">
    <w:name w:val="Bold/underline Char"/>
    <w:link w:val="Boldunderline2"/>
    <w:rsid w:val="00933C6E"/>
    <w:rPr>
      <w:rFonts w:eastAsia="SimSun"/>
      <w:b/>
      <w:u w:val="single"/>
      <w:lang w:eastAsia="zh-CN"/>
    </w:rPr>
  </w:style>
  <w:style w:type="character" w:customStyle="1" w:styleId="underlinetextchar0">
    <w:name w:val="underlinetextchar"/>
    <w:rsid w:val="00933C6E"/>
  </w:style>
  <w:style w:type="character" w:customStyle="1" w:styleId="boldciteChar1">
    <w:name w:val="bold cite Char1"/>
    <w:rsid w:val="00933C6E"/>
    <w:rPr>
      <w:b/>
      <w:sz w:val="28"/>
      <w:u w:val="thick" w:color="000000"/>
    </w:rPr>
  </w:style>
  <w:style w:type="character" w:customStyle="1" w:styleId="tagCharCharChar1">
    <w:name w:val="tag Char Char Char1"/>
    <w:rsid w:val="00933C6E"/>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933C6E"/>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933C6E"/>
    <w:rPr>
      <w:rFonts w:ascii="Times New Roman" w:hAnsi="Times New Roman" w:cs="Times New Roman"/>
      <w:sz w:val="18"/>
      <w:szCs w:val="18"/>
    </w:rPr>
  </w:style>
  <w:style w:type="character" w:customStyle="1" w:styleId="FontStyle57">
    <w:name w:val="Font Style57"/>
    <w:rsid w:val="00933C6E"/>
    <w:rPr>
      <w:rFonts w:ascii="Georgia" w:hAnsi="Georgia" w:cs="Georgia"/>
      <w:b/>
      <w:bCs/>
      <w:sz w:val="14"/>
      <w:szCs w:val="14"/>
    </w:rPr>
  </w:style>
  <w:style w:type="character" w:customStyle="1" w:styleId="FontStyle89">
    <w:name w:val="Font Style89"/>
    <w:rsid w:val="00933C6E"/>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933C6E"/>
    <w:rPr>
      <w:color w:val="2B579A"/>
      <w:shd w:val="clear" w:color="auto" w:fill="E6E6E6"/>
    </w:rPr>
  </w:style>
  <w:style w:type="character" w:customStyle="1" w:styleId="m-895152127622952443gmail-style13ptbold">
    <w:name w:val="m_-895152127622952443gmail-style13ptbold"/>
    <w:basedOn w:val="DefaultParagraphFont"/>
    <w:rsid w:val="00933C6E"/>
  </w:style>
  <w:style w:type="character" w:customStyle="1" w:styleId="m4133802843404377303gmail-style13ptbold">
    <w:name w:val="m_4133802843404377303gmail-style13ptbold"/>
    <w:basedOn w:val="DefaultParagraphFont"/>
    <w:rsid w:val="00933C6E"/>
  </w:style>
  <w:style w:type="character" w:customStyle="1" w:styleId="m4133802843404377303gmail-styleunderline">
    <w:name w:val="m_4133802843404377303gmail-styleunderline"/>
    <w:basedOn w:val="DefaultParagraphFont"/>
    <w:rsid w:val="00933C6E"/>
  </w:style>
  <w:style w:type="character" w:customStyle="1" w:styleId="m1864609289044096952gmail-style13ptbold">
    <w:name w:val="m_1864609289044096952gmail-style13ptbold"/>
    <w:basedOn w:val="DefaultParagraphFont"/>
    <w:rsid w:val="00933C6E"/>
  </w:style>
  <w:style w:type="character" w:customStyle="1" w:styleId="m-2434640214339110092gmail-style13ptbold">
    <w:name w:val="m_-2434640214339110092gmail-style13ptbold"/>
    <w:basedOn w:val="DefaultParagraphFont"/>
    <w:rsid w:val="00933C6E"/>
  </w:style>
  <w:style w:type="character" w:customStyle="1" w:styleId="m-2434640214339110092gmail-styleunderline">
    <w:name w:val="m_-2434640214339110092gmail-styleunderline"/>
    <w:basedOn w:val="DefaultParagraphFont"/>
    <w:rsid w:val="00933C6E"/>
  </w:style>
  <w:style w:type="character" w:customStyle="1" w:styleId="articlepage-articlebody-firstletter">
    <w:name w:val="articlepage-articlebody-firstletter"/>
    <w:basedOn w:val="DefaultParagraphFont"/>
    <w:rsid w:val="00933C6E"/>
  </w:style>
  <w:style w:type="character" w:customStyle="1" w:styleId="UnresolvedMention32">
    <w:name w:val="Unresolved Mention32"/>
    <w:basedOn w:val="DefaultParagraphFont"/>
    <w:uiPriority w:val="99"/>
    <w:semiHidden/>
    <w:unhideWhenUsed/>
    <w:rsid w:val="00933C6E"/>
    <w:rPr>
      <w:color w:val="605E5C"/>
      <w:shd w:val="clear" w:color="auto" w:fill="E1DFDD"/>
    </w:rPr>
  </w:style>
  <w:style w:type="character" w:customStyle="1" w:styleId="m-2745674872889869693gmail-style13ptbold">
    <w:name w:val="m_-2745674872889869693gmail-style13ptbold"/>
    <w:basedOn w:val="DefaultParagraphFont"/>
    <w:rsid w:val="00933C6E"/>
  </w:style>
  <w:style w:type="character" w:customStyle="1" w:styleId="m-2745674872889869693gmail-styleunderline">
    <w:name w:val="m_-2745674872889869693gmail-styleunderline"/>
    <w:basedOn w:val="DefaultParagraphFont"/>
    <w:rsid w:val="00933C6E"/>
  </w:style>
  <w:style w:type="character" w:customStyle="1" w:styleId="UnresolvedMention31">
    <w:name w:val="Unresolved Mention31"/>
    <w:basedOn w:val="DefaultParagraphFont"/>
    <w:uiPriority w:val="99"/>
    <w:semiHidden/>
    <w:unhideWhenUsed/>
    <w:rsid w:val="00933C6E"/>
    <w:rPr>
      <w:color w:val="808080"/>
      <w:shd w:val="clear" w:color="auto" w:fill="E6E6E6"/>
    </w:rPr>
  </w:style>
  <w:style w:type="character" w:customStyle="1" w:styleId="m-8082899869479211226gmail-styleunderline">
    <w:name w:val="m_-8082899869479211226gmail-styleunderline"/>
    <w:basedOn w:val="DefaultParagraphFont"/>
    <w:rsid w:val="00933C6E"/>
  </w:style>
  <w:style w:type="paragraph" w:customStyle="1" w:styleId="NoteLevel23">
    <w:name w:val="Note Level 23"/>
    <w:basedOn w:val="Normal"/>
    <w:next w:val="Normal"/>
    <w:uiPriority w:val="99"/>
    <w:qFormat/>
    <w:rsid w:val="00933C6E"/>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933C6E"/>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933C6E"/>
    <w:pPr>
      <w:keepNext/>
      <w:ind w:left="288" w:right="288"/>
    </w:pPr>
    <w:rPr>
      <w:rFonts w:ascii="Georgia" w:eastAsia="MS Gothic" w:hAnsi="Georgia"/>
      <w:szCs w:val="20"/>
    </w:rPr>
  </w:style>
  <w:style w:type="character" w:customStyle="1" w:styleId="UnresolvedMention5">
    <w:name w:val="Unresolved Mention5"/>
    <w:basedOn w:val="DefaultParagraphFont"/>
    <w:uiPriority w:val="99"/>
    <w:unhideWhenUsed/>
    <w:rsid w:val="00933C6E"/>
    <w:rPr>
      <w:color w:val="605E5C"/>
      <w:shd w:val="clear" w:color="auto" w:fill="E1DFDD"/>
    </w:rPr>
  </w:style>
  <w:style w:type="character" w:customStyle="1" w:styleId="UnresolvedMention6">
    <w:name w:val="Unresolved Mention6"/>
    <w:basedOn w:val="DefaultParagraphFont"/>
    <w:uiPriority w:val="99"/>
    <w:unhideWhenUsed/>
    <w:rsid w:val="00933C6E"/>
    <w:rPr>
      <w:color w:val="605E5C"/>
      <w:shd w:val="clear" w:color="auto" w:fill="E1DFDD"/>
    </w:rPr>
  </w:style>
  <w:style w:type="character" w:customStyle="1" w:styleId="footnote">
    <w:name w:val="footnote"/>
    <w:basedOn w:val="DefaultParagraphFont"/>
    <w:rsid w:val="00933C6E"/>
  </w:style>
  <w:style w:type="character" w:customStyle="1" w:styleId="hubidentifier">
    <w:name w:val="hub_identifier"/>
    <w:basedOn w:val="DefaultParagraphFont"/>
    <w:rsid w:val="00933C6E"/>
  </w:style>
  <w:style w:type="paragraph" w:customStyle="1" w:styleId="standardeinzug">
    <w:name w:val="standardeinzug"/>
    <w:basedOn w:val="Normal"/>
    <w:rsid w:val="00933C6E"/>
    <w:pPr>
      <w:spacing w:before="100" w:beforeAutospacing="1" w:after="100" w:afterAutospacing="1"/>
    </w:pPr>
    <w:rPr>
      <w:rFonts w:eastAsia="Times New Roman"/>
    </w:rPr>
  </w:style>
  <w:style w:type="paragraph" w:customStyle="1" w:styleId="aufzhlungnormal">
    <w:name w:val="aufzhlungnormal"/>
    <w:basedOn w:val="Normal"/>
    <w:rsid w:val="00933C6E"/>
    <w:pPr>
      <w:spacing w:before="100" w:beforeAutospacing="1" w:after="100" w:afterAutospacing="1"/>
    </w:pPr>
    <w:rPr>
      <w:rFonts w:eastAsia="Times New Roman"/>
    </w:rPr>
  </w:style>
  <w:style w:type="character" w:customStyle="1" w:styleId="auszeichnungkursiv">
    <w:name w:val="auszeichnungkursiv"/>
    <w:basedOn w:val="DefaultParagraphFont"/>
    <w:rsid w:val="00933C6E"/>
  </w:style>
  <w:style w:type="paragraph" w:customStyle="1" w:styleId="entrefilet">
    <w:name w:val="entrefilet"/>
    <w:basedOn w:val="Normal"/>
    <w:rsid w:val="00933C6E"/>
    <w:pPr>
      <w:spacing w:before="100" w:beforeAutospacing="1" w:after="100" w:afterAutospacing="1"/>
    </w:pPr>
    <w:rPr>
      <w:rFonts w:eastAsia="Times New Roman"/>
    </w:rPr>
  </w:style>
  <w:style w:type="paragraph" w:customStyle="1" w:styleId="kapitelreferenzkopf">
    <w:name w:val="kapitelreferenzkopf"/>
    <w:basedOn w:val="Normal"/>
    <w:rsid w:val="00933C6E"/>
    <w:pPr>
      <w:spacing w:before="100" w:beforeAutospacing="1" w:after="100" w:afterAutospacing="1"/>
    </w:pPr>
    <w:rPr>
      <w:rFonts w:eastAsia="Times New Roman"/>
    </w:rPr>
  </w:style>
  <w:style w:type="paragraph" w:customStyle="1" w:styleId="tabberschrift">
    <w:name w:val="tabberschrift"/>
    <w:basedOn w:val="Normal"/>
    <w:rsid w:val="00933C6E"/>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933C6E"/>
  </w:style>
  <w:style w:type="character" w:customStyle="1" w:styleId="m-268162420547309261gmail-stylestylebold12pt">
    <w:name w:val="m_-268162420547309261gmail-stylestylebold12pt"/>
    <w:basedOn w:val="DefaultParagraphFont"/>
    <w:rsid w:val="00933C6E"/>
  </w:style>
  <w:style w:type="character" w:customStyle="1" w:styleId="m-268162420547309261gmail-styleboldunderline">
    <w:name w:val="m_-268162420547309261gmail-styleboldunderline"/>
    <w:basedOn w:val="DefaultParagraphFont"/>
    <w:rsid w:val="00933C6E"/>
  </w:style>
  <w:style w:type="character" w:customStyle="1" w:styleId="m-5621139387307470627gmail-style13ptbold">
    <w:name w:val="m_-5621139387307470627gmail-style13ptbold"/>
    <w:basedOn w:val="DefaultParagraphFont"/>
    <w:rsid w:val="00933C6E"/>
  </w:style>
  <w:style w:type="character" w:customStyle="1" w:styleId="m-5621139387307470627gmail-styleunderline">
    <w:name w:val="m_-5621139387307470627gmail-styleunderline"/>
    <w:basedOn w:val="DefaultParagraphFont"/>
    <w:rsid w:val="00933C6E"/>
  </w:style>
  <w:style w:type="character" w:customStyle="1" w:styleId="m-4930835733434609408gmail-style13ptbold">
    <w:name w:val="m_-4930835733434609408gmail-style13ptbold"/>
    <w:basedOn w:val="DefaultParagraphFont"/>
    <w:rsid w:val="00933C6E"/>
  </w:style>
  <w:style w:type="character" w:customStyle="1" w:styleId="m-4930835733434609408gmail-styleunderline">
    <w:name w:val="m_-4930835733434609408gmail-styleunderline"/>
    <w:basedOn w:val="DefaultParagraphFont"/>
    <w:rsid w:val="00933C6E"/>
  </w:style>
  <w:style w:type="character" w:customStyle="1" w:styleId="m-2456650549122369157gmail-style13ptbold">
    <w:name w:val="m_-2456650549122369157gmail-style13ptbold"/>
    <w:basedOn w:val="DefaultParagraphFont"/>
    <w:rsid w:val="00933C6E"/>
  </w:style>
  <w:style w:type="character" w:customStyle="1" w:styleId="m-2456650549122369157gmail-styleunderline">
    <w:name w:val="m_-2456650549122369157gmail-styleunderline"/>
    <w:basedOn w:val="DefaultParagraphFont"/>
    <w:rsid w:val="00933C6E"/>
  </w:style>
  <w:style w:type="character" w:customStyle="1" w:styleId="hvr">
    <w:name w:val="hvr"/>
    <w:basedOn w:val="DefaultParagraphFont"/>
    <w:rsid w:val="00933C6E"/>
  </w:style>
  <w:style w:type="character" w:customStyle="1" w:styleId="m-3350902899047358468gmail-styleunderline">
    <w:name w:val="m_-3350902899047358468gmail-styleunderline"/>
    <w:basedOn w:val="DefaultParagraphFont"/>
    <w:rsid w:val="00933C6E"/>
  </w:style>
  <w:style w:type="paragraph" w:customStyle="1" w:styleId="Style5pt">
    <w:name w:val="Style 5 pt"/>
    <w:basedOn w:val="Normal"/>
    <w:link w:val="Style5ptChar"/>
    <w:rsid w:val="00933C6E"/>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933C6E"/>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933C6E"/>
  </w:style>
  <w:style w:type="paragraph" w:customStyle="1" w:styleId="m462447500549623171gmail-msonormal">
    <w:name w:val="m_462447500549623171gmail-msonormal"/>
    <w:basedOn w:val="Normal"/>
    <w:uiPriority w:val="99"/>
    <w:rsid w:val="00933C6E"/>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933C6E"/>
  </w:style>
  <w:style w:type="character" w:customStyle="1" w:styleId="arttitle">
    <w:name w:val="art_title"/>
    <w:basedOn w:val="DefaultParagraphFont"/>
    <w:rsid w:val="00933C6E"/>
  </w:style>
  <w:style w:type="character" w:customStyle="1" w:styleId="serialtitle">
    <w:name w:val="serial_title"/>
    <w:basedOn w:val="DefaultParagraphFont"/>
    <w:rsid w:val="00933C6E"/>
  </w:style>
  <w:style w:type="character" w:customStyle="1" w:styleId="headingnumber">
    <w:name w:val="headingnumber"/>
    <w:basedOn w:val="DefaultParagraphFont"/>
    <w:rsid w:val="00933C6E"/>
  </w:style>
  <w:style w:type="character" w:customStyle="1" w:styleId="internalref">
    <w:name w:val="internalref"/>
    <w:basedOn w:val="DefaultParagraphFont"/>
    <w:rsid w:val="00933C6E"/>
  </w:style>
  <w:style w:type="paragraph" w:customStyle="1" w:styleId="Analyitc">
    <w:name w:val="Analyitc"/>
    <w:basedOn w:val="Normal"/>
    <w:uiPriority w:val="4"/>
    <w:qFormat/>
    <w:rsid w:val="00933C6E"/>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933C6E"/>
  </w:style>
  <w:style w:type="character" w:customStyle="1" w:styleId="m7113523068278247331gmail-underline">
    <w:name w:val="m_7113523068278247331gmail-underline"/>
    <w:basedOn w:val="DefaultParagraphFont"/>
    <w:rsid w:val="00933C6E"/>
  </w:style>
  <w:style w:type="character" w:customStyle="1" w:styleId="m7113523068278247331gmail-styleunderline">
    <w:name w:val="m_7113523068278247331gmail-styleunderline"/>
    <w:basedOn w:val="DefaultParagraphFont"/>
    <w:rsid w:val="00933C6E"/>
  </w:style>
  <w:style w:type="paragraph" w:customStyle="1" w:styleId="Caption40">
    <w:name w:val="Caption4"/>
    <w:basedOn w:val="Normal"/>
    <w:uiPriority w:val="99"/>
    <w:qFormat/>
    <w:rsid w:val="00933C6E"/>
    <w:pPr>
      <w:spacing w:before="100" w:beforeAutospacing="1" w:after="100" w:afterAutospacing="1"/>
    </w:pPr>
    <w:rPr>
      <w:rFonts w:eastAsia="Times New Roman"/>
    </w:rPr>
  </w:style>
  <w:style w:type="character" w:customStyle="1" w:styleId="enhanced-reference">
    <w:name w:val="enhanced-reference"/>
    <w:basedOn w:val="DefaultParagraphFont"/>
    <w:rsid w:val="00933C6E"/>
  </w:style>
  <w:style w:type="character" w:customStyle="1" w:styleId="ff1">
    <w:name w:val="ff1"/>
    <w:basedOn w:val="DefaultParagraphFont"/>
    <w:rsid w:val="00933C6E"/>
  </w:style>
  <w:style w:type="character" w:customStyle="1" w:styleId="ff2">
    <w:name w:val="ff2"/>
    <w:basedOn w:val="DefaultParagraphFont"/>
    <w:rsid w:val="00933C6E"/>
  </w:style>
  <w:style w:type="character" w:customStyle="1" w:styleId="display">
    <w:name w:val="display"/>
    <w:basedOn w:val="DefaultParagraphFont"/>
    <w:rsid w:val="00933C6E"/>
  </w:style>
  <w:style w:type="character" w:customStyle="1" w:styleId="m2030095631327626865gmail-style13ptbold">
    <w:name w:val="m_2030095631327626865gmail-style13ptbold"/>
    <w:basedOn w:val="DefaultParagraphFont"/>
    <w:rsid w:val="00933C6E"/>
  </w:style>
  <w:style w:type="character" w:customStyle="1" w:styleId="m2030095631327626865gmail-styleunderline">
    <w:name w:val="m_2030095631327626865gmail-styleunderline"/>
    <w:basedOn w:val="DefaultParagraphFont"/>
    <w:rsid w:val="00933C6E"/>
  </w:style>
  <w:style w:type="paragraph" w:customStyle="1" w:styleId="m4240400669014671728gmail-msonormal">
    <w:name w:val="m_4240400669014671728gmail-msonormal"/>
    <w:basedOn w:val="Normal"/>
    <w:rsid w:val="00933C6E"/>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933C6E"/>
  </w:style>
  <w:style w:type="character" w:customStyle="1" w:styleId="tweetinfo-heartstat">
    <w:name w:val="tweetinfo-heartstat"/>
    <w:basedOn w:val="DefaultParagraphFont"/>
    <w:rsid w:val="00933C6E"/>
  </w:style>
  <w:style w:type="paragraph" w:customStyle="1" w:styleId="Pol">
    <w:name w:val="Pol"/>
    <w:basedOn w:val="Heading2"/>
    <w:uiPriority w:val="99"/>
    <w:qFormat/>
    <w:rsid w:val="00933C6E"/>
  </w:style>
  <w:style w:type="paragraph" w:customStyle="1" w:styleId="headline-title">
    <w:name w:val="headline-title"/>
    <w:basedOn w:val="Normal"/>
    <w:qFormat/>
    <w:rsid w:val="00933C6E"/>
    <w:pPr>
      <w:spacing w:before="100" w:beforeAutospacing="1" w:after="100" w:afterAutospacing="1"/>
    </w:pPr>
    <w:rPr>
      <w:rFonts w:ascii="Avenir LT Std 45 Book" w:hAnsi="Avenir LT Std 45 Book"/>
    </w:rPr>
  </w:style>
  <w:style w:type="character" w:customStyle="1" w:styleId="link">
    <w:name w:val="link"/>
    <w:basedOn w:val="DefaultParagraphFont"/>
    <w:rsid w:val="00933C6E"/>
  </w:style>
  <w:style w:type="paragraph" w:customStyle="1" w:styleId="xhead">
    <w:name w:val="xhead"/>
    <w:basedOn w:val="Normal"/>
    <w:qFormat/>
    <w:rsid w:val="00933C6E"/>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933C6E"/>
    <w:pPr>
      <w:spacing w:before="100" w:beforeAutospacing="1" w:after="100" w:afterAutospacing="1"/>
    </w:pPr>
    <w:rPr>
      <w:rFonts w:ascii="Times" w:hAnsi="Times"/>
      <w:szCs w:val="20"/>
    </w:rPr>
  </w:style>
  <w:style w:type="paragraph" w:customStyle="1" w:styleId="bodyintro">
    <w:name w:val="bodyintro"/>
    <w:basedOn w:val="Normal"/>
    <w:uiPriority w:val="99"/>
    <w:qFormat/>
    <w:rsid w:val="00933C6E"/>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933C6E"/>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933C6E"/>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933C6E"/>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933C6E"/>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933C6E"/>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933C6E"/>
    <w:pPr>
      <w:spacing w:before="100" w:beforeAutospacing="1" w:after="100" w:afterAutospacing="1"/>
    </w:pPr>
    <w:rPr>
      <w:rFonts w:ascii="Times" w:hAnsi="Times"/>
      <w:szCs w:val="20"/>
    </w:rPr>
  </w:style>
  <w:style w:type="paragraph" w:customStyle="1" w:styleId="pagpag2">
    <w:name w:val="pagpag2"/>
    <w:basedOn w:val="Normal"/>
    <w:uiPriority w:val="99"/>
    <w:qFormat/>
    <w:rsid w:val="00933C6E"/>
    <w:pPr>
      <w:spacing w:before="100" w:beforeAutospacing="1" w:after="100" w:afterAutospacing="1"/>
    </w:pPr>
    <w:rPr>
      <w:rFonts w:ascii="Times" w:hAnsi="Times"/>
      <w:szCs w:val="20"/>
    </w:rPr>
  </w:style>
  <w:style w:type="paragraph" w:customStyle="1" w:styleId="pagpag3">
    <w:name w:val="pagpag3"/>
    <w:basedOn w:val="Normal"/>
    <w:uiPriority w:val="99"/>
    <w:qFormat/>
    <w:rsid w:val="00933C6E"/>
    <w:pPr>
      <w:spacing w:before="100" w:beforeAutospacing="1" w:after="100" w:afterAutospacing="1"/>
    </w:pPr>
    <w:rPr>
      <w:rFonts w:ascii="Times" w:hAnsi="Times"/>
      <w:szCs w:val="20"/>
    </w:rPr>
  </w:style>
  <w:style w:type="paragraph" w:customStyle="1" w:styleId="lastupdated">
    <w:name w:val="lastupdated"/>
    <w:basedOn w:val="Normal"/>
    <w:qFormat/>
    <w:rsid w:val="00933C6E"/>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933C6E"/>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933C6E"/>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933C6E"/>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933C6E"/>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933C6E"/>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933C6E"/>
    <w:rPr>
      <w:rFonts w:ascii="Lucida Grande" w:eastAsia="Cambria" w:hAnsi="Lucida Grande"/>
    </w:rPr>
  </w:style>
  <w:style w:type="paragraph" w:customStyle="1" w:styleId="Pa16">
    <w:name w:val="Pa16"/>
    <w:basedOn w:val="Default"/>
    <w:next w:val="Default"/>
    <w:uiPriority w:val="99"/>
    <w:qFormat/>
    <w:rsid w:val="00933C6E"/>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933C6E"/>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933C6E"/>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933C6E"/>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933C6E"/>
    <w:rPr>
      <w:rFonts w:ascii="Avenir LT Std 45 Book" w:hAnsi="Avenir LT Std 45 Book"/>
      <w:u w:val="single"/>
    </w:rPr>
  </w:style>
  <w:style w:type="paragraph" w:customStyle="1" w:styleId="Number">
    <w:name w:val="Number"/>
    <w:basedOn w:val="Heading2"/>
    <w:qFormat/>
    <w:rsid w:val="00933C6E"/>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933C6E"/>
    <w:rPr>
      <w:bCs w:val="0"/>
      <w:iCs/>
    </w:rPr>
  </w:style>
  <w:style w:type="character" w:customStyle="1" w:styleId="viewstorydateline">
    <w:name w:val="viewstorydateline"/>
    <w:basedOn w:val="DefaultParagraphFont"/>
    <w:rsid w:val="00933C6E"/>
  </w:style>
  <w:style w:type="character" w:customStyle="1" w:styleId="meta-sep">
    <w:name w:val="meta-sep"/>
    <w:basedOn w:val="DefaultParagraphFont"/>
    <w:rsid w:val="00933C6E"/>
  </w:style>
  <w:style w:type="character" w:customStyle="1" w:styleId="A19">
    <w:name w:val="A19"/>
    <w:uiPriority w:val="99"/>
    <w:rsid w:val="00933C6E"/>
    <w:rPr>
      <w:rFonts w:ascii="Georgia" w:hAnsi="Georgia" w:cs="Georgia" w:hint="default"/>
      <w:color w:val="000000"/>
      <w:sz w:val="20"/>
      <w:szCs w:val="20"/>
      <w:u w:val="single"/>
    </w:rPr>
  </w:style>
  <w:style w:type="character" w:customStyle="1" w:styleId="A13">
    <w:name w:val="A13"/>
    <w:uiPriority w:val="99"/>
    <w:rsid w:val="00933C6E"/>
    <w:rPr>
      <w:rFonts w:ascii="Georgia" w:hAnsi="Georgia" w:cs="Georgia" w:hint="default"/>
      <w:color w:val="000000"/>
      <w:sz w:val="11"/>
      <w:szCs w:val="11"/>
    </w:rPr>
  </w:style>
  <w:style w:type="character" w:customStyle="1" w:styleId="ontext">
    <w:name w:val="ontext"/>
    <w:basedOn w:val="DefaultParagraphFont"/>
    <w:rsid w:val="00933C6E"/>
  </w:style>
  <w:style w:type="character" w:customStyle="1" w:styleId="StyleLatinBaskervilleUnderline">
    <w:name w:val="Style (Latin) Baskerville Underline"/>
    <w:basedOn w:val="DefaultParagraphFont"/>
    <w:rsid w:val="00933C6E"/>
    <w:rPr>
      <w:rFonts w:ascii="Baskerville" w:hAnsi="Baskerville" w:hint="default"/>
      <w:sz w:val="26"/>
      <w:u w:val="single"/>
    </w:rPr>
  </w:style>
  <w:style w:type="character" w:customStyle="1" w:styleId="archive-title">
    <w:name w:val="archive-title"/>
    <w:basedOn w:val="DefaultParagraphFont"/>
    <w:rsid w:val="00933C6E"/>
  </w:style>
  <w:style w:type="character" w:customStyle="1" w:styleId="imgleft">
    <w:name w:val="imgleft"/>
    <w:basedOn w:val="DefaultParagraphFont"/>
    <w:rsid w:val="00933C6E"/>
  </w:style>
  <w:style w:type="character" w:customStyle="1" w:styleId="imgcenter">
    <w:name w:val="imgcenter"/>
    <w:basedOn w:val="DefaultParagraphFont"/>
    <w:rsid w:val="00933C6E"/>
  </w:style>
  <w:style w:type="character" w:customStyle="1" w:styleId="A42">
    <w:name w:val="A4+2"/>
    <w:uiPriority w:val="99"/>
    <w:rsid w:val="00933C6E"/>
    <w:rPr>
      <w:rFonts w:ascii="Helvetica LT Std" w:hAnsi="Helvetica LT Std" w:cs="Helvetica LT Std" w:hint="default"/>
      <w:color w:val="000000"/>
      <w:sz w:val="11"/>
      <w:szCs w:val="11"/>
    </w:rPr>
  </w:style>
  <w:style w:type="character" w:customStyle="1" w:styleId="Caption11">
    <w:name w:val="Caption11"/>
    <w:basedOn w:val="DefaultParagraphFont"/>
    <w:rsid w:val="00933C6E"/>
  </w:style>
  <w:style w:type="character" w:customStyle="1" w:styleId="fstitle">
    <w:name w:val="fs_title"/>
    <w:basedOn w:val="DefaultParagraphFont"/>
    <w:rsid w:val="00933C6E"/>
  </w:style>
  <w:style w:type="character" w:customStyle="1" w:styleId="reportbody1">
    <w:name w:val="reportbody1"/>
    <w:basedOn w:val="DefaultParagraphFont"/>
    <w:rsid w:val="00933C6E"/>
    <w:rPr>
      <w:rFonts w:ascii="Tahoma" w:hAnsi="Tahoma" w:cs="Tahoma" w:hint="default"/>
      <w:color w:val="000000"/>
      <w:sz w:val="14"/>
      <w:szCs w:val="14"/>
    </w:rPr>
  </w:style>
  <w:style w:type="character" w:customStyle="1" w:styleId="dateday">
    <w:name w:val="date_day"/>
    <w:basedOn w:val="DefaultParagraphFont"/>
    <w:rsid w:val="00933C6E"/>
  </w:style>
  <w:style w:type="character" w:customStyle="1" w:styleId="datemonth">
    <w:name w:val="date_month"/>
    <w:basedOn w:val="DefaultParagraphFont"/>
    <w:rsid w:val="00933C6E"/>
  </w:style>
  <w:style w:type="character" w:customStyle="1" w:styleId="dateyear">
    <w:name w:val="date_year"/>
    <w:basedOn w:val="DefaultParagraphFont"/>
    <w:rsid w:val="00933C6E"/>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933C6E"/>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933C6E"/>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933C6E"/>
    <w:rPr>
      <w:sz w:val="24"/>
      <w:szCs w:val="24"/>
      <w:lang w:val="en-US" w:eastAsia="en-US" w:bidi="ar-SA"/>
    </w:rPr>
  </w:style>
  <w:style w:type="character" w:customStyle="1" w:styleId="insideitro">
    <w:name w:val="insideitro"/>
    <w:basedOn w:val="DefaultParagraphFont"/>
    <w:rsid w:val="00933C6E"/>
  </w:style>
  <w:style w:type="character" w:customStyle="1" w:styleId="wcfont">
    <w:name w:val="wcfont"/>
    <w:basedOn w:val="DefaultParagraphFont"/>
    <w:rsid w:val="00933C6E"/>
  </w:style>
  <w:style w:type="character" w:customStyle="1" w:styleId="qftext">
    <w:name w:val="qftext"/>
    <w:basedOn w:val="DefaultParagraphFont"/>
    <w:rsid w:val="00933C6E"/>
  </w:style>
  <w:style w:type="character" w:customStyle="1" w:styleId="leftidx">
    <w:name w:val="leftidx"/>
    <w:basedOn w:val="DefaultParagraphFont"/>
    <w:rsid w:val="00933C6E"/>
  </w:style>
  <w:style w:type="character" w:customStyle="1" w:styleId="StyleBox12ptBold">
    <w:name w:val="Style Box + 12 pt Bold"/>
    <w:basedOn w:val="DefaultParagraphFont"/>
    <w:rsid w:val="00933C6E"/>
    <w:rPr>
      <w:rFonts w:ascii="Georgia" w:hAnsi="Georgia"/>
      <w:b/>
      <w:bCs/>
      <w:sz w:val="22"/>
      <w:u w:val="single"/>
      <w:bdr w:val="none" w:sz="0" w:space="0" w:color="auto"/>
    </w:rPr>
  </w:style>
  <w:style w:type="character" w:customStyle="1" w:styleId="StyleBox12pt">
    <w:name w:val="Style Box + 12 pt"/>
    <w:basedOn w:val="DefaultParagraphFont"/>
    <w:rsid w:val="00933C6E"/>
    <w:rPr>
      <w:rFonts w:ascii="Georgia" w:hAnsi="Georgia"/>
      <w:b w:val="0"/>
      <w:sz w:val="22"/>
      <w:u w:val="single"/>
      <w:bdr w:val="none" w:sz="0" w:space="0" w:color="auto"/>
    </w:rPr>
  </w:style>
  <w:style w:type="character" w:customStyle="1" w:styleId="StyleGaramondText1">
    <w:name w:val="Style Garamond Text 1"/>
    <w:basedOn w:val="DefaultParagraphFont"/>
    <w:rsid w:val="00933C6E"/>
    <w:rPr>
      <w:rFonts w:ascii="Georgia" w:hAnsi="Georgia"/>
      <w:color w:val="0D0D0D" w:themeColor="text1" w:themeTint="F2"/>
      <w:sz w:val="22"/>
    </w:rPr>
  </w:style>
  <w:style w:type="character" w:customStyle="1" w:styleId="StyleGaramondText1Underline">
    <w:name w:val="Style Garamond Text 1 Underline"/>
    <w:basedOn w:val="DefaultParagraphFont"/>
    <w:rsid w:val="00933C6E"/>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933C6E"/>
    <w:rPr>
      <w:b w:val="0"/>
      <w:bCs w:val="0"/>
      <w:sz w:val="14"/>
      <w:u w:val="none"/>
    </w:rPr>
  </w:style>
  <w:style w:type="character" w:customStyle="1" w:styleId="Style7ptBold">
    <w:name w:val="Style 7 pt Bold"/>
    <w:basedOn w:val="DefaultParagraphFont"/>
    <w:rsid w:val="00933C6E"/>
    <w:rPr>
      <w:b w:val="0"/>
      <w:bCs/>
      <w:sz w:val="14"/>
    </w:rPr>
  </w:style>
  <w:style w:type="paragraph" w:customStyle="1" w:styleId="width100">
    <w:name w:val="width100"/>
    <w:basedOn w:val="Normal"/>
    <w:uiPriority w:val="99"/>
    <w:qFormat/>
    <w:rsid w:val="00933C6E"/>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933C6E"/>
  </w:style>
  <w:style w:type="character" w:customStyle="1" w:styleId="eventsubtitle">
    <w:name w:val="eventsubtitle"/>
    <w:basedOn w:val="DefaultParagraphFont"/>
    <w:rsid w:val="00933C6E"/>
  </w:style>
  <w:style w:type="character" w:customStyle="1" w:styleId="eventdate">
    <w:name w:val="eventdate"/>
    <w:basedOn w:val="DefaultParagraphFont"/>
    <w:rsid w:val="00933C6E"/>
  </w:style>
  <w:style w:type="character" w:customStyle="1" w:styleId="legend">
    <w:name w:val="legend"/>
    <w:basedOn w:val="DefaultParagraphFont"/>
    <w:rsid w:val="00933C6E"/>
  </w:style>
  <w:style w:type="character" w:customStyle="1" w:styleId="StyleLatinGaramond9ptUnderline">
    <w:name w:val="Style (Latin) Garamond 9 pt Underline"/>
    <w:rsid w:val="00933C6E"/>
    <w:rPr>
      <w:sz w:val="22"/>
      <w:u w:val="single"/>
    </w:rPr>
  </w:style>
  <w:style w:type="character" w:customStyle="1" w:styleId="ellipsistext">
    <w:name w:val="ellipsis_text"/>
    <w:basedOn w:val="DefaultParagraphFont"/>
    <w:rsid w:val="00933C6E"/>
  </w:style>
  <w:style w:type="character" w:customStyle="1" w:styleId="cite00">
    <w:name w:val="cite0"/>
    <w:rsid w:val="00933C6E"/>
  </w:style>
  <w:style w:type="character" w:customStyle="1" w:styleId="Bodytext5">
    <w:name w:val="Body text_"/>
    <w:basedOn w:val="DefaultParagraphFont"/>
    <w:link w:val="BodyText50"/>
    <w:rsid w:val="00933C6E"/>
    <w:rPr>
      <w:rFonts w:eastAsia="Georgia" w:cs="Georgia"/>
      <w:sz w:val="21"/>
      <w:szCs w:val="21"/>
      <w:shd w:val="clear" w:color="auto" w:fill="FFFFFF"/>
    </w:rPr>
  </w:style>
  <w:style w:type="paragraph" w:customStyle="1" w:styleId="BodyText50">
    <w:name w:val="Body Text5"/>
    <w:basedOn w:val="Normal"/>
    <w:link w:val="Bodytext5"/>
    <w:qFormat/>
    <w:rsid w:val="00933C6E"/>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933C6E"/>
    <w:pPr>
      <w:spacing w:before="100" w:beforeAutospacing="1" w:after="100" w:afterAutospacing="1"/>
    </w:pPr>
    <w:rPr>
      <w:rFonts w:ascii="Avenir LT Std 45 Book" w:hAnsi="Avenir LT Std 45 Book"/>
    </w:rPr>
  </w:style>
  <w:style w:type="paragraph" w:customStyle="1" w:styleId="about">
    <w:name w:val="about"/>
    <w:basedOn w:val="Normal"/>
    <w:qFormat/>
    <w:rsid w:val="00933C6E"/>
    <w:pPr>
      <w:spacing w:before="100" w:beforeAutospacing="1" w:after="100" w:afterAutospacing="1"/>
    </w:pPr>
    <w:rPr>
      <w:rFonts w:ascii="Avenir LT Std 45 Book" w:hAnsi="Avenir LT Std 45 Book"/>
    </w:rPr>
  </w:style>
  <w:style w:type="character" w:customStyle="1" w:styleId="in-top">
    <w:name w:val="in-top"/>
    <w:rsid w:val="00933C6E"/>
  </w:style>
  <w:style w:type="character" w:customStyle="1" w:styleId="nukeled">
    <w:name w:val="nukeled"/>
    <w:rsid w:val="00933C6E"/>
  </w:style>
  <w:style w:type="character" w:customStyle="1" w:styleId="contextlyrelated">
    <w:name w:val="contextly_related"/>
    <w:rsid w:val="00933C6E"/>
  </w:style>
  <w:style w:type="character" w:customStyle="1" w:styleId="in-right">
    <w:name w:val="in-right"/>
    <w:rsid w:val="00933C6E"/>
  </w:style>
  <w:style w:type="character" w:customStyle="1" w:styleId="adtext0">
    <w:name w:val="ad_text"/>
    <w:rsid w:val="00933C6E"/>
  </w:style>
  <w:style w:type="character" w:customStyle="1" w:styleId="linkrow">
    <w:name w:val="link_row"/>
    <w:rsid w:val="00933C6E"/>
  </w:style>
  <w:style w:type="character" w:customStyle="1" w:styleId="revision-date">
    <w:name w:val="revision-date"/>
    <w:rsid w:val="00933C6E"/>
  </w:style>
  <w:style w:type="paragraph" w:customStyle="1" w:styleId="t6">
    <w:name w:val="t6"/>
    <w:basedOn w:val="Normal"/>
    <w:qFormat/>
    <w:rsid w:val="00933C6E"/>
    <w:pPr>
      <w:spacing w:before="100" w:beforeAutospacing="1" w:after="100" w:afterAutospacing="1"/>
    </w:pPr>
    <w:rPr>
      <w:rFonts w:ascii="Avenir LT Std 45 Book" w:hAnsi="Avenir LT Std 45 Book"/>
    </w:rPr>
  </w:style>
  <w:style w:type="paragraph" w:customStyle="1" w:styleId="thumbnail">
    <w:name w:val="thumbnail"/>
    <w:basedOn w:val="Normal"/>
    <w:qFormat/>
    <w:rsid w:val="00933C6E"/>
    <w:pPr>
      <w:spacing w:before="100" w:beforeAutospacing="1" w:after="100" w:afterAutospacing="1"/>
    </w:pPr>
    <w:rPr>
      <w:rFonts w:ascii="Avenir LT Std 45 Book" w:hAnsi="Avenir LT Std 45 Book"/>
    </w:rPr>
  </w:style>
  <w:style w:type="character" w:customStyle="1" w:styleId="facebook-share">
    <w:name w:val="facebook-share"/>
    <w:rsid w:val="00933C6E"/>
  </w:style>
  <w:style w:type="character" w:customStyle="1" w:styleId="facebook-share-label">
    <w:name w:val="facebook-share-label"/>
    <w:rsid w:val="00933C6E"/>
  </w:style>
  <w:style w:type="paragraph" w:customStyle="1" w:styleId="stand-first-alone">
    <w:name w:val="stand-first-alone"/>
    <w:basedOn w:val="Normal"/>
    <w:qFormat/>
    <w:rsid w:val="00933C6E"/>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933C6E"/>
    <w:pPr>
      <w:spacing w:before="100" w:beforeAutospacing="1" w:after="100" w:afterAutospacing="1"/>
    </w:pPr>
    <w:rPr>
      <w:rFonts w:ascii="Avenir LT Std 45 Book" w:hAnsi="Avenir LT Std 45 Book"/>
    </w:rPr>
  </w:style>
  <w:style w:type="paragraph" w:customStyle="1" w:styleId="morelink">
    <w:name w:val="morelink"/>
    <w:basedOn w:val="Normal"/>
    <w:qFormat/>
    <w:rsid w:val="00933C6E"/>
    <w:pPr>
      <w:spacing w:before="100" w:beforeAutospacing="1" w:after="100" w:afterAutospacing="1"/>
    </w:pPr>
    <w:rPr>
      <w:rFonts w:ascii="Avenir LT Std 45 Book" w:hAnsi="Avenir LT Std 45 Book"/>
    </w:rPr>
  </w:style>
  <w:style w:type="paragraph" w:customStyle="1" w:styleId="audiolink">
    <w:name w:val="audiolink"/>
    <w:basedOn w:val="Normal"/>
    <w:qFormat/>
    <w:rsid w:val="00933C6E"/>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933C6E"/>
    <w:pPr>
      <w:spacing w:before="100" w:beforeAutospacing="1" w:after="100" w:afterAutospacing="1"/>
    </w:pPr>
    <w:rPr>
      <w:rFonts w:ascii="Avenir LT Std 45 Book" w:hAnsi="Avenir LT Std 45 Book"/>
    </w:rPr>
  </w:style>
  <w:style w:type="paragraph" w:customStyle="1" w:styleId="nav1">
    <w:name w:val="nav1"/>
    <w:basedOn w:val="Normal"/>
    <w:qFormat/>
    <w:rsid w:val="00933C6E"/>
    <w:pPr>
      <w:spacing w:before="100" w:beforeAutospacing="1" w:after="100" w:afterAutospacing="1"/>
    </w:pPr>
    <w:rPr>
      <w:rFonts w:ascii="Avenir LT Std 45 Book" w:hAnsi="Avenir LT Std 45 Book"/>
    </w:rPr>
  </w:style>
  <w:style w:type="paragraph" w:customStyle="1" w:styleId="nav2">
    <w:name w:val="nav2"/>
    <w:basedOn w:val="Normal"/>
    <w:qFormat/>
    <w:rsid w:val="00933C6E"/>
    <w:pPr>
      <w:spacing w:before="100" w:beforeAutospacing="1" w:after="100" w:afterAutospacing="1"/>
    </w:pPr>
    <w:rPr>
      <w:rFonts w:ascii="Avenir LT Std 45 Book" w:hAnsi="Avenir LT Std 45 Book"/>
    </w:rPr>
  </w:style>
  <w:style w:type="character" w:customStyle="1" w:styleId="A24">
    <w:name w:val="A24"/>
    <w:uiPriority w:val="99"/>
    <w:rsid w:val="00933C6E"/>
    <w:rPr>
      <w:rFonts w:ascii="Paperback 24" w:hAnsi="Paperback 24" w:cs="Paperback 24"/>
      <w:color w:val="000000"/>
      <w:sz w:val="32"/>
      <w:szCs w:val="32"/>
    </w:rPr>
  </w:style>
  <w:style w:type="character" w:customStyle="1" w:styleId="A25">
    <w:name w:val="A25"/>
    <w:uiPriority w:val="99"/>
    <w:rsid w:val="00933C6E"/>
    <w:rPr>
      <w:rFonts w:ascii="Webdings" w:hAnsi="Webdings" w:cs="Webdings"/>
      <w:color w:val="000000"/>
      <w:sz w:val="16"/>
      <w:szCs w:val="16"/>
    </w:rPr>
  </w:style>
  <w:style w:type="paragraph" w:customStyle="1" w:styleId="CM45">
    <w:name w:val="CM45"/>
    <w:basedOn w:val="Default"/>
    <w:next w:val="Default"/>
    <w:uiPriority w:val="99"/>
    <w:qFormat/>
    <w:rsid w:val="00933C6E"/>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933C6E"/>
    <w:pPr>
      <w:spacing w:after="0" w:line="240" w:lineRule="auto"/>
    </w:pPr>
    <w:rPr>
      <w:rFonts w:ascii="Times New Roman" w:hAnsi="Times New Roman" w:cs="Times New Roman"/>
    </w:rPr>
  </w:style>
  <w:style w:type="character" w:customStyle="1" w:styleId="Headerorfooter">
    <w:name w:val="Header or footer_"/>
    <w:basedOn w:val="DefaultParagraphFont"/>
    <w:rsid w:val="00933C6E"/>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933C6E"/>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933C6E"/>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933C6E"/>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933C6E"/>
    <w:rPr>
      <w:rFonts w:eastAsia="Arial" w:cs="Arial"/>
      <w:b/>
      <w:bCs/>
      <w:sz w:val="20"/>
      <w:szCs w:val="20"/>
      <w:shd w:val="clear" w:color="auto" w:fill="FFFFFF"/>
    </w:rPr>
  </w:style>
  <w:style w:type="paragraph" w:customStyle="1" w:styleId="Heading180">
    <w:name w:val="Heading #18"/>
    <w:basedOn w:val="Normal"/>
    <w:link w:val="Heading18"/>
    <w:qFormat/>
    <w:rsid w:val="00933C6E"/>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2">
    <w:name w:val="Body text (3)_"/>
    <w:basedOn w:val="DefaultParagraphFont"/>
    <w:rsid w:val="00933C6E"/>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933C6E"/>
    <w:rPr>
      <w:rFonts w:eastAsia="Arial" w:cs="Arial"/>
      <w:b/>
      <w:bCs/>
      <w:sz w:val="18"/>
      <w:szCs w:val="18"/>
      <w:shd w:val="clear" w:color="auto" w:fill="FFFFFF"/>
    </w:rPr>
  </w:style>
  <w:style w:type="paragraph" w:customStyle="1" w:styleId="Bodytext311">
    <w:name w:val="Body text (31)"/>
    <w:basedOn w:val="Normal"/>
    <w:link w:val="Bodytext310"/>
    <w:qFormat/>
    <w:rsid w:val="00933C6E"/>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933C6E"/>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933C6E"/>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933C6E"/>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933C6E"/>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933C6E"/>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933C6E"/>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933C6E"/>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933C6E"/>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933C6E"/>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933C6E"/>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933C6E"/>
    <w:rPr>
      <w:rFonts w:eastAsia="Arial" w:cs="Arial"/>
      <w:sz w:val="20"/>
      <w:szCs w:val="20"/>
      <w:shd w:val="clear" w:color="auto" w:fill="FFFFFF"/>
    </w:rPr>
  </w:style>
  <w:style w:type="paragraph" w:customStyle="1" w:styleId="Heading220">
    <w:name w:val="Heading #22"/>
    <w:basedOn w:val="Normal"/>
    <w:link w:val="Heading22"/>
    <w:qFormat/>
    <w:rsid w:val="00933C6E"/>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933C6E"/>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933C6E"/>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933C6E"/>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933C6E"/>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933C6E"/>
    <w:rPr>
      <w:rFonts w:eastAsia="Arial" w:cs="Arial"/>
      <w:b/>
      <w:bCs/>
      <w:sz w:val="17"/>
      <w:szCs w:val="17"/>
      <w:shd w:val="clear" w:color="auto" w:fill="FFFFFF"/>
    </w:rPr>
  </w:style>
  <w:style w:type="paragraph" w:customStyle="1" w:styleId="Bodytext1310">
    <w:name w:val="Body text (131)"/>
    <w:basedOn w:val="Normal"/>
    <w:link w:val="Bodytext131"/>
    <w:qFormat/>
    <w:rsid w:val="00933C6E"/>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Bodytext114Exact">
    <w:name w:val="Body text (114) Exact"/>
    <w:basedOn w:val="Bodytext114"/>
    <w:rsid w:val="00933C6E"/>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933C6E"/>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933C6E"/>
    <w:rPr>
      <w:rFonts w:eastAsia="Arial" w:cs="Arial"/>
      <w:i/>
      <w:iCs/>
      <w:sz w:val="19"/>
      <w:szCs w:val="19"/>
      <w:shd w:val="clear" w:color="auto" w:fill="FFFFFF"/>
    </w:rPr>
  </w:style>
  <w:style w:type="paragraph" w:customStyle="1" w:styleId="Bodytext1400">
    <w:name w:val="Body text (140)"/>
    <w:basedOn w:val="Normal"/>
    <w:link w:val="Bodytext140"/>
    <w:qFormat/>
    <w:rsid w:val="00933C6E"/>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933C6E"/>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933C6E"/>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933C6E"/>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933C6E"/>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933C6E"/>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933C6E"/>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933C6E"/>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933C6E"/>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933C6E"/>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933C6E"/>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933C6E"/>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933C6E"/>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933C6E"/>
    <w:rPr>
      <w:rFonts w:eastAsia="Arial" w:cs="Arial"/>
      <w:i/>
      <w:iCs/>
      <w:sz w:val="14"/>
      <w:szCs w:val="14"/>
      <w:shd w:val="clear" w:color="auto" w:fill="FFFFFF"/>
    </w:rPr>
  </w:style>
  <w:style w:type="paragraph" w:customStyle="1" w:styleId="Bodytext1420">
    <w:name w:val="Body text (142)"/>
    <w:basedOn w:val="Normal"/>
    <w:link w:val="Bodytext142"/>
    <w:qFormat/>
    <w:rsid w:val="00933C6E"/>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933C6E"/>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933C6E"/>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933C6E"/>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933C6E"/>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933C6E"/>
    <w:rPr>
      <w:rFonts w:eastAsia="Arial" w:cs="Arial"/>
      <w:spacing w:val="4"/>
      <w:sz w:val="15"/>
      <w:szCs w:val="15"/>
      <w:shd w:val="clear" w:color="auto" w:fill="FFFFFF"/>
    </w:rPr>
  </w:style>
  <w:style w:type="paragraph" w:customStyle="1" w:styleId="Bodytext145">
    <w:name w:val="Body text (145)"/>
    <w:basedOn w:val="Normal"/>
    <w:link w:val="Bodytext145Exact"/>
    <w:qFormat/>
    <w:rsid w:val="00933C6E"/>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933C6E"/>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933C6E"/>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933C6E"/>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933C6E"/>
    <w:rPr>
      <w:rFonts w:eastAsia="Arial" w:cs="Arial"/>
      <w:b/>
      <w:bCs/>
      <w:sz w:val="16"/>
      <w:szCs w:val="16"/>
      <w:shd w:val="clear" w:color="auto" w:fill="FFFFFF"/>
    </w:rPr>
  </w:style>
  <w:style w:type="paragraph" w:customStyle="1" w:styleId="Bodytext1460">
    <w:name w:val="Body text (146)"/>
    <w:basedOn w:val="Normal"/>
    <w:link w:val="Bodytext146"/>
    <w:qFormat/>
    <w:rsid w:val="00933C6E"/>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933C6E"/>
    <w:rPr>
      <w:rFonts w:eastAsia="Arial" w:cs="Arial"/>
      <w:b/>
      <w:bCs/>
      <w:sz w:val="20"/>
      <w:szCs w:val="20"/>
      <w:shd w:val="clear" w:color="auto" w:fill="FFFFFF"/>
    </w:rPr>
  </w:style>
  <w:style w:type="paragraph" w:customStyle="1" w:styleId="Heading231">
    <w:name w:val="Heading #23"/>
    <w:basedOn w:val="Normal"/>
    <w:link w:val="Heading230"/>
    <w:qFormat/>
    <w:rsid w:val="00933C6E"/>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933C6E"/>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933C6E"/>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933C6E"/>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933C6E"/>
    <w:rPr>
      <w:rFonts w:eastAsia="Arial" w:cs="Arial"/>
      <w:b/>
      <w:bCs/>
      <w:sz w:val="19"/>
      <w:szCs w:val="19"/>
      <w:shd w:val="clear" w:color="auto" w:fill="FFFFFF"/>
    </w:rPr>
  </w:style>
  <w:style w:type="paragraph" w:customStyle="1" w:styleId="Picturecaption420">
    <w:name w:val="Picture caption (42)"/>
    <w:basedOn w:val="Normal"/>
    <w:link w:val="Picturecaption42"/>
    <w:qFormat/>
    <w:rsid w:val="00933C6E"/>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933C6E"/>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933C6E"/>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933C6E"/>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933C6E"/>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933C6E"/>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933C6E"/>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933C6E"/>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933C6E"/>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933C6E"/>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933C6E"/>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933C6E"/>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933C6E"/>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933C6E"/>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933C6E"/>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933C6E"/>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933C6E"/>
    <w:rPr>
      <w:rFonts w:eastAsia="Arial" w:cs="Arial"/>
      <w:b/>
      <w:bCs/>
      <w:spacing w:val="-20"/>
      <w:sz w:val="21"/>
      <w:szCs w:val="21"/>
      <w:shd w:val="clear" w:color="auto" w:fill="FFFFFF"/>
    </w:rPr>
  </w:style>
  <w:style w:type="paragraph" w:customStyle="1" w:styleId="Bodytext600">
    <w:name w:val="Body text (60)"/>
    <w:basedOn w:val="Normal"/>
    <w:link w:val="Bodytext60"/>
    <w:qFormat/>
    <w:rsid w:val="00933C6E"/>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933C6E"/>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933C6E"/>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933C6E"/>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933C6E"/>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933C6E"/>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933C6E"/>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933C6E"/>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933C6E"/>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933C6E"/>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933C6E"/>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933C6E"/>
    <w:rPr>
      <w:rFonts w:eastAsia="Arial" w:cs="Arial"/>
      <w:spacing w:val="-10"/>
      <w:sz w:val="21"/>
      <w:szCs w:val="21"/>
      <w:shd w:val="clear" w:color="auto" w:fill="FFFFFF"/>
    </w:rPr>
  </w:style>
  <w:style w:type="paragraph" w:customStyle="1" w:styleId="Bodytext1600">
    <w:name w:val="Body text (160)"/>
    <w:basedOn w:val="Normal"/>
    <w:link w:val="Bodytext160"/>
    <w:qFormat/>
    <w:rsid w:val="00933C6E"/>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933C6E"/>
    <w:rPr>
      <w:rFonts w:eastAsia="Arial" w:cs="Arial"/>
      <w:sz w:val="13"/>
      <w:szCs w:val="13"/>
      <w:shd w:val="clear" w:color="auto" w:fill="FFFFFF"/>
    </w:rPr>
  </w:style>
  <w:style w:type="paragraph" w:customStyle="1" w:styleId="Picturecaption40">
    <w:name w:val="Picture caption (4)"/>
    <w:basedOn w:val="Normal"/>
    <w:link w:val="Picturecaption4"/>
    <w:qFormat/>
    <w:rsid w:val="00933C6E"/>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933C6E"/>
    <w:rPr>
      <w:rFonts w:eastAsia="Arial" w:cs="Arial"/>
      <w:b/>
      <w:bCs/>
      <w:sz w:val="20"/>
      <w:szCs w:val="20"/>
      <w:shd w:val="clear" w:color="auto" w:fill="FFFFFF"/>
    </w:rPr>
  </w:style>
  <w:style w:type="paragraph" w:customStyle="1" w:styleId="Heading100">
    <w:name w:val="Heading #10"/>
    <w:basedOn w:val="Normal"/>
    <w:link w:val="Heading10"/>
    <w:qFormat/>
    <w:rsid w:val="00933C6E"/>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933C6E"/>
    <w:rPr>
      <w:rFonts w:eastAsia="Arial" w:cs="Arial"/>
      <w:sz w:val="18"/>
      <w:szCs w:val="18"/>
      <w:shd w:val="clear" w:color="auto" w:fill="FFFFFF"/>
    </w:rPr>
  </w:style>
  <w:style w:type="paragraph" w:customStyle="1" w:styleId="Picturecaption30">
    <w:name w:val="Picture caption (3)"/>
    <w:basedOn w:val="Normal"/>
    <w:link w:val="Picturecaption3"/>
    <w:qFormat/>
    <w:rsid w:val="00933C6E"/>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933C6E"/>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933C6E"/>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933C6E"/>
    <w:rPr>
      <w:rFonts w:eastAsia="Arial" w:cs="Arial"/>
      <w:b/>
      <w:bCs/>
      <w:sz w:val="20"/>
      <w:szCs w:val="20"/>
      <w:shd w:val="clear" w:color="auto" w:fill="FFFFFF"/>
    </w:rPr>
  </w:style>
  <w:style w:type="paragraph" w:customStyle="1" w:styleId="Heading130">
    <w:name w:val="Heading #13"/>
    <w:basedOn w:val="Normal"/>
    <w:link w:val="Heading13"/>
    <w:qFormat/>
    <w:rsid w:val="00933C6E"/>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933C6E"/>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933C6E"/>
    <w:rPr>
      <w:rFonts w:eastAsia="Georgia" w:cs="Georgia"/>
      <w:b/>
      <w:bCs/>
      <w:i/>
      <w:iCs/>
      <w:sz w:val="20"/>
      <w:szCs w:val="20"/>
      <w:shd w:val="clear" w:color="auto" w:fill="FFFFFF"/>
    </w:rPr>
  </w:style>
  <w:style w:type="paragraph" w:customStyle="1" w:styleId="Heading920">
    <w:name w:val="Heading #9 (2)"/>
    <w:basedOn w:val="Normal"/>
    <w:link w:val="Heading92"/>
    <w:qFormat/>
    <w:rsid w:val="00933C6E"/>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933C6E"/>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933C6E"/>
    <w:rPr>
      <w:rFonts w:eastAsia="Arial" w:cs="Arial"/>
      <w:b/>
      <w:bCs/>
      <w:sz w:val="20"/>
      <w:szCs w:val="20"/>
      <w:shd w:val="clear" w:color="auto" w:fill="FFFFFF"/>
    </w:rPr>
  </w:style>
  <w:style w:type="paragraph" w:customStyle="1" w:styleId="Heading150">
    <w:name w:val="Heading #15"/>
    <w:basedOn w:val="Normal"/>
    <w:link w:val="Heading15"/>
    <w:qFormat/>
    <w:rsid w:val="00933C6E"/>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933C6E"/>
    <w:rPr>
      <w:rFonts w:eastAsia="Arial" w:cs="Arial"/>
      <w:b/>
      <w:bCs/>
      <w:spacing w:val="-10"/>
      <w:sz w:val="19"/>
      <w:szCs w:val="19"/>
      <w:shd w:val="clear" w:color="auto" w:fill="FFFFFF"/>
    </w:rPr>
  </w:style>
  <w:style w:type="paragraph" w:customStyle="1" w:styleId="Bodytext380">
    <w:name w:val="Body text (38)"/>
    <w:basedOn w:val="Normal"/>
    <w:link w:val="Bodytext38"/>
    <w:qFormat/>
    <w:rsid w:val="00933C6E"/>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933C6E"/>
    <w:rPr>
      <w:rFonts w:eastAsia="Arial" w:cs="Arial"/>
      <w:b/>
      <w:bCs/>
      <w:sz w:val="20"/>
      <w:szCs w:val="20"/>
      <w:shd w:val="clear" w:color="auto" w:fill="FFFFFF"/>
    </w:rPr>
  </w:style>
  <w:style w:type="paragraph" w:customStyle="1" w:styleId="Heading170">
    <w:name w:val="Heading #17"/>
    <w:basedOn w:val="Normal"/>
    <w:link w:val="Heading17"/>
    <w:qFormat/>
    <w:rsid w:val="00933C6E"/>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933C6E"/>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933C6E"/>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933C6E"/>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933C6E"/>
    <w:rPr>
      <w:rFonts w:eastAsia="Arial" w:cs="Arial"/>
      <w:b/>
      <w:bCs/>
      <w:sz w:val="26"/>
      <w:szCs w:val="26"/>
      <w:shd w:val="clear" w:color="auto" w:fill="FFFFFF"/>
    </w:rPr>
  </w:style>
  <w:style w:type="paragraph" w:customStyle="1" w:styleId="Bodytext420">
    <w:name w:val="Body text (42)"/>
    <w:basedOn w:val="Normal"/>
    <w:link w:val="Bodytext42"/>
    <w:qFormat/>
    <w:rsid w:val="00933C6E"/>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933C6E"/>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933C6E"/>
    <w:rPr>
      <w:rFonts w:eastAsia="Georgia" w:cs="Georgia"/>
      <w:sz w:val="21"/>
      <w:szCs w:val="21"/>
      <w:shd w:val="clear" w:color="auto" w:fill="FFFFFF"/>
    </w:rPr>
  </w:style>
  <w:style w:type="paragraph" w:customStyle="1" w:styleId="Picturecaption90">
    <w:name w:val="Picture caption (9)"/>
    <w:basedOn w:val="Normal"/>
    <w:link w:val="Picturecaption9"/>
    <w:qFormat/>
    <w:rsid w:val="00933C6E"/>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933C6E"/>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933C6E"/>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933C6E"/>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933C6E"/>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933C6E"/>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933C6E"/>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933C6E"/>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933C6E"/>
    <w:rPr>
      <w:rFonts w:eastAsia="Arial" w:cs="Arial"/>
      <w:b/>
      <w:bCs/>
      <w:sz w:val="26"/>
      <w:szCs w:val="26"/>
      <w:shd w:val="clear" w:color="auto" w:fill="FFFFFF"/>
    </w:rPr>
  </w:style>
  <w:style w:type="paragraph" w:customStyle="1" w:styleId="Heading1420">
    <w:name w:val="Heading #14 (2)"/>
    <w:basedOn w:val="Normal"/>
    <w:link w:val="Heading142"/>
    <w:qFormat/>
    <w:rsid w:val="00933C6E"/>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933C6E"/>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933C6E"/>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933C6E"/>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933C6E"/>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933C6E"/>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933C6E"/>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933C6E"/>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933C6E"/>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933C6E"/>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933C6E"/>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933C6E"/>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933C6E"/>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933C6E"/>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933C6E"/>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933C6E"/>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933C6E"/>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933C6E"/>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933C6E"/>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933C6E"/>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933C6E"/>
    <w:rPr>
      <w:rFonts w:eastAsia="Arial" w:cs="Arial"/>
      <w:sz w:val="13"/>
      <w:szCs w:val="13"/>
      <w:shd w:val="clear" w:color="auto" w:fill="FFFFFF"/>
    </w:rPr>
  </w:style>
  <w:style w:type="paragraph" w:customStyle="1" w:styleId="Tablecaption70">
    <w:name w:val="Table caption (7)"/>
    <w:basedOn w:val="Normal"/>
    <w:link w:val="Tablecaption7"/>
    <w:qFormat/>
    <w:rsid w:val="00933C6E"/>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933C6E"/>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933C6E"/>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933C6E"/>
    <w:rPr>
      <w:rFonts w:eastAsia="Arial" w:cs="Arial"/>
      <w:b/>
      <w:bCs/>
      <w:sz w:val="25"/>
      <w:szCs w:val="25"/>
      <w:shd w:val="clear" w:color="auto" w:fill="FFFFFF"/>
    </w:rPr>
  </w:style>
  <w:style w:type="paragraph" w:customStyle="1" w:styleId="Bodytext1120">
    <w:name w:val="Body text (112)"/>
    <w:basedOn w:val="Normal"/>
    <w:link w:val="Bodytext112"/>
    <w:qFormat/>
    <w:rsid w:val="00933C6E"/>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933C6E"/>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933C6E"/>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933C6E"/>
    <w:rPr>
      <w:rFonts w:eastAsia="Arial" w:cs="Arial"/>
      <w:b/>
      <w:bCs/>
      <w:sz w:val="20"/>
      <w:szCs w:val="20"/>
      <w:shd w:val="clear" w:color="auto" w:fill="FFFFFF"/>
    </w:rPr>
  </w:style>
  <w:style w:type="paragraph" w:customStyle="1" w:styleId="Bodytext1130">
    <w:name w:val="Body text (113)"/>
    <w:basedOn w:val="Normal"/>
    <w:link w:val="Bodytext113"/>
    <w:qFormat/>
    <w:rsid w:val="00933C6E"/>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933C6E"/>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933C6E"/>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933C6E"/>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933C6E"/>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933C6E"/>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933C6E"/>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933C6E"/>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933C6E"/>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933C6E"/>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933C6E"/>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933C6E"/>
    <w:rPr>
      <w:rFonts w:eastAsia="Arial" w:cs="Arial"/>
      <w:b/>
      <w:bCs/>
      <w:sz w:val="26"/>
      <w:szCs w:val="26"/>
      <w:shd w:val="clear" w:color="auto" w:fill="FFFFFF"/>
    </w:rPr>
  </w:style>
  <w:style w:type="paragraph" w:customStyle="1" w:styleId="Heading1620">
    <w:name w:val="Heading #16 (2)"/>
    <w:basedOn w:val="Normal"/>
    <w:link w:val="Heading162"/>
    <w:qFormat/>
    <w:rsid w:val="00933C6E"/>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933C6E"/>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933C6E"/>
  </w:style>
  <w:style w:type="character" w:customStyle="1" w:styleId="article-quote-right">
    <w:name w:val="article-quote-right"/>
    <w:basedOn w:val="DefaultParagraphFont"/>
    <w:rsid w:val="00933C6E"/>
  </w:style>
  <w:style w:type="paragraph" w:customStyle="1" w:styleId="txgreen">
    <w:name w:val="txgreen"/>
    <w:basedOn w:val="Normal"/>
    <w:uiPriority w:val="99"/>
    <w:qFormat/>
    <w:rsid w:val="00933C6E"/>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933C6E"/>
  </w:style>
  <w:style w:type="character" w:customStyle="1" w:styleId="facebook-share-count">
    <w:name w:val="facebook-share-count"/>
    <w:basedOn w:val="DefaultParagraphFont"/>
    <w:rsid w:val="00933C6E"/>
  </w:style>
  <w:style w:type="character" w:customStyle="1" w:styleId="tickerwrap">
    <w:name w:val="ticker_wrap"/>
    <w:basedOn w:val="DefaultParagraphFont"/>
    <w:rsid w:val="00933C6E"/>
  </w:style>
  <w:style w:type="paragraph" w:customStyle="1" w:styleId="rtecenter">
    <w:name w:val="rtecenter"/>
    <w:basedOn w:val="Normal"/>
    <w:uiPriority w:val="99"/>
    <w:qFormat/>
    <w:rsid w:val="00933C6E"/>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933C6E"/>
  </w:style>
  <w:style w:type="character" w:customStyle="1" w:styleId="Bold12">
    <w:name w:val="Bold12"/>
    <w:aliases w:val="Body text + 10.5 pt16"/>
    <w:uiPriority w:val="1"/>
    <w:qFormat/>
    <w:rsid w:val="00933C6E"/>
    <w:rPr>
      <w:rFonts w:ascii="Times New Roman" w:hAnsi="Times New Roman"/>
      <w:b/>
      <w:sz w:val="24"/>
    </w:rPr>
  </w:style>
  <w:style w:type="character" w:customStyle="1" w:styleId="NotBold10Final">
    <w:name w:val="NotBold10Final"/>
    <w:uiPriority w:val="1"/>
    <w:qFormat/>
    <w:rsid w:val="00933C6E"/>
    <w:rPr>
      <w:rFonts w:ascii="Times New Roman" w:hAnsi="Times New Roman"/>
      <w:b w:val="0"/>
      <w:i w:val="0"/>
      <w:sz w:val="20"/>
    </w:rPr>
  </w:style>
  <w:style w:type="character" w:customStyle="1" w:styleId="slug-elocation">
    <w:name w:val="slug-elocation"/>
    <w:basedOn w:val="DefaultParagraphFont"/>
    <w:rsid w:val="00933C6E"/>
  </w:style>
  <w:style w:type="character" w:customStyle="1" w:styleId="fu-autorenangabe-fu-beschreibung">
    <w:name w:val="fu-autorenangabe-fu-beschreibung"/>
    <w:rsid w:val="00933C6E"/>
  </w:style>
  <w:style w:type="paragraph" w:customStyle="1" w:styleId="introshadow">
    <w:name w:val="intro_shadow"/>
    <w:basedOn w:val="Normal"/>
    <w:uiPriority w:val="99"/>
    <w:qFormat/>
    <w:rsid w:val="00933C6E"/>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933C6E"/>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933C6E"/>
  </w:style>
  <w:style w:type="character" w:customStyle="1" w:styleId="commentscontainer">
    <w:name w:val="comments_container"/>
    <w:basedOn w:val="DefaultParagraphFont"/>
    <w:rsid w:val="00933C6E"/>
  </w:style>
  <w:style w:type="paragraph" w:customStyle="1" w:styleId="publishedon">
    <w:name w:val="published_on"/>
    <w:basedOn w:val="Normal"/>
    <w:uiPriority w:val="99"/>
    <w:qFormat/>
    <w:rsid w:val="00933C6E"/>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933C6E"/>
  </w:style>
  <w:style w:type="character" w:customStyle="1" w:styleId="itemauthor">
    <w:name w:val="itemauthor"/>
    <w:basedOn w:val="DefaultParagraphFont"/>
    <w:rsid w:val="00933C6E"/>
  </w:style>
  <w:style w:type="character" w:customStyle="1" w:styleId="hparticlefooter">
    <w:name w:val="hparticlefooter"/>
    <w:basedOn w:val="DefaultParagraphFont"/>
    <w:rsid w:val="00933C6E"/>
  </w:style>
  <w:style w:type="paragraph" w:customStyle="1" w:styleId="Stylecardtext8pt">
    <w:name w:val="Style card text + 8 pt"/>
    <w:basedOn w:val="Normal"/>
    <w:qFormat/>
    <w:rsid w:val="00933C6E"/>
    <w:pPr>
      <w:ind w:right="288"/>
    </w:pPr>
    <w:rPr>
      <w:rFonts w:ascii="Avenir LT Std 45 Book" w:hAnsi="Avenir LT Std 45 Book"/>
      <w:sz w:val="16"/>
    </w:rPr>
  </w:style>
  <w:style w:type="paragraph" w:customStyle="1" w:styleId="Stylecardtext5pt">
    <w:name w:val="Style card text + 5 pt"/>
    <w:basedOn w:val="Normal"/>
    <w:qFormat/>
    <w:rsid w:val="00933C6E"/>
    <w:pPr>
      <w:ind w:right="288"/>
    </w:pPr>
    <w:rPr>
      <w:rFonts w:ascii="Avenir LT Std 45 Book" w:hAnsi="Avenir LT Std 45 Book"/>
      <w:sz w:val="10"/>
    </w:rPr>
  </w:style>
  <w:style w:type="table" w:customStyle="1" w:styleId="TableGrid2">
    <w:name w:val="Table Grid2"/>
    <w:basedOn w:val="TableNormal"/>
    <w:next w:val="TableGrid"/>
    <w:rsid w:val="00933C6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933C6E"/>
  </w:style>
  <w:style w:type="character" w:customStyle="1" w:styleId="BlockCharCharCharCharChar">
    <w:name w:val="Block Char Char Char Char Char"/>
    <w:aliases w:val="Block Char Char Char Char Char Char Char Char,Block Char Char Char Char Char Char Char1"/>
    <w:basedOn w:val="DefaultParagraphFont"/>
    <w:rsid w:val="00933C6E"/>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933C6E"/>
    <w:rPr>
      <w:rFonts w:ascii="Avenir LT Std 45 Book" w:hAnsi="Avenir LT Std 45 Book"/>
      <w:b/>
      <w:color w:val="000000"/>
      <w:u w:val="single"/>
    </w:rPr>
  </w:style>
  <w:style w:type="character" w:customStyle="1" w:styleId="CiteEmphasisChar">
    <w:name w:val="Cite/Emphasis Char"/>
    <w:basedOn w:val="DefaultParagraphFont"/>
    <w:link w:val="CiteEmphasis"/>
    <w:rsid w:val="00933C6E"/>
    <w:rPr>
      <w:rFonts w:ascii="Avenir LT Std 45 Book" w:hAnsi="Avenir LT Std 45 Book" w:cs="Arial"/>
      <w:b/>
      <w:color w:val="000000"/>
      <w:sz w:val="22"/>
      <w:u w:val="single"/>
    </w:rPr>
  </w:style>
  <w:style w:type="character" w:customStyle="1" w:styleId="ReadText">
    <w:name w:val="Read Text"/>
    <w:basedOn w:val="DefaultParagraphFont"/>
    <w:rsid w:val="00933C6E"/>
    <w:rPr>
      <w:rFonts w:ascii="Times New Roman" w:hAnsi="Times New Roman"/>
      <w:b/>
      <w:bCs/>
      <w:sz w:val="24"/>
      <w:u w:val="single"/>
    </w:rPr>
  </w:style>
  <w:style w:type="paragraph" w:customStyle="1" w:styleId="Styleunread8pt">
    <w:name w:val="Style unread + 8 pt"/>
    <w:basedOn w:val="Normal"/>
    <w:link w:val="Styleunread8ptChar"/>
    <w:qFormat/>
    <w:rsid w:val="00933C6E"/>
    <w:rPr>
      <w:rFonts w:ascii="Avenir LT Std 45 Book" w:hAnsi="Avenir LT Std 45 Book"/>
      <w:color w:val="000000"/>
      <w:sz w:val="16"/>
    </w:rPr>
  </w:style>
  <w:style w:type="character" w:customStyle="1" w:styleId="Styleunread8ptChar">
    <w:name w:val="Style unread + 8 pt Char"/>
    <w:basedOn w:val="DefaultParagraphFont"/>
    <w:link w:val="Styleunread8pt"/>
    <w:rsid w:val="00933C6E"/>
    <w:rPr>
      <w:rFonts w:ascii="Avenir LT Std 45 Book" w:hAnsi="Avenir LT Std 45 Book" w:cs="Arial"/>
      <w:color w:val="000000"/>
      <w:sz w:val="16"/>
    </w:rPr>
  </w:style>
  <w:style w:type="character" w:customStyle="1" w:styleId="main">
    <w:name w:val="main"/>
    <w:basedOn w:val="DefaultParagraphFont"/>
    <w:rsid w:val="00933C6E"/>
  </w:style>
  <w:style w:type="character" w:customStyle="1" w:styleId="textunderlineCharChar">
    <w:name w:val="text underline Char Char"/>
    <w:basedOn w:val="DefaultParagraphFont"/>
    <w:rsid w:val="00933C6E"/>
    <w:rPr>
      <w:rFonts w:ascii="Garamond" w:hAnsi="Garamond" w:cs="Arial"/>
      <w:color w:val="000000"/>
      <w:sz w:val="24"/>
      <w:u w:val="single"/>
    </w:rPr>
  </w:style>
  <w:style w:type="paragraph" w:customStyle="1" w:styleId="ekprop-p">
    <w:name w:val="ekprop-p"/>
    <w:basedOn w:val="Normal"/>
    <w:uiPriority w:val="99"/>
    <w:qFormat/>
    <w:rsid w:val="00933C6E"/>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933C6E"/>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933C6E"/>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933C6E"/>
    <w:rPr>
      <w:rFonts w:ascii="Avenir LT Std 45 Book" w:hAnsi="Avenir LT Std 45 Book"/>
      <w:color w:val="000000"/>
      <w:sz w:val="16"/>
    </w:rPr>
  </w:style>
  <w:style w:type="character" w:customStyle="1" w:styleId="SmalltextCharChar">
    <w:name w:val="Smalltext Char Char"/>
    <w:basedOn w:val="DefaultParagraphFont"/>
    <w:link w:val="SmalltextChar1"/>
    <w:rsid w:val="00933C6E"/>
    <w:rPr>
      <w:rFonts w:ascii="Avenir LT Std 45 Book" w:hAnsi="Avenir LT Std 45 Book" w:cs="Arial"/>
      <w:color w:val="000000"/>
      <w:sz w:val="16"/>
    </w:rPr>
  </w:style>
  <w:style w:type="character" w:customStyle="1" w:styleId="FullCiteCharChar">
    <w:name w:val="Full Cite Char Char"/>
    <w:basedOn w:val="DefaultParagraphFont"/>
    <w:rsid w:val="00933C6E"/>
    <w:rPr>
      <w:rFonts w:ascii="Georgia" w:hAnsi="Georgia" w:cs="Calibri"/>
      <w:color w:val="000000"/>
      <w:sz w:val="20"/>
      <w:szCs w:val="24"/>
    </w:rPr>
  </w:style>
  <w:style w:type="character" w:customStyle="1" w:styleId="submitted-wrapper">
    <w:name w:val="submitted-wrapper"/>
    <w:basedOn w:val="DefaultParagraphFont"/>
    <w:rsid w:val="00933C6E"/>
  </w:style>
  <w:style w:type="paragraph" w:customStyle="1" w:styleId="CardFormatCharCharCharCharCharChar">
    <w:name w:val="Card Format Char Char Char Char Char Char"/>
    <w:basedOn w:val="Normal"/>
    <w:qFormat/>
    <w:rsid w:val="00933C6E"/>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933C6E"/>
  </w:style>
  <w:style w:type="character" w:customStyle="1" w:styleId="top-publish">
    <w:name w:val="top-publish"/>
    <w:basedOn w:val="DefaultParagraphFont"/>
    <w:rsid w:val="00933C6E"/>
  </w:style>
  <w:style w:type="character" w:customStyle="1" w:styleId="byline-italic">
    <w:name w:val="byline-italic"/>
    <w:basedOn w:val="DefaultParagraphFont"/>
    <w:rsid w:val="00933C6E"/>
  </w:style>
  <w:style w:type="character" w:customStyle="1" w:styleId="gd">
    <w:name w:val="gd"/>
    <w:basedOn w:val="DefaultParagraphFont"/>
    <w:rsid w:val="00933C6E"/>
  </w:style>
  <w:style w:type="character" w:customStyle="1" w:styleId="g3">
    <w:name w:val="g3"/>
    <w:basedOn w:val="DefaultParagraphFont"/>
    <w:rsid w:val="00933C6E"/>
  </w:style>
  <w:style w:type="character" w:customStyle="1" w:styleId="hb">
    <w:name w:val="hb"/>
    <w:basedOn w:val="DefaultParagraphFont"/>
    <w:rsid w:val="00933C6E"/>
  </w:style>
  <w:style w:type="character" w:customStyle="1" w:styleId="g2">
    <w:name w:val="g2"/>
    <w:basedOn w:val="DefaultParagraphFont"/>
    <w:rsid w:val="00933C6E"/>
  </w:style>
  <w:style w:type="character" w:customStyle="1" w:styleId="nameplatehead">
    <w:name w:val="nameplatehead"/>
    <w:basedOn w:val="DefaultParagraphFont"/>
    <w:rsid w:val="00933C6E"/>
  </w:style>
  <w:style w:type="character" w:customStyle="1" w:styleId="nameplatelink">
    <w:name w:val="nameplatelink"/>
    <w:basedOn w:val="DefaultParagraphFont"/>
    <w:rsid w:val="00933C6E"/>
  </w:style>
  <w:style w:type="paragraph" w:customStyle="1" w:styleId="calibre8">
    <w:name w:val="calibre8"/>
    <w:basedOn w:val="Normal"/>
    <w:uiPriority w:val="99"/>
    <w:qFormat/>
    <w:rsid w:val="00933C6E"/>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933C6E"/>
  </w:style>
  <w:style w:type="paragraph" w:customStyle="1" w:styleId="BodyTextIndent21">
    <w:name w:val="Body Text Indent 21"/>
    <w:basedOn w:val="Normal"/>
    <w:next w:val="BodyTextIndent2"/>
    <w:unhideWhenUsed/>
    <w:rsid w:val="00933C6E"/>
    <w:pPr>
      <w:spacing w:after="120" w:line="480" w:lineRule="auto"/>
      <w:ind w:left="360"/>
    </w:pPr>
  </w:style>
  <w:style w:type="character" w:customStyle="1" w:styleId="BodyTextIndent2Char2">
    <w:name w:val="Body Text Indent 2 Char2"/>
    <w:basedOn w:val="DefaultParagraphFont"/>
    <w:uiPriority w:val="99"/>
    <w:semiHidden/>
    <w:rsid w:val="00933C6E"/>
    <w:rPr>
      <w:rFonts w:ascii="Georgia" w:hAnsi="Georgia"/>
    </w:rPr>
  </w:style>
  <w:style w:type="character" w:customStyle="1" w:styleId="5yl5">
    <w:name w:val="_5yl5"/>
    <w:basedOn w:val="DefaultParagraphFont"/>
    <w:rsid w:val="00933C6E"/>
  </w:style>
  <w:style w:type="character" w:customStyle="1" w:styleId="balancedheadline">
    <w:name w:val="balancedheadline"/>
    <w:basedOn w:val="DefaultParagraphFont"/>
    <w:rsid w:val="00933C6E"/>
  </w:style>
  <w:style w:type="paragraph" w:customStyle="1" w:styleId="css-xhhu0i">
    <w:name w:val="css-xhhu0i"/>
    <w:basedOn w:val="Normal"/>
    <w:rsid w:val="00933C6E"/>
    <w:pPr>
      <w:spacing w:before="100" w:beforeAutospacing="1" w:after="100" w:afterAutospacing="1"/>
    </w:pPr>
    <w:rPr>
      <w:rFonts w:eastAsia="Times New Roman"/>
    </w:rPr>
  </w:style>
  <w:style w:type="paragraph" w:customStyle="1" w:styleId="fellowname">
    <w:name w:val="fellow__name"/>
    <w:basedOn w:val="Normal"/>
    <w:rsid w:val="00933C6E"/>
    <w:pPr>
      <w:spacing w:before="100" w:beforeAutospacing="1" w:after="100" w:afterAutospacing="1"/>
    </w:pPr>
    <w:rPr>
      <w:rFonts w:eastAsia="Times New Roman"/>
    </w:rPr>
  </w:style>
  <w:style w:type="paragraph" w:customStyle="1" w:styleId="hword2">
    <w:name w:val="hword2"/>
    <w:basedOn w:val="Normal"/>
    <w:qFormat/>
    <w:rsid w:val="00933C6E"/>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933C6E"/>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933C6E"/>
  </w:style>
  <w:style w:type="character" w:customStyle="1" w:styleId="UnresolvedMention10">
    <w:name w:val="Unresolved Mention10"/>
    <w:basedOn w:val="DefaultParagraphFont"/>
    <w:uiPriority w:val="99"/>
    <w:semiHidden/>
    <w:unhideWhenUsed/>
    <w:rsid w:val="00933C6E"/>
    <w:rPr>
      <w:color w:val="605E5C"/>
      <w:shd w:val="clear" w:color="auto" w:fill="E1DFDD"/>
    </w:rPr>
  </w:style>
  <w:style w:type="character" w:customStyle="1" w:styleId="UnresolvedMention100">
    <w:name w:val="Unresolved Mention100"/>
    <w:basedOn w:val="DefaultParagraphFont"/>
    <w:uiPriority w:val="99"/>
    <w:semiHidden/>
    <w:unhideWhenUsed/>
    <w:rsid w:val="00933C6E"/>
    <w:rPr>
      <w:color w:val="605E5C"/>
      <w:shd w:val="clear" w:color="auto" w:fill="E1DFDD"/>
    </w:rPr>
  </w:style>
  <w:style w:type="character" w:customStyle="1" w:styleId="UnresolvedMention1000">
    <w:name w:val="Unresolved Mention1000"/>
    <w:basedOn w:val="DefaultParagraphFont"/>
    <w:uiPriority w:val="99"/>
    <w:semiHidden/>
    <w:unhideWhenUsed/>
    <w:rsid w:val="00933C6E"/>
    <w:rPr>
      <w:color w:val="605E5C"/>
      <w:shd w:val="clear" w:color="auto" w:fill="E1DFDD"/>
    </w:rPr>
  </w:style>
  <w:style w:type="character" w:customStyle="1" w:styleId="UnresolvedMention10000">
    <w:name w:val="Unresolved Mention10000"/>
    <w:basedOn w:val="DefaultParagraphFont"/>
    <w:uiPriority w:val="99"/>
    <w:semiHidden/>
    <w:unhideWhenUsed/>
    <w:rsid w:val="00933C6E"/>
    <w:rPr>
      <w:color w:val="605E5C"/>
      <w:shd w:val="clear" w:color="auto" w:fill="E1DFDD"/>
    </w:rPr>
  </w:style>
  <w:style w:type="character" w:customStyle="1" w:styleId="UnresolvedMention100000">
    <w:name w:val="Unresolved Mention100000"/>
    <w:basedOn w:val="DefaultParagraphFont"/>
    <w:uiPriority w:val="99"/>
    <w:semiHidden/>
    <w:unhideWhenUsed/>
    <w:rsid w:val="00933C6E"/>
    <w:rPr>
      <w:color w:val="605E5C"/>
      <w:shd w:val="clear" w:color="auto" w:fill="E1DFDD"/>
    </w:rPr>
  </w:style>
  <w:style w:type="character" w:customStyle="1" w:styleId="UnresolvedMention1000000">
    <w:name w:val="Unresolved Mention1000000"/>
    <w:basedOn w:val="DefaultParagraphFont"/>
    <w:uiPriority w:val="99"/>
    <w:semiHidden/>
    <w:unhideWhenUsed/>
    <w:rsid w:val="00933C6E"/>
    <w:rPr>
      <w:color w:val="605E5C"/>
      <w:shd w:val="clear" w:color="auto" w:fill="E1DFDD"/>
    </w:rPr>
  </w:style>
  <w:style w:type="character" w:customStyle="1" w:styleId="UnresolvedMention10000000">
    <w:name w:val="Unresolved Mention10000000"/>
    <w:basedOn w:val="DefaultParagraphFont"/>
    <w:uiPriority w:val="99"/>
    <w:semiHidden/>
    <w:unhideWhenUsed/>
    <w:rsid w:val="00933C6E"/>
    <w:rPr>
      <w:color w:val="605E5C"/>
      <w:shd w:val="clear" w:color="auto" w:fill="E1DFDD"/>
    </w:rPr>
  </w:style>
  <w:style w:type="character" w:customStyle="1" w:styleId="UnresolvedMention100000000">
    <w:name w:val="Unresolved Mention100000000"/>
    <w:basedOn w:val="DefaultParagraphFont"/>
    <w:uiPriority w:val="99"/>
    <w:semiHidden/>
    <w:unhideWhenUsed/>
    <w:rsid w:val="00933C6E"/>
    <w:rPr>
      <w:color w:val="605E5C"/>
      <w:shd w:val="clear" w:color="auto" w:fill="E1DFDD"/>
    </w:rPr>
  </w:style>
  <w:style w:type="character" w:customStyle="1" w:styleId="UnresolvedMention1000000000">
    <w:name w:val="Unresolved Mention1000000000"/>
    <w:basedOn w:val="DefaultParagraphFont"/>
    <w:uiPriority w:val="99"/>
    <w:semiHidden/>
    <w:unhideWhenUsed/>
    <w:rsid w:val="00933C6E"/>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933C6E"/>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933C6E"/>
    <w:rPr>
      <w:color w:val="605E5C"/>
      <w:shd w:val="clear" w:color="auto" w:fill="E1DFDD"/>
    </w:rPr>
  </w:style>
  <w:style w:type="character" w:customStyle="1" w:styleId="m-4768620939706884080gmail-style13ptbold">
    <w:name w:val="m_-4768620939706884080gmail-style13ptbold"/>
    <w:basedOn w:val="DefaultParagraphFont"/>
    <w:rsid w:val="00933C6E"/>
  </w:style>
  <w:style w:type="character" w:customStyle="1" w:styleId="m-6639950760076288358gmail-style13ptbold">
    <w:name w:val="m_-6639950760076288358gmail-style13ptbold"/>
    <w:basedOn w:val="DefaultParagraphFont"/>
    <w:rsid w:val="00933C6E"/>
  </w:style>
  <w:style w:type="character" w:customStyle="1" w:styleId="m-6639950760076288358gmail-msohyperlink">
    <w:name w:val="m_-6639950760076288358gmail-msohyperlink"/>
    <w:basedOn w:val="DefaultParagraphFont"/>
    <w:rsid w:val="00933C6E"/>
  </w:style>
  <w:style w:type="character" w:customStyle="1" w:styleId="m-6639950760076288358gmail-m4841727538114946087gmail-styleunderline">
    <w:name w:val="m_-6639950760076288358gmail-m4841727538114946087gmail-styleunderline"/>
    <w:basedOn w:val="DefaultParagraphFont"/>
    <w:rsid w:val="00933C6E"/>
  </w:style>
  <w:style w:type="character" w:customStyle="1" w:styleId="m8998500066486699605gmail-style13ptbold">
    <w:name w:val="m_8998500066486699605gmail-style13ptbold"/>
    <w:basedOn w:val="DefaultParagraphFont"/>
    <w:rsid w:val="00933C6E"/>
  </w:style>
  <w:style w:type="character" w:customStyle="1" w:styleId="m8998500066486699605gmail-styleunderline">
    <w:name w:val="m_8998500066486699605gmail-styleunderline"/>
    <w:basedOn w:val="DefaultParagraphFont"/>
    <w:rsid w:val="00933C6E"/>
  </w:style>
  <w:style w:type="character" w:customStyle="1" w:styleId="m-4007627453485596929gmail-style13ptbold">
    <w:name w:val="m_-4007627453485596929gmail-style13ptbold"/>
    <w:basedOn w:val="DefaultParagraphFont"/>
    <w:rsid w:val="00933C6E"/>
  </w:style>
  <w:style w:type="character" w:customStyle="1" w:styleId="QuoteChar2">
    <w:name w:val="Quote Char2"/>
    <w:basedOn w:val="DefaultParagraphFont"/>
    <w:uiPriority w:val="29"/>
    <w:rsid w:val="00933C6E"/>
    <w:rPr>
      <w:rFonts w:ascii="Cambria" w:hAnsi="Cambria" w:cs="Calibri"/>
      <w:i/>
      <w:iCs/>
      <w:color w:val="404040" w:themeColor="text1" w:themeTint="BF"/>
    </w:rPr>
  </w:style>
  <w:style w:type="paragraph" w:customStyle="1" w:styleId="marginright">
    <w:name w:val="margin_right"/>
    <w:basedOn w:val="Normal"/>
    <w:rsid w:val="00933C6E"/>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933C6E"/>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933C6E"/>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933C6E"/>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933C6E"/>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933C6E"/>
  </w:style>
  <w:style w:type="character" w:customStyle="1" w:styleId="paddingrightxxs1">
    <w:name w:val="padding_right_xxs1"/>
    <w:basedOn w:val="DefaultParagraphFont"/>
    <w:rsid w:val="00933C6E"/>
  </w:style>
  <w:style w:type="character" w:customStyle="1" w:styleId="nowrap1">
    <w:name w:val="nowrap1"/>
    <w:basedOn w:val="DefaultParagraphFont"/>
    <w:rsid w:val="00933C6E"/>
  </w:style>
  <w:style w:type="paragraph" w:customStyle="1" w:styleId="item">
    <w:name w:val="item"/>
    <w:basedOn w:val="Normal"/>
    <w:rsid w:val="00933C6E"/>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933C6E"/>
    <w:rPr>
      <w:rFonts w:ascii="Lora" w:hAnsi="Lora" w:hint="default"/>
      <w:i/>
      <w:iCs/>
      <w:color w:val="000000"/>
      <w:sz w:val="30"/>
      <w:szCs w:val="30"/>
    </w:rPr>
  </w:style>
  <w:style w:type="character" w:customStyle="1" w:styleId="italic1">
    <w:name w:val="italic1"/>
    <w:basedOn w:val="DefaultParagraphFont"/>
    <w:rsid w:val="00933C6E"/>
    <w:rPr>
      <w:i/>
      <w:iCs/>
    </w:rPr>
  </w:style>
  <w:style w:type="character" w:customStyle="1" w:styleId="articleimagecredit2">
    <w:name w:val="article_image_credit2"/>
    <w:basedOn w:val="DefaultParagraphFont"/>
    <w:rsid w:val="00933C6E"/>
    <w:rPr>
      <w:rFonts w:ascii="Lora" w:hAnsi="Lora" w:hint="default"/>
      <w:i/>
      <w:iCs/>
      <w:sz w:val="24"/>
      <w:szCs w:val="24"/>
    </w:rPr>
  </w:style>
  <w:style w:type="character" w:customStyle="1" w:styleId="articlesponsored2">
    <w:name w:val="article_sponsored2"/>
    <w:basedOn w:val="DefaultParagraphFont"/>
    <w:rsid w:val="00933C6E"/>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933C6E"/>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933C6E"/>
    <w:pPr>
      <w:spacing w:after="180"/>
    </w:pPr>
    <w:rPr>
      <w:rFonts w:ascii="Lora" w:eastAsia="Times New Roman" w:hAnsi="Lora"/>
      <w:szCs w:val="20"/>
      <w:lang w:eastAsia="zh-CN"/>
    </w:rPr>
  </w:style>
  <w:style w:type="paragraph" w:customStyle="1" w:styleId="marginbottomxl1">
    <w:name w:val="margin_bottom_xl1"/>
    <w:basedOn w:val="Normal"/>
    <w:rsid w:val="00933C6E"/>
    <w:pPr>
      <w:spacing w:after="540"/>
    </w:pPr>
    <w:rPr>
      <w:rFonts w:ascii="Lora" w:eastAsia="Times New Roman" w:hAnsi="Lora"/>
      <w:szCs w:val="20"/>
      <w:lang w:eastAsia="zh-CN"/>
    </w:rPr>
  </w:style>
  <w:style w:type="paragraph" w:customStyle="1" w:styleId="jsx-671803276">
    <w:name w:val="jsx-671803276"/>
    <w:basedOn w:val="Normal"/>
    <w:rsid w:val="00933C6E"/>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933C6E"/>
  </w:style>
  <w:style w:type="character" w:customStyle="1" w:styleId="uwnk-">
    <w:name w:val="uwnk-"/>
    <w:basedOn w:val="DefaultParagraphFont"/>
    <w:rsid w:val="00933C6E"/>
  </w:style>
  <w:style w:type="character" w:customStyle="1" w:styleId="c-messagebody">
    <w:name w:val="c-message__body"/>
    <w:basedOn w:val="DefaultParagraphFont"/>
    <w:rsid w:val="00933C6E"/>
  </w:style>
  <w:style w:type="paragraph" w:customStyle="1" w:styleId="StyleHeading4TagBigcardbodysmalltextNormalTagheading2H">
    <w:name w:val="Style Heading 4TagBig cardbodysmall textNormal Tagheading 2H..."/>
    <w:basedOn w:val="Heading4"/>
    <w:rsid w:val="00933C6E"/>
    <w:rPr>
      <w:iCs/>
    </w:rPr>
  </w:style>
  <w:style w:type="character" w:customStyle="1" w:styleId="hed-heading">
    <w:name w:val="hed-heading"/>
    <w:basedOn w:val="DefaultParagraphFont"/>
    <w:rsid w:val="00933C6E"/>
  </w:style>
  <w:style w:type="table" w:customStyle="1" w:styleId="TableGrid0">
    <w:name w:val="TableGrid"/>
    <w:rsid w:val="00933C6E"/>
    <w:rPr>
      <w:sz w:val="22"/>
      <w:szCs w:val="22"/>
    </w:rPr>
    <w:tblPr>
      <w:tblCellMar>
        <w:top w:w="0" w:type="dxa"/>
        <w:left w:w="0" w:type="dxa"/>
        <w:bottom w:w="0" w:type="dxa"/>
        <w:right w:w="0" w:type="dxa"/>
      </w:tblCellMar>
    </w:tblPr>
  </w:style>
  <w:style w:type="paragraph" w:customStyle="1" w:styleId="taboola--heading">
    <w:name w:val="taboola--heading"/>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933C6E"/>
  </w:style>
  <w:style w:type="character" w:customStyle="1" w:styleId="branding">
    <w:name w:val="branding"/>
    <w:basedOn w:val="DefaultParagraphFont"/>
    <w:rsid w:val="00933C6E"/>
  </w:style>
  <w:style w:type="paragraph" w:customStyle="1" w:styleId="fp-trending-content">
    <w:name w:val="fp-trending-content"/>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933C6E"/>
  </w:style>
  <w:style w:type="paragraph" w:customStyle="1" w:styleId="header-menu-item">
    <w:name w:val="header-menu-item"/>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933C6E"/>
  </w:style>
  <w:style w:type="paragraph" w:customStyle="1" w:styleId="header-alt-title">
    <w:name w:val="header-alt-title"/>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933C6E"/>
  </w:style>
  <w:style w:type="character" w:customStyle="1" w:styleId="header-alt-titledesktop">
    <w:name w:val="header-alt-title__desktop"/>
    <w:basedOn w:val="DefaultParagraphFont"/>
    <w:rsid w:val="00933C6E"/>
  </w:style>
  <w:style w:type="character" w:customStyle="1" w:styleId="share-title">
    <w:name w:val="share-title"/>
    <w:basedOn w:val="DefaultParagraphFont"/>
    <w:rsid w:val="00933C6E"/>
  </w:style>
  <w:style w:type="character" w:customStyle="1" w:styleId="pre">
    <w:name w:val="pre"/>
    <w:basedOn w:val="DefaultParagraphFont"/>
    <w:rsid w:val="00933C6E"/>
  </w:style>
  <w:style w:type="character" w:customStyle="1" w:styleId="teads-ui-components-credits-colored">
    <w:name w:val="teads-ui-components-credits-colored"/>
    <w:basedOn w:val="DefaultParagraphFont"/>
    <w:rsid w:val="00933C6E"/>
  </w:style>
  <w:style w:type="paragraph" w:customStyle="1" w:styleId="component-root-0-2-61">
    <w:name w:val="component-root-0-2-61"/>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933C6E"/>
  </w:style>
  <w:style w:type="character" w:customStyle="1" w:styleId="css-1ecljvk-styledfigurecopyright">
    <w:name w:val="css-1ecljvk-styledfigurecopyright"/>
    <w:basedOn w:val="DefaultParagraphFont"/>
    <w:rsid w:val="00933C6E"/>
  </w:style>
  <w:style w:type="character" w:customStyle="1" w:styleId="css-178wc68-visuallyhidden">
    <w:name w:val="css-178wc68-visuallyhidden"/>
    <w:basedOn w:val="DefaultParagraphFont"/>
    <w:rsid w:val="00933C6E"/>
  </w:style>
  <w:style w:type="paragraph" w:customStyle="1" w:styleId="paragraph-paragraph-2bgue">
    <w:name w:val="paragraph-paragraph-2bgue"/>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933C6E"/>
  </w:style>
  <w:style w:type="paragraph" w:customStyle="1" w:styleId="rd">
    <w:name w:val="rd"/>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933C6E"/>
  </w:style>
  <w:style w:type="character" w:customStyle="1" w:styleId="dk">
    <w:name w:val="dk"/>
    <w:basedOn w:val="DefaultParagraphFont"/>
    <w:rsid w:val="00933C6E"/>
  </w:style>
  <w:style w:type="character" w:customStyle="1" w:styleId="bm">
    <w:name w:val="bm"/>
    <w:basedOn w:val="DefaultParagraphFont"/>
    <w:rsid w:val="00933C6E"/>
  </w:style>
  <w:style w:type="character" w:customStyle="1" w:styleId="bd">
    <w:name w:val="bd"/>
    <w:basedOn w:val="DefaultParagraphFont"/>
    <w:rsid w:val="00933C6E"/>
  </w:style>
  <w:style w:type="character" w:customStyle="1" w:styleId="off-screen">
    <w:name w:val="off-screen"/>
    <w:basedOn w:val="DefaultParagraphFont"/>
    <w:rsid w:val="00933C6E"/>
  </w:style>
  <w:style w:type="character" w:customStyle="1" w:styleId="story-image-copyright">
    <w:name w:val="story-image-copyright"/>
    <w:basedOn w:val="DefaultParagraphFont"/>
    <w:rsid w:val="00933C6E"/>
  </w:style>
  <w:style w:type="character" w:customStyle="1" w:styleId="media-captiontext">
    <w:name w:val="media-caption__text"/>
    <w:basedOn w:val="DefaultParagraphFont"/>
    <w:rsid w:val="00933C6E"/>
  </w:style>
  <w:style w:type="paragraph" w:customStyle="1" w:styleId="componentseditorialsubtitle-s4q8aoa-5">
    <w:name w:val="components__editorialsubtitle-s4q8aoa-5"/>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933C6E"/>
  </w:style>
  <w:style w:type="paragraph" w:customStyle="1" w:styleId="essay">
    <w:name w:val="essay"/>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933C6E"/>
  </w:style>
  <w:style w:type="character" w:customStyle="1" w:styleId="pulsename">
    <w:name w:val="pulsename"/>
    <w:basedOn w:val="DefaultParagraphFont"/>
    <w:rsid w:val="00933C6E"/>
  </w:style>
  <w:style w:type="character" w:customStyle="1" w:styleId="pulsetxt">
    <w:name w:val="pulsetxt"/>
    <w:basedOn w:val="DefaultParagraphFont"/>
    <w:rsid w:val="00933C6E"/>
  </w:style>
  <w:style w:type="paragraph" w:customStyle="1" w:styleId="ac">
    <w:name w:val="["/>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933C6E"/>
  </w:style>
  <w:style w:type="paragraph" w:customStyle="1" w:styleId="css-8hvvyd">
    <w:name w:val="css-8hvvyd"/>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933C6E"/>
  </w:style>
  <w:style w:type="character" w:customStyle="1" w:styleId="headline-m-3cdthtmw">
    <w:name w:val="headline-m-3cdthtmw"/>
    <w:basedOn w:val="DefaultParagraphFont"/>
    <w:rsid w:val="00933C6E"/>
  </w:style>
  <w:style w:type="character" w:customStyle="1" w:styleId="emkp2hg2">
    <w:name w:val="emkp2hg2"/>
    <w:basedOn w:val="DefaultParagraphFont"/>
    <w:rsid w:val="00933C6E"/>
  </w:style>
  <w:style w:type="character" w:customStyle="1" w:styleId="css-59o34k">
    <w:name w:val="css-59o34k"/>
    <w:basedOn w:val="DefaultParagraphFont"/>
    <w:rsid w:val="00933C6E"/>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933C6E"/>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933C6E"/>
  </w:style>
  <w:style w:type="character" w:customStyle="1" w:styleId="m-7691805453210505594gmail-style13ptbold">
    <w:name w:val="m_-7691805453210505594gmail-style13ptbold"/>
    <w:basedOn w:val="DefaultParagraphFont"/>
    <w:rsid w:val="00933C6E"/>
  </w:style>
  <w:style w:type="character" w:customStyle="1" w:styleId="m-7691805453210505594gmail-styleunderline">
    <w:name w:val="m_-7691805453210505594gmail-styleunderline"/>
    <w:basedOn w:val="DefaultParagraphFont"/>
    <w:rsid w:val="00933C6E"/>
  </w:style>
  <w:style w:type="paragraph" w:customStyle="1" w:styleId="CommentText1">
    <w:name w:val="Comment Text1"/>
    <w:basedOn w:val="Normal"/>
    <w:next w:val="CommentText"/>
    <w:uiPriority w:val="99"/>
    <w:unhideWhenUsed/>
    <w:rsid w:val="00933C6E"/>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933C6E"/>
    <w:pPr>
      <w:spacing w:line="259" w:lineRule="auto"/>
    </w:pPr>
    <w:rPr>
      <w:rFonts w:ascii="Arial Narrow" w:eastAsia="Calibri" w:hAnsi="Arial Narrow"/>
      <w:color w:val="000000"/>
      <w:sz w:val="16"/>
    </w:rPr>
  </w:style>
  <w:style w:type="paragraph" w:customStyle="1" w:styleId="tagChar4">
    <w:name w:val="tag Char"/>
    <w:basedOn w:val="Normal"/>
    <w:rsid w:val="00933C6E"/>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933C6E"/>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933C6E"/>
    <w:pPr>
      <w:spacing w:after="120" w:line="480" w:lineRule="auto"/>
    </w:pPr>
    <w:rPr>
      <w:rFonts w:cs="Times New Roman"/>
    </w:rPr>
  </w:style>
  <w:style w:type="character" w:customStyle="1" w:styleId="Style10ptBoldSmallcaps">
    <w:name w:val="Style 10 pt Bold Small caps"/>
    <w:basedOn w:val="DefaultParagraphFont"/>
    <w:rsid w:val="00933C6E"/>
    <w:rPr>
      <w:b/>
      <w:bCs/>
      <w:smallCaps/>
      <w:sz w:val="20"/>
    </w:rPr>
  </w:style>
  <w:style w:type="paragraph" w:customStyle="1" w:styleId="DebateCitation">
    <w:name w:val="Debate Citation"/>
    <w:basedOn w:val="Normal"/>
    <w:autoRedefine/>
    <w:rsid w:val="00933C6E"/>
    <w:rPr>
      <w:rFonts w:ascii="Georgia" w:hAnsi="Georgia" w:cs="Times New Roman"/>
      <w:szCs w:val="16"/>
    </w:rPr>
  </w:style>
  <w:style w:type="paragraph" w:customStyle="1" w:styleId="CommentText2">
    <w:name w:val="Comment Text2"/>
    <w:basedOn w:val="Normal"/>
    <w:next w:val="CommentText"/>
    <w:uiPriority w:val="99"/>
    <w:semiHidden/>
    <w:unhideWhenUsed/>
    <w:rsid w:val="00933C6E"/>
    <w:rPr>
      <w:rFonts w:ascii="Georgia" w:hAnsi="Georgia"/>
      <w:sz w:val="20"/>
      <w:szCs w:val="20"/>
    </w:rPr>
  </w:style>
  <w:style w:type="character" w:customStyle="1" w:styleId="CommentTextChar2">
    <w:name w:val="Comment Text Char2"/>
    <w:basedOn w:val="DefaultParagraphFont"/>
    <w:uiPriority w:val="99"/>
    <w:semiHidden/>
    <w:rsid w:val="00933C6E"/>
    <w:rPr>
      <w:rFonts w:ascii="Arial" w:eastAsia="Cambria" w:hAnsi="Arial" w:cs="Arial"/>
      <w:sz w:val="20"/>
      <w:szCs w:val="20"/>
    </w:rPr>
  </w:style>
  <w:style w:type="character" w:customStyle="1" w:styleId="CommentTextChar3">
    <w:name w:val="Comment Text Char3"/>
    <w:basedOn w:val="DefaultParagraphFont"/>
    <w:uiPriority w:val="99"/>
    <w:rsid w:val="00933C6E"/>
    <w:rPr>
      <w:rFonts w:cs="Arial"/>
      <w:sz w:val="20"/>
      <w:szCs w:val="20"/>
    </w:rPr>
  </w:style>
  <w:style w:type="character" w:customStyle="1" w:styleId="CommentSubjectChar2">
    <w:name w:val="Comment Subject Char2"/>
    <w:basedOn w:val="CommentTextChar3"/>
    <w:uiPriority w:val="99"/>
    <w:semiHidden/>
    <w:rsid w:val="00933C6E"/>
    <w:rPr>
      <w:rFonts w:cs="Arial"/>
      <w:b/>
      <w:bCs/>
      <w:sz w:val="20"/>
      <w:szCs w:val="20"/>
    </w:rPr>
  </w:style>
  <w:style w:type="paragraph" w:customStyle="1" w:styleId="BodyText220">
    <w:name w:val="Body Text 22"/>
    <w:basedOn w:val="Normal"/>
    <w:next w:val="BodyText2"/>
    <w:semiHidden/>
    <w:unhideWhenUsed/>
    <w:rsid w:val="00933C6E"/>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933C6E"/>
    <w:rPr>
      <w:rFonts w:ascii="Arial" w:eastAsia="Cambria" w:hAnsi="Arial" w:cs="Arial"/>
      <w:sz w:val="22"/>
      <w:szCs w:val="22"/>
    </w:rPr>
  </w:style>
  <w:style w:type="character" w:customStyle="1" w:styleId="BodyText2Char3">
    <w:name w:val="Body Text 2 Char3"/>
    <w:basedOn w:val="DefaultParagraphFont"/>
    <w:uiPriority w:val="99"/>
    <w:semiHidden/>
    <w:rsid w:val="00933C6E"/>
    <w:rPr>
      <w:rFonts w:cs="Arial"/>
    </w:rPr>
  </w:style>
  <w:style w:type="paragraph" w:customStyle="1" w:styleId="BalloonText1">
    <w:name w:val="Balloon Text1"/>
    <w:basedOn w:val="Normal"/>
    <w:next w:val="BalloonText"/>
    <w:uiPriority w:val="99"/>
    <w:semiHidden/>
    <w:unhideWhenUsed/>
    <w:rsid w:val="00933C6E"/>
    <w:rPr>
      <w:rFonts w:ascii="Segoe UI" w:hAnsi="Segoe UI" w:cs="Segoe UI"/>
      <w:sz w:val="18"/>
      <w:szCs w:val="18"/>
    </w:rPr>
  </w:style>
  <w:style w:type="character" w:customStyle="1" w:styleId="regarticletext1">
    <w:name w:val="regarticletext1"/>
    <w:basedOn w:val="DefaultParagraphFont"/>
    <w:rsid w:val="00933C6E"/>
    <w:rPr>
      <w:rFonts w:ascii="Arial" w:hAnsi="Arial" w:cs="Arial" w:hint="default"/>
      <w:color w:val="000000"/>
      <w:sz w:val="18"/>
      <w:szCs w:val="18"/>
    </w:rPr>
  </w:style>
  <w:style w:type="paragraph" w:customStyle="1" w:styleId="zn-bodyparagraph">
    <w:name w:val="zn-body__paragraph"/>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933C6E"/>
  </w:style>
  <w:style w:type="paragraph" w:customStyle="1" w:styleId="gntarbp">
    <w:name w:val="gnt_ar_b_p"/>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933C6E"/>
  </w:style>
  <w:style w:type="character" w:customStyle="1" w:styleId="rep">
    <w:name w:val="rep"/>
    <w:basedOn w:val="DefaultParagraphFont"/>
    <w:rsid w:val="00933C6E"/>
  </w:style>
  <w:style w:type="character" w:customStyle="1" w:styleId="StyleStyleBoldUnderlineUnderlineIntenseEmphasis1apple-style-">
    <w:name w:val="Style Style Bold UnderlineUnderlineIntense Emphasis1apple-style-..."/>
    <w:basedOn w:val="DefaultParagraphFont"/>
    <w:rsid w:val="00933C6E"/>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33C6E"/>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33C6E"/>
    <w:rPr>
      <w:rFonts w:ascii="Georgia" w:hAnsi="Georgia"/>
      <w:u w:val="single"/>
    </w:rPr>
  </w:style>
  <w:style w:type="paragraph" w:customStyle="1" w:styleId="StyleCardsGeorgia12ptBoldThickunderlineBorderSin">
    <w:name w:val="Style Cards + Georgia 12 pt Bold Thick underline Border: : (Sin..."/>
    <w:basedOn w:val="Normal"/>
    <w:qFormat/>
    <w:rsid w:val="00933C6E"/>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933C6E"/>
    <w:rPr>
      <w:rFonts w:ascii="Georgia" w:hAnsi="Georgia"/>
      <w:sz w:val="24"/>
      <w:u w:val="single"/>
    </w:rPr>
  </w:style>
  <w:style w:type="paragraph" w:customStyle="1" w:styleId="StyleCardsGeorgia">
    <w:name w:val="Style Cards + Georgia"/>
    <w:basedOn w:val="Normal"/>
    <w:qFormat/>
    <w:rsid w:val="00933C6E"/>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933C6E"/>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933C6E"/>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933C6E"/>
    <w:pPr>
      <w:keepNext/>
      <w:keepLines/>
      <w:spacing w:before="200"/>
      <w:outlineLvl w:val="3"/>
    </w:pPr>
    <w:rPr>
      <w:rFonts w:eastAsia="Times New Roman"/>
      <w:b/>
      <w:bCs/>
      <w:iCs/>
      <w:sz w:val="26"/>
    </w:rPr>
  </w:style>
  <w:style w:type="paragraph" w:customStyle="1" w:styleId="post-subtitle">
    <w:name w:val="post-subtitle"/>
    <w:basedOn w:val="Normal"/>
    <w:qFormat/>
    <w:rsid w:val="00933C6E"/>
    <w:pPr>
      <w:spacing w:before="100" w:beforeAutospacing="1" w:after="100" w:afterAutospacing="1"/>
    </w:pPr>
    <w:rPr>
      <w:rFonts w:eastAsia="Times New Roman"/>
    </w:rPr>
  </w:style>
  <w:style w:type="paragraph" w:customStyle="1" w:styleId="tagline1">
    <w:name w:val="tagline"/>
    <w:basedOn w:val="Normal"/>
    <w:qFormat/>
    <w:rsid w:val="00933C6E"/>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933C6E"/>
    <w:rPr>
      <w:rFonts w:asciiTheme="minorHAnsi" w:hAnsiTheme="minorHAnsi" w:cstheme="minorBidi"/>
      <w:sz w:val="12"/>
    </w:rPr>
  </w:style>
  <w:style w:type="paragraph" w:customStyle="1" w:styleId="NormalWeb3">
    <w:name w:val="Normal (Web)3"/>
    <w:basedOn w:val="Normal"/>
    <w:qFormat/>
    <w:rsid w:val="00933C6E"/>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933C6E"/>
    <w:rPr>
      <w:rFonts w:eastAsia="Times New Roman"/>
      <w:b/>
      <w:color w:val="000000"/>
    </w:rPr>
  </w:style>
  <w:style w:type="paragraph" w:customStyle="1" w:styleId="PageNumber2">
    <w:name w:val="Page Number2"/>
    <w:basedOn w:val="Normal"/>
    <w:next w:val="Normal"/>
    <w:qFormat/>
    <w:rsid w:val="00933C6E"/>
    <w:rPr>
      <w:rFonts w:eastAsia="Times New Roman"/>
      <w:sz w:val="20"/>
    </w:rPr>
  </w:style>
  <w:style w:type="paragraph" w:customStyle="1" w:styleId="HeaderFooter">
    <w:name w:val="Header &amp; Footer"/>
    <w:qFormat/>
    <w:rsid w:val="00933C6E"/>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933C6E"/>
    <w:rPr>
      <w:rFonts w:ascii="Arial Narrow" w:eastAsia="Times New Roman" w:hAnsi="Arial Narrow"/>
      <w:color w:val="000000"/>
    </w:rPr>
  </w:style>
  <w:style w:type="paragraph" w:customStyle="1" w:styleId="HeaderDebate">
    <w:name w:val="Header Debate"/>
    <w:basedOn w:val="Normal"/>
    <w:qFormat/>
    <w:rsid w:val="00933C6E"/>
    <w:pPr>
      <w:jc w:val="center"/>
      <w:outlineLvl w:val="0"/>
    </w:pPr>
    <w:rPr>
      <w:rFonts w:eastAsia="Times New Roman"/>
      <w:b/>
      <w:sz w:val="48"/>
      <w:u w:val="words"/>
    </w:rPr>
  </w:style>
  <w:style w:type="paragraph" w:customStyle="1" w:styleId="NormalWeb1">
    <w:name w:val="Normal (Web)1"/>
    <w:basedOn w:val="Normal"/>
    <w:qFormat/>
    <w:rsid w:val="00933C6E"/>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933C6E"/>
    <w:rPr>
      <w:rFonts w:eastAsia="Times New Roman"/>
      <w:b/>
    </w:rPr>
  </w:style>
  <w:style w:type="paragraph" w:customStyle="1" w:styleId="fixed">
    <w:name w:val="fixed"/>
    <w:basedOn w:val="Normal"/>
    <w:qFormat/>
    <w:rsid w:val="00933C6E"/>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933C6E"/>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933C6E"/>
    <w:pPr>
      <w:autoSpaceDE w:val="0"/>
      <w:autoSpaceDN w:val="0"/>
      <w:adjustRightInd w:val="0"/>
    </w:pPr>
    <w:rPr>
      <w:rFonts w:eastAsia="Times New Roman"/>
    </w:rPr>
  </w:style>
  <w:style w:type="character" w:customStyle="1" w:styleId="NormalUnderlineChar1">
    <w:name w:val="Normal Underline Char1"/>
    <w:locked/>
    <w:rsid w:val="00933C6E"/>
    <w:rPr>
      <w:u w:val="single"/>
    </w:rPr>
  </w:style>
  <w:style w:type="paragraph" w:customStyle="1" w:styleId="byline1">
    <w:name w:val="byline1"/>
    <w:basedOn w:val="Normal"/>
    <w:qFormat/>
    <w:rsid w:val="00933C6E"/>
    <w:pPr>
      <w:spacing w:after="240" w:line="360" w:lineRule="atLeast"/>
    </w:pPr>
    <w:rPr>
      <w:rFonts w:eastAsia="Times New Roman"/>
      <w:b/>
      <w:bCs/>
      <w:szCs w:val="16"/>
    </w:rPr>
  </w:style>
  <w:style w:type="paragraph" w:customStyle="1" w:styleId="PlaceholderText1">
    <w:name w:val="Placeholder Text1"/>
    <w:basedOn w:val="Normal"/>
    <w:qFormat/>
    <w:rsid w:val="00933C6E"/>
    <w:pPr>
      <w:keepNext/>
      <w:numPr>
        <w:numId w:val="17"/>
      </w:numPr>
      <w:outlineLvl w:val="0"/>
    </w:pPr>
    <w:rPr>
      <w:rFonts w:eastAsia="MS Gothic"/>
    </w:rPr>
  </w:style>
  <w:style w:type="character" w:customStyle="1" w:styleId="ImportantTextChar">
    <w:name w:val="Important Text Char"/>
    <w:link w:val="ImportantText"/>
    <w:locked/>
    <w:rsid w:val="00933C6E"/>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933C6E"/>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933C6E"/>
    <w:rPr>
      <w:rFonts w:ascii="HNKAOE+Arial" w:hAnsi="HNKAOE+Arial"/>
    </w:rPr>
  </w:style>
  <w:style w:type="paragraph" w:customStyle="1" w:styleId="StyleBodyText11ptBlackUnderline">
    <w:name w:val="Style Body Text + 11 pt Black Underline"/>
    <w:basedOn w:val="BodyText"/>
    <w:link w:val="StyleBodyText11ptBlackUnderlineChar"/>
    <w:qFormat/>
    <w:rsid w:val="00933C6E"/>
    <w:pPr>
      <w:autoSpaceDE w:val="0"/>
      <w:autoSpaceDN w:val="0"/>
      <w:adjustRightInd w:val="0"/>
      <w:spacing w:after="160" w:line="259" w:lineRule="auto"/>
      <w:jc w:val="left"/>
    </w:pPr>
    <w:rPr>
      <w:rFonts w:ascii="HNKAOE+Arial" w:eastAsiaTheme="minorEastAsia" w:hAnsi="HNKAOE+Arial" w:cstheme="minorBidi"/>
      <w:color w:val="auto"/>
      <w:sz w:val="24"/>
    </w:rPr>
  </w:style>
  <w:style w:type="character" w:customStyle="1" w:styleId="Normal2BoldChar">
    <w:name w:val="Normal2 + Bold Char"/>
    <w:link w:val="Normal2Bold"/>
    <w:locked/>
    <w:rsid w:val="00933C6E"/>
    <w:rPr>
      <w:rFonts w:ascii="Times New Roman" w:eastAsia="Times New Roman" w:hAnsi="Times New Roman" w:cs="Arial"/>
      <w:b/>
      <w:szCs w:val="44"/>
    </w:rPr>
  </w:style>
  <w:style w:type="paragraph" w:customStyle="1" w:styleId="Normal2Bold">
    <w:name w:val="Normal2 + Bold"/>
    <w:basedOn w:val="Normal"/>
    <w:link w:val="Normal2BoldChar"/>
    <w:qFormat/>
    <w:rsid w:val="00933C6E"/>
    <w:pPr>
      <w:tabs>
        <w:tab w:val="left" w:pos="1440"/>
      </w:tabs>
    </w:pPr>
    <w:rPr>
      <w:rFonts w:ascii="Times New Roman" w:eastAsia="Times New Roman" w:hAnsi="Times New Roman"/>
      <w:b/>
      <w:sz w:val="24"/>
      <w:szCs w:val="44"/>
    </w:rPr>
  </w:style>
  <w:style w:type="character" w:customStyle="1" w:styleId="ListContentsChar">
    <w:name w:val="List Contents Char"/>
    <w:link w:val="ListContents"/>
    <w:locked/>
    <w:rsid w:val="00933C6E"/>
    <w:rPr>
      <w:rFonts w:ascii="Times New Roman" w:eastAsia="Times New Roman" w:hAnsi="Times New Roman"/>
      <w:lang w:eastAsia="ar-SA"/>
    </w:rPr>
  </w:style>
  <w:style w:type="paragraph" w:customStyle="1" w:styleId="ListContents">
    <w:name w:val="List Contents"/>
    <w:basedOn w:val="Normal"/>
    <w:link w:val="ListContentsChar"/>
    <w:qFormat/>
    <w:rsid w:val="00933C6E"/>
    <w:pPr>
      <w:widowControl w:val="0"/>
      <w:suppressAutoHyphens/>
      <w:ind w:left="567"/>
    </w:pPr>
    <w:rPr>
      <w:rFonts w:ascii="Times New Roman" w:eastAsia="Times New Roman" w:hAnsi="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933C6E"/>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933C6E"/>
    <w:rPr>
      <w:color w:val="231F20"/>
      <w:u w:val="single"/>
    </w:rPr>
  </w:style>
  <w:style w:type="character" w:customStyle="1" w:styleId="UnimportantCharChar">
    <w:name w:val="Unimportant Char Char"/>
    <w:link w:val="Unimportant"/>
    <w:locked/>
    <w:rsid w:val="00933C6E"/>
    <w:rPr>
      <w:rFonts w:eastAsia="Times New Roman"/>
      <w:sz w:val="12"/>
    </w:rPr>
  </w:style>
  <w:style w:type="paragraph" w:customStyle="1" w:styleId="Unimportant">
    <w:name w:val="Unimportant"/>
    <w:basedOn w:val="Normal"/>
    <w:link w:val="UnimportantCharChar"/>
    <w:qFormat/>
    <w:rsid w:val="00933C6E"/>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933C6E"/>
    <w:rPr>
      <w:rFonts w:eastAsia="Times New Roman"/>
      <w:sz w:val="20"/>
      <w:szCs w:val="20"/>
    </w:rPr>
  </w:style>
  <w:style w:type="paragraph" w:customStyle="1" w:styleId="textunderline0">
    <w:name w:val="text underline"/>
    <w:basedOn w:val="Normal"/>
    <w:link w:val="textunderlineChar0"/>
    <w:autoRedefine/>
    <w:uiPriority w:val="99"/>
    <w:qFormat/>
    <w:rsid w:val="00933C6E"/>
    <w:rPr>
      <w:rFonts w:asciiTheme="minorHAnsi" w:hAnsiTheme="minorHAnsi" w:cstheme="minorBidi"/>
      <w:sz w:val="24"/>
      <w:u w:val="thick"/>
    </w:rPr>
  </w:style>
  <w:style w:type="paragraph" w:customStyle="1" w:styleId="DebateCite">
    <w:name w:val="Debate Cite"/>
    <w:basedOn w:val="Normal"/>
    <w:autoRedefine/>
    <w:qFormat/>
    <w:rsid w:val="00933C6E"/>
    <w:pPr>
      <w:tabs>
        <w:tab w:val="left" w:pos="270"/>
      </w:tabs>
    </w:pPr>
    <w:rPr>
      <w:rFonts w:eastAsia="Times New Roman"/>
      <w:sz w:val="20"/>
    </w:rPr>
  </w:style>
  <w:style w:type="paragraph" w:customStyle="1" w:styleId="PreformattedText">
    <w:name w:val="Preformatted Text"/>
    <w:basedOn w:val="Normal"/>
    <w:qFormat/>
    <w:rsid w:val="00933C6E"/>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933C6E"/>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933C6E"/>
    <w:rPr>
      <w:rFonts w:eastAsia="Times New Roman"/>
      <w:sz w:val="20"/>
    </w:rPr>
  </w:style>
  <w:style w:type="paragraph" w:customStyle="1" w:styleId="PageNumber4">
    <w:name w:val="Page Number4"/>
    <w:basedOn w:val="Normal"/>
    <w:next w:val="Normal"/>
    <w:qFormat/>
    <w:rsid w:val="00933C6E"/>
    <w:rPr>
      <w:rFonts w:eastAsia="Times New Roman"/>
      <w:sz w:val="20"/>
    </w:rPr>
  </w:style>
  <w:style w:type="paragraph" w:customStyle="1" w:styleId="PageNumber5">
    <w:name w:val="Page Number5"/>
    <w:basedOn w:val="Normal"/>
    <w:next w:val="Normal"/>
    <w:qFormat/>
    <w:rsid w:val="00933C6E"/>
    <w:rPr>
      <w:rFonts w:eastAsia="Times New Roman"/>
      <w:sz w:val="20"/>
    </w:rPr>
  </w:style>
  <w:style w:type="character" w:customStyle="1" w:styleId="CircleChar">
    <w:name w:val="Circle Char"/>
    <w:link w:val="Circle"/>
    <w:locked/>
    <w:rsid w:val="00933C6E"/>
    <w:rPr>
      <w:rFonts w:ascii="Arial" w:eastAsia="Times New Roman" w:hAnsi="Arial" w:cs="Arial"/>
      <w:b/>
      <w:i/>
      <w:sz w:val="22"/>
      <w:szCs w:val="18"/>
      <w:u w:val="thick"/>
    </w:rPr>
  </w:style>
  <w:style w:type="paragraph" w:customStyle="1" w:styleId="PageNumber6">
    <w:name w:val="Page Number6"/>
    <w:basedOn w:val="Normal"/>
    <w:next w:val="Normal"/>
    <w:qFormat/>
    <w:rsid w:val="00933C6E"/>
    <w:rPr>
      <w:rFonts w:eastAsia="Times New Roman"/>
      <w:sz w:val="20"/>
    </w:rPr>
  </w:style>
  <w:style w:type="paragraph" w:customStyle="1" w:styleId="hn-byline">
    <w:name w:val="hn-byline"/>
    <w:basedOn w:val="Normal"/>
    <w:qFormat/>
    <w:rsid w:val="00933C6E"/>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933C6E"/>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933C6E"/>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933C6E"/>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933C6E"/>
    <w:rPr>
      <w:rFonts w:eastAsia="Times New Roman"/>
      <w:sz w:val="20"/>
    </w:rPr>
  </w:style>
  <w:style w:type="character" w:customStyle="1" w:styleId="Style8ptChar">
    <w:name w:val="Style 8 pt Char"/>
    <w:rsid w:val="00933C6E"/>
    <w:rPr>
      <w:rFonts w:ascii="Garamond" w:eastAsia="Calibri" w:hAnsi="Garamond" w:hint="default"/>
      <w:sz w:val="16"/>
      <w:szCs w:val="22"/>
    </w:rPr>
  </w:style>
  <w:style w:type="character" w:customStyle="1" w:styleId="message-item">
    <w:name w:val="message-item"/>
    <w:rsid w:val="00933C6E"/>
  </w:style>
  <w:style w:type="character" w:customStyle="1" w:styleId="forenames">
    <w:name w:val="forenames"/>
    <w:rsid w:val="00933C6E"/>
  </w:style>
  <w:style w:type="character" w:customStyle="1" w:styleId="surname">
    <w:name w:val="surname"/>
    <w:rsid w:val="00933C6E"/>
  </w:style>
  <w:style w:type="character" w:customStyle="1" w:styleId="refpreview">
    <w:name w:val="refpreview"/>
    <w:rsid w:val="00933C6E"/>
  </w:style>
  <w:style w:type="character" w:customStyle="1" w:styleId="loose1">
    <w:name w:val="loose1"/>
    <w:rsid w:val="00933C6E"/>
  </w:style>
  <w:style w:type="character" w:customStyle="1" w:styleId="gsa">
    <w:name w:val="gs_a"/>
    <w:rsid w:val="00933C6E"/>
  </w:style>
  <w:style w:type="character" w:customStyle="1" w:styleId="mainarttitle">
    <w:name w:val="mainarttitle"/>
    <w:rsid w:val="00933C6E"/>
  </w:style>
  <w:style w:type="character" w:customStyle="1" w:styleId="mainartauthor">
    <w:name w:val="mainartauthor"/>
    <w:rsid w:val="00933C6E"/>
  </w:style>
  <w:style w:type="character" w:customStyle="1" w:styleId="mainartdate">
    <w:name w:val="mainartdate"/>
    <w:rsid w:val="00933C6E"/>
  </w:style>
  <w:style w:type="character" w:customStyle="1" w:styleId="gsggs">
    <w:name w:val="gs_ggs"/>
    <w:rsid w:val="00933C6E"/>
  </w:style>
  <w:style w:type="character" w:customStyle="1" w:styleId="ahead">
    <w:name w:val="a_head"/>
    <w:rsid w:val="00933C6E"/>
  </w:style>
  <w:style w:type="character" w:customStyle="1" w:styleId="docbody">
    <w:name w:val="docbody"/>
    <w:rsid w:val="00933C6E"/>
  </w:style>
  <w:style w:type="character" w:customStyle="1" w:styleId="superscript">
    <w:name w:val="superscript"/>
    <w:rsid w:val="00933C6E"/>
  </w:style>
  <w:style w:type="character" w:customStyle="1" w:styleId="bwxsm">
    <w:name w:val="b w xsm"/>
    <w:rsid w:val="00933C6E"/>
  </w:style>
  <w:style w:type="character" w:customStyle="1" w:styleId="fstd">
    <w:name w:val="f std"/>
    <w:rsid w:val="00933C6E"/>
  </w:style>
  <w:style w:type="character" w:customStyle="1" w:styleId="bio1">
    <w:name w:val="bio1"/>
    <w:rsid w:val="00933C6E"/>
    <w:rPr>
      <w:rFonts w:ascii="Arial" w:hAnsi="Arial" w:cs="Arial" w:hint="default"/>
      <w:i/>
      <w:iCs/>
      <w:color w:val="000000"/>
      <w:sz w:val="20"/>
      <w:szCs w:val="20"/>
    </w:rPr>
  </w:style>
  <w:style w:type="character" w:customStyle="1" w:styleId="cardCharCharCharCharCharChar">
    <w:name w:val="card Char Char Char Char Char Char"/>
    <w:rsid w:val="00933C6E"/>
    <w:rPr>
      <w:sz w:val="24"/>
      <w:szCs w:val="24"/>
      <w:lang w:val="en-US" w:eastAsia="en-US" w:bidi="ar-SA"/>
    </w:rPr>
  </w:style>
  <w:style w:type="character" w:customStyle="1" w:styleId="Style24ptBoldUnderlineCenteredCharChar">
    <w:name w:val="Style 24 pt Bold Underline Centered Char Char"/>
    <w:rsid w:val="00933C6E"/>
    <w:rPr>
      <w:b/>
      <w:bCs/>
      <w:sz w:val="48"/>
      <w:szCs w:val="24"/>
      <w:u w:val="single"/>
      <w:lang w:val="en-US" w:eastAsia="en-US" w:bidi="ar-SA"/>
    </w:rPr>
  </w:style>
  <w:style w:type="character" w:customStyle="1" w:styleId="TagCiteCharChar0">
    <w:name w:val="Tag / Cite Char Char"/>
    <w:rsid w:val="00933C6E"/>
    <w:rPr>
      <w:b/>
      <w:bCs w:val="0"/>
      <w:color w:val="000000"/>
      <w:sz w:val="24"/>
      <w:szCs w:val="24"/>
      <w:lang w:val="en-US" w:eastAsia="en-US" w:bidi="ar-SA"/>
    </w:rPr>
  </w:style>
  <w:style w:type="character" w:customStyle="1" w:styleId="CardTextUnderlinedCharChar">
    <w:name w:val="Card Text Underlined Char Char"/>
    <w:rsid w:val="00933C6E"/>
    <w:rPr>
      <w:rFonts w:ascii="Arial Narrow" w:hAnsi="Arial Narrow" w:hint="default"/>
      <w:szCs w:val="24"/>
      <w:u w:val="single"/>
      <w:lang w:val="en-US" w:eastAsia="en-US" w:bidi="ar-SA"/>
    </w:rPr>
  </w:style>
  <w:style w:type="character" w:customStyle="1" w:styleId="CardTagCharCharChar">
    <w:name w:val="Card Tag Char Char Char"/>
    <w:rsid w:val="00933C6E"/>
    <w:rPr>
      <w:b/>
      <w:bCs w:val="0"/>
      <w:sz w:val="24"/>
      <w:szCs w:val="24"/>
      <w:lang w:val="en-US" w:eastAsia="en-US" w:bidi="ar-SA"/>
    </w:rPr>
  </w:style>
  <w:style w:type="character" w:customStyle="1" w:styleId="mainbody">
    <w:name w:val="mainbody"/>
    <w:rsid w:val="00933C6E"/>
  </w:style>
  <w:style w:type="character" w:customStyle="1" w:styleId="UnderlineStyleChar20">
    <w:name w:val="Underline Style Char2"/>
    <w:rsid w:val="00933C6E"/>
    <w:rPr>
      <w:rFonts w:ascii="Garamond" w:hAnsi="Garamond" w:hint="default"/>
      <w:sz w:val="22"/>
      <w:szCs w:val="24"/>
      <w:u w:val="single"/>
      <w:lang w:val="en-US" w:eastAsia="en-US" w:bidi="ar-SA"/>
    </w:rPr>
  </w:style>
  <w:style w:type="character" w:customStyle="1" w:styleId="t13">
    <w:name w:val="t13"/>
    <w:rsid w:val="00933C6E"/>
  </w:style>
  <w:style w:type="character" w:customStyle="1" w:styleId="CharChar17">
    <w:name w:val="Char Char17"/>
    <w:locked/>
    <w:rsid w:val="00933C6E"/>
    <w:rPr>
      <w:rFonts w:ascii="Arial" w:hAnsi="Arial" w:cs="Arial" w:hint="default"/>
      <w:b/>
      <w:bCs/>
      <w:sz w:val="26"/>
      <w:szCs w:val="26"/>
    </w:rPr>
  </w:style>
  <w:style w:type="character" w:customStyle="1" w:styleId="ilspan">
    <w:name w:val="il_span"/>
    <w:rsid w:val="00933C6E"/>
  </w:style>
  <w:style w:type="character" w:customStyle="1" w:styleId="leftidx1">
    <w:name w:val="leftidx1"/>
    <w:rsid w:val="00933C6E"/>
    <w:rPr>
      <w:rFonts w:ascii="Verdana" w:hAnsi="Verdana" w:hint="default"/>
      <w:sz w:val="22"/>
      <w:szCs w:val="22"/>
    </w:rPr>
  </w:style>
  <w:style w:type="character" w:customStyle="1" w:styleId="blue1">
    <w:name w:val="blue1"/>
    <w:rsid w:val="00933C6E"/>
    <w:rPr>
      <w:color w:val="0000FF"/>
    </w:rPr>
  </w:style>
  <w:style w:type="character" w:customStyle="1" w:styleId="author-link1">
    <w:name w:val="author-link1"/>
    <w:rsid w:val="00933C6E"/>
    <w:rPr>
      <w:b w:val="0"/>
      <w:bCs w:val="0"/>
    </w:rPr>
  </w:style>
  <w:style w:type="character" w:customStyle="1" w:styleId="black1">
    <w:name w:val="black1"/>
    <w:rsid w:val="00933C6E"/>
    <w:rPr>
      <w:color w:val="000000"/>
    </w:rPr>
  </w:style>
  <w:style w:type="character" w:customStyle="1" w:styleId="StyleunderlinedCharBold">
    <w:name w:val="Style underlined Char + Bold"/>
    <w:rsid w:val="00933C6E"/>
    <w:rPr>
      <w:rFonts w:ascii="Times New Roman" w:hAnsi="Times New Roman" w:cs="Times New Roman" w:hint="default"/>
      <w:b/>
      <w:bCs/>
      <w:sz w:val="21"/>
      <w:szCs w:val="24"/>
      <w:u w:val="single"/>
    </w:rPr>
  </w:style>
  <w:style w:type="character" w:customStyle="1" w:styleId="CardUnderline">
    <w:name w:val="Card Underline"/>
    <w:rsid w:val="00933C6E"/>
    <w:rPr>
      <w:rFonts w:ascii="Times New Roman" w:hAnsi="Times New Roman" w:cs="Times New Roman" w:hint="default"/>
      <w:sz w:val="20"/>
      <w:u w:val="single"/>
    </w:rPr>
  </w:style>
  <w:style w:type="character" w:customStyle="1" w:styleId="lingoregion">
    <w:name w:val="lingo_region"/>
    <w:rsid w:val="00933C6E"/>
  </w:style>
  <w:style w:type="character" w:customStyle="1" w:styleId="tmplheaderlink">
    <w:name w:val="tmplheaderlink"/>
    <w:rsid w:val="00933C6E"/>
    <w:rPr>
      <w:rFonts w:ascii="Times New Roman" w:hAnsi="Times New Roman" w:cs="Times New Roman" w:hint="default"/>
    </w:rPr>
  </w:style>
  <w:style w:type="character" w:customStyle="1" w:styleId="role">
    <w:name w:val="role"/>
    <w:rsid w:val="00933C6E"/>
  </w:style>
  <w:style w:type="character" w:customStyle="1" w:styleId="pagination0">
    <w:name w:val="pagination"/>
    <w:rsid w:val="00933C6E"/>
  </w:style>
  <w:style w:type="character" w:customStyle="1" w:styleId="doi">
    <w:name w:val="doi"/>
    <w:rsid w:val="00933C6E"/>
  </w:style>
  <w:style w:type="character" w:customStyle="1" w:styleId="bodycontents">
    <w:name w:val="bodycontents"/>
    <w:rsid w:val="00933C6E"/>
  </w:style>
  <w:style w:type="character" w:customStyle="1" w:styleId="comma">
    <w:name w:val="comma"/>
    <w:rsid w:val="00933C6E"/>
  </w:style>
  <w:style w:type="character" w:customStyle="1" w:styleId="pad5right">
    <w:name w:val="pad5right"/>
    <w:rsid w:val="00933C6E"/>
  </w:style>
  <w:style w:type="character" w:customStyle="1" w:styleId="divider">
    <w:name w:val="divider"/>
    <w:rsid w:val="00933C6E"/>
  </w:style>
  <w:style w:type="character" w:customStyle="1" w:styleId="blogdate">
    <w:name w:val="blogdate"/>
    <w:rsid w:val="00933C6E"/>
  </w:style>
  <w:style w:type="character" w:customStyle="1" w:styleId="dot">
    <w:name w:val="dot"/>
    <w:rsid w:val="00933C6E"/>
  </w:style>
  <w:style w:type="character" w:customStyle="1" w:styleId="hn-date">
    <w:name w:val="hn-date"/>
    <w:rsid w:val="00933C6E"/>
  </w:style>
  <w:style w:type="character" w:customStyle="1" w:styleId="location">
    <w:name w:val="location"/>
    <w:rsid w:val="00933C6E"/>
  </w:style>
  <w:style w:type="character" w:customStyle="1" w:styleId="dropcap-letter">
    <w:name w:val="dropcap-letter"/>
    <w:rsid w:val="00933C6E"/>
  </w:style>
  <w:style w:type="character" w:customStyle="1" w:styleId="offscreen">
    <w:name w:val="offscreen"/>
    <w:rsid w:val="00933C6E"/>
  </w:style>
  <w:style w:type="character" w:customStyle="1" w:styleId="linked-in">
    <w:name w:val="linked-in"/>
    <w:rsid w:val="00933C6E"/>
  </w:style>
  <w:style w:type="character" w:customStyle="1" w:styleId="divs">
    <w:name w:val="divs"/>
    <w:rsid w:val="00933C6E"/>
  </w:style>
  <w:style w:type="numbering" w:customStyle="1" w:styleId="1ai1">
    <w:name w:val="1 / a / i1"/>
    <w:rsid w:val="00933C6E"/>
    <w:pPr>
      <w:numPr>
        <w:numId w:val="17"/>
      </w:numPr>
    </w:pPr>
  </w:style>
  <w:style w:type="character" w:customStyle="1" w:styleId="FontStyle310">
    <w:name w:val="Font Style310"/>
    <w:uiPriority w:val="99"/>
    <w:rsid w:val="00933C6E"/>
    <w:rPr>
      <w:rFonts w:ascii="Times New Roman" w:hAnsi="Times New Roman" w:cs="Times New Roman"/>
      <w:b/>
      <w:bCs/>
      <w:i/>
      <w:iCs/>
      <w:spacing w:val="-10"/>
      <w:sz w:val="18"/>
      <w:szCs w:val="18"/>
    </w:rPr>
  </w:style>
  <w:style w:type="character" w:customStyle="1" w:styleId="FontStyle370">
    <w:name w:val="Font Style370"/>
    <w:uiPriority w:val="99"/>
    <w:rsid w:val="00933C6E"/>
    <w:rPr>
      <w:rFonts w:ascii="Cambria" w:hAnsi="Cambria" w:cs="Cambria"/>
      <w:b/>
      <w:bCs/>
      <w:spacing w:val="-10"/>
      <w:sz w:val="18"/>
      <w:szCs w:val="18"/>
    </w:rPr>
  </w:style>
  <w:style w:type="character" w:customStyle="1" w:styleId="FontStyle302">
    <w:name w:val="Font Style302"/>
    <w:uiPriority w:val="99"/>
    <w:rsid w:val="00933C6E"/>
    <w:rPr>
      <w:rFonts w:ascii="Times New Roman" w:hAnsi="Times New Roman" w:cs="Times New Roman"/>
      <w:b/>
      <w:bCs/>
      <w:sz w:val="22"/>
      <w:szCs w:val="22"/>
    </w:rPr>
  </w:style>
  <w:style w:type="character" w:customStyle="1" w:styleId="FontStyle347">
    <w:name w:val="Font Style347"/>
    <w:uiPriority w:val="99"/>
    <w:rsid w:val="00933C6E"/>
    <w:rPr>
      <w:rFonts w:ascii="Times New Roman" w:hAnsi="Times New Roman" w:cs="Times New Roman"/>
      <w:b/>
      <w:bCs/>
      <w:spacing w:val="-10"/>
      <w:sz w:val="20"/>
      <w:szCs w:val="20"/>
    </w:rPr>
  </w:style>
  <w:style w:type="paragraph" w:customStyle="1" w:styleId="Style27">
    <w:name w:val="Style27"/>
    <w:basedOn w:val="Normal"/>
    <w:uiPriority w:val="99"/>
    <w:rsid w:val="00933C6E"/>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933C6E"/>
    <w:rPr>
      <w:rFonts w:ascii="Times New Roman" w:hAnsi="Times New Roman" w:cs="Times New Roman"/>
      <w:spacing w:val="-10"/>
      <w:sz w:val="18"/>
      <w:szCs w:val="18"/>
    </w:rPr>
  </w:style>
  <w:style w:type="character" w:customStyle="1" w:styleId="FontStyle312">
    <w:name w:val="Font Style312"/>
    <w:uiPriority w:val="99"/>
    <w:rsid w:val="00933C6E"/>
    <w:rPr>
      <w:rFonts w:ascii="Times New Roman" w:hAnsi="Times New Roman" w:cs="Times New Roman"/>
      <w:b/>
      <w:bCs/>
      <w:spacing w:val="-10"/>
      <w:sz w:val="16"/>
      <w:szCs w:val="16"/>
    </w:rPr>
  </w:style>
  <w:style w:type="character" w:customStyle="1" w:styleId="FontStyle346">
    <w:name w:val="Font Style346"/>
    <w:uiPriority w:val="99"/>
    <w:rsid w:val="00933C6E"/>
    <w:rPr>
      <w:rFonts w:ascii="Times New Roman" w:hAnsi="Times New Roman" w:cs="Times New Roman"/>
      <w:b/>
      <w:bCs/>
      <w:spacing w:val="-10"/>
      <w:sz w:val="18"/>
      <w:szCs w:val="18"/>
    </w:rPr>
  </w:style>
  <w:style w:type="character" w:customStyle="1" w:styleId="FontStyle330">
    <w:name w:val="Font Style330"/>
    <w:uiPriority w:val="99"/>
    <w:rsid w:val="00933C6E"/>
    <w:rPr>
      <w:rFonts w:ascii="Times New Roman" w:hAnsi="Times New Roman" w:cs="Times New Roman"/>
      <w:b/>
      <w:bCs/>
      <w:sz w:val="16"/>
      <w:szCs w:val="16"/>
    </w:rPr>
  </w:style>
  <w:style w:type="character" w:customStyle="1" w:styleId="FontStyle372">
    <w:name w:val="Font Style372"/>
    <w:uiPriority w:val="99"/>
    <w:rsid w:val="00933C6E"/>
    <w:rPr>
      <w:rFonts w:ascii="Times New Roman" w:hAnsi="Times New Roman" w:cs="Times New Roman"/>
      <w:b/>
      <w:bCs/>
      <w:sz w:val="16"/>
      <w:szCs w:val="16"/>
    </w:rPr>
  </w:style>
  <w:style w:type="paragraph" w:customStyle="1" w:styleId="Style59">
    <w:name w:val="Style59"/>
    <w:basedOn w:val="Normal"/>
    <w:uiPriority w:val="99"/>
    <w:rsid w:val="00933C6E"/>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933C6E"/>
    <w:rPr>
      <w:rFonts w:ascii="Times New Roman" w:hAnsi="Times New Roman" w:cs="Times New Roman"/>
      <w:b/>
      <w:bCs/>
      <w:i/>
      <w:iCs/>
      <w:sz w:val="16"/>
      <w:szCs w:val="16"/>
    </w:rPr>
  </w:style>
  <w:style w:type="paragraph" w:customStyle="1" w:styleId="Style200">
    <w:name w:val="Style20"/>
    <w:basedOn w:val="Normal"/>
    <w:uiPriority w:val="99"/>
    <w:rsid w:val="00933C6E"/>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933C6E"/>
    <w:rPr>
      <w:rFonts w:ascii="Times New Roman" w:hAnsi="Times New Roman" w:cs="Times New Roman"/>
      <w:smallCaps/>
      <w:sz w:val="14"/>
      <w:szCs w:val="14"/>
    </w:rPr>
  </w:style>
  <w:style w:type="paragraph" w:customStyle="1" w:styleId="Style89">
    <w:name w:val="Style89"/>
    <w:basedOn w:val="Normal"/>
    <w:uiPriority w:val="99"/>
    <w:rsid w:val="00933C6E"/>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933C6E"/>
    <w:rPr>
      <w:rFonts w:ascii="Times New Roman" w:hAnsi="Times New Roman" w:cs="Times New Roman"/>
      <w:b/>
      <w:bCs/>
      <w:spacing w:val="-10"/>
      <w:sz w:val="22"/>
      <w:szCs w:val="22"/>
    </w:rPr>
  </w:style>
  <w:style w:type="character" w:customStyle="1" w:styleId="FontStyle320">
    <w:name w:val="Font Style320"/>
    <w:uiPriority w:val="99"/>
    <w:rsid w:val="00933C6E"/>
    <w:rPr>
      <w:rFonts w:ascii="Times New Roman" w:hAnsi="Times New Roman" w:cs="Times New Roman"/>
      <w:b/>
      <w:bCs/>
      <w:spacing w:val="-10"/>
      <w:sz w:val="22"/>
      <w:szCs w:val="22"/>
    </w:rPr>
  </w:style>
  <w:style w:type="character" w:customStyle="1" w:styleId="FontStyle352">
    <w:name w:val="Font Style352"/>
    <w:uiPriority w:val="99"/>
    <w:rsid w:val="00933C6E"/>
    <w:rPr>
      <w:rFonts w:ascii="Times New Roman" w:hAnsi="Times New Roman" w:cs="Times New Roman"/>
      <w:b/>
      <w:bCs/>
      <w:sz w:val="16"/>
      <w:szCs w:val="16"/>
    </w:rPr>
  </w:style>
  <w:style w:type="character" w:customStyle="1" w:styleId="FontStyle356">
    <w:name w:val="Font Style356"/>
    <w:uiPriority w:val="99"/>
    <w:rsid w:val="00933C6E"/>
    <w:rPr>
      <w:rFonts w:ascii="Times New Roman" w:hAnsi="Times New Roman" w:cs="Times New Roman"/>
      <w:b/>
      <w:bCs/>
      <w:spacing w:val="-10"/>
      <w:sz w:val="22"/>
      <w:szCs w:val="22"/>
    </w:rPr>
  </w:style>
  <w:style w:type="character" w:customStyle="1" w:styleId="FontStyle298">
    <w:name w:val="Font Style298"/>
    <w:uiPriority w:val="99"/>
    <w:rsid w:val="00933C6E"/>
    <w:rPr>
      <w:rFonts w:ascii="Times New Roman" w:hAnsi="Times New Roman" w:cs="Times New Roman"/>
      <w:sz w:val="18"/>
      <w:szCs w:val="18"/>
    </w:rPr>
  </w:style>
  <w:style w:type="character" w:customStyle="1" w:styleId="FontStyle311">
    <w:name w:val="Font Style311"/>
    <w:uiPriority w:val="99"/>
    <w:rsid w:val="00933C6E"/>
    <w:rPr>
      <w:rFonts w:ascii="Times New Roman" w:hAnsi="Times New Roman" w:cs="Times New Roman"/>
      <w:b/>
      <w:bCs/>
      <w:spacing w:val="-10"/>
      <w:sz w:val="18"/>
      <w:szCs w:val="18"/>
    </w:rPr>
  </w:style>
  <w:style w:type="character" w:customStyle="1" w:styleId="FontStyle332">
    <w:name w:val="Font Style332"/>
    <w:uiPriority w:val="99"/>
    <w:rsid w:val="00933C6E"/>
    <w:rPr>
      <w:rFonts w:ascii="Times New Roman" w:hAnsi="Times New Roman" w:cs="Times New Roman"/>
      <w:b/>
      <w:bCs/>
      <w:i/>
      <w:iCs/>
      <w:spacing w:val="-10"/>
      <w:sz w:val="20"/>
      <w:szCs w:val="20"/>
    </w:rPr>
  </w:style>
  <w:style w:type="character" w:customStyle="1" w:styleId="FontStyle371">
    <w:name w:val="Font Style371"/>
    <w:uiPriority w:val="99"/>
    <w:rsid w:val="00933C6E"/>
    <w:rPr>
      <w:rFonts w:ascii="Times New Roman" w:hAnsi="Times New Roman" w:cs="Times New Roman"/>
      <w:sz w:val="16"/>
      <w:szCs w:val="16"/>
    </w:rPr>
  </w:style>
  <w:style w:type="character" w:customStyle="1" w:styleId="FontStyle350">
    <w:name w:val="Font Style350"/>
    <w:uiPriority w:val="99"/>
    <w:rsid w:val="00933C6E"/>
    <w:rPr>
      <w:rFonts w:ascii="Times New Roman" w:hAnsi="Times New Roman" w:cs="Times New Roman"/>
      <w:b/>
      <w:bCs/>
      <w:i/>
      <w:iCs/>
      <w:sz w:val="20"/>
      <w:szCs w:val="20"/>
    </w:rPr>
  </w:style>
  <w:style w:type="paragraph" w:customStyle="1" w:styleId="Style8">
    <w:name w:val="Style8"/>
    <w:basedOn w:val="Normal"/>
    <w:uiPriority w:val="99"/>
    <w:qFormat/>
    <w:rsid w:val="00933C6E"/>
    <w:pPr>
      <w:widowControl w:val="0"/>
      <w:autoSpaceDE w:val="0"/>
      <w:autoSpaceDN w:val="0"/>
      <w:adjustRightInd w:val="0"/>
    </w:pPr>
    <w:rPr>
      <w:rFonts w:eastAsia="Times New Roman"/>
      <w:sz w:val="24"/>
    </w:rPr>
  </w:style>
  <w:style w:type="paragraph" w:customStyle="1" w:styleId="Style5">
    <w:name w:val="Style5"/>
    <w:basedOn w:val="Normal"/>
    <w:qFormat/>
    <w:rsid w:val="00933C6E"/>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933C6E"/>
    <w:rPr>
      <w:rFonts w:ascii="Times New Roman" w:hAnsi="Times New Roman" w:cs="Times New Roman"/>
      <w:b/>
      <w:bCs/>
      <w:sz w:val="22"/>
      <w:szCs w:val="22"/>
    </w:rPr>
  </w:style>
  <w:style w:type="paragraph" w:customStyle="1" w:styleId="Style100">
    <w:name w:val="Style10"/>
    <w:basedOn w:val="Normal"/>
    <w:qFormat/>
    <w:rsid w:val="00933C6E"/>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933C6E"/>
    <w:pPr>
      <w:widowControl w:val="0"/>
      <w:autoSpaceDE w:val="0"/>
      <w:autoSpaceDN w:val="0"/>
      <w:adjustRightInd w:val="0"/>
      <w:jc w:val="both"/>
    </w:pPr>
    <w:rPr>
      <w:rFonts w:eastAsia="Times New Roman"/>
      <w:sz w:val="24"/>
    </w:rPr>
  </w:style>
  <w:style w:type="character" w:customStyle="1" w:styleId="FontStyle369">
    <w:name w:val="Font Style369"/>
    <w:uiPriority w:val="99"/>
    <w:rsid w:val="00933C6E"/>
    <w:rPr>
      <w:rFonts w:ascii="Times New Roman" w:hAnsi="Times New Roman" w:cs="Times New Roman"/>
      <w:b/>
      <w:bCs/>
      <w:spacing w:val="-10"/>
      <w:sz w:val="20"/>
      <w:szCs w:val="20"/>
    </w:rPr>
  </w:style>
  <w:style w:type="character" w:customStyle="1" w:styleId="FontStyle357">
    <w:name w:val="Font Style357"/>
    <w:uiPriority w:val="99"/>
    <w:rsid w:val="00933C6E"/>
    <w:rPr>
      <w:rFonts w:ascii="Times New Roman" w:hAnsi="Times New Roman" w:cs="Times New Roman"/>
      <w:b/>
      <w:bCs/>
      <w:spacing w:val="-10"/>
      <w:sz w:val="22"/>
      <w:szCs w:val="22"/>
    </w:rPr>
  </w:style>
  <w:style w:type="paragraph" w:customStyle="1" w:styleId="Style67">
    <w:name w:val="Style67"/>
    <w:basedOn w:val="Normal"/>
    <w:uiPriority w:val="99"/>
    <w:rsid w:val="00933C6E"/>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933C6E"/>
    <w:rPr>
      <w:rFonts w:ascii="Times New Roman" w:hAnsi="Times New Roman" w:cs="Times New Roman"/>
      <w:sz w:val="20"/>
      <w:szCs w:val="20"/>
    </w:rPr>
  </w:style>
  <w:style w:type="character" w:customStyle="1" w:styleId="FontStyle374">
    <w:name w:val="Font Style374"/>
    <w:uiPriority w:val="99"/>
    <w:rsid w:val="00933C6E"/>
    <w:rPr>
      <w:rFonts w:ascii="Times New Roman" w:hAnsi="Times New Roman" w:cs="Times New Roman"/>
      <w:b/>
      <w:bCs/>
      <w:spacing w:val="-10"/>
      <w:sz w:val="22"/>
      <w:szCs w:val="22"/>
    </w:rPr>
  </w:style>
  <w:style w:type="paragraph" w:customStyle="1" w:styleId="Style300">
    <w:name w:val="Style30"/>
    <w:basedOn w:val="Normal"/>
    <w:uiPriority w:val="99"/>
    <w:rsid w:val="00933C6E"/>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933C6E"/>
    <w:rPr>
      <w:rFonts w:ascii="Times New Roman" w:hAnsi="Times New Roman" w:cs="Times New Roman"/>
      <w:smallCaps/>
      <w:sz w:val="16"/>
      <w:szCs w:val="16"/>
    </w:rPr>
  </w:style>
  <w:style w:type="paragraph" w:customStyle="1" w:styleId="Style93">
    <w:name w:val="Style93"/>
    <w:basedOn w:val="Normal"/>
    <w:uiPriority w:val="99"/>
    <w:rsid w:val="00933C6E"/>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933C6E"/>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933C6E"/>
    <w:rPr>
      <w:rFonts w:eastAsia="Times New Roman"/>
      <w:b/>
      <w:sz w:val="28"/>
      <w:u w:val="thick"/>
    </w:rPr>
  </w:style>
  <w:style w:type="character" w:customStyle="1" w:styleId="CardsCharCharChar">
    <w:name w:val="Cards Char Char Char"/>
    <w:rsid w:val="00933C6E"/>
    <w:rPr>
      <w:szCs w:val="24"/>
      <w:lang w:val="en-US" w:eastAsia="en-US" w:bidi="ar-SA"/>
    </w:rPr>
  </w:style>
  <w:style w:type="character" w:customStyle="1" w:styleId="CardsCharCharCharChar">
    <w:name w:val="Cards Char Char Char Char"/>
    <w:rsid w:val="00933C6E"/>
    <w:rPr>
      <w:szCs w:val="24"/>
      <w:lang w:val="en-US" w:eastAsia="en-US" w:bidi="ar-SA"/>
    </w:rPr>
  </w:style>
  <w:style w:type="paragraph" w:customStyle="1" w:styleId="NoSpacingCharCharChar">
    <w:name w:val="No Spacing Char Char Char"/>
    <w:next w:val="Normal"/>
    <w:rsid w:val="00933C6E"/>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933C6E"/>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933C6E"/>
    <w:rPr>
      <w:rFonts w:ascii="Garamond" w:hAnsi="Garamond"/>
    </w:rPr>
  </w:style>
  <w:style w:type="paragraph" w:customStyle="1" w:styleId="INDENTEDPARAGRAPH">
    <w:name w:val="INDENTED PARAGRAPH"/>
    <w:rsid w:val="00933C6E"/>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933C6E"/>
  </w:style>
  <w:style w:type="paragraph" w:customStyle="1" w:styleId="TagChar1CharCharCharChar">
    <w:name w:val="Tag Char1 Char Char Char Char"/>
    <w:basedOn w:val="Normal"/>
    <w:rsid w:val="00933C6E"/>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933C6E"/>
    <w:rPr>
      <w:rFonts w:eastAsia="Times New Roman"/>
      <w:b/>
      <w:sz w:val="24"/>
    </w:rPr>
  </w:style>
  <w:style w:type="paragraph" w:customStyle="1" w:styleId="RepeatHeader0">
    <w:name w:val="Repeat Header"/>
    <w:basedOn w:val="HeaderDebate"/>
    <w:rsid w:val="00933C6E"/>
    <w:pPr>
      <w:outlineLvl w:val="1"/>
    </w:pPr>
    <w:rPr>
      <w:szCs w:val="48"/>
    </w:rPr>
  </w:style>
  <w:style w:type="character" w:customStyle="1" w:styleId="sectiontitle">
    <w:name w:val="sectiontitle"/>
    <w:basedOn w:val="DefaultParagraphFont"/>
    <w:rsid w:val="00933C6E"/>
  </w:style>
  <w:style w:type="character" w:customStyle="1" w:styleId="sectionsubtitle">
    <w:name w:val="sectionsubtitle"/>
    <w:basedOn w:val="DefaultParagraphFont"/>
    <w:rsid w:val="00933C6E"/>
  </w:style>
  <w:style w:type="character" w:customStyle="1" w:styleId="EvidenceTag">
    <w:name w:val="Evidence Tag"/>
    <w:rsid w:val="00933C6E"/>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933C6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933C6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933C6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933C6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933C6E"/>
  </w:style>
  <w:style w:type="character" w:customStyle="1" w:styleId="StyleUnderlineUnderlineChar">
    <w:name w:val="Style Underline + Underline Char"/>
    <w:rsid w:val="00933C6E"/>
    <w:rPr>
      <w:rFonts w:ascii="Trebuchet MS" w:hAnsi="Trebuchet MS"/>
      <w:szCs w:val="18"/>
      <w:u w:val="single"/>
      <w:lang w:val="en-US" w:eastAsia="en-US" w:bidi="ar-SA"/>
    </w:rPr>
  </w:style>
  <w:style w:type="paragraph" w:customStyle="1" w:styleId="UnderlineCards">
    <w:name w:val="Underline Cards"/>
    <w:basedOn w:val="Cards"/>
    <w:link w:val="UnderlineCardsChar"/>
    <w:rsid w:val="00933C6E"/>
    <w:pPr>
      <w:widowControl/>
      <w:ind w:left="288" w:right="0"/>
      <w:jc w:val="left"/>
    </w:pPr>
    <w:rPr>
      <w:u w:val="thick"/>
    </w:rPr>
  </w:style>
  <w:style w:type="character" w:customStyle="1" w:styleId="UnderlineCardsChar">
    <w:name w:val="Underline Cards Char"/>
    <w:link w:val="UnderlineCards"/>
    <w:rsid w:val="00933C6E"/>
    <w:rPr>
      <w:rFonts w:ascii="Times New Roman" w:eastAsia="Times New Roman" w:hAnsi="Times New Roman" w:cs="Times New Roman"/>
      <w:sz w:val="20"/>
      <w:u w:val="thick"/>
    </w:rPr>
  </w:style>
  <w:style w:type="paragraph" w:customStyle="1" w:styleId="SmallCards">
    <w:name w:val="Small Cards"/>
    <w:basedOn w:val="Cards"/>
    <w:link w:val="SmallCardsChar"/>
    <w:rsid w:val="00933C6E"/>
    <w:pPr>
      <w:widowControl/>
      <w:ind w:left="288" w:right="0"/>
      <w:jc w:val="left"/>
    </w:pPr>
    <w:rPr>
      <w:sz w:val="14"/>
    </w:rPr>
  </w:style>
  <w:style w:type="character" w:customStyle="1" w:styleId="SmallCardsChar">
    <w:name w:val="Small Cards Char"/>
    <w:link w:val="SmallCards"/>
    <w:rsid w:val="00933C6E"/>
    <w:rPr>
      <w:rFonts w:ascii="Times New Roman" w:eastAsia="Times New Roman" w:hAnsi="Times New Roman" w:cs="Times New Roman"/>
      <w:sz w:val="14"/>
    </w:rPr>
  </w:style>
  <w:style w:type="paragraph" w:customStyle="1" w:styleId="ReadingCites">
    <w:name w:val="Reading Cites"/>
    <w:basedOn w:val="Normal"/>
    <w:link w:val="ReadingCitesChar"/>
    <w:rsid w:val="00933C6E"/>
    <w:rPr>
      <w:rFonts w:eastAsia="Times New Roman"/>
      <w:b/>
      <w:sz w:val="20"/>
      <w:szCs w:val="20"/>
    </w:rPr>
  </w:style>
  <w:style w:type="character" w:customStyle="1" w:styleId="ReadingCitesChar">
    <w:name w:val="Reading Cites Char"/>
    <w:link w:val="ReadingCites"/>
    <w:rsid w:val="00933C6E"/>
    <w:rPr>
      <w:rFonts w:ascii="Arial" w:eastAsia="Times New Roman" w:hAnsi="Arial" w:cs="Arial"/>
      <w:b/>
      <w:sz w:val="20"/>
      <w:szCs w:val="20"/>
    </w:rPr>
  </w:style>
  <w:style w:type="paragraph" w:customStyle="1" w:styleId="ContentsHeading">
    <w:name w:val="Contents Heading"/>
    <w:basedOn w:val="Heading1"/>
    <w:next w:val="Normal"/>
    <w:rsid w:val="00933C6E"/>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933C6E"/>
    <w:pPr>
      <w:spacing w:before="100" w:beforeAutospacing="1" w:after="100" w:afterAutospacing="1"/>
    </w:pPr>
    <w:rPr>
      <w:rFonts w:eastAsia="Times New Roman"/>
      <w:sz w:val="20"/>
    </w:rPr>
  </w:style>
  <w:style w:type="character" w:customStyle="1" w:styleId="CharacterStyle8">
    <w:name w:val="Character Style 8"/>
    <w:rsid w:val="00933C6E"/>
    <w:rPr>
      <w:sz w:val="22"/>
      <w:szCs w:val="22"/>
    </w:rPr>
  </w:style>
  <w:style w:type="paragraph" w:customStyle="1" w:styleId="Style110">
    <w:name w:val="Style 11"/>
    <w:qFormat/>
    <w:rsid w:val="00933C6E"/>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933C6E"/>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933C6E"/>
    <w:rPr>
      <w:rFonts w:ascii="Arial Narrow" w:hAnsi="Arial Narrow"/>
      <w:color w:val="000000"/>
      <w:sz w:val="22"/>
      <w:szCs w:val="22"/>
      <w:u w:val="single"/>
      <w:lang w:val="en-US" w:eastAsia="en-US" w:bidi="ar-SA"/>
    </w:rPr>
  </w:style>
  <w:style w:type="character" w:customStyle="1" w:styleId="CardText1Char1">
    <w:name w:val="Card Text 1 Char1"/>
    <w:rsid w:val="00933C6E"/>
    <w:rPr>
      <w:rFonts w:ascii="Arial Narrow" w:hAnsi="Arial Narrow"/>
      <w:color w:val="000000"/>
      <w:sz w:val="22"/>
      <w:szCs w:val="22"/>
      <w:u w:val="single"/>
      <w:lang w:val="en-US" w:eastAsia="en-US" w:bidi="ar-SA"/>
    </w:rPr>
  </w:style>
  <w:style w:type="paragraph" w:customStyle="1" w:styleId="Style52">
    <w:name w:val="Style 5"/>
    <w:qFormat/>
    <w:rsid w:val="00933C6E"/>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933C6E"/>
    <w:rPr>
      <w:rFonts w:ascii="Times New Roman" w:eastAsia="Times" w:hAnsi="Times New Roman" w:cs="Arial"/>
      <w:b/>
      <w:bCs/>
      <w:iCs/>
      <w:noProof/>
      <w:sz w:val="24"/>
      <w:szCs w:val="24"/>
      <w:lang w:val="en-US" w:eastAsia="en-US" w:bidi="ar-SA"/>
    </w:rPr>
  </w:style>
  <w:style w:type="character" w:customStyle="1" w:styleId="arttitle1">
    <w:name w:val="arttitle1"/>
    <w:rsid w:val="00933C6E"/>
    <w:rPr>
      <w:b/>
      <w:bCs/>
      <w:color w:val="695B54"/>
    </w:rPr>
  </w:style>
  <w:style w:type="paragraph" w:customStyle="1" w:styleId="Heading11">
    <w:name w:val="Heading 11"/>
    <w:basedOn w:val="Normal"/>
    <w:next w:val="Normal"/>
    <w:rsid w:val="00933C6E"/>
    <w:pPr>
      <w:keepNext/>
      <w:widowControl w:val="0"/>
      <w:suppressAutoHyphens/>
      <w:jc w:val="center"/>
    </w:pPr>
    <w:rPr>
      <w:rFonts w:eastAsia="Tahoma"/>
      <w:b/>
      <w:sz w:val="48"/>
      <w:szCs w:val="32"/>
      <w:u w:val="single"/>
    </w:rPr>
  </w:style>
  <w:style w:type="paragraph" w:customStyle="1" w:styleId="TextHeading">
    <w:name w:val="Text Heading"/>
    <w:basedOn w:val="Heading3"/>
    <w:rsid w:val="00933C6E"/>
    <w:pPr>
      <w:keepLines w:val="0"/>
      <w:pageBreakBefore w:val="0"/>
      <w:spacing w:before="0"/>
      <w:jc w:val="left"/>
    </w:pPr>
    <w:rPr>
      <w:rFonts w:eastAsia="Times New Roman" w:cs="Arial"/>
      <w:bCs w:val="0"/>
      <w:sz w:val="22"/>
      <w:szCs w:val="26"/>
    </w:rPr>
  </w:style>
  <w:style w:type="character" w:customStyle="1" w:styleId="TextHeadingChar">
    <w:name w:val="Text Heading Char"/>
    <w:rsid w:val="00933C6E"/>
    <w:rPr>
      <w:rFonts w:cs="Arial"/>
      <w:b/>
      <w:bCs/>
      <w:sz w:val="22"/>
      <w:szCs w:val="26"/>
      <w:u w:val="single"/>
      <w:lang w:val="en-US" w:eastAsia="en-US" w:bidi="ar-SA"/>
    </w:rPr>
  </w:style>
  <w:style w:type="character" w:customStyle="1" w:styleId="FootnoteCharacters">
    <w:name w:val="Footnote Characters"/>
    <w:rsid w:val="00933C6E"/>
    <w:rPr>
      <w:vertAlign w:val="superscript"/>
    </w:rPr>
  </w:style>
  <w:style w:type="paragraph" w:customStyle="1" w:styleId="StyleHeading1BlockTitleHeading1Char1ALEXHeadingBrief-He2">
    <w:name w:val="Style Heading 1Block TitleHeading 1 Char1ALEXHeadingBrief - He...2"/>
    <w:basedOn w:val="Heading1"/>
    <w:autoRedefine/>
    <w:rsid w:val="00933C6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933C6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933C6E"/>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933C6E"/>
    <w:rPr>
      <w:rFonts w:ascii="Cambria" w:eastAsia="Cambria" w:hAnsi="Cambria"/>
      <w:b/>
      <w:caps/>
      <w:sz w:val="24"/>
    </w:rPr>
  </w:style>
  <w:style w:type="paragraph" w:customStyle="1" w:styleId="StyleDebateBodyBefore12pt">
    <w:name w:val="Style Debate Body + Before:  12 pt"/>
    <w:basedOn w:val="Normal"/>
    <w:next w:val="Normal"/>
    <w:rsid w:val="00933C6E"/>
    <w:pPr>
      <w:spacing w:before="240"/>
    </w:pPr>
    <w:rPr>
      <w:rFonts w:eastAsia="Times New Roman"/>
      <w:bCs/>
      <w:sz w:val="20"/>
      <w:szCs w:val="20"/>
    </w:rPr>
  </w:style>
  <w:style w:type="paragraph" w:customStyle="1" w:styleId="StyleDebateBodyBefore12pt1">
    <w:name w:val="Style Debate Body + Before:  12 pt1"/>
    <w:basedOn w:val="Normal"/>
    <w:rsid w:val="00933C6E"/>
    <w:pPr>
      <w:spacing w:before="240"/>
    </w:pPr>
    <w:rPr>
      <w:rFonts w:eastAsia="Times New Roman"/>
      <w:bCs/>
      <w:sz w:val="20"/>
      <w:szCs w:val="20"/>
    </w:rPr>
  </w:style>
  <w:style w:type="paragraph" w:customStyle="1" w:styleId="PageNumber11">
    <w:name w:val="Page Number11"/>
    <w:basedOn w:val="Normal"/>
    <w:next w:val="Normal"/>
    <w:rsid w:val="00933C6E"/>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933C6E"/>
    <w:rPr>
      <w:rFonts w:eastAsia="SimSun" w:cs="Arial"/>
      <w:b/>
      <w:bCs/>
      <w:iCs/>
      <w:sz w:val="24"/>
      <w:szCs w:val="28"/>
      <w:lang w:val="en-US" w:eastAsia="zh-CN" w:bidi="ar-SA"/>
    </w:rPr>
  </w:style>
  <w:style w:type="character" w:customStyle="1" w:styleId="Char31">
    <w:name w:val="Char31"/>
    <w:rsid w:val="00933C6E"/>
    <w:rPr>
      <w:rFonts w:cs="Arial"/>
      <w:bCs/>
      <w:u w:val="thick"/>
      <w:lang w:val="en-US" w:eastAsia="en-US" w:bidi="ar-SA"/>
    </w:rPr>
  </w:style>
  <w:style w:type="paragraph" w:customStyle="1" w:styleId="StyleHeading1Centered">
    <w:name w:val="Style Heading 1 + Centered"/>
    <w:basedOn w:val="Heading1"/>
    <w:rsid w:val="00933C6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933C6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933C6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933C6E"/>
    <w:pPr>
      <w:spacing w:before="120"/>
    </w:pPr>
    <w:rPr>
      <w:rFonts w:eastAsia="Times New Roman"/>
      <w:sz w:val="20"/>
    </w:rPr>
  </w:style>
  <w:style w:type="character" w:customStyle="1" w:styleId="underliningChar3">
    <w:name w:val="underlining Char"/>
    <w:rsid w:val="00933C6E"/>
    <w:rPr>
      <w:b/>
      <w:szCs w:val="24"/>
      <w:u w:val="single"/>
      <w:lang w:val="en-US" w:eastAsia="en-US" w:bidi="ar-SA"/>
    </w:rPr>
  </w:style>
  <w:style w:type="character" w:customStyle="1" w:styleId="notreadChar">
    <w:name w:val="not read Char"/>
    <w:rsid w:val="00933C6E"/>
    <w:rPr>
      <w:sz w:val="18"/>
      <w:szCs w:val="24"/>
      <w:lang w:val="en-US" w:eastAsia="en-US" w:bidi="ar-SA"/>
    </w:rPr>
  </w:style>
  <w:style w:type="paragraph" w:customStyle="1" w:styleId="StyleStrong10ptNotBold">
    <w:name w:val="Style Strong + 10 pt Not Bold"/>
    <w:basedOn w:val="Normal"/>
    <w:autoRedefine/>
    <w:rsid w:val="00933C6E"/>
    <w:pPr>
      <w:ind w:left="720" w:hanging="360"/>
    </w:pPr>
    <w:rPr>
      <w:rFonts w:eastAsia="Times New Roman"/>
      <w:sz w:val="26"/>
      <w:szCs w:val="26"/>
    </w:rPr>
  </w:style>
  <w:style w:type="character" w:customStyle="1" w:styleId="smallCharChar0">
    <w:name w:val="small Char Char"/>
    <w:rsid w:val="00933C6E"/>
    <w:rPr>
      <w:rFonts w:ascii="Times New Roman" w:eastAsia="Times New Roman" w:hAnsi="Times New Roman" w:cs="Times New Roman"/>
      <w:sz w:val="12"/>
      <w:szCs w:val="16"/>
    </w:rPr>
  </w:style>
  <w:style w:type="character" w:customStyle="1" w:styleId="Undlerine">
    <w:name w:val="Undlerine"/>
    <w:qFormat/>
    <w:rsid w:val="00933C6E"/>
    <w:rPr>
      <w:rFonts w:ascii="Times New Roman" w:hAnsi="Times New Roman"/>
      <w:w w:val="110"/>
      <w:sz w:val="20"/>
      <w:szCs w:val="20"/>
      <w:u w:val="single"/>
      <w:bdr w:val="none" w:sz="0" w:space="0" w:color="auto"/>
      <w:lang w:bidi="he-IL"/>
    </w:rPr>
  </w:style>
  <w:style w:type="character" w:customStyle="1" w:styleId="Boxes">
    <w:name w:val="Boxes"/>
    <w:qFormat/>
    <w:rsid w:val="00933C6E"/>
    <w:rPr>
      <w:rFonts w:ascii="Times New Roman" w:hAnsi="Times New Roman"/>
      <w:sz w:val="20"/>
      <w:u w:val="single"/>
      <w:bdr w:val="single" w:sz="4" w:space="0" w:color="auto"/>
    </w:rPr>
  </w:style>
  <w:style w:type="character" w:customStyle="1" w:styleId="tim">
    <w:name w:val="tim"/>
    <w:qFormat/>
    <w:rsid w:val="00933C6E"/>
    <w:rPr>
      <w:rFonts w:ascii="Times New Roman" w:hAnsi="Times New Roman"/>
      <w:sz w:val="20"/>
      <w:u w:val="single"/>
    </w:rPr>
  </w:style>
  <w:style w:type="character" w:customStyle="1" w:styleId="hl">
    <w:name w:val="hl"/>
    <w:basedOn w:val="DefaultParagraphFont"/>
    <w:rsid w:val="00933C6E"/>
  </w:style>
  <w:style w:type="character" w:customStyle="1" w:styleId="clock1">
    <w:name w:val="clock1"/>
    <w:rsid w:val="00933C6E"/>
    <w:rPr>
      <w:color w:val="B51B1B"/>
    </w:rPr>
  </w:style>
  <w:style w:type="character" w:customStyle="1" w:styleId="smallChar10">
    <w:name w:val="small Char1"/>
    <w:rsid w:val="00933C6E"/>
    <w:rPr>
      <w:sz w:val="12"/>
      <w:szCs w:val="16"/>
      <w:lang w:val="en-US" w:eastAsia="en-US" w:bidi="ar-SA"/>
    </w:rPr>
  </w:style>
  <w:style w:type="character" w:customStyle="1" w:styleId="SmallCardsCharChar">
    <w:name w:val="Small Cards Char Char"/>
    <w:rsid w:val="00933C6E"/>
    <w:rPr>
      <w:sz w:val="14"/>
      <w:szCs w:val="24"/>
      <w:lang w:val="en-US" w:eastAsia="en-US" w:bidi="ar-SA"/>
    </w:rPr>
  </w:style>
  <w:style w:type="paragraph" w:customStyle="1" w:styleId="NormalCards">
    <w:name w:val="Normal Cards"/>
    <w:basedOn w:val="Normal"/>
    <w:rsid w:val="00933C6E"/>
    <w:pPr>
      <w:ind w:left="288"/>
    </w:pPr>
    <w:rPr>
      <w:rFonts w:eastAsia="Times New Roman"/>
      <w:sz w:val="20"/>
    </w:rPr>
  </w:style>
  <w:style w:type="character" w:customStyle="1" w:styleId="iniciales">
    <w:name w:val="iniciales"/>
    <w:basedOn w:val="DefaultParagraphFont"/>
    <w:rsid w:val="00933C6E"/>
  </w:style>
  <w:style w:type="character" w:customStyle="1" w:styleId="Style10ptBoldUnderline">
    <w:name w:val="Style 10 pt Bold Underline"/>
    <w:rsid w:val="00933C6E"/>
    <w:rPr>
      <w:b/>
      <w:bCs/>
      <w:sz w:val="20"/>
      <w:u w:val="single"/>
    </w:rPr>
  </w:style>
  <w:style w:type="paragraph" w:customStyle="1" w:styleId="outdent">
    <w:name w:val="outdent"/>
    <w:basedOn w:val="Normal"/>
    <w:rsid w:val="00933C6E"/>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933C6E"/>
    <w:pPr>
      <w:spacing w:before="100" w:beforeAutospacing="1" w:after="100" w:afterAutospacing="1"/>
    </w:pPr>
    <w:rPr>
      <w:rFonts w:eastAsia="Times New Roman"/>
      <w:sz w:val="24"/>
    </w:rPr>
  </w:style>
  <w:style w:type="paragraph" w:customStyle="1" w:styleId="bulletfollow">
    <w:name w:val="bulletfollow"/>
    <w:basedOn w:val="Normal"/>
    <w:rsid w:val="00933C6E"/>
    <w:pPr>
      <w:spacing w:before="100" w:beforeAutospacing="1" w:after="100" w:afterAutospacing="1"/>
    </w:pPr>
    <w:rPr>
      <w:rFonts w:eastAsia="Times New Roman"/>
      <w:sz w:val="24"/>
    </w:rPr>
  </w:style>
  <w:style w:type="paragraph" w:customStyle="1" w:styleId="bulleted">
    <w:name w:val="bulleted"/>
    <w:basedOn w:val="Normal"/>
    <w:rsid w:val="00933C6E"/>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933C6E"/>
    <w:rPr>
      <w:rFonts w:ascii="Times New Roman" w:eastAsia="Times New Roman" w:hAnsi="Times New Roman" w:cs="Times New Roman"/>
      <w:strike/>
      <w:sz w:val="20"/>
      <w:szCs w:val="20"/>
    </w:rPr>
  </w:style>
  <w:style w:type="character" w:customStyle="1" w:styleId="StrikethroughChar">
    <w:name w:val="Strikethrough Char"/>
    <w:link w:val="Strikethrough0"/>
    <w:rsid w:val="00933C6E"/>
    <w:rPr>
      <w:rFonts w:ascii="Times New Roman" w:eastAsia="Times New Roman" w:hAnsi="Times New Roman" w:cs="Times New Roman"/>
      <w:strike/>
      <w:sz w:val="20"/>
      <w:szCs w:val="20"/>
    </w:rPr>
  </w:style>
  <w:style w:type="character" w:customStyle="1" w:styleId="UnderlineCardsCharChar">
    <w:name w:val="Underline Cards Char Char"/>
    <w:rsid w:val="00933C6E"/>
    <w:rPr>
      <w:rFonts w:eastAsia="SimSun"/>
      <w:szCs w:val="24"/>
      <w:u w:val="thick"/>
      <w:lang w:val="en-US" w:eastAsia="en-US" w:bidi="ar-SA"/>
    </w:rPr>
  </w:style>
  <w:style w:type="paragraph" w:customStyle="1" w:styleId="authorgroup">
    <w:name w:val="authorgroup"/>
    <w:basedOn w:val="Normal"/>
    <w:rsid w:val="00933C6E"/>
    <w:pPr>
      <w:spacing w:before="100" w:beforeAutospacing="1" w:after="100" w:afterAutospacing="1"/>
    </w:pPr>
    <w:rPr>
      <w:rFonts w:eastAsia="Calibri"/>
      <w:sz w:val="24"/>
    </w:rPr>
  </w:style>
  <w:style w:type="paragraph" w:customStyle="1" w:styleId="affiliation1">
    <w:name w:val="affiliation1"/>
    <w:basedOn w:val="Normal"/>
    <w:rsid w:val="00933C6E"/>
    <w:pPr>
      <w:spacing w:before="100" w:beforeAutospacing="1" w:after="100" w:afterAutospacing="1"/>
    </w:pPr>
    <w:rPr>
      <w:rFonts w:eastAsia="Calibri"/>
      <w:sz w:val="24"/>
    </w:rPr>
  </w:style>
  <w:style w:type="character" w:customStyle="1" w:styleId="smallcapitals">
    <w:name w:val="smallcapitals"/>
    <w:basedOn w:val="DefaultParagraphFont"/>
    <w:rsid w:val="00933C6E"/>
  </w:style>
  <w:style w:type="character" w:customStyle="1" w:styleId="number0">
    <w:name w:val="number"/>
    <w:basedOn w:val="DefaultParagraphFont"/>
    <w:rsid w:val="00933C6E"/>
  </w:style>
  <w:style w:type="character" w:customStyle="1" w:styleId="articlebody1">
    <w:name w:val="articlebody1"/>
    <w:rsid w:val="00933C6E"/>
  </w:style>
  <w:style w:type="character" w:customStyle="1" w:styleId="small1">
    <w:name w:val="small1"/>
    <w:rsid w:val="00933C6E"/>
  </w:style>
  <w:style w:type="character" w:customStyle="1" w:styleId="AuthorDateChar1">
    <w:name w:val="Author/Date Char1"/>
    <w:rsid w:val="00933C6E"/>
    <w:rPr>
      <w:rFonts w:eastAsia="Times New Roman" w:cs="Arial"/>
      <w:b/>
      <w:sz w:val="24"/>
      <w:u w:val="single"/>
    </w:rPr>
  </w:style>
  <w:style w:type="character" w:customStyle="1" w:styleId="Normal30">
    <w:name w:val="Normal3"/>
    <w:basedOn w:val="DefaultParagraphFont"/>
    <w:rsid w:val="00933C6E"/>
  </w:style>
  <w:style w:type="paragraph" w:customStyle="1" w:styleId="PageNumber8">
    <w:name w:val="Page Number8"/>
    <w:basedOn w:val="Normal"/>
    <w:next w:val="Normal"/>
    <w:qFormat/>
    <w:rsid w:val="00933C6E"/>
    <w:rPr>
      <w:rFonts w:ascii="Times New Roman" w:eastAsia="Times New Roman" w:hAnsi="Times New Roman"/>
      <w:sz w:val="20"/>
    </w:rPr>
  </w:style>
  <w:style w:type="paragraph" w:customStyle="1" w:styleId="Heading12">
    <w:name w:val="Heading 12"/>
    <w:basedOn w:val="Normal"/>
    <w:next w:val="Normal"/>
    <w:rsid w:val="00933C6E"/>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933C6E"/>
  </w:style>
  <w:style w:type="character" w:customStyle="1" w:styleId="articledate">
    <w:name w:val="articledate"/>
    <w:basedOn w:val="DefaultParagraphFont"/>
    <w:rsid w:val="00933C6E"/>
  </w:style>
  <w:style w:type="character" w:customStyle="1" w:styleId="post-byline">
    <w:name w:val="post-byline"/>
    <w:basedOn w:val="DefaultParagraphFont"/>
    <w:rsid w:val="00933C6E"/>
  </w:style>
  <w:style w:type="character" w:customStyle="1" w:styleId="metadate">
    <w:name w:val="meta_date"/>
    <w:basedOn w:val="DefaultParagraphFont"/>
    <w:rsid w:val="00933C6E"/>
  </w:style>
  <w:style w:type="character" w:customStyle="1" w:styleId="fa">
    <w:name w:val="fa"/>
    <w:basedOn w:val="DefaultParagraphFont"/>
    <w:rsid w:val="00933C6E"/>
  </w:style>
  <w:style w:type="character" w:customStyle="1" w:styleId="longname">
    <w:name w:val="longname"/>
    <w:basedOn w:val="DefaultParagraphFont"/>
    <w:rsid w:val="00933C6E"/>
  </w:style>
  <w:style w:type="character" w:customStyle="1" w:styleId="echocontainer">
    <w:name w:val="echo_container"/>
    <w:basedOn w:val="DefaultParagraphFont"/>
    <w:rsid w:val="00933C6E"/>
  </w:style>
  <w:style w:type="character" w:customStyle="1" w:styleId="comment-display">
    <w:name w:val="comment-display"/>
    <w:basedOn w:val="DefaultParagraphFont"/>
    <w:rsid w:val="00933C6E"/>
  </w:style>
  <w:style w:type="paragraph" w:customStyle="1" w:styleId="comment-count-label">
    <w:name w:val="comment-count-label"/>
    <w:basedOn w:val="Normal"/>
    <w:rsid w:val="00933C6E"/>
    <w:pPr>
      <w:spacing w:before="100" w:beforeAutospacing="1" w:after="100" w:afterAutospacing="1"/>
    </w:pPr>
    <w:rPr>
      <w:rFonts w:ascii="Times" w:hAnsi="Times"/>
      <w:sz w:val="20"/>
      <w:szCs w:val="20"/>
    </w:rPr>
  </w:style>
  <w:style w:type="character" w:customStyle="1" w:styleId="echo-counter">
    <w:name w:val="echo-counter"/>
    <w:basedOn w:val="DefaultParagraphFont"/>
    <w:rsid w:val="00933C6E"/>
  </w:style>
  <w:style w:type="character" w:customStyle="1" w:styleId="discussion-policy">
    <w:name w:val="discussion-policy"/>
    <w:basedOn w:val="DefaultParagraphFont"/>
    <w:rsid w:val="00933C6E"/>
  </w:style>
  <w:style w:type="character" w:customStyle="1" w:styleId="echo-apps-conversations-streamcaption">
    <w:name w:val="echo-apps-conversations-streamcaption"/>
    <w:basedOn w:val="DefaultParagraphFont"/>
    <w:rsid w:val="00933C6E"/>
  </w:style>
  <w:style w:type="character" w:customStyle="1" w:styleId="echo-streamserver-controls-stream-item-text">
    <w:name w:val="echo-streamserver-controls-stream-item-text"/>
    <w:basedOn w:val="DefaultParagraphFont"/>
    <w:rsid w:val="00933C6E"/>
  </w:style>
  <w:style w:type="character" w:customStyle="1" w:styleId="echo-streamserver-controls-facepile-more">
    <w:name w:val="echo-streamserver-controls-facepile-more"/>
    <w:basedOn w:val="DefaultParagraphFont"/>
    <w:rsid w:val="00933C6E"/>
  </w:style>
  <w:style w:type="character" w:customStyle="1" w:styleId="echo-primaryfont">
    <w:name w:val="echo-primaryfont"/>
    <w:basedOn w:val="DefaultParagraphFont"/>
    <w:rsid w:val="00933C6E"/>
  </w:style>
  <w:style w:type="character" w:customStyle="1" w:styleId="section">
    <w:name w:val="section"/>
    <w:basedOn w:val="DefaultParagraphFont"/>
    <w:rsid w:val="00933C6E"/>
  </w:style>
  <w:style w:type="character" w:customStyle="1" w:styleId="wpsr-txt-headline">
    <w:name w:val="wpsr-txt-headline"/>
    <w:basedOn w:val="DefaultParagraphFont"/>
    <w:rsid w:val="00933C6E"/>
  </w:style>
  <w:style w:type="character" w:customStyle="1" w:styleId="asset-metabar-author">
    <w:name w:val="asset-metabar-author"/>
    <w:basedOn w:val="DefaultParagraphFont"/>
    <w:rsid w:val="00933C6E"/>
  </w:style>
  <w:style w:type="character" w:customStyle="1" w:styleId="asset-metabar-time">
    <w:name w:val="asset-metabar-time"/>
    <w:basedOn w:val="DefaultParagraphFont"/>
    <w:rsid w:val="00933C6E"/>
  </w:style>
  <w:style w:type="character" w:customStyle="1" w:styleId="eza-dateline">
    <w:name w:val="eza-dateline"/>
    <w:basedOn w:val="DefaultParagraphFont"/>
    <w:rsid w:val="00933C6E"/>
  </w:style>
  <w:style w:type="character" w:customStyle="1" w:styleId="eza-authors">
    <w:name w:val="eza-authors"/>
    <w:basedOn w:val="DefaultParagraphFont"/>
    <w:rsid w:val="00933C6E"/>
  </w:style>
  <w:style w:type="character" w:customStyle="1" w:styleId="csmstaff">
    <w:name w:val="csm_staff"/>
    <w:basedOn w:val="DefaultParagraphFont"/>
    <w:rsid w:val="00933C6E"/>
  </w:style>
  <w:style w:type="paragraph" w:customStyle="1" w:styleId="mol-para-with-font">
    <w:name w:val="mol-para-with-font"/>
    <w:basedOn w:val="Normal"/>
    <w:rsid w:val="00933C6E"/>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933C6E"/>
  </w:style>
  <w:style w:type="character" w:customStyle="1" w:styleId="byline-text">
    <w:name w:val="byline-text"/>
    <w:basedOn w:val="DefaultParagraphFont"/>
    <w:rsid w:val="00933C6E"/>
  </w:style>
  <w:style w:type="character" w:customStyle="1" w:styleId="slug-metadata-note">
    <w:name w:val="slug-metadata-note"/>
    <w:basedOn w:val="DefaultParagraphFont"/>
    <w:rsid w:val="00933C6E"/>
  </w:style>
  <w:style w:type="character" w:customStyle="1" w:styleId="drop-capped">
    <w:name w:val="drop-capped"/>
    <w:basedOn w:val="DefaultParagraphFont"/>
    <w:rsid w:val="00933C6E"/>
  </w:style>
  <w:style w:type="paragraph" w:customStyle="1" w:styleId="articleopinion-standfirst">
    <w:name w:val="articleopinion-standfirst"/>
    <w:basedOn w:val="Normal"/>
    <w:rsid w:val="00933C6E"/>
    <w:pPr>
      <w:spacing w:before="100" w:beforeAutospacing="1" w:after="100" w:afterAutospacing="1"/>
    </w:pPr>
    <w:rPr>
      <w:rFonts w:ascii="Times" w:hAnsi="Times"/>
      <w:sz w:val="20"/>
      <w:szCs w:val="20"/>
    </w:rPr>
  </w:style>
  <w:style w:type="paragraph" w:customStyle="1" w:styleId="snippet">
    <w:name w:val="snippet"/>
    <w:basedOn w:val="Normal"/>
    <w:qFormat/>
    <w:rsid w:val="00933C6E"/>
    <w:pPr>
      <w:spacing w:before="100" w:beforeAutospacing="1" w:after="100" w:afterAutospacing="1"/>
    </w:pPr>
    <w:rPr>
      <w:rFonts w:ascii="Times" w:hAnsi="Times"/>
      <w:sz w:val="20"/>
      <w:szCs w:val="20"/>
    </w:rPr>
  </w:style>
  <w:style w:type="character" w:customStyle="1" w:styleId="thetitle">
    <w:name w:val="the_title"/>
    <w:basedOn w:val="DefaultParagraphFont"/>
    <w:rsid w:val="00933C6E"/>
  </w:style>
  <w:style w:type="character" w:customStyle="1" w:styleId="rupee">
    <w:name w:val="rupee"/>
    <w:basedOn w:val="DefaultParagraphFont"/>
    <w:rsid w:val="00933C6E"/>
  </w:style>
  <w:style w:type="character" w:customStyle="1" w:styleId="grey1">
    <w:name w:val="grey1"/>
    <w:basedOn w:val="DefaultParagraphFont"/>
    <w:rsid w:val="00933C6E"/>
  </w:style>
  <w:style w:type="paragraph" w:customStyle="1" w:styleId="Pa13">
    <w:name w:val="Pa13"/>
    <w:basedOn w:val="Default"/>
    <w:next w:val="Default"/>
    <w:qFormat/>
    <w:rsid w:val="00933C6E"/>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933C6E"/>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933C6E"/>
  </w:style>
  <w:style w:type="character" w:customStyle="1" w:styleId="reporttitle">
    <w:name w:val="report_title"/>
    <w:basedOn w:val="DefaultParagraphFont"/>
    <w:rsid w:val="00933C6E"/>
  </w:style>
  <w:style w:type="character" w:customStyle="1" w:styleId="documenttype-longreleases">
    <w:name w:val="document_type_-_long_releases"/>
    <w:basedOn w:val="DefaultParagraphFont"/>
    <w:rsid w:val="00933C6E"/>
  </w:style>
  <w:style w:type="character" w:customStyle="1" w:styleId="alt-date">
    <w:name w:val="alt-date"/>
    <w:basedOn w:val="DefaultParagraphFont"/>
    <w:rsid w:val="00933C6E"/>
  </w:style>
  <w:style w:type="character" w:customStyle="1" w:styleId="entry-byline">
    <w:name w:val="entry-byline"/>
    <w:basedOn w:val="DefaultParagraphFont"/>
    <w:rsid w:val="00933C6E"/>
  </w:style>
  <w:style w:type="character" w:customStyle="1" w:styleId="taglinecontrib">
    <w:name w:val="tagline_contrib"/>
    <w:basedOn w:val="DefaultParagraphFont"/>
    <w:rsid w:val="00933C6E"/>
  </w:style>
  <w:style w:type="character" w:customStyle="1" w:styleId="articledate0">
    <w:name w:val="article_date"/>
    <w:basedOn w:val="DefaultParagraphFont"/>
    <w:rsid w:val="00933C6E"/>
  </w:style>
  <w:style w:type="paragraph" w:customStyle="1" w:styleId="hg-daily">
    <w:name w:val="hg-daily"/>
    <w:basedOn w:val="Normal"/>
    <w:rsid w:val="00933C6E"/>
    <w:pPr>
      <w:spacing w:before="100" w:beforeAutospacing="1" w:after="100" w:afterAutospacing="1"/>
    </w:pPr>
    <w:rPr>
      <w:rFonts w:ascii="Times" w:hAnsi="Times"/>
      <w:sz w:val="20"/>
      <w:szCs w:val="20"/>
    </w:rPr>
  </w:style>
  <w:style w:type="character" w:customStyle="1" w:styleId="cit">
    <w:name w:val="cit"/>
    <w:basedOn w:val="DefaultParagraphFont"/>
    <w:rsid w:val="00933C6E"/>
  </w:style>
  <w:style w:type="paragraph" w:customStyle="1" w:styleId="buttonheading">
    <w:name w:val="buttonheading"/>
    <w:basedOn w:val="Normal"/>
    <w:rsid w:val="00933C6E"/>
    <w:pPr>
      <w:spacing w:before="100" w:beforeAutospacing="1" w:after="100" w:afterAutospacing="1"/>
    </w:pPr>
    <w:rPr>
      <w:rFonts w:ascii="Times" w:hAnsi="Times"/>
      <w:sz w:val="20"/>
      <w:szCs w:val="20"/>
    </w:rPr>
  </w:style>
  <w:style w:type="character" w:customStyle="1" w:styleId="createdate">
    <w:name w:val="createdate"/>
    <w:basedOn w:val="DefaultParagraphFont"/>
    <w:rsid w:val="00933C6E"/>
  </w:style>
  <w:style w:type="character" w:customStyle="1" w:styleId="text-label">
    <w:name w:val="text-label"/>
    <w:basedOn w:val="DefaultParagraphFont"/>
    <w:rsid w:val="00933C6E"/>
  </w:style>
  <w:style w:type="paragraph" w:customStyle="1" w:styleId="TOC3Char">
    <w:name w:val="TOC 3 Char"/>
    <w:basedOn w:val="Normal"/>
    <w:next w:val="Normal"/>
    <w:rsid w:val="00933C6E"/>
    <w:rPr>
      <w:rFonts w:eastAsia="Times New Roman"/>
      <w:sz w:val="24"/>
      <w:szCs w:val="20"/>
    </w:rPr>
  </w:style>
  <w:style w:type="paragraph" w:customStyle="1" w:styleId="TOC1Char">
    <w:name w:val="TOC 1 Char"/>
    <w:basedOn w:val="Normal"/>
    <w:next w:val="Normal"/>
    <w:rsid w:val="00933C6E"/>
    <w:rPr>
      <w:rFonts w:eastAsia="Times New Roman"/>
      <w:b/>
      <w:sz w:val="24"/>
      <w:szCs w:val="20"/>
    </w:rPr>
  </w:style>
  <w:style w:type="paragraph" w:customStyle="1" w:styleId="NoteLevel11">
    <w:name w:val="Note Level 11"/>
    <w:basedOn w:val="Normal"/>
    <w:uiPriority w:val="99"/>
    <w:qFormat/>
    <w:rsid w:val="00933C6E"/>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933C6E"/>
    <w:pPr>
      <w:keepNext/>
      <w:tabs>
        <w:tab w:val="num" w:pos="1440"/>
      </w:tabs>
      <w:ind w:left="1800" w:hanging="360"/>
      <w:outlineLvl w:val="2"/>
    </w:pPr>
    <w:rPr>
      <w:rFonts w:eastAsia="MS Gothic"/>
    </w:rPr>
  </w:style>
  <w:style w:type="paragraph" w:customStyle="1" w:styleId="NoteLevel41">
    <w:name w:val="Note Level 41"/>
    <w:basedOn w:val="Normal"/>
    <w:qFormat/>
    <w:rsid w:val="00933C6E"/>
    <w:pPr>
      <w:keepNext/>
      <w:tabs>
        <w:tab w:val="num" w:pos="2160"/>
      </w:tabs>
      <w:ind w:left="2520" w:hanging="360"/>
      <w:outlineLvl w:val="3"/>
    </w:pPr>
    <w:rPr>
      <w:rFonts w:eastAsia="MS Gothic"/>
    </w:rPr>
  </w:style>
  <w:style w:type="paragraph" w:customStyle="1" w:styleId="NoteLevel51">
    <w:name w:val="Note Level 51"/>
    <w:basedOn w:val="Normal"/>
    <w:qFormat/>
    <w:rsid w:val="00933C6E"/>
    <w:pPr>
      <w:keepNext/>
      <w:tabs>
        <w:tab w:val="num" w:pos="2880"/>
      </w:tabs>
      <w:ind w:left="3240" w:hanging="360"/>
      <w:outlineLvl w:val="4"/>
    </w:pPr>
    <w:rPr>
      <w:rFonts w:eastAsia="MS Gothic"/>
    </w:rPr>
  </w:style>
  <w:style w:type="paragraph" w:customStyle="1" w:styleId="NoteLevel61">
    <w:name w:val="Note Level 61"/>
    <w:basedOn w:val="Normal"/>
    <w:qFormat/>
    <w:rsid w:val="00933C6E"/>
    <w:pPr>
      <w:keepNext/>
      <w:tabs>
        <w:tab w:val="num" w:pos="3600"/>
      </w:tabs>
      <w:ind w:left="3960" w:hanging="360"/>
      <w:outlineLvl w:val="5"/>
    </w:pPr>
    <w:rPr>
      <w:rFonts w:eastAsia="MS Gothic"/>
    </w:rPr>
  </w:style>
  <w:style w:type="paragraph" w:customStyle="1" w:styleId="NoteLevel71">
    <w:name w:val="Note Level 71"/>
    <w:basedOn w:val="Normal"/>
    <w:qFormat/>
    <w:rsid w:val="00933C6E"/>
    <w:pPr>
      <w:keepNext/>
      <w:tabs>
        <w:tab w:val="num" w:pos="4320"/>
      </w:tabs>
      <w:ind w:left="4680" w:hanging="360"/>
      <w:outlineLvl w:val="6"/>
    </w:pPr>
    <w:rPr>
      <w:rFonts w:eastAsia="MS Gothic"/>
    </w:rPr>
  </w:style>
  <w:style w:type="paragraph" w:customStyle="1" w:styleId="NoteLevel81">
    <w:name w:val="Note Level 81"/>
    <w:basedOn w:val="Normal"/>
    <w:qFormat/>
    <w:rsid w:val="00933C6E"/>
    <w:pPr>
      <w:keepNext/>
      <w:tabs>
        <w:tab w:val="num" w:pos="5040"/>
      </w:tabs>
      <w:ind w:left="5400" w:hanging="360"/>
      <w:outlineLvl w:val="7"/>
    </w:pPr>
    <w:rPr>
      <w:rFonts w:eastAsia="MS Gothic"/>
    </w:rPr>
  </w:style>
  <w:style w:type="paragraph" w:customStyle="1" w:styleId="NoteLevel91">
    <w:name w:val="Note Level 91"/>
    <w:basedOn w:val="Normal"/>
    <w:qFormat/>
    <w:rsid w:val="00933C6E"/>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933C6E"/>
    <w:pPr>
      <w:jc w:val="both"/>
    </w:pPr>
    <w:rPr>
      <w:rFonts w:eastAsia="Times New Roman"/>
      <w:i/>
      <w:iCs/>
      <w:color w:val="000000"/>
      <w:sz w:val="20"/>
    </w:rPr>
  </w:style>
  <w:style w:type="character" w:customStyle="1" w:styleId="MediumGrid11">
    <w:name w:val="Medium Grid 11"/>
    <w:uiPriority w:val="99"/>
    <w:rsid w:val="00933C6E"/>
    <w:rPr>
      <w:color w:val="808080"/>
    </w:rPr>
  </w:style>
  <w:style w:type="numbering" w:customStyle="1" w:styleId="NoList8">
    <w:name w:val="No List8"/>
    <w:next w:val="NoList"/>
    <w:semiHidden/>
    <w:unhideWhenUsed/>
    <w:rsid w:val="00933C6E"/>
  </w:style>
  <w:style w:type="numbering" w:customStyle="1" w:styleId="NoList9">
    <w:name w:val="No List9"/>
    <w:next w:val="NoList"/>
    <w:semiHidden/>
    <w:unhideWhenUsed/>
    <w:rsid w:val="00933C6E"/>
  </w:style>
  <w:style w:type="numbering" w:customStyle="1" w:styleId="NoList10">
    <w:name w:val="No List10"/>
    <w:next w:val="NoList"/>
    <w:semiHidden/>
    <w:unhideWhenUsed/>
    <w:rsid w:val="00933C6E"/>
  </w:style>
  <w:style w:type="numbering" w:customStyle="1" w:styleId="NoList13">
    <w:name w:val="No List13"/>
    <w:next w:val="NoList"/>
    <w:semiHidden/>
    <w:unhideWhenUsed/>
    <w:rsid w:val="00933C6E"/>
  </w:style>
  <w:style w:type="numbering" w:customStyle="1" w:styleId="NoList14">
    <w:name w:val="No List14"/>
    <w:next w:val="NoList"/>
    <w:semiHidden/>
    <w:unhideWhenUsed/>
    <w:rsid w:val="00933C6E"/>
  </w:style>
  <w:style w:type="numbering" w:customStyle="1" w:styleId="NoList15">
    <w:name w:val="No List15"/>
    <w:next w:val="NoList"/>
    <w:uiPriority w:val="99"/>
    <w:semiHidden/>
    <w:unhideWhenUsed/>
    <w:rsid w:val="00933C6E"/>
  </w:style>
  <w:style w:type="numbering" w:customStyle="1" w:styleId="NoList16">
    <w:name w:val="No List16"/>
    <w:next w:val="NoList"/>
    <w:uiPriority w:val="99"/>
    <w:semiHidden/>
    <w:unhideWhenUsed/>
    <w:rsid w:val="00933C6E"/>
  </w:style>
  <w:style w:type="numbering" w:customStyle="1" w:styleId="NoList17">
    <w:name w:val="No List17"/>
    <w:next w:val="NoList"/>
    <w:semiHidden/>
    <w:unhideWhenUsed/>
    <w:rsid w:val="00933C6E"/>
  </w:style>
  <w:style w:type="numbering" w:customStyle="1" w:styleId="NoList18">
    <w:name w:val="No List18"/>
    <w:next w:val="NoList"/>
    <w:uiPriority w:val="99"/>
    <w:semiHidden/>
    <w:unhideWhenUsed/>
    <w:rsid w:val="00933C6E"/>
  </w:style>
  <w:style w:type="numbering" w:customStyle="1" w:styleId="NoList19">
    <w:name w:val="No List19"/>
    <w:next w:val="NoList"/>
    <w:uiPriority w:val="99"/>
    <w:semiHidden/>
    <w:unhideWhenUsed/>
    <w:rsid w:val="00933C6E"/>
  </w:style>
  <w:style w:type="numbering" w:customStyle="1" w:styleId="NoList20">
    <w:name w:val="No List20"/>
    <w:next w:val="NoList"/>
    <w:semiHidden/>
    <w:unhideWhenUsed/>
    <w:rsid w:val="00933C6E"/>
  </w:style>
  <w:style w:type="paragraph" w:customStyle="1" w:styleId="PlaceholderText2">
    <w:name w:val="Placeholder Text2"/>
    <w:basedOn w:val="Normal"/>
    <w:uiPriority w:val="99"/>
    <w:rsid w:val="00933C6E"/>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933C6E"/>
    <w:pPr>
      <w:keepNext/>
      <w:tabs>
        <w:tab w:val="num" w:pos="1440"/>
      </w:tabs>
      <w:ind w:left="1800" w:hanging="360"/>
      <w:outlineLvl w:val="2"/>
    </w:pPr>
    <w:rPr>
      <w:rFonts w:eastAsia="MS Gothic"/>
      <w:sz w:val="24"/>
    </w:rPr>
  </w:style>
  <w:style w:type="paragraph" w:customStyle="1" w:styleId="LightList1">
    <w:name w:val="Light List1"/>
    <w:basedOn w:val="Normal"/>
    <w:rsid w:val="00933C6E"/>
    <w:pPr>
      <w:keepNext/>
      <w:tabs>
        <w:tab w:val="num" w:pos="2160"/>
      </w:tabs>
      <w:ind w:left="2520" w:hanging="360"/>
      <w:outlineLvl w:val="3"/>
    </w:pPr>
    <w:rPr>
      <w:rFonts w:eastAsia="MS Gothic"/>
      <w:sz w:val="24"/>
    </w:rPr>
  </w:style>
  <w:style w:type="paragraph" w:customStyle="1" w:styleId="LightGrid1">
    <w:name w:val="Light Grid1"/>
    <w:basedOn w:val="Normal"/>
    <w:rsid w:val="00933C6E"/>
    <w:pPr>
      <w:keepNext/>
      <w:tabs>
        <w:tab w:val="num" w:pos="2880"/>
      </w:tabs>
      <w:ind w:left="3240" w:hanging="360"/>
      <w:outlineLvl w:val="4"/>
    </w:pPr>
    <w:rPr>
      <w:rFonts w:eastAsia="MS Gothic"/>
      <w:sz w:val="24"/>
    </w:rPr>
  </w:style>
  <w:style w:type="paragraph" w:customStyle="1" w:styleId="MediumShading11">
    <w:name w:val="Medium Shading 11"/>
    <w:basedOn w:val="Normal"/>
    <w:rsid w:val="00933C6E"/>
    <w:pPr>
      <w:keepNext/>
      <w:tabs>
        <w:tab w:val="num" w:pos="3600"/>
      </w:tabs>
      <w:ind w:left="3960" w:hanging="360"/>
      <w:outlineLvl w:val="5"/>
    </w:pPr>
    <w:rPr>
      <w:rFonts w:eastAsia="MS Gothic"/>
      <w:sz w:val="24"/>
    </w:rPr>
  </w:style>
  <w:style w:type="paragraph" w:customStyle="1" w:styleId="MediumShading21">
    <w:name w:val="Medium Shading 21"/>
    <w:basedOn w:val="Normal"/>
    <w:rsid w:val="00933C6E"/>
    <w:pPr>
      <w:keepNext/>
      <w:tabs>
        <w:tab w:val="num" w:pos="4320"/>
      </w:tabs>
      <w:ind w:left="4680" w:hanging="360"/>
      <w:outlineLvl w:val="6"/>
    </w:pPr>
    <w:rPr>
      <w:rFonts w:eastAsia="MS Gothic"/>
      <w:sz w:val="24"/>
    </w:rPr>
  </w:style>
  <w:style w:type="paragraph" w:customStyle="1" w:styleId="MediumList11">
    <w:name w:val="Medium List 11"/>
    <w:basedOn w:val="Normal"/>
    <w:rsid w:val="00933C6E"/>
    <w:pPr>
      <w:keepNext/>
      <w:tabs>
        <w:tab w:val="num" w:pos="5040"/>
      </w:tabs>
      <w:ind w:left="5400" w:hanging="360"/>
      <w:outlineLvl w:val="7"/>
    </w:pPr>
    <w:rPr>
      <w:rFonts w:eastAsia="MS Gothic"/>
      <w:sz w:val="24"/>
    </w:rPr>
  </w:style>
  <w:style w:type="paragraph" w:customStyle="1" w:styleId="MediumList21">
    <w:name w:val="Medium List 21"/>
    <w:basedOn w:val="Normal"/>
    <w:rsid w:val="00933C6E"/>
    <w:pPr>
      <w:keepNext/>
      <w:tabs>
        <w:tab w:val="num" w:pos="5760"/>
      </w:tabs>
      <w:ind w:left="6120" w:hanging="360"/>
      <w:outlineLvl w:val="8"/>
    </w:pPr>
    <w:rPr>
      <w:rFonts w:eastAsia="MS Gothic"/>
      <w:sz w:val="24"/>
    </w:rPr>
  </w:style>
  <w:style w:type="character" w:customStyle="1" w:styleId="italics">
    <w:name w:val="italics"/>
    <w:basedOn w:val="DefaultParagraphFont"/>
    <w:rsid w:val="00933C6E"/>
  </w:style>
  <w:style w:type="character" w:customStyle="1" w:styleId="m-3583723223135346788gmail-style13ptbold">
    <w:name w:val="m_-3583723223135346788gmail-style13ptbold"/>
    <w:basedOn w:val="DefaultParagraphFont"/>
    <w:rsid w:val="00933C6E"/>
  </w:style>
  <w:style w:type="character" w:customStyle="1" w:styleId="m-3583723223135346788gmail-styleunderline">
    <w:name w:val="m_-3583723223135346788gmail-styleunderline"/>
    <w:basedOn w:val="DefaultParagraphFont"/>
    <w:rsid w:val="00933C6E"/>
  </w:style>
  <w:style w:type="paragraph" w:customStyle="1" w:styleId="Heading81">
    <w:name w:val="Heading 81"/>
    <w:basedOn w:val="Normal"/>
    <w:next w:val="Normal"/>
    <w:unhideWhenUsed/>
    <w:qFormat/>
    <w:rsid w:val="00933C6E"/>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933C6E"/>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933C6E"/>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933C6E"/>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933C6E"/>
    <w:rPr>
      <w:rFonts w:eastAsia="Times New Roman"/>
      <w:b/>
      <w:bCs/>
      <w:sz w:val="22"/>
      <w:u w:val="thick"/>
    </w:rPr>
  </w:style>
  <w:style w:type="paragraph" w:customStyle="1" w:styleId="StyleSmallTimesNewRoman11pt">
    <w:name w:val="Style Small + Times New Roman 11 pt"/>
    <w:link w:val="StyleSmallTimesNewRoman11ptChar"/>
    <w:rsid w:val="00933C6E"/>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933C6E"/>
    <w:rPr>
      <w:rFonts w:eastAsia="Times New Roman"/>
      <w:sz w:val="22"/>
    </w:rPr>
  </w:style>
  <w:style w:type="paragraph" w:customStyle="1" w:styleId="StyleSmallTimesNewRoman11ptThickunderline">
    <w:name w:val="Style Small + Times New Roman 11 pt Thick underline"/>
    <w:link w:val="StyleSmallTimesNewRoman11ptThickunderlineChar"/>
    <w:rsid w:val="00933C6E"/>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933C6E"/>
    <w:rPr>
      <w:rFonts w:eastAsia="Times New Roman"/>
      <w:sz w:val="22"/>
      <w:u w:val="thick"/>
    </w:rPr>
  </w:style>
  <w:style w:type="paragraph" w:customStyle="1" w:styleId="BlockHeading10">
    <w:name w:val="Block Heading1"/>
    <w:basedOn w:val="Normal"/>
    <w:next w:val="Normal"/>
    <w:uiPriority w:val="6"/>
    <w:qFormat/>
    <w:rsid w:val="00933C6E"/>
    <w:pPr>
      <w:pBdr>
        <w:bottom w:val="single" w:sz="8" w:space="4" w:color="4F81BD"/>
      </w:pBdr>
      <w:spacing w:after="300"/>
      <w:contextualSpacing/>
    </w:pPr>
    <w:rPr>
      <w:bCs/>
      <w:u w:val="single"/>
    </w:rPr>
  </w:style>
  <w:style w:type="paragraph" w:customStyle="1" w:styleId="article-text">
    <w:name w:val="article-text"/>
    <w:basedOn w:val="Normal"/>
    <w:qFormat/>
    <w:rsid w:val="00933C6E"/>
    <w:pPr>
      <w:spacing w:before="100" w:beforeAutospacing="1" w:after="100" w:afterAutospacing="1"/>
    </w:pPr>
    <w:rPr>
      <w:rFonts w:eastAsia="Times New Roman"/>
      <w:sz w:val="24"/>
    </w:rPr>
  </w:style>
  <w:style w:type="paragraph" w:customStyle="1" w:styleId="HeaderStyle">
    <w:name w:val="Header Style"/>
    <w:basedOn w:val="Normal"/>
    <w:qFormat/>
    <w:rsid w:val="00933C6E"/>
    <w:pPr>
      <w:jc w:val="center"/>
    </w:pPr>
    <w:rPr>
      <w:rFonts w:eastAsia="Times New Roman"/>
      <w:b/>
      <w:sz w:val="24"/>
      <w:szCs w:val="20"/>
      <w:u w:val="single"/>
    </w:rPr>
  </w:style>
  <w:style w:type="character" w:customStyle="1" w:styleId="CardChar21">
    <w:name w:val="Card Char2"/>
    <w:basedOn w:val="DefaultParagraphFont"/>
    <w:rsid w:val="00933C6E"/>
    <w:rPr>
      <w:rFonts w:ascii="Times New Roman" w:eastAsia="Times New Roman" w:hAnsi="Times New Roman" w:cs="Times New Roman"/>
      <w:bCs/>
      <w:color w:val="000000"/>
      <w:sz w:val="20"/>
      <w:szCs w:val="20"/>
    </w:rPr>
  </w:style>
  <w:style w:type="character" w:customStyle="1" w:styleId="A17">
    <w:name w:val="A17"/>
    <w:rsid w:val="00933C6E"/>
    <w:rPr>
      <w:rFonts w:cs="Baskerville"/>
      <w:color w:val="000000"/>
      <w:sz w:val="12"/>
      <w:szCs w:val="12"/>
    </w:rPr>
  </w:style>
  <w:style w:type="paragraph" w:customStyle="1" w:styleId="Pa19">
    <w:name w:val="Pa19"/>
    <w:basedOn w:val="Normal"/>
    <w:next w:val="Normal"/>
    <w:rsid w:val="00933C6E"/>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933C6E"/>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933C6E"/>
    <w:rPr>
      <w:rFonts w:ascii="Frutiger 45 Light" w:hAnsi="Frutiger 45 Light" w:cs="Frutiger 45 Light"/>
      <w:b/>
      <w:bCs/>
      <w:i/>
      <w:iCs/>
      <w:color w:val="000000"/>
      <w:sz w:val="36"/>
      <w:szCs w:val="36"/>
    </w:rPr>
  </w:style>
  <w:style w:type="character" w:customStyle="1" w:styleId="A20">
    <w:name w:val="A20"/>
    <w:rsid w:val="00933C6E"/>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933C6E"/>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933C6E"/>
    <w:rPr>
      <w:rFonts w:cs="Arial"/>
      <w:b/>
      <w:bCs/>
      <w:iCs/>
      <w:sz w:val="36"/>
      <w:szCs w:val="28"/>
      <w:u w:val="single"/>
      <w:lang w:val="en-US" w:eastAsia="en-US" w:bidi="ar-SA"/>
    </w:rPr>
  </w:style>
  <w:style w:type="character" w:customStyle="1" w:styleId="brief-smalltext0">
    <w:name w:val="brief-smalltext"/>
    <w:basedOn w:val="DefaultParagraphFont"/>
    <w:rsid w:val="00933C6E"/>
  </w:style>
  <w:style w:type="paragraph" w:customStyle="1" w:styleId="Coverintroduction">
    <w:name w:val="Cover introduction"/>
    <w:basedOn w:val="Default"/>
    <w:next w:val="Default"/>
    <w:rsid w:val="00933C6E"/>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933C6E"/>
  </w:style>
  <w:style w:type="character" w:customStyle="1" w:styleId="TagCharCharCharCharCharChar">
    <w:name w:val="Tag Char Char Char Char Char Char"/>
    <w:rsid w:val="00933C6E"/>
    <w:rPr>
      <w:rFonts w:cs="Arial"/>
      <w:b/>
      <w:bCs/>
      <w:sz w:val="24"/>
      <w:szCs w:val="26"/>
      <w:lang w:val="en-US" w:eastAsia="en-US" w:bidi="ar-SA"/>
    </w:rPr>
  </w:style>
  <w:style w:type="character" w:customStyle="1" w:styleId="pmterms3">
    <w:name w:val="pmterms3"/>
    <w:basedOn w:val="DefaultParagraphFont"/>
    <w:rsid w:val="00933C6E"/>
  </w:style>
  <w:style w:type="character" w:customStyle="1" w:styleId="interiorheadline">
    <w:name w:val="interiorheadline"/>
    <w:basedOn w:val="DefaultParagraphFont"/>
    <w:rsid w:val="00933C6E"/>
  </w:style>
  <w:style w:type="character" w:customStyle="1" w:styleId="Heading31CharCharCharChar1">
    <w:name w:val="Heading 31 Char Char Char Char1"/>
    <w:rsid w:val="00933C6E"/>
    <w:rPr>
      <w:rFonts w:cs="Arial"/>
      <w:b/>
      <w:bCs/>
      <w:sz w:val="24"/>
      <w:szCs w:val="26"/>
      <w:lang w:val="en-US" w:eastAsia="en-US" w:bidi="ar-SA"/>
    </w:rPr>
  </w:style>
  <w:style w:type="character" w:customStyle="1" w:styleId="Heading31CharCharChar">
    <w:name w:val="Heading 31 Char Char Char"/>
    <w:rsid w:val="00933C6E"/>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933C6E"/>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933C6E"/>
    <w:rPr>
      <w:rFonts w:ascii="Arial" w:eastAsia="MS Mincho" w:hAnsi="Arial" w:cs="Arial"/>
      <w:sz w:val="22"/>
      <w:u w:val="single"/>
    </w:rPr>
  </w:style>
  <w:style w:type="paragraph" w:customStyle="1" w:styleId="BoldandUnderlineCharChar1Char">
    <w:name w:val="Bold and Underline Char Char1 Char"/>
    <w:basedOn w:val="Normal"/>
    <w:link w:val="BoldandUnderlineCharChar1CharChar"/>
    <w:rsid w:val="00933C6E"/>
    <w:rPr>
      <w:rFonts w:eastAsia="MS Mincho"/>
      <w:b/>
      <w:u w:val="single"/>
    </w:rPr>
  </w:style>
  <w:style w:type="character" w:customStyle="1" w:styleId="BoldandUnderlineCharChar1CharChar">
    <w:name w:val="Bold and Underline Char Char1 Char Char"/>
    <w:basedOn w:val="DefaultParagraphFont"/>
    <w:link w:val="BoldandUnderlineCharChar1Char"/>
    <w:rsid w:val="00933C6E"/>
    <w:rPr>
      <w:rFonts w:ascii="Arial" w:eastAsia="MS Mincho" w:hAnsi="Arial" w:cs="Arial"/>
      <w:b/>
      <w:sz w:val="22"/>
      <w:u w:val="single"/>
    </w:rPr>
  </w:style>
  <w:style w:type="character" w:customStyle="1" w:styleId="author-bio-box">
    <w:name w:val="author-bio-box"/>
    <w:basedOn w:val="DefaultParagraphFont"/>
    <w:rsid w:val="00933C6E"/>
  </w:style>
  <w:style w:type="character" w:customStyle="1" w:styleId="CitationCharCharCharCharChar">
    <w:name w:val="Citation Char Char Char Char Char"/>
    <w:aliases w:val="Citation Char1 Char Char Char,Heading 3 Char Char1 Char"/>
    <w:basedOn w:val="DefaultParagraphFont"/>
    <w:qFormat/>
    <w:rsid w:val="00933C6E"/>
    <w:rPr>
      <w:rFonts w:ascii="Arial Narrow" w:hAnsi="Arial Narrow" w:cs="Times New Roman"/>
      <w:sz w:val="20"/>
      <w:u w:val="thick"/>
    </w:rPr>
  </w:style>
  <w:style w:type="paragraph" w:customStyle="1" w:styleId="Underlinedcardtext1">
    <w:name w:val="Underlined card text1"/>
    <w:basedOn w:val="Normal"/>
    <w:next w:val="Normal"/>
    <w:qFormat/>
    <w:rsid w:val="00933C6E"/>
    <w:pPr>
      <w:numPr>
        <w:ilvl w:val="1"/>
      </w:numPr>
    </w:pPr>
    <w:rPr>
      <w:bCs/>
      <w:szCs w:val="26"/>
      <w:u w:val="single"/>
    </w:rPr>
  </w:style>
  <w:style w:type="character" w:customStyle="1" w:styleId="SubtitleChar2">
    <w:name w:val="Subtitle Char2"/>
    <w:basedOn w:val="DefaultParagraphFont"/>
    <w:uiPriority w:val="11"/>
    <w:rsid w:val="00933C6E"/>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933C6E"/>
  </w:style>
  <w:style w:type="character" w:customStyle="1" w:styleId="m1575249786560259391gmail-style13ptbold">
    <w:name w:val="m_1575249786560259391gmail-style13ptbold"/>
    <w:basedOn w:val="DefaultParagraphFont"/>
    <w:rsid w:val="00933C6E"/>
  </w:style>
  <w:style w:type="paragraph" w:customStyle="1" w:styleId="m-8120030040935583278gmail-msonospacing">
    <w:name w:val="m_-8120030040935583278gmail-msonospacing"/>
    <w:basedOn w:val="Normal"/>
    <w:rsid w:val="00933C6E"/>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933C6E"/>
  </w:style>
  <w:style w:type="character" w:customStyle="1" w:styleId="m-8120030040935583278gmail-styleunderline">
    <w:name w:val="m_-8120030040935583278gmail-styleunderline"/>
    <w:basedOn w:val="DefaultParagraphFont"/>
    <w:rsid w:val="00933C6E"/>
  </w:style>
  <w:style w:type="character" w:customStyle="1" w:styleId="TitleChar3">
    <w:name w:val="Title Char3"/>
    <w:basedOn w:val="DefaultParagraphFont"/>
    <w:uiPriority w:val="99"/>
    <w:rsid w:val="00933C6E"/>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933C6E"/>
    <w:rPr>
      <w:rFonts w:eastAsiaTheme="minorEastAsia"/>
      <w:color w:val="5A5A5A" w:themeColor="text1" w:themeTint="A5"/>
      <w:spacing w:val="15"/>
    </w:rPr>
  </w:style>
  <w:style w:type="character" w:customStyle="1" w:styleId="show-result-description">
    <w:name w:val="show-result-description"/>
    <w:basedOn w:val="DefaultParagraphFont"/>
    <w:rsid w:val="00933C6E"/>
  </w:style>
  <w:style w:type="character" w:customStyle="1" w:styleId="hide-result-description">
    <w:name w:val="hide-result-description"/>
    <w:basedOn w:val="DefaultParagraphFont"/>
    <w:rsid w:val="00933C6E"/>
  </w:style>
  <w:style w:type="character" w:customStyle="1" w:styleId="result-description">
    <w:name w:val="result-description"/>
    <w:basedOn w:val="DefaultParagraphFont"/>
    <w:rsid w:val="00933C6E"/>
  </w:style>
  <w:style w:type="character" w:customStyle="1" w:styleId="result-author">
    <w:name w:val="result-author"/>
    <w:basedOn w:val="DefaultParagraphFont"/>
    <w:rsid w:val="00933C6E"/>
  </w:style>
  <w:style w:type="character" w:customStyle="1" w:styleId="result-publication-date">
    <w:name w:val="result-publication-date"/>
    <w:basedOn w:val="DefaultParagraphFont"/>
    <w:rsid w:val="00933C6E"/>
  </w:style>
  <w:style w:type="paragraph" w:customStyle="1" w:styleId="main-entry-availability">
    <w:name w:val="main-entry-availability"/>
    <w:basedOn w:val="Normal"/>
    <w:rsid w:val="00933C6E"/>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933C6E"/>
  </w:style>
  <w:style w:type="character" w:customStyle="1" w:styleId="item-status-available">
    <w:name w:val="item-status-available"/>
    <w:basedOn w:val="DefaultParagraphFont"/>
    <w:rsid w:val="00933C6E"/>
  </w:style>
  <w:style w:type="character" w:customStyle="1" w:styleId="ng-isolate-scope">
    <w:name w:val="ng-isolate-scope"/>
    <w:basedOn w:val="DefaultParagraphFont"/>
    <w:rsid w:val="00933C6E"/>
  </w:style>
  <w:style w:type="character" w:customStyle="1" w:styleId="ng-binding">
    <w:name w:val="ng-binding"/>
    <w:basedOn w:val="DefaultParagraphFont"/>
    <w:rsid w:val="00933C6E"/>
  </w:style>
  <w:style w:type="character" w:customStyle="1" w:styleId="ng-scope">
    <w:name w:val="ng-scope"/>
    <w:basedOn w:val="DefaultParagraphFont"/>
    <w:rsid w:val="00933C6E"/>
  </w:style>
  <w:style w:type="character" w:customStyle="1" w:styleId="dynamiclink">
    <w:name w:val="dynamiclink"/>
    <w:basedOn w:val="DefaultParagraphFont"/>
    <w:rsid w:val="00933C6E"/>
  </w:style>
  <w:style w:type="paragraph" w:customStyle="1" w:styleId="smemph">
    <w:name w:val="smemph"/>
    <w:basedOn w:val="Normal"/>
    <w:rsid w:val="00933C6E"/>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933C6E"/>
  </w:style>
  <w:style w:type="character" w:customStyle="1" w:styleId="aside-footnote-count">
    <w:name w:val="aside-footnote-count"/>
    <w:basedOn w:val="DefaultParagraphFont"/>
    <w:rsid w:val="00933C6E"/>
  </w:style>
  <w:style w:type="character" w:customStyle="1" w:styleId="FontStyle30">
    <w:name w:val="Font Style30"/>
    <w:uiPriority w:val="99"/>
    <w:rsid w:val="00933C6E"/>
    <w:rPr>
      <w:rFonts w:ascii="Georgia" w:hAnsi="Georgia" w:cs="Georgia"/>
      <w:sz w:val="18"/>
      <w:szCs w:val="18"/>
    </w:rPr>
  </w:style>
  <w:style w:type="paragraph" w:customStyle="1" w:styleId="Hyperlink2">
    <w:name w:val="Hyperlink2"/>
    <w:basedOn w:val="Normal"/>
    <w:qFormat/>
    <w:rsid w:val="00933C6E"/>
    <w:rPr>
      <w:rFonts w:eastAsia="Calibri"/>
      <w:color w:val="00B0F0"/>
      <w:sz w:val="20"/>
      <w:u w:val="single" w:color="00B0F0"/>
    </w:rPr>
  </w:style>
  <w:style w:type="paragraph" w:customStyle="1" w:styleId="Boldunderline2">
    <w:name w:val="Bold/underline"/>
    <w:basedOn w:val="Normal"/>
    <w:link w:val="BoldunderlineChar5"/>
    <w:autoRedefine/>
    <w:qFormat/>
    <w:rsid w:val="00933C6E"/>
    <w:rPr>
      <w:rFonts w:asciiTheme="minorHAnsi" w:eastAsia="SimSun" w:hAnsiTheme="minorHAnsi" w:cstheme="minorBidi"/>
      <w:b/>
      <w:sz w:val="24"/>
      <w:u w:val="single"/>
      <w:lang w:eastAsia="zh-CN"/>
    </w:rPr>
  </w:style>
  <w:style w:type="paragraph" w:customStyle="1" w:styleId="Style13">
    <w:name w:val="Style13"/>
    <w:basedOn w:val="Normal"/>
    <w:uiPriority w:val="99"/>
    <w:qFormat/>
    <w:rsid w:val="00933C6E"/>
    <w:pPr>
      <w:spacing w:line="240" w:lineRule="exact"/>
      <w:ind w:hanging="2016"/>
    </w:pPr>
    <w:rPr>
      <w:rFonts w:eastAsia="Calibri"/>
      <w:sz w:val="20"/>
    </w:rPr>
  </w:style>
  <w:style w:type="character" w:customStyle="1" w:styleId="FontStyle22">
    <w:name w:val="Font Style22"/>
    <w:uiPriority w:val="99"/>
    <w:rsid w:val="00933C6E"/>
    <w:rPr>
      <w:rFonts w:ascii="Georgia" w:hAnsi="Georgia" w:cs="Georgia"/>
      <w:smallCaps/>
      <w:sz w:val="18"/>
      <w:szCs w:val="18"/>
    </w:rPr>
  </w:style>
  <w:style w:type="character" w:customStyle="1" w:styleId="messagebody">
    <w:name w:val="message_body"/>
    <w:rsid w:val="00933C6E"/>
  </w:style>
  <w:style w:type="paragraph" w:customStyle="1" w:styleId="StyleHeading4Underlinedsmalltextbody11ptUnderline">
    <w:name w:val="Style Heading 4Underlinedsmall textbody + 11 pt Underline"/>
    <w:basedOn w:val="Heading4"/>
    <w:link w:val="StyleHeading4Underlinedsmalltextbody11ptUnderlineChar"/>
    <w:rsid w:val="00933C6E"/>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933C6E"/>
    <w:rPr>
      <w:rFonts w:ascii="Bell MT" w:eastAsia="Calibri" w:hAnsi="Bell MT" w:cs="Times New Roman"/>
      <w:sz w:val="26"/>
      <w:szCs w:val="28"/>
      <w:u w:val="single"/>
    </w:rPr>
  </w:style>
  <w:style w:type="character" w:customStyle="1" w:styleId="submission">
    <w:name w:val="submission"/>
    <w:basedOn w:val="DefaultParagraphFont"/>
    <w:rsid w:val="00933C6E"/>
  </w:style>
  <w:style w:type="character" w:customStyle="1" w:styleId="by-author">
    <w:name w:val="by-author"/>
    <w:basedOn w:val="DefaultParagraphFont"/>
    <w:rsid w:val="00933C6E"/>
  </w:style>
  <w:style w:type="character" w:customStyle="1" w:styleId="news-source">
    <w:name w:val="news-source"/>
    <w:basedOn w:val="DefaultParagraphFont"/>
    <w:rsid w:val="00933C6E"/>
  </w:style>
  <w:style w:type="character" w:customStyle="1" w:styleId="hpn">
    <w:name w:val="hpn"/>
    <w:basedOn w:val="DefaultParagraphFont"/>
    <w:rsid w:val="00933C6E"/>
  </w:style>
  <w:style w:type="character" w:customStyle="1" w:styleId="style81">
    <w:name w:val="style81"/>
    <w:basedOn w:val="DefaultParagraphFont"/>
    <w:rsid w:val="00933C6E"/>
  </w:style>
  <w:style w:type="paragraph" w:customStyle="1" w:styleId="style32">
    <w:name w:val="style3"/>
    <w:basedOn w:val="Normal"/>
    <w:rsid w:val="00933C6E"/>
    <w:pPr>
      <w:spacing w:before="100" w:beforeAutospacing="1" w:after="100" w:afterAutospacing="1"/>
    </w:pPr>
    <w:rPr>
      <w:rFonts w:ascii="Times" w:hAnsi="Times"/>
      <w:sz w:val="20"/>
      <w:szCs w:val="20"/>
    </w:rPr>
  </w:style>
  <w:style w:type="character" w:customStyle="1" w:styleId="medium-bold1">
    <w:name w:val="medium-bold1"/>
    <w:basedOn w:val="DefaultParagraphFont"/>
    <w:rsid w:val="00933C6E"/>
  </w:style>
  <w:style w:type="paragraph" w:customStyle="1" w:styleId="topmeta">
    <w:name w:val="topmeta"/>
    <w:basedOn w:val="Normal"/>
    <w:rsid w:val="00933C6E"/>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933C6E"/>
  </w:style>
  <w:style w:type="paragraph" w:customStyle="1" w:styleId="metadata">
    <w:name w:val="metadata"/>
    <w:basedOn w:val="Normal"/>
    <w:rsid w:val="00933C6E"/>
    <w:pPr>
      <w:spacing w:before="100" w:beforeAutospacing="1" w:after="100" w:afterAutospacing="1"/>
    </w:pPr>
    <w:rPr>
      <w:rFonts w:ascii="Times" w:hAnsi="Times"/>
      <w:sz w:val="20"/>
      <w:szCs w:val="20"/>
    </w:rPr>
  </w:style>
  <w:style w:type="character" w:customStyle="1" w:styleId="article-type">
    <w:name w:val="article-type"/>
    <w:basedOn w:val="DefaultParagraphFont"/>
    <w:rsid w:val="00933C6E"/>
  </w:style>
  <w:style w:type="character" w:customStyle="1" w:styleId="threedotsellipsis">
    <w:name w:val="threedots_ellipsis"/>
    <w:basedOn w:val="DefaultParagraphFont"/>
    <w:rsid w:val="00933C6E"/>
  </w:style>
  <w:style w:type="character" w:customStyle="1" w:styleId="a-size-extra-large">
    <w:name w:val="a-size-extra-large"/>
    <w:basedOn w:val="DefaultParagraphFont"/>
    <w:rsid w:val="00933C6E"/>
  </w:style>
  <w:style w:type="character" w:customStyle="1" w:styleId="wl12">
    <w:name w:val="wl12"/>
    <w:basedOn w:val="DefaultParagraphFont"/>
    <w:rsid w:val="00933C6E"/>
  </w:style>
  <w:style w:type="character" w:customStyle="1" w:styleId="ico-day-143">
    <w:name w:val="ico-day-143"/>
    <w:basedOn w:val="DefaultParagraphFont"/>
    <w:rsid w:val="00933C6E"/>
  </w:style>
  <w:style w:type="paragraph" w:customStyle="1" w:styleId="blu10">
    <w:name w:val="blu10"/>
    <w:basedOn w:val="Normal"/>
    <w:rsid w:val="00933C6E"/>
    <w:pPr>
      <w:spacing w:before="100" w:beforeAutospacing="1" w:after="100" w:afterAutospacing="1"/>
    </w:pPr>
    <w:rPr>
      <w:rFonts w:ascii="Times" w:hAnsi="Times"/>
      <w:sz w:val="20"/>
      <w:szCs w:val="20"/>
    </w:rPr>
  </w:style>
  <w:style w:type="paragraph" w:customStyle="1" w:styleId="bk18clbi">
    <w:name w:val="bk18_clbi"/>
    <w:basedOn w:val="Normal"/>
    <w:rsid w:val="00933C6E"/>
    <w:pPr>
      <w:spacing w:before="100" w:beforeAutospacing="1" w:after="100" w:afterAutospacing="1"/>
    </w:pPr>
    <w:rPr>
      <w:rFonts w:ascii="Times" w:hAnsi="Times"/>
      <w:sz w:val="20"/>
      <w:szCs w:val="20"/>
    </w:rPr>
  </w:style>
  <w:style w:type="paragraph" w:customStyle="1" w:styleId="digi">
    <w:name w:val="digi"/>
    <w:basedOn w:val="Normal"/>
    <w:rsid w:val="00933C6E"/>
    <w:pPr>
      <w:spacing w:before="100" w:beforeAutospacing="1" w:after="100" w:afterAutospacing="1"/>
    </w:pPr>
    <w:rPr>
      <w:rFonts w:ascii="Times" w:hAnsi="Times"/>
      <w:sz w:val="20"/>
      <w:szCs w:val="20"/>
    </w:rPr>
  </w:style>
  <w:style w:type="character" w:customStyle="1" w:styleId="iosicn">
    <w:name w:val="ios_icn"/>
    <w:basedOn w:val="DefaultParagraphFont"/>
    <w:rsid w:val="00933C6E"/>
  </w:style>
  <w:style w:type="character" w:customStyle="1" w:styleId="androidicn">
    <w:name w:val="android_icn"/>
    <w:basedOn w:val="DefaultParagraphFont"/>
    <w:rsid w:val="00933C6E"/>
  </w:style>
  <w:style w:type="character" w:customStyle="1" w:styleId="windowsicn">
    <w:name w:val="windows_icn"/>
    <w:basedOn w:val="DefaultParagraphFont"/>
    <w:rsid w:val="00933C6E"/>
  </w:style>
  <w:style w:type="character" w:customStyle="1" w:styleId="fl">
    <w:name w:val="fl"/>
    <w:basedOn w:val="DefaultParagraphFont"/>
    <w:rsid w:val="00933C6E"/>
  </w:style>
  <w:style w:type="paragraph" w:customStyle="1" w:styleId="pt5">
    <w:name w:val="pt5"/>
    <w:basedOn w:val="Normal"/>
    <w:rsid w:val="00933C6E"/>
    <w:pPr>
      <w:spacing w:before="100" w:beforeAutospacing="1" w:after="100" w:afterAutospacing="1"/>
    </w:pPr>
    <w:rPr>
      <w:rFonts w:ascii="Times" w:hAnsi="Times"/>
      <w:sz w:val="20"/>
      <w:szCs w:val="20"/>
    </w:rPr>
  </w:style>
  <w:style w:type="character" w:customStyle="1" w:styleId="tltweet">
    <w:name w:val="tltweet"/>
    <w:basedOn w:val="DefaultParagraphFont"/>
    <w:rsid w:val="00933C6E"/>
  </w:style>
  <w:style w:type="character" w:customStyle="1" w:styleId="tlfb">
    <w:name w:val="tlfb"/>
    <w:basedOn w:val="DefaultParagraphFont"/>
    <w:rsid w:val="00933C6E"/>
  </w:style>
  <w:style w:type="character" w:customStyle="1" w:styleId="tlgp">
    <w:name w:val="tlgp"/>
    <w:basedOn w:val="DefaultParagraphFont"/>
    <w:rsid w:val="00933C6E"/>
  </w:style>
  <w:style w:type="paragraph" w:customStyle="1" w:styleId="pt10">
    <w:name w:val="pt10"/>
    <w:basedOn w:val="Normal"/>
    <w:rsid w:val="00933C6E"/>
    <w:pPr>
      <w:spacing w:before="100" w:beforeAutospacing="1" w:after="100" w:afterAutospacing="1"/>
    </w:pPr>
    <w:rPr>
      <w:rFonts w:ascii="Times" w:hAnsi="Times"/>
      <w:sz w:val="20"/>
      <w:szCs w:val="20"/>
    </w:rPr>
  </w:style>
  <w:style w:type="character" w:customStyle="1" w:styleId="oblogo">
    <w:name w:val="ob_logo"/>
    <w:basedOn w:val="DefaultParagraphFont"/>
    <w:rsid w:val="00933C6E"/>
  </w:style>
  <w:style w:type="paragraph" w:customStyle="1" w:styleId="pictitle">
    <w:name w:val="pictitle"/>
    <w:basedOn w:val="Normal"/>
    <w:rsid w:val="00933C6E"/>
    <w:pPr>
      <w:spacing w:before="100" w:beforeAutospacing="1" w:after="100" w:afterAutospacing="1"/>
    </w:pPr>
    <w:rPr>
      <w:rFonts w:ascii="Times" w:hAnsi="Times"/>
      <w:sz w:val="20"/>
      <w:szCs w:val="20"/>
    </w:rPr>
  </w:style>
  <w:style w:type="character" w:customStyle="1" w:styleId="satire">
    <w:name w:val="satire"/>
    <w:basedOn w:val="DefaultParagraphFont"/>
    <w:rsid w:val="00933C6E"/>
  </w:style>
  <w:style w:type="character" w:customStyle="1" w:styleId="cnuserinfo">
    <w:name w:val="cnuserinfo"/>
    <w:basedOn w:val="DefaultParagraphFont"/>
    <w:rsid w:val="00933C6E"/>
  </w:style>
  <w:style w:type="character" w:customStyle="1" w:styleId="cnitemdate">
    <w:name w:val="cnitemdate"/>
    <w:basedOn w:val="DefaultParagraphFont"/>
    <w:rsid w:val="00933C6E"/>
  </w:style>
  <w:style w:type="character" w:customStyle="1" w:styleId="siteicn">
    <w:name w:val="site_icn"/>
    <w:basedOn w:val="DefaultParagraphFont"/>
    <w:rsid w:val="00933C6E"/>
  </w:style>
  <w:style w:type="character" w:customStyle="1" w:styleId="optionfollow">
    <w:name w:val="option_follow"/>
    <w:basedOn w:val="DefaultParagraphFont"/>
    <w:rsid w:val="00933C6E"/>
  </w:style>
  <w:style w:type="paragraph" w:customStyle="1" w:styleId="byline-date">
    <w:name w:val="byline-date"/>
    <w:basedOn w:val="Normal"/>
    <w:rsid w:val="00933C6E"/>
    <w:pPr>
      <w:spacing w:before="100" w:beforeAutospacing="1" w:after="100" w:afterAutospacing="1"/>
    </w:pPr>
    <w:rPr>
      <w:rFonts w:ascii="Times" w:hAnsi="Times"/>
      <w:sz w:val="20"/>
      <w:szCs w:val="20"/>
    </w:rPr>
  </w:style>
  <w:style w:type="character" w:customStyle="1" w:styleId="collapsetext">
    <w:name w:val="collapsetext"/>
    <w:basedOn w:val="DefaultParagraphFont"/>
    <w:rsid w:val="00933C6E"/>
  </w:style>
  <w:style w:type="character" w:customStyle="1" w:styleId="showinfo">
    <w:name w:val="showinfo"/>
    <w:basedOn w:val="DefaultParagraphFont"/>
    <w:rsid w:val="00933C6E"/>
  </w:style>
  <w:style w:type="character" w:customStyle="1" w:styleId="nlmstring-name">
    <w:name w:val="nlm_string-name"/>
    <w:basedOn w:val="DefaultParagraphFont"/>
    <w:rsid w:val="00933C6E"/>
  </w:style>
  <w:style w:type="paragraph" w:customStyle="1" w:styleId="fulltext0">
    <w:name w:val="fulltext"/>
    <w:basedOn w:val="Normal"/>
    <w:rsid w:val="00933C6E"/>
    <w:pPr>
      <w:spacing w:before="100" w:beforeAutospacing="1" w:after="100" w:afterAutospacing="1"/>
    </w:pPr>
    <w:rPr>
      <w:rFonts w:ascii="Times" w:hAnsi="Times"/>
      <w:sz w:val="20"/>
      <w:szCs w:val="20"/>
    </w:rPr>
  </w:style>
  <w:style w:type="character" w:customStyle="1" w:styleId="gsct1">
    <w:name w:val="gs_ct1"/>
    <w:basedOn w:val="DefaultParagraphFont"/>
    <w:rsid w:val="00933C6E"/>
  </w:style>
  <w:style w:type="character" w:customStyle="1" w:styleId="article-headermetadata-topic">
    <w:name w:val="article-header__metadata-topic"/>
    <w:basedOn w:val="DefaultParagraphFont"/>
    <w:rsid w:val="00933C6E"/>
  </w:style>
  <w:style w:type="character" w:customStyle="1" w:styleId="article-headermetadata-date">
    <w:name w:val="article-header__metadata-date"/>
    <w:basedOn w:val="DefaultParagraphFont"/>
    <w:rsid w:val="00933C6E"/>
  </w:style>
  <w:style w:type="character" w:customStyle="1" w:styleId="article-headermetadata-tags">
    <w:name w:val="article-header__metadata-tags"/>
    <w:basedOn w:val="DefaultParagraphFont"/>
    <w:rsid w:val="00933C6E"/>
  </w:style>
  <w:style w:type="paragraph" w:customStyle="1" w:styleId="d1-byline">
    <w:name w:val="d1-byline"/>
    <w:basedOn w:val="Normal"/>
    <w:rsid w:val="00933C6E"/>
    <w:pPr>
      <w:spacing w:before="100" w:beforeAutospacing="1" w:after="100" w:afterAutospacing="1"/>
    </w:pPr>
    <w:rPr>
      <w:rFonts w:ascii="Times" w:hAnsi="Times"/>
      <w:sz w:val="20"/>
      <w:szCs w:val="20"/>
    </w:rPr>
  </w:style>
  <w:style w:type="character" w:customStyle="1" w:styleId="d1-byline-item">
    <w:name w:val="d1-byline-item"/>
    <w:basedOn w:val="DefaultParagraphFont"/>
    <w:rsid w:val="00933C6E"/>
  </w:style>
  <w:style w:type="paragraph" w:customStyle="1" w:styleId="author-datetime">
    <w:name w:val="author-datetime"/>
    <w:basedOn w:val="Normal"/>
    <w:rsid w:val="00933C6E"/>
    <w:pPr>
      <w:spacing w:before="100" w:beforeAutospacing="1" w:after="100" w:afterAutospacing="1"/>
    </w:pPr>
    <w:rPr>
      <w:rFonts w:ascii="Times" w:hAnsi="Times"/>
      <w:sz w:val="20"/>
      <w:szCs w:val="20"/>
    </w:rPr>
  </w:style>
  <w:style w:type="character" w:customStyle="1" w:styleId="teaser">
    <w:name w:val="teaser"/>
    <w:basedOn w:val="DefaultParagraphFont"/>
    <w:rsid w:val="00933C6E"/>
  </w:style>
  <w:style w:type="character" w:customStyle="1" w:styleId="authorname">
    <w:name w:val="author_name"/>
    <w:basedOn w:val="DefaultParagraphFont"/>
    <w:rsid w:val="00933C6E"/>
  </w:style>
  <w:style w:type="character" w:customStyle="1" w:styleId="createddate">
    <w:name w:val="created_date"/>
    <w:basedOn w:val="DefaultParagraphFont"/>
    <w:rsid w:val="00933C6E"/>
  </w:style>
  <w:style w:type="character" w:customStyle="1" w:styleId="listtitle">
    <w:name w:val="listtitle"/>
    <w:basedOn w:val="DefaultParagraphFont"/>
    <w:rsid w:val="00933C6E"/>
  </w:style>
  <w:style w:type="paragraph" w:customStyle="1" w:styleId="pub-info">
    <w:name w:val="pub-info"/>
    <w:basedOn w:val="Normal"/>
    <w:rsid w:val="00933C6E"/>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933C6E"/>
  </w:style>
  <w:style w:type="character" w:customStyle="1" w:styleId="doctype">
    <w:name w:val="doctype"/>
    <w:basedOn w:val="DefaultParagraphFont"/>
    <w:rsid w:val="00933C6E"/>
  </w:style>
  <w:style w:type="character" w:customStyle="1" w:styleId="timedate">
    <w:name w:val="timedate"/>
    <w:basedOn w:val="DefaultParagraphFont"/>
    <w:rsid w:val="00933C6E"/>
  </w:style>
  <w:style w:type="character" w:customStyle="1" w:styleId="field-item">
    <w:name w:val="field-item"/>
    <w:basedOn w:val="DefaultParagraphFont"/>
    <w:rsid w:val="00933C6E"/>
  </w:style>
  <w:style w:type="paragraph" w:customStyle="1" w:styleId="published-date">
    <w:name w:val="published-date"/>
    <w:basedOn w:val="Normal"/>
    <w:rsid w:val="00933C6E"/>
    <w:pPr>
      <w:spacing w:before="100" w:beforeAutospacing="1" w:after="100" w:afterAutospacing="1"/>
    </w:pPr>
    <w:rPr>
      <w:rFonts w:ascii="Times" w:hAnsi="Times"/>
      <w:sz w:val="20"/>
      <w:szCs w:val="20"/>
    </w:rPr>
  </w:style>
  <w:style w:type="paragraph" w:customStyle="1" w:styleId="pub-type">
    <w:name w:val="pub-type"/>
    <w:basedOn w:val="Normal"/>
    <w:rsid w:val="00933C6E"/>
    <w:pPr>
      <w:spacing w:before="100" w:beforeAutospacing="1" w:after="100" w:afterAutospacing="1"/>
    </w:pPr>
    <w:rPr>
      <w:rFonts w:ascii="Times" w:hAnsi="Times"/>
      <w:sz w:val="20"/>
      <w:szCs w:val="20"/>
    </w:rPr>
  </w:style>
  <w:style w:type="character" w:customStyle="1" w:styleId="lang-select">
    <w:name w:val="lang-select"/>
    <w:basedOn w:val="DefaultParagraphFont"/>
    <w:rsid w:val="00933C6E"/>
  </w:style>
  <w:style w:type="character" w:customStyle="1" w:styleId="crauthor">
    <w:name w:val="cr_author"/>
    <w:basedOn w:val="DefaultParagraphFont"/>
    <w:rsid w:val="00933C6E"/>
  </w:style>
  <w:style w:type="character" w:customStyle="1" w:styleId="span6">
    <w:name w:val="span6"/>
    <w:basedOn w:val="DefaultParagraphFont"/>
    <w:rsid w:val="00933C6E"/>
  </w:style>
  <w:style w:type="paragraph" w:customStyle="1" w:styleId="default0">
    <w:name w:val="default"/>
    <w:basedOn w:val="Normal"/>
    <w:qFormat/>
    <w:rsid w:val="00933C6E"/>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933C6E"/>
  </w:style>
  <w:style w:type="character" w:customStyle="1" w:styleId="authorinfo">
    <w:name w:val="author_info"/>
    <w:basedOn w:val="DefaultParagraphFont"/>
    <w:rsid w:val="00933C6E"/>
  </w:style>
  <w:style w:type="paragraph" w:customStyle="1" w:styleId="metadatabyline">
    <w:name w:val="metadata__byline"/>
    <w:basedOn w:val="Normal"/>
    <w:rsid w:val="00933C6E"/>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933C6E"/>
  </w:style>
  <w:style w:type="character" w:customStyle="1" w:styleId="elstoryelementgray">
    <w:name w:val="el__storyelement__gray"/>
    <w:basedOn w:val="DefaultParagraphFont"/>
    <w:rsid w:val="00933C6E"/>
  </w:style>
  <w:style w:type="character" w:customStyle="1" w:styleId="div">
    <w:name w:val="div"/>
    <w:basedOn w:val="DefaultParagraphFont"/>
    <w:rsid w:val="00933C6E"/>
  </w:style>
  <w:style w:type="paragraph" w:customStyle="1" w:styleId="quiet">
    <w:name w:val="quiet"/>
    <w:basedOn w:val="Normal"/>
    <w:rsid w:val="00933C6E"/>
    <w:pPr>
      <w:spacing w:before="100" w:beforeAutospacing="1" w:after="100" w:afterAutospacing="1"/>
    </w:pPr>
    <w:rPr>
      <w:rFonts w:ascii="Times" w:hAnsi="Times"/>
      <w:sz w:val="20"/>
      <w:szCs w:val="20"/>
    </w:rPr>
  </w:style>
  <w:style w:type="character" w:customStyle="1" w:styleId="newstext">
    <w:name w:val="newstext"/>
    <w:basedOn w:val="DefaultParagraphFont"/>
    <w:rsid w:val="00933C6E"/>
  </w:style>
  <w:style w:type="paragraph" w:customStyle="1" w:styleId="Style1Para">
    <w:name w:val="Style1 Para"/>
    <w:basedOn w:val="Normal"/>
    <w:uiPriority w:val="1"/>
    <w:qFormat/>
    <w:rsid w:val="00933C6E"/>
    <w:rPr>
      <w:rFonts w:ascii="Garamond" w:eastAsia="MS Mincho" w:hAnsi="Garamond"/>
      <w:u w:val="single"/>
    </w:rPr>
  </w:style>
  <w:style w:type="paragraph" w:customStyle="1" w:styleId="wp-byline">
    <w:name w:val="wp-byline"/>
    <w:basedOn w:val="Normal"/>
    <w:rsid w:val="00933C6E"/>
    <w:pPr>
      <w:spacing w:before="100" w:beforeAutospacing="1" w:after="100" w:afterAutospacing="1"/>
    </w:pPr>
    <w:rPr>
      <w:rFonts w:ascii="Times" w:hAnsi="Times"/>
      <w:sz w:val="20"/>
      <w:szCs w:val="20"/>
    </w:rPr>
  </w:style>
  <w:style w:type="character" w:customStyle="1" w:styleId="get-the-time">
    <w:name w:val="get-the-time"/>
    <w:basedOn w:val="DefaultParagraphFont"/>
    <w:rsid w:val="00933C6E"/>
  </w:style>
  <w:style w:type="character" w:customStyle="1" w:styleId="meta-date">
    <w:name w:val="meta-date"/>
    <w:basedOn w:val="DefaultParagraphFont"/>
    <w:rsid w:val="00933C6E"/>
  </w:style>
  <w:style w:type="character" w:customStyle="1" w:styleId="single-author">
    <w:name w:val="single-author"/>
    <w:basedOn w:val="DefaultParagraphFont"/>
    <w:rsid w:val="00933C6E"/>
  </w:style>
  <w:style w:type="character" w:customStyle="1" w:styleId="environment">
    <w:name w:val="environment"/>
    <w:basedOn w:val="DefaultParagraphFont"/>
    <w:rsid w:val="00933C6E"/>
  </w:style>
  <w:style w:type="character" w:customStyle="1" w:styleId="attachuserpopup">
    <w:name w:val="attach_user_popup"/>
    <w:basedOn w:val="DefaultParagraphFont"/>
    <w:rsid w:val="00933C6E"/>
  </w:style>
  <w:style w:type="character" w:customStyle="1" w:styleId="contentlinks">
    <w:name w:val="contentlinks"/>
    <w:basedOn w:val="DefaultParagraphFont"/>
    <w:rsid w:val="00933C6E"/>
  </w:style>
  <w:style w:type="character" w:customStyle="1" w:styleId="series-number">
    <w:name w:val="series-number"/>
    <w:basedOn w:val="DefaultParagraphFont"/>
    <w:rsid w:val="00933C6E"/>
  </w:style>
  <w:style w:type="paragraph" w:customStyle="1" w:styleId="cnnfirst">
    <w:name w:val="cnn_first"/>
    <w:basedOn w:val="Normal"/>
    <w:qFormat/>
    <w:rsid w:val="00933C6E"/>
    <w:pPr>
      <w:spacing w:before="100" w:beforeAutospacing="1" w:after="100" w:afterAutospacing="1"/>
    </w:pPr>
    <w:rPr>
      <w:rFonts w:ascii="Times" w:hAnsi="Times"/>
      <w:sz w:val="20"/>
      <w:szCs w:val="20"/>
    </w:rPr>
  </w:style>
  <w:style w:type="character" w:customStyle="1" w:styleId="pullquote">
    <w:name w:val="pullquote"/>
    <w:basedOn w:val="DefaultParagraphFont"/>
    <w:rsid w:val="00933C6E"/>
  </w:style>
  <w:style w:type="character" w:customStyle="1" w:styleId="addthisseparator">
    <w:name w:val="addthis_separator"/>
    <w:basedOn w:val="DefaultParagraphFont"/>
    <w:rsid w:val="00933C6E"/>
  </w:style>
  <w:style w:type="character" w:customStyle="1" w:styleId="printhtml">
    <w:name w:val="print_html"/>
    <w:basedOn w:val="DefaultParagraphFont"/>
    <w:rsid w:val="00933C6E"/>
  </w:style>
  <w:style w:type="character" w:customStyle="1" w:styleId="storytools">
    <w:name w:val="story_tools"/>
    <w:basedOn w:val="DefaultParagraphFont"/>
    <w:rsid w:val="00933C6E"/>
  </w:style>
  <w:style w:type="character" w:customStyle="1" w:styleId="photo-caption">
    <w:name w:val="photo-caption"/>
    <w:basedOn w:val="DefaultParagraphFont"/>
    <w:rsid w:val="00933C6E"/>
  </w:style>
  <w:style w:type="character" w:customStyle="1" w:styleId="photo-credit">
    <w:name w:val="photo-credit"/>
    <w:basedOn w:val="DefaultParagraphFont"/>
    <w:rsid w:val="00933C6E"/>
  </w:style>
  <w:style w:type="paragraph" w:customStyle="1" w:styleId="exlresultavailability">
    <w:name w:val="exlresultavailability"/>
    <w:basedOn w:val="Normal"/>
    <w:rsid w:val="00933C6E"/>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933C6E"/>
  </w:style>
  <w:style w:type="character" w:customStyle="1" w:styleId="journaltitle">
    <w:name w:val="journaltitle"/>
    <w:basedOn w:val="DefaultParagraphFont"/>
    <w:rsid w:val="00933C6E"/>
  </w:style>
  <w:style w:type="character" w:customStyle="1" w:styleId="vol">
    <w:name w:val="vol"/>
    <w:basedOn w:val="DefaultParagraphFont"/>
    <w:rsid w:val="00933C6E"/>
  </w:style>
  <w:style w:type="character" w:customStyle="1" w:styleId="pagefirst">
    <w:name w:val="pagefirst"/>
    <w:basedOn w:val="DefaultParagraphFont"/>
    <w:rsid w:val="00933C6E"/>
  </w:style>
  <w:style w:type="character" w:customStyle="1" w:styleId="pagelast">
    <w:name w:val="pagelast"/>
    <w:basedOn w:val="DefaultParagraphFont"/>
    <w:rsid w:val="00933C6E"/>
  </w:style>
  <w:style w:type="character" w:customStyle="1" w:styleId="citedissue">
    <w:name w:val="citedissue"/>
    <w:basedOn w:val="DefaultParagraphFont"/>
    <w:rsid w:val="00933C6E"/>
  </w:style>
  <w:style w:type="character" w:customStyle="1" w:styleId="for">
    <w:name w:val="for"/>
    <w:basedOn w:val="DefaultParagraphFont"/>
    <w:rsid w:val="00933C6E"/>
  </w:style>
  <w:style w:type="character" w:customStyle="1" w:styleId="meta-nav">
    <w:name w:val="meta-nav"/>
    <w:basedOn w:val="DefaultParagraphFont"/>
    <w:rsid w:val="00933C6E"/>
  </w:style>
  <w:style w:type="character" w:customStyle="1" w:styleId="booktitle0">
    <w:name w:val="booktitle"/>
    <w:basedOn w:val="DefaultParagraphFont"/>
    <w:rsid w:val="00933C6E"/>
  </w:style>
  <w:style w:type="character" w:customStyle="1" w:styleId="directlinklabel">
    <w:name w:val="directlinklabel"/>
    <w:basedOn w:val="DefaultParagraphFont"/>
    <w:rsid w:val="00933C6E"/>
  </w:style>
  <w:style w:type="paragraph" w:customStyle="1" w:styleId="sl-art-byline">
    <w:name w:val="sl-art-byline"/>
    <w:basedOn w:val="Normal"/>
    <w:rsid w:val="00933C6E"/>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933C6E"/>
  </w:style>
  <w:style w:type="character" w:customStyle="1" w:styleId="sl-art-head-pipe">
    <w:name w:val="sl-art-head-pipe"/>
    <w:basedOn w:val="DefaultParagraphFont"/>
    <w:rsid w:val="00933C6E"/>
  </w:style>
  <w:style w:type="character" w:customStyle="1" w:styleId="sl-ad-label">
    <w:name w:val="sl-ad-label"/>
    <w:basedOn w:val="DefaultParagraphFont"/>
    <w:rsid w:val="00933C6E"/>
  </w:style>
  <w:style w:type="paragraph" w:customStyle="1" w:styleId="details">
    <w:name w:val="details"/>
    <w:basedOn w:val="Normal"/>
    <w:rsid w:val="00933C6E"/>
    <w:pPr>
      <w:spacing w:before="100" w:beforeAutospacing="1" w:after="100" w:afterAutospacing="1"/>
    </w:pPr>
    <w:rPr>
      <w:rFonts w:ascii="Times" w:hAnsi="Times"/>
      <w:sz w:val="20"/>
      <w:szCs w:val="20"/>
    </w:rPr>
  </w:style>
  <w:style w:type="character" w:customStyle="1" w:styleId="publish-date">
    <w:name w:val="publish-date"/>
    <w:basedOn w:val="DefaultParagraphFont"/>
    <w:rsid w:val="00933C6E"/>
  </w:style>
  <w:style w:type="character" w:customStyle="1" w:styleId="postmetaheadercommentcount">
    <w:name w:val="postmetaheadercommentcount"/>
    <w:basedOn w:val="DefaultParagraphFont"/>
    <w:rsid w:val="00933C6E"/>
  </w:style>
  <w:style w:type="paragraph" w:customStyle="1" w:styleId="Pa17">
    <w:name w:val="Pa17"/>
    <w:basedOn w:val="Default"/>
    <w:next w:val="Default"/>
    <w:uiPriority w:val="99"/>
    <w:rsid w:val="00933C6E"/>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933C6E"/>
  </w:style>
  <w:style w:type="character" w:customStyle="1" w:styleId="u-h">
    <w:name w:val="u-h"/>
    <w:basedOn w:val="DefaultParagraphFont"/>
    <w:rsid w:val="00933C6E"/>
  </w:style>
  <w:style w:type="character" w:customStyle="1" w:styleId="inline-triangle">
    <w:name w:val="inline-triangle"/>
    <w:basedOn w:val="DefaultParagraphFont"/>
    <w:rsid w:val="00933C6E"/>
  </w:style>
  <w:style w:type="paragraph" w:customStyle="1" w:styleId="AnalyticsGBN">
    <w:name w:val="AnalyticsGBN"/>
    <w:basedOn w:val="Normal"/>
    <w:link w:val="AnalyticsGBNChar"/>
    <w:autoRedefine/>
    <w:uiPriority w:val="4"/>
    <w:qFormat/>
    <w:rsid w:val="00933C6E"/>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933C6E"/>
    <w:rPr>
      <w:rFonts w:eastAsiaTheme="majorEastAsia" w:cstheme="minorHAnsi"/>
      <w:b/>
      <w:iCs/>
      <w:color w:val="7030A0"/>
      <w:sz w:val="26"/>
      <w:szCs w:val="28"/>
    </w:rPr>
  </w:style>
  <w:style w:type="paragraph" w:customStyle="1" w:styleId="fifty-dek">
    <w:name w:val="fifty-dek"/>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933C6E"/>
  </w:style>
  <w:style w:type="paragraph" w:customStyle="1" w:styleId="form-policy">
    <w:name w:val="form-policy"/>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933C6E"/>
  </w:style>
  <w:style w:type="character" w:customStyle="1" w:styleId="3vdg7tz3nbnbjk7gdr2y2">
    <w:name w:val="_3vdg7tz3nbnbjk7gdr2y2_"/>
    <w:basedOn w:val="DefaultParagraphFont"/>
    <w:rsid w:val="00933C6E"/>
  </w:style>
  <w:style w:type="character" w:customStyle="1" w:styleId="2ml6cep2ydeajtymouc70a">
    <w:name w:val="_2ml6cep2ydeajtymouc70a"/>
    <w:basedOn w:val="DefaultParagraphFont"/>
    <w:rsid w:val="00933C6E"/>
  </w:style>
  <w:style w:type="paragraph" w:customStyle="1" w:styleId="related-contentstandardheadline">
    <w:name w:val="related-content_standard__headline"/>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933C6E"/>
  </w:style>
  <w:style w:type="paragraph" w:customStyle="1" w:styleId="factboxstandardlist-item">
    <w:name w:val="factbox_standard__list-item"/>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933C6E"/>
  </w:style>
  <w:style w:type="character" w:customStyle="1" w:styleId="basevideotitle3rexszqjqdsfabpaaswgaf">
    <w:name w:val="base__videotitle_3rexszqjqdsfabpaaswgaf"/>
    <w:basedOn w:val="DefaultParagraphFont"/>
    <w:rsid w:val="00933C6E"/>
  </w:style>
  <w:style w:type="character" w:customStyle="1" w:styleId="company-name-type">
    <w:name w:val="company-name-type"/>
    <w:basedOn w:val="DefaultParagraphFont"/>
    <w:rsid w:val="00933C6E"/>
  </w:style>
  <w:style w:type="paragraph" w:customStyle="1" w:styleId="promo-text">
    <w:name w:val="promo-text"/>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933C6E"/>
  </w:style>
  <w:style w:type="character" w:customStyle="1" w:styleId="related-itemeyebrow">
    <w:name w:val="related-item__eyebrow"/>
    <w:basedOn w:val="DefaultParagraphFont"/>
    <w:rsid w:val="00933C6E"/>
  </w:style>
  <w:style w:type="paragraph" w:customStyle="1" w:styleId="endmark">
    <w:name w:val="endmark"/>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933C6E"/>
  </w:style>
  <w:style w:type="character" w:customStyle="1" w:styleId="image-source">
    <w:name w:val="image-source"/>
    <w:basedOn w:val="DefaultParagraphFont"/>
    <w:rsid w:val="00933C6E"/>
  </w:style>
  <w:style w:type="character" w:customStyle="1" w:styleId="component">
    <w:name w:val="component"/>
    <w:basedOn w:val="DefaultParagraphFont"/>
    <w:rsid w:val="00933C6E"/>
  </w:style>
  <w:style w:type="paragraph" w:customStyle="1" w:styleId="share-toolsservice">
    <w:name w:val="share-tools__service"/>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933C6E"/>
  </w:style>
  <w:style w:type="character" w:customStyle="1" w:styleId="css-1uk1gs8">
    <w:name w:val="css-1uk1gs8"/>
    <w:basedOn w:val="DefaultParagraphFont"/>
    <w:rsid w:val="00933C6E"/>
  </w:style>
  <w:style w:type="character" w:customStyle="1" w:styleId="css-1jz6h6z">
    <w:name w:val="css-1jz6h6z"/>
    <w:basedOn w:val="DefaultParagraphFont"/>
    <w:rsid w:val="00933C6E"/>
  </w:style>
  <w:style w:type="paragraph" w:customStyle="1" w:styleId="intext-adcaption">
    <w:name w:val="intext-ad__caption"/>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933C6E"/>
  </w:style>
  <w:style w:type="character" w:customStyle="1" w:styleId="pull-double">
    <w:name w:val="pull-double"/>
    <w:basedOn w:val="DefaultParagraphFont"/>
    <w:rsid w:val="00933C6E"/>
  </w:style>
  <w:style w:type="paragraph" w:customStyle="1" w:styleId="gntarbulli">
    <w:name w:val="gnt_ar_b_ul_li"/>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933C6E"/>
  </w:style>
  <w:style w:type="paragraph" w:customStyle="1" w:styleId="css-iynevi">
    <w:name w:val="css-iynevi"/>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933C6E"/>
  </w:style>
  <w:style w:type="character" w:customStyle="1" w:styleId="duration-xxl-1i5bjkow">
    <w:name w:val="duration-xxl-1i5bjkow"/>
    <w:basedOn w:val="DefaultParagraphFont"/>
    <w:rsid w:val="00933C6E"/>
  </w:style>
  <w:style w:type="character" w:customStyle="1" w:styleId="headline-xxl-3me4nali">
    <w:name w:val="headline-xxl-3me4nali"/>
    <w:basedOn w:val="DefaultParagraphFont"/>
    <w:rsid w:val="00933C6E"/>
  </w:style>
  <w:style w:type="character" w:customStyle="1" w:styleId="css-8l6xbc">
    <w:name w:val="css-8l6xbc"/>
    <w:basedOn w:val="DefaultParagraphFont"/>
    <w:rsid w:val="00933C6E"/>
  </w:style>
  <w:style w:type="paragraph" w:customStyle="1" w:styleId="css-ymh9qf">
    <w:name w:val="css-ymh9qf"/>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933C6E"/>
  </w:style>
  <w:style w:type="character" w:customStyle="1" w:styleId="css-1baulvz">
    <w:name w:val="css-1baulvz"/>
    <w:basedOn w:val="DefaultParagraphFont"/>
    <w:rsid w:val="00933C6E"/>
  </w:style>
  <w:style w:type="character" w:customStyle="1" w:styleId="duration-l-2brawce">
    <w:name w:val="duration-l-2brawce_"/>
    <w:basedOn w:val="DefaultParagraphFont"/>
    <w:rsid w:val="00933C6E"/>
  </w:style>
  <w:style w:type="character" w:customStyle="1" w:styleId="headline-l-1gmncnkl">
    <w:name w:val="headline-l-1gmncnkl"/>
    <w:basedOn w:val="DefaultParagraphFont"/>
    <w:rsid w:val="00933C6E"/>
  </w:style>
  <w:style w:type="paragraph" w:customStyle="1" w:styleId="gfield">
    <w:name w:val="gfield"/>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933C6E"/>
  </w:style>
  <w:style w:type="paragraph" w:customStyle="1" w:styleId="promo-category">
    <w:name w:val="promo-category"/>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933C6E"/>
  </w:style>
  <w:style w:type="paragraph" w:customStyle="1" w:styleId="ha-c-mag-promohed">
    <w:name w:val="ha-c-mag-promo__hed"/>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933C6E"/>
  </w:style>
  <w:style w:type="paragraph" w:customStyle="1" w:styleId="notes">
    <w:name w:val="notes"/>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933C6E"/>
  </w:style>
  <w:style w:type="paragraph" w:customStyle="1" w:styleId="c-end-para">
    <w:name w:val="c-end-para"/>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933C6E"/>
  </w:style>
  <w:style w:type="character" w:customStyle="1" w:styleId="vjs-control-text">
    <w:name w:val="vjs-control-text"/>
    <w:basedOn w:val="DefaultParagraphFont"/>
    <w:rsid w:val="00933C6E"/>
  </w:style>
  <w:style w:type="character" w:customStyle="1" w:styleId="vjs-control-text-loaded-percentage">
    <w:name w:val="vjs-control-text-loaded-percentage"/>
    <w:basedOn w:val="DefaultParagraphFont"/>
    <w:rsid w:val="00933C6E"/>
  </w:style>
  <w:style w:type="character" w:customStyle="1" w:styleId="vjs-current-time-display">
    <w:name w:val="vjs-current-time-display"/>
    <w:basedOn w:val="DefaultParagraphFont"/>
    <w:rsid w:val="00933C6E"/>
  </w:style>
  <w:style w:type="character" w:customStyle="1" w:styleId="vjs-duration-display">
    <w:name w:val="vjs-duration-display"/>
    <w:basedOn w:val="DefaultParagraphFont"/>
    <w:rsid w:val="00933C6E"/>
  </w:style>
  <w:style w:type="paragraph" w:customStyle="1" w:styleId="paragraph-sc-1iyax29-0">
    <w:name w:val="paragraph-sc-1iyax29-0"/>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933C6E"/>
  </w:style>
  <w:style w:type="character" w:customStyle="1" w:styleId="raw-slyvem-0">
    <w:name w:val="raw-slyvem-0"/>
    <w:basedOn w:val="DefaultParagraphFont"/>
    <w:rsid w:val="00933C6E"/>
  </w:style>
  <w:style w:type="character" w:customStyle="1" w:styleId="mediavineronarticlemiddesktopsponsorname">
    <w:name w:val="mediavine_ron_article_mid_desktop_sponsor_name"/>
    <w:basedOn w:val="DefaultParagraphFont"/>
    <w:rsid w:val="00933C6E"/>
  </w:style>
  <w:style w:type="paragraph" w:customStyle="1" w:styleId="responsivewebparagraph-sc-1isfdlb-0">
    <w:name w:val="responsiveweb__paragraph-sc-1isfdlb-0"/>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933C6E"/>
  </w:style>
  <w:style w:type="character" w:customStyle="1" w:styleId="mb-sm">
    <w:name w:val="mb-sm"/>
    <w:basedOn w:val="DefaultParagraphFont"/>
    <w:rsid w:val="00933C6E"/>
  </w:style>
  <w:style w:type="paragraph" w:customStyle="1" w:styleId="ParaAnalytic">
    <w:name w:val="ParaAnalytic"/>
    <w:basedOn w:val="Heading4"/>
    <w:autoRedefine/>
    <w:uiPriority w:val="4"/>
    <w:qFormat/>
    <w:rsid w:val="00933C6E"/>
    <w:pPr>
      <w:spacing w:before="120" w:after="120"/>
    </w:pPr>
    <w:rPr>
      <w:rFonts w:ascii="Times New Roman" w:hAnsi="Times New Roman"/>
    </w:rPr>
  </w:style>
  <w:style w:type="paragraph" w:customStyle="1" w:styleId="AnaTag">
    <w:name w:val="AnaTag"/>
    <w:basedOn w:val="Analytics"/>
    <w:autoRedefine/>
    <w:uiPriority w:val="4"/>
    <w:qFormat/>
    <w:rsid w:val="00933C6E"/>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933C6E"/>
  </w:style>
  <w:style w:type="character" w:customStyle="1" w:styleId="m1957720002920465510gmail-styleunderline">
    <w:name w:val="m_1957720002920465510gmail-styleunderline"/>
    <w:basedOn w:val="DefaultParagraphFont"/>
    <w:rsid w:val="00933C6E"/>
  </w:style>
  <w:style w:type="character" w:customStyle="1" w:styleId="publicationtitle">
    <w:name w:val="publicationtitle"/>
    <w:basedOn w:val="DefaultParagraphFont"/>
    <w:rsid w:val="00933C6E"/>
  </w:style>
  <w:style w:type="paragraph" w:customStyle="1" w:styleId="recirc-story">
    <w:name w:val="recirc-story"/>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933C6E"/>
  </w:style>
  <w:style w:type="character" w:customStyle="1" w:styleId="css-ct6u86">
    <w:name w:val="css-ct6u86"/>
    <w:basedOn w:val="DefaultParagraphFont"/>
    <w:rsid w:val="00933C6E"/>
  </w:style>
  <w:style w:type="character" w:customStyle="1" w:styleId="css-17xtcya">
    <w:name w:val="css-17xtcya"/>
    <w:basedOn w:val="DefaultParagraphFont"/>
    <w:rsid w:val="00933C6E"/>
  </w:style>
  <w:style w:type="character" w:customStyle="1" w:styleId="css-x15j1o">
    <w:name w:val="css-x15j1o"/>
    <w:basedOn w:val="DefaultParagraphFont"/>
    <w:rsid w:val="00933C6E"/>
  </w:style>
  <w:style w:type="character" w:customStyle="1" w:styleId="css-fwqvlz">
    <w:name w:val="css-fwqvlz"/>
    <w:basedOn w:val="DefaultParagraphFont"/>
    <w:rsid w:val="00933C6E"/>
  </w:style>
  <w:style w:type="paragraph" w:customStyle="1" w:styleId="fb-share-item">
    <w:name w:val="fb-share-item"/>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933C6E"/>
  </w:style>
  <w:style w:type="character" w:customStyle="1" w:styleId="css-1rxm0ex">
    <w:name w:val="css-1rxm0ex"/>
    <w:basedOn w:val="DefaultParagraphFont"/>
    <w:rsid w:val="00933C6E"/>
  </w:style>
  <w:style w:type="paragraph" w:customStyle="1" w:styleId="css-1qej4jr">
    <w:name w:val="css-1qej4jr"/>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933C6E"/>
  </w:style>
  <w:style w:type="paragraph" w:customStyle="1" w:styleId="css-1smgwul">
    <w:name w:val="css-1smgwul"/>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933C6E"/>
  </w:style>
  <w:style w:type="character" w:customStyle="1" w:styleId="css-233int">
    <w:name w:val="css-233int"/>
    <w:basedOn w:val="DefaultParagraphFont"/>
    <w:rsid w:val="00933C6E"/>
  </w:style>
  <w:style w:type="character" w:customStyle="1" w:styleId="css-epvm6">
    <w:name w:val="css-epvm6"/>
    <w:basedOn w:val="DefaultParagraphFont"/>
    <w:rsid w:val="00933C6E"/>
  </w:style>
  <w:style w:type="paragraph" w:customStyle="1" w:styleId="css-1kf3liz">
    <w:name w:val="css-1kf3liz"/>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933C6E"/>
  </w:style>
  <w:style w:type="character" w:customStyle="1" w:styleId="annotationhighlight">
    <w:name w:val="annotation__highlight"/>
    <w:basedOn w:val="DefaultParagraphFont"/>
    <w:rsid w:val="00933C6E"/>
  </w:style>
  <w:style w:type="character" w:customStyle="1" w:styleId="annotation-link">
    <w:name w:val="annotation-link"/>
    <w:basedOn w:val="DefaultParagraphFont"/>
    <w:rsid w:val="00933C6E"/>
  </w:style>
  <w:style w:type="character" w:customStyle="1" w:styleId="info-icon">
    <w:name w:val="info-icon"/>
    <w:basedOn w:val="DefaultParagraphFont"/>
    <w:rsid w:val="00933C6E"/>
  </w:style>
  <w:style w:type="character" w:customStyle="1" w:styleId="sponsored">
    <w:name w:val="sponsored"/>
    <w:basedOn w:val="DefaultParagraphFont"/>
    <w:rsid w:val="00933C6E"/>
  </w:style>
  <w:style w:type="character" w:customStyle="1" w:styleId="jw-volume-update">
    <w:name w:val="jw-volume-update"/>
    <w:basedOn w:val="DefaultParagraphFont"/>
    <w:rsid w:val="00933C6E"/>
  </w:style>
  <w:style w:type="character" w:customStyle="1" w:styleId="articlecaption">
    <w:name w:val="article__caption"/>
    <w:basedOn w:val="DefaultParagraphFont"/>
    <w:rsid w:val="00933C6E"/>
  </w:style>
  <w:style w:type="character" w:customStyle="1" w:styleId="fp-red">
    <w:name w:val="fp-red"/>
    <w:basedOn w:val="DefaultParagraphFont"/>
    <w:rsid w:val="00933C6E"/>
  </w:style>
  <w:style w:type="paragraph" w:customStyle="1" w:styleId="inline">
    <w:name w:val="inline"/>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933C6E"/>
  </w:style>
  <w:style w:type="paragraph" w:customStyle="1" w:styleId="share-facebook">
    <w:name w:val="share-facebook"/>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933C6E"/>
  </w:style>
  <w:style w:type="paragraph" w:customStyle="1" w:styleId="akismetcommentformprivacynotice">
    <w:name w:val="akismet_comment_form_privacy_notice"/>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933C6E"/>
  </w:style>
  <w:style w:type="character" w:customStyle="1" w:styleId="endnote-superscript">
    <w:name w:val="endnote-superscript"/>
    <w:basedOn w:val="DefaultParagraphFont"/>
    <w:rsid w:val="00933C6E"/>
  </w:style>
  <w:style w:type="character" w:customStyle="1" w:styleId="charoverride-12">
    <w:name w:val="charoverride-12"/>
    <w:basedOn w:val="DefaultParagraphFont"/>
    <w:rsid w:val="00933C6E"/>
  </w:style>
  <w:style w:type="paragraph" w:customStyle="1" w:styleId="body-txt">
    <w:name w:val="body-txt"/>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933C6E"/>
  </w:style>
  <w:style w:type="character" w:customStyle="1" w:styleId="footnotereferrer">
    <w:name w:val="footnote_referrer"/>
    <w:basedOn w:val="DefaultParagraphFont"/>
    <w:rsid w:val="00933C6E"/>
  </w:style>
  <w:style w:type="paragraph" w:customStyle="1" w:styleId="active">
    <w:name w:val="active"/>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933C6E"/>
  </w:style>
  <w:style w:type="character" w:customStyle="1" w:styleId="Analytic2Char">
    <w:name w:val="Analytic2 Char"/>
    <w:basedOn w:val="DefaultParagraphFont"/>
    <w:link w:val="Analytic2"/>
    <w:uiPriority w:val="4"/>
    <w:rsid w:val="00933C6E"/>
    <w:rPr>
      <w:rFonts w:ascii="Arial" w:eastAsiaTheme="majorEastAsia" w:hAnsi="Arial" w:cstheme="majorBidi"/>
      <w:b/>
      <w:bCs/>
      <w:sz w:val="26"/>
      <w:szCs w:val="26"/>
    </w:rPr>
  </w:style>
  <w:style w:type="character" w:customStyle="1" w:styleId="mejsoffscreen">
    <w:name w:val="mejs__offscreen"/>
    <w:basedOn w:val="DefaultParagraphFont"/>
    <w:rsid w:val="00933C6E"/>
  </w:style>
  <w:style w:type="character" w:customStyle="1" w:styleId="mtitle">
    <w:name w:val="mtitle"/>
    <w:basedOn w:val="DefaultParagraphFont"/>
    <w:rsid w:val="00933C6E"/>
  </w:style>
  <w:style w:type="character" w:customStyle="1" w:styleId="video-meta">
    <w:name w:val="video-meta"/>
    <w:basedOn w:val="DefaultParagraphFont"/>
    <w:rsid w:val="00933C6E"/>
  </w:style>
  <w:style w:type="character" w:customStyle="1" w:styleId="video-meta-sep">
    <w:name w:val="video-meta-sep"/>
    <w:basedOn w:val="DefaultParagraphFont"/>
    <w:rsid w:val="00933C6E"/>
  </w:style>
  <w:style w:type="character" w:customStyle="1" w:styleId="video-name">
    <w:name w:val="video-name"/>
    <w:basedOn w:val="DefaultParagraphFont"/>
    <w:rsid w:val="00933C6E"/>
  </w:style>
  <w:style w:type="paragraph" w:customStyle="1" w:styleId="component-root-0-2-57">
    <w:name w:val="component-root-0-2-57"/>
    <w:basedOn w:val="Normal"/>
    <w:rsid w:val="00933C6E"/>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933C6E"/>
  </w:style>
  <w:style w:type="paragraph" w:customStyle="1" w:styleId="chapter-para">
    <w:name w:val="chapter-para"/>
    <w:basedOn w:val="Normal"/>
    <w:rsid w:val="00933C6E"/>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933C6E"/>
  </w:style>
  <w:style w:type="paragraph" w:customStyle="1" w:styleId="websource">
    <w:name w:val="web_source"/>
    <w:basedOn w:val="Normal"/>
    <w:rsid w:val="00933C6E"/>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933C6E"/>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535822">
      <w:bodyDiv w:val="1"/>
      <w:marLeft w:val="0"/>
      <w:marRight w:val="0"/>
      <w:marTop w:val="0"/>
      <w:marBottom w:val="0"/>
      <w:divBdr>
        <w:top w:val="none" w:sz="0" w:space="0" w:color="auto"/>
        <w:left w:val="none" w:sz="0" w:space="0" w:color="auto"/>
        <w:bottom w:val="none" w:sz="0" w:space="0" w:color="auto"/>
        <w:right w:val="none" w:sz="0" w:space="0" w:color="auto"/>
      </w:divBdr>
      <w:divsChild>
        <w:div w:id="1398553311">
          <w:marLeft w:val="0"/>
          <w:marRight w:val="0"/>
          <w:marTop w:val="0"/>
          <w:marBottom w:val="0"/>
          <w:divBdr>
            <w:top w:val="none" w:sz="0" w:space="0" w:color="auto"/>
            <w:left w:val="none" w:sz="0" w:space="0" w:color="auto"/>
            <w:bottom w:val="none" w:sz="0" w:space="0" w:color="auto"/>
            <w:right w:val="none" w:sz="0" w:space="0" w:color="auto"/>
          </w:divBdr>
        </w:div>
        <w:div w:id="154030661">
          <w:marLeft w:val="0"/>
          <w:marRight w:val="0"/>
          <w:marTop w:val="3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pers.ssrn.com/sol3/papers.cfm?abstract_id=3864953" TargetMode="External"/><Relationship Id="rId18" Type="http://schemas.openxmlformats.org/officeDocument/2006/relationships/hyperlink" Target="https://fortune.com/fortune500/2020/search/" TargetMode="External"/><Relationship Id="rId26" Type="http://schemas.openxmlformats.org/officeDocument/2006/relationships/hyperlink" Target="https://www.wired.com/story/government-finally-moving-at-speed-of-tech/" TargetMode="External"/><Relationship Id="rId3" Type="http://schemas.openxmlformats.org/officeDocument/2006/relationships/customXml" Target="../customXml/item3.xml"/><Relationship Id="rId21" Type="http://schemas.openxmlformats.org/officeDocument/2006/relationships/hyperlink" Target="https://www.ftc.gov/system/files/documents/reports/fy-2021-congressional-budget-justification/fy_2021_cbj_final.pdf" TargetMode="External"/><Relationship Id="rId7" Type="http://schemas.openxmlformats.org/officeDocument/2006/relationships/settings" Target="settings.xml"/><Relationship Id="rId12" Type="http://schemas.openxmlformats.org/officeDocument/2006/relationships/hyperlink" Target="https://ssrn.com/abstract=3872492" TargetMode="External"/><Relationship Id="rId17" Type="http://schemas.openxmlformats.org/officeDocument/2006/relationships/hyperlink" Target="https://www.propublica.org/article/these-professors-make-more-than-thousand-bucks-hour-peddling-mega-mergers" TargetMode="External"/><Relationship Id="rId25" Type="http://schemas.openxmlformats.org/officeDocument/2006/relationships/hyperlink" Target="https://www.wired.com/story/ftc-antitrust-case-against-facebook-very-much-alive/" TargetMode="External"/><Relationship Id="rId2" Type="http://schemas.openxmlformats.org/officeDocument/2006/relationships/customXml" Target="../customXml/item2.xml"/><Relationship Id="rId16" Type="http://schemas.openxmlformats.org/officeDocument/2006/relationships/hyperlink" Target="https://www.politico.com/news/2020/12/10/congress-government-spending-deal-444404" TargetMode="External"/><Relationship Id="rId20" Type="http://schemas.openxmlformats.org/officeDocument/2006/relationships/hyperlink" Target="https://houstonlawreview.org/article/7952-if-i-had-a-rocket-launcher-self-defense-and-forever-war-in-international-la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aw.haifa.ac.il/images/ASCOLA16/GJAG.pdf" TargetMode="External"/><Relationship Id="rId24" Type="http://schemas.openxmlformats.org/officeDocument/2006/relationships/hyperlink" Target="https://www.wired.com/story/lina-khan-theory-facebook-antitrust-case-takes-shape/" TargetMode="External"/><Relationship Id="rId5" Type="http://schemas.openxmlformats.org/officeDocument/2006/relationships/numbering" Target="numbering.xml"/><Relationship Id="rId15" Type="http://schemas.openxmlformats.org/officeDocument/2006/relationships/hyperlink" Target="https://tulsaworld.com/chicagotrib/commentary/article_16210c2f-7199-5af0-bbc3-f2a277810744.html" TargetMode="External"/><Relationship Id="rId23" Type="http://schemas.openxmlformats.org/officeDocument/2006/relationships/hyperlink" Target="https://investor.fb.com/investor-news/press-release-details/2020/Facebook-Reports-Second-Quarter-2020-Results/default.aspx" TargetMode="External"/><Relationship Id="rId28" Type="http://schemas.openxmlformats.org/officeDocument/2006/relationships/fontTable" Target="fontTable.xml"/><Relationship Id="rId10" Type="http://schemas.openxmlformats.org/officeDocument/2006/relationships/hyperlink" Target="https://itforchange.net/platformpolitics/wp-content/uploads/2019/06/Platform-Planet-Development-in-the-Intelligence-Economy_ITfC_2019.pdf" TargetMode="External"/><Relationship Id="rId19" Type="http://schemas.openxmlformats.org/officeDocument/2006/relationships/hyperlink" Target="https://www.ftc.gov/system/files/documents/public_statements/1583022/simons_-_remarks_at_antitrust_law_fall_forum_2020.pdf" TargetMode="External"/><Relationship Id="rId4" Type="http://schemas.openxmlformats.org/officeDocument/2006/relationships/customXml" Target="../customXml/item4.xml"/><Relationship Id="rId9" Type="http://schemas.openxmlformats.org/officeDocument/2006/relationships/hyperlink" Target="https://unctad.org/system/files/official-document/ditccplp2021d2_en_0.pdf" TargetMode="External"/><Relationship Id="rId14" Type="http://schemas.openxmlformats.org/officeDocument/2006/relationships/hyperlink" Target="https://ruor.uottawa.ca/bitstream/10393/41017/1/WONG%2C%20Johnson%2020205.pdf" TargetMode="External"/><Relationship Id="rId22" Type="http://schemas.openxmlformats.org/officeDocument/2006/relationships/hyperlink" Target="https://www.justice.gov/doj/page/file/1246781/download" TargetMode="External"/><Relationship Id="rId27" Type="http://schemas.openxmlformats.org/officeDocument/2006/relationships/hyperlink" Target="https://www.wired.com/story/tech-antitrust-problem-no-one-talk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65</Pages>
  <Words>33076</Words>
  <Characters>188534</Characters>
  <Application>Microsoft Office Word</Application>
  <DocSecurity>0</DocSecurity>
  <Lines>1571</Lines>
  <Paragraphs>442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221168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5</cp:revision>
  <dcterms:created xsi:type="dcterms:W3CDTF">2021-09-20T00:55:00Z</dcterms:created>
  <dcterms:modified xsi:type="dcterms:W3CDTF">2021-09-20T00:58:00Z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